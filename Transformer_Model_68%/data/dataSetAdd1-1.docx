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"Nancy had some Press. Gayle gave him 9 more. Now Nancy has 43 Press. How many Press did Nancy have primitively?"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1:</w:t>
      </w:r>
    </w:p>
    <w:p>
      <w:r>
        <w:t>Question : "Michael had some Bread. Paul gave him 3 more. Now Michael has 28 Bread. How many Bread did Michael have to begin with?"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2:</w:t>
      </w:r>
    </w:p>
    <w:p>
      <w:r>
        <w:t>Question : "Helen had some nectarine. David gave him 7 more. Now Helen has 42 nectarine. How many nectarine did Helen have originally?"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3:</w:t>
      </w:r>
    </w:p>
    <w:p>
      <w:r>
        <w:t>Question : "Tyler had some orange. Fred gave him 4 more. Now Tyler has 49 orange. How many orange did Tyler have incipiently?"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4:</w:t>
      </w:r>
    </w:p>
    <w:p>
      <w:r>
        <w:t>Question : "Jenifer had some fig. Paulene gave him 1 more. Now Jenifer has 12 fig. How many fig did Jenifer have originally?"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5:</w:t>
      </w:r>
    </w:p>
    <w:p>
      <w:r>
        <w:t>Question : "David had some Bread. Elizabeth gave him 5 more. Now David has 47 Bread. How many Bread did David have at first?"</w:t>
      </w:r>
    </w:p>
    <w:p>
      <w:r>
        <w:t>Equation : " X = 47 - 5"</w:t>
      </w:r>
    </w:p>
    <w:p>
      <w:r>
        <w:t xml:space="preserve">Answer : "42" </w:t>
        <w:br/>
        <w:t>}</w:t>
      </w:r>
    </w:p>
    <w:p>
      <w:r>
        <w:t>{</w:t>
        <w:br/>
        <w:t>Index 6:</w:t>
      </w:r>
    </w:p>
    <w:p>
      <w:r>
        <w:t>Question : "Robert had some Mango. Josephine gave him 1 more. Now Robert has 44 Mango. How many Mango did Robert have initially?"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7:</w:t>
      </w:r>
    </w:p>
    <w:p>
      <w:r>
        <w:t>Question : "Linda had some quince. Claudio gave him 9 more. Now Linda has 43 quince. How many quince did Linda have initially?"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8:</w:t>
      </w:r>
    </w:p>
    <w:p>
      <w:r>
        <w:t>Question : "Regina had some coconut. Debbie gave him 6 more. Now Regina has 14 coconut. How many coconut did Regina have earlier?"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9:</w:t>
      </w:r>
    </w:p>
    <w:p>
      <w:r>
        <w:t>Question : "Deborah had some lime. Antonio gave him 1 more. Now Deborah has 15 lime. How many lime did Deborah have earlier?"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10:</w:t>
      </w:r>
    </w:p>
    <w:p>
      <w:r>
        <w:t>Question : "Ellen had some Doll. Gary gave him 5 more. Now Ellen has 20 Doll. How many Doll did Ellen have originally?"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11:</w:t>
      </w:r>
    </w:p>
    <w:p>
      <w:r>
        <w:t>Question : "Michael had some avocado. Christopher gave him 1 more. Now Michael has 11 avocado. How many avocado did Michael have in the first?"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12:</w:t>
      </w:r>
    </w:p>
    <w:p>
      <w:r>
        <w:t>Question : "Wendy had some nectarine. Nona gave him 5 more. Now Wendy has 21 nectarine. How many nectarine did Wendy have initially?"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13:</w:t>
      </w:r>
    </w:p>
    <w:p>
      <w:r>
        <w:t>Question : "Nancy had some Beg. April gave him 5 more. Now Nancy has 46 Beg. How many Beg did Nancy have primitively?"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14:</w:t>
      </w:r>
    </w:p>
    <w:p>
      <w:r>
        <w:t>Question : "Jennifer had some blackcurrant. Jonathan gave him 7 more. Now Jennifer has 14 blackcurrant. How many blackcurrant did Jennifer have to begin with?"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15:</w:t>
      </w:r>
    </w:p>
    <w:p>
      <w:r>
        <w:t>Question : "Clifton had some Doll. Vivian gave him 9 more. Now Clifton has 40 Doll. How many Doll did Clifton have in the first?"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16:</w:t>
      </w:r>
    </w:p>
    <w:p>
      <w:r>
        <w:t>Question : "John had some quince. Patrick gave him 7 more. Now John has 48 quince. How many quince did John have primitively?"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17:</w:t>
      </w:r>
    </w:p>
    <w:p>
      <w:r>
        <w:t>Question : "Robert had some orange. Abraham gave him 3 more. Now Robert has 13 orange. How many orange did Robert have earlier?"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18:</w:t>
      </w:r>
    </w:p>
    <w:p>
      <w:r>
        <w:t>Question : "Patricia had some peach. Danilo gave him 7 more. Now Patricia has 43 peach. How many peach did Patricia have incipiently?"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19:</w:t>
      </w:r>
    </w:p>
    <w:p>
      <w:r>
        <w:t>Question : "Donna had some apricot. Janay gave him 6 more. Now Donna has 33 apricot. How many apricot did Donna have in the beginning?"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20:</w:t>
      </w:r>
    </w:p>
    <w:p>
      <w:r>
        <w:t>Question : "Mary had some pear. Albert gave him 8 more. Now Mary has 32 pear. How many pear did Mary have to begin with?"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21:</w:t>
      </w:r>
    </w:p>
    <w:p>
      <w:r>
        <w:t>Question : "Henry had some papaya. Sidney gave him 9 more. Now Henry has 34 papaya. How many papaya did Henry have in the beginning?"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22:</w:t>
      </w:r>
    </w:p>
    <w:p>
      <w:r>
        <w:t>Question : "Jerry had some raspberry. Jeanne gave him 8 more. Now Jerry has 23 raspberry. How many raspberry did Jerry have earlier?"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23:</w:t>
      </w:r>
    </w:p>
    <w:p>
      <w:r>
        <w:t>Question : "Karin had some Press. Hubert gave him 7 more. Now Karin has 39 Press. How many Press did Karin have primitively?"</w:t>
      </w:r>
    </w:p>
    <w:p>
      <w:r>
        <w:t>Equation : " X = 39 - 7"</w:t>
      </w:r>
    </w:p>
    <w:p>
      <w:r>
        <w:t xml:space="preserve">Answer : "32" </w:t>
        <w:br/>
        <w:t>}</w:t>
      </w:r>
    </w:p>
    <w:p>
      <w:r>
        <w:t>{</w:t>
        <w:br/>
        <w:t>Index 24:</w:t>
      </w:r>
    </w:p>
    <w:p>
      <w:r>
        <w:t>Question : "Debra had some apple. Patsy gave him 3 more. Now Debra has 31 apple. How many apple did Debra have incipiently?"</w:t>
      </w:r>
    </w:p>
    <w:p>
      <w:r>
        <w:t>Equation : " X = 31 - 3"</w:t>
      </w:r>
    </w:p>
    <w:p>
      <w:r>
        <w:t xml:space="preserve">Answer : "28" </w:t>
        <w:br/>
        <w:t>}</w:t>
      </w:r>
    </w:p>
    <w:p>
      <w:r>
        <w:t>{</w:t>
        <w:br/>
        <w:t>Index 25:</w:t>
      </w:r>
    </w:p>
    <w:p>
      <w:r>
        <w:t>Question : "Thomas had some lime. Randy gave him 5 more. Now Thomas has 11 lime. How many lime did Thomas have to begin with?"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26:</w:t>
      </w:r>
    </w:p>
    <w:p>
      <w:r>
        <w:t>Question : "Janice had some Pen. Benjamin gave him 5 more. Now Janice has 27 Pen. How many Pen did Janice have incipiently?"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27:</w:t>
      </w:r>
    </w:p>
    <w:p>
      <w:r>
        <w:t>Question : "Ronald had some Pen. Rickey gave him 9 more. Now Ronald has 36 Pen. How many Pen did Ronald have incipiently?"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28:</w:t>
      </w:r>
    </w:p>
    <w:p>
      <w:r>
        <w:t>Question : "Sylvia had some quince. Melvin gave him 9 more. Now Sylvia has 21 quince. How many quince did Sylvia have to begin with?"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29:</w:t>
      </w:r>
    </w:p>
    <w:p>
      <w:r>
        <w:t>Question : "Teresa had some Biscuit. Daniel gave him 5 more. Now Teresa has 19 Biscuit. How many Biscuit did Teresa have in the first?"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30:</w:t>
      </w:r>
    </w:p>
    <w:p>
      <w:r>
        <w:t>Question : "Deborah had some nectarine. Kristen gave him 8 more. Now Deborah has 40 nectarine. How many nectarine did Deborah have in the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31:</w:t>
      </w:r>
    </w:p>
    <w:p>
      <w:r>
        <w:t>Question : "Francis had some quince. Sharon gave him 2 more. Now Francis has 22 quince. How many quince did Francis have to begin with?"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32:</w:t>
      </w:r>
    </w:p>
    <w:p>
      <w:r>
        <w:t>Question : "Cathy had some plum. Robert gave him 6 more. Now Cathy has 16 plum. How many plum did Cathy have primitively?"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33:</w:t>
      </w:r>
    </w:p>
    <w:p>
      <w:r>
        <w:t>Question : "Erica had some apple. Joe gave him 7 more. Now Erica has 29 apple. How many apple did Erica have originally?"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34:</w:t>
      </w:r>
    </w:p>
    <w:p>
      <w:r>
        <w:t>Question : "Dixie had some peach. Robert gave him 6 more. Now Dixie has 32 peach. How many peach did Dixie have in the first?"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35:</w:t>
      </w:r>
    </w:p>
    <w:p>
      <w:r>
        <w:t>Question : "Tom had some apricot. Clayton gave him 7 more. Now Tom has 13 apricot. How many apricot did Tom have at first?"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36:</w:t>
      </w:r>
    </w:p>
    <w:p>
      <w:r>
        <w:t>Question : "Wayne had some raspberry. Charlotte gave him 7 more. Now Wayne has 40 raspberry. How many raspberry did Wayne have originally?"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37:</w:t>
      </w:r>
    </w:p>
    <w:p>
      <w:r>
        <w:t>Question : "Juan had some strawberry. Joel gave him 7 more. Now Juan has 26 strawberry. How many strawberry did Juan have incipiently?"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38:</w:t>
      </w:r>
    </w:p>
    <w:p>
      <w:r>
        <w:t>Question : "Ronald had some blueberry. Leon gave him 2 more. Now Ronald has 49 blueberry. How many blueberry did Ronald have initially?"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39:</w:t>
      </w:r>
    </w:p>
    <w:p>
      <w:r>
        <w:t>Question : "Daniel had some Box. Sandra gave him 4 more. Now Daniel has 11 Box. How many Box did Daniel have to begin with?"</w:t>
      </w:r>
    </w:p>
    <w:p>
      <w:r>
        <w:t>Equation : " X = 11 - 4"</w:t>
      </w:r>
    </w:p>
    <w:p>
      <w:r>
        <w:t xml:space="preserve">Answer : "7" </w:t>
        <w:br/>
        <w:t>}</w:t>
      </w:r>
    </w:p>
    <w:p>
      <w:r>
        <w:t>{</w:t>
        <w:br/>
        <w:t>Index 40:</w:t>
      </w:r>
    </w:p>
    <w:p>
      <w:r>
        <w:t>Question : "Adolph had some raspberry. Emily gave him 9 more. Now Adolph has 48 raspberry. How many raspberry did Adolph have earlier?"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41:</w:t>
      </w:r>
    </w:p>
    <w:p>
      <w:r>
        <w:t>Question : "Valerie had some lychee. Richard gave him 2 more. Now Valerie has 39 lychee. How many lychee did Valerie have initially?"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42:</w:t>
      </w:r>
    </w:p>
    <w:p>
      <w:r>
        <w:t>Question : "Eddie had some Bread. Wilfredo gave him 2 more. Now Eddie has 30 Bread. How many Bread did Eddie have incipiently?"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43:</w:t>
      </w:r>
    </w:p>
    <w:p>
      <w:r>
        <w:t>Question : "Vincent had some papaya. Tony gave him 9 more. Now Vincent has 46 papaya. How many papaya did Vincent have primitively?"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44:</w:t>
      </w:r>
    </w:p>
    <w:p>
      <w:r>
        <w:t>Question : "Lee had some papaya. Mathew gave him 1 more. Now Lee has 28 papaya. How many papaya did Lee have in the first?"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45:</w:t>
      </w:r>
    </w:p>
    <w:p>
      <w:r>
        <w:t>Question : "Robert had some nectarine. Kristen gave him 8 more. Now Robert has 31 nectarine. How many nectarine did Robert have originally?"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46:</w:t>
      </w:r>
    </w:p>
    <w:p>
      <w:r>
        <w:t>Question : "Steven had some raspberry. Jim gave him 4 more. Now Steven has 37 raspberry. How many raspberry did Steven have at first?"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47:</w:t>
      </w:r>
    </w:p>
    <w:p>
      <w:r>
        <w:t>Question : "Randy had some Mango. James gave him 1 more. Now Randy has 31 Mango. How many Mango did Randy have initially?"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48:</w:t>
      </w:r>
    </w:p>
    <w:p>
      <w:r>
        <w:t>Question : "Ann had some banana. Estella gave him 9 more. Now Ann has 16 banana. How many banana did Ann have originally?"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49:</w:t>
      </w:r>
    </w:p>
    <w:p>
      <w:r>
        <w:t>Question : "Carolyn had some papaya. Jose gave him 7 more. Now Carolyn has 26 papaya. How many papaya did Carolyn have in the beginning?"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50:</w:t>
      </w:r>
    </w:p>
    <w:p>
      <w:r>
        <w:t>Question : "Karen had some Doll. Shelley gave him 7 more. Now Karen has 43 Doll. How many Doll did Karen have at first?"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51:</w:t>
      </w:r>
    </w:p>
    <w:p>
      <w:r>
        <w:t>Question : "Mary had some Watch. Glen gave him 5 more. Now Mary has 45 Watch. How many Watch did Mary have at first?"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52:</w:t>
      </w:r>
    </w:p>
    <w:p>
      <w:r>
        <w:t>Question : "Jerry had some avocado. Mary gave him 4 more. Now Jerry has 43 avocado. How many avocado did Jerry have at first?"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53:</w:t>
      </w:r>
    </w:p>
    <w:p>
      <w:r>
        <w:t>Question : "Stephanie had some orange. William gave him 1 more. Now Stephanie has 46 orange. How many orange did Stephanie have to begin with?"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54:</w:t>
      </w:r>
    </w:p>
    <w:p>
      <w:r>
        <w:t>Question : "James had some Watch. Robert gave him 7 more. Now James has 46 Watch. How many Watch did James have in the beginning?"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55:</w:t>
      </w:r>
    </w:p>
    <w:p>
      <w:r>
        <w:t>Question : "Ashley had some Flower. Eileen gave him 2 more. Now Ashley has 27 Flower. How many Flower did Ashley have to begin with?"</w:t>
      </w:r>
    </w:p>
    <w:p>
      <w:r>
        <w:t>Equation : " X = 27 - 2"</w:t>
      </w:r>
    </w:p>
    <w:p>
      <w:r>
        <w:t xml:space="preserve">Answer : "25" </w:t>
        <w:br/>
        <w:t>}</w:t>
      </w:r>
    </w:p>
    <w:p>
      <w:r>
        <w:t>{</w:t>
        <w:br/>
        <w:t>Index 56:</w:t>
      </w:r>
    </w:p>
    <w:p>
      <w:r>
        <w:t>Question : "Whitney had some lime. Ruby gave him 3 more. Now Whitney has 30 lime. How many lime did Whitney have originally?"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57:</w:t>
      </w:r>
    </w:p>
    <w:p>
      <w:r>
        <w:t>Question : "Norma had some lemon. Patricia gave him 7 more. Now Norma has 14 lemon. How many lemon did Norma have originally?"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58:</w:t>
      </w:r>
    </w:p>
    <w:p>
      <w:r>
        <w:t>Question : "Dara had some blackberry. Catherine gave him 3 more. Now Dara has 37 blackberry. How many blackberry did Dara have primitively?"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59:</w:t>
      </w:r>
    </w:p>
    <w:p>
      <w:r>
        <w:t>Question : "John had some toy. Mary gave him 5 more. Now John has 12 toy. How many toy did John have originally?"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60:</w:t>
      </w:r>
    </w:p>
    <w:p>
      <w:r>
        <w:t>Question : "Amanda had some Watch. Robert gave him 9 more. Now Amanda has 46 Watch. How many Watch did Amanda have originally?"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61:</w:t>
      </w:r>
    </w:p>
    <w:p>
      <w:r>
        <w:t>Question : "April had some lychee. Betty gave him 6 more. Now April has 27 lychee. How many lychee did April have initially?"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62:</w:t>
      </w:r>
    </w:p>
    <w:p>
      <w:r>
        <w:t>Question : "Timothy had some Banana. Gwendolyn gave him 4 more. Now Timothy has 27 Banana. How many Banana did Timothy have in the beginning?"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63:</w:t>
      </w:r>
    </w:p>
    <w:p>
      <w:r>
        <w:t>Question : "Donald had some kiwi(fruit). Mary gave him 5 more. Now Donald has 50 kiwi(fruit). How many kiwi(fruit) did Donald have in the first?"</w:t>
      </w:r>
    </w:p>
    <w:p>
      <w:r>
        <w:t>Equation : " X = 50 - 5"</w:t>
      </w:r>
    </w:p>
    <w:p>
      <w:r>
        <w:t xml:space="preserve">Answer : "45" </w:t>
        <w:br/>
        <w:t>}</w:t>
      </w:r>
    </w:p>
    <w:p>
      <w:r>
        <w:t>{</w:t>
        <w:br/>
        <w:t>Index 64:</w:t>
      </w:r>
    </w:p>
    <w:p>
      <w:r>
        <w:t>Question : "Monique had some blackcurrant. Donald gave him 3 more. Now Monique has 37 blackcurrant. How many blackcurrant did Monique have in the beginning?"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65:</w:t>
      </w:r>
    </w:p>
    <w:p>
      <w:r>
        <w:t>Question : "Anna had some Car. Lucy gave him 5 more. Now Anna has 37 Car. How many Car did Anna have at first?"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66:</w:t>
      </w:r>
    </w:p>
    <w:p>
      <w:r>
        <w:t>Question : "Lisa had some fig. Jacqueline gave him 4 more. Now Lisa has 39 fig. How many fig did Lisa have to begin with?"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67:</w:t>
      </w:r>
    </w:p>
    <w:p>
      <w:r>
        <w:t>Question : "Robert had some orange. Vincent gave him 4 more. Now Robert has 50 orange. How many orange did Robert have in the beginning?"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68:</w:t>
      </w:r>
    </w:p>
    <w:p>
      <w:r>
        <w:t>Question : "Matthew had some blackcurrant. Yolande gave him 7 more. Now Matthew has 19 blackcurrant. How many blackcurrant did Matthew have primitively?"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69:</w:t>
      </w:r>
    </w:p>
    <w:p>
      <w:r>
        <w:t>Question : "Kimberly had some strawberry. Monica gave him 1 more. Now Kimberly has 47 strawberry. How many strawberry did Kimberly have initially?"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70:</w:t>
      </w:r>
    </w:p>
    <w:p>
      <w:r>
        <w:t>Question : "Scott had some Press. Larry gave him 3 more. Now Scott has 40 Press. How many Press did Scott have to begin with?"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71:</w:t>
      </w:r>
    </w:p>
    <w:p>
      <w:r>
        <w:t>Question : "John had some Doll. Jacob gave him 9 more. Now John has 25 Doll. How many Doll did John have primitively?"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72:</w:t>
      </w:r>
    </w:p>
    <w:p>
      <w:r>
        <w:t>Question : "Richard had some Book. Paula gave him 7 more. Now Richard has 26 Book. How many Book did Richard have to begin with?"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73:</w:t>
      </w:r>
    </w:p>
    <w:p>
      <w:r>
        <w:t>Question : "Janet had some Banana. Michaela gave him 4 more. Now Janet has 39 Banana. How many Banana did Janet have in the beginning?"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74:</w:t>
      </w:r>
    </w:p>
    <w:p>
      <w:r>
        <w:t>Question : "Sarah had some strawberry. Janet gave him 3 more. Now Sarah has 37 strawberry. How many strawberry did Sarah have incipiently?"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75:</w:t>
      </w:r>
    </w:p>
    <w:p>
      <w:r>
        <w:t>Question : "Audrey had some Pen. John gave him 6 more. Now Audrey has 40 Pen. How many Pen did Audrey have originally?"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76:</w:t>
      </w:r>
    </w:p>
    <w:p>
      <w:r>
        <w:t>Question : "Samantha had some Car. Steven gave him 5 more. Now Samantha has 27 Car. How many Car did Samantha have initially?"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77:</w:t>
      </w:r>
    </w:p>
    <w:p>
      <w:r>
        <w:t>Question : "Omar had some Beg. James gave him 3 more. Now Omar has 50 Beg. How many Beg did Omar have in the first?"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78:</w:t>
      </w:r>
    </w:p>
    <w:p>
      <w:r>
        <w:t>Question : "Johnnie had some lemon. Henry gave him 3 more. Now Johnnie has 26 lemon. How many lemon did Johnnie have primitively?"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79:</w:t>
      </w:r>
    </w:p>
    <w:p>
      <w:r>
        <w:t>Question : "Deborah had some Mango. Carol gave him 9 more. Now Deborah has 41 Mango. How many Mango did Deborah have primitively?"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80:</w:t>
      </w:r>
    </w:p>
    <w:p>
      <w:r>
        <w:t>Question : "Pamela had some papaya. Larry gave him 5 more. Now Pamela has 31 papaya. How many papaya did Pamela have originally?"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81:</w:t>
      </w:r>
    </w:p>
    <w:p>
      <w:r>
        <w:t>Question : "Walter had some nectarine. Robert gave him 3 more. Now Walter has 41 nectarine. How many nectarine did Walter have to begin with?"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82:</w:t>
      </w:r>
    </w:p>
    <w:p>
      <w:r>
        <w:t>Question : "Inez had some lemon. Leila gave him 2 more. Now Inez has 32 lemon. How many lemon did Inez have earlier?"</w:t>
      </w:r>
    </w:p>
    <w:p>
      <w:r>
        <w:t>Equation : " X = 32 - 2"</w:t>
      </w:r>
    </w:p>
    <w:p>
      <w:r>
        <w:t xml:space="preserve">Answer : "30" </w:t>
        <w:br/>
        <w:t>}</w:t>
      </w:r>
    </w:p>
    <w:p>
      <w:r>
        <w:t>{</w:t>
        <w:br/>
        <w:t>Index 83:</w:t>
      </w:r>
    </w:p>
    <w:p>
      <w:r>
        <w:t>Question : "Bernice had some apple. Larry gave him 3 more. Now Bernice has 19 apple. How many apple did Bernice have earlier?"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84:</w:t>
      </w:r>
    </w:p>
    <w:p>
      <w:r>
        <w:t>Question : "Linda had some toy. Minerva gave him 6 more. Now Linda has 39 toy. How many toy did Linda have to begin with?"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85:</w:t>
      </w:r>
    </w:p>
    <w:p>
      <w:r>
        <w:t>Question : "Candice had some lychee. Jason gave him 5 more. Now Candice has 41 lychee. How many lychee did Candice have to begin with?"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86:</w:t>
      </w:r>
    </w:p>
    <w:p>
      <w:r>
        <w:t>Question : "Shawn had some toy. Jacob gave him 7 more. Now Shawn has 37 toy. How many toy did Shawn have initially?"</w:t>
      </w:r>
    </w:p>
    <w:p>
      <w:r>
        <w:t>Equation : " X = 37 - 7"</w:t>
      </w:r>
    </w:p>
    <w:p>
      <w:r>
        <w:t xml:space="preserve">Answer : "30" </w:t>
        <w:br/>
        <w:t>}</w:t>
      </w:r>
    </w:p>
    <w:p>
      <w:r>
        <w:t>{</w:t>
        <w:br/>
        <w:t>Index 87:</w:t>
      </w:r>
    </w:p>
    <w:p>
      <w:r>
        <w:t>Question : "Antonio had some raspberry. Steven gave him 4 more. Now Antonio has 35 raspberry. How many raspberry did Antonio have to begin with?"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88:</w:t>
      </w:r>
    </w:p>
    <w:p>
      <w:r>
        <w:t>Question : "James had some Mango. Charles gave him 4 more. Now James has 21 Mango. How many Mango did James have to begin with?"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89:</w:t>
      </w:r>
    </w:p>
    <w:p>
      <w:r>
        <w:t>Question : "Brenda had some Watch. Adrian gave him 8 more. Now Brenda has 46 Watch. How many Watch did Brenda have primitively?"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90:</w:t>
      </w:r>
    </w:p>
    <w:p>
      <w:r>
        <w:t>Question : "Tamara had some orange. Michael gave him 6 more. Now Tamara has 36 orange. How many orange did Tamara have to begin with?"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91:</w:t>
      </w:r>
    </w:p>
    <w:p>
      <w:r>
        <w:t>Question : "Faustino had some Watch. Ronnie gave him 2 more. Now Faustino has 45 Watch. How many Watch did Faustino have incipiently?"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92:</w:t>
      </w:r>
    </w:p>
    <w:p>
      <w:r>
        <w:t>Question : "Daniel had some blueberry. Deandre gave him 3 more. Now Daniel has 37 blueberry. How many blueberry did Daniel have initially?"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93:</w:t>
      </w:r>
    </w:p>
    <w:p>
      <w:r>
        <w:t>Question : "Henry had some Press. Joan gave him 3 more. Now Henry has 30 Press. How many Press did Henry have initially?"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94:</w:t>
      </w:r>
    </w:p>
    <w:p>
      <w:r>
        <w:t>Question : "Sterling had some Biscuit. Mark gave him 3 more. Now Sterling has 18 Biscuit. How many Biscuit did Sterling have primitively?"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95:</w:t>
      </w:r>
    </w:p>
    <w:p>
      <w:r>
        <w:t>Question : "Sherry had some Pen. Jerry gave him 6 more. Now Sherry has 20 Pen. How many Pen did Sherry have earlier?"</w:t>
      </w:r>
    </w:p>
    <w:p>
      <w:r>
        <w:t>Equation : " X = 20 - 6"</w:t>
      </w:r>
    </w:p>
    <w:p>
      <w:r>
        <w:t xml:space="preserve">Answer : "14" </w:t>
        <w:br/>
        <w:t>}</w:t>
      </w:r>
    </w:p>
    <w:p>
      <w:r>
        <w:t>{</w:t>
        <w:br/>
        <w:t>Index 96:</w:t>
      </w:r>
    </w:p>
    <w:p>
      <w:r>
        <w:t>Question : "Susan had some pineapple. Fred gave him 3 more. Now Susan has 34 pineapple. How many pineapple did Susan have at first?"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97:</w:t>
      </w:r>
    </w:p>
    <w:p>
      <w:r>
        <w:t>Question : "Fred had some papaya. Zora gave him 5 more. Now Fred has 15 papaya. How many papaya did Fred have originally?"</w:t>
      </w:r>
    </w:p>
    <w:p>
      <w:r>
        <w:t>Equation : " X = 15 - 5"</w:t>
      </w:r>
    </w:p>
    <w:p>
      <w:r>
        <w:t xml:space="preserve">Answer : "10" </w:t>
        <w:br/>
        <w:t>}</w:t>
      </w:r>
    </w:p>
    <w:p>
      <w:r>
        <w:t>{</w:t>
        <w:br/>
        <w:t>Index 98:</w:t>
      </w:r>
    </w:p>
    <w:p>
      <w:r>
        <w:t>Question : "John had some Box. John gave him 5 more. Now John has 39 Box. How many Box did John have incipiently?"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99:</w:t>
      </w:r>
    </w:p>
    <w:p>
      <w:r>
        <w:t>Question : "Robert had some Pen. Ron gave him 9 more. Now Robert has 17 Pen. How many Pen did Robert have primitively?"</w:t>
      </w:r>
    </w:p>
    <w:p>
      <w:r>
        <w:t>Equation : " X = 17 - 9"</w:t>
      </w:r>
    </w:p>
    <w:p>
      <w:r>
        <w:t xml:space="preserve">Answer : "8" </w:t>
        <w:br/>
        <w:t>}</w:t>
      </w:r>
    </w:p>
    <w:p>
      <w:r>
        <w:t>{</w:t>
        <w:br/>
        <w:t>Index 100:</w:t>
      </w:r>
    </w:p>
    <w:p>
      <w:r>
        <w:t>Question : "Jimmy had some Mango. Robert gave him 2 more. Now Jimmy has 37 Mango. How many Mango did Jimmy have in the beginning?"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101:</w:t>
      </w:r>
    </w:p>
    <w:p>
      <w:r>
        <w:t>Question : "Richard had some plum. David gave him 1 more. Now Richard has 27 plum. How many plum did Richard have to begin with?"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102:</w:t>
      </w:r>
    </w:p>
    <w:p>
      <w:r>
        <w:t>Question : "Laurence had some watermelon. Joann gave him 3 more. Now Laurence has 23 watermelon. How many watermelon did Laurence have in the beginning?"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103:</w:t>
      </w:r>
    </w:p>
    <w:p>
      <w:r>
        <w:t>Question : "Donna had some avocado. John gave him 4 more. Now Donna has 25 avocado. How many avocado did Donna have at first?"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104:</w:t>
      </w:r>
    </w:p>
    <w:p>
      <w:r>
        <w:t>Question : "Patricia had some toy. Charles gave him 5 more. Now Patricia has 15 toy. How many toy did Patricia have in the beginning?"</w:t>
      </w:r>
    </w:p>
    <w:p>
      <w:r>
        <w:t>Equation : " X = 15 - 5"</w:t>
      </w:r>
    </w:p>
    <w:p>
      <w:r>
        <w:t xml:space="preserve">Answer : "10" </w:t>
        <w:br/>
        <w:t>}</w:t>
      </w:r>
    </w:p>
    <w:p>
      <w:r>
        <w:t>{</w:t>
        <w:br/>
        <w:t>Index 105:</w:t>
      </w:r>
    </w:p>
    <w:p>
      <w:r>
        <w:t>Question : "Maria had some pear. Bertha gave him 1 more. Now Maria has 47 pear. How many pear did Maria have incipiently?"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106:</w:t>
      </w:r>
    </w:p>
    <w:p>
      <w:r>
        <w:t>Question : "Gregory had some cherry. Aaron gave him 2 more. Now Gregory has 24 cherry. How many cherry did Gregory have earlier?"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107:</w:t>
      </w:r>
    </w:p>
    <w:p>
      <w:r>
        <w:t>Question : "James had some blueberry. Ruben gave him 2 more. Now James has 49 blueberry. How many blueberry did James have incipiently?"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108:</w:t>
      </w:r>
    </w:p>
    <w:p>
      <w:r>
        <w:t>Question : "Rosario had some Bread. Matthew gave him 3 more. Now Rosario has 14 Bread. How many Bread did Rosario have to begin with?"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109:</w:t>
      </w:r>
    </w:p>
    <w:p>
      <w:r>
        <w:t>Question : "Micheal had some raspberry. Margret gave him 8 more. Now Micheal has 26 raspberry. How many raspberry did Micheal have at first?"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110:</w:t>
      </w:r>
    </w:p>
    <w:p>
      <w:r>
        <w:t>Question : "Mildred had some lychee. Sarah gave him 7 more. Now Mildred has 40 lychee. How many lychee did Mildred have originally?"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111:</w:t>
      </w:r>
    </w:p>
    <w:p>
      <w:r>
        <w:t>Question : "John had some Flower. Lashandra gave him 7 more. Now John has 27 Flower. How many Flower did John have originally?"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112:</w:t>
      </w:r>
    </w:p>
    <w:p>
      <w:r>
        <w:t>Question : "Shirley had some banana. Rosa gave him 2 more. Now Shirley has 12 banana. How many banana did Shirley have incipiently?"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113:</w:t>
      </w:r>
    </w:p>
    <w:p>
      <w:r>
        <w:t>Question : "Abel had some toy. Jeanette gave him 8 more. Now Abel has 32 toy. How many toy did Abel have to begin with?"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114:</w:t>
      </w:r>
    </w:p>
    <w:p>
      <w:r>
        <w:t>Question : "Norman had some Box. Shirley gave him 7 more. Now Norman has 17 Box. How many Box did Norman have to begin with?"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115:</w:t>
      </w:r>
    </w:p>
    <w:p>
      <w:r>
        <w:t>Question : "Jennifer had some Mango. Elwood gave him 2 more. Now Jennifer has 23 Mango. How many Mango did Jennifer have earlier?"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116:</w:t>
      </w:r>
    </w:p>
    <w:p>
      <w:r>
        <w:t>Question : "Beth had some coconut. Louis gave him 6 more. Now Beth has 36 coconut. How many coconut did Beth have incipiently?"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117:</w:t>
      </w:r>
    </w:p>
    <w:p>
      <w:r>
        <w:t>Question : "Reyes had some papaya. Sharon gave him 5 more. Now Reyes has 45 papaya. How many papaya did Reyes have originally?"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118:</w:t>
      </w:r>
    </w:p>
    <w:p>
      <w:r>
        <w:t>Question : "Katherine had some Pen. Albert gave him 7 more. Now Katherine has 50 Pen. How many Pen did Katherine have to begin with?"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119:</w:t>
      </w:r>
    </w:p>
    <w:p>
      <w:r>
        <w:t>Question : "Tanya had some papaya. Elinor gave him 4 more. Now Tanya has 47 papaya. How many papaya did Tanya have primitively?"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120:</w:t>
      </w:r>
    </w:p>
    <w:p>
      <w:r>
        <w:t>Question : "Roberto had some toy. Fred gave him 3 more. Now Roberto has 37 toy. How many toy did Roberto have at first?"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121:</w:t>
      </w:r>
    </w:p>
    <w:p>
      <w:r>
        <w:t>Question : "Woodrow had some papaya. Katrina gave him 3 more. Now Woodrow has 15 papaya. How many papaya did Woodrow have earlier?"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122:</w:t>
      </w:r>
    </w:p>
    <w:p>
      <w:r>
        <w:t>Question : "Virginia had some apricot. Aaron gave him 5 more. Now Virginia has 15 apricot. How many apricot did Virginia have in the first?"</w:t>
      </w:r>
    </w:p>
    <w:p>
      <w:r>
        <w:t>Equation : " X = 15 - 5"</w:t>
      </w:r>
    </w:p>
    <w:p>
      <w:r>
        <w:t xml:space="preserve">Answer : "10" </w:t>
        <w:br/>
        <w:t>}</w:t>
      </w:r>
    </w:p>
    <w:p>
      <w:r>
        <w:t>{</w:t>
        <w:br/>
        <w:t>Index 123:</w:t>
      </w:r>
    </w:p>
    <w:p>
      <w:r>
        <w:t>Question : "Dan had some pineapple. Donald gave him 5 more. Now Dan has 38 pineapple. How many pineapple did Dan have primitively?"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124:</w:t>
      </w:r>
    </w:p>
    <w:p>
      <w:r>
        <w:t>Question : "Earl had some blackcurrant. Danny gave him 3 more. Now Earl has 20 blackcurrant. How many blackcurrant did Earl have initially?"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125:</w:t>
      </w:r>
    </w:p>
    <w:p>
      <w:r>
        <w:t>Question : "Jennifer had some Press. Alex gave him 9 more. Now Jennifer has 40 Press. How many Press did Jennifer have at first?"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126:</w:t>
      </w:r>
    </w:p>
    <w:p>
      <w:r>
        <w:t>Question : "Geraldine had some Book. Jack gave him 6 more. Now Geraldine has 31 Book. How many Book did Geraldine have in the first?"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127:</w:t>
      </w:r>
    </w:p>
    <w:p>
      <w:r>
        <w:t>Question : "William had some Bread. Chelsea gave him 5 more. Now William has 35 Bread. How many Bread did William have at first?"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128:</w:t>
      </w:r>
    </w:p>
    <w:p>
      <w:r>
        <w:t>Question : "Penny had some blackcurrant. Mildred gave him 9 more. Now Penny has 34 blackcurrant. How many blackcurrant did Penny have initially?"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129:</w:t>
      </w:r>
    </w:p>
    <w:p>
      <w:r>
        <w:t>Question : "Emily had some Watch. Anita gave him 8 more. Now Emily has 25 Watch. How many Watch did Emily have initially?"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130:</w:t>
      </w:r>
    </w:p>
    <w:p>
      <w:r>
        <w:t>Question : "Christopher had some orange. Jean gave him 7 more. Now Christopher has 23 orange. How many orange did Christopher have incipiently?"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131:</w:t>
      </w:r>
    </w:p>
    <w:p>
      <w:r>
        <w:t>Question : "Kerri had some watermelon. Jose gave him 6 more. Now Kerri has 44 watermelon. How many watermelon did Kerri have primitively?"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132:</w:t>
      </w:r>
    </w:p>
    <w:p>
      <w:r>
        <w:t>Question : "Elizabeth had some orange. Amanda gave him 7 more. Now Elizabeth has 36 orange. How many orange did Elizabeth have initially?"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133:</w:t>
      </w:r>
    </w:p>
    <w:p>
      <w:r>
        <w:t>Question : "Elsie had some strawberry. Janice gave him 4 more. Now Elsie has 14 strawberry. How many strawberry did Elsie have incipiently?"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134:</w:t>
      </w:r>
    </w:p>
    <w:p>
      <w:r>
        <w:t>Question : "Jennie had some papaya. Brian gave him 9 more. Now Jennie has 44 papaya. How many papaya did Jennie have initially?"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135:</w:t>
      </w:r>
    </w:p>
    <w:p>
      <w:r>
        <w:t>Question : "Olive had some Press. Megan gave him 8 more. Now Olive has 35 Press. How many Press did Olive have originally?"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136:</w:t>
      </w:r>
    </w:p>
    <w:p>
      <w:r>
        <w:t>Question : "Kevin had some Box. Diana gave him 2 more. Now Kevin has 39 Box. How many Box did Kevin have incipiently?"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137:</w:t>
      </w:r>
    </w:p>
    <w:p>
      <w:r>
        <w:t>Question : "Betty had some Beg. Cyril gave him 4 more. Now Betty has 19 Beg. How many Beg did Betty have incipiently?"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138:</w:t>
      </w:r>
    </w:p>
    <w:p>
      <w:r>
        <w:t>Question : "Dan had some Watch. Craig gave him 8 more. Now Dan has 22 Watch. How many Watch did Dan have initially?"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139:</w:t>
      </w:r>
    </w:p>
    <w:p>
      <w:r>
        <w:t>Question : "Willie had some raspberry. Kenny gave him 4 more. Now Willie has 47 raspberry. How many raspberry did Willie have at first?"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140:</w:t>
      </w:r>
    </w:p>
    <w:p>
      <w:r>
        <w:t>Question : "Karen had some fig. Timothy gave him 9 more. Now Karen has 33 fig. How many fig did Karen have originally?"</w:t>
      </w:r>
    </w:p>
    <w:p>
      <w:r>
        <w:t>Equation : " X = 33 - 9"</w:t>
      </w:r>
    </w:p>
    <w:p>
      <w:r>
        <w:t xml:space="preserve">Answer : "24" </w:t>
        <w:br/>
        <w:t>}</w:t>
      </w:r>
    </w:p>
    <w:p>
      <w:r>
        <w:t>{</w:t>
        <w:br/>
        <w:t>Index 141:</w:t>
      </w:r>
    </w:p>
    <w:p>
      <w:r>
        <w:t>Question : "Mona had some Press. Hugh gave him 5 more. Now Mona has 44 Press. How many Press did Mona have primitively?"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142:</w:t>
      </w:r>
    </w:p>
    <w:p>
      <w:r>
        <w:t>Question : "Annie had some cherry. Ashley gave him 3 more. Now Annie has 36 cherry. How many cherry did Annie have at first?"</w:t>
      </w:r>
    </w:p>
    <w:p>
      <w:r>
        <w:t>Equation : " X = 36 - 3"</w:t>
      </w:r>
    </w:p>
    <w:p>
      <w:r>
        <w:t xml:space="preserve">Answer : "33" </w:t>
        <w:br/>
        <w:t>}</w:t>
      </w:r>
    </w:p>
    <w:p>
      <w:r>
        <w:t>{</w:t>
        <w:br/>
        <w:t>Index 143:</w:t>
      </w:r>
    </w:p>
    <w:p>
      <w:r>
        <w:t>Question : "Joshua had some quince. Kevin gave him 5 more. Now Joshua has 26 quince. How many quince did Joshua have in the beginning?"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144:</w:t>
      </w:r>
    </w:p>
    <w:p>
      <w:r>
        <w:t>Question : "Eulalia had some Beg. Michael gave him 4 more. Now Eulalia has 20 Beg. How many Beg did Eulalia have to begin with?"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145:</w:t>
      </w:r>
    </w:p>
    <w:p>
      <w:r>
        <w:t>Question : "Glenn had some apricot. Hong gave him 1 more. Now Glenn has 30 apricot. How many apricot did Glenn have incipiently?"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146:</w:t>
      </w:r>
    </w:p>
    <w:p>
      <w:r>
        <w:t>Question : "George had some Mango. James gave him 2 more. Now George has 13 Mango. How many Mango did George have originally?"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147:</w:t>
      </w:r>
    </w:p>
    <w:p>
      <w:r>
        <w:t>Question : "Lea had some Mango. Stanley gave him 9 more. Now Lea has 34 Mango. How many Mango did Lea have primitively?"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148:</w:t>
      </w:r>
    </w:p>
    <w:p>
      <w:r>
        <w:t>Question : "William had some Box. Dana gave him 5 more. Now William has 34 Box. How many Box did William have in the first?"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149:</w:t>
      </w:r>
    </w:p>
    <w:p>
      <w:r>
        <w:t>Question : "Melissa had some coconut. Scott gave him 8 more. Now Melissa has 15 coconut. How many coconut did Melissa have at first?"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150:</w:t>
      </w:r>
    </w:p>
    <w:p>
      <w:r>
        <w:t>Question : "James had some nectarine. Shirley gave him 6 more. Now James has 33 nectarine. How many nectarine did James have earlier?"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151:</w:t>
      </w:r>
    </w:p>
    <w:p>
      <w:r>
        <w:t>Question : "Robert had some cherry. Marian gave him 4 more. Now Robert has 23 cherry. How many cherry did Robert have at first?"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152:</w:t>
      </w:r>
    </w:p>
    <w:p>
      <w:r>
        <w:t>Question : "Margaret had some Pen. Jean gave him 3 more. Now Margaret has 39 Pen. How many Pen did Margaret have at first?"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153:</w:t>
      </w:r>
    </w:p>
    <w:p>
      <w:r>
        <w:t>Question : "Jesse had some nectarine. Bradley gave him 8 more. Now Jesse has 24 nectarine. How many nectarine did Jesse have initially?"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154:</w:t>
      </w:r>
    </w:p>
    <w:p>
      <w:r>
        <w:t>Question : "Lucy had some orange. Nancy gave him 9 more. Now Lucy has 13 orange. How many orange did Lucy have to begin with?"</w:t>
      </w:r>
    </w:p>
    <w:p>
      <w:r>
        <w:t>Equation : " X = 13 - 9"</w:t>
      </w:r>
    </w:p>
    <w:p>
      <w:r>
        <w:t xml:space="preserve">Answer : "4" </w:t>
        <w:br/>
        <w:t>}</w:t>
      </w:r>
    </w:p>
    <w:p>
      <w:r>
        <w:t>{</w:t>
        <w:br/>
        <w:t>Index 155:</w:t>
      </w:r>
    </w:p>
    <w:p>
      <w:r>
        <w:t>Question : "James had some kiwi(fruit). Donna gave him 7 more. Now James has 20 kiwi(fruit). How many kiwi(fruit) did James have in the beginning?"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156:</w:t>
      </w:r>
    </w:p>
    <w:p>
      <w:r>
        <w:t>Question : "Nina had some mango. John gave him 6 more. Now Nina has 22 mango. How many mango did Nina have initially?"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157:</w:t>
      </w:r>
    </w:p>
    <w:p>
      <w:r>
        <w:t>Question : "Maria had some nectarine. William gave him 3 more. Now Maria has 48 nectarine. How many nectarine did Maria have incipiently?"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158:</w:t>
      </w:r>
    </w:p>
    <w:p>
      <w:r>
        <w:t>Question : "Jared had some lemon. Christopher gave him 2 more. Now Jared has 42 lemon. How many lemon did Jared have at first?"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159:</w:t>
      </w:r>
    </w:p>
    <w:p>
      <w:r>
        <w:t>Question : "Lowell had some nectarine. Kirk gave him 3 more. Now Lowell has 49 nectarine. How many nectarine did Lowell have at first?"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160:</w:t>
      </w:r>
    </w:p>
    <w:p>
      <w:r>
        <w:t>Question : "Rhett had some Mango. Carlos gave him 5 more. Now Rhett has 12 Mango. How many Mango did Rhett have to begin with?"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161:</w:t>
      </w:r>
    </w:p>
    <w:p>
      <w:r>
        <w:t>Question : "Jackie had some Mango. Maria gave him 6 more. Now Jackie has 30 Mango. How many Mango did Jackie have incipiently?"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162:</w:t>
      </w:r>
    </w:p>
    <w:p>
      <w:r>
        <w:t>Question : "Stephanie had some papaya. Letitia gave him 7 more. Now Stephanie has 40 papaya. How many papaya did Stephanie have at first?"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163:</w:t>
      </w:r>
    </w:p>
    <w:p>
      <w:r>
        <w:t>Question : "Bobbie had some lemon. Brian gave him 5 more. Now Bobbie has 39 lemon. How many lemon did Bobbie have at first?"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164:</w:t>
      </w:r>
    </w:p>
    <w:p>
      <w:r>
        <w:t>Question : "Helen had some blackcurrant. John gave him 8 more. Now Helen has 31 blackcurrant. How many blackcurrant did Helen have primitively?"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165:</w:t>
      </w:r>
    </w:p>
    <w:p>
      <w:r>
        <w:t>Question : "Terry had some strawberry. Benjamin gave him 2 more. Now Terry has 14 strawberry. How many strawberry did Terry have primitively?"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166:</w:t>
      </w:r>
    </w:p>
    <w:p>
      <w:r>
        <w:t>Question : "Angela had some apricot. Judy gave him 4 more. Now Angela has 39 apricot. How many apricot did Angela have in the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167:</w:t>
      </w:r>
    </w:p>
    <w:p>
      <w:r>
        <w:t>Question : "Marylou had some banana. Joann gave him 9 more. Now Marylou has 13 banana. How many banana did Marylou have in the first?"</w:t>
      </w:r>
    </w:p>
    <w:p>
      <w:r>
        <w:t>Equation : " X = 13 - 9"</w:t>
      </w:r>
    </w:p>
    <w:p>
      <w:r>
        <w:t xml:space="preserve">Answer : "4" </w:t>
        <w:br/>
        <w:t>}</w:t>
      </w:r>
    </w:p>
    <w:p>
      <w:r>
        <w:t>{</w:t>
        <w:br/>
        <w:t>Index 168:</w:t>
      </w:r>
    </w:p>
    <w:p>
      <w:r>
        <w:t>Question : "Vanessa had some Car. Diane gave him 4 more. Now Vanessa has 35 Car. How many Car did Vanessa have primitively?"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169:</w:t>
      </w:r>
    </w:p>
    <w:p>
      <w:r>
        <w:t>Question : "Carlton had some Biscuit. Clarisa gave him 7 more. Now Carlton has 12 Biscuit. How many Biscuit did Carlton have to begin with?"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170:</w:t>
      </w:r>
    </w:p>
    <w:p>
      <w:r>
        <w:t>Question : "Samantha had some Mango. Jose gave him 7 more. Now Samantha has 46 Mango. How many Mango did Samantha have in the beginning?"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171:</w:t>
      </w:r>
    </w:p>
    <w:p>
      <w:r>
        <w:t>Question : "Vicki had some Chocolate. Samuel gave him 7 more. Now Vicki has 23 Chocolate. How many Chocolate did Vicki have incipiently?"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172:</w:t>
      </w:r>
    </w:p>
    <w:p>
      <w:r>
        <w:t>Question : "Stephanie had some plum. Gary gave him 6 more. Now Stephanie has 37 plum. How many plum did Stephanie have at first?"</w:t>
      </w:r>
    </w:p>
    <w:p>
      <w:r>
        <w:t>Equation : " X = 37 - 6"</w:t>
      </w:r>
    </w:p>
    <w:p>
      <w:r>
        <w:t xml:space="preserve">Answer : "31" </w:t>
        <w:br/>
        <w:t>}</w:t>
      </w:r>
    </w:p>
    <w:p>
      <w:r>
        <w:t>{</w:t>
        <w:br/>
        <w:t>Index 173:</w:t>
      </w:r>
    </w:p>
    <w:p>
      <w:r>
        <w:t>Question : "Olga had some Flower. Theodore gave him 4 more. Now Olga has 21 Flower. How many Flower did Olga have earlier?"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174:</w:t>
      </w:r>
    </w:p>
    <w:p>
      <w:r>
        <w:t>Question : "Michael had some banana. Lorenzo gave him 3 more. Now Michael has 25 banana. How many banana did Michael have initially?"</w:t>
      </w:r>
    </w:p>
    <w:p>
      <w:r>
        <w:t>Equation : " X = 25 - 3"</w:t>
      </w:r>
    </w:p>
    <w:p>
      <w:r>
        <w:t xml:space="preserve">Answer : "22" </w:t>
        <w:br/>
        <w:t>}</w:t>
      </w:r>
    </w:p>
    <w:p>
      <w:r>
        <w:t>{</w:t>
        <w:br/>
        <w:t>Index 175:</w:t>
      </w:r>
    </w:p>
    <w:p>
      <w:r>
        <w:t>Question : "Avis had some Book. Carolyn gave him 4 more. Now Avis has 43 Book. How many Book did Avis have incipiently?"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176:</w:t>
      </w:r>
    </w:p>
    <w:p>
      <w:r>
        <w:t>Question : "George had some apricot. Geneva gave him 6 more. Now George has 15 apricot. How many apricot did George have in the first?"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177:</w:t>
      </w:r>
    </w:p>
    <w:p>
      <w:r>
        <w:t>Question : "Mattie had some Bread. Janet gave him 6 more. Now Mattie has 43 Bread. How many Bread did Mattie have initially?"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178:</w:t>
      </w:r>
    </w:p>
    <w:p>
      <w:r>
        <w:t>Question : "Donald had some Biscuit. Edward gave him 9 more. Now Donald has 15 Biscuit. How many Biscuit did Donald have in the first?"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179:</w:t>
      </w:r>
    </w:p>
    <w:p>
      <w:r>
        <w:t>Question : "Ora had some raspberry. Howard gave him 3 more. Now Ora has 38 raspberry. How many raspberry did Ora have to begin with?"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180:</w:t>
      </w:r>
    </w:p>
    <w:p>
      <w:r>
        <w:t>Question : "Joseph had some Watch. Fred gave him 2 more. Now Joseph has 50 Watch. How many Watch did Joseph have earlier?"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181:</w:t>
      </w:r>
    </w:p>
    <w:p>
      <w:r>
        <w:t>Question : "Nathaniel had some kiwi(fruit). Trudy gave him 3 more. Now Nathaniel has 50 kiwi(fruit). How many kiwi(fruit) did Nathaniel have to begin with?"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182:</w:t>
      </w:r>
    </w:p>
    <w:p>
      <w:r>
        <w:t>Question : "Armando had some plum. Stephanie gave him 6 more. Now Armando has 33 plum. How many plum did Armando have originally?"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183:</w:t>
      </w:r>
    </w:p>
    <w:p>
      <w:r>
        <w:t>Question : "Cameron had some cherry. George gave him 3 more. Now Cameron has 30 cherry. How many cherry did Cameron have to begin with?"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184:</w:t>
      </w:r>
    </w:p>
    <w:p>
      <w:r>
        <w:t>Question : "John had some banana. Danny gave him 4 more. Now John has 37 banana. How many banana did John have in the first?"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185:</w:t>
      </w:r>
    </w:p>
    <w:p>
      <w:r>
        <w:t>Question : "Patricia had some Flower. Colleen gave him 9 more. Now Patricia has 18 Flower. How many Flower did Patricia have incipiently?"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186:</w:t>
      </w:r>
    </w:p>
    <w:p>
      <w:r>
        <w:t>Question : "Elizabeth had some orange. Michael gave him 2 more. Now Elizabeth has 45 orange. How many orange did Elizabeth have to begin with?"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187:</w:t>
      </w:r>
    </w:p>
    <w:p>
      <w:r>
        <w:t>Question : "Valerie had some fig. Jeffrey gave him 7 more. Now Valerie has 40 fig. How many fig did Valerie have initially?"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188:</w:t>
      </w:r>
    </w:p>
    <w:p>
      <w:r>
        <w:t>Question : "Nelson had some plum. Stephen gave him 4 more. Now Nelson has 48 plum. How many plum did Nelson have in the first?"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189:</w:t>
      </w:r>
    </w:p>
    <w:p>
      <w:r>
        <w:t>Question : "Catherine had some Banana. Erin gave him 3 more. Now Catherine has 15 Banana. How many Banana did Catherine have originally?"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190:</w:t>
      </w:r>
    </w:p>
    <w:p>
      <w:r>
        <w:t>Question : "Mathew had some Chocolate. Anthony gave him 5 more. Now Mathew has 34 Chocolate. How many Chocolate did Mathew have to begin with?"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191:</w:t>
      </w:r>
    </w:p>
    <w:p>
      <w:r>
        <w:t>Question : "Judy had some Biscuit. Martha gave him 6 more. Now Judy has 23 Biscuit. How many Biscuit did Judy have in the beginning?"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192:</w:t>
      </w:r>
    </w:p>
    <w:p>
      <w:r>
        <w:t>Question : "Donald had some raspberry. Janine gave him 8 more. Now Donald has 49 raspberry. How many raspberry did Donald have at first?"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193:</w:t>
      </w:r>
    </w:p>
    <w:p>
      <w:r>
        <w:t>Question : "John had some banana. Beau gave him 7 more. Now John has 23 banana. How many banana did John have primitively?"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194:</w:t>
      </w:r>
    </w:p>
    <w:p>
      <w:r>
        <w:t>Question : "Jonathan had some kiwi(fruit). Julie gave him 4 more. Now Jonathan has 39 kiwi(fruit). How many kiwi(fruit) did Jonathan have earlier?"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195:</w:t>
      </w:r>
    </w:p>
    <w:p>
      <w:r>
        <w:t>Question : "Lisa had some Car. Elizabeth gave him 4 more. Now Lisa has 46 Car. How many Car did Lisa have originally?"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196:</w:t>
      </w:r>
    </w:p>
    <w:p>
      <w:r>
        <w:t>Question : "Nicole had some Biscuit. Josefina gave him 4 more. Now Nicole has 12 Biscuit. How many Biscuit did Nicole have primitively?"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197:</w:t>
      </w:r>
    </w:p>
    <w:p>
      <w:r>
        <w:t>Question : "Owen had some strawberry. Jesse gave him 8 more. Now Owen has 26 strawberry. How many strawberry did Owen have initially?"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198:</w:t>
      </w:r>
    </w:p>
    <w:p>
      <w:r>
        <w:t>Question : "Trina had some plum. Dorothy gave him 8 more. Now Trina has 21 plum. How many plum did Trina have at first?"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199:</w:t>
      </w:r>
    </w:p>
    <w:p>
      <w:r>
        <w:t>Question : "Melanie had some cherry. Roderick gave him 1 more. Now Melanie has 23 cherry. How many cherry did Melanie have to begin with?"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200:</w:t>
      </w:r>
    </w:p>
    <w:p>
      <w:r>
        <w:t>Question : "Janice had some strawberry. Jill gave him 2 more. Now Janice has 16 strawberry. How many strawberry did Janice have primitively?"</w:t>
      </w:r>
    </w:p>
    <w:p>
      <w:r>
        <w:t>Equation : " X = 16 - 2"</w:t>
      </w:r>
    </w:p>
    <w:p>
      <w:r>
        <w:t xml:space="preserve">Answer : "14" </w:t>
        <w:br/>
        <w:t>}</w:t>
      </w:r>
    </w:p>
    <w:p>
      <w:r>
        <w:t>{</w:t>
        <w:br/>
        <w:t>Index 201:</w:t>
      </w:r>
    </w:p>
    <w:p>
      <w:r>
        <w:t>Question : "Isaac had some pineapple. Robert gave him 4 more. Now Isaac has 23 pineapple. How many pineapple did Isaac have primitively?"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202:</w:t>
      </w:r>
    </w:p>
    <w:p>
      <w:r>
        <w:t>Question : "Charles had some Biscuit. Iris gave him 2 more. Now Charles has 46 Biscuit. How many Biscuit did Charles have earlier?"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203:</w:t>
      </w:r>
    </w:p>
    <w:p>
      <w:r>
        <w:t>Question : "Ranee had some Box. Steve gave him 8 more. Now Ranee has 11 Box. How many Box did Ranee have in the first?"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204:</w:t>
      </w:r>
    </w:p>
    <w:p>
      <w:r>
        <w:t>Question : "Christina had some pineapple. William gave him 6 more. Now Christina has 20 pineapple. How many pineapple did Christina have in the first?"</w:t>
      </w:r>
    </w:p>
    <w:p>
      <w:r>
        <w:t>Equation : " X = 20 - 6"</w:t>
      </w:r>
    </w:p>
    <w:p>
      <w:r>
        <w:t xml:space="preserve">Answer : "14" </w:t>
        <w:br/>
        <w:t>}</w:t>
      </w:r>
    </w:p>
    <w:p>
      <w:r>
        <w:t>{</w:t>
        <w:br/>
        <w:t>Index 205:</w:t>
      </w:r>
    </w:p>
    <w:p>
      <w:r>
        <w:t>Question : "Carrol had some plum. Terrance gave him 1 more. Now Carrol has 39 plum. How many plum did Carrol have incipiently?"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206:</w:t>
      </w:r>
    </w:p>
    <w:p>
      <w:r>
        <w:t>Question : "Charles had some Doll. Gladys gave him 1 more. Now Charles has 49 Doll. How many Doll did Charles have earlier?"</w:t>
      </w:r>
    </w:p>
    <w:p>
      <w:r>
        <w:t>Equation : " X = 49 - 1"</w:t>
      </w:r>
    </w:p>
    <w:p>
      <w:r>
        <w:t xml:space="preserve">Answer : "48" </w:t>
        <w:br/>
        <w:t>}</w:t>
      </w:r>
    </w:p>
    <w:p>
      <w:r>
        <w:t>{</w:t>
        <w:br/>
        <w:t>Index 207:</w:t>
      </w:r>
    </w:p>
    <w:p>
      <w:r>
        <w:t>Question : "Susan had some pear. Joey gave him 7 more. Now Susan has 19 pear. How many pear did Susan have to begin with?"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208:</w:t>
      </w:r>
    </w:p>
    <w:p>
      <w:r>
        <w:t>Question : "Matthew had some Box. Matthew gave him 4 more. Now Matthew has 41 Box. How many Box did Matthew have in the beginning?"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209:</w:t>
      </w:r>
    </w:p>
    <w:p>
      <w:r>
        <w:t>Question : "Lawrence had some Book. Joseph gave him 2 more. Now Lawrence has 27 Book. How many Book did Lawrence have primitively?"</w:t>
      </w:r>
    </w:p>
    <w:p>
      <w:r>
        <w:t>Equation : " X = 27 - 2"</w:t>
      </w:r>
    </w:p>
    <w:p>
      <w:r>
        <w:t xml:space="preserve">Answer : "25" </w:t>
        <w:br/>
        <w:t>}</w:t>
      </w:r>
    </w:p>
    <w:p>
      <w:r>
        <w:t>{</w:t>
        <w:br/>
        <w:t>Index 210:</w:t>
      </w:r>
    </w:p>
    <w:p>
      <w:r>
        <w:t>Question : "Pamela had some fig. Michael gave him 5 more. Now Pamela has 24 fig. How many fig did Pamela have to begin with?"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211:</w:t>
      </w:r>
    </w:p>
    <w:p>
      <w:r>
        <w:t>Question : "Darryl had some apple. Tonita gave him 6 more. Now Darryl has 10 apple. How many apple did Darryl have primitively?"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212:</w:t>
      </w:r>
    </w:p>
    <w:p>
      <w:r>
        <w:t>Question : "Robert had some blueberry. Carl gave him 5 more. Now Robert has 39 blueberry. How many blueberry did Robert have at first?"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213:</w:t>
      </w:r>
    </w:p>
    <w:p>
      <w:r>
        <w:t>Question : "Richard had some Bread. Ruth gave him 7 more. Now Richard has 29 Bread. How many Bread did Richard have earlier?"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214:</w:t>
      </w:r>
    </w:p>
    <w:p>
      <w:r>
        <w:t>Question : "Donald had some blueberry. Audra gave him 2 more. Now Donald has 40 blueberry. How many blueberry did Donald have earlier?"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215:</w:t>
      </w:r>
    </w:p>
    <w:p>
      <w:r>
        <w:t>Question : "Curtis had some kiwi(fruit). Charles gave him 3 more. Now Curtis has 32 kiwi(fruit). How many kiwi(fruit) did Curtis have incipiently?"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216:</w:t>
      </w:r>
    </w:p>
    <w:p>
      <w:r>
        <w:t>Question : "Lori had some watermelon. Elizabeth gave him 4 more. Now Lori has 44 watermelon. How many watermelon did Lori have primitively?"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217:</w:t>
      </w:r>
    </w:p>
    <w:p>
      <w:r>
        <w:t>Question : "Grace had some nectarine. Rose gave him 2 more. Now Grace has 24 nectarine. How many nectarine did Grace have in the first?"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218:</w:t>
      </w:r>
    </w:p>
    <w:p>
      <w:r>
        <w:t>Question : "Carina had some blackcurrant. Antonio gave him 1 more. Now Carina has 38 blackcurrant. How many blackcurrant did Carina have to begin with?"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219:</w:t>
      </w:r>
    </w:p>
    <w:p>
      <w:r>
        <w:t>Question : "Gabrielle had some Mango. Felipe gave him 3 more. Now Gabrielle has 43 Mango. How many Mango did Gabrielle have originally?"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220:</w:t>
      </w:r>
    </w:p>
    <w:p>
      <w:r>
        <w:t>Question : "Pete had some blackberry. Boyd gave him 5 more. Now Pete has 32 blackberry. How many blackberry did Pete have initially?"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221:</w:t>
      </w:r>
    </w:p>
    <w:p>
      <w:r>
        <w:t>Question : "Damon had some strawberry. Scott gave him 8 more. Now Damon has 41 strawberry. How many strawberry did Damon have in the beginning?"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222:</w:t>
      </w:r>
    </w:p>
    <w:p>
      <w:r>
        <w:t>Question : "Melba had some apple. Theresa gave him 6 more. Now Melba has 39 apple. How many apple did Melba have earlier?"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223:</w:t>
      </w:r>
    </w:p>
    <w:p>
      <w:r>
        <w:t>Question : "Margaret had some Chocolate. David gave him 5 more. Now Margaret has 37 Chocolate. How many Chocolate did Margaret have primitively?"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224:</w:t>
      </w:r>
    </w:p>
    <w:p>
      <w:r>
        <w:t>Question : "Ralph had some blueberry. Ruth gave him 3 more. Now Ralph has 30 blueberry. How many blueberry did Ralph have incipiently?"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225:</w:t>
      </w:r>
    </w:p>
    <w:p>
      <w:r>
        <w:t>Question : "William had some Box. Cheryl gave him 9 more. Now William has 23 Box. How many Box did William have at first?"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226:</w:t>
      </w:r>
    </w:p>
    <w:p>
      <w:r>
        <w:t>Question : "Michael had some plum. Rachel gave him 3 more. Now Michael has 39 plum. How many plum did Michael have earlier?"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227:</w:t>
      </w:r>
    </w:p>
    <w:p>
      <w:r>
        <w:t>Question : "Harold had some Pen. Aaron gave him 1 more. Now Harold has 17 Pen. How many Pen did Harold have initially?"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228:</w:t>
      </w:r>
    </w:p>
    <w:p>
      <w:r>
        <w:t>Question : "Brandi had some Mango. Melanie gave him 2 more. Now Brandi has 28 Mango. How many Mango did Brandi have primitively?"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229:</w:t>
      </w:r>
    </w:p>
    <w:p>
      <w:r>
        <w:t>Question : "Jennifer had some kiwi(fruit). Tom gave him 4 more. Now Jennifer has 30 kiwi(fruit). How many kiwi(fruit) did Jennifer have earlier?"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230:</w:t>
      </w:r>
    </w:p>
    <w:p>
      <w:r>
        <w:t>Question : "Linda had some plum. Li gave him 4 more. Now Linda has 29 plum. How many plum did Linda have at first?"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231:</w:t>
      </w:r>
    </w:p>
    <w:p>
      <w:r>
        <w:t>Question : "Lorraine had some peach. Steven gave him 6 more. Now Lorraine has 13 peach. How many peach did Lorraine have to begin with?"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232:</w:t>
      </w:r>
    </w:p>
    <w:p>
      <w:r>
        <w:t>Question : "Roberto had some Pen. Claudia gave him 5 more. Now Roberto has 42 Pen. How many Pen did Roberto have incipiently?"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233:</w:t>
      </w:r>
    </w:p>
    <w:p>
      <w:r>
        <w:t>Question : "Melvin had some blackberry. Juanita gave him 1 more. Now Melvin has 25 blackberry. How many blackberry did Melvin have in the beginning?"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234:</w:t>
      </w:r>
    </w:p>
    <w:p>
      <w:r>
        <w:t>Question : "Julie had some Car. Manuel gave him 6 more. Now Julie has 33 Car. How many Car did Julie have earlier?"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235:</w:t>
      </w:r>
    </w:p>
    <w:p>
      <w:r>
        <w:t>Question : "Edward had some Mango. Nicole gave him 3 more. Now Edward has 15 Mango. How many Mango did Edward have primitively?"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236:</w:t>
      </w:r>
    </w:p>
    <w:p>
      <w:r>
        <w:t>Question : "Robert had some nectarine. Eric gave him 8 more. Now Robert has 21 nectarine. How many nectarine did Robert have originally?"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237:</w:t>
      </w:r>
    </w:p>
    <w:p>
      <w:r>
        <w:t>Question : "Robert had some Box. Barbara gave him 6 more. Now Robert has 40 Box. How many Box did Robert have in the beginning?"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238:</w:t>
      </w:r>
    </w:p>
    <w:p>
      <w:r>
        <w:t>Question : "Vanessa had some Bread. Frances gave him 9 more. Now Vanessa has 30 Bread. How many Bread did Vanessa have to begin with?"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239:</w:t>
      </w:r>
    </w:p>
    <w:p>
      <w:r>
        <w:t>Question : "Jo had some lychee. Joey gave him 5 more. Now Jo has 23 lychee. How many lychee did Jo have in the first?"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240:</w:t>
      </w:r>
    </w:p>
    <w:p>
      <w:r>
        <w:t>Question : "Morgan had some plum. William gave him 7 more. Now Morgan has 35 plum. How many plum did Morgan have to begin with?"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241:</w:t>
      </w:r>
    </w:p>
    <w:p>
      <w:r>
        <w:t>Question : "Aron had some Chocolate. John gave him 4 more. Now Aron has 26 Chocolate. How many Chocolate did Aron have originally?"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242:</w:t>
      </w:r>
    </w:p>
    <w:p>
      <w:r>
        <w:t>Question : "Dixie had some orange. Timothy gave him 7 more. Now Dixie has 19 orange. How many orange did Dixie have at first?"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243:</w:t>
      </w:r>
    </w:p>
    <w:p>
      <w:r>
        <w:t>Question : "Latasha had some avocado. Bob gave him 6 more. Now Latasha has 16 avocado. How many avocado did Latasha have earlier?"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244:</w:t>
      </w:r>
    </w:p>
    <w:p>
      <w:r>
        <w:t>Question : "Amanda had some Bread. William gave him 9 more. Now Amanda has 27 Bread. How many Bread did Amanda have originally?"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245:</w:t>
      </w:r>
    </w:p>
    <w:p>
      <w:r>
        <w:t>Question : "Joseph had some blackcurrant. Nieves gave him 4 more. Now Joseph has 16 blackcurrant. How many blackcurrant did Joseph have earlier?"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246:</w:t>
      </w:r>
    </w:p>
    <w:p>
      <w:r>
        <w:t>Question : "Vicki had some banana. Madison gave him 6 more. Now Vicki has 26 banana. How many banana did Vicki have originally?"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247:</w:t>
      </w:r>
    </w:p>
    <w:p>
      <w:r>
        <w:t>Question : "Charles had some banana. Walter gave him 1 more. Now Charles has 37 banana. How many banana did Charles have incipiently?"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248:</w:t>
      </w:r>
    </w:p>
    <w:p>
      <w:r>
        <w:t>Question : "Charmaine had some fig. Charles gave him 4 more. Now Charmaine has 45 fig. How many fig did Charmaine have primitively?"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249:</w:t>
      </w:r>
    </w:p>
    <w:p>
      <w:r>
        <w:t>Question : "Clara had some cherry. Estelle gave him 3 more. Now Clara has 37 cherry. How many cherry did Clara have incipiently?"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250:</w:t>
      </w:r>
    </w:p>
    <w:p>
      <w:r>
        <w:t>Question : "Vera had some pear. Dorothy gave him 8 more. Now Vera has 41 pear. How many pear did Vera have in the first?"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251:</w:t>
      </w:r>
    </w:p>
    <w:p>
      <w:r>
        <w:t>Question : "Johnnie had some Banana. Trinidad gave him 4 more. Now Johnnie has 44 Banana. How many Banana did Johnnie have initially?"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252:</w:t>
      </w:r>
    </w:p>
    <w:p>
      <w:r>
        <w:t>Question : "Ray had some kiwi(fruit). Cleo gave him 6 more. Now Ray has 12 kiwi(fruit). How many kiwi(fruit) did Ray have originally?"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253:</w:t>
      </w:r>
    </w:p>
    <w:p>
      <w:r>
        <w:t>Question : "Thomas had some watermelon. Debra gave him 3 more. Now Thomas has 47 watermelon. How many watermelon did Thomas have to begin with?"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254:</w:t>
      </w:r>
    </w:p>
    <w:p>
      <w:r>
        <w:t>Question : "Robert had some Car. Jennifer gave him 1 more. Now Robert has 41 Car. How many Car did Robert have in the first?"</w:t>
      </w:r>
    </w:p>
    <w:p>
      <w:r>
        <w:t>Equation : " X = 41 - 1"</w:t>
      </w:r>
    </w:p>
    <w:p>
      <w:r>
        <w:t xml:space="preserve">Answer : "40" </w:t>
        <w:br/>
        <w:t>}</w:t>
      </w:r>
    </w:p>
    <w:p>
      <w:r>
        <w:t>{</w:t>
        <w:br/>
        <w:t>Index 255:</w:t>
      </w:r>
    </w:p>
    <w:p>
      <w:r>
        <w:t>Question : "Ruby had some toy. Sandy gave him 1 more. Now Ruby has 28 toy. How many toy did Ruby have primitively?"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256:</w:t>
      </w:r>
    </w:p>
    <w:p>
      <w:r>
        <w:t>Question : "Tricia had some Mango. Robert gave him 9 more. Now Tricia has 45 Mango. How many Mango did Tricia have incipiently?"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257:</w:t>
      </w:r>
    </w:p>
    <w:p>
      <w:r>
        <w:t>Question : "Mitchel had some lychee. Joe gave him 2 more. Now Mitchel has 14 lychee. How many lychee did Mitchel have primitively?"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258:</w:t>
      </w:r>
    </w:p>
    <w:p>
      <w:r>
        <w:t>Question : "Veronica had some Press. Michael gave him 8 more. Now Veronica has 12 Press. How many Press did Veronica have initially?"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259:</w:t>
      </w:r>
    </w:p>
    <w:p>
      <w:r>
        <w:t>Question : "Ella had some Doll. Mildred gave him 9 more. Now Ella has 15 Doll. How many Doll did Ella have primitively?"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260:</w:t>
      </w:r>
    </w:p>
    <w:p>
      <w:r>
        <w:t>Question : "Michelle had some Biscuit. Eric gave him 9 more. Now Michelle has 25 Biscuit. How many Biscuit did Michelle have incipiently?"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261:</w:t>
      </w:r>
    </w:p>
    <w:p>
      <w:r>
        <w:t>Question : "Phyllis had some Bread. Bryan gave him 7 more. Now Phyllis has 16 Bread. How many Bread did Phyllis have to begin with?"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262:</w:t>
      </w:r>
    </w:p>
    <w:p>
      <w:r>
        <w:t>Question : "William had some pear. Glenna gave him 2 more. Now William has 47 pear. How many pear did William have earlier?"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263:</w:t>
      </w:r>
    </w:p>
    <w:p>
      <w:r>
        <w:t>Question : "Patricia had some avocado. Marie gave him 3 more. Now Patricia has 29 avocado. How many avocado did Patricia have to begin with?"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264:</w:t>
      </w:r>
    </w:p>
    <w:p>
      <w:r>
        <w:t>Question : "Christine had some apricot. Marisol gave him 1 more. Now Christine has 44 apricot. How many apricot did Christine have originally?"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265:</w:t>
      </w:r>
    </w:p>
    <w:p>
      <w:r>
        <w:t>Question : "James had some fig. Carolyn gave him 1 more. Now James has 13 fig. How many fig did James have earlier?"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266:</w:t>
      </w:r>
    </w:p>
    <w:p>
      <w:r>
        <w:t>Question : "Michael had some apricot. Thomas gave him 2 more. Now Michael has 10 apricot. How many apricot did Michael have incipiently?"</w:t>
      </w:r>
    </w:p>
    <w:p>
      <w:r>
        <w:t>Equation : " X = 10 - 2"</w:t>
      </w:r>
    </w:p>
    <w:p>
      <w:r>
        <w:t xml:space="preserve">Answer : "8" </w:t>
        <w:br/>
        <w:t>}</w:t>
      </w:r>
    </w:p>
    <w:p>
      <w:r>
        <w:t>{</w:t>
        <w:br/>
        <w:t>Index 267:</w:t>
      </w:r>
    </w:p>
    <w:p>
      <w:r>
        <w:t>Question : "Justin had some apricot. Jose gave him 7 more. Now Justin has 26 apricot. How many apricot did Justin have at first?"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268:</w:t>
      </w:r>
    </w:p>
    <w:p>
      <w:r>
        <w:t>Question : "Thomas had some Doll. James gave him 6 more. Now Thomas has 14 Doll. How many Doll did Thomas have earlier?"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269:</w:t>
      </w:r>
    </w:p>
    <w:p>
      <w:r>
        <w:t>Question : "Lindsey had some raspberry. Austin gave him 2 more. Now Lindsey has 33 raspberry. How many raspberry did Lindsey have initially?"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270:</w:t>
      </w:r>
    </w:p>
    <w:p>
      <w:r>
        <w:t>Question : "Brenda had some toy. Billie gave him 8 more. Now Brenda has 24 toy. How many toy did Brenda have originally?"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271:</w:t>
      </w:r>
    </w:p>
    <w:p>
      <w:r>
        <w:t>Question : "Lionel had some lychee. Joseph gave him 1 more. Now Lionel has 14 lychee. How many lychee did Lionel have in the first?"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272:</w:t>
      </w:r>
    </w:p>
    <w:p>
      <w:r>
        <w:t>Question : "Robert had some toy. Debra gave him 1 more. Now Robert has 36 toy. How many toy did Robert have in the beginning?"</w:t>
      </w:r>
    </w:p>
    <w:p>
      <w:r>
        <w:t>Equation : " X = 36 - 1"</w:t>
      </w:r>
    </w:p>
    <w:p>
      <w:r>
        <w:t xml:space="preserve">Answer : "35" </w:t>
        <w:br/>
        <w:t>}</w:t>
      </w:r>
    </w:p>
    <w:p>
      <w:r>
        <w:t>{</w:t>
        <w:br/>
        <w:t>Index 273:</w:t>
      </w:r>
    </w:p>
    <w:p>
      <w:r>
        <w:t>Question : "June had some Biscuit. Rocio gave him 8 more. Now June has 35 Biscuit. How many Biscuit did June have incipiently?"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274:</w:t>
      </w:r>
    </w:p>
    <w:p>
      <w:r>
        <w:t>Question : "Michael had some papaya. Israel gave him 8 more. Now Michael has 15 papaya. How many papaya did Michael have at first?"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275:</w:t>
      </w:r>
    </w:p>
    <w:p>
      <w:r>
        <w:t>Question : "Kimberly had some Book. Aileen gave him 4 more. Now Kimberly has 27 Book. How many Book did Kimberly have at first?"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276:</w:t>
      </w:r>
    </w:p>
    <w:p>
      <w:r>
        <w:t>Question : "Valerie had some apple. John gave him 5 more. Now Valerie has 35 apple. How many apple did Valerie have in the first?"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277:</w:t>
      </w:r>
    </w:p>
    <w:p>
      <w:r>
        <w:t>Question : "Casey had some lime. Mona gave him 2 more. Now Casey has 23 lime. How many lime did Casey have initially?"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278:</w:t>
      </w:r>
    </w:p>
    <w:p>
      <w:r>
        <w:t>Question : "Charlie had some avocado. Annette gave him 4 more. Now Charlie has 18 avocado. How many avocado did Charlie have to begin with?"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279:</w:t>
      </w:r>
    </w:p>
    <w:p>
      <w:r>
        <w:t>Question : "Brian had some Doll. Dora gave him 9 more. Now Brian has 22 Doll. How many Doll did Brian have in the first?"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280:</w:t>
      </w:r>
    </w:p>
    <w:p>
      <w:r>
        <w:t>Question : "Ethelyn had some cherry. Robert gave him 7 more. Now Ethelyn has 22 cherry. How many cherry did Ethelyn have initially?"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281:</w:t>
      </w:r>
    </w:p>
    <w:p>
      <w:r>
        <w:t>Question : "Michele had some Press. Maria gave him 7 more. Now Michele has 50 Press. How many Press did Michele have initially?"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282:</w:t>
      </w:r>
    </w:p>
    <w:p>
      <w:r>
        <w:t>Question : "Ernestine had some mango. Billy gave him 6 more. Now Ernestine has 24 mango. How many mango did Ernestine have in the beginning?"</w:t>
      </w:r>
    </w:p>
    <w:p>
      <w:r>
        <w:t>Equation : " X = 24 - 6"</w:t>
      </w:r>
    </w:p>
    <w:p>
      <w:r>
        <w:t xml:space="preserve">Answer : "18" </w:t>
        <w:br/>
        <w:t>}</w:t>
      </w:r>
    </w:p>
    <w:p>
      <w:r>
        <w:t>{</w:t>
        <w:br/>
        <w:t>Index 283:</w:t>
      </w:r>
    </w:p>
    <w:p>
      <w:r>
        <w:t>Question : "Oliver had some orange. Ann gave him 1 more. Now Oliver has 35 orange. How many orange did Oliver have initially?"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284:</w:t>
      </w:r>
    </w:p>
    <w:p>
      <w:r>
        <w:t>Question : "Rueben had some kiwi(fruit). Peter gave him 5 more. Now Rueben has 10 kiwi(fruit). How many kiwi(fruit) did Rueben have initially?"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285:</w:t>
      </w:r>
    </w:p>
    <w:p>
      <w:r>
        <w:t>Question : "Roy had some apricot. James gave him 6 more. Now Roy has 13 apricot. How many apricot did Roy have primitively?"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286:</w:t>
      </w:r>
    </w:p>
    <w:p>
      <w:r>
        <w:t>Question : "Tina had some kiwi(fruit). Brian gave him 4 more. Now Tina has 29 kiwi(fruit). How many kiwi(fruit) did Tina have at first?"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287:</w:t>
      </w:r>
    </w:p>
    <w:p>
      <w:r>
        <w:t>Question : "Randolph had some Banana. Letitia gave him 2 more. Now Randolph has 19 Banana. How many Banana did Randolph have in the beginning?"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288:</w:t>
      </w:r>
    </w:p>
    <w:p>
      <w:r>
        <w:t>Question : "Edward had some Doll. James gave him 5 more. Now Edward has 13 Doll. How many Doll did Edward have to begin with?"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289:</w:t>
      </w:r>
    </w:p>
    <w:p>
      <w:r>
        <w:t>Question : "Janice had some blackcurrant. Ethel gave him 2 more. Now Janice has 42 blackcurrant. How many blackcurrant did Janice have originally?"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290:</w:t>
      </w:r>
    </w:p>
    <w:p>
      <w:r>
        <w:t>Question : "Clarence had some coconut. Carter gave him 8 more. Now Clarence has 47 coconut. How many coconut did Clarence have originally?"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291:</w:t>
      </w:r>
    </w:p>
    <w:p>
      <w:r>
        <w:t>Question : "Charles had some banana. Felix gave him 1 more. Now Charles has 35 banana. How many banana did Charles have earlier?"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292:</w:t>
      </w:r>
    </w:p>
    <w:p>
      <w:r>
        <w:t>Question : "Joyce had some avocado. Patrick gave him 9 more. Now Joyce has 29 avocado. How many avocado did Joyce have earlier?"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293:</w:t>
      </w:r>
    </w:p>
    <w:p>
      <w:r>
        <w:t>Question : "Peggy had some Beg. Timothy gave him 2 more. Now Peggy has 17 Beg. How many Beg did Peggy have originally?"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294:</w:t>
      </w:r>
    </w:p>
    <w:p>
      <w:r>
        <w:t>Question : "Ernestine had some Doll. Trisha gave him 3 more. Now Ernestine has 47 Doll. How many Doll did Ernestine have in the beginning?"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295:</w:t>
      </w:r>
    </w:p>
    <w:p>
      <w:r>
        <w:t>Question : "Shirley had some nectarine. Vicki gave him 4 more. Now Shirley has 42 nectarine. How many nectarine did Shirley have primitively?"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296:</w:t>
      </w:r>
    </w:p>
    <w:p>
      <w:r>
        <w:t>Question : "Paul had some pear. Kimberly gave him 1 more. Now Paul has 19 pear. How many pear did Paul have earlier?"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297:</w:t>
      </w:r>
    </w:p>
    <w:p>
      <w:r>
        <w:t>Question : "Daisy had some lemon. Veronica gave him 4 more. Now Daisy has 10 lemon. How many lemon did Daisy have in the first?"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298:</w:t>
      </w:r>
    </w:p>
    <w:p>
      <w:r>
        <w:t>Question : "Tracy had some strawberry. Elizabeth gave him 6 more. Now Tracy has 32 strawberry. How many strawberry did Tracy have primitively?"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299:</w:t>
      </w:r>
    </w:p>
    <w:p>
      <w:r>
        <w:t>Question : "Roberto had some coconut. Raymond gave him 7 more. Now Roberto has 32 coconut. How many coconut did Roberto have incipiently?"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300:</w:t>
      </w:r>
    </w:p>
    <w:p>
      <w:r>
        <w:t>Question : "Chong had some apricot. Susan gave him 7 more. Now Chong has 26 apricot. How many apricot did Chong have initially?"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301:</w:t>
      </w:r>
    </w:p>
    <w:p>
      <w:r>
        <w:t>Question : "Dale had some Flower. Lowell gave him 8 more. Now Dale has 48 Flower. How many Flower did Dale have primitively?"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302:</w:t>
      </w:r>
    </w:p>
    <w:p>
      <w:r>
        <w:t>Question : "Jill had some cherry. Sara gave him 2 more. Now Jill has 40 cherry. How many cherry did Jill have earlier?"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303:</w:t>
      </w:r>
    </w:p>
    <w:p>
      <w:r>
        <w:t>Question : "Ruben had some strawberry. Chester gave him 9 more. Now Ruben has 46 strawberry. How many strawberry did Ruben have initially?"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304:</w:t>
      </w:r>
    </w:p>
    <w:p>
      <w:r>
        <w:t>Question : "Andrew had some orange. Janell gave him 6 more. Now Andrew has 40 orange. How many orange did Andrew have earlier?"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305:</w:t>
      </w:r>
    </w:p>
    <w:p>
      <w:r>
        <w:t>Question : "William had some blueberry. Dennis gave him 2 more. Now William has 30 blueberry. How many blueberry did William have incipiently?"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306:</w:t>
      </w:r>
    </w:p>
    <w:p>
      <w:r>
        <w:t>Question : "Gwendolyn had some lime. Brandon gave him 6 more. Now Gwendolyn has 49 lime. How many lime did Gwendolyn have originally?"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307:</w:t>
      </w:r>
    </w:p>
    <w:p>
      <w:r>
        <w:t>Question : "Cassandra had some banana. Thomas gave him 5 more. Now Cassandra has 49 banana. How many banana did Cassandra have at first?"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308:</w:t>
      </w:r>
    </w:p>
    <w:p>
      <w:r>
        <w:t>Question : "Sylvia had some Flower. James gave him 7 more. Now Sylvia has 16 Flower. How many Flower did Sylvia have earlier?"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309:</w:t>
      </w:r>
    </w:p>
    <w:p>
      <w:r>
        <w:t>Question : "Betsy had some coconut. Robert gave him 7 more. Now Betsy has 15 coconut. How many coconut did Betsy have originally?"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310:</w:t>
      </w:r>
    </w:p>
    <w:p>
      <w:r>
        <w:t>Question : "Franklin had some papaya. Reginald gave him 5 more. Now Franklin has 37 papaya. How many papaya did Franklin have initially?"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311:</w:t>
      </w:r>
    </w:p>
    <w:p>
      <w:r>
        <w:t>Question : "Taryn had some coconut. Richard gave him 7 more. Now Taryn has 32 coconut. How many coconut did Taryn have initially?"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312:</w:t>
      </w:r>
    </w:p>
    <w:p>
      <w:r>
        <w:t>Question : "Mary had some blueberry. Humberto gave him 9 more. Now Mary has 12 blueberry. How many blueberry did Mary have in the beginning?"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313:</w:t>
      </w:r>
    </w:p>
    <w:p>
      <w:r>
        <w:t>Question : "Steve had some blackcurrant. Albert gave him 2 more. Now Steve has 31 blackcurrant. How many blackcurrant did Steve have to begin with?"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314:</w:t>
      </w:r>
    </w:p>
    <w:p>
      <w:r>
        <w:t>Question : "Elizabeth had some Car. Wayne gave him 6 more. Now Elizabeth has 34 Car. How many Car did Elizabeth have at first?"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315:</w:t>
      </w:r>
    </w:p>
    <w:p>
      <w:r>
        <w:t>Question : "Kathleen had some raspberry. Michael gave him 8 more. Now Kathleen has 24 raspberry. How many raspberry did Kathleen have to begin with?"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316:</w:t>
      </w:r>
    </w:p>
    <w:p>
      <w:r>
        <w:t>Question : "Asia had some Biscuit. Lenora gave him 1 more. Now Asia has 46 Biscuit. How many Biscuit did Asia have at first?"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317:</w:t>
      </w:r>
    </w:p>
    <w:p>
      <w:r>
        <w:t>Question : "Roxanne had some Flower. Mindy gave him 2 more. Now Roxanne has 12 Flower. How many Flower did Roxanne have in the first?"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318:</w:t>
      </w:r>
    </w:p>
    <w:p>
      <w:r>
        <w:t>Question : "Michael had some Banana. Amanda gave him 4 more. Now Michael has 33 Banana. How many Banana did Michael have to begin with?"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319:</w:t>
      </w:r>
    </w:p>
    <w:p>
      <w:r>
        <w:t>Question : "Micheal had some Flower. Michael gave him 7 more. Now Micheal has 46 Flower. How many Flower did Micheal have earlier?"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320:</w:t>
      </w:r>
    </w:p>
    <w:p>
      <w:r>
        <w:t>Question : "Danny had some blackberry. Johnathon gave him 7 more. Now Danny has 22 blackberry. How many blackberry did Danny have originally?"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321:</w:t>
      </w:r>
    </w:p>
    <w:p>
      <w:r>
        <w:t>Question : "Pauline had some Car. Mary gave him 8 more. Now Pauline has 49 Car. How many Car did Pauline have originally?"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322:</w:t>
      </w:r>
    </w:p>
    <w:p>
      <w:r>
        <w:t>Question : "Bertha had some blackberry. James gave him 8 more. Now Bertha has 49 blackberry. How many blackberry did Bertha have originally?"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323:</w:t>
      </w:r>
    </w:p>
    <w:p>
      <w:r>
        <w:t>Question : "Howard had some lychee. Christopher gave him 4 more. Now Howard has 30 lychee. How many lychee did Howard have incipiently?"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324:</w:t>
      </w:r>
    </w:p>
    <w:p>
      <w:r>
        <w:t>Question : "Steven had some quince. Tristan gave him 8 more. Now Steven has 46 quince. How many quince did Steven have earlier?"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325:</w:t>
      </w:r>
    </w:p>
    <w:p>
      <w:r>
        <w:t>Question : "Mary had some mango. John gave him 2 more. Now Mary has 40 mango. How many mango did Mary have initially?"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326:</w:t>
      </w:r>
    </w:p>
    <w:p>
      <w:r>
        <w:t>Question : "Pedro had some Flower. Brandon gave him 6 more. Now Pedro has 34 Flower. How many Flower did Pedro have incipiently?"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327:</w:t>
      </w:r>
    </w:p>
    <w:p>
      <w:r>
        <w:t>Question : "Lorine had some blackberry. Jerome gave him 4 more. Now Lorine has 30 blackberry. How many blackberry did Lorine have in the beginning?"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328:</w:t>
      </w:r>
    </w:p>
    <w:p>
      <w:r>
        <w:t>Question : "Patrick had some kiwi(fruit). Susan gave him 2 more. Now Patrick has 36 kiwi(fruit). How many kiwi(fruit) did Patrick have in the beginning?"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329:</w:t>
      </w:r>
    </w:p>
    <w:p>
      <w:r>
        <w:t>Question : "Christopher had some quince. Dean gave him 4 more. Now Christopher has 32 quince. How many quince did Christopher have originally?"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330:</w:t>
      </w:r>
    </w:p>
    <w:p>
      <w:r>
        <w:t>Question : "Michele had some Pen. Horace gave him 8 more. Now Michele has 40 Pen. How many Pen did Michele have primitively?"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331:</w:t>
      </w:r>
    </w:p>
    <w:p>
      <w:r>
        <w:t>Question : "Rosemarie had some apricot. Leonor gave him 3 more. Now Rosemarie has 36 apricot. How many apricot did Rosemarie have primitively?"</w:t>
      </w:r>
    </w:p>
    <w:p>
      <w:r>
        <w:t>Equation : " X = 36 - 3"</w:t>
      </w:r>
    </w:p>
    <w:p>
      <w:r>
        <w:t xml:space="preserve">Answer : "33" </w:t>
        <w:br/>
        <w:t>}</w:t>
      </w:r>
    </w:p>
    <w:p>
      <w:r>
        <w:t>{</w:t>
        <w:br/>
        <w:t>Index 332:</w:t>
      </w:r>
    </w:p>
    <w:p>
      <w:r>
        <w:t>Question : "Lois had some Watch. James gave him 7 more. Now Lois has 21 Watch. How many Watch did Lois have in the beginning?"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333:</w:t>
      </w:r>
    </w:p>
    <w:p>
      <w:r>
        <w:t>Question : "Josue had some Watch. Antoinette gave him 7 more. Now Josue has 40 Watch. How many Watch did Josue have originally?"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334:</w:t>
      </w:r>
    </w:p>
    <w:p>
      <w:r>
        <w:t>Question : "Susan had some orange. Agnes gave him 9 more. Now Susan has 25 orange. How many orange did Susan have to begin with?"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335:</w:t>
      </w:r>
    </w:p>
    <w:p>
      <w:r>
        <w:t>Question : "Melissa had some Box. David gave him 3 more. Now Melissa has 30 Box. How many Box did Melissa have in the first?"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336:</w:t>
      </w:r>
    </w:p>
    <w:p>
      <w:r>
        <w:t>Question : "James had some kiwi(fruit). Amber gave him 7 more. Now James has 18 kiwi(fruit). How many kiwi(fruit) did James have in the beginning?"</w:t>
      </w:r>
    </w:p>
    <w:p>
      <w:r>
        <w:t>Equation : " X = 18 - 7"</w:t>
      </w:r>
    </w:p>
    <w:p>
      <w:r>
        <w:t xml:space="preserve">Answer : "11" </w:t>
        <w:br/>
        <w:t>}</w:t>
      </w:r>
    </w:p>
    <w:p>
      <w:r>
        <w:t>{</w:t>
        <w:br/>
        <w:t>Index 337:</w:t>
      </w:r>
    </w:p>
    <w:p>
      <w:r>
        <w:t>Question : "Laura had some strawberry. Louis gave him 7 more. Now Laura has 45 strawberry. How many strawberry did Laura have primitively?"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338:</w:t>
      </w:r>
    </w:p>
    <w:p>
      <w:r>
        <w:t>Question : "William had some apple. Michael gave him 6 more. Now William has 36 apple. How many apple did William have at first?"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339:</w:t>
      </w:r>
    </w:p>
    <w:p>
      <w:r>
        <w:t>Question : "Becky had some Biscuit. Clinton gave him 1 more. Now Becky has 31 Biscuit. How many Biscuit did Becky have in the first?"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340:</w:t>
      </w:r>
    </w:p>
    <w:p>
      <w:r>
        <w:t>Question : "Josephine had some blackberry. Katharine gave him 5 more. Now Josephine has 44 blackberry. How many blackberry did Josephine have incipiently?"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341:</w:t>
      </w:r>
    </w:p>
    <w:p>
      <w:r>
        <w:t>Question : "Ashley had some Watch. James gave him 9 more. Now Ashley has 23 Watch. How many Watch did Ashley have originally?"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342:</w:t>
      </w:r>
    </w:p>
    <w:p>
      <w:r>
        <w:t>Question : "Jerome had some lychee. Veronica gave him 5 more. Now Jerome has 28 lychee. How many lychee did Jerome have primitively?"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343:</w:t>
      </w:r>
    </w:p>
    <w:p>
      <w:r>
        <w:t>Question : "Michael had some pear. John gave him 3 more. Now Michael has 41 pear. How many pear did Michael have originally?"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344:</w:t>
      </w:r>
    </w:p>
    <w:p>
      <w:r>
        <w:t>Question : "Robert had some Biscuit. Ora gave him 5 more. Now Robert has 13 Biscuit. How many Biscuit did Robert have incipiently?"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345:</w:t>
      </w:r>
    </w:p>
    <w:p>
      <w:r>
        <w:t>Question : "Richard had some plum. Andrew gave him 7 more. Now Richard has 28 plum. How many plum did Richard have at first?"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346:</w:t>
      </w:r>
    </w:p>
    <w:p>
      <w:r>
        <w:t>Question : "Adam had some papaya. Bernard gave him 3 more. Now Adam has 11 papaya. How many papaya did Adam have at first?"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347:</w:t>
      </w:r>
    </w:p>
    <w:p>
      <w:r>
        <w:t>Question : "Vicki had some lime. Ramiro gave him 2 more. Now Vicki has 34 lime. How many lime did Vicki have in the beginning?"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348:</w:t>
      </w:r>
    </w:p>
    <w:p>
      <w:r>
        <w:t>Question : "Thomas had some lime. Helen gave him 4 more. Now Thomas has 23 lime. How many lime did Thomas have in the beginning?"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349:</w:t>
      </w:r>
    </w:p>
    <w:p>
      <w:r>
        <w:t>Question : "Eun had some blackberry. Andres gave him 7 more. Now Eun has 15 blackberry. How many blackberry did Eun have primitively?"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350:</w:t>
      </w:r>
    </w:p>
    <w:p>
      <w:r>
        <w:t>Question : "Mark had some Book. Wallace gave him 6 more. Now Mark has 28 Book. How many Book did Mark have earlier?"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351:</w:t>
      </w:r>
    </w:p>
    <w:p>
      <w:r>
        <w:t>Question : "Tina had some Press. Theresa gave him 8 more. Now Tina has 40 Press. How many Press did Tina have at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352:</w:t>
      </w:r>
    </w:p>
    <w:p>
      <w:r>
        <w:t>Question : "Marion had some coconut. Robert gave him 4 more. Now Marion has 30 coconut. How many coconut did Marion have initially?"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353:</w:t>
      </w:r>
    </w:p>
    <w:p>
      <w:r>
        <w:t>Question : "Ryan had some strawberry. Krystyna gave him 3 more. Now Ryan has 30 strawberry. How many strawberry did Ryan have incipiently?"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354:</w:t>
      </w:r>
    </w:p>
    <w:p>
      <w:r>
        <w:t>Question : "Charles had some raspberry. Karen gave him 4 more. Now Charles has 18 raspberry. How many raspberry did Charles have incipiently?"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355:</w:t>
      </w:r>
    </w:p>
    <w:p>
      <w:r>
        <w:t>Question : "Linda had some watermelon. Linda gave him 3 more. Now Linda has 35 watermelon. How many watermelon did Linda have initially?"</w:t>
      </w:r>
    </w:p>
    <w:p>
      <w:r>
        <w:t>Equation : " X = 35 - 3"</w:t>
      </w:r>
    </w:p>
    <w:p>
      <w:r>
        <w:t xml:space="preserve">Answer : "32" </w:t>
        <w:br/>
        <w:t>}</w:t>
      </w:r>
    </w:p>
    <w:p>
      <w:r>
        <w:t>{</w:t>
        <w:br/>
        <w:t>Index 356:</w:t>
      </w:r>
    </w:p>
    <w:p>
      <w:r>
        <w:t>Question : "Peggy had some coconut. Irma gave him 1 more. Now Peggy has 38 coconut. How many coconut did Peggy have in the beginning?"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357:</w:t>
      </w:r>
    </w:p>
    <w:p>
      <w:r>
        <w:t>Question : "Colleen had some blackcurrant. James gave him 1 more. Now Colleen has 24 blackcurrant. How many blackcurrant did Colleen have initially?"</w:t>
      </w:r>
    </w:p>
    <w:p>
      <w:r>
        <w:t>Equation : " X = 24 - 1"</w:t>
      </w:r>
    </w:p>
    <w:p>
      <w:r>
        <w:t xml:space="preserve">Answer : "23" </w:t>
        <w:br/>
        <w:t>}</w:t>
      </w:r>
    </w:p>
    <w:p>
      <w:r>
        <w:t>{</w:t>
        <w:br/>
        <w:t>Index 358:</w:t>
      </w:r>
    </w:p>
    <w:p>
      <w:r>
        <w:t>Question : "Travis had some blueberry. Linda gave him 4 more. Now Travis has 24 blueberry. How many blueberry did Travis have earlier?"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359:</w:t>
      </w:r>
    </w:p>
    <w:p>
      <w:r>
        <w:t>Question : "Margaret had some mango. Terry gave him 2 more. Now Margaret has 20 mango. How many mango did Margaret have earlier?"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360:</w:t>
      </w:r>
    </w:p>
    <w:p>
      <w:r>
        <w:t>Question : "Brian had some Watch. Tiffany gave him 5 more. Now Brian has 31 Watch. How many Watch did Brian have in the first?"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361:</w:t>
      </w:r>
    </w:p>
    <w:p>
      <w:r>
        <w:t>Question : "Tara had some blueberry. Grace gave him 8 more. Now Tara has 37 blueberry. How many blueberry did Tara have primitively?"</w:t>
      </w:r>
    </w:p>
    <w:p>
      <w:r>
        <w:t>Equation : " X = 37 - 8"</w:t>
      </w:r>
    </w:p>
    <w:p>
      <w:r>
        <w:t xml:space="preserve">Answer : "29" </w:t>
        <w:br/>
        <w:t>}</w:t>
      </w:r>
    </w:p>
    <w:p>
      <w:r>
        <w:t>{</w:t>
        <w:br/>
        <w:t>Index 362:</w:t>
      </w:r>
    </w:p>
    <w:p>
      <w:r>
        <w:t>Question : "Leroy had some Beg. Carl gave him 5 more. Now Leroy has 24 Beg. How many Beg did Leroy have initially?"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363:</w:t>
      </w:r>
    </w:p>
    <w:p>
      <w:r>
        <w:t>Question : "Lois had some Banana. Mario gave him 2 more. Now Lois has 40 Banana. How many Banana did Lois have primitively?"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364:</w:t>
      </w:r>
    </w:p>
    <w:p>
      <w:r>
        <w:t>Question : "Danial had some pineapple. Dudley gave him 9 more. Now Danial has 11 pineapple. How many pineapple did Danial have to begin with?"</w:t>
      </w:r>
    </w:p>
    <w:p>
      <w:r>
        <w:t>Equation : " X = 11 - 9"</w:t>
      </w:r>
    </w:p>
    <w:p>
      <w:r>
        <w:t xml:space="preserve">Answer : "2" </w:t>
        <w:br/>
        <w:t>}</w:t>
      </w:r>
    </w:p>
    <w:p>
      <w:r>
        <w:t>{</w:t>
        <w:br/>
        <w:t>Index 365:</w:t>
      </w:r>
    </w:p>
    <w:p>
      <w:r>
        <w:t>Question : "Jacqueline had some peach. Dennis gave him 9 more. Now Jacqueline has 37 peach. How many peach did Jacqueline have incipiently?"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366:</w:t>
      </w:r>
    </w:p>
    <w:p>
      <w:r>
        <w:t>Question : "Lynn had some mango. Cora gave him 6 more. Now Lynn has 29 mango. How many mango did Lynn have primitively?"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367:</w:t>
      </w:r>
    </w:p>
    <w:p>
      <w:r>
        <w:t>Question : "Gail had some Doll. Richard gave him 9 more. Now Gail has 43 Doll. How many Doll did Gail have originally?"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368:</w:t>
      </w:r>
    </w:p>
    <w:p>
      <w:r>
        <w:t>Question : "Benjamin had some banana. James gave him 9 more. Now Benjamin has 24 banana. How many banana did Benjamin have incipiently?"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369:</w:t>
      </w:r>
    </w:p>
    <w:p>
      <w:r>
        <w:t>Question : "Leonard had some plum. Jeremy gave him 4 more. Now Leonard has 42 plum. How many plum did Leonard have incipiently?"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370:</w:t>
      </w:r>
    </w:p>
    <w:p>
      <w:r>
        <w:t>Question : "Ana had some cherry. William gave him 2 more. Now Ana has 11 cherry. How many cherry did Ana have earlier?"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371:</w:t>
      </w:r>
    </w:p>
    <w:p>
      <w:r>
        <w:t>Question : "Kathryn had some apple. Maude gave him 9 more. Now Kathryn has 38 apple. How many apple did Kathryn have originally?"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372:</w:t>
      </w:r>
    </w:p>
    <w:p>
      <w:r>
        <w:t>Question : "Betty had some blackberry. Ben gave him 9 more. Now Betty has 45 blackberry. How many blackberry did Betty have initially?"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373:</w:t>
      </w:r>
    </w:p>
    <w:p>
      <w:r>
        <w:t>Question : "Willie had some plum. David gave him 4 more. Now Willie has 43 plum. How many plum did Willie have at first?"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374:</w:t>
      </w:r>
    </w:p>
    <w:p>
      <w:r>
        <w:t>Question : "Samuel had some toy. Walter gave him 4 more. Now Samuel has 24 toy. How many toy did Samuel have in the first?"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375:</w:t>
      </w:r>
    </w:p>
    <w:p>
      <w:r>
        <w:t>Question : "Keith had some Press. Albert gave him 5 more. Now Keith has 18 Press. How many Press did Keith have to begin with?"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376:</w:t>
      </w:r>
    </w:p>
    <w:p>
      <w:r>
        <w:t>Question : "Roger had some blackcurrant. Clarence gave him 3 more. Now Roger has 21 blackcurrant. How many blackcurrant did Roger have earlier?"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377:</w:t>
      </w:r>
    </w:p>
    <w:p>
      <w:r>
        <w:t>Question : "Betty had some Car. Jeffrey gave him 2 more. Now Betty has 36 Car. How many Car did Betty have originally?"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378:</w:t>
      </w:r>
    </w:p>
    <w:p>
      <w:r>
        <w:t>Question : "Willie had some plum. Stanley gave him 2 more. Now Willie has 24 plum. How many plum did Willie have initially?"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379:</w:t>
      </w:r>
    </w:p>
    <w:p>
      <w:r>
        <w:t>Question : "Ann had some Press. Robert gave him 4 more. Now Ann has 23 Press. How many Press did Ann have in the beginning?"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380:</w:t>
      </w:r>
    </w:p>
    <w:p>
      <w:r>
        <w:t>Question : "Robin had some nectarine. Federico gave him 6 more. Now Robin has 38 nectarine. How many nectarine did Robin have to begin with?"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381:</w:t>
      </w:r>
    </w:p>
    <w:p>
      <w:r>
        <w:t>Question : "Mack had some watermelon. Robert gave him 9 more. Now Mack has 25 watermelon. How many watermelon did Mack have initially?"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382:</w:t>
      </w:r>
    </w:p>
    <w:p>
      <w:r>
        <w:t>Question : "Mildred had some Watch. Richard gave him 6 more. Now Mildred has 32 Watch. How many Watch did Mildred have in the first?"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383:</w:t>
      </w:r>
    </w:p>
    <w:p>
      <w:r>
        <w:t>Question : "James had some blackcurrant. Emilie gave him 3 more. Now James has 28 blackcurrant. How many blackcurrant did James have at first?"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384:</w:t>
      </w:r>
    </w:p>
    <w:p>
      <w:r>
        <w:t>Question : "Mark had some Bread. Candace gave him 9 more. Now Mark has 20 Bread. How many Bread did Mark have in the first?"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385:</w:t>
      </w:r>
    </w:p>
    <w:p>
      <w:r>
        <w:t>Question : "Mary had some fig. Brandy gave him 4 more. Now Mary has 24 fig. How many fig did Mary have at first?"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386:</w:t>
      </w:r>
    </w:p>
    <w:p>
      <w:r>
        <w:t>Question : "Van had some plum. Chris gave him 9 more. Now Van has 49 plum. How many plum did Van have in the first?"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387:</w:t>
      </w:r>
    </w:p>
    <w:p>
      <w:r>
        <w:t>Question : "Stanley had some mango. Jesica gave him 2 more. Now Stanley has 12 mango. How many mango did Stanley have primitively?"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388:</w:t>
      </w:r>
    </w:p>
    <w:p>
      <w:r>
        <w:t>Question : "Elizabeth had some Doll. Kathryn gave him 3 more. Now Elizabeth has 43 Doll. How many Doll did Elizabeth have at first?"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389:</w:t>
      </w:r>
    </w:p>
    <w:p>
      <w:r>
        <w:t>Question : "Douglas had some blackcurrant. Kathleen gave him 6 more. Now Douglas has 10 blackcurrant. How many blackcurrant did Douglas have earlier?"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390:</w:t>
      </w:r>
    </w:p>
    <w:p>
      <w:r>
        <w:t>Question : "Rebecca had some Mango. Leta gave him 4 more. Now Rebecca has 18 Mango. How many Mango did Rebecca have incipiently?"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391:</w:t>
      </w:r>
    </w:p>
    <w:p>
      <w:r>
        <w:t>Question : "Chi had some Flower. Edna gave him 5 more. Now Chi has 39 Flower. How many Flower did Chi have originally?"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392:</w:t>
      </w:r>
    </w:p>
    <w:p>
      <w:r>
        <w:t>Question : "Amina had some quince. Joe gave him 9 more. Now Amina has 36 quince. How many quince did Amina have earlier?"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393:</w:t>
      </w:r>
    </w:p>
    <w:p>
      <w:r>
        <w:t>Question : "Theodore had some Doll. Mary gave him 7 more. Now Theodore has 41 Doll. How many Doll did Theodore have at first?"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394:</w:t>
      </w:r>
    </w:p>
    <w:p>
      <w:r>
        <w:t>Question : "Kenneth had some lychee. David gave him 4 more. Now Kenneth has 20 lychee. How many lychee did Kenneth have at first?"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395:</w:t>
      </w:r>
    </w:p>
    <w:p>
      <w:r>
        <w:t>Question : "Michael had some Doll. Joe gave him 5 more. Now Michael has 29 Doll. How many Doll did Michael have initially?"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396:</w:t>
      </w:r>
    </w:p>
    <w:p>
      <w:r>
        <w:t>Question : "Francis had some blackberry. Brenda gave him 6 more. Now Francis has 45 blackberry. How many blackberry did Francis have initially?"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397:</w:t>
      </w:r>
    </w:p>
    <w:p>
      <w:r>
        <w:t>Question : "Wade had some fig. Dante gave him 6 more. Now Wade has 39 fig. How many fig did Wade have initially?"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398:</w:t>
      </w:r>
    </w:p>
    <w:p>
      <w:r>
        <w:t>Question : "Darrell had some lychee. Kenneth gave him 4 more. Now Darrell has 49 lychee. How many lychee did Darrell have primitively?"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399:</w:t>
      </w:r>
    </w:p>
    <w:p>
      <w:r>
        <w:t>Question : "Carolyn had some Pen. Robert gave him 9 more. Now Carolyn has 46 Pen. How many Pen did Carolyn have incipiently?"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400:</w:t>
      </w:r>
    </w:p>
    <w:p>
      <w:r>
        <w:t>Question : "Mary had some coconut. Willie gave him 5 more. Now Mary has 14 coconut. How many coconut did Mary have to begin with?"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401:</w:t>
      </w:r>
    </w:p>
    <w:p>
      <w:r>
        <w:t>Question : "Shayla had some blackberry. Barbara gave him 5 more. Now Shayla has 14 blackberry. How many blackberry did Shayla have initially?"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402:</w:t>
      </w:r>
    </w:p>
    <w:p>
      <w:r>
        <w:t>Question : "Robert had some pineapple. Natasha gave him 3 more. Now Robert has 25 pineapple. How many pineapple did Robert have originally?"</w:t>
      </w:r>
    </w:p>
    <w:p>
      <w:r>
        <w:t>Equation : " X = 25 - 3"</w:t>
      </w:r>
    </w:p>
    <w:p>
      <w:r>
        <w:t xml:space="preserve">Answer : "22" </w:t>
        <w:br/>
        <w:t>}</w:t>
      </w:r>
    </w:p>
    <w:p>
      <w:r>
        <w:t>{</w:t>
        <w:br/>
        <w:t>Index 403:</w:t>
      </w:r>
    </w:p>
    <w:p>
      <w:r>
        <w:t>Question : "Eric had some Mango. Charlene gave him 4 more. Now Eric has 47 Mango. How many Mango did Eric have in the beginning?"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404:</w:t>
      </w:r>
    </w:p>
    <w:p>
      <w:r>
        <w:t>Question : "Brian had some Banana. Denise gave him 4 more. Now Brian has 21 Banana. How many Banana did Brian have at first?"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405:</w:t>
      </w:r>
    </w:p>
    <w:p>
      <w:r>
        <w:t>Question : "Greg had some Watch. Mable gave him 1 more. Now Greg has 37 Watch. How many Watch did Greg have primitively?"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406:</w:t>
      </w:r>
    </w:p>
    <w:p>
      <w:r>
        <w:t>Question : "Annette had some kiwi(fruit). Ashley gave him 7 more. Now Annette has 16 kiwi(fruit). How many kiwi(fruit) did Annette have in the beginning?"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407:</w:t>
      </w:r>
    </w:p>
    <w:p>
      <w:r>
        <w:t>Question : "Tommy had some quince. Kevin gave him 5 more. Now Tommy has 26 quince. How many quince did Tommy have originally?"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408:</w:t>
      </w:r>
    </w:p>
    <w:p>
      <w:r>
        <w:t>Question : "Audrey had some Biscuit. Andrew gave him 2 more. Now Audrey has 42 Biscuit. How many Biscuit did Audrey have primitively?"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409:</w:t>
      </w:r>
    </w:p>
    <w:p>
      <w:r>
        <w:t>Question : "Harold had some apple. Stephen gave him 2 more. Now Harold has 50 apple. How many apple did Harold have initially?"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410:</w:t>
      </w:r>
    </w:p>
    <w:p>
      <w:r>
        <w:t>Question : "Kathleen had some lime. Patty gave him 9 more. Now Kathleen has 45 lime. How many lime did Kathleen have at first?"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411:</w:t>
      </w:r>
    </w:p>
    <w:p>
      <w:r>
        <w:t>Question : "Michael had some avocado. Chris gave him 6 more. Now Michael has 45 avocado. How many avocado did Michael have in the beginning?"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412:</w:t>
      </w:r>
    </w:p>
    <w:p>
      <w:r>
        <w:t>Question : "Laquita had some kiwi(fruit). Eleanor gave him 9 more. Now Laquita has 30 kiwi(fruit). How many kiwi(fruit) did Laquita have to begin with?"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413:</w:t>
      </w:r>
    </w:p>
    <w:p>
      <w:r>
        <w:t>Question : "Jamel had some lime. Betsy gave him 8 more. Now Jamel has 46 lime. How many lime did Jamel have earlier?"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414:</w:t>
      </w:r>
    </w:p>
    <w:p>
      <w:r>
        <w:t>Question : "John had some Press. Robert gave him 8 more. Now John has 48 Press. How many Press did John have incipiently?"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415:</w:t>
      </w:r>
    </w:p>
    <w:p>
      <w:r>
        <w:t>Question : "Elizabeth had some apple. Daniel gave him 7 more. Now Elizabeth has 32 apple. How many apple did Elizabeth have incipiently?"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416:</w:t>
      </w:r>
    </w:p>
    <w:p>
      <w:r>
        <w:t>Question : "Darlene had some lemon. Dana gave him 6 more. Now Darlene has 35 lemon. How many lemon did Darlene have in the beginning?"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417:</w:t>
      </w:r>
    </w:p>
    <w:p>
      <w:r>
        <w:t>Question : "Elizabeth had some Box. Terri gave him 1 more. Now Elizabeth has 34 Box. How many Box did Elizabeth have at first?"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418:</w:t>
      </w:r>
    </w:p>
    <w:p>
      <w:r>
        <w:t>Question : "Peter had some pineapple. Eunice gave him 6 more. Now Peter has 49 pineapple. How many pineapple did Peter have in the beginning?"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419:</w:t>
      </w:r>
    </w:p>
    <w:p>
      <w:r>
        <w:t>Question : "Felicia had some Book. Toni gave him 6 more. Now Felicia has 30 Book. How many Book did Felicia have to begin with?"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420:</w:t>
      </w:r>
    </w:p>
    <w:p>
      <w:r>
        <w:t>Question : "Bill had some mango. Isiah gave him 6 more. Now Bill has 28 mango. How many mango did Bill have incipiently?"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421:</w:t>
      </w:r>
    </w:p>
    <w:p>
      <w:r>
        <w:t>Question : "Leroy had some strawberry. Olga gave him 9 more. Now Leroy has 15 strawberry. How many strawberry did Leroy have in the beginning?"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422:</w:t>
      </w:r>
    </w:p>
    <w:p>
      <w:r>
        <w:t>Question : "Bryan had some apricot. Tina gave him 6 more. Now Bryan has 23 apricot. How many apricot did Bryan have primitively?"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423:</w:t>
      </w:r>
    </w:p>
    <w:p>
      <w:r>
        <w:t>Question : "Michael had some coconut. Glenda gave him 6 more. Now Michael has 38 coconut. How many coconut did Michael have in the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424:</w:t>
      </w:r>
    </w:p>
    <w:p>
      <w:r>
        <w:t>Question : "Roger had some strawberry. Michael gave him 2 more. Now Roger has 13 strawberry. How many strawberry did Roger have originally?"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425:</w:t>
      </w:r>
    </w:p>
    <w:p>
      <w:r>
        <w:t>Question : "Dennis had some mango. Sherry gave him 3 more. Now Dennis has 48 mango. How many mango did Dennis have at first?"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426:</w:t>
      </w:r>
    </w:p>
    <w:p>
      <w:r>
        <w:t>Question : "Pearl had some orange. Ramon gave him 4 more. Now Pearl has 17 orange. How many orange did Pearl have in the first?"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427:</w:t>
      </w:r>
    </w:p>
    <w:p>
      <w:r>
        <w:t>Question : "Lauren had some orange. Michele gave him 2 more. Now Lauren has 37 orange. How many orange did Lauren have originally?"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428:</w:t>
      </w:r>
    </w:p>
    <w:p>
      <w:r>
        <w:t>Question : "Wanda had some papaya. Linda gave him 8 more. Now Wanda has 44 papaya. How many papaya did Wanda have in the first?"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429:</w:t>
      </w:r>
    </w:p>
    <w:p>
      <w:r>
        <w:t>Question : "Katheryn had some apple. Jared gave him 7 more. Now Katheryn has 44 apple. How many apple did Katheryn have incipiently?"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430:</w:t>
      </w:r>
    </w:p>
    <w:p>
      <w:r>
        <w:t>Question : "Freida had some Bread. Albert gave him 7 more. Now Freida has 35 Bread. How many Bread did Freida have to begin with?"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431:</w:t>
      </w:r>
    </w:p>
    <w:p>
      <w:r>
        <w:t>Question : "Allen had some Mango. Rodrigo gave him 1 more. Now Allen has 17 Mango. How many Mango did Allen have originally?"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432:</w:t>
      </w:r>
    </w:p>
    <w:p>
      <w:r>
        <w:t>Question : "Jose had some toy. Fred gave him 3 more. Now Jose has 32 toy. How many toy did Jose have earlier?"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433:</w:t>
      </w:r>
    </w:p>
    <w:p>
      <w:r>
        <w:t>Question : "Paul had some Biscuit. Rudolph gave him 3 more. Now Paul has 34 Biscuit. How many Biscuit did Paul have incipiently?"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434:</w:t>
      </w:r>
    </w:p>
    <w:p>
      <w:r>
        <w:t>Question : "Howard had some Mango. Bruce gave him 4 more. Now Howard has 38 Mango. How many Mango did Howard have in the first?"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435:</w:t>
      </w:r>
    </w:p>
    <w:p>
      <w:r>
        <w:t>Question : "Grace had some avocado. Kimberly gave him 2 more. Now Grace has 26 avocado. How many avocado did Grace have earlier?"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436:</w:t>
      </w:r>
    </w:p>
    <w:p>
      <w:r>
        <w:t>Question : "Ward had some papaya. Daniel gave him 2 more. Now Ward has 24 papaya. How many papaya did Ward have earlier?"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437:</w:t>
      </w:r>
    </w:p>
    <w:p>
      <w:r>
        <w:t>Question : "William had some papaya. Doris gave him 1 more. Now William has 15 papaya. How many papaya did William have primitively?"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438:</w:t>
      </w:r>
    </w:p>
    <w:p>
      <w:r>
        <w:t>Question : "Nancy had some blackcurrant. Daniel gave him 3 more. Now Nancy has 30 blackcurrant. How many blackcurrant did Nancy have earlier?"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439:</w:t>
      </w:r>
    </w:p>
    <w:p>
      <w:r>
        <w:t>Question : "Brian had some apple. Frederick gave him 7 more. Now Brian has 16 apple. How many apple did Brian have at first?"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440:</w:t>
      </w:r>
    </w:p>
    <w:p>
      <w:r>
        <w:t>Question : "Marilyn had some peach. Elizabeth gave him 6 more. Now Marilyn has 16 peach. How many peach did Marilyn have in the beginning?"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441:</w:t>
      </w:r>
    </w:p>
    <w:p>
      <w:r>
        <w:t>Question : "Adam had some lychee. Harold gave him 7 more. Now Adam has 43 lychee. How many lychee did Adam have earlier?"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442:</w:t>
      </w:r>
    </w:p>
    <w:p>
      <w:r>
        <w:t>Question : "Terence had some Beg. Crystal gave him 9 more. Now Terence has 24 Beg. How many Beg did Terence have in the first?"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443:</w:t>
      </w:r>
    </w:p>
    <w:p>
      <w:r>
        <w:t>Question : "Raymond had some Press. Diane gave him 1 more. Now Raymond has 44 Press. How many Press did Raymond have initially?"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444:</w:t>
      </w:r>
    </w:p>
    <w:p>
      <w:r>
        <w:t>Question : "Edward had some pear. Thaddeus gave him 7 more. Now Edward has 33 pear. How many pear did Edward have earlier?"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445:</w:t>
      </w:r>
    </w:p>
    <w:p>
      <w:r>
        <w:t>Question : "Maxine had some Book. Ralph gave him 5 more. Now Maxine has 46 Book. How many Book did Maxine have at first?"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446:</w:t>
      </w:r>
    </w:p>
    <w:p>
      <w:r>
        <w:t>Question : "Mary had some blackcurrant. Desiree gave him 1 more. Now Mary has 13 blackcurrant. How many blackcurrant did Mary have at first?"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447:</w:t>
      </w:r>
    </w:p>
    <w:p>
      <w:r>
        <w:t>Question : "Geraldine had some mango. John gave him 7 more. Now Geraldine has 47 mango. How many mango did Geraldine have to begin with?"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448:</w:t>
      </w:r>
    </w:p>
    <w:p>
      <w:r>
        <w:t>Question : "Raymond had some Beg. Paul gave him 8 more. Now Raymond has 20 Beg. How many Beg did Raymond have in the beginning?"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449:</w:t>
      </w:r>
    </w:p>
    <w:p>
      <w:r>
        <w:t>Question : "Robert had some Biscuit. Scott gave him 2 more. Now Robert has 43 Biscuit. How many Biscuit did Robert have at first?"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450:</w:t>
      </w:r>
    </w:p>
    <w:p>
      <w:r>
        <w:t>Question : "Mary had some Book. Alberta gave him 5 more. Now Mary has 48 Book. How many Book did Mary have initially?"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451:</w:t>
      </w:r>
    </w:p>
    <w:p>
      <w:r>
        <w:t>Question : "Marlin had some papaya. Susan gave him 6 more. Now Marlin has 45 papaya. How many papaya did Marlin have primitively?"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452:</w:t>
      </w:r>
    </w:p>
    <w:p>
      <w:r>
        <w:t>Question : "Marie had some peach. James gave him 4 more. Now Marie has 21 peach. How many peach did Marie have in the first?"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453:</w:t>
      </w:r>
    </w:p>
    <w:p>
      <w:r>
        <w:t>Question : "Michael had some Book. Alice gave him 2 more. Now Michael has 50 Book. How many Book did Michael have originally?"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454:</w:t>
      </w:r>
    </w:p>
    <w:p>
      <w:r>
        <w:t>Question : "Kevin had some orange. Jaime gave him 6 more. Now Kevin has 21 orange. How many orange did Kevin have in the beginning?"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455:</w:t>
      </w:r>
    </w:p>
    <w:p>
      <w:r>
        <w:t>Question : "Ryan had some avocado. Ronald gave him 4 more. Now Ryan has 31 avocado. How many avocado did Ryan have originally?"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456:</w:t>
      </w:r>
    </w:p>
    <w:p>
      <w:r>
        <w:t>Question : "Jon had some mango. Ruth gave him 5 more. Now Jon has 11 mango. How many mango did Jon have to begin with?"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457:</w:t>
      </w:r>
    </w:p>
    <w:p>
      <w:r>
        <w:t>Question : "Jerry had some Press. Mark gave him 3 more. Now Jerry has 22 Press. How many Press did Jerry have incipiently?"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458:</w:t>
      </w:r>
    </w:p>
    <w:p>
      <w:r>
        <w:t>Question : "Eva had some Pen. Juanita gave him 8 more. Now Eva has 44 Pen. How many Pen did Eva have initially?"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459:</w:t>
      </w:r>
    </w:p>
    <w:p>
      <w:r>
        <w:t>Question : "Hilary had some Biscuit. Lottie gave him 9 more. Now Hilary has 22 Biscuit. How many Biscuit did Hilary have primitively?"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460:</w:t>
      </w:r>
    </w:p>
    <w:p>
      <w:r>
        <w:t>Question : "Madelyn had some mango. Cindy gave him 6 more. Now Madelyn has 40 mango. How many mango did Madelyn have initially?"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461:</w:t>
      </w:r>
    </w:p>
    <w:p>
      <w:r>
        <w:t>Question : "Richard had some peach. Gladys gave him 8 more. Now Richard has 12 peach. How many peach did Richard have incipiently?"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462:</w:t>
      </w:r>
    </w:p>
    <w:p>
      <w:r>
        <w:t>Question : "Loretta had some blackcurrant. Yvonne gave him 8 more. Now Loretta has 34 blackcurrant. How many blackcurrant did Loretta have originally?"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463:</w:t>
      </w:r>
    </w:p>
    <w:p>
      <w:r>
        <w:t>Question : "Ana had some papaya. James gave him 6 more. Now Ana has 18 papaya. How many papaya did Ana have earlier?"</w:t>
      </w:r>
    </w:p>
    <w:p>
      <w:r>
        <w:t>Equation : " X = 18 - 6"</w:t>
      </w:r>
    </w:p>
    <w:p>
      <w:r>
        <w:t xml:space="preserve">Answer : "12" </w:t>
        <w:br/>
        <w:t>}</w:t>
      </w:r>
    </w:p>
    <w:p>
      <w:r>
        <w:t>{</w:t>
        <w:br/>
        <w:t>Index 464:</w:t>
      </w:r>
    </w:p>
    <w:p>
      <w:r>
        <w:t>Question : "Cory had some strawberry. Rudolph gave him 4 more. Now Cory has 44 strawberry. How many strawberry did Cory have primitively?"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465:</w:t>
      </w:r>
    </w:p>
    <w:p>
      <w:r>
        <w:t>Question : "Lanell had some cherry. Karen gave him 5 more. Now Lanell has 13 cherry. How many cherry did Lanell have originally?"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466:</w:t>
      </w:r>
    </w:p>
    <w:p>
      <w:r>
        <w:t>Question : "Gilbert had some toy. Bessie gave him 5 more. Now Gilbert has 42 toy. How many toy did Gilbert have initially?"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467:</w:t>
      </w:r>
    </w:p>
    <w:p>
      <w:r>
        <w:t>Question : "Flora had some Banana. Tabitha gave him 5 more. Now Flora has 48 Banana. How many Banana did Flora have originally?"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468:</w:t>
      </w:r>
    </w:p>
    <w:p>
      <w:r>
        <w:t>Question : "Jennifer had some Pen. Virgina gave him 3 more. Now Jennifer has 30 Pen. How many Pen did Jennifer have incipiently?"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469:</w:t>
      </w:r>
    </w:p>
    <w:p>
      <w:r>
        <w:t>Question : "Jeffrey had some Beg. Deborah gave him 7 more. Now Jeffrey has 39 Beg. How many Beg did Jeffrey have originally?"</w:t>
      </w:r>
    </w:p>
    <w:p>
      <w:r>
        <w:t>Equation : " X = 39 - 7"</w:t>
      </w:r>
    </w:p>
    <w:p>
      <w:r>
        <w:t xml:space="preserve">Answer : "32" </w:t>
        <w:br/>
        <w:t>}</w:t>
      </w:r>
    </w:p>
    <w:p>
      <w:r>
        <w:t>{</w:t>
        <w:br/>
        <w:t>Index 470:</w:t>
      </w:r>
    </w:p>
    <w:p>
      <w:r>
        <w:t>Question : "Tamela had some Beg. Cindy gave him 9 more. Now Tamela has 46 Beg. How many Beg did Tamela have in the beginning?"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471:</w:t>
      </w:r>
    </w:p>
    <w:p>
      <w:r>
        <w:t>Question : "Paul had some mango. Elmer gave him 9 more. Now Paul has 38 mango. How many mango did Paul have initially?"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472:</w:t>
      </w:r>
    </w:p>
    <w:p>
      <w:r>
        <w:t>Question : "Carol had some blackcurrant. Wesley gave him 2 more. Now Carol has 26 blackcurrant. How many blackcurrant did Carol have in the beginning?"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473:</w:t>
      </w:r>
    </w:p>
    <w:p>
      <w:r>
        <w:t>Question : "Jeffrey had some Flower. Renata gave him 2 more. Now Jeffrey has 14 Flower. How many Flower did Jeffrey have primitively?"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474:</w:t>
      </w:r>
    </w:p>
    <w:p>
      <w:r>
        <w:t>Question : "Dwayne had some mango. Michele gave him 3 more. Now Dwayne has 41 mango. How many mango did Dwayne have earlier?"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475:</w:t>
      </w:r>
    </w:p>
    <w:p>
      <w:r>
        <w:t>Question : "Ruth had some strawberry. Kelli gave him 3 more. Now Ruth has 40 strawberry. How many strawberry did Ruth have in the first?"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476:</w:t>
      </w:r>
    </w:p>
    <w:p>
      <w:r>
        <w:t>Question : "Sharon had some peach. Valerie gave him 1 more. Now Sharon has 47 peach. How many peach did Sharon have initially?"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477:</w:t>
      </w:r>
    </w:p>
    <w:p>
      <w:r>
        <w:t>Question : "Charles had some Mango. Jazmine gave him 1 more. Now Charles has 12 Mango. How many Mango did Charles have incipiently?"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478:</w:t>
      </w:r>
    </w:p>
    <w:p>
      <w:r>
        <w:t>Question : "Sarah had some avocado. Bryan gave him 9 more. Now Sarah has 21 avocado. How many avocado did Sarah have earlier?"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479:</w:t>
      </w:r>
    </w:p>
    <w:p>
      <w:r>
        <w:t>Question : "Dorothy had some blackberry. Jimmy gave him 4 more. Now Dorothy has 47 blackberry. How many blackberry did Dorothy have initially?"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480:</w:t>
      </w:r>
    </w:p>
    <w:p>
      <w:r>
        <w:t>Question : "Matilda had some Book. Bill gave him 8 more. Now Matilda has 21 Book. How many Book did Matilda have at first?"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481:</w:t>
      </w:r>
    </w:p>
    <w:p>
      <w:r>
        <w:t>Question : "Stanton had some blackberry. Thomas gave him 4 more. Now Stanton has 20 blackberry. How many blackberry did Stanton have incipiently?"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482:</w:t>
      </w:r>
    </w:p>
    <w:p>
      <w:r>
        <w:t>Question : "Jenifer had some Biscuit. Steven gave him 6 more. Now Jenifer has 44 Biscuit. How many Biscuit did Jenifer have to begin with?"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483:</w:t>
      </w:r>
    </w:p>
    <w:p>
      <w:r>
        <w:t>Question : "Clinton had some Car. Nicki gave him 7 more. Now Clinton has 43 Car. How many Car did Clinton have originally?"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484:</w:t>
      </w:r>
    </w:p>
    <w:p>
      <w:r>
        <w:t>Question : "Brenda had some Banana. Denise gave him 4 more. Now Brenda has 13 Banana. How many Banana did Brenda have incipiently?"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485:</w:t>
      </w:r>
    </w:p>
    <w:p>
      <w:r>
        <w:t>Question : "James had some Press. Justin gave him 5 more. Now James has 34 Press. How many Press did James have initially?"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486:</w:t>
      </w:r>
    </w:p>
    <w:p>
      <w:r>
        <w:t>Question : "Bertie had some strawberry. Kathy gave him 1 more. Now Bertie has 27 strawberry. How many strawberry did Bertie have in the first?"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487:</w:t>
      </w:r>
    </w:p>
    <w:p>
      <w:r>
        <w:t>Question : "Helen had some Biscuit. Ernesto gave him 6 more. Now Helen has 35 Biscuit. How many Biscuit did Helen have incipiently?"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488:</w:t>
      </w:r>
    </w:p>
    <w:p>
      <w:r>
        <w:t>Question : "Sharon had some mango. Nicholas gave him 1 more. Now Sharon has 10 mango. How many mango did Sharon have earlier?"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489:</w:t>
      </w:r>
    </w:p>
    <w:p>
      <w:r>
        <w:t>Question : "Patti had some kiwi(fruit). Shane gave him 7 more. Now Patti has 22 kiwi(fruit). How many kiwi(fruit) did Patti have to begin with?"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490:</w:t>
      </w:r>
    </w:p>
    <w:p>
      <w:r>
        <w:t>Question : "John had some fig. Jose gave him 4 more. Now John has 12 fig. How many fig did John have incipiently?"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491:</w:t>
      </w:r>
    </w:p>
    <w:p>
      <w:r>
        <w:t>Question : "Richard had some strawberry. Bernadette gave him 2 more. Now Richard has 13 strawberry. How many strawberry did Richard have originally?"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492:</w:t>
      </w:r>
    </w:p>
    <w:p>
      <w:r>
        <w:t>Question : "Scott had some Beg. Karen gave him 2 more. Now Scott has 42 Beg. How many Beg did Scott have earlier?"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493:</w:t>
      </w:r>
    </w:p>
    <w:p>
      <w:r>
        <w:t>Question : "Joseph had some Mango. Tonya gave him 5 more. Now Joseph has 28 Mango. How many Mango did Joseph have primitively?"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494:</w:t>
      </w:r>
    </w:p>
    <w:p>
      <w:r>
        <w:t>Question : "Gail had some lychee. Lillian gave him 7 more. Now Gail has 14 lychee. How many lychee did Gail have initially?"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495:</w:t>
      </w:r>
    </w:p>
    <w:p>
      <w:r>
        <w:t>Question : "Aaron had some plum. Micheal gave him 3 more. Now Aaron has 17 plum. How many plum did Aaron have incipiently?"</w:t>
      </w:r>
    </w:p>
    <w:p>
      <w:r>
        <w:t>Equation : " X = 17 - 3"</w:t>
      </w:r>
    </w:p>
    <w:p>
      <w:r>
        <w:t xml:space="preserve">Answer : "14" </w:t>
        <w:br/>
        <w:t>}</w:t>
      </w:r>
    </w:p>
    <w:p>
      <w:r>
        <w:t>{</w:t>
        <w:br/>
        <w:t>Index 496:</w:t>
      </w:r>
    </w:p>
    <w:p>
      <w:r>
        <w:t>Question : "Mary had some nectarine. Keith gave him 6 more. Now Mary has 28 nectarine. How many nectarine did Mary have in the first?"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497:</w:t>
      </w:r>
    </w:p>
    <w:p>
      <w:r>
        <w:t>Question : "Jennie had some cherry. Altha gave him 4 more. Now Jennie has 21 cherry. How many cherry did Jennie have primitively?"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498:</w:t>
      </w:r>
    </w:p>
    <w:p>
      <w:r>
        <w:t>Question : "Lisa had some mango. Thomas gave him 6 more. Now Lisa has 40 mango. How many mango did Lisa have initially?"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499:</w:t>
      </w:r>
    </w:p>
    <w:p>
      <w:r>
        <w:t>Question : "April had some quince. Charlene gave him 4 more. Now April has 25 quince. How many quince did April have originally?"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500:</w:t>
      </w:r>
    </w:p>
    <w:p>
      <w:r>
        <w:t>Question : "Frank had some lime. Barbara gave him 1 more. Now Frank has 18 lime. How many lime did Frank have earlier?"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501:</w:t>
      </w:r>
    </w:p>
    <w:p>
      <w:r>
        <w:t>Question : "Shannon had some Flower. Jose gave him 6 more. Now Shannon has 22 Flower. How many Flower did Shannon have in the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502:</w:t>
      </w:r>
    </w:p>
    <w:p>
      <w:r>
        <w:t>Question : "Jeffrey had some lemon. Ellen gave him 7 more. Now Jeffrey has 36 lemon. How many lemon did Jeffrey have originally?"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503:</w:t>
      </w:r>
    </w:p>
    <w:p>
      <w:r>
        <w:t>Question : "Lindsay had some toy. Edward gave him 2 more. Now Lindsay has 37 toy. How many toy did Lindsay have at first?"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504:</w:t>
      </w:r>
    </w:p>
    <w:p>
      <w:r>
        <w:t>Question : "Emily had some pineapple. Marilynn gave him 6 more. Now Emily has 35 pineapple. How many pineapple did Emily have at first?"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505:</w:t>
      </w:r>
    </w:p>
    <w:p>
      <w:r>
        <w:t>Question : "Jim had some blackcurrant. Jeffrey gave him 5 more. Now Jim has 20 blackcurrant. How many blackcurrant did Jim have incipiently?"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506:</w:t>
      </w:r>
    </w:p>
    <w:p>
      <w:r>
        <w:t>Question : "Judy had some apple. Gladys gave him 2 more. Now Judy has 39 apple. How many apple did Judy have primitively?"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507:</w:t>
      </w:r>
    </w:p>
    <w:p>
      <w:r>
        <w:t>Question : "Rodolfo had some Chocolate. Joanie gave him 9 more. Now Rodolfo has 43 Chocolate. How many Chocolate did Rodolfo have primitively?"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508:</w:t>
      </w:r>
    </w:p>
    <w:p>
      <w:r>
        <w:t>Question : "Jose had some Car. Lawrence gave him 1 more. Now Jose has 24 Car. How many Car did Jose have at first?"</w:t>
      </w:r>
    </w:p>
    <w:p>
      <w:r>
        <w:t>Equation : " X = 24 - 1"</w:t>
      </w:r>
    </w:p>
    <w:p>
      <w:r>
        <w:t xml:space="preserve">Answer : "23" </w:t>
        <w:br/>
        <w:t>}</w:t>
      </w:r>
    </w:p>
    <w:p>
      <w:r>
        <w:t>{</w:t>
        <w:br/>
        <w:t>Index 509:</w:t>
      </w:r>
    </w:p>
    <w:p>
      <w:r>
        <w:t>Question : "Sarah had some Banana. Joseph gave him 7 more. Now Sarah has 15 Banana. How many Banana did Sarah have in the beginning?"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510:</w:t>
      </w:r>
    </w:p>
    <w:p>
      <w:r>
        <w:t>Question : "Edward had some kiwi(fruit). Marjorie gave him 3 more. Now Edward has 30 kiwi(fruit). How many kiwi(fruit) did Edward have at first?"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511:</w:t>
      </w:r>
    </w:p>
    <w:p>
      <w:r>
        <w:t>Question : "Ramona had some peach. Steven gave him 2 more. Now Ramona has 33 peach. How many peach did Ramona have incipiently?"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512:</w:t>
      </w:r>
    </w:p>
    <w:p>
      <w:r>
        <w:t>Question : "Bonnie had some blueberry. Joan gave him 3 more. Now Bonnie has 47 blueberry. How many blueberry did Bonnie have at first?"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513:</w:t>
      </w:r>
    </w:p>
    <w:p>
      <w:r>
        <w:t>Question : "Debra had some orange. Josephine gave him 9 more. Now Debra has 18 orange. How many orange did Debra have in the beginning?"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514:</w:t>
      </w:r>
    </w:p>
    <w:p>
      <w:r>
        <w:t>Question : "Heriberto had some Box. Kay gave him 8 more. Now Heriberto has 23 Box. How many Box did Heriberto have incipiently?"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515:</w:t>
      </w:r>
    </w:p>
    <w:p>
      <w:r>
        <w:t>Question : "Carrie had some quince. Johnny gave him 6 more. Now Carrie has 25 quince. How many quince did Carrie have at first?"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516:</w:t>
      </w:r>
    </w:p>
    <w:p>
      <w:r>
        <w:t>Question : "Michael had some avocado. Gwendolyn gave him 4 more. Now Michael has 18 avocado. How many avocado did Michael have primitively?"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517:</w:t>
      </w:r>
    </w:p>
    <w:p>
      <w:r>
        <w:t>Question : "Caridad had some pear. Harriett gave him 6 more. Now Caridad has 43 pear. How many pear did Caridad have incipiently?"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518:</w:t>
      </w:r>
    </w:p>
    <w:p>
      <w:r>
        <w:t>Question : "Sarah had some Biscuit. Stacy gave him 6 more. Now Sarah has 29 Biscuit. How many Biscuit did Sarah have originally?"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519:</w:t>
      </w:r>
    </w:p>
    <w:p>
      <w:r>
        <w:t>Question : "Cory had some Biscuit. Patricia gave him 3 more. Now Cory has 25 Biscuit. How many Biscuit did Cory have in the beginning?"</w:t>
      </w:r>
    </w:p>
    <w:p>
      <w:r>
        <w:t>Equation : " X = 25 - 3"</w:t>
      </w:r>
    </w:p>
    <w:p>
      <w:r>
        <w:t xml:space="preserve">Answer : "22" </w:t>
        <w:br/>
        <w:t>}</w:t>
      </w:r>
    </w:p>
    <w:p>
      <w:r>
        <w:t>{</w:t>
        <w:br/>
        <w:t>Index 520:</w:t>
      </w:r>
    </w:p>
    <w:p>
      <w:r>
        <w:t>Question : "Abbey had some orange. Thomas gave him 3 more. Now Abbey has 10 orange. How many orange did Abbey have in the beginning?"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521:</w:t>
      </w:r>
    </w:p>
    <w:p>
      <w:r>
        <w:t>Question : "Tim had some lemon. Kris gave him 3 more. Now Tim has 29 lemon. How many lemon did Tim have initially?"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522:</w:t>
      </w:r>
    </w:p>
    <w:p>
      <w:r>
        <w:t>Question : "Joy had some raspberry. Heather gave him 4 more. Now Joy has 40 raspberry. How many raspberry did Joy have initially?"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523:</w:t>
      </w:r>
    </w:p>
    <w:p>
      <w:r>
        <w:t>Question : "Christopher had some lychee. Michael gave him 7 more. Now Christopher has 26 lychee. How many lychee did Christopher have primitively?"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524:</w:t>
      </w:r>
    </w:p>
    <w:p>
      <w:r>
        <w:t>Question : "Philip had some banana. Karen gave him 7 more. Now Philip has 29 banana. How many banana did Philip have in the beginning?"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525:</w:t>
      </w:r>
    </w:p>
    <w:p>
      <w:r>
        <w:t>Question : "Gary had some Box. Karen gave him 2 more. Now Gary has 30 Box. How many Box did Gary have initially?"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526:</w:t>
      </w:r>
    </w:p>
    <w:p>
      <w:r>
        <w:t>Question : "Frank had some toy. Jonathan gave him 9 more. Now Frank has 19 toy. How many toy did Frank have in the first?"</w:t>
      </w:r>
    </w:p>
    <w:p>
      <w:r>
        <w:t>Equation : " X = 19 - 9"</w:t>
      </w:r>
    </w:p>
    <w:p>
      <w:r>
        <w:t xml:space="preserve">Answer : "10" </w:t>
        <w:br/>
        <w:t>}</w:t>
      </w:r>
    </w:p>
    <w:p>
      <w:r>
        <w:t>{</w:t>
        <w:br/>
        <w:t>Index 527:</w:t>
      </w:r>
    </w:p>
    <w:p>
      <w:r>
        <w:t>Question : "William had some lime. Jeffrey gave him 7 more. Now William has 22 lime. How many lime did William have initially?"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528:</w:t>
      </w:r>
    </w:p>
    <w:p>
      <w:r>
        <w:t>Question : "Marlene had some kiwi(fruit). Jenna gave him 2 more. Now Marlene has 26 kiwi(fruit). How many kiwi(fruit) did Marlene have at first?"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529:</w:t>
      </w:r>
    </w:p>
    <w:p>
      <w:r>
        <w:t>Question : "Maria had some Mango. Madeleine gave him 4 more. Now Maria has 18 Mango. How many Mango did Maria have incipiently?"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530:</w:t>
      </w:r>
    </w:p>
    <w:p>
      <w:r>
        <w:t>Question : "Bernice had some kiwi(fruit). Michael gave him 5 more. Now Bernice has 23 kiwi(fruit). How many kiwi(fruit) did Bernice have to begin with?"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531:</w:t>
      </w:r>
    </w:p>
    <w:p>
      <w:r>
        <w:t>Question : "Ruth had some nectarine. Marc gave him 2 more. Now Ruth has 25 nectarine. How many nectarine did Ruth have at first?"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532:</w:t>
      </w:r>
    </w:p>
    <w:p>
      <w:r>
        <w:t>Question : "Cody had some cherry. James gave him 2 more. Now Cody has 48 cherry. How many cherry did Cody have earlier?"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533:</w:t>
      </w:r>
    </w:p>
    <w:p>
      <w:r>
        <w:t>Question : "Peter had some plum. Donna gave him 1 more. Now Peter has 32 plum. How many plum did Peter have primitively?"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534:</w:t>
      </w:r>
    </w:p>
    <w:p>
      <w:r>
        <w:t>Question : "Eli had some Box. Lucy gave him 5 more. Now Eli has 12 Box. How many Box did Eli have initially?"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535:</w:t>
      </w:r>
    </w:p>
    <w:p>
      <w:r>
        <w:t>Question : "Tonya had some blackcurrant. Barbara gave him 3 more. Now Tonya has 33 blackcurrant. How many blackcurrant did Tonya have earlier?"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536:</w:t>
      </w:r>
    </w:p>
    <w:p>
      <w:r>
        <w:t>Question : "James had some Car. Chad gave him 4 more. Now James has 14 Car. How many Car did James have in the beginning?"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537:</w:t>
      </w:r>
    </w:p>
    <w:p>
      <w:r>
        <w:t>Question : "Alfredo had some strawberry. William gave him 3 more. Now Alfredo has 10 strawberry. How many strawberry did Alfredo have initially?"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538:</w:t>
      </w:r>
    </w:p>
    <w:p>
      <w:r>
        <w:t>Question : "Katherine had some Bread. Christopher gave him 6 more. Now Katherine has 20 Bread. How many Bread did Katherine have incipiently?"</w:t>
      </w:r>
    </w:p>
    <w:p>
      <w:r>
        <w:t>Equation : " X = 20 - 6"</w:t>
      </w:r>
    </w:p>
    <w:p>
      <w:r>
        <w:t xml:space="preserve">Answer : "14" </w:t>
        <w:br/>
        <w:t>}</w:t>
      </w:r>
    </w:p>
    <w:p>
      <w:r>
        <w:t>{</w:t>
        <w:br/>
        <w:t>Index 539:</w:t>
      </w:r>
    </w:p>
    <w:p>
      <w:r>
        <w:t>Question : "Christopher had some Biscuit. Georgia gave him 9 more. Now Christopher has 47 Biscuit. How many Biscuit did Christopher have at first?"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540:</w:t>
      </w:r>
    </w:p>
    <w:p>
      <w:r>
        <w:t>Question : "Randall had some apricot. Dianne gave him 1 more. Now Randall has 13 apricot. How many apricot did Randall have incipiently?"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541:</w:t>
      </w:r>
    </w:p>
    <w:p>
      <w:r>
        <w:t>Question : "Ruth had some blueberry. Lori gave him 6 more. Now Ruth has 16 blueberry. How many blueberry did Ruth have primitively?"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542:</w:t>
      </w:r>
    </w:p>
    <w:p>
      <w:r>
        <w:t>Question : "Anita had some Book. Jean gave him 6 more. Now Anita has 28 Book. How many Book did Anita have incipiently?"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543:</w:t>
      </w:r>
    </w:p>
    <w:p>
      <w:r>
        <w:t>Question : "Bernard had some Banana. Leonila gave him 7 more. Now Bernard has 24 Banana. How many Banana did Bernard have in the beginning?"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544:</w:t>
      </w:r>
    </w:p>
    <w:p>
      <w:r>
        <w:t>Question : "Logan had some nectarine. Donald gave him 6 more. Now Logan has 15 nectarine. How many nectarine did Logan have to begin with?"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545:</w:t>
      </w:r>
    </w:p>
    <w:p>
      <w:r>
        <w:t>Question : "Jeremy had some blackberry. Ruth gave him 1 more. Now Jeremy has 21 blackberry. How many blackberry did Jeremy have at first?"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546:</w:t>
      </w:r>
    </w:p>
    <w:p>
      <w:r>
        <w:t>Question : "Tiffany had some orange. Perry gave him 3 more. Now Tiffany has 17 orange. How many orange did Tiffany have at first?"</w:t>
      </w:r>
    </w:p>
    <w:p>
      <w:r>
        <w:t>Equation : " X = 17 - 3"</w:t>
      </w:r>
    </w:p>
    <w:p>
      <w:r>
        <w:t xml:space="preserve">Answer : "14" </w:t>
        <w:br/>
        <w:t>}</w:t>
      </w:r>
    </w:p>
    <w:p>
      <w:r>
        <w:t>{</w:t>
        <w:br/>
        <w:t>Index 547:</w:t>
      </w:r>
    </w:p>
    <w:p>
      <w:r>
        <w:t>Question : "Gerri had some fig. Linda gave him 6 more. Now Gerri has 38 fig. How many fig did Gerri have incipiently?"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548:</w:t>
      </w:r>
    </w:p>
    <w:p>
      <w:r>
        <w:t>Question : "Shirley had some orange. Dennis gave him 3 more. Now Shirley has 39 orange. How many orange did Shirley have in the beginning?"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549:</w:t>
      </w:r>
    </w:p>
    <w:p>
      <w:r>
        <w:t>Question : "John had some Biscuit. Yvette gave him 4 more. Now John has 28 Biscuit. How many Biscuit did John have in the beginning?"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550:</w:t>
      </w:r>
    </w:p>
    <w:p>
      <w:r>
        <w:t>Question : "Helen had some Doll. Rose gave him 5 more. Now Helen has 19 Doll. How many Doll did Helen have incipiently?"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551:</w:t>
      </w:r>
    </w:p>
    <w:p>
      <w:r>
        <w:t>Question : "Daniel had some cherry. Gordon gave him 3 more. Now Daniel has 33 cherry. How many cherry did Daniel have in the first?"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552:</w:t>
      </w:r>
    </w:p>
    <w:p>
      <w:r>
        <w:t>Question : "Daniel had some Bread. Maria gave him 1 more. Now Daniel has 33 Bread. How many Bread did Daniel have initially?"</w:t>
      </w:r>
    </w:p>
    <w:p>
      <w:r>
        <w:t>Equation : " X = 33 - 1"</w:t>
      </w:r>
    </w:p>
    <w:p>
      <w:r>
        <w:t xml:space="preserve">Answer : "32" </w:t>
        <w:br/>
        <w:t>}</w:t>
      </w:r>
    </w:p>
    <w:p>
      <w:r>
        <w:t>{</w:t>
        <w:br/>
        <w:t>Index 553:</w:t>
      </w:r>
    </w:p>
    <w:p>
      <w:r>
        <w:t>Question : "Micheal had some lychee. Heather gave him 4 more. Now Micheal has 16 lychee. How many lychee did Micheal have to begin with?"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554:</w:t>
      </w:r>
    </w:p>
    <w:p>
      <w:r>
        <w:t>Question : "Nicholas had some Chocolate. Teri gave him 9 more. Now Nicholas has 21 Chocolate. How many Chocolate did Nicholas have initially?"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555:</w:t>
      </w:r>
    </w:p>
    <w:p>
      <w:r>
        <w:t>Question : "Brian had some blueberry. Hollis gave him 6 more. Now Brian has 33 blueberry. How many blueberry did Brian have initially?"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556:</w:t>
      </w:r>
    </w:p>
    <w:p>
      <w:r>
        <w:t>Question : "John had some Mango. Ben gave him 3 more. Now John has 13 Mango. How many Mango did John have in the beginning?"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557:</w:t>
      </w:r>
    </w:p>
    <w:p>
      <w:r>
        <w:t>Question : "Linda had some lemon. Evie gave him 2 more. Now Linda has 47 lemon. How many lemon did Linda have initially?"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558:</w:t>
      </w:r>
    </w:p>
    <w:p>
      <w:r>
        <w:t>Question : "Debra had some papaya. Charles gave him 5 more. Now Debra has 18 papaya. How many papaya did Debra have initially?"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559:</w:t>
      </w:r>
    </w:p>
    <w:p>
      <w:r>
        <w:t>Question : "Joel had some Doll. Katherine gave him 4 more. Now Joel has 32 Doll. How many Doll did Joel have primitively?"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560:</w:t>
      </w:r>
    </w:p>
    <w:p>
      <w:r>
        <w:t>Question : "Chanell had some banana. Josephina gave him 2 more. Now Chanell has 42 banana. How many banana did Chanell have incipiently?"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561:</w:t>
      </w:r>
    </w:p>
    <w:p>
      <w:r>
        <w:t>Question : "Angela had some Press. Matthew gave him 5 more. Now Angela has 10 Press. How many Press did Angela have primitively?"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562:</w:t>
      </w:r>
    </w:p>
    <w:p>
      <w:r>
        <w:t>Question : "Valerie had some fig. Teresa gave him 6 more. Now Valerie has 41 fig. How many fig did Valerie have in the first?"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563:</w:t>
      </w:r>
    </w:p>
    <w:p>
      <w:r>
        <w:t>Question : "Shawn had some Beg. Angel gave him 1 more. Now Shawn has 13 Beg. How many Beg did Shawn have at first?"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564:</w:t>
      </w:r>
    </w:p>
    <w:p>
      <w:r>
        <w:t>Question : "Thomas had some lychee. Alonzo gave him 4 more. Now Thomas has 26 lychee. How many lychee did Thomas have primitively?"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565:</w:t>
      </w:r>
    </w:p>
    <w:p>
      <w:r>
        <w:t>Question : "James had some kiwi(fruit). William gave him 7 more. Now James has 13 kiwi(fruit). How many kiwi(fruit) did James have to begin with?"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566:</w:t>
      </w:r>
    </w:p>
    <w:p>
      <w:r>
        <w:t>Question : "Travis had some Biscuit. Theodore gave him 4 more. Now Travis has 38 Biscuit. How many Biscuit did Travis have earlier?"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567:</w:t>
      </w:r>
    </w:p>
    <w:p>
      <w:r>
        <w:t>Question : "Evelyn had some Biscuit. Erin gave him 2 more. Now Evelyn has 20 Biscuit. How many Biscuit did Evelyn have at first?"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568:</w:t>
      </w:r>
    </w:p>
    <w:p>
      <w:r>
        <w:t>Question : "Keith had some blackcurrant. Charlie gave him 2 more. Now Keith has 24 blackcurrant. How many blackcurrant did Keith have to begin with?"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569:</w:t>
      </w:r>
    </w:p>
    <w:p>
      <w:r>
        <w:t>Question : "Sam had some strawberry. Jerry gave him 7 more. Now Sam has 49 strawberry. How many strawberry did Sam have in the beginning?"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570:</w:t>
      </w:r>
    </w:p>
    <w:p>
      <w:r>
        <w:t>Question : "Lawrence had some Book. Helen gave him 8 more. Now Lawrence has 11 Book. How many Book did Lawrence have earlier?"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571:</w:t>
      </w:r>
    </w:p>
    <w:p>
      <w:r>
        <w:t>Question : "Joseph had some blackcurrant. Erin gave him 1 more. Now Joseph has 14 blackcurrant. How many blackcurrant did Joseph have originally?"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572:</w:t>
      </w:r>
    </w:p>
    <w:p>
      <w:r>
        <w:t>Question : "James had some quince. Joseph gave him 3 more. Now James has 27 quince. How many quince did James have in the first?"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573:</w:t>
      </w:r>
    </w:p>
    <w:p>
      <w:r>
        <w:t>Question : "Jesse had some nectarine. George gave him 2 more. Now Jesse has 18 nectarine. How many nectarine did Jesse have earlier?"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574:</w:t>
      </w:r>
    </w:p>
    <w:p>
      <w:r>
        <w:t>Question : "Juan had some peach. Donna gave him 3 more. Now Juan has 16 peach. How many peach did Juan have initially?"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575:</w:t>
      </w:r>
    </w:p>
    <w:p>
      <w:r>
        <w:t>Question : "Edward had some nectarine. Debbie gave him 7 more. Now Edward has 42 nectarine. How many nectarine did Edward have earlier?"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576:</w:t>
      </w:r>
    </w:p>
    <w:p>
      <w:r>
        <w:t>Question : "Karen had some strawberry. Jose gave him 8 more. Now Karen has 20 strawberry. How many strawberry did Karen have initially?"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577:</w:t>
      </w:r>
    </w:p>
    <w:p>
      <w:r>
        <w:t>Question : "Ronald had some Beg. Justin gave him 5 more. Now Ronald has 24 Beg. How many Beg did Ronald have incipiently?"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578:</w:t>
      </w:r>
    </w:p>
    <w:p>
      <w:r>
        <w:t>Question : "Andrew had some Doll. Andrew gave him 6 more. Now Andrew has 11 Doll. How many Doll did Andrew have in the beginning?"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579:</w:t>
      </w:r>
    </w:p>
    <w:p>
      <w:r>
        <w:t>Question : "Lindsay had some pineapple. Bernard gave him 9 more. Now Lindsay has 36 pineapple. How many pineapple did Lindsay have to begin with?"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580:</w:t>
      </w:r>
    </w:p>
    <w:p>
      <w:r>
        <w:t>Question : "Simone had some Pen. Arlene gave him 2 more. Now Simone has 39 Pen. How many Pen did Simone have in the beginning?"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581:</w:t>
      </w:r>
    </w:p>
    <w:p>
      <w:r>
        <w:t>Question : "Lee had some Press. Robert gave him 7 more. Now Lee has 50 Press. How many Press did Lee have primitively?"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582:</w:t>
      </w:r>
    </w:p>
    <w:p>
      <w:r>
        <w:t>Question : "Diana had some pineapple. Rosendo gave him 2 more. Now Diana has 49 pineapple. How many pineapple did Diana have in the first?"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583:</w:t>
      </w:r>
    </w:p>
    <w:p>
      <w:r>
        <w:t>Question : "Michael had some Watch. Nikki gave him 2 more. Now Michael has 19 Watch. How many Watch did Michael have earlier?"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584:</w:t>
      </w:r>
    </w:p>
    <w:p>
      <w:r>
        <w:t>Question : "Harold had some Bread. Tonya gave him 5 more. Now Harold has 21 Bread. How many Bread did Harold have at first?"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585:</w:t>
      </w:r>
    </w:p>
    <w:p>
      <w:r>
        <w:t>Question : "Jermaine had some coconut. Greg gave him 2 more. Now Jermaine has 35 coconut. How many coconut did Jermaine have in the first?"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586:</w:t>
      </w:r>
    </w:p>
    <w:p>
      <w:r>
        <w:t>Question : "Juan had some Flower. David gave him 7 more. Now Juan has 50 Flower. How many Flower did Juan have originally?"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587:</w:t>
      </w:r>
    </w:p>
    <w:p>
      <w:r>
        <w:t>Question : "Sally had some raspberry. Alexander gave him 8 more. Now Sally has 22 raspberry. How many raspberry did Sally have primitively?"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588:</w:t>
      </w:r>
    </w:p>
    <w:p>
      <w:r>
        <w:t>Question : "Phyllis had some blackberry. Fumiko gave him 1 more. Now Phyllis has 23 blackberry. How many blackberry did Phyllis have earlier?"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589:</w:t>
      </w:r>
    </w:p>
    <w:p>
      <w:r>
        <w:t>Question : "Thomas had some banana. Althea gave him 5 more. Now Thomas has 15 banana. How many banana did Thomas have originally?"</w:t>
      </w:r>
    </w:p>
    <w:p>
      <w:r>
        <w:t>Equation : " X = 15 - 5"</w:t>
      </w:r>
    </w:p>
    <w:p>
      <w:r>
        <w:t xml:space="preserve">Answer : "10" </w:t>
        <w:br/>
        <w:t>}</w:t>
      </w:r>
    </w:p>
    <w:p>
      <w:r>
        <w:t>{</w:t>
        <w:br/>
        <w:t>Index 590:</w:t>
      </w:r>
    </w:p>
    <w:p>
      <w:r>
        <w:t>Question : "Melissa had some Beg. Jeanie gave him 7 more. Now Melissa has 47 Beg. How many Beg did Melissa have initially?"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591:</w:t>
      </w:r>
    </w:p>
    <w:p>
      <w:r>
        <w:t>Question : "Ernest had some kiwi(fruit). James gave him 9 more. Now Ernest has 27 kiwi(fruit). How many kiwi(fruit) did Ernest have incipiently?"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592:</w:t>
      </w:r>
    </w:p>
    <w:p>
      <w:r>
        <w:t>Question : "Leona had some quince. Thomas gave him 1 more. Now Leona has 34 quince. How many quince did Leona have in the beginning?"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593:</w:t>
      </w:r>
    </w:p>
    <w:p>
      <w:r>
        <w:t>Question : "Leon had some Flower. Lee gave him 3 more. Now Leon has 45 Flower. How many Flower did Leon have earlier?"</w:t>
      </w:r>
    </w:p>
    <w:p>
      <w:r>
        <w:t>Equation : " X = 45 - 3"</w:t>
      </w:r>
    </w:p>
    <w:p>
      <w:r>
        <w:t xml:space="preserve">Answer : "42" </w:t>
        <w:br/>
        <w:t>}</w:t>
      </w:r>
    </w:p>
    <w:p>
      <w:r>
        <w:t>{</w:t>
        <w:br/>
        <w:t>Index 594:</w:t>
      </w:r>
    </w:p>
    <w:p>
      <w:r>
        <w:t>Question : "Alton had some Book. Joseph gave him 2 more. Now Alton has 30 Book. How many Book did Alton have primitively?"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595:</w:t>
      </w:r>
    </w:p>
    <w:p>
      <w:r>
        <w:t>Question : "Keith had some apple. John gave him 4 more. Now Keith has 29 apple. How many apple did Keith have to begin with?"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596:</w:t>
      </w:r>
    </w:p>
    <w:p>
      <w:r>
        <w:t>Question : "John had some nectarine. Leo gave him 6 more. Now John has 16 nectarine. How many nectarine did John have in the first?"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597:</w:t>
      </w:r>
    </w:p>
    <w:p>
      <w:r>
        <w:t>Question : "Homer had some cherry. Iris gave him 7 more. Now Homer has 27 cherry. How many cherry did Homer have at first?"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598:</w:t>
      </w:r>
    </w:p>
    <w:p>
      <w:r>
        <w:t>Question : "Betsy had some apple. Rebecca gave him 5 more. Now Betsy has 17 apple. How many apple did Betsy have incipiently?"</w:t>
      </w:r>
    </w:p>
    <w:p>
      <w:r>
        <w:t>Equation : " X = 17 - 5"</w:t>
      </w:r>
    </w:p>
    <w:p>
      <w:r>
        <w:t xml:space="preserve">Answer : "12" </w:t>
        <w:br/>
        <w:t>}</w:t>
      </w:r>
    </w:p>
    <w:p>
      <w:r>
        <w:t>{</w:t>
        <w:br/>
        <w:t>Index 599:</w:t>
      </w:r>
    </w:p>
    <w:p>
      <w:r>
        <w:t>Question : "Alexander had some apple. Gladys gave him 4 more. Now Alexander has 48 apple. How many apple did Alexander have earlier?"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600:</w:t>
      </w:r>
    </w:p>
    <w:p>
      <w:r>
        <w:t>Question : "Megan had some peach. Gerald gave him 6 more. Now Megan has 33 peach. How many peach did Megan have primitively?"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601:</w:t>
      </w:r>
    </w:p>
    <w:p>
      <w:r>
        <w:t>Question : "Scott had some Pen. Randolph gave him 1 more. Now Scott has 14 Pen. How many Pen did Scott have to begin with?"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602:</w:t>
      </w:r>
    </w:p>
    <w:p>
      <w:r>
        <w:t>Question : "Bernice had some watermelon. Christine gave him 1 more. Now Bernice has 19 watermelon. How many watermelon did Bernice have to begin with?"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603:</w:t>
      </w:r>
    </w:p>
    <w:p>
      <w:r>
        <w:t>Question : "Dennis had some Chocolate. Cameron gave him 2 more. Now Dennis has 38 Chocolate. How many Chocolate did Dennis have earlier?"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604:</w:t>
      </w:r>
    </w:p>
    <w:p>
      <w:r>
        <w:t>Question : "Dan had some papaya. June gave him 4 more. Now Dan has 27 papaya. How many papaya did Dan have in the first?"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605:</w:t>
      </w:r>
    </w:p>
    <w:p>
      <w:r>
        <w:t>Question : "Stacy had some peach. Eric gave him 7 more. Now Stacy has 15 peach. How many peach did Stacy have in the beginning?"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606:</w:t>
      </w:r>
    </w:p>
    <w:p>
      <w:r>
        <w:t>Question : "Austin had some fig. Sara gave him 1 more. Now Austin has 40 fig. How many fig did Austin have earlier?"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607:</w:t>
      </w:r>
    </w:p>
    <w:p>
      <w:r>
        <w:t>Question : "Felicita had some Box. Daniel gave him 4 more. Now Felicita has 44 Box. How many Box did Felicita have at first?"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608:</w:t>
      </w:r>
    </w:p>
    <w:p>
      <w:r>
        <w:t>Question : "Luigi had some pineapple. Bertha gave him 2 more. Now Luigi has 46 pineapple. How many pineapple did Luigi have at first?"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609:</w:t>
      </w:r>
    </w:p>
    <w:p>
      <w:r>
        <w:t>Question : "Steven had some Doll. Thomas gave him 3 more. Now Steven has 10 Doll. How many Doll did Steven have primitively?"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610:</w:t>
      </w:r>
    </w:p>
    <w:p>
      <w:r>
        <w:t>Question : "Christina had some nectarine. Cesar gave him 9 more. Now Christina has 45 nectarine. How many nectarine did Christina have primitively?"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611:</w:t>
      </w:r>
    </w:p>
    <w:p>
      <w:r>
        <w:t>Question : "Pearl had some fig. Lisa gave him 6 more. Now Pearl has 34 fig. How many fig did Pearl have at first?"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612:</w:t>
      </w:r>
    </w:p>
    <w:p>
      <w:r>
        <w:t>Question : "Timothy had some Biscuit. Jose gave him 2 more. Now Timothy has 13 Biscuit. How many Biscuit did Timothy have in the first?"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613:</w:t>
      </w:r>
    </w:p>
    <w:p>
      <w:r>
        <w:t>Question : "Steve had some blackberry. Nelson gave him 4 more. Now Steve has 27 blackberry. How many blackberry did Steve have at first?"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614:</w:t>
      </w:r>
    </w:p>
    <w:p>
      <w:r>
        <w:t>Question : "Jodie had some blackberry. Clifford gave him 2 more. Now Jodie has 18 blackberry. How many blackberry did Jodie have primitively?"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615:</w:t>
      </w:r>
    </w:p>
    <w:p>
      <w:r>
        <w:t>Question : "Nikki had some plum. Della gave him 7 more. Now Nikki has 38 plum. How many plum did Nikki have earlier?"</w:t>
      </w:r>
    </w:p>
    <w:p>
      <w:r>
        <w:t>Equation : " X = 38 - 7"</w:t>
      </w:r>
    </w:p>
    <w:p>
      <w:r>
        <w:t xml:space="preserve">Answer : "31" </w:t>
        <w:br/>
        <w:t>}</w:t>
      </w:r>
    </w:p>
    <w:p>
      <w:r>
        <w:t>{</w:t>
        <w:br/>
        <w:t>Index 616:</w:t>
      </w:r>
    </w:p>
    <w:p>
      <w:r>
        <w:t>Question : "Ryan had some peach. Vicky gave him 1 more. Now Ryan has 24 peach. How many peach did Ryan have initially?"</w:t>
      </w:r>
    </w:p>
    <w:p>
      <w:r>
        <w:t>Equation : " X = 24 - 1"</w:t>
      </w:r>
    </w:p>
    <w:p>
      <w:r>
        <w:t xml:space="preserve">Answer : "23" </w:t>
        <w:br/>
        <w:t>}</w:t>
      </w:r>
    </w:p>
    <w:p>
      <w:r>
        <w:t>{</w:t>
        <w:br/>
        <w:t>Index 617:</w:t>
      </w:r>
    </w:p>
    <w:p>
      <w:r>
        <w:t>Question : "Barbara had some avocado. Sonia gave him 7 more. Now Barbara has 10 avocado. How many avocado did Barbara have incipiently?"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618:</w:t>
      </w:r>
    </w:p>
    <w:p>
      <w:r>
        <w:t>Question : "Leland had some peach. Elaine gave him 7 more. Now Leland has 38 peach. How many peach did Leland have to begin with?"</w:t>
      </w:r>
    </w:p>
    <w:p>
      <w:r>
        <w:t>Equation : " X = 38 - 7"</w:t>
      </w:r>
    </w:p>
    <w:p>
      <w:r>
        <w:t xml:space="preserve">Answer : "31" </w:t>
        <w:br/>
        <w:t>}</w:t>
      </w:r>
    </w:p>
    <w:p>
      <w:r>
        <w:t>{</w:t>
        <w:br/>
        <w:t>Index 619:</w:t>
      </w:r>
    </w:p>
    <w:p>
      <w:r>
        <w:t>Question : "Ben had some Flower. Ben gave him 9 more. Now Ben has 26 Flower. How many Flower did Ben have at first?"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620:</w:t>
      </w:r>
    </w:p>
    <w:p>
      <w:r>
        <w:t>Question : "Diane had some lemon. Petra gave him 3 more. Now Diane has 11 lemon. How many lemon did Diane have earlier?"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621:</w:t>
      </w:r>
    </w:p>
    <w:p>
      <w:r>
        <w:t>Question : "Frances had some Mango. James gave him 2 more. Now Frances has 48 Mango. How many Mango did Frances have earlier?"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622:</w:t>
      </w:r>
    </w:p>
    <w:p>
      <w:r>
        <w:t>Question : "Mitchell had some raspberry. Jeffrey gave him 5 more. Now Mitchell has 14 raspberry. How many raspberry did Mitchell have earlier?"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623:</w:t>
      </w:r>
    </w:p>
    <w:p>
      <w:r>
        <w:t>Question : "Simon had some toy. Carol gave him 8 more. Now Simon has 21 toy. How many toy did Simon have to begin with?"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624:</w:t>
      </w:r>
    </w:p>
    <w:p>
      <w:r>
        <w:t>Question : "Albert had some papaya. Elois gave him 8 more. Now Albert has 30 papaya. How many papaya did Albert have to begin with?"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625:</w:t>
      </w:r>
    </w:p>
    <w:p>
      <w:r>
        <w:t>Question : "Felicia had some watermelon. Desiree gave him 5 more. Now Felicia has 29 watermelon. How many watermelon did Felicia have originally?"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626:</w:t>
      </w:r>
    </w:p>
    <w:p>
      <w:r>
        <w:t>Question : "Jeffery had some papaya. Margaret gave him 1 more. Now Jeffery has 31 papaya. How many papaya did Jeffery have originally?"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627:</w:t>
      </w:r>
    </w:p>
    <w:p>
      <w:r>
        <w:t>Question : "Benjamin had some Car. Mirna gave him 2 more. Now Benjamin has 13 Car. How many Car did Benjamin have incipiently?"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628:</w:t>
      </w:r>
    </w:p>
    <w:p>
      <w:r>
        <w:t>Question : "Alan had some watermelon. Ricky gave him 9 more. Now Alan has 24 watermelon. How many watermelon did Alan have earlier?"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629:</w:t>
      </w:r>
    </w:p>
    <w:p>
      <w:r>
        <w:t>Question : "Melanie had some Box. Kasey gave him 5 more. Now Melanie has 24 Box. How many Box did Melanie have earlier?"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630:</w:t>
      </w:r>
    </w:p>
    <w:p>
      <w:r>
        <w:t>Question : "Nora had some nectarine. Nancy gave him 5 more. Now Nora has 48 nectarine. How many nectarine did Nora have to begin with?"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631:</w:t>
      </w:r>
    </w:p>
    <w:p>
      <w:r>
        <w:t>Question : "Robert had some pineapple. William gave him 6 more. Now Robert has 44 pineapple. How many pineapple did Robert have originally?"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632:</w:t>
      </w:r>
    </w:p>
    <w:p>
      <w:r>
        <w:t>Question : "Gloria had some lychee. Paige gave him 2 more. Now Gloria has 46 lychee. How many lychee did Gloria have in the beginning?"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633:</w:t>
      </w:r>
    </w:p>
    <w:p>
      <w:r>
        <w:t>Question : "Jonathan had some Watch. Tammy gave him 1 more. Now Jonathan has 13 Watch. How many Watch did Jonathan have originally?"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634:</w:t>
      </w:r>
    </w:p>
    <w:p>
      <w:r>
        <w:t>Question : "Jeffrey had some watermelon. Paul gave him 6 more. Now Jeffrey has 13 watermelon. How many watermelon did Jeffrey have originally?"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635:</w:t>
      </w:r>
    </w:p>
    <w:p>
      <w:r>
        <w:t>Question : "Cheryl had some plum. John gave him 3 more. Now Cheryl has 20 plum. How many plum did Cheryl have earlier?"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636:</w:t>
      </w:r>
    </w:p>
    <w:p>
      <w:r>
        <w:t>Question : "James had some apricot. Ann gave him 3 more. Now James has 41 apricot. How many apricot did James have at first?"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637:</w:t>
      </w:r>
    </w:p>
    <w:p>
      <w:r>
        <w:t>Question : "Mary had some Press. Heather gave him 6 more. Now Mary has 14 Press. How many Press did Mary have originally?"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638:</w:t>
      </w:r>
    </w:p>
    <w:p>
      <w:r>
        <w:t>Question : "Deborah had some watermelon. Candice gave him 3 more. Now Deborah has 47 watermelon. How many watermelon did Deborah have incipiently?"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639:</w:t>
      </w:r>
    </w:p>
    <w:p>
      <w:r>
        <w:t>Question : "John had some pineapple. Jeremy gave him 3 more. Now John has 22 pineapple. How many pineapple did John have in the first?"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640:</w:t>
      </w:r>
    </w:p>
    <w:p>
      <w:r>
        <w:t>Question : "David had some papaya. Robert gave him 5 more. Now David has 23 papaya. How many papaya did David have primitively?"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641:</w:t>
      </w:r>
    </w:p>
    <w:p>
      <w:r>
        <w:t>Question : "Christine had some raspberry. Bobbie gave him 9 more. Now Christine has 29 raspberry. How many raspberry did Christine have to begin with?"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642:</w:t>
      </w:r>
    </w:p>
    <w:p>
      <w:r>
        <w:t>Question : "Jessica had some apple. Kristen gave him 1 more. Now Jessica has 48 apple. How many apple did Jessica have to begin with?"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643:</w:t>
      </w:r>
    </w:p>
    <w:p>
      <w:r>
        <w:t>Question : "Roland had some lime. Sherry gave him 3 more. Now Roland has 43 lime. How many lime did Roland have originally?"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644:</w:t>
      </w:r>
    </w:p>
    <w:p>
      <w:r>
        <w:t>Question : "Terry had some Banana. Tracy gave him 9 more. Now Terry has 44 Banana. How many Banana did Terry have earlier?"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645:</w:t>
      </w:r>
    </w:p>
    <w:p>
      <w:r>
        <w:t>Question : "Lydia had some Doll. Yong gave him 8 more. Now Lydia has 18 Doll. How many Doll did Lydia have initially?"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646:</w:t>
      </w:r>
    </w:p>
    <w:p>
      <w:r>
        <w:t>Question : "Mary had some coconut. Amparo gave him 8 more. Now Mary has 10 coconut. How many coconut did Mary have in the beginning?"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647:</w:t>
      </w:r>
    </w:p>
    <w:p>
      <w:r>
        <w:t>Question : "Lisa had some Watch. Louise gave him 6 more. Now Lisa has 42 Watch. How many Watch did Lisa have in the first?"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648:</w:t>
      </w:r>
    </w:p>
    <w:p>
      <w:r>
        <w:t>Question : "Vicki had some Watch. Hazel gave him 4 more. Now Vicki has 25 Watch. How many Watch did Vicki have incipiently?"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649:</w:t>
      </w:r>
    </w:p>
    <w:p>
      <w:r>
        <w:t>Question : "Ashley had some Doll. Etta gave him 7 more. Now Ashley has 23 Doll. How many Doll did Ashley have to begin with?"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650:</w:t>
      </w:r>
    </w:p>
    <w:p>
      <w:r>
        <w:t>Question : "Norman had some Mango. Jennifer gave him 8 more. Now Norman has 13 Mango. How many Mango did Norman have earlier?"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651:</w:t>
      </w:r>
    </w:p>
    <w:p>
      <w:r>
        <w:t>Question : "Edward had some fig. Tiffany gave him 9 more. Now Edward has 42 fig. How many fig did Edward have primitively?"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652:</w:t>
      </w:r>
    </w:p>
    <w:p>
      <w:r>
        <w:t>Question : "Douglas had some peach. Ralph gave him 3 more. Now Douglas has 39 peach. How many peach did Douglas have primitively?"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653:</w:t>
      </w:r>
    </w:p>
    <w:p>
      <w:r>
        <w:t>Question : "Yolanda had some apple. Timothy gave him 3 more. Now Yolanda has 40 apple. How many apple did Yolanda have incipiently?"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654:</w:t>
      </w:r>
    </w:p>
    <w:p>
      <w:r>
        <w:t>Question : "William had some pear. Helen gave him 3 more. Now William has 15 pear. How many pear did William have in the first?"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655:</w:t>
      </w:r>
    </w:p>
    <w:p>
      <w:r>
        <w:t>Question : "Mark had some Box. Starr gave him 1 more. Now Mark has 43 Box. How many Box did Mark have originally?"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656:</w:t>
      </w:r>
    </w:p>
    <w:p>
      <w:r>
        <w:t>Question : "Vincent had some fig. Patricia gave him 6 more. Now Vincent has 34 fig. How many fig did Vincent have primitively?"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657:</w:t>
      </w:r>
    </w:p>
    <w:p>
      <w:r>
        <w:t>Question : "Lola had some plum. Jean gave him 2 more. Now Lola has 39 plum. How many plum did Lola have initially?"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658:</w:t>
      </w:r>
    </w:p>
    <w:p>
      <w:r>
        <w:t>Question : "Ida had some lime. Ashley gave him 5 more. Now Ida has 26 lime. How many lime did Ida have earlier?"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659:</w:t>
      </w:r>
    </w:p>
    <w:p>
      <w:r>
        <w:t>Question : "Michael had some watermelon. Ernesto gave him 2 more. Now Michael has 46 watermelon. How many watermelon did Michael have initially?"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660:</w:t>
      </w:r>
    </w:p>
    <w:p>
      <w:r>
        <w:t>Question : "Matthew had some pear. Michael gave him 1 more. Now Matthew has 46 pear. How many pear did Matthew have primitively?"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661:</w:t>
      </w:r>
    </w:p>
    <w:p>
      <w:r>
        <w:t>Question : "Joseph had some plum. Barbara gave him 6 more. Now Joseph has 38 plum. How many plum did Joseph have in the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662:</w:t>
      </w:r>
    </w:p>
    <w:p>
      <w:r>
        <w:t>Question : "Ronald had some Watch. Jose gave him 8 more. Now Ronald has 18 Watch. How many Watch did Ronald have to begin with?"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663:</w:t>
      </w:r>
    </w:p>
    <w:p>
      <w:r>
        <w:t>Question : "Omar had some lemon. Mary gave him 9 more. Now Omar has 46 lemon. How many lemon did Omar have in the beginning?"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664:</w:t>
      </w:r>
    </w:p>
    <w:p>
      <w:r>
        <w:t>Question : "Warren had some Car. Tony gave him 7 more. Now Warren has 22 Car. How many Car did Warren have in the first?"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665:</w:t>
      </w:r>
    </w:p>
    <w:p>
      <w:r>
        <w:t>Question : "Robert had some Box. Rosemary gave him 4 more. Now Robert has 43 Box. How many Box did Robert have earlier?"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666:</w:t>
      </w:r>
    </w:p>
    <w:p>
      <w:r>
        <w:t>Question : "Sarah had some toy. John gave him 3 more. Now Sarah has 10 toy. How many toy did Sarah have earlier?"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667:</w:t>
      </w:r>
    </w:p>
    <w:p>
      <w:r>
        <w:t>Question : "Becky had some orange. Tony gave him 6 more. Now Becky has 17 orange. How many orange did Becky have primitively?"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668:</w:t>
      </w:r>
    </w:p>
    <w:p>
      <w:r>
        <w:t>Question : "Edward had some Beg. Ronnie gave him 7 more. Now Edward has 41 Beg. How many Beg did Edward have primitively?"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669:</w:t>
      </w:r>
    </w:p>
    <w:p>
      <w:r>
        <w:t>Question : "Michael had some apple. Eleanor gave him 9 more. Now Michael has 16 apple. How many apple did Michael have originally?"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670:</w:t>
      </w:r>
    </w:p>
    <w:p>
      <w:r>
        <w:t>Question : "Norma had some Pen. Debra gave him 8 more. Now Norma has 41 Pen. How many Pen did Norma have in the first?"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671:</w:t>
      </w:r>
    </w:p>
    <w:p>
      <w:r>
        <w:t>Question : "Mary had some Watch. Jeremy gave him 9 more. Now Mary has 42 Watch. How many Watch did Mary have at first?"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672:</w:t>
      </w:r>
    </w:p>
    <w:p>
      <w:r>
        <w:t>Question : "Calvin had some nectarine. Delores gave him 9 more. Now Calvin has 44 nectarine. How many nectarine did Calvin have originally?"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673:</w:t>
      </w:r>
    </w:p>
    <w:p>
      <w:r>
        <w:t>Question : "Lynda had some raspberry. Ernest gave him 1 more. Now Lynda has 47 raspberry. How many raspberry did Lynda have incipiently?"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674:</w:t>
      </w:r>
    </w:p>
    <w:p>
      <w:r>
        <w:t>Question : "Edwin had some mango. Harold gave him 3 more. Now Edwin has 27 mango. How many mango did Edwin have primitively?"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675:</w:t>
      </w:r>
    </w:p>
    <w:p>
      <w:r>
        <w:t>Question : "Thomas had some lychee. Brian gave him 9 more. Now Thomas has 23 lychee. How many lychee did Thomas have originally?"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676:</w:t>
      </w:r>
    </w:p>
    <w:p>
      <w:r>
        <w:t>Question : "Gwen had some Chocolate. Katherine gave him 2 more. Now Gwen has 49 Chocolate. How many Chocolate did Gwen have earlier?"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677:</w:t>
      </w:r>
    </w:p>
    <w:p>
      <w:r>
        <w:t>Question : "Rudy had some blackcurrant. Robert gave him 3 more. Now Rudy has 39 blackcurrant. How many blackcurrant did Rudy have incipiently?"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678:</w:t>
      </w:r>
    </w:p>
    <w:p>
      <w:r>
        <w:t>Question : "Robin had some Watch. Doris gave him 3 more. Now Robin has 42 Watch. How many Watch did Robin have earlier?"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679:</w:t>
      </w:r>
    </w:p>
    <w:p>
      <w:r>
        <w:t>Question : "Velma had some quince. Brian gave him 2 more. Now Velma has 49 quince. How many quince did Velma have in the first?"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680:</w:t>
      </w:r>
    </w:p>
    <w:p>
      <w:r>
        <w:t>Question : "David had some papaya. Kimberly gave him 4 more. Now David has 50 papaya. How many papaya did David have primitively?"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681:</w:t>
      </w:r>
    </w:p>
    <w:p>
      <w:r>
        <w:t>Question : "Shane had some Box. Sherry gave him 7 more. Now Shane has 45 Box. How many Box did Shane have at first?"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682:</w:t>
      </w:r>
    </w:p>
    <w:p>
      <w:r>
        <w:t>Question : "Nancy had some pear. Karen gave him 2 more. Now Nancy has 42 pear. How many pear did Nancy have in the beginning?"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683:</w:t>
      </w:r>
    </w:p>
    <w:p>
      <w:r>
        <w:t>Question : "Hae had some blueberry. Ricky gave him 2 more. Now Hae has 48 blueberry. How many blueberry did Hae have initially?"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684:</w:t>
      </w:r>
    </w:p>
    <w:p>
      <w:r>
        <w:t>Question : "Joseph had some Flower. Warren gave him 1 more. Now Joseph has 25 Flower. How many Flower did Joseph have initially?"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685:</w:t>
      </w:r>
    </w:p>
    <w:p>
      <w:r>
        <w:t>Question : "Jeffery had some Banana. Marilynn gave him 7 more. Now Jeffery has 35 Banana. How many Banana did Jeffery have in the first?"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686:</w:t>
      </w:r>
    </w:p>
    <w:p>
      <w:r>
        <w:t>Question : "Dixie had some blueberry. Manuel gave him 5 more. Now Dixie has 48 blueberry. How many blueberry did Dixie have primitively?"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687:</w:t>
      </w:r>
    </w:p>
    <w:p>
      <w:r>
        <w:t>Question : "Jeremy had some strawberry. Robert gave him 7 more. Now Jeremy has 27 strawberry. How many strawberry did Jeremy have incipiently?"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688:</w:t>
      </w:r>
    </w:p>
    <w:p>
      <w:r>
        <w:t>Question : "George had some toy. Candace gave him 3 more. Now George has 23 toy. How many toy did George have initially?"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689:</w:t>
      </w:r>
    </w:p>
    <w:p>
      <w:r>
        <w:t>Question : "William had some blackberry. Robert gave him 4 more. Now William has 26 blackberry. How many blackberry did William have in the beginning?"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690:</w:t>
      </w:r>
    </w:p>
    <w:p>
      <w:r>
        <w:t>Question : "Paula had some cherry. Kyle gave him 5 more. Now Paula has 44 cherry. How many cherry did Paula have originally?"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691:</w:t>
      </w:r>
    </w:p>
    <w:p>
      <w:r>
        <w:t>Question : "Mary had some papaya. Richard gave him 9 more. Now Mary has 40 papaya. How many papaya did Mary have incipiently?"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692:</w:t>
      </w:r>
    </w:p>
    <w:p>
      <w:r>
        <w:t>Question : "Kevin had some nectarine. Ricardo gave him 8 more. Now Kevin has 31 nectarine. How many nectarine did Kevin have initially?"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693:</w:t>
      </w:r>
    </w:p>
    <w:p>
      <w:r>
        <w:t>Question : "Jimmy had some mango. Mary gave him 2 more. Now Jimmy has 26 mango. How many mango did Jimmy have incipiently?"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694:</w:t>
      </w:r>
    </w:p>
    <w:p>
      <w:r>
        <w:t>Question : "Eric had some cherry. Maria gave him 4 more. Now Eric has 31 cherry. How many cherry did Eric have at first?"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695:</w:t>
      </w:r>
    </w:p>
    <w:p>
      <w:r>
        <w:t>Question : "Wayne had some Bread. Jerri gave him 9 more. Now Wayne has 24 Bread. How many Bread did Wayne have primitively?"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696:</w:t>
      </w:r>
    </w:p>
    <w:p>
      <w:r>
        <w:t>Question : "Jennifer had some orange. Martha gave him 9 more. Now Jennifer has 42 orange. How many orange did Jennifer have to begin with?"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697:</w:t>
      </w:r>
    </w:p>
    <w:p>
      <w:r>
        <w:t>Question : "Beverly had some watermelon. Andrea gave him 7 more. Now Beverly has 14 watermelon. How many watermelon did Beverly have incipiently?"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698:</w:t>
      </w:r>
    </w:p>
    <w:p>
      <w:r>
        <w:t>Question : "Wayne had some lychee. Anna gave him 9 more. Now Wayne has 21 lychee. How many lychee did Wayne have primitively?"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699:</w:t>
      </w:r>
    </w:p>
    <w:p>
      <w:r>
        <w:t>Question : "Mary had some lychee. Shawna gave him 1 more. Now Mary has 21 lychee. How many lychee did Mary have incipiently?"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700:</w:t>
      </w:r>
    </w:p>
    <w:p>
      <w:r>
        <w:t>Question : "Edward had some Chocolate. Jenny gave him 2 more. Now Edward has 25 Chocolate. How many Chocolate did Edward have primitively?"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701:</w:t>
      </w:r>
    </w:p>
    <w:p>
      <w:r>
        <w:t>Question : "Donald had some Chocolate. Jay gave him 2 more. Now Donald has 46 Chocolate. How many Chocolate did Donald have initially?"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702:</w:t>
      </w:r>
    </w:p>
    <w:p>
      <w:r>
        <w:t>Question : "Raymond had some peach. Terry gave him 9 more. Now Raymond has 29 peach. How many peach did Raymond have in the first?"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703:</w:t>
      </w:r>
    </w:p>
    <w:p>
      <w:r>
        <w:t>Question : "Jill had some fig. Richard gave him 6 more. Now Jill has 38 fig. How many fig did Jill have in the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704:</w:t>
      </w:r>
    </w:p>
    <w:p>
      <w:r>
        <w:t>Question : "Luella had some apple. Dorris gave him 1 more. Now Luella has 44 apple. How many apple did Luella have initially?"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705:</w:t>
      </w:r>
    </w:p>
    <w:p>
      <w:r>
        <w:t>Question : "David had some Mango. Eddie gave him 9 more. Now David has 24 Mango. How many Mango did David have incipiently?"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706:</w:t>
      </w:r>
    </w:p>
    <w:p>
      <w:r>
        <w:t>Question : "Iva had some lychee. Lucy gave him 1 more. Now Iva has 50 lychee. How many lychee did Iva have originally?"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707:</w:t>
      </w:r>
    </w:p>
    <w:p>
      <w:r>
        <w:t>Question : "Clara had some Watch. Brittany gave him 5 more. Now Clara has 30 Watch. How many Watch did Clara have earlier?"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708:</w:t>
      </w:r>
    </w:p>
    <w:p>
      <w:r>
        <w:t>Question : "Tyrone had some Box. Ana gave him 2 more. Now Tyrone has 40 Box. How many Box did Tyrone have initially?"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709:</w:t>
      </w:r>
    </w:p>
    <w:p>
      <w:r>
        <w:t>Question : "Vernon had some orange. Lester gave him 4 more. Now Vernon has 34 orange. How many orange did Vernon have incipiently?"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710:</w:t>
      </w:r>
    </w:p>
    <w:p>
      <w:r>
        <w:t>Question : "Ronald had some lime. Judith gave him 9 more. Now Ronald has 39 lime. How many lime did Ronald have in the beginning?"</w:t>
      </w:r>
    </w:p>
    <w:p>
      <w:r>
        <w:t>Equation : " X = 39 - 9"</w:t>
      </w:r>
    </w:p>
    <w:p>
      <w:r>
        <w:t xml:space="preserve">Answer : "30" </w:t>
        <w:br/>
        <w:t>}</w:t>
      </w:r>
    </w:p>
    <w:p>
      <w:r>
        <w:t>{</w:t>
        <w:br/>
        <w:t>Index 711:</w:t>
      </w:r>
    </w:p>
    <w:p>
      <w:r>
        <w:t>Question : "Darrell had some Pen. Robert gave him 6 more. Now Darrell has 27 Pen. How many Pen did Darrell have in the first?"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712:</w:t>
      </w:r>
    </w:p>
    <w:p>
      <w:r>
        <w:t>Question : "Manuel had some Pen. Maureen gave him 3 more. Now Manuel has 41 Pen. How many Pen did Manuel have at first?"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713:</w:t>
      </w:r>
    </w:p>
    <w:p>
      <w:r>
        <w:t>Question : "Beatrice had some Flower. Geraldine gave him 5 more. Now Beatrice has 18 Flower. How many Flower did Beatrice have to begin with?"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714:</w:t>
      </w:r>
    </w:p>
    <w:p>
      <w:r>
        <w:t>Question : "Forrest had some banana. Ana gave him 9 more. Now Forrest has 20 banana. How many banana did Forrest have initially?"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715:</w:t>
      </w:r>
    </w:p>
    <w:p>
      <w:r>
        <w:t>Question : "Kimberly had some Chocolate. Brian gave him 1 more. Now Kimberly has 23 Chocolate. How many Chocolate did Kimberly have at first?"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716:</w:t>
      </w:r>
    </w:p>
    <w:p>
      <w:r>
        <w:t>Question : "Elizabeth had some Bread. Carl gave him 7 more. Now Elizabeth has 22 Bread. How many Bread did Elizabeth have primitively?"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717:</w:t>
      </w:r>
    </w:p>
    <w:p>
      <w:r>
        <w:t>Question : "Ashley had some Mango. Sharon gave him 6 more. Now Ashley has 30 Mango. How many Mango did Ashley have to begin with?"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718:</w:t>
      </w:r>
    </w:p>
    <w:p>
      <w:r>
        <w:t>Question : "Arthur had some lychee. Edna gave him 7 more. Now Arthur has 46 lychee. How many lychee did Arthur have incipiently?"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719:</w:t>
      </w:r>
    </w:p>
    <w:p>
      <w:r>
        <w:t>Question : "Ben had some blueberry. Gilbert gave him 6 more. Now Ben has 10 blueberry. How many blueberry did Ben have primitively?"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720:</w:t>
      </w:r>
    </w:p>
    <w:p>
      <w:r>
        <w:t>Question : "Daniel had some blackcurrant. Lorraine gave him 5 more. Now Daniel has 44 blackcurrant. How many blackcurrant did Daniel have at first?"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721:</w:t>
      </w:r>
    </w:p>
    <w:p>
      <w:r>
        <w:t>Question : "Gillian had some pineapple. Sheila gave him 6 more. Now Gillian has 44 pineapple. How many pineapple did Gillian have to begin with?"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722:</w:t>
      </w:r>
    </w:p>
    <w:p>
      <w:r>
        <w:t>Question : "Pamela had some apricot. John gave him 2 more. Now Pamela has 50 apricot. How many apricot did Pamela have in the beginning?"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723:</w:t>
      </w:r>
    </w:p>
    <w:p>
      <w:r>
        <w:t>Question : "Tom had some mango. Howard gave him 3 more. Now Tom has 13 mango. How many mango did Tom have at first?"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724:</w:t>
      </w:r>
    </w:p>
    <w:p>
      <w:r>
        <w:t>Question : "Sheila had some blueberry. Dee gave him 4 more. Now Sheila has 12 blueberry. How many blueberry did Sheila have in the first?"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725:</w:t>
      </w:r>
    </w:p>
    <w:p>
      <w:r>
        <w:t>Question : "Curtis had some blueberry. Shelly gave him 8 more. Now Curtis has 46 blueberry. How many blueberry did Curtis have in the beginning?"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726:</w:t>
      </w:r>
    </w:p>
    <w:p>
      <w:r>
        <w:t>Question : "Timothy had some fig. Ann gave him 4 more. Now Timothy has 38 fig. How many fig did Timothy have originally?"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727:</w:t>
      </w:r>
    </w:p>
    <w:p>
      <w:r>
        <w:t>Question : "Sherrill had some Mango. Thomas gave him 2 more. Now Sherrill has 28 Mango. How many Mango did Sherrill have incipiently?"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728:</w:t>
      </w:r>
    </w:p>
    <w:p>
      <w:r>
        <w:t>Question : "Evelyn had some raspberry. Timothy gave him 3 more. Now Evelyn has 47 raspberry. How many raspberry did Evelyn have in the beginning?"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729:</w:t>
      </w:r>
    </w:p>
    <w:p>
      <w:r>
        <w:t>Question : "Ethel had some Book. Daniel gave him 7 more. Now Ethel has 41 Book. How many Book did Ethel have in the first?"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730:</w:t>
      </w:r>
    </w:p>
    <w:p>
      <w:r>
        <w:t>Question : "Bryan had some apple. Dennis gave him 5 more. Now Bryan has 40 apple. How many apple did Bryan have originally?"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731:</w:t>
      </w:r>
    </w:p>
    <w:p>
      <w:r>
        <w:t>Question : "Lisa had some apple. Marie gave him 6 more. Now Lisa has 12 apple. How many apple did Lisa have primitively?"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732:</w:t>
      </w:r>
    </w:p>
    <w:p>
      <w:r>
        <w:t>Question : "Matthew had some papaya. Christa gave him 2 more. Now Matthew has 15 papaya. How many papaya did Matthew have initially?"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733:</w:t>
      </w:r>
    </w:p>
    <w:p>
      <w:r>
        <w:t>Question : "Lisa had some strawberry. Lindsay gave him 7 more. Now Lisa has 40 strawberry. How many strawberry did Lisa have in the beginning?"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734:</w:t>
      </w:r>
    </w:p>
    <w:p>
      <w:r>
        <w:t>Question : "Ashley had some Bread. John gave him 8 more. Now Ashley has 11 Bread. How many Bread did Ashley have at first?"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735:</w:t>
      </w:r>
    </w:p>
    <w:p>
      <w:r>
        <w:t>Question : "Matthew had some plum. Howard gave him 3 more. Now Matthew has 29 plum. How many plum did Matthew have incipiently?"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736:</w:t>
      </w:r>
    </w:p>
    <w:p>
      <w:r>
        <w:t>Question : "Carol had some coconut. Debra gave him 4 more. Now Carol has 33 coconut. How many coconut did Carol have originally?"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737:</w:t>
      </w:r>
    </w:p>
    <w:p>
      <w:r>
        <w:t>Question : "Lawrence had some strawberry. Floyd gave him 3 more. Now Lawrence has 20 strawberry. How many strawberry did Lawrence have at first?"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738:</w:t>
      </w:r>
    </w:p>
    <w:p>
      <w:r>
        <w:t>Question : "Donald had some quince. Daniel gave him 4 more. Now Donald has 37 quince. How many quince did Donald have earlier?"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739:</w:t>
      </w:r>
    </w:p>
    <w:p>
      <w:r>
        <w:t>Question : "Thomas had some Book. Nina gave him 4 more. Now Thomas has 30 Book. How many Book did Thomas have in the beginning?"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740:</w:t>
      </w:r>
    </w:p>
    <w:p>
      <w:r>
        <w:t>Question : "Rod had some Banana. Nancy gave him 9 more. Now Rod has 48 Banana. How many Banana did Rod have to begin with?"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741:</w:t>
      </w:r>
    </w:p>
    <w:p>
      <w:r>
        <w:t>Question : "William had some lime. Diane gave him 1 more. Now William has 27 lime. How many lime did William have earlier?"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742:</w:t>
      </w:r>
    </w:p>
    <w:p>
      <w:r>
        <w:t>Question : "Michelle had some kiwi(fruit). David gave him 4 more. Now Michelle has 41 kiwi(fruit). How many kiwi(fruit) did Michelle have in the beginning?"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743:</w:t>
      </w:r>
    </w:p>
    <w:p>
      <w:r>
        <w:t>Question : "Irwin had some Chocolate. Cynthia gave him 4 more. Now Irwin has 21 Chocolate. How many Chocolate did Irwin have originally?"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744:</w:t>
      </w:r>
    </w:p>
    <w:p>
      <w:r>
        <w:t>Question : "Gary had some peach. Rodney gave him 3 more. Now Gary has 19 peach. How many peach did Gary have incipiently?"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745:</w:t>
      </w:r>
    </w:p>
    <w:p>
      <w:r>
        <w:t>Question : "Martin had some Box. Robert gave him 2 more. Now Martin has 48 Box. How many Box did Martin have incipiently?"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746:</w:t>
      </w:r>
    </w:p>
    <w:p>
      <w:r>
        <w:t>Question : "Gerald had some lime. Bonita gave him 5 more. Now Gerald has 17 lime. How many lime did Gerald have at first?"</w:t>
      </w:r>
    </w:p>
    <w:p>
      <w:r>
        <w:t>Equation : " X = 17 - 5"</w:t>
      </w:r>
    </w:p>
    <w:p>
      <w:r>
        <w:t xml:space="preserve">Answer : "12" </w:t>
        <w:br/>
        <w:t>}</w:t>
      </w:r>
    </w:p>
    <w:p>
      <w:r>
        <w:t>{</w:t>
        <w:br/>
        <w:t>Index 747:</w:t>
      </w:r>
    </w:p>
    <w:p>
      <w:r>
        <w:t>Question : "Donald had some quince. Mario gave him 4 more. Now Donald has 31 quince. How many quince did Donald have earlier?"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748:</w:t>
      </w:r>
    </w:p>
    <w:p>
      <w:r>
        <w:t>Question : "Eunice had some watermelon. Diane gave him 5 more. Now Eunice has 27 watermelon. How many watermelon did Eunice have originally?"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749:</w:t>
      </w:r>
    </w:p>
    <w:p>
      <w:r>
        <w:t>Question : "Brian had some Doll. Sylvia gave him 5 more. Now Brian has 29 Doll. How many Doll did Brian have earlier?"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750:</w:t>
      </w:r>
    </w:p>
    <w:p>
      <w:r>
        <w:t>Question : "Yvette had some apricot. Esther gave him 6 more. Now Yvette has 43 apricot. How many apricot did Yvette have earlier?"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751:</w:t>
      </w:r>
    </w:p>
    <w:p>
      <w:r>
        <w:t>Question : "Loren had some Doll. Steve gave him 6 more. Now Loren has 48 Doll. How many Doll did Loren have incipiently?"</w:t>
      </w:r>
    </w:p>
    <w:p>
      <w:r>
        <w:t>Equation : " X = 48 - 6"</w:t>
      </w:r>
    </w:p>
    <w:p>
      <w:r>
        <w:t xml:space="preserve">Answer : "42" </w:t>
        <w:br/>
        <w:t>}</w:t>
      </w:r>
    </w:p>
    <w:p>
      <w:r>
        <w:t>{</w:t>
        <w:br/>
        <w:t>Index 752:</w:t>
      </w:r>
    </w:p>
    <w:p>
      <w:r>
        <w:t>Question : "Marshall had some Car. Jennifer gave him 9 more. Now Marshall has 37 Car. How many Car did Marshall have in the beginning?"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753:</w:t>
      </w:r>
    </w:p>
    <w:p>
      <w:r>
        <w:t>Question : "Deborah had some blackberry. Fred gave him 5 more. Now Deborah has 27 blackberry. How many blackberry did Deborah have in the beginning?"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754:</w:t>
      </w:r>
    </w:p>
    <w:p>
      <w:r>
        <w:t>Question : "Damaris had some Book. Ashlee gave him 3 more. Now Damaris has 37 Book. How many Book did Damaris have in the first?"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755:</w:t>
      </w:r>
    </w:p>
    <w:p>
      <w:r>
        <w:t>Question : "Miriam had some lime. Daniel gave him 4 more. Now Miriam has 42 lime. How many lime did Miriam have at first?"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756:</w:t>
      </w:r>
    </w:p>
    <w:p>
      <w:r>
        <w:t>Question : "Douglas had some lemon. Kenneth gave him 2 more. Now Douglas has 41 lemon. How many lemon did Douglas have originally?"</w:t>
      </w:r>
    </w:p>
    <w:p>
      <w:r>
        <w:t>Equation : " X = 41 - 2"</w:t>
      </w:r>
    </w:p>
    <w:p>
      <w:r>
        <w:t xml:space="preserve">Answer : "39" </w:t>
        <w:br/>
        <w:t>}</w:t>
      </w:r>
    </w:p>
    <w:p>
      <w:r>
        <w:t>{</w:t>
        <w:br/>
        <w:t>Index 757:</w:t>
      </w:r>
    </w:p>
    <w:p>
      <w:r>
        <w:t>Question : "Ryan had some avocado. Ella gave him 4 more. Now Ryan has 46 avocado. How many avocado did Ryan have in the first?"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758:</w:t>
      </w:r>
    </w:p>
    <w:p>
      <w:r>
        <w:t>Question : "Marshall had some Biscuit. Rose gave him 4 more. Now Marshall has 20 Biscuit. How many Biscuit did Marshall have in the first?"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759:</w:t>
      </w:r>
    </w:p>
    <w:p>
      <w:r>
        <w:t>Question : "Joan had some blackberry. Yvonne gave him 6 more. Now Joan has 15 blackberry. How many blackberry did Joan have originally?"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760:</w:t>
      </w:r>
    </w:p>
    <w:p>
      <w:r>
        <w:t>Question : "Maria had some blackberry. Walter gave him 8 more. Now Maria has 10 blackberry. How many blackberry did Maria have primitively?"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761:</w:t>
      </w:r>
    </w:p>
    <w:p>
      <w:r>
        <w:t>Question : "Brad had some Flower. Elton gave him 4 more. Now Brad has 24 Flower. How many Flower did Brad have primitively?"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762:</w:t>
      </w:r>
    </w:p>
    <w:p>
      <w:r>
        <w:t>Question : "Donna had some papaya. Jean gave him 7 more. Now Donna has 25 papaya. How many papaya did Donna have originally?"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763:</w:t>
      </w:r>
    </w:p>
    <w:p>
      <w:r>
        <w:t>Question : "Ryan had some lime. Larry gave him 5 more. Now Ryan has 13 lime. How many lime did Ryan have primitively?"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764:</w:t>
      </w:r>
    </w:p>
    <w:p>
      <w:r>
        <w:t>Question : "Joseph had some Flower. Walter gave him 7 more. Now Joseph has 22 Flower. How many Flower did Joseph have initially?"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765:</w:t>
      </w:r>
    </w:p>
    <w:p>
      <w:r>
        <w:t>Question : "Justin had some Banana. Leona gave him 1 more. Now Justin has 17 Banana. How many Banana did Justin have in the first?"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766:</w:t>
      </w:r>
    </w:p>
    <w:p>
      <w:r>
        <w:t>Question : "Dorothy had some lemon. Samuel gave him 5 more. Now Dorothy has 41 lemon. How many lemon did Dorothy have in the beginning?"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767:</w:t>
      </w:r>
    </w:p>
    <w:p>
      <w:r>
        <w:t>Question : "Emmanuel had some apricot. Viola gave him 9 more. Now Emmanuel has 12 apricot. How many apricot did Emmanuel have in the first?"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768:</w:t>
      </w:r>
    </w:p>
    <w:p>
      <w:r>
        <w:t>Question : "John had some lemon. Diego gave him 7 more. Now John has 34 lemon. How many lemon did John have initially?"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769:</w:t>
      </w:r>
    </w:p>
    <w:p>
      <w:r>
        <w:t>Question : "Gary had some apricot. Allen gave him 8 more. Now Gary has 22 apricot. How many apricot did Gary have incipiently?"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770:</w:t>
      </w:r>
    </w:p>
    <w:p>
      <w:r>
        <w:t>Question : "Mark had some peach. Doug gave him 6 more. Now Mark has 29 peach. How many peach did Mark have in the first?"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771:</w:t>
      </w:r>
    </w:p>
    <w:p>
      <w:r>
        <w:t>Question : "Judson had some mango. Valerie gave him 9 more. Now Judson has 50 mango. How many mango did Judson have in the first?"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772:</w:t>
      </w:r>
    </w:p>
    <w:p>
      <w:r>
        <w:t>Question : "Adam had some blackcurrant. Nina gave him 9 more. Now Adam has 27 blackcurrant. How many blackcurrant did Adam have earlier?"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773:</w:t>
      </w:r>
    </w:p>
    <w:p>
      <w:r>
        <w:t>Question : "Jennifer had some coconut. Richard gave him 5 more. Now Jennifer has 42 coconut. How many coconut did Jennifer have to begin with?"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774:</w:t>
      </w:r>
    </w:p>
    <w:p>
      <w:r>
        <w:t>Question : "Jacqueline had some Chocolate. Ida gave him 7 more. Now Jacqueline has 16 Chocolate. How many Chocolate did Jacqueline have to begin with?"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775:</w:t>
      </w:r>
    </w:p>
    <w:p>
      <w:r>
        <w:t>Question : "Rosie had some papaya. Colby gave him 6 more. Now Rosie has 17 papaya. How many papaya did Rosie have initially?"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776:</w:t>
      </w:r>
    </w:p>
    <w:p>
      <w:r>
        <w:t>Question : "James had some Flower. Frank gave him 1 more. Now James has 50 Flower. How many Flower did James have initially?"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777:</w:t>
      </w:r>
    </w:p>
    <w:p>
      <w:r>
        <w:t>Question : "Colleen had some Banana. William gave him 7 more. Now Colleen has 10 Banana. How many Banana did Colleen have in the beginning?"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778:</w:t>
      </w:r>
    </w:p>
    <w:p>
      <w:r>
        <w:t>Question : "Shelia had some mango. Brenda gave him 7 more. Now Shelia has 37 mango. How many mango did Shelia have at first?"</w:t>
      </w:r>
    </w:p>
    <w:p>
      <w:r>
        <w:t>Equation : " X = 37 - 7"</w:t>
      </w:r>
    </w:p>
    <w:p>
      <w:r>
        <w:t xml:space="preserve">Answer : "30" </w:t>
        <w:br/>
        <w:t>}</w:t>
      </w:r>
    </w:p>
    <w:p>
      <w:r>
        <w:t>{</w:t>
        <w:br/>
        <w:t>Index 779:</w:t>
      </w:r>
    </w:p>
    <w:p>
      <w:r>
        <w:t>Question : "Domingo had some pear. Michael gave him 8 more. Now Domingo has 30 pear. How many pear did Domingo have primitively?"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780:</w:t>
      </w:r>
    </w:p>
    <w:p>
      <w:r>
        <w:t>Question : "Elizabeth had some apple. Jack gave him 1 more. Now Elizabeth has 12 apple. How many apple did Elizabeth have incipiently?"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781:</w:t>
      </w:r>
    </w:p>
    <w:p>
      <w:r>
        <w:t>Question : "Christine had some Chocolate. Evelyn gave him 2 more. Now Christine has 45 Chocolate. How many Chocolate did Christine have to begin with?"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782:</w:t>
      </w:r>
    </w:p>
    <w:p>
      <w:r>
        <w:t>Question : "Vicky had some apple. Teresa gave him 8 more. Now Vicky has 50 apple. How many apple did Vicky have primitively?"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783:</w:t>
      </w:r>
    </w:p>
    <w:p>
      <w:r>
        <w:t>Question : "Linda had some strawberry. Karen gave him 6 more. Now Linda has 35 strawberry. How many strawberry did Linda have to begin with?"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784:</w:t>
      </w:r>
    </w:p>
    <w:p>
      <w:r>
        <w:t>Question : "Christine had some papaya. Mercedes gave him 7 more. Now Christine has 36 papaya. How many papaya did Christine have in the first?"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785:</w:t>
      </w:r>
    </w:p>
    <w:p>
      <w:r>
        <w:t>Question : "Miguel had some pear. John gave him 2 more. Now Miguel has 23 pear. How many pear did Miguel have in the beginning?"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786:</w:t>
      </w:r>
    </w:p>
    <w:p>
      <w:r>
        <w:t>Question : "Barbara had some pineapple. Amanda gave him 6 more. Now Barbara has 14 pineapple. How many pineapple did Barbara have to begin with?"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787:</w:t>
      </w:r>
    </w:p>
    <w:p>
      <w:r>
        <w:t>Question : "Kathy had some strawberry. James gave him 1 more. Now Kathy has 28 strawberry. How many strawberry did Kathy have in the beginning?"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788:</w:t>
      </w:r>
    </w:p>
    <w:p>
      <w:r>
        <w:t>Question : "Jasmine had some blackberry. Sheree gave him 1 more. Now Jasmine has 35 blackberry. How many blackberry did Jasmine have primitively?"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789:</w:t>
      </w:r>
    </w:p>
    <w:p>
      <w:r>
        <w:t>Question : "Christopher had some pineapple. Penny gave him 7 more. Now Christopher has 24 pineapple. How many pineapple did Christopher have initially?"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790:</w:t>
      </w:r>
    </w:p>
    <w:p>
      <w:r>
        <w:t>Question : "John had some Beg. Tara gave him 2 more. Now John has 12 Beg. How many Beg did John have earlier?"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791:</w:t>
      </w:r>
    </w:p>
    <w:p>
      <w:r>
        <w:t>Question : "Peter had some coconut. Diane gave him 3 more. Now Peter has 24 coconut. How many coconut did Peter have to begin with?"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792:</w:t>
      </w:r>
    </w:p>
    <w:p>
      <w:r>
        <w:t>Question : "Susan had some toy. Ramona gave him 5 more. Now Susan has 32 toy. How many toy did Susan have in the first?"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793:</w:t>
      </w:r>
    </w:p>
    <w:p>
      <w:r>
        <w:t>Question : "Rebecca had some orange. Eric gave him 2 more. Now Rebecca has 17 orange. How many orange did Rebecca have in the first?"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794:</w:t>
      </w:r>
    </w:p>
    <w:p>
      <w:r>
        <w:t>Question : "Verda had some peach. Nellie gave him 6 more. Now Verda has 21 peach. How many peach did Verda have initially?"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795:</w:t>
      </w:r>
    </w:p>
    <w:p>
      <w:r>
        <w:t>Question : "Mildred had some Box. Janet gave him 6 more. Now Mildred has 16 Box. How many Box did Mildred have primitively?"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796:</w:t>
      </w:r>
    </w:p>
    <w:p>
      <w:r>
        <w:t>Question : "Terrie had some blackberry. Lillian gave him 5 more. Now Terrie has 49 blackberry. How many blackberry did Terrie have initially?"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797:</w:t>
      </w:r>
    </w:p>
    <w:p>
      <w:r>
        <w:t>Question : "James had some toy. Barbara gave him 4 more. Now James has 15 toy. How many toy did James have at first?"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798:</w:t>
      </w:r>
    </w:p>
    <w:p>
      <w:r>
        <w:t>Question : "Candida had some Mango. Lori gave him 1 more. Now Candida has 12 Mango. How many Mango did Candida have incipiently?"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799:</w:t>
      </w:r>
    </w:p>
    <w:p>
      <w:r>
        <w:t>Question : "Helen had some plum. Sara gave him 3 more. Now Helen has 14 plum. How many plum did Helen have to begin with?"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800:</w:t>
      </w:r>
    </w:p>
    <w:p>
      <w:r>
        <w:t>Question : "Hiedi had some Car. Greg gave him 1 more. Now Hiedi has 19 Car. How many Car did Hiedi have earlier?"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801:</w:t>
      </w:r>
    </w:p>
    <w:p>
      <w:r>
        <w:t>Question : "Susan had some Beg. Veronica gave him 5 more. Now Susan has 21 Beg. How many Beg did Susan have to begin with?"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802:</w:t>
      </w:r>
    </w:p>
    <w:p>
      <w:r>
        <w:t>Question : "Thomas had some Bread. Linda gave him 2 more. Now Thomas has 34 Bread. How many Bread did Thomas have primitively?"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803:</w:t>
      </w:r>
    </w:p>
    <w:p>
      <w:r>
        <w:t>Question : "David had some toy. Steven gave him 3 more. Now David has 14 toy. How many toy did David have initially?"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804:</w:t>
      </w:r>
    </w:p>
    <w:p>
      <w:r>
        <w:t>Question : "Mark had some Chocolate. Curt gave him 5 more. Now Mark has 47 Chocolate. How many Chocolate did Mark have incipiently?"</w:t>
      </w:r>
    </w:p>
    <w:p>
      <w:r>
        <w:t>Equation : " X = 47 - 5"</w:t>
      </w:r>
    </w:p>
    <w:p>
      <w:r>
        <w:t xml:space="preserve">Answer : "42" </w:t>
        <w:br/>
        <w:t>}</w:t>
      </w:r>
    </w:p>
    <w:p>
      <w:r>
        <w:t>{</w:t>
        <w:br/>
        <w:t>Index 805:</w:t>
      </w:r>
    </w:p>
    <w:p>
      <w:r>
        <w:t>Question : "Katherine had some papaya. Dorothy gave him 6 more. Now Katherine has 25 papaya. How many papaya did Katherine have in the beginning?"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806:</w:t>
      </w:r>
    </w:p>
    <w:p>
      <w:r>
        <w:t>Question : "Donna had some apricot. Renda gave him 7 more. Now Donna has 36 apricot. How many apricot did Donna have originally?"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807:</w:t>
      </w:r>
    </w:p>
    <w:p>
      <w:r>
        <w:t>Question : "Melissa had some Box. Bonnie gave him 1 more. Now Melissa has 10 Box. How many Box did Melissa have primitively?"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808:</w:t>
      </w:r>
    </w:p>
    <w:p>
      <w:r>
        <w:t>Question : "Patrick had some Flower. Constance gave him 3 more. Now Patrick has 30 Flower. How many Flower did Patrick have at first?"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809:</w:t>
      </w:r>
    </w:p>
    <w:p>
      <w:r>
        <w:t>Question : "Jennifer had some banana. George gave him 8 more. Now Jennifer has 21 banana. How many banana did Jennifer have incipiently?"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810:</w:t>
      </w:r>
    </w:p>
    <w:p>
      <w:r>
        <w:t>Question : "Grace had some Box. Daniel gave him 1 more. Now Grace has 34 Box. How many Box did Grace have originally?"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811:</w:t>
      </w:r>
    </w:p>
    <w:p>
      <w:r>
        <w:t>Question : "Heather had some avocado. Mike gave him 8 more. Now Heather has 46 avocado. How many avocado did Heather have originally?"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812:</w:t>
      </w:r>
    </w:p>
    <w:p>
      <w:r>
        <w:t>Question : "Susan had some apple. Sarah gave him 3 more. Now Susan has 50 apple. How many apple did Susan have incipiently?"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813:</w:t>
      </w:r>
    </w:p>
    <w:p>
      <w:r>
        <w:t>Question : "Monica had some Mango. Ryan gave him 4 more. Now Monica has 31 Mango. How many Mango did Monica have in the beginning?"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814:</w:t>
      </w:r>
    </w:p>
    <w:p>
      <w:r>
        <w:t>Question : "Dorothy had some quince. Travis gave him 2 more. Now Dorothy has 24 quince. How many quince did Dorothy have in the first?"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815:</w:t>
      </w:r>
    </w:p>
    <w:p>
      <w:r>
        <w:t>Question : "Benedict had some Press. Nicole gave him 8 more. Now Benedict has 16 Press. How many Press did Benedict have to begin with?"</w:t>
      </w:r>
    </w:p>
    <w:p>
      <w:r>
        <w:t>Equation : " X = 16 - 8"</w:t>
      </w:r>
    </w:p>
    <w:p>
      <w:r>
        <w:t xml:space="preserve">Answer : "8" </w:t>
        <w:br/>
        <w:t>}</w:t>
      </w:r>
    </w:p>
    <w:p>
      <w:r>
        <w:t>{</w:t>
        <w:br/>
        <w:t>Index 816:</w:t>
      </w:r>
    </w:p>
    <w:p>
      <w:r>
        <w:t>Question : "Edward had some lime. Steven gave him 9 more. Now Edward has 15 lime. How many lime did Edward have in the first?"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817:</w:t>
      </w:r>
    </w:p>
    <w:p>
      <w:r>
        <w:t>Question : "Lewis had some apricot. Cathy gave him 7 more. Now Lewis has 15 apricot. How many apricot did Lewis have primitively?"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818:</w:t>
      </w:r>
    </w:p>
    <w:p>
      <w:r>
        <w:t>Question : "Andrea had some Biscuit. Sherie gave him 3 more. Now Andrea has 42 Biscuit. How many Biscuit did Andrea have earlier?"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819:</w:t>
      </w:r>
    </w:p>
    <w:p>
      <w:r>
        <w:t>Question : "Richard had some Flower. Zane gave him 4 more. Now Richard has 42 Flower. How many Flower did Richard have earlier?"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820:</w:t>
      </w:r>
    </w:p>
    <w:p>
      <w:r>
        <w:t>Question : "Tracy had some Flower. Robert gave him 9 more. Now Tracy has 46 Flower. How many Flower did Tracy have originally?"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821:</w:t>
      </w:r>
    </w:p>
    <w:p>
      <w:r>
        <w:t>Question : "Nancy had some lime. Priscilla gave him 2 more. Now Nancy has 49 lime. How many lime did Nancy have primitively?"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822:</w:t>
      </w:r>
    </w:p>
    <w:p>
      <w:r>
        <w:t>Question : "Christa had some cherry. Laura gave him 9 more. Now Christa has 27 cherry. How many cherry did Christa have incipiently?"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823:</w:t>
      </w:r>
    </w:p>
    <w:p>
      <w:r>
        <w:t>Question : "Willie had some nectarine. Pamela gave him 5 more. Now Willie has 41 nectarine. How many nectarine did Willie have earlier?"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824:</w:t>
      </w:r>
    </w:p>
    <w:p>
      <w:r>
        <w:t>Question : "Theodore had some coconut. Michelle gave him 9 more. Now Theodore has 44 coconut. How many coconut did Theodore have initially?"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825:</w:t>
      </w:r>
    </w:p>
    <w:p>
      <w:r>
        <w:t>Question : "David had some lychee. Laurie gave him 4 more. Now David has 19 lychee. How many lychee did David have at first?"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826:</w:t>
      </w:r>
    </w:p>
    <w:p>
      <w:r>
        <w:t>Question : "Kristi had some Flower. Jolanda gave him 8 more. Now Kristi has 39 Flower. How many Flower did Kristi have earlier?"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827:</w:t>
      </w:r>
    </w:p>
    <w:p>
      <w:r>
        <w:t>Question : "Bernard had some raspberry. Tessa gave him 1 more. Now Bernard has 11 raspberry. How many raspberry did Bernard have earlier?"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828:</w:t>
      </w:r>
    </w:p>
    <w:p>
      <w:r>
        <w:t>Question : "Hazel had some lime. Todd gave him 6 more. Now Hazel has 25 lime. How many lime did Hazel have to begin with?"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829:</w:t>
      </w:r>
    </w:p>
    <w:p>
      <w:r>
        <w:t>Question : "Ruth had some apricot. Lyn gave him 2 more. Now Ruth has 30 apricot. How many apricot did Ruth have earlier?"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830:</w:t>
      </w:r>
    </w:p>
    <w:p>
      <w:r>
        <w:t>Question : "Gabriel had some quince. Milton gave him 7 more. Now Gabriel has 16 quince. How many quince did Gabriel have incipiently?"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831:</w:t>
      </w:r>
    </w:p>
    <w:p>
      <w:r>
        <w:t>Question : "Catherine had some Doll. Timothy gave him 7 more. Now Catherine has 22 Doll. How many Doll did Catherine have at first?"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832:</w:t>
      </w:r>
    </w:p>
    <w:p>
      <w:r>
        <w:t>Question : "Darlene had some peach. Jessie gave him 5 more. Now Darlene has 19 peach. How many peach did Darlene have originally?"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833:</w:t>
      </w:r>
    </w:p>
    <w:p>
      <w:r>
        <w:t>Question : "Annette had some blueberry. Addie gave him 1 more. Now Annette has 27 blueberry. How many blueberry did Annette have originally?"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834:</w:t>
      </w:r>
    </w:p>
    <w:p>
      <w:r>
        <w:t>Question : "Gail had some blackberry. Albert gave him 1 more. Now Gail has 18 blackberry. How many blackberry did Gail have in the beginning?"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835:</w:t>
      </w:r>
    </w:p>
    <w:p>
      <w:r>
        <w:t>Question : "Allen had some pear. Don gave him 4 more. Now Allen has 41 pear. How many pear did Allen have earlier?"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836:</w:t>
      </w:r>
    </w:p>
    <w:p>
      <w:r>
        <w:t>Question : "David had some blackberry. John gave him 6 more. Now David has 22 blackberry. How many blackberry did David have originally?"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837:</w:t>
      </w:r>
    </w:p>
    <w:p>
      <w:r>
        <w:t>Question : "George had some coconut. Denise gave him 7 more. Now George has 10 coconut. How many coconut did George have to begin with?"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838:</w:t>
      </w:r>
    </w:p>
    <w:p>
      <w:r>
        <w:t>Question : "Catherine had some strawberry. Elizabeth gave him 6 more. Now Catherine has 35 strawberry. How many strawberry did Catherine have in the first?"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839:</w:t>
      </w:r>
    </w:p>
    <w:p>
      <w:r>
        <w:t>Question : "Hector had some peach. Mike gave him 7 more. Now Hector has 41 peach. How many peach did Hector have in the first?"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840:</w:t>
      </w:r>
    </w:p>
    <w:p>
      <w:r>
        <w:t>Question : "David had some Banana. Christopher gave him 1 more. Now David has 45 Banana. How many Banana did David have originally?"</w:t>
      </w:r>
    </w:p>
    <w:p>
      <w:r>
        <w:t>Equation : " X = 45 - 1"</w:t>
      </w:r>
    </w:p>
    <w:p>
      <w:r>
        <w:t xml:space="preserve">Answer : "44" </w:t>
        <w:br/>
        <w:t>}</w:t>
      </w:r>
    </w:p>
    <w:p>
      <w:r>
        <w:t>{</w:t>
        <w:br/>
        <w:t>Index 841:</w:t>
      </w:r>
    </w:p>
    <w:p>
      <w:r>
        <w:t>Question : "Mary had some plum. Roberto gave him 5 more. Now Mary has 24 plum. How many plum did Mary have incipiently?"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842:</w:t>
      </w:r>
    </w:p>
    <w:p>
      <w:r>
        <w:t>Question : "Lucy had some kiwi(fruit). David gave him 9 more. Now Lucy has 10 kiwi(fruit). How many kiwi(fruit) did Lucy have to begin with?"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843:</w:t>
      </w:r>
    </w:p>
    <w:p>
      <w:r>
        <w:t>Question : "Catherine had some Watch. Margaret gave him 2 more. Now Catherine has 37 Watch. How many Watch did Catherine have in the beginning?"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844:</w:t>
      </w:r>
    </w:p>
    <w:p>
      <w:r>
        <w:t>Question : "William had some nectarine. Michael gave him 4 more. Now William has 38 nectarine. How many nectarine did William have originally?"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845:</w:t>
      </w:r>
    </w:p>
    <w:p>
      <w:r>
        <w:t>Question : "Michael had some blueberry. Sandra gave him 7 more. Now Michael has 14 blueberry. How many blueberry did Michael have originally?"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846:</w:t>
      </w:r>
    </w:p>
    <w:p>
      <w:r>
        <w:t>Question : "Gregory had some raspberry. Cecilia gave him 2 more. Now Gregory has 35 raspberry. How many raspberry did Gregory have originally?"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847:</w:t>
      </w:r>
    </w:p>
    <w:p>
      <w:r>
        <w:t>Question : "Kelly had some lychee. Andrea gave him 9 more. Now Kelly has 21 lychee. How many lychee did Kelly have initially?"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848:</w:t>
      </w:r>
    </w:p>
    <w:p>
      <w:r>
        <w:t>Question : "John had some nectarine. Kristin gave him 4 more. Now John has 14 nectarine. How many nectarine did John have to begin with?"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849:</w:t>
      </w:r>
    </w:p>
    <w:p>
      <w:r>
        <w:t>Question : "Hunter had some Doll. George gave him 8 more. Now Hunter has 10 Doll. How many Doll did Hunter have originally?"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850:</w:t>
      </w:r>
    </w:p>
    <w:p>
      <w:r>
        <w:t>Question : "Von had some pineapple. Gloria gave him 6 more. Now Von has 26 pineapple. How many pineapple did Von have initially?"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851:</w:t>
      </w:r>
    </w:p>
    <w:p>
      <w:r>
        <w:t>Question : "Brian had some kiwi(fruit). Deborah gave him 1 more. Now Brian has 10 kiwi(fruit). How many kiwi(fruit) did Brian have primitively?"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852:</w:t>
      </w:r>
    </w:p>
    <w:p>
      <w:r>
        <w:t>Question : "Jackson had some lychee. Dominic gave him 1 more. Now Jackson has 32 lychee. How many lychee did Jackson have at first?"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853:</w:t>
      </w:r>
    </w:p>
    <w:p>
      <w:r>
        <w:t>Question : "Jimmy had some nectarine. James gave him 7 more. Now Jimmy has 37 nectarine. How many nectarine did Jimmy have originally?"</w:t>
      </w:r>
    </w:p>
    <w:p>
      <w:r>
        <w:t>Equation : " X = 37 - 7"</w:t>
      </w:r>
    </w:p>
    <w:p>
      <w:r>
        <w:t xml:space="preserve">Answer : "30" </w:t>
        <w:br/>
        <w:t>}</w:t>
      </w:r>
    </w:p>
    <w:p>
      <w:r>
        <w:t>{</w:t>
        <w:br/>
        <w:t>Index 854:</w:t>
      </w:r>
    </w:p>
    <w:p>
      <w:r>
        <w:t>Question : "Matthew had some Pen. John gave him 2 more. Now Matthew has 21 Pen. How many Pen did Matthew have initially?"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855:</w:t>
      </w:r>
    </w:p>
    <w:p>
      <w:r>
        <w:t>Question : "Nicholas had some Beg. Edward gave him 9 more. Now Nicholas has 16 Beg. How many Beg did Nicholas have to begin with?"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856:</w:t>
      </w:r>
    </w:p>
    <w:p>
      <w:r>
        <w:t>Question : "Gary had some apricot. Albert gave him 8 more. Now Gary has 32 apricot. How many apricot did Gary have primitively?"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857:</w:t>
      </w:r>
    </w:p>
    <w:p>
      <w:r>
        <w:t>Question : "Jewell had some strawberry. Evan gave him 9 more. Now Jewell has 22 strawberry. How many strawberry did Jewell have to begin with?"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858:</w:t>
      </w:r>
    </w:p>
    <w:p>
      <w:r>
        <w:t>Question : "Katrina had some Pen. Kelly gave him 5 more. Now Katrina has 32 Pen. How many Pen did Katrina have in the first?"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859:</w:t>
      </w:r>
    </w:p>
    <w:p>
      <w:r>
        <w:t>Question : "Caitlyn had some Banana. Riley gave him 5 more. Now Caitlyn has 38 Banana. How many Banana did Caitlyn have initially?"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860:</w:t>
      </w:r>
    </w:p>
    <w:p>
      <w:r>
        <w:t>Question : "James had some lime. Mayme gave him 4 more. Now James has 39 lime. How many lime did James have in the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861:</w:t>
      </w:r>
    </w:p>
    <w:p>
      <w:r>
        <w:t>Question : "Lorraine had some quince. Charles gave him 9 more. Now Lorraine has 10 quince. How many quince did Lorraine have primitively?"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862:</w:t>
      </w:r>
    </w:p>
    <w:p>
      <w:r>
        <w:t>Question : "Isabel had some apple. Louis gave him 2 more. Now Isabel has 20 apple. How many apple did Isabel have at first?"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863:</w:t>
      </w:r>
    </w:p>
    <w:p>
      <w:r>
        <w:t>Question : "Joshua had some banana. Marion gave him 5 more. Now Joshua has 16 banana. How many banana did Joshua have primitively?"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864:</w:t>
      </w:r>
    </w:p>
    <w:p>
      <w:r>
        <w:t>Question : "Christopher had some Doll. Michael gave him 9 more. Now Christopher has 20 Doll. How many Doll did Christopher have earlier?"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865:</w:t>
      </w:r>
    </w:p>
    <w:p>
      <w:r>
        <w:t>Question : "Florence had some cherry. Dorothy gave him 3 more. Now Florence has 42 cherry. How many cherry did Florence have originally?"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866:</w:t>
      </w:r>
    </w:p>
    <w:p>
      <w:r>
        <w:t>Question : "Robert had some banana. Nancy gave him 8 more. Now Robert has 10 banana. How many banana did Robert have in the beginning?"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867:</w:t>
      </w:r>
    </w:p>
    <w:p>
      <w:r>
        <w:t>Question : "Stephen had some Book. Bruno gave him 1 more. Now Stephen has 35 Book. How many Book did Stephen have at first?"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868:</w:t>
      </w:r>
    </w:p>
    <w:p>
      <w:r>
        <w:t>Question : "Kathryn had some banana. Oren gave him 4 more. Now Kathryn has 23 banana. How many banana did Kathryn have incipiently?"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869:</w:t>
      </w:r>
    </w:p>
    <w:p>
      <w:r>
        <w:t>Question : "Thomas had some blueberry. Johnnie gave him 5 more. Now Thomas has 27 blueberry. How many blueberry did Thomas have in the beginning?"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870:</w:t>
      </w:r>
    </w:p>
    <w:p>
      <w:r>
        <w:t>Question : "Jodi had some nectarine. Ana gave him 8 more. Now Jodi has 28 nectarine. How many nectarine did Jodi have originally?"</w:t>
      </w:r>
    </w:p>
    <w:p>
      <w:r>
        <w:t>Equation : " X = 28 - 8"</w:t>
      </w:r>
    </w:p>
    <w:p>
      <w:r>
        <w:t xml:space="preserve">Answer : "20" </w:t>
        <w:br/>
        <w:t>}</w:t>
      </w:r>
    </w:p>
    <w:p>
      <w:r>
        <w:t>{</w:t>
        <w:br/>
        <w:t>Index 871:</w:t>
      </w:r>
    </w:p>
    <w:p>
      <w:r>
        <w:t>Question : "Natasha had some lemon. Angelique gave him 8 more. Now Natasha has 30 lemon. How many lemon did Natasha have initially?"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872:</w:t>
      </w:r>
    </w:p>
    <w:p>
      <w:r>
        <w:t>Question : "Soledad had some blackcurrant. Sonya gave him 1 more. Now Soledad has 26 blackcurrant. How many blackcurrant did Soledad have originally?"</w:t>
      </w:r>
    </w:p>
    <w:p>
      <w:r>
        <w:t>Equation : " X = 26 - 1"</w:t>
      </w:r>
    </w:p>
    <w:p>
      <w:r>
        <w:t xml:space="preserve">Answer : "25" </w:t>
        <w:br/>
        <w:t>}</w:t>
      </w:r>
    </w:p>
    <w:p>
      <w:r>
        <w:t>{</w:t>
        <w:br/>
        <w:t>Index 873:</w:t>
      </w:r>
    </w:p>
    <w:p>
      <w:r>
        <w:t>Question : "James had some mango. Ruth gave him 6 more. Now James has 45 mango. How many mango did James have incipiently?"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874:</w:t>
      </w:r>
    </w:p>
    <w:p>
      <w:r>
        <w:t>Question : "Jackie had some Car. Desmond gave him 2 more. Now Jackie has 38 Car. How many Car did Jackie have incipiently?"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875:</w:t>
      </w:r>
    </w:p>
    <w:p>
      <w:r>
        <w:t>Question : "Edward had some Press. Christina gave him 3 more. Now Edward has 27 Press. How many Press did Edward have in the beginning?"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876:</w:t>
      </w:r>
    </w:p>
    <w:p>
      <w:r>
        <w:t>Question : "Thomas had some nectarine. Dorothy gave him 1 more. Now Thomas has 44 nectarine. How many nectarine did Thomas have primitively?"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877:</w:t>
      </w:r>
    </w:p>
    <w:p>
      <w:r>
        <w:t>Question : "Tamera had some strawberry. Timothy gave him 4 more. Now Tamera has 12 strawberry. How many strawberry did Tamera have primitively?"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878:</w:t>
      </w:r>
    </w:p>
    <w:p>
      <w:r>
        <w:t>Question : "Michelle had some toy. Donald gave him 9 more. Now Michelle has 16 toy. How many toy did Michelle have earlier?"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879:</w:t>
      </w:r>
    </w:p>
    <w:p>
      <w:r>
        <w:t>Question : "Aaron had some Watch. Darlene gave him 2 more. Now Aaron has 37 Watch. How many Watch did Aaron have at first?"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880:</w:t>
      </w:r>
    </w:p>
    <w:p>
      <w:r>
        <w:t>Question : "Terri had some Chocolate. Robert gave him 6 more. Now Terri has 30 Chocolate. How many Chocolate did Terri have in the beginning?"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881:</w:t>
      </w:r>
    </w:p>
    <w:p>
      <w:r>
        <w:t>Question : "Brad had some plum. Joshua gave him 1 more. Now Brad has 37 plum. How many plum did Brad have incipiently?"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882:</w:t>
      </w:r>
    </w:p>
    <w:p>
      <w:r>
        <w:t>Question : "Steve had some apple. Teddy gave him 1 more. Now Steve has 47 apple. How many apple did Steve have to begin with?"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883:</w:t>
      </w:r>
    </w:p>
    <w:p>
      <w:r>
        <w:t>Question : "Emilee had some Box. Ivan gave him 9 more. Now Emilee has 16 Box. How many Box did Emilee have incipiently?"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884:</w:t>
      </w:r>
    </w:p>
    <w:p>
      <w:r>
        <w:t>Question : "Amanda had some mango. Norma gave him 7 more. Now Amanda has 12 mango. How many mango did Amanda have earlier?"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885:</w:t>
      </w:r>
    </w:p>
    <w:p>
      <w:r>
        <w:t>Question : "Paula had some apricot. Jose gave him 1 more. Now Paula has 21 apricot. How many apricot did Paula have in the first?"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886:</w:t>
      </w:r>
    </w:p>
    <w:p>
      <w:r>
        <w:t>Question : "Kendra had some Biscuit. Kurt gave him 9 more. Now Kendra has 11 Biscuit. How many Biscuit did Kendra have to begin with?"</w:t>
      </w:r>
    </w:p>
    <w:p>
      <w:r>
        <w:t>Equation : " X = 11 - 9"</w:t>
      </w:r>
    </w:p>
    <w:p>
      <w:r>
        <w:t xml:space="preserve">Answer : "2" </w:t>
        <w:br/>
        <w:t>}</w:t>
      </w:r>
    </w:p>
    <w:p>
      <w:r>
        <w:t>{</w:t>
        <w:br/>
        <w:t>Index 887:</w:t>
      </w:r>
    </w:p>
    <w:p>
      <w:r>
        <w:t>Question : "Helen had some fig. James gave him 7 more. Now Helen has 49 fig. How many fig did Helen have incipiently?"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888:</w:t>
      </w:r>
    </w:p>
    <w:p>
      <w:r>
        <w:t>Question : "Carlo had some mango. Sherry gave him 6 more. Now Carlo has 41 mango. How many mango did Carlo have earlier?"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889:</w:t>
      </w:r>
    </w:p>
    <w:p>
      <w:r>
        <w:t>Question : "Ellen had some Flower. Edward gave him 2 more. Now Ellen has 36 Flower. How many Flower did Ellen have primitively?"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890:</w:t>
      </w:r>
    </w:p>
    <w:p>
      <w:r>
        <w:t>Question : "Melissa had some raspberry. Jennifer gave him 8 more. Now Melissa has 31 raspberry. How many raspberry did Melissa have to begin with?"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891:</w:t>
      </w:r>
    </w:p>
    <w:p>
      <w:r>
        <w:t>Question : "Lourdes had some fig. Deborah gave him 6 more. Now Lourdes has 33 fig. How many fig did Lourdes have in the first?"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892:</w:t>
      </w:r>
    </w:p>
    <w:p>
      <w:r>
        <w:t>Question : "Alejandra had some mango. Jose gave him 3 more. Now Alejandra has 32 mango. How many mango did Alejandra have primitively?"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893:</w:t>
      </w:r>
    </w:p>
    <w:p>
      <w:r>
        <w:t>Question : "Justa had some lime. Cathleen gave him 7 more. Now Justa has 19 lime. How many lime did Justa have primitively?"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894:</w:t>
      </w:r>
    </w:p>
    <w:p>
      <w:r>
        <w:t>Question : "Julian had some peach. James gave him 9 more. Now Julian has 38 peach. How many peach did Julian have in the first?"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895:</w:t>
      </w:r>
    </w:p>
    <w:p>
      <w:r>
        <w:t>Question : "Raul had some Mango. Richard gave him 5 more. Now Raul has 12 Mango. How many Mango did Raul have in the beginning?"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896:</w:t>
      </w:r>
    </w:p>
    <w:p>
      <w:r>
        <w:t>Question : "Frank had some apricot. Jose gave him 1 more. Now Frank has 50 apricot. How many apricot did Frank have incipiently?"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897:</w:t>
      </w:r>
    </w:p>
    <w:p>
      <w:r>
        <w:t>Question : "Michael had some lime. Roy gave him 4 more. Now Michael has 22 lime. How many lime did Michael have primitively?"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898:</w:t>
      </w:r>
    </w:p>
    <w:p>
      <w:r>
        <w:t>Question : "Nathan had some banana. Sam gave him 4 more. Now Nathan has 39 banana. How many banana did Nathan have in the beginning?"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899:</w:t>
      </w:r>
    </w:p>
    <w:p>
      <w:r>
        <w:t>Question : "Stephen had some Pen. Robert gave him 4 more. Now Stephen has 14 Pen. How many Pen did Stephen have initially?"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900:</w:t>
      </w:r>
    </w:p>
    <w:p>
      <w:r>
        <w:t>Question : "Dale had some raspberry. Cody gave him 5 more. Now Dale has 46 raspberry. How many raspberry did Dale have in the beginning?"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901:</w:t>
      </w:r>
    </w:p>
    <w:p>
      <w:r>
        <w:t>Question : "Nola had some strawberry. Joel gave him 1 more. Now Nola has 14 strawberry. How many strawberry did Nola have in the first?"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902:</w:t>
      </w:r>
    </w:p>
    <w:p>
      <w:r>
        <w:t>Question : "Brian had some Beg. Guadalupe gave him 5 more. Now Brian has 45 Beg. How many Beg did Brian have to begin with?"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903:</w:t>
      </w:r>
    </w:p>
    <w:p>
      <w:r>
        <w:t>Question : "Joni had some blackcurrant. Gary gave him 6 more. Now Joni has 26 blackcurrant. How many blackcurrant did Joni have at first?"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904:</w:t>
      </w:r>
    </w:p>
    <w:p>
      <w:r>
        <w:t>Question : "Helen had some Mango. William gave him 2 more. Now Helen has 22 Mango. How many Mango did Helen have in the first?"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905:</w:t>
      </w:r>
    </w:p>
    <w:p>
      <w:r>
        <w:t>Question : "Constance had some toy. Lisa gave him 8 more. Now Constance has 49 toy. How many toy did Constance have primitively?"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906:</w:t>
      </w:r>
    </w:p>
    <w:p>
      <w:r>
        <w:t>Question : "Florence had some raspberry. Katherine gave him 5 more. Now Florence has 37 raspberry. How many raspberry did Florence have at first?"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907:</w:t>
      </w:r>
    </w:p>
    <w:p>
      <w:r>
        <w:t>Question : "Harry had some Mango. Gerald gave him 5 more. Now Harry has 41 Mango. How many Mango did Harry have in the first?"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908:</w:t>
      </w:r>
    </w:p>
    <w:p>
      <w:r>
        <w:t>Question : "Leta had some banana. Rosetta gave him 4 more. Now Leta has 26 banana. How many banana did Leta have initially?"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909:</w:t>
      </w:r>
    </w:p>
    <w:p>
      <w:r>
        <w:t>Question : "Troy had some Watch. William gave him 8 more. Now Troy has 21 Watch. How many Watch did Troy have in the beginning?"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910:</w:t>
      </w:r>
    </w:p>
    <w:p>
      <w:r>
        <w:t>Question : "Bryant had some raspberry. James gave him 2 more. Now Bryant has 30 raspberry. How many raspberry did Bryant have to begin with?"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911:</w:t>
      </w:r>
    </w:p>
    <w:p>
      <w:r>
        <w:t>Question : "Wilma had some toy. David gave him 8 more. Now Wilma has 23 toy. How many toy did Wilma have incipiently?"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912:</w:t>
      </w:r>
    </w:p>
    <w:p>
      <w:r>
        <w:t>Question : "Deloris had some lychee. Layla gave him 4 more. Now Deloris has 13 lychee. How many lychee did Deloris have in the first?"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913:</w:t>
      </w:r>
    </w:p>
    <w:p>
      <w:r>
        <w:t>Question : "Joan had some apricot. Carl gave him 9 more. Now Joan has 21 apricot. How many apricot did Joan have to begin with?"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914:</w:t>
      </w:r>
    </w:p>
    <w:p>
      <w:r>
        <w:t>Question : "Susan had some Doll. Rena gave him 3 more. Now Susan has 32 Doll. How many Doll did Susan have in the first?"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915:</w:t>
      </w:r>
    </w:p>
    <w:p>
      <w:r>
        <w:t>Question : "Sierra had some strawberry. Douglas gave him 3 more. Now Sierra has 15 strawberry. How many strawberry did Sierra have primitively?"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916:</w:t>
      </w:r>
    </w:p>
    <w:p>
      <w:r>
        <w:t>Question : "Lisa had some blueberry. John gave him 3 more. Now Lisa has 47 blueberry. How many blueberry did Lisa have incipiently?"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917:</w:t>
      </w:r>
    </w:p>
    <w:p>
      <w:r>
        <w:t>Question : "Homer had some Box. Chastity gave him 2 more. Now Homer has 39 Box. How many Box did Homer have incipiently?"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918:</w:t>
      </w:r>
    </w:p>
    <w:p>
      <w:r>
        <w:t>Question : "Steven had some blackberry. John gave him 6 more. Now Steven has 16 blackberry. How many blackberry did Steven have initially?"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919:</w:t>
      </w:r>
    </w:p>
    <w:p>
      <w:r>
        <w:t>Question : "Barbara had some Bread. Ola gave him 3 more. Now Barbara has 28 Bread. How many Bread did Barbara have at first?"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920:</w:t>
      </w:r>
    </w:p>
    <w:p>
      <w:r>
        <w:t>Question : "Mercy had some cherry. Abby gave him 8 more. Now Mercy has 46 cherry. How many cherry did Mercy have in the beginning?"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921:</w:t>
      </w:r>
    </w:p>
    <w:p>
      <w:r>
        <w:t>Question : "Thomas had some Flower. Gary gave him 5 more. Now Thomas has 22 Flower. How many Flower did Thomas have earlier?"</w:t>
      </w:r>
    </w:p>
    <w:p>
      <w:r>
        <w:t>Equation : " X = 22 - 5"</w:t>
      </w:r>
    </w:p>
    <w:p>
      <w:r>
        <w:t xml:space="preserve">Answer : "17" </w:t>
        <w:br/>
        <w:t>}</w:t>
      </w:r>
    </w:p>
    <w:p>
      <w:r>
        <w:t>{</w:t>
        <w:br/>
        <w:t>Index 922:</w:t>
      </w:r>
    </w:p>
    <w:p>
      <w:r>
        <w:t>Question : "Joshua had some blackcurrant. Clement gave him 3 more. Now Joshua has 41 blackcurrant. How many blackcurrant did Joshua have earlier?"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923:</w:t>
      </w:r>
    </w:p>
    <w:p>
      <w:r>
        <w:t>Question : "Winifred had some raspberry. Jerry gave him 5 more. Now Winifred has 40 raspberry. How many raspberry did Winifred have earlier?"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924:</w:t>
      </w:r>
    </w:p>
    <w:p>
      <w:r>
        <w:t>Question : "Valerie had some blueberry. Bertha gave him 8 more. Now Valerie has 31 blueberry. How many blueberry did Valerie have at first?"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925:</w:t>
      </w:r>
    </w:p>
    <w:p>
      <w:r>
        <w:t>Question : "Gary had some banana. Bennie gave him 4 more. Now Gary has 23 banana. How many banana did Gary have in the first?"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926:</w:t>
      </w:r>
    </w:p>
    <w:p>
      <w:r>
        <w:t>Question : "Gustavo had some apple. Dixie gave him 5 more. Now Gustavo has 38 apple. How many apple did Gustavo have in the beginning?"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927:</w:t>
      </w:r>
    </w:p>
    <w:p>
      <w:r>
        <w:t>Question : "Margarita had some Car. Lawrence gave him 1 more. Now Margarita has 35 Car. How many Car did Margarita have in the beginning?"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928:</w:t>
      </w:r>
    </w:p>
    <w:p>
      <w:r>
        <w:t>Question : "George had some papaya. Paul gave him 6 more. Now George has 28 papaya. How many papaya did George have earlier?"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929:</w:t>
      </w:r>
    </w:p>
    <w:p>
      <w:r>
        <w:t>Question : "Tina had some Press. Jeffrey gave him 4 more. Now Tina has 34 Press. How many Press did Tina have in the first?"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930:</w:t>
      </w:r>
    </w:p>
    <w:p>
      <w:r>
        <w:t>Question : "Connie had some papaya. Sarah gave him 9 more. Now Connie has 31 papaya. How many papaya did Connie have primitively?"</w:t>
      </w:r>
    </w:p>
    <w:p>
      <w:r>
        <w:t>Equation : " X = 31 - 9"</w:t>
      </w:r>
    </w:p>
    <w:p>
      <w:r>
        <w:t xml:space="preserve">Answer : "22" </w:t>
        <w:br/>
        <w:t>}</w:t>
      </w:r>
    </w:p>
    <w:p>
      <w:r>
        <w:t>{</w:t>
        <w:br/>
        <w:t>Index 931:</w:t>
      </w:r>
    </w:p>
    <w:p>
      <w:r>
        <w:t>Question : "Charles had some blueberry. Stuart gave him 9 more. Now Charles has 20 blueberry. How many blueberry did Charles have in the beginning?"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932:</w:t>
      </w:r>
    </w:p>
    <w:p>
      <w:r>
        <w:t>Question : "Candice had some Press. Angelia gave him 7 more. Now Candice has 28 Press. How many Press did Candice have earlier?"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933:</w:t>
      </w:r>
    </w:p>
    <w:p>
      <w:r>
        <w:t>Question : "Gerald had some Banana. Priscilla gave him 1 more. Now Gerald has 40 Banana. How many Banana did Gerald have initially?"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934:</w:t>
      </w:r>
    </w:p>
    <w:p>
      <w:r>
        <w:t>Question : "Rebecca had some apple. Frances gave him 7 more. Now Rebecca has 41 apple. How many apple did Rebecca have earlier?"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935:</w:t>
      </w:r>
    </w:p>
    <w:p>
      <w:r>
        <w:t>Question : "Kimberly had some pineapple. Carl gave him 1 more. Now Kimberly has 30 pineapple. How many pineapple did Kimberly have earlier?"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936:</w:t>
      </w:r>
    </w:p>
    <w:p>
      <w:r>
        <w:t>Question : "David had some peach. Dannielle gave him 9 more. Now David has 44 peach. How many peach did David have originally?"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937:</w:t>
      </w:r>
    </w:p>
    <w:p>
      <w:r>
        <w:t>Question : "Holly had some Car. Jessica gave him 6 more. Now Holly has 13 Car. How many Car did Holly have earlier?"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938:</w:t>
      </w:r>
    </w:p>
    <w:p>
      <w:r>
        <w:t>Question : "Frank had some Book. Martha gave him 9 more. Now Frank has 45 Book. How many Book did Frank have originally?"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939:</w:t>
      </w:r>
    </w:p>
    <w:p>
      <w:r>
        <w:t>Question : "Priscilla had some pineapple. Gerald gave him 4 more. Now Priscilla has 46 pineapple. How many pineapple did Priscilla have at first?"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940:</w:t>
      </w:r>
    </w:p>
    <w:p>
      <w:r>
        <w:t>Question : "Jennifer had some strawberry. Landon gave him 6 more. Now Jennifer has 43 strawberry. How many strawberry did Jennifer have incipiently?"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941:</w:t>
      </w:r>
    </w:p>
    <w:p>
      <w:r>
        <w:t>Question : "Carol had some kiwi(fruit). Angela gave him 5 more. Now Carol has 11 kiwi(fruit). How many kiwi(fruit) did Carol have incipiently?"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942:</w:t>
      </w:r>
    </w:p>
    <w:p>
      <w:r>
        <w:t>Question : "Ulysses had some Press. Ralph gave him 4 more. Now Ulysses has 37 Press. How many Press did Ulysses have to begin with?"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943:</w:t>
      </w:r>
    </w:p>
    <w:p>
      <w:r>
        <w:t>Question : "Christopher had some Beg. Walter gave him 2 more. Now Christopher has 38 Beg. How many Beg did Christopher have in the beginning?"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944:</w:t>
      </w:r>
    </w:p>
    <w:p>
      <w:r>
        <w:t>Question : "Susan had some lemon. Ramon gave him 8 more. Now Susan has 42 lemon. How many lemon did Susan have initially?"</w:t>
      </w:r>
    </w:p>
    <w:p>
      <w:r>
        <w:t>Equation : " X = 42 - 8"</w:t>
      </w:r>
    </w:p>
    <w:p>
      <w:r>
        <w:t xml:space="preserve">Answer : "34" </w:t>
        <w:br/>
        <w:t>}</w:t>
      </w:r>
    </w:p>
    <w:p>
      <w:r>
        <w:t>{</w:t>
        <w:br/>
        <w:t>Index 945:</w:t>
      </w:r>
    </w:p>
    <w:p>
      <w:r>
        <w:t>Question : "Jose had some Biscuit. Rita gave him 4 more. Now Jose has 10 Biscuit. How many Biscuit did Jose have at first?"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946:</w:t>
      </w:r>
    </w:p>
    <w:p>
      <w:r>
        <w:t>Question : "George had some nectarine. Kay gave him 8 more. Now George has 22 nectarine. How many nectarine did George have initially?"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947:</w:t>
      </w:r>
    </w:p>
    <w:p>
      <w:r>
        <w:t>Question : "Charles had some orange. Nora gave him 8 more. Now Charles has 44 orange. How many orange did Charles have to begin with?"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948:</w:t>
      </w:r>
    </w:p>
    <w:p>
      <w:r>
        <w:t>Question : "Carolyn had some strawberry. Joseph gave him 9 more. Now Carolyn has 45 strawberry. How many strawberry did Carolyn have earlier?"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949:</w:t>
      </w:r>
    </w:p>
    <w:p>
      <w:r>
        <w:t>Question : "Lesa had some nectarine. Lois gave him 5 more. Now Lesa has 45 nectarine. How many nectarine did Lesa have to begin with?"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950:</w:t>
      </w:r>
    </w:p>
    <w:p>
      <w:r>
        <w:t>Question : "Tammy had some Flower. Frances gave him 4 more. Now Tammy has 43 Flower. How many Flower did Tammy have in the beginning?"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951:</w:t>
      </w:r>
    </w:p>
    <w:p>
      <w:r>
        <w:t>Question : "Kathy had some Bread. Patrick gave him 7 more. Now Kathy has 45 Bread. How many Bread did Kathy have in the beginning?"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952:</w:t>
      </w:r>
    </w:p>
    <w:p>
      <w:r>
        <w:t>Question : "Tim had some Biscuit. Edward gave him 2 more. Now Tim has 33 Biscuit. How many Biscuit did Tim have primitively?"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953:</w:t>
      </w:r>
    </w:p>
    <w:p>
      <w:r>
        <w:t>Question : "Angie had some peach. Cynthia gave him 4 more. Now Angie has 23 peach. How many peach did Angie have earlier?"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954:</w:t>
      </w:r>
    </w:p>
    <w:p>
      <w:r>
        <w:t>Question : "Dennis had some coconut. Lesley gave him 9 more. Now Dennis has 50 coconut. How many coconut did Dennis have in the first?"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955:</w:t>
      </w:r>
    </w:p>
    <w:p>
      <w:r>
        <w:t>Question : "Donald had some mango. Jane gave him 1 more. Now Donald has 34 mango. How many mango did Donald have incipiently?"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956:</w:t>
      </w:r>
    </w:p>
    <w:p>
      <w:r>
        <w:t>Question : "Thelma had some Watch. Lee gave him 1 more. Now Thelma has 14 Watch. How many Watch did Thelma have incipiently?"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957:</w:t>
      </w:r>
    </w:p>
    <w:p>
      <w:r>
        <w:t>Question : "Michael had some Car. Herman gave him 9 more. Now Michael has 45 Car. How many Car did Michael have to begin with?"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958:</w:t>
      </w:r>
    </w:p>
    <w:p>
      <w:r>
        <w:t>Question : "Gary had some nectarine. Connie gave him 3 more. Now Gary has 13 nectarine. How many nectarine did Gary have initially?"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959:</w:t>
      </w:r>
    </w:p>
    <w:p>
      <w:r>
        <w:t>Question : "Larry had some Flower. Annette gave him 7 more. Now Larry has 44 Flower. How many Flower did Larry have initially?"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960:</w:t>
      </w:r>
    </w:p>
    <w:p>
      <w:r>
        <w:t>Question : "Jeremy had some raspberry. Louis gave him 8 more. Now Jeremy has 18 raspberry. How many raspberry did Jeremy have earlier?"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961:</w:t>
      </w:r>
    </w:p>
    <w:p>
      <w:r>
        <w:t>Question : "Luz had some raspberry. Bernard gave him 8 more. Now Luz has 25 raspberry. How many raspberry did Luz have originally?"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962:</w:t>
      </w:r>
    </w:p>
    <w:p>
      <w:r>
        <w:t>Question : "Noreen had some quince. Johnathan gave him 4 more. Now Noreen has 15 quince. How many quince did Noreen have earlier?"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963:</w:t>
      </w:r>
    </w:p>
    <w:p>
      <w:r>
        <w:t>Question : "Mark had some avocado. Ann gave him 5 more. Now Mark has 25 avocado. How many avocado did Mark have primitively?"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964:</w:t>
      </w:r>
    </w:p>
    <w:p>
      <w:r>
        <w:t>Question : "Joel had some quince. Owen gave him 5 more. Now Joel has 29 quince. How many quince did Joel have in the first?"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965:</w:t>
      </w:r>
    </w:p>
    <w:p>
      <w:r>
        <w:t>Question : "John had some toy. Kent gave him 7 more. Now John has 28 toy. How many toy did John have originally?"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966:</w:t>
      </w:r>
    </w:p>
    <w:p>
      <w:r>
        <w:t>Question : "Michael had some Watch. Grant gave him 7 more. Now Michael has 30 Watch. How many Watch did Michael have incipiently?"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967:</w:t>
      </w:r>
    </w:p>
    <w:p>
      <w:r>
        <w:t>Question : "Mallory had some Bread. Ruth gave him 3 more. Now Mallory has 21 Bread. How many Bread did Mallory have in the first?"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968:</w:t>
      </w:r>
    </w:p>
    <w:p>
      <w:r>
        <w:t>Question : "Mary had some peach. James gave him 6 more. Now Mary has 50 peach. How many peach did Mary have in the first?"</w:t>
      </w:r>
    </w:p>
    <w:p>
      <w:r>
        <w:t>Equation : " X = 50 - 6"</w:t>
      </w:r>
    </w:p>
    <w:p>
      <w:r>
        <w:t xml:space="preserve">Answer : "44" </w:t>
        <w:br/>
        <w:t>}</w:t>
      </w:r>
    </w:p>
    <w:p>
      <w:r>
        <w:t>{</w:t>
        <w:br/>
        <w:t>Index 969:</w:t>
      </w:r>
    </w:p>
    <w:p>
      <w:r>
        <w:t>Question : "Brittany had some kiwi(fruit). Salvatore gave him 1 more. Now Brittany has 28 kiwi(fruit). How many kiwi(fruit) did Brittany have in the beginning?"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970:</w:t>
      </w:r>
    </w:p>
    <w:p>
      <w:r>
        <w:t>Question : "Janie had some Box. Judy gave him 3 more. Now Janie has 21 Box. How many Box did Janie have originally?"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971:</w:t>
      </w:r>
    </w:p>
    <w:p>
      <w:r>
        <w:t>Question : "Kenneth had some blueberry. Blaine gave him 6 more. Now Kenneth has 41 blueberry. How many blueberry did Kenneth have in the first?"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972:</w:t>
      </w:r>
    </w:p>
    <w:p>
      <w:r>
        <w:t>Question : "Deborah had some plum. Beverly gave him 2 more. Now Deborah has 34 plum. How many plum did Deborah have initially?"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973:</w:t>
      </w:r>
    </w:p>
    <w:p>
      <w:r>
        <w:t>Question : "Leonila had some Doll. David gave him 1 more. Now Leonila has 26 Doll. How many Doll did Leonila have incipiently?"</w:t>
      </w:r>
    </w:p>
    <w:p>
      <w:r>
        <w:t>Equation : " X = 26 - 1"</w:t>
      </w:r>
    </w:p>
    <w:p>
      <w:r>
        <w:t xml:space="preserve">Answer : "25" </w:t>
        <w:br/>
        <w:t>}</w:t>
      </w:r>
    </w:p>
    <w:p>
      <w:r>
        <w:t>{</w:t>
        <w:br/>
        <w:t>Index 974:</w:t>
      </w:r>
    </w:p>
    <w:p>
      <w:r>
        <w:t>Question : "Charles had some mango. Marina gave him 5 more. Now Charles has 48 mango. How many mango did Charles have at first?"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975:</w:t>
      </w:r>
    </w:p>
    <w:p>
      <w:r>
        <w:t>Question : "John had some mango. Blanca gave him 8 more. Now John has 35 mango. How many mango did John have to begin with?"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976:</w:t>
      </w:r>
    </w:p>
    <w:p>
      <w:r>
        <w:t>Question : "Mary had some Press. Christopher gave him 9 more. Now Mary has 16 Press. How many Press did Mary have at first?"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977:</w:t>
      </w:r>
    </w:p>
    <w:p>
      <w:r>
        <w:t>Question : "Jamie had some pear. Susan gave him 8 more. Now Jamie has 12 pear. How many pear did Jamie have in the beginning?"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978:</w:t>
      </w:r>
    </w:p>
    <w:p>
      <w:r>
        <w:t>Question : "Kristin had some Car. Christopher gave him 1 more. Now Kristin has 31 Car. How many Car did Kristin have in the beginning?"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979:</w:t>
      </w:r>
    </w:p>
    <w:p>
      <w:r>
        <w:t>Question : "Neil had some Bread. Tyesha gave him 3 more. Now Neil has 33 Bread. How many Bread did Neil have at first?"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980:</w:t>
      </w:r>
    </w:p>
    <w:p>
      <w:r>
        <w:t>Question : "Ruby had some kiwi(fruit). Linda gave him 7 more. Now Ruby has 19 kiwi(fruit). How many kiwi(fruit) did Ruby have earlier?"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981:</w:t>
      </w:r>
    </w:p>
    <w:p>
      <w:r>
        <w:t>Question : "Joe had some Beg. Jesus gave him 1 more. Now Joe has 25 Beg. How many Beg did Joe have initially?"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982:</w:t>
      </w:r>
    </w:p>
    <w:p>
      <w:r>
        <w:t>Question : "John had some orange. Katrina gave him 8 more. Now John has 13 orange. How many orange did John have in the first?"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983:</w:t>
      </w:r>
    </w:p>
    <w:p>
      <w:r>
        <w:t>Question : "Dee had some Press. Judith gave him 7 more. Now Dee has 34 Press. How many Press did Dee have originally?"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984:</w:t>
      </w:r>
    </w:p>
    <w:p>
      <w:r>
        <w:t>Question : "Lawrence had some Car. Raye gave him 3 more. Now Lawrence has 48 Car. How many Car did Lawrence have at first?"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985:</w:t>
      </w:r>
    </w:p>
    <w:p>
      <w:r>
        <w:t>Question : "Milo had some raspberry. Ernest gave him 4 more. Now Milo has 21 raspberry. How many raspberry did Milo have primitively?"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986:</w:t>
      </w:r>
    </w:p>
    <w:p>
      <w:r>
        <w:t>Question : "John had some plum. Curtis gave him 3 more. Now John has 22 plum. How many plum did John have incipiently?"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987:</w:t>
      </w:r>
    </w:p>
    <w:p>
      <w:r>
        <w:t>Question : "Kirk had some mango. William gave him 8 more. Now Kirk has 43 mango. How many mango did Kirk have to begin with?"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988:</w:t>
      </w:r>
    </w:p>
    <w:p>
      <w:r>
        <w:t>Question : "Arlene had some nectarine. Deborah gave him 6 more. Now Arlene has 19 nectarine. How many nectarine did Arlene have incipiently?"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989:</w:t>
      </w:r>
    </w:p>
    <w:p>
      <w:r>
        <w:t>Question : "Betty had some papaya. Angela gave him 4 more. Now Betty has 18 papaya. How many papaya did Betty have earlier?"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990:</w:t>
      </w:r>
    </w:p>
    <w:p>
      <w:r>
        <w:t>Question : "Valerie had some Box. Donald gave him 5 more. Now Valerie has 37 Box. How many Box did Valerie have primitively?"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991:</w:t>
      </w:r>
    </w:p>
    <w:p>
      <w:r>
        <w:t>Question : "Liliana had some cherry. Lonnie gave him 7 more. Now Liliana has 16 cherry. How many cherry did Liliana have originally?"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992:</w:t>
      </w:r>
    </w:p>
    <w:p>
      <w:r>
        <w:t>Question : "Nona had some Biscuit. Sherry gave him 3 more. Now Nona has 26 Biscuit. How many Biscuit did Nona have earlier?"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993:</w:t>
      </w:r>
    </w:p>
    <w:p>
      <w:r>
        <w:t>Question : "Carrie had some kiwi(fruit). Thomas gave him 8 more. Now Carrie has 21 kiwi(fruit). How many kiwi(fruit) did Carrie have initially?"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994:</w:t>
      </w:r>
    </w:p>
    <w:p>
      <w:r>
        <w:t>Question : "Peggy had some lemon. Matthew gave him 7 more. Now Peggy has 30 lemon. How many lemon did Peggy have originally?"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995:</w:t>
      </w:r>
    </w:p>
    <w:p>
      <w:r>
        <w:t>Question : "Terri had some pear. Kaitlin gave him 9 more. Now Terri has 13 pear. How many pear did Terri have in the first?"</w:t>
      </w:r>
    </w:p>
    <w:p>
      <w:r>
        <w:t>Equation : " X = 13 - 9"</w:t>
      </w:r>
    </w:p>
    <w:p>
      <w:r>
        <w:t xml:space="preserve">Answer : "4" </w:t>
        <w:br/>
        <w:t>}</w:t>
      </w:r>
    </w:p>
    <w:p>
      <w:r>
        <w:t>{</w:t>
        <w:br/>
        <w:t>Index 996:</w:t>
      </w:r>
    </w:p>
    <w:p>
      <w:r>
        <w:t>Question : "Richard had some Box. Jerome gave him 1 more. Now Richard has 12 Box. How many Box did Richard have in the beginning?"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997:</w:t>
      </w:r>
    </w:p>
    <w:p>
      <w:r>
        <w:t>Question : "Diane had some Bread. Michael gave him 6 more. Now Diane has 39 Bread. How many Bread did Diane have in the beginning?"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998:</w:t>
      </w:r>
    </w:p>
    <w:p>
      <w:r>
        <w:t>Question : "James had some quince. Frank gave him 4 more. Now James has 17 quince. How many quince did James have originally?"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999:</w:t>
      </w:r>
    </w:p>
    <w:p>
      <w:r>
        <w:t>Question : "William had some Biscuit. Raymond gave him 9 more. Now William has 42 Biscuit. How many Biscuit did William have in the first?"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1000:</w:t>
      </w:r>
    </w:p>
    <w:p>
      <w:r>
        <w:t>Question : "Stephanie had some kiwi(fruit). Sandra gave him 7 more. Now Stephanie has 23 kiwi(fruit). How many kiwi(fruit) did Stephanie have at first?"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1001:</w:t>
      </w:r>
    </w:p>
    <w:p>
      <w:r>
        <w:t>Question : "Iris had some pineapple. Jodi gave him 8 more. Now Iris has 43 pineapple. How many pineapple did Iris have in the beginning?"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1002:</w:t>
      </w:r>
    </w:p>
    <w:p>
      <w:r>
        <w:t>Question : "Janice had some coconut. Kathleen gave him 7 more. Now Janice has 25 coconut. How many coconut did Janice have at first?"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1003:</w:t>
      </w:r>
    </w:p>
    <w:p>
      <w:r>
        <w:t>Question : "Kenneth had some kiwi(fruit). Michael gave him 7 more. Now Kenneth has 28 kiwi(fruit). How many kiwi(fruit) did Kenneth have in the first?"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1004:</w:t>
      </w:r>
    </w:p>
    <w:p>
      <w:r>
        <w:t>Question : "Jennifer had some plum. Kathleen gave him 6 more. Now Jennifer has 23 plum. How many plum did Jennifer have to begin with?"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1005:</w:t>
      </w:r>
    </w:p>
    <w:p>
      <w:r>
        <w:t>Question : "Harry had some Doll. Bonnie gave him 3 more. Now Harry has 34 Doll. How many Doll did Harry have incipiently?"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1006:</w:t>
      </w:r>
    </w:p>
    <w:p>
      <w:r>
        <w:t>Question : "Daren had some avocado. Debra gave him 2 more. Now Daren has 41 avocado. How many avocado did Daren have in the first?"</w:t>
      </w:r>
    </w:p>
    <w:p>
      <w:r>
        <w:t>Equation : " X = 41 - 2"</w:t>
      </w:r>
    </w:p>
    <w:p>
      <w:r>
        <w:t xml:space="preserve">Answer : "39" </w:t>
        <w:br/>
        <w:t>}</w:t>
      </w:r>
    </w:p>
    <w:p>
      <w:r>
        <w:t>{</w:t>
        <w:br/>
        <w:t>Index 1007:</w:t>
      </w:r>
    </w:p>
    <w:p>
      <w:r>
        <w:t>Question : "James had some apricot. Ernest gave him 3 more. Now James has 34 apricot. How many apricot did James have incipiently?"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1008:</w:t>
      </w:r>
    </w:p>
    <w:p>
      <w:r>
        <w:t>Question : "Vicki had some Book. Christopher gave him 1 more. Now Vicki has 42 Book. How many Book did Vicki have primitively?"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1009:</w:t>
      </w:r>
    </w:p>
    <w:p>
      <w:r>
        <w:t>Question : "Edna had some blackberry. Vincent gave him 3 more. Now Edna has 26 blackberry. How many blackberry did Edna have at first?"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1010:</w:t>
      </w:r>
    </w:p>
    <w:p>
      <w:r>
        <w:t>Question : "Theodore had some lime. Johnny gave him 8 more. Now Theodore has 33 lime. How many lime did Theodore have primitively?"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1011:</w:t>
      </w:r>
    </w:p>
    <w:p>
      <w:r>
        <w:t>Question : "Maggie had some blackcurrant. Evelyn gave him 7 more. Now Maggie has 35 blackcurrant. How many blackcurrant did Maggie have earlier?"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1012:</w:t>
      </w:r>
    </w:p>
    <w:p>
      <w:r>
        <w:t>Question : "Henry had some cherry. Rebecca gave him 4 more. Now Henry has 49 cherry. How many cherry did Henry have at first?"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1013:</w:t>
      </w:r>
    </w:p>
    <w:p>
      <w:r>
        <w:t>Question : "Moses had some strawberry. Veronica gave him 8 more. Now Moses has 50 strawberry. How many strawberry did Moses have in the first?"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1014:</w:t>
      </w:r>
    </w:p>
    <w:p>
      <w:r>
        <w:t>Question : "Tamara had some pineapple. Hassie gave him 7 more. Now Tamara has 10 pineapple. How many pineapple did Tamara have earlier?"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1015:</w:t>
      </w:r>
    </w:p>
    <w:p>
      <w:r>
        <w:t>Question : "David had some Watch. Sarah gave him 1 more. Now David has 43 Watch. How many Watch did David have initially?"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1016:</w:t>
      </w:r>
    </w:p>
    <w:p>
      <w:r>
        <w:t>Question : "Michael had some Banana. Junior gave him 6 more. Now Michael has 40 Banana. How many Banana did Michael have originally?"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1017:</w:t>
      </w:r>
    </w:p>
    <w:p>
      <w:r>
        <w:t>Question : "Robert had some Mango. Jane gave him 8 more. Now Robert has 28 Mango. How many Mango did Robert have earlier?"</w:t>
      </w:r>
    </w:p>
    <w:p>
      <w:r>
        <w:t>Equation : " X = 28 - 8"</w:t>
      </w:r>
    </w:p>
    <w:p>
      <w:r>
        <w:t xml:space="preserve">Answer : "20" </w:t>
        <w:br/>
        <w:t>}</w:t>
      </w:r>
    </w:p>
    <w:p>
      <w:r>
        <w:t>{</w:t>
        <w:br/>
        <w:t>Index 1018:</w:t>
      </w:r>
    </w:p>
    <w:p>
      <w:r>
        <w:t>Question : "Mary had some lychee. John gave him 6 more. Now Mary has 22 lychee. How many lychee did Mary have at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1019:</w:t>
      </w:r>
    </w:p>
    <w:p>
      <w:r>
        <w:t>Question : "Phyliss had some Book. Elmer gave him 1 more. Now Phyliss has 13 Book. How many Book did Phyliss have earlier?"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1020:</w:t>
      </w:r>
    </w:p>
    <w:p>
      <w:r>
        <w:t>Question : "Jeanna had some Box. Derek gave him 4 more. Now Jeanna has 35 Box. How many Box did Jeanna have incipiently?"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1021:</w:t>
      </w:r>
    </w:p>
    <w:p>
      <w:r>
        <w:t>Question : "Kasey had some plum. Lisa gave him 4 more. Now Kasey has 25 plum. How many plum did Kasey have initially?"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1022:</w:t>
      </w:r>
    </w:p>
    <w:p>
      <w:r>
        <w:t>Question : "Berta had some Biscuit. Duane gave him 1 more. Now Berta has 30 Biscuit. How many Biscuit did Berta have incipiently?"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1023:</w:t>
      </w:r>
    </w:p>
    <w:p>
      <w:r>
        <w:t>Question : "Cecil had some Pen. Santos gave him 1 more. Now Cecil has 35 Pen. How many Pen did Cecil have in the beginning?"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1024:</w:t>
      </w:r>
    </w:p>
    <w:p>
      <w:r>
        <w:t>Question : "Jeffrey had some raspberry. Dina gave him 9 more. Now Jeffrey has 33 raspberry. How many raspberry did Jeffrey have at first?"</w:t>
      </w:r>
    </w:p>
    <w:p>
      <w:r>
        <w:t>Equation : " X = 33 - 9"</w:t>
      </w:r>
    </w:p>
    <w:p>
      <w:r>
        <w:t xml:space="preserve">Answer : "24" </w:t>
        <w:br/>
        <w:t>}</w:t>
      </w:r>
    </w:p>
    <w:p>
      <w:r>
        <w:t>{</w:t>
        <w:br/>
        <w:t>Index 1025:</w:t>
      </w:r>
    </w:p>
    <w:p>
      <w:r>
        <w:t>Question : "David had some banana. Rodney gave him 9 more. Now David has 47 banana. How many banana did David have in the first?"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1026:</w:t>
      </w:r>
    </w:p>
    <w:p>
      <w:r>
        <w:t>Question : "Brandi had some Book. Claudette gave him 6 more. Now Brandi has 26 Book. How many Book did Brandi have primitively?"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1027:</w:t>
      </w:r>
    </w:p>
    <w:p>
      <w:r>
        <w:t>Question : "Sean had some apricot. Glenda gave him 7 more. Now Sean has 50 apricot. How many apricot did Sean have initially?"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1028:</w:t>
      </w:r>
    </w:p>
    <w:p>
      <w:r>
        <w:t>Question : "Debra had some Box. Sue gave him 8 more. Now Debra has 31 Box. How many Box did Debra have to begin with?"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1029:</w:t>
      </w:r>
    </w:p>
    <w:p>
      <w:r>
        <w:t>Question : "Renee had some toy. Michael gave him 6 more. Now Renee has 31 toy. How many toy did Renee have earlier?"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1030:</w:t>
      </w:r>
    </w:p>
    <w:p>
      <w:r>
        <w:t>Question : "Angelina had some apricot. Amanda gave him 7 more. Now Angelina has 34 apricot. How many apricot did Angelina have incipiently?"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1031:</w:t>
      </w:r>
    </w:p>
    <w:p>
      <w:r>
        <w:t>Question : "Nora had some cherry. Michael gave him 8 more. Now Nora has 40 cherry. How many cherry did Nora have incipiently?"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1032:</w:t>
      </w:r>
    </w:p>
    <w:p>
      <w:r>
        <w:t>Question : "Sandra had some papaya. Brian gave him 6 more. Now Sandra has 11 papaya. How many papaya did Sandra have earlier?"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1033:</w:t>
      </w:r>
    </w:p>
    <w:p>
      <w:r>
        <w:t>Question : "Lorenza had some Chocolate. Robert gave him 9 more. Now Lorenza has 34 Chocolate. How many Chocolate did Lorenza have primitively?"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1034:</w:t>
      </w:r>
    </w:p>
    <w:p>
      <w:r>
        <w:t>Question : "Edward had some blueberry. Carrie gave him 7 more. Now Edward has 17 blueberry. How many blueberry did Edward have to begin with?"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1035:</w:t>
      </w:r>
    </w:p>
    <w:p>
      <w:r>
        <w:t>Question : "Wanda had some Press. Glen gave him 6 more. Now Wanda has 42 Press. How many Press did Wanda have initially?"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1036:</w:t>
      </w:r>
    </w:p>
    <w:p>
      <w:r>
        <w:t>Question : "John had some Watch. Carol gave him 6 more. Now John has 41 Watch. How many Watch did John have originally?"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1037:</w:t>
      </w:r>
    </w:p>
    <w:p>
      <w:r>
        <w:t>Question : "Margaret had some Beg. Joseph gave him 4 more. Now Margaret has 27 Beg. How many Beg did Margaret have earlier?"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1038:</w:t>
      </w:r>
    </w:p>
    <w:p>
      <w:r>
        <w:t>Question : "Lourdes had some banana. Juanita gave him 7 more. Now Lourdes has 28 banana. How many banana did Lourdes have to begin with?"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1039:</w:t>
      </w:r>
    </w:p>
    <w:p>
      <w:r>
        <w:t>Question : "Brian had some Chocolate. Mathew gave him 1 more. Now Brian has 18 Chocolate. How many Chocolate did Brian have in the beginning?"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1040:</w:t>
      </w:r>
    </w:p>
    <w:p>
      <w:r>
        <w:t>Question : "Cornelius had some Flower. Linda gave him 5 more. Now Cornelius has 23 Flower. How many Flower did Cornelius have in the beginning?"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1041:</w:t>
      </w:r>
    </w:p>
    <w:p>
      <w:r>
        <w:t>Question : "Patsy had some blackcurrant. Vivian gave him 7 more. Now Patsy has 35 blackcurrant. How many blackcurrant did Patsy have at first?"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1042:</w:t>
      </w:r>
    </w:p>
    <w:p>
      <w:r>
        <w:t>Question : "Regina had some Book. Melvin gave him 2 more. Now Regina has 21 Book. How many Book did Regina have originally?"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1043:</w:t>
      </w:r>
    </w:p>
    <w:p>
      <w:r>
        <w:t>Question : "Patrick had some Pen. Matthew gave him 4 more. Now Patrick has 21 Pen. How many Pen did Patrick have to begin with?"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1044:</w:t>
      </w:r>
    </w:p>
    <w:p>
      <w:r>
        <w:t>Question : "Betty had some mango. Lyman gave him 9 more. Now Betty has 34 mango. How many mango did Betty have to begin with?"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1045:</w:t>
      </w:r>
    </w:p>
    <w:p>
      <w:r>
        <w:t>Question : "Kathleen had some orange. Ashley gave him 8 more. Now Kathleen has 18 orange. How many orange did Kathleen have originally?"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1046:</w:t>
      </w:r>
    </w:p>
    <w:p>
      <w:r>
        <w:t>Question : "Lillian had some plum. Warren gave him 1 more. Now Lillian has 32 plum. How many plum did Lillian have in the beginning?"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1047:</w:t>
      </w:r>
    </w:p>
    <w:p>
      <w:r>
        <w:t>Question : "Sarah had some Watch. Barry gave him 7 more. Now Sarah has 23 Watch. How many Watch did Sarah have originally?"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1048:</w:t>
      </w:r>
    </w:p>
    <w:p>
      <w:r>
        <w:t>Question : "Diane had some pineapple. Rae gave him 5 more. Now Diane has 33 pineapple. How many pineapple did Diane have earlier?"</w:t>
      </w:r>
    </w:p>
    <w:p>
      <w:r>
        <w:t>Equation : " X = 33 - 5"</w:t>
      </w:r>
    </w:p>
    <w:p>
      <w:r>
        <w:t xml:space="preserve">Answer : "28" </w:t>
        <w:br/>
        <w:t>}</w:t>
      </w:r>
    </w:p>
    <w:p>
      <w:r>
        <w:t>{</w:t>
        <w:br/>
        <w:t>Index 1049:</w:t>
      </w:r>
    </w:p>
    <w:p>
      <w:r>
        <w:t>Question : "Callie had some blackberry. Tracey gave him 2 more. Now Callie has 42 blackberry. How many blackberry did Callie have originally?"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1050:</w:t>
      </w:r>
    </w:p>
    <w:p>
      <w:r>
        <w:t>Question : "John had some blueberry. Erica gave him 5 more. Now John has 21 blueberry. How many blueberry did John have primitively?"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1051:</w:t>
      </w:r>
    </w:p>
    <w:p>
      <w:r>
        <w:t>Question : "Rachel had some apricot. Rosella gave him 9 more. Now Rachel has 40 apricot. How many apricot did Rachel have incipiently?"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1052:</w:t>
      </w:r>
    </w:p>
    <w:p>
      <w:r>
        <w:t>Question : "Tammy had some blackcurrant. Mary gave him 4 more. Now Tammy has 41 blackcurrant. How many blackcurrant did Tammy have primitively?"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1053:</w:t>
      </w:r>
    </w:p>
    <w:p>
      <w:r>
        <w:t>Question : "Barbara had some blueberry. Annie gave him 8 more. Now Barbara has 38 blueberry. How many blueberry did Barbara have incipiently?"</w:t>
      </w:r>
    </w:p>
    <w:p>
      <w:r>
        <w:t>Equation : " X = 38 - 8"</w:t>
      </w:r>
    </w:p>
    <w:p>
      <w:r>
        <w:t xml:space="preserve">Answer : "30" </w:t>
        <w:br/>
        <w:t>}</w:t>
      </w:r>
    </w:p>
    <w:p>
      <w:r>
        <w:t>{</w:t>
        <w:br/>
        <w:t>Index 1054:</w:t>
      </w:r>
    </w:p>
    <w:p>
      <w:r>
        <w:t>Question : "Harold had some raspberry. Mark gave him 7 more. Now Harold has 19 raspberry. How many raspberry did Harold have primitively?"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1055:</w:t>
      </w:r>
    </w:p>
    <w:p>
      <w:r>
        <w:t>Question : "Mike had some raspberry. Rodney gave him 2 more. Now Mike has 19 raspberry. How many raspberry did Mike have earlier?"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1056:</w:t>
      </w:r>
    </w:p>
    <w:p>
      <w:r>
        <w:t>Question : "Louise had some Banana. Jesus gave him 6 more. Now Louise has 29 Banana. How many Banana did Louise have to begin with?"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1057:</w:t>
      </w:r>
    </w:p>
    <w:p>
      <w:r>
        <w:t>Question : "Jonie had some Beg. Michael gave him 2 more. Now Jonie has 28 Beg. How many Beg did Jonie have originally?"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1058:</w:t>
      </w:r>
    </w:p>
    <w:p>
      <w:r>
        <w:t>Question : "Jonathan had some peach. Nellie gave him 4 more. Now Jonathan has 16 peach. How many peach did Jonathan have incipiently?"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1059:</w:t>
      </w:r>
    </w:p>
    <w:p>
      <w:r>
        <w:t>Question : "Nancy had some Banana. Walter gave him 9 more. Now Nancy has 26 Banana. How many Banana did Nancy have in the first?"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1060:</w:t>
      </w:r>
    </w:p>
    <w:p>
      <w:r>
        <w:t>Question : "Fannie had some Mango. Myra gave him 9 more. Now Fannie has 46 Mango. How many Mango did Fannie have in the beginning?"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1061:</w:t>
      </w:r>
    </w:p>
    <w:p>
      <w:r>
        <w:t>Question : "Christopher had some apple. Margaret gave him 4 more. Now Christopher has 45 apple. How many apple did Christopher have in the first?"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1062:</w:t>
      </w:r>
    </w:p>
    <w:p>
      <w:r>
        <w:t>Question : "Hugo had some orange. Virginia gave him 4 more. Now Hugo has 21 orange. How many orange did Hugo have originally?"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1063:</w:t>
      </w:r>
    </w:p>
    <w:p>
      <w:r>
        <w:t>Question : "Willie had some strawberry. Rita gave him 6 more. Now Willie has 15 strawberry. How many strawberry did Willie have earlier?"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1064:</w:t>
      </w:r>
    </w:p>
    <w:p>
      <w:r>
        <w:t>Question : "Virginia had some fig. Eddie gave him 7 more. Now Virginia has 17 fig. How many fig did Virginia have originally?"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1065:</w:t>
      </w:r>
    </w:p>
    <w:p>
      <w:r>
        <w:t>Question : "Ruth had some kiwi(fruit). Jacqueline gave him 4 more. Now Ruth has 50 kiwi(fruit). How many kiwi(fruit) did Ruth have in the first?"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1066:</w:t>
      </w:r>
    </w:p>
    <w:p>
      <w:r>
        <w:t>Question : "David had some apricot. Wilma gave him 4 more. Now David has 29 apricot. How many apricot did David have in the beginning?"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1067:</w:t>
      </w:r>
    </w:p>
    <w:p>
      <w:r>
        <w:t>Question : "James had some nectarine. George gave him 2 more. Now James has 39 nectarine. How many nectarine did James have at first?"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1068:</w:t>
      </w:r>
    </w:p>
    <w:p>
      <w:r>
        <w:t>Question : "Barbara had some cherry. Ana gave him 2 more. Now Barbara has 17 cherry. How many cherry did Barbara have initially?"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1069:</w:t>
      </w:r>
    </w:p>
    <w:p>
      <w:r>
        <w:t>Question : "Warren had some Doll. Robert gave him 5 more. Now Warren has 49 Doll. How many Doll did Warren have at first?"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1070:</w:t>
      </w:r>
    </w:p>
    <w:p>
      <w:r>
        <w:t>Question : "Amanda had some Pen. Charles gave him 2 more. Now Amanda has 48 Pen. How many Pen did Amanda have originally?"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1071:</w:t>
      </w:r>
    </w:p>
    <w:p>
      <w:r>
        <w:t>Question : "Eva had some Chocolate. Frances gave him 4 more. Now Eva has 21 Chocolate. How many Chocolate did Eva have primitively?"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1072:</w:t>
      </w:r>
    </w:p>
    <w:p>
      <w:r>
        <w:t>Question : "Phyllis had some coconut. Sandra gave him 6 more. Now Phyllis has 11 coconut. How many coconut did Phyllis have earlier?"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1073:</w:t>
      </w:r>
    </w:p>
    <w:p>
      <w:r>
        <w:t>Question : "Olive had some apple. Frederick gave him 2 more. Now Olive has 37 apple. How many apple did Olive have to begin with?"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1074:</w:t>
      </w:r>
    </w:p>
    <w:p>
      <w:r>
        <w:t>Question : "Robert had some kiwi(fruit). Sharon gave him 9 more. Now Robert has 44 kiwi(fruit). How many kiwi(fruit) did Robert have in the beginning?"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1075:</w:t>
      </w:r>
    </w:p>
    <w:p>
      <w:r>
        <w:t>Question : "Franklin had some lime. Ismael gave him 4 more. Now Franklin has 13 lime. How many lime did Franklin have at first?"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1076:</w:t>
      </w:r>
    </w:p>
    <w:p>
      <w:r>
        <w:t>Question : "Micheal had some strawberry. Edwin gave him 4 more. Now Micheal has 30 strawberry. How many strawberry did Micheal have incipiently?"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1077:</w:t>
      </w:r>
    </w:p>
    <w:p>
      <w:r>
        <w:t>Question : "Beatrice had some avocado. Eunice gave him 6 more. Now Beatrice has 48 avocado. How many avocado did Beatrice have in the beginning?"</w:t>
      </w:r>
    </w:p>
    <w:p>
      <w:r>
        <w:t>Equation : " X = 48 - 6"</w:t>
      </w:r>
    </w:p>
    <w:p>
      <w:r>
        <w:t xml:space="preserve">Answer : "42" </w:t>
        <w:br/>
        <w:t>}</w:t>
      </w:r>
    </w:p>
    <w:p>
      <w:r>
        <w:t>{</w:t>
        <w:br/>
        <w:t>Index 1078:</w:t>
      </w:r>
    </w:p>
    <w:p>
      <w:r>
        <w:t>Question : "Mack had some Chocolate. David gave him 6 more. Now Mack has 32 Chocolate. How many Chocolate did Mack have in the first?"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1079:</w:t>
      </w:r>
    </w:p>
    <w:p>
      <w:r>
        <w:t>Question : "Carolyn had some toy. David gave him 8 more. Now Carolyn has 20 toy. How many toy did Carolyn have in the beginning?"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1080:</w:t>
      </w:r>
    </w:p>
    <w:p>
      <w:r>
        <w:t>Question : "Holly had some lychee. Brian gave him 3 more. Now Holly has 24 lychee. How many lychee did Holly have earlier?"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1081:</w:t>
      </w:r>
    </w:p>
    <w:p>
      <w:r>
        <w:t>Question : "Judith had some Beg. Rafael gave him 2 more. Now Judith has 20 Beg. How many Beg did Judith have in the beginning?"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1082:</w:t>
      </w:r>
    </w:p>
    <w:p>
      <w:r>
        <w:t>Question : "Gail had some orange. Joan gave him 2 more. Now Gail has 25 orange. How many orange did Gail have to begin with?"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1083:</w:t>
      </w:r>
    </w:p>
    <w:p>
      <w:r>
        <w:t>Question : "Lester had some strawberry. Patsy gave him 8 more. Now Lester has 45 strawberry. How many strawberry did Lester have earlier?"</w:t>
      </w:r>
    </w:p>
    <w:p>
      <w:r>
        <w:t>Equation : " X = 45 - 8"</w:t>
      </w:r>
    </w:p>
    <w:p>
      <w:r>
        <w:t xml:space="preserve">Answer : "37" </w:t>
        <w:br/>
        <w:t>}</w:t>
      </w:r>
    </w:p>
    <w:p>
      <w:r>
        <w:t>{</w:t>
        <w:br/>
        <w:t>Index 1084:</w:t>
      </w:r>
    </w:p>
    <w:p>
      <w:r>
        <w:t>Question : "Margaret had some plum. Joyce gave him 4 more. Now Margaret has 40 plum. How many plum did Margaret have at first?"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1085:</w:t>
      </w:r>
    </w:p>
    <w:p>
      <w:r>
        <w:t>Question : "Patrick had some Chocolate. John gave him 8 more. Now Patrick has 31 Chocolate. How many Chocolate did Patrick have initially?"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1086:</w:t>
      </w:r>
    </w:p>
    <w:p>
      <w:r>
        <w:t>Question : "Steve had some cherry. Adrian gave him 5 more. Now Steve has 25 cherry. How many cherry did Steve have primitively?"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1087:</w:t>
      </w:r>
    </w:p>
    <w:p>
      <w:r>
        <w:t>Question : "Derek had some plum. Nancy gave him 9 more. Now Derek has 50 plum. How many plum did Derek have primitively?"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1088:</w:t>
      </w:r>
    </w:p>
    <w:p>
      <w:r>
        <w:t>Question : "Josephine had some lychee. Teresa gave him 3 more. Now Josephine has 37 lychee. How many lychee did Josephine have initially?"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1089:</w:t>
      </w:r>
    </w:p>
    <w:p>
      <w:r>
        <w:t>Question : "Jan had some Mango. Patricia gave him 9 more. Now Jan has 12 Mango. How many Mango did Jan have in the first?"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1090:</w:t>
      </w:r>
    </w:p>
    <w:p>
      <w:r>
        <w:t>Question : "Clara had some Doll. Sue gave him 3 more. Now Clara has 48 Doll. How many Doll did Clara have earlier?"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1091:</w:t>
      </w:r>
    </w:p>
    <w:p>
      <w:r>
        <w:t>Question : "Irene had some watermelon. James gave him 3 more. Now Irene has 50 watermelon. How many watermelon did Irene have at first?"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1092:</w:t>
      </w:r>
    </w:p>
    <w:p>
      <w:r>
        <w:t>Question : "Kevin had some Beg. Goldie gave him 8 more. Now Kevin has 27 Beg. How many Beg did Kevin have initially?"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1093:</w:t>
      </w:r>
    </w:p>
    <w:p>
      <w:r>
        <w:t>Question : "John had some strawberry. Frank gave him 9 more. Now John has 21 strawberry. How many strawberry did John have initially?"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1094:</w:t>
      </w:r>
    </w:p>
    <w:p>
      <w:r>
        <w:t>Question : "Yuki had some quince. Sandra gave him 2 more. Now Yuki has 15 quince. How many quince did Yuki have incipiently?"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1095:</w:t>
      </w:r>
    </w:p>
    <w:p>
      <w:r>
        <w:t>Question : "Patrick had some Mango. Douglas gave him 1 more. Now Patrick has 29 Mango. How many Mango did Patrick have initially?"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1096:</w:t>
      </w:r>
    </w:p>
    <w:p>
      <w:r>
        <w:t>Question : "Sean had some apple. Jack gave him 2 more. Now Sean has 26 apple. How many apple did Sean have to begin with?"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1097:</w:t>
      </w:r>
    </w:p>
    <w:p>
      <w:r>
        <w:t>Question : "Christopher had some apricot. Michael gave him 6 more. Now Christopher has 18 apricot. How many apricot did Christopher have to begin with?"</w:t>
      </w:r>
    </w:p>
    <w:p>
      <w:r>
        <w:t>Equation : " X = 18 - 6"</w:t>
      </w:r>
    </w:p>
    <w:p>
      <w:r>
        <w:t xml:space="preserve">Answer : "12" </w:t>
        <w:br/>
        <w:t>}</w:t>
      </w:r>
    </w:p>
    <w:p>
      <w:r>
        <w:t>{</w:t>
        <w:br/>
        <w:t>Index 1098:</w:t>
      </w:r>
    </w:p>
    <w:p>
      <w:r>
        <w:t>Question : "Henry had some Press. Sandra gave him 4 more. Now Henry has 32 Press. How many Press did Henry have incipiently?"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1099:</w:t>
      </w:r>
    </w:p>
    <w:p>
      <w:r>
        <w:t>Question : "Jessica had some coconut. Joseph gave him 4 more. Now Jessica has 30 coconut. How many coconut did Jessica have primitively?"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1100:</w:t>
      </w:r>
    </w:p>
    <w:p>
      <w:r>
        <w:t>Question : "Donna had some Bread. Kevin gave him 5 more. Now Donna has 11 Bread. How many Bread did Donna have earlier?"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1101:</w:t>
      </w:r>
    </w:p>
    <w:p>
      <w:r>
        <w:t>Question : "Chris had some avocado. Victor gave him 9 more. Now Chris has 17 avocado. How many avocado did Chris have primitively?"</w:t>
      </w:r>
    </w:p>
    <w:p>
      <w:r>
        <w:t>Equation : " X = 17 - 9"</w:t>
      </w:r>
    </w:p>
    <w:p>
      <w:r>
        <w:t xml:space="preserve">Answer : "8" </w:t>
        <w:br/>
        <w:t>}</w:t>
      </w:r>
    </w:p>
    <w:p>
      <w:r>
        <w:t>{</w:t>
        <w:br/>
        <w:t>Index 1102:</w:t>
      </w:r>
    </w:p>
    <w:p>
      <w:r>
        <w:t>Question : "Lucila had some Banana. Christina gave him 3 more. Now Lucila has 28 Banana. How many Banana did Lucila have incipiently?"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1103:</w:t>
      </w:r>
    </w:p>
    <w:p>
      <w:r>
        <w:t>Question : "Norman had some Doll. Cynthia gave him 5 more. Now Norman has 34 Doll. How many Doll did Norman have incipiently?"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1104:</w:t>
      </w:r>
    </w:p>
    <w:p>
      <w:r>
        <w:t>Question : "Mike had some Book. Don gave him 6 more. Now Mike has 34 Book. How many Book did Mike have in the beginning?"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1105:</w:t>
      </w:r>
    </w:p>
    <w:p>
      <w:r>
        <w:t>Question : "Jimmy had some kiwi(fruit). Judy gave him 4 more. Now Jimmy has 17 kiwi(fruit). How many kiwi(fruit) did Jimmy have at first?"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1106:</w:t>
      </w:r>
    </w:p>
    <w:p>
      <w:r>
        <w:t>Question : "Regina had some Book. Collette gave him 4 more. Now Regina has 13 Book. How many Book did Regina have in the beginning?"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1107:</w:t>
      </w:r>
    </w:p>
    <w:p>
      <w:r>
        <w:t>Question : "Marilyn had some Beg. Gary gave him 7 more. Now Marilyn has 23 Beg. How many Beg did Marilyn have in the beginning?"</w:t>
      </w:r>
    </w:p>
    <w:p>
      <w:r>
        <w:t>Equation : " X = 23 - 7"</w:t>
      </w:r>
    </w:p>
    <w:p>
      <w:r>
        <w:t xml:space="preserve">Answer : "16" </w:t>
        <w:br/>
        <w:t>}</w:t>
      </w:r>
    </w:p>
    <w:p>
      <w:r>
        <w:t>{</w:t>
        <w:br/>
        <w:t>Index 1108:</w:t>
      </w:r>
    </w:p>
    <w:p>
      <w:r>
        <w:t>Question : "Gregory had some blackberry. Terri gave him 8 more. Now Gregory has 27 blackberry. How many blackberry did Gregory have originally?"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1109:</w:t>
      </w:r>
    </w:p>
    <w:p>
      <w:r>
        <w:t>Question : "Mindy had some Mango. Dianne gave him 5 more. Now Mindy has 26 Mango. How many Mango did Mindy have originally?"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1110:</w:t>
      </w:r>
    </w:p>
    <w:p>
      <w:r>
        <w:t>Question : "Donna had some kiwi(fruit). Robert gave him 3 more. Now Donna has 13 kiwi(fruit). How many kiwi(fruit) did Donna have in the beginning?"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1111:</w:t>
      </w:r>
    </w:p>
    <w:p>
      <w:r>
        <w:t>Question : "Justin had some Pen. Stephen gave him 7 more. Now Justin has 46 Pen. How many Pen did Justin have initially?"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1112:</w:t>
      </w:r>
    </w:p>
    <w:p>
      <w:r>
        <w:t>Question : "Lester had some blackberry. Paul gave him 1 more. Now Lester has 27 blackberry. How many blackberry did Lester have primitively?"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1113:</w:t>
      </w:r>
    </w:p>
    <w:p>
      <w:r>
        <w:t>Question : "Sherry had some Box. Bessie gave him 8 more. Now Sherry has 24 Box. How many Box did Sherry have in the first?"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1114:</w:t>
      </w:r>
    </w:p>
    <w:p>
      <w:r>
        <w:t>Question : "Melinda had some nectarine. Alishia gave him 5 more. Now Melinda has 38 nectarine. How many nectarine did Melinda have initially?"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1115:</w:t>
      </w:r>
    </w:p>
    <w:p>
      <w:r>
        <w:t>Question : "Raymond had some strawberry. Consuelo gave him 7 more. Now Raymond has 28 strawberry. How many strawberry did Raymond have earlier?"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1116:</w:t>
      </w:r>
    </w:p>
    <w:p>
      <w:r>
        <w:t>Question : "Leonard had some apple. Doris gave him 6 more. Now Leonard has 28 apple. How many apple did Leonard have earlier?"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1117:</w:t>
      </w:r>
    </w:p>
    <w:p>
      <w:r>
        <w:t>Question : "Adam had some lime. Eunice gave him 8 more. Now Adam has 33 lime. How many lime did Adam have at first?"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1118:</w:t>
      </w:r>
    </w:p>
    <w:p>
      <w:r>
        <w:t>Question : "Kristi had some Mango. Timothy gave him 8 more. Now Kristi has 30 Mango. How many Mango did Kristi have earlier?"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1119:</w:t>
      </w:r>
    </w:p>
    <w:p>
      <w:r>
        <w:t>Question : "Jason had some quince. Ulysses gave him 3 more. Now Jason has 22 quince. How many quince did Jason have earlier?"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1120:</w:t>
      </w:r>
    </w:p>
    <w:p>
      <w:r>
        <w:t>Question : "Jonathan had some lychee. Hannah gave him 7 more. Now Jonathan has 48 lychee. How many lychee did Jonathan have to begin with?"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1121:</w:t>
      </w:r>
    </w:p>
    <w:p>
      <w:r>
        <w:t>Question : "Clint had some quince. Kerry gave him 7 more. Now Clint has 48 quince. How many quince did Clint have earlier?"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1122:</w:t>
      </w:r>
    </w:p>
    <w:p>
      <w:r>
        <w:t>Question : "Janet had some Mango. Shawn gave him 9 more. Now Janet has 26 Mango. How many Mango did Janet have in the first?"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1123:</w:t>
      </w:r>
    </w:p>
    <w:p>
      <w:r>
        <w:t>Question : "Christy had some lemon. Marsha gave him 3 more. Now Christy has 16 lemon. How many lemon did Christy have initially?"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1124:</w:t>
      </w:r>
    </w:p>
    <w:p>
      <w:r>
        <w:t>Question : "Anthony had some Chocolate. Shaun gave him 9 more. Now Anthony has 24 Chocolate. How many Chocolate did Anthony have originally?"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1125:</w:t>
      </w:r>
    </w:p>
    <w:p>
      <w:r>
        <w:t>Question : "Harold had some Chocolate. Jose gave him 6 more. Now Harold has 43 Chocolate. How many Chocolate did Harold have initially?"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1126:</w:t>
      </w:r>
    </w:p>
    <w:p>
      <w:r>
        <w:t>Question : "Iris had some Beg. Hattie gave him 3 more. Now Iris has 31 Beg. How many Beg did Iris have in the first?"</w:t>
      </w:r>
    </w:p>
    <w:p>
      <w:r>
        <w:t>Equation : " X = 31 - 3"</w:t>
      </w:r>
    </w:p>
    <w:p>
      <w:r>
        <w:t xml:space="preserve">Answer : "28" </w:t>
        <w:br/>
        <w:t>}</w:t>
      </w:r>
    </w:p>
    <w:p>
      <w:r>
        <w:t>{</w:t>
        <w:br/>
        <w:t>Index 1127:</w:t>
      </w:r>
    </w:p>
    <w:p>
      <w:r>
        <w:t>Question : "Ethel had some pineapple. Bill gave him 4 more. Now Ethel has 15 pineapple. How many pineapple did Ethel have incipiently?"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1128:</w:t>
      </w:r>
    </w:p>
    <w:p>
      <w:r>
        <w:t>Question : "Carolyn had some pineapple. Charles gave him 4 more. Now Carolyn has 18 pineapple. How many pineapple did Carolyn have incipiently?"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1129:</w:t>
      </w:r>
    </w:p>
    <w:p>
      <w:r>
        <w:t>Question : "Bertha had some Flower. Jeffery gave him 9 more. Now Bertha has 39 Flower. How many Flower did Bertha have in the first?"</w:t>
      </w:r>
    </w:p>
    <w:p>
      <w:r>
        <w:t>Equation : " X = 39 - 9"</w:t>
      </w:r>
    </w:p>
    <w:p>
      <w:r>
        <w:t xml:space="preserve">Answer : "30" </w:t>
        <w:br/>
        <w:t>}</w:t>
      </w:r>
    </w:p>
    <w:p>
      <w:r>
        <w:t>{</w:t>
        <w:br/>
        <w:t>Index 1130:</w:t>
      </w:r>
    </w:p>
    <w:p>
      <w:r>
        <w:t>Question : "Jeremy had some Watch. George gave him 3 more. Now Jeremy has 19 Watch. How many Watch did Jeremy have initially?"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1131:</w:t>
      </w:r>
    </w:p>
    <w:p>
      <w:r>
        <w:t>Question : "Shawn had some Flower. David gave him 5 more. Now Shawn has 28 Flower. How many Flower did Shawn have earlier?"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1132:</w:t>
      </w:r>
    </w:p>
    <w:p>
      <w:r>
        <w:t>Question : "Leisa had some Bread. Wayne gave him 1 more. Now Leisa has 50 Bread. How many Bread did Leisa have in the first?"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1133:</w:t>
      </w:r>
    </w:p>
    <w:p>
      <w:r>
        <w:t>Question : "John had some lemon. Regina gave him 5 more. Now John has 49 lemon. How many lemon did John have at first?"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1134:</w:t>
      </w:r>
    </w:p>
    <w:p>
      <w:r>
        <w:t>Question : "Randy had some orange. David gave him 6 more. Now Randy has 36 orange. How many orange did Randy have primitively?"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1135:</w:t>
      </w:r>
    </w:p>
    <w:p>
      <w:r>
        <w:t>Question : "Jessica had some Car. James gave him 1 more. Now Jessica has 36 Car. How many Car did Jessica have in the first?"</w:t>
      </w:r>
    </w:p>
    <w:p>
      <w:r>
        <w:t>Equation : " X = 36 - 1"</w:t>
      </w:r>
    </w:p>
    <w:p>
      <w:r>
        <w:t xml:space="preserve">Answer : "35" </w:t>
        <w:br/>
        <w:t>}</w:t>
      </w:r>
    </w:p>
    <w:p>
      <w:r>
        <w:t>{</w:t>
        <w:br/>
        <w:t>Index 1136:</w:t>
      </w:r>
    </w:p>
    <w:p>
      <w:r>
        <w:t>Question : "Verna had some watermelon. Hattie gave him 4 more. Now Verna has 38 watermelon. How many watermelon did Verna have in the first?"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1137:</w:t>
      </w:r>
    </w:p>
    <w:p>
      <w:r>
        <w:t>Question : "Jennifer had some lemon. Elizabeth gave him 4 more. Now Jennifer has 48 lemon. How many lemon did Jennifer have in the beginning?"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1138:</w:t>
      </w:r>
    </w:p>
    <w:p>
      <w:r>
        <w:t>Question : "Linda had some toy. Ruby gave him 6 more. Now Linda has 45 toy. How many toy did Linda have initially?"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1139:</w:t>
      </w:r>
    </w:p>
    <w:p>
      <w:r>
        <w:t>Question : "Thomas had some lime. Louise gave him 4 more. Now Thomas has 47 lime. How many lime did Thomas have earlier?"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1140:</w:t>
      </w:r>
    </w:p>
    <w:p>
      <w:r>
        <w:t>Question : "William had some apple. Bessie gave him 5 more. Now William has 14 apple. How many apple did William have originally?"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1141:</w:t>
      </w:r>
    </w:p>
    <w:p>
      <w:r>
        <w:t>Question : "Linda had some orange. Leisa gave him 3 more. Now Linda has 38 orange. How many orange did Linda have primitively?"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1142:</w:t>
      </w:r>
    </w:p>
    <w:p>
      <w:r>
        <w:t>Question : "Melvin had some blueberry. Lorraine gave him 3 more. Now Melvin has 28 blueberry. How many blueberry did Melvin have initially?"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1143:</w:t>
      </w:r>
    </w:p>
    <w:p>
      <w:r>
        <w:t>Question : "Sonya had some banana. Wanda gave him 4 more. Now Sonya has 29 banana. How many banana did Sonya have initially?"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1144:</w:t>
      </w:r>
    </w:p>
    <w:p>
      <w:r>
        <w:t>Question : "Manuel had some Chocolate. Ernesto gave him 1 more. Now Manuel has 26 Chocolate. How many Chocolate did Manuel have at first?"</w:t>
      </w:r>
    </w:p>
    <w:p>
      <w:r>
        <w:t>Equation : " X = 26 - 1"</w:t>
      </w:r>
    </w:p>
    <w:p>
      <w:r>
        <w:t xml:space="preserve">Answer : "25" </w:t>
        <w:br/>
        <w:t>}</w:t>
      </w:r>
    </w:p>
    <w:p>
      <w:r>
        <w:t>{</w:t>
        <w:br/>
        <w:t>Index 1145:</w:t>
      </w:r>
    </w:p>
    <w:p>
      <w:r>
        <w:t>Question : "Mark had some Mango. Sara gave him 4 more. Now Mark has 37 Mango. How many Mango did Mark have primitively?"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1146:</w:t>
      </w:r>
    </w:p>
    <w:p>
      <w:r>
        <w:t>Question : "Sue had some Mango. Michael gave him 3 more. Now Sue has 14 Mango. How many Mango did Sue have originally?"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1147:</w:t>
      </w:r>
    </w:p>
    <w:p>
      <w:r>
        <w:t>Question : "Madeline had some raspberry. Matthew gave him 3 more. Now Madeline has 38 raspberry. How many raspberry did Madeline have initially?"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1148:</w:t>
      </w:r>
    </w:p>
    <w:p>
      <w:r>
        <w:t>Question : "Jason had some Flower. Marie gave him 9 more. Now Jason has 12 Flower. How many Flower did Jason have originally?"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1149:</w:t>
      </w:r>
    </w:p>
    <w:p>
      <w:r>
        <w:t>Question : "Debbie had some Biscuit. Robert gave him 6 more. Now Debbie has 42 Biscuit. How many Biscuit did Debbie have to begin with?"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1150:</w:t>
      </w:r>
    </w:p>
    <w:p>
      <w:r>
        <w:t>Question : "Elise had some coconut. Steven gave him 1 more. Now Elise has 47 coconut. How many coconut did Elise have earlier?"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1151:</w:t>
      </w:r>
    </w:p>
    <w:p>
      <w:r>
        <w:t>Question : "Benjamin had some Box. Vanessa gave him 6 more. Now Benjamin has 27 Box. How many Box did Benjamin have originally?"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1152:</w:t>
      </w:r>
    </w:p>
    <w:p>
      <w:r>
        <w:t>Question : "Clifton had some apricot. Harvey gave him 9 more. Now Clifton has 40 apricot. How many apricot did Clifton have in the beginning?"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1153:</w:t>
      </w:r>
    </w:p>
    <w:p>
      <w:r>
        <w:t>Question : "Lael had some toy. Bonnie gave him 1 more. Now Lael has 29 toy. How many toy did Lael have initially?"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1154:</w:t>
      </w:r>
    </w:p>
    <w:p>
      <w:r>
        <w:t>Question : "Shirley had some fig. Anne gave him 7 more. Now Shirley has 13 fig. How many fig did Shirley have incipiently?"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1155:</w:t>
      </w:r>
    </w:p>
    <w:p>
      <w:r>
        <w:t>Question : "Jeffrey had some Box. Lila gave him 6 more. Now Jeffrey has 21 Box. How many Box did Jeffrey have incipiently?"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1156:</w:t>
      </w:r>
    </w:p>
    <w:p>
      <w:r>
        <w:t>Question : "Sherry had some kiwi(fruit). Gerald gave him 4 more. Now Sherry has 35 kiwi(fruit). How many kiwi(fruit) did Sherry have originally?"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1157:</w:t>
      </w:r>
    </w:p>
    <w:p>
      <w:r>
        <w:t>Question : "Evelyn had some watermelon. Kenneth gave him 7 more. Now Evelyn has 19 watermelon. How many watermelon did Evelyn have in the first?"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1158:</w:t>
      </w:r>
    </w:p>
    <w:p>
      <w:r>
        <w:t>Question : "Joseph had some mango. Lisa gave him 2 more. Now Joseph has 28 mango. How many mango did Joseph have primitively?"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1159:</w:t>
      </w:r>
    </w:p>
    <w:p>
      <w:r>
        <w:t>Question : "Richard had some nectarine. Gary gave him 4 more. Now Richard has 20 nectarine. How many nectarine did Richard have incipiently?"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1160:</w:t>
      </w:r>
    </w:p>
    <w:p>
      <w:r>
        <w:t>Question : "Ella had some Pen. Regina gave him 8 more. Now Ella has 43 Pen. How many Pen did Ella have incipiently?"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1161:</w:t>
      </w:r>
    </w:p>
    <w:p>
      <w:r>
        <w:t>Question : "Amber had some cherry. Jo gave him 2 more. Now Amber has 47 cherry. How many cherry did Amber have originally?"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1162:</w:t>
      </w:r>
    </w:p>
    <w:p>
      <w:r>
        <w:t>Question : "Helen had some kiwi(fruit). Anne gave him 3 more. Now Helen has 23 kiwi(fruit). How many kiwi(fruit) did Helen have primitively?"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1163:</w:t>
      </w:r>
    </w:p>
    <w:p>
      <w:r>
        <w:t>Question : "Raul had some lychee. Patricia gave him 3 more. Now Raul has 23 lychee. How many lychee did Raul have primitively?"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1164:</w:t>
      </w:r>
    </w:p>
    <w:p>
      <w:r>
        <w:t>Question : "Keith had some orange. Tina gave him 3 more. Now Keith has 16 orange. How many orange did Keith have at first?"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1165:</w:t>
      </w:r>
    </w:p>
    <w:p>
      <w:r>
        <w:t>Question : "Gertrude had some Mango. Joseph gave him 8 more. Now Gertrude has 36 Mango. How many Mango did Gertrude have in the beginning?"</w:t>
      </w:r>
    </w:p>
    <w:p>
      <w:r>
        <w:t>Equation : " X = 36 - 8"</w:t>
      </w:r>
    </w:p>
    <w:p>
      <w:r>
        <w:t xml:space="preserve">Answer : "28" </w:t>
        <w:br/>
        <w:t>}</w:t>
      </w:r>
    </w:p>
    <w:p>
      <w:r>
        <w:t>{</w:t>
        <w:br/>
        <w:t>Index 1166:</w:t>
      </w:r>
    </w:p>
    <w:p>
      <w:r>
        <w:t>Question : "Mary had some raspberry. Jane gave him 3 more. Now Mary has 33 raspberry. How many raspberry did Mary have incipiently?"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1167:</w:t>
      </w:r>
    </w:p>
    <w:p>
      <w:r>
        <w:t>Question : "Suzanne had some raspberry. Jeanette gave him 6 more. Now Suzanne has 41 raspberry. How many raspberry did Suzanne have initially?"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1168:</w:t>
      </w:r>
    </w:p>
    <w:p>
      <w:r>
        <w:t>Question : "Erin had some fig. Felipe gave him 7 more. Now Erin has 26 fig. How many fig did Erin have incipiently?"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1169:</w:t>
      </w:r>
    </w:p>
    <w:p>
      <w:r>
        <w:t>Question : "Crystal had some strawberry. Betty gave him 1 more. Now Crystal has 19 strawberry. How many strawberry did Crystal have earlier?"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1170:</w:t>
      </w:r>
    </w:p>
    <w:p>
      <w:r>
        <w:t>Question : "Maria had some Pen. Daisy gave him 9 more. Now Maria has 23 Pen. How many Pen did Maria have originally?"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1171:</w:t>
      </w:r>
    </w:p>
    <w:p>
      <w:r>
        <w:t>Question : "Daisy had some Watch. Rachel gave him 1 more. Now Daisy has 11 Watch. How many Watch did Daisy have in the first?"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1172:</w:t>
      </w:r>
    </w:p>
    <w:p>
      <w:r>
        <w:t>Question : "Dora had some blueberry. Paul gave him 7 more. Now Dora has 15 blueberry. How many blueberry did Dora have earlier?"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1173:</w:t>
      </w:r>
    </w:p>
    <w:p>
      <w:r>
        <w:t>Question : "Karen had some apple. Richard gave him 4 more. Now Karen has 23 apple. How many apple did Karen have to begin with?"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1174:</w:t>
      </w:r>
    </w:p>
    <w:p>
      <w:r>
        <w:t>Question : "Viola had some Pen. Robin gave him 7 more. Now Viola has 11 Pen. How many Pen did Viola have in the first?"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1175:</w:t>
      </w:r>
    </w:p>
    <w:p>
      <w:r>
        <w:t>Question : "Gregory had some Bread. Eugene gave him 9 more. Now Gregory has 49 Bread. How many Bread did Gregory have at first?"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1176:</w:t>
      </w:r>
    </w:p>
    <w:p>
      <w:r>
        <w:t>Question : "David had some toy. Paul gave him 7 more. Now David has 37 toy. How many toy did David have originally?"</w:t>
      </w:r>
    </w:p>
    <w:p>
      <w:r>
        <w:t>Equation : " X = 37 - 7"</w:t>
      </w:r>
    </w:p>
    <w:p>
      <w:r>
        <w:t xml:space="preserve">Answer : "30" </w:t>
        <w:br/>
        <w:t>}</w:t>
      </w:r>
    </w:p>
    <w:p>
      <w:r>
        <w:t>{</w:t>
        <w:br/>
        <w:t>Index 1177:</w:t>
      </w:r>
    </w:p>
    <w:p>
      <w:r>
        <w:t>Question : "Timothy had some peach. Agnes gave him 4 more. Now Timothy has 25 peach. How many peach did Timothy have initially?"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1178:</w:t>
      </w:r>
    </w:p>
    <w:p>
      <w:r>
        <w:t>Question : "Frank had some lychee. Edward gave him 8 more. Now Frank has 47 lychee. How many lychee did Frank have at first?"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1179:</w:t>
      </w:r>
    </w:p>
    <w:p>
      <w:r>
        <w:t>Question : "Patrick had some toy. Margery gave him 9 more. Now Patrick has 50 toy. How many toy did Patrick have at first?"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1180:</w:t>
      </w:r>
    </w:p>
    <w:p>
      <w:r>
        <w:t>Question : "Rey had some Box. Jeremy gave him 7 more. Now Rey has 31 Box. How many Box did Rey have to begin with?"</w:t>
      </w:r>
    </w:p>
    <w:p>
      <w:r>
        <w:t>Equation : " X = 31 - 7"</w:t>
      </w:r>
    </w:p>
    <w:p>
      <w:r>
        <w:t xml:space="preserve">Answer : "24" </w:t>
        <w:br/>
        <w:t>}</w:t>
      </w:r>
    </w:p>
    <w:p>
      <w:r>
        <w:t>{</w:t>
        <w:br/>
        <w:t>Index 1181:</w:t>
      </w:r>
    </w:p>
    <w:p>
      <w:r>
        <w:t>Question : "Elizabeth had some orange. Irene gave him 5 more. Now Elizabeth has 46 orange. How many orange did Elizabeth have originally?"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1182:</w:t>
      </w:r>
    </w:p>
    <w:p>
      <w:r>
        <w:t>Question : "Michael had some peach. Nathan gave him 3 more. Now Michael has 35 peach. How many peach did Michael have primitively?"</w:t>
      </w:r>
    </w:p>
    <w:p>
      <w:r>
        <w:t>Equation : " X = 35 - 3"</w:t>
      </w:r>
    </w:p>
    <w:p>
      <w:r>
        <w:t xml:space="preserve">Answer : "32" </w:t>
        <w:br/>
        <w:t>}</w:t>
      </w:r>
    </w:p>
    <w:p>
      <w:r>
        <w:t>{</w:t>
        <w:br/>
        <w:t>Index 1183:</w:t>
      </w:r>
    </w:p>
    <w:p>
      <w:r>
        <w:t>Question : "Betty had some Bread. Roy gave him 5 more. Now Betty has 28 Bread. How many Bread did Betty have initially?"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1184:</w:t>
      </w:r>
    </w:p>
    <w:p>
      <w:r>
        <w:t>Question : "Laurel had some Biscuit. Machelle gave him 1 more. Now Laurel has 31 Biscuit. How many Biscuit did Laurel have at first?"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1185:</w:t>
      </w:r>
    </w:p>
    <w:p>
      <w:r>
        <w:t>Question : "Joseph had some raspberry. George gave him 5 more. Now Joseph has 32 raspberry. How many raspberry did Joseph have incipiently?"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1186:</w:t>
      </w:r>
    </w:p>
    <w:p>
      <w:r>
        <w:t>Question : "James had some Pen. David gave him 7 more. Now James has 49 Pen. How many Pen did James have to begin with?"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1187:</w:t>
      </w:r>
    </w:p>
    <w:p>
      <w:r>
        <w:t>Question : "Virgil had some cherry. Delilah gave him 4 more. Now Virgil has 49 cherry. How many cherry did Virgil have originally?"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1188:</w:t>
      </w:r>
    </w:p>
    <w:p>
      <w:r>
        <w:t>Question : "Patricia had some Mango. Patricia gave him 1 more. Now Patricia has 36 Mango. How many Mango did Patricia have to begin with?"</w:t>
      </w:r>
    </w:p>
    <w:p>
      <w:r>
        <w:t>Equation : " X = 36 - 1"</w:t>
      </w:r>
    </w:p>
    <w:p>
      <w:r>
        <w:t xml:space="preserve">Answer : "35" </w:t>
        <w:br/>
        <w:t>}</w:t>
      </w:r>
    </w:p>
    <w:p>
      <w:r>
        <w:t>{</w:t>
        <w:br/>
        <w:t>Index 1189:</w:t>
      </w:r>
    </w:p>
    <w:p>
      <w:r>
        <w:t>Question : "Casey had some Box. George gave him 8 more. Now Casey has 22 Box. How many Box did Casey have in the first?"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1190:</w:t>
      </w:r>
    </w:p>
    <w:p>
      <w:r>
        <w:t>Question : "James had some papaya. Anna gave him 4 more. Now James has 23 papaya. How many papaya did James have initially?"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1191:</w:t>
      </w:r>
    </w:p>
    <w:p>
      <w:r>
        <w:t>Question : "Eva had some quince. Rosa gave him 9 more. Now Eva has 30 quince. How many quince did Eva have initially?"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1192:</w:t>
      </w:r>
    </w:p>
    <w:p>
      <w:r>
        <w:t>Question : "Reggie had some coconut. Brandi gave him 7 more. Now Reggie has 39 coconut. How many coconut did Reggie have at first?"</w:t>
      </w:r>
    </w:p>
    <w:p>
      <w:r>
        <w:t>Equation : " X = 39 - 7"</w:t>
      </w:r>
    </w:p>
    <w:p>
      <w:r>
        <w:t xml:space="preserve">Answer : "32" </w:t>
        <w:br/>
        <w:t>}</w:t>
      </w:r>
    </w:p>
    <w:p>
      <w:r>
        <w:t>{</w:t>
        <w:br/>
        <w:t>Index 1193:</w:t>
      </w:r>
    </w:p>
    <w:p>
      <w:r>
        <w:t>Question : "Jeanette had some banana. Juanita gave him 4 more. Now Jeanette has 12 banana. How many banana did Jeanette have to begin with?"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1194:</w:t>
      </w:r>
    </w:p>
    <w:p>
      <w:r>
        <w:t>Question : "Madeline had some apricot. Paul gave him 1 more. Now Madeline has 28 apricot. How many apricot did Madeline have at first?"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1195:</w:t>
      </w:r>
    </w:p>
    <w:p>
      <w:r>
        <w:t>Question : "Maria had some lime. Rickey gave him 8 more. Now Maria has 49 lime. How many lime did Maria have at first?"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1196:</w:t>
      </w:r>
    </w:p>
    <w:p>
      <w:r>
        <w:t>Question : "Ryan had some blueberry. Leslie gave him 9 more. Now Ryan has 45 blueberry. How many blueberry did Ryan have to begin with?"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1197:</w:t>
      </w:r>
    </w:p>
    <w:p>
      <w:r>
        <w:t>Question : "Richard had some Chocolate. Alice gave him 3 more. Now Richard has 50 Chocolate. How many Chocolate did Richard have earlier?"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1198:</w:t>
      </w:r>
    </w:p>
    <w:p>
      <w:r>
        <w:t>Question : "Sadie had some plum. Tammy gave him 3 more. Now Sadie has 19 plum. How many plum did Sadie have incipiently?"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1199:</w:t>
      </w:r>
    </w:p>
    <w:p>
      <w:r>
        <w:t>Question : "Elmer had some Watch. Bobby gave him 9 more. Now Elmer has 22 Watch. How many Watch did Elmer have originally?"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1200:</w:t>
      </w:r>
    </w:p>
    <w:p>
      <w:r>
        <w:t>Question : "May had some Doll. Daniel gave him 6 more. Now May has 39 Doll. How many Doll did May have at first?"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1201:</w:t>
      </w:r>
    </w:p>
    <w:p>
      <w:r>
        <w:t>Question : "Carmon had some Mango. Tracy gave him 3 more. Now Carmon has 40 Mango. How many Mango did Carmon have initially?"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1202:</w:t>
      </w:r>
    </w:p>
    <w:p>
      <w:r>
        <w:t>Question : "Sondra had some coconut. Billy gave him 5 more. Now Sondra has 41 coconut. How many coconut did Sondra have primitively?"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1203:</w:t>
      </w:r>
    </w:p>
    <w:p>
      <w:r>
        <w:t>Question : "Adam had some pineapple. Paul gave him 1 more. Now Adam has 35 pineapple. How many pineapple did Adam have originally?"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1204:</w:t>
      </w:r>
    </w:p>
    <w:p>
      <w:r>
        <w:t>Question : "Elizabeth had some pineapple. Calvin gave him 9 more. Now Elizabeth has 46 pineapple. How many pineapple did Elizabeth have in the beginning?"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1205:</w:t>
      </w:r>
    </w:p>
    <w:p>
      <w:r>
        <w:t>Question : "Jamie had some fig. Laverne gave him 8 more. Now Jamie has 15 fig. How many fig did Jamie have to begin with?"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1206:</w:t>
      </w:r>
    </w:p>
    <w:p>
      <w:r>
        <w:t>Question : "Jerry had some Bread. Rosalyn gave him 2 more. Now Jerry has 35 Bread. How many Bread did Jerry have earlier?"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1207:</w:t>
      </w:r>
    </w:p>
    <w:p>
      <w:r>
        <w:t>Question : "Bernice had some lime. Dennis gave him 5 more. Now Bernice has 31 lime. How many lime did Bernice have in the beginning?"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1208:</w:t>
      </w:r>
    </w:p>
    <w:p>
      <w:r>
        <w:t>Question : "Carlos had some Flower. Everett gave him 6 more. Now Carlos has 28 Flower. How many Flower did Carlos have in the beginning?"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1209:</w:t>
      </w:r>
    </w:p>
    <w:p>
      <w:r>
        <w:t>Question : "Linda had some Flower. Charlie gave him 3 more. Now Linda has 28 Flower. How many Flower did Linda have in the beginning?"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1210:</w:t>
      </w:r>
    </w:p>
    <w:p>
      <w:r>
        <w:t>Question : "Paul had some peach. Linda gave him 7 more. Now Paul has 27 peach. How many peach did Paul have incipiently?"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1211:</w:t>
      </w:r>
    </w:p>
    <w:p>
      <w:r>
        <w:t>Question : "Rhonda had some apple. Lloyd gave him 1 more. Now Rhonda has 17 apple. How many apple did Rhonda have earlier?"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1212:</w:t>
      </w:r>
    </w:p>
    <w:p>
      <w:r>
        <w:t>Question : "Karen had some nectarine. David gave him 5 more. Now Karen has 25 nectarine. How many nectarine did Karen have incipiently?"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1213:</w:t>
      </w:r>
    </w:p>
    <w:p>
      <w:r>
        <w:t>Question : "Carmen had some kiwi(fruit). Lewis gave him 7 more. Now Carmen has 30 kiwi(fruit). How many kiwi(fruit) did Carmen have initially?"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1214:</w:t>
      </w:r>
    </w:p>
    <w:p>
      <w:r>
        <w:t>Question : "Jay had some Biscuit. Richard gave him 3 more. Now Jay has 15 Biscuit. How many Biscuit did Jay have incipiently?"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1215:</w:t>
      </w:r>
    </w:p>
    <w:p>
      <w:r>
        <w:t>Question : "Linda had some cherry. Matthew gave him 9 more. Now Linda has 20 cherry. How many cherry did Linda have earlier?"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1216:</w:t>
      </w:r>
    </w:p>
    <w:p>
      <w:r>
        <w:t>Question : "Sharee had some orange. Paula gave him 9 more. Now Sharee has 25 orange. How many orange did Sharee have to begin with?"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1217:</w:t>
      </w:r>
    </w:p>
    <w:p>
      <w:r>
        <w:t>Question : "Jeanette had some toy. Mary gave him 7 more. Now Jeanette has 24 toy. How many toy did Jeanette have initially?"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1218:</w:t>
      </w:r>
    </w:p>
    <w:p>
      <w:r>
        <w:t>Question : "Michael had some avocado. Stephanie gave him 3 more. Now Michael has 36 avocado. How many avocado did Michael have incipiently?"</w:t>
      </w:r>
    </w:p>
    <w:p>
      <w:r>
        <w:t>Equation : " X = 36 - 3"</w:t>
      </w:r>
    </w:p>
    <w:p>
      <w:r>
        <w:t xml:space="preserve">Answer : "33" </w:t>
        <w:br/>
        <w:t>}</w:t>
      </w:r>
    </w:p>
    <w:p>
      <w:r>
        <w:t>{</w:t>
        <w:br/>
        <w:t>Index 1219:</w:t>
      </w:r>
    </w:p>
    <w:p>
      <w:r>
        <w:t>Question : "Brady had some Bread. Cynthia gave him 3 more. Now Brady has 41 Bread. How many Bread did Brady have incipiently?"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1220:</w:t>
      </w:r>
    </w:p>
    <w:p>
      <w:r>
        <w:t>Question : "Sharon had some Pen. Andrew gave him 7 more. Now Sharon has 38 Pen. How many Pen did Sharon have in the beginning?"</w:t>
      </w:r>
    </w:p>
    <w:p>
      <w:r>
        <w:t>Equation : " X = 38 - 7"</w:t>
      </w:r>
    </w:p>
    <w:p>
      <w:r>
        <w:t xml:space="preserve">Answer : "31" </w:t>
        <w:br/>
        <w:t>}</w:t>
      </w:r>
    </w:p>
    <w:p>
      <w:r>
        <w:t>{</w:t>
        <w:br/>
        <w:t>Index 1221:</w:t>
      </w:r>
    </w:p>
    <w:p>
      <w:r>
        <w:t>Question : "Kris had some Press. Luis gave him 8 more. Now Kris has 12 Press. How many Press did Kris have to begin with?"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1222:</w:t>
      </w:r>
    </w:p>
    <w:p>
      <w:r>
        <w:t>Question : "Claire had some apple. Christopher gave him 1 more. Now Claire has 11 apple. How many apple did Claire have in the first?"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1223:</w:t>
      </w:r>
    </w:p>
    <w:p>
      <w:r>
        <w:t>Question : "Dorothy had some mango. Harold gave him 4 more. Now Dorothy has 10 mango. How many mango did Dorothy have in the first?"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1224:</w:t>
      </w:r>
    </w:p>
    <w:p>
      <w:r>
        <w:t>Question : "Roberto had some Flower. Martha gave him 8 more. Now Roberto has 40 Flower. How many Flower did Roberto have earlier?"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1225:</w:t>
      </w:r>
    </w:p>
    <w:p>
      <w:r>
        <w:t>Question : "Carol had some papaya. Jeanette gave him 8 more. Now Carol has 16 papaya. How many papaya did Carol have to begin with?"</w:t>
      </w:r>
    </w:p>
    <w:p>
      <w:r>
        <w:t>Equation : " X = 16 - 8"</w:t>
      </w:r>
    </w:p>
    <w:p>
      <w:r>
        <w:t xml:space="preserve">Answer : "8" </w:t>
        <w:br/>
        <w:t>}</w:t>
      </w:r>
    </w:p>
    <w:p>
      <w:r>
        <w:t>{</w:t>
        <w:br/>
        <w:t>Index 1226:</w:t>
      </w:r>
    </w:p>
    <w:p>
      <w:r>
        <w:t>Question : "John had some Press. Sara gave him 2 more. Now John has 31 Press. How many Press did John have incipiently?"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1227:</w:t>
      </w:r>
    </w:p>
    <w:p>
      <w:r>
        <w:t>Question : "Willie had some Mango. Micah gave him 4 more. Now Willie has 39 Mango. How many Mango did Willie have in the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1228:</w:t>
      </w:r>
    </w:p>
    <w:p>
      <w:r>
        <w:t>Question : "James had some papaya. Joseph gave him 4 more. Now James has 47 papaya. How many papaya did James have incipiently?"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1229:</w:t>
      </w:r>
    </w:p>
    <w:p>
      <w:r>
        <w:t>Question : "Jean had some plum. Patricia gave him 8 more. Now Jean has 23 plum. How many plum did Jean have incipiently?"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1230:</w:t>
      </w:r>
    </w:p>
    <w:p>
      <w:r>
        <w:t>Question : "Michael had some pear. Lisa gave him 8 more. Now Michael has 19 pear. How many pear did Michael have to begin with?"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1231:</w:t>
      </w:r>
    </w:p>
    <w:p>
      <w:r>
        <w:t>Question : "Kandis had some papaya. James gave him 4 more. Now Kandis has 40 papaya. How many papaya did Kandis have originally?"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1232:</w:t>
      </w:r>
    </w:p>
    <w:p>
      <w:r>
        <w:t>Question : "Carlos had some coconut. Cynthia gave him 3 more. Now Carlos has 15 coconut. How many coconut did Carlos have to begin with?"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1233:</w:t>
      </w:r>
    </w:p>
    <w:p>
      <w:r>
        <w:t>Question : "Mary had some mango. Arnold gave him 3 more. Now Mary has 13 mango. How many mango did Mary have in the beginning?"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1234:</w:t>
      </w:r>
    </w:p>
    <w:p>
      <w:r>
        <w:t>Question : "Sharon had some Car. Gordon gave him 9 more. Now Sharon has 38 Car. How many Car did Sharon have incipiently?"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1235:</w:t>
      </w:r>
    </w:p>
    <w:p>
      <w:r>
        <w:t>Question : "Renae had some papaya. Lara gave him 2 more. Now Renae has 44 papaya. How many papaya did Renae have originally?"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1236:</w:t>
      </w:r>
    </w:p>
    <w:p>
      <w:r>
        <w:t>Question : "Michele had some blackberry. Melida gave him 9 more. Now Michele has 10 blackberry. How many blackberry did Michele have incipiently?"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1237:</w:t>
      </w:r>
    </w:p>
    <w:p>
      <w:r>
        <w:t>Question : "Robin had some lemon. Peter gave him 9 more. Now Robin has 27 lemon. How many lemon did Robin have in the first?"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1238:</w:t>
      </w:r>
    </w:p>
    <w:p>
      <w:r>
        <w:t>Question : "Thelma had some toy. Gloria gave him 5 more. Now Thelma has 39 toy. How many toy did Thelma have to begin with?"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1239:</w:t>
      </w:r>
    </w:p>
    <w:p>
      <w:r>
        <w:t>Question : "Matthew had some Mango. Josephine gave him 1 more. Now Matthew has 46 Mango. How many Mango did Matthew have in the beginning?"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1240:</w:t>
      </w:r>
    </w:p>
    <w:p>
      <w:r>
        <w:t>Question : "Gladys had some Press. Darin gave him 5 more. Now Gladys has 31 Press. How many Press did Gladys have to begin with?"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1241:</w:t>
      </w:r>
    </w:p>
    <w:p>
      <w:r>
        <w:t>Question : "Deborah had some apple. Raymond gave him 3 more. Now Deborah has 38 apple. How many apple did Deborah have earlier?"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1242:</w:t>
      </w:r>
    </w:p>
    <w:p>
      <w:r>
        <w:t>Question : "Matthew had some pineapple. Lawrence gave him 8 more. Now Matthew has 22 pineapple. How many pineapple did Matthew have in the beginning?"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1243:</w:t>
      </w:r>
    </w:p>
    <w:p>
      <w:r>
        <w:t>Question : "Richard had some peach. Jeffrey gave him 9 more. Now Richard has 26 peach. How many peach did Richard have incipiently?"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1244:</w:t>
      </w:r>
    </w:p>
    <w:p>
      <w:r>
        <w:t>Question : "Evia had some fig. Corey gave him 1 more. Now Evia has 16 fig. How many fig did Evia have at first?"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1245:</w:t>
      </w:r>
    </w:p>
    <w:p>
      <w:r>
        <w:t>Question : "William had some Watch. Christopher gave him 9 more. Now William has 44 Watch. How many Watch did William have incipiently?"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1246:</w:t>
      </w:r>
    </w:p>
    <w:p>
      <w:r>
        <w:t>Question : "John had some lychee. Diane gave him 2 more. Now John has 50 lychee. How many lychee did John have in the first?"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1247:</w:t>
      </w:r>
    </w:p>
    <w:p>
      <w:r>
        <w:t>Question : "Sean had some apple. Darius gave him 6 more. Now Sean has 22 apple. How many apple did Sean have initially?"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1248:</w:t>
      </w:r>
    </w:p>
    <w:p>
      <w:r>
        <w:t>Question : "Patricia had some Biscuit. Kevin gave him 9 more. Now Patricia has 28 Biscuit. How many Biscuit did Patricia have at first?"</w:t>
      </w:r>
    </w:p>
    <w:p>
      <w:r>
        <w:t>Equation : " X = 28 - 9"</w:t>
      </w:r>
    </w:p>
    <w:p>
      <w:r>
        <w:t xml:space="preserve">Answer : "19" </w:t>
        <w:br/>
        <w:t>}</w:t>
      </w:r>
    </w:p>
    <w:p>
      <w:r>
        <w:t>{</w:t>
        <w:br/>
        <w:t>Index 1249:</w:t>
      </w:r>
    </w:p>
    <w:p>
      <w:r>
        <w:t>Question : "Emily had some kiwi(fruit). Donna gave him 3 more. Now Emily has 43 kiwi(fruit). How many kiwi(fruit) did Emily have initially?"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1250:</w:t>
      </w:r>
    </w:p>
    <w:p>
      <w:r>
        <w:t>Question : "Walter had some apricot. Fred gave him 9 more. Now Walter has 41 apricot. How many apricot did Walter have to begin with?"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1251:</w:t>
      </w:r>
    </w:p>
    <w:p>
      <w:r>
        <w:t>Question : "Victoria had some Banana. Suzanne gave him 5 more. Now Victoria has 39 Banana. How many Banana did Victoria have at first?"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1252:</w:t>
      </w:r>
    </w:p>
    <w:p>
      <w:r>
        <w:t>Question : "Alexis had some pear. Wendell gave him 9 more. Now Alexis has 30 pear. How many pear did Alexis have incipiently?"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1253:</w:t>
      </w:r>
    </w:p>
    <w:p>
      <w:r>
        <w:t>Question : "William had some lychee. Carla gave him 7 more. Now William has 36 lychee. How many lychee did William have initially?"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1254:</w:t>
      </w:r>
    </w:p>
    <w:p>
      <w:r>
        <w:t>Question : "Elizabeth had some mango. Michael gave him 1 more. Now Elizabeth has 21 mango. How many mango did Elizabeth have in the first?"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1255:</w:t>
      </w:r>
    </w:p>
    <w:p>
      <w:r>
        <w:t>Question : "Patricia had some Flower. Leslie gave him 2 more. Now Patricia has 26 Flower. How many Flower did Patricia have originally?"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1256:</w:t>
      </w:r>
    </w:p>
    <w:p>
      <w:r>
        <w:t>Question : "Lucia had some kiwi(fruit). Terry gave him 6 more. Now Lucia has 42 kiwi(fruit). How many kiwi(fruit) did Lucia have at first?"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1257:</w:t>
      </w:r>
    </w:p>
    <w:p>
      <w:r>
        <w:t>Question : "Joanne had some toy. Aurelio gave him 7 more. Now Joanne has 22 toy. How many toy did Joanne have incipiently?"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1258:</w:t>
      </w:r>
    </w:p>
    <w:p>
      <w:r>
        <w:t>Question : "Mary had some strawberry. Kenneth gave him 1 more. Now Mary has 45 strawberry. How many strawberry did Mary have earlier?"</w:t>
      </w:r>
    </w:p>
    <w:p>
      <w:r>
        <w:t>Equation : " X = 45 - 1"</w:t>
      </w:r>
    </w:p>
    <w:p>
      <w:r>
        <w:t xml:space="preserve">Answer : "44" </w:t>
        <w:br/>
        <w:t>}</w:t>
      </w:r>
    </w:p>
    <w:p>
      <w:r>
        <w:t>{</w:t>
        <w:br/>
        <w:t>Index 1259:</w:t>
      </w:r>
    </w:p>
    <w:p>
      <w:r>
        <w:t>Question : "Stephen had some orange. Lillian gave him 3 more. Now Stephen has 49 orange. How many orange did Stephen have originally?"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1260:</w:t>
      </w:r>
    </w:p>
    <w:p>
      <w:r>
        <w:t>Question : "Barbara had some Book. Pamela gave him 8 more. Now Barbara has 44 Book. How many Book did Barbara have earlier?"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1261:</w:t>
      </w:r>
    </w:p>
    <w:p>
      <w:r>
        <w:t>Question : "Barbara had some Press. Joann gave him 8 more. Now Barbara has 22 Press. How many Press did Barbara have in the beginning?"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1262:</w:t>
      </w:r>
    </w:p>
    <w:p>
      <w:r>
        <w:t>Question : "Margaret had some Watch. Crystal gave him 7 more. Now Margaret has 14 Watch. How many Watch did Margaret have at first?"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1263:</w:t>
      </w:r>
    </w:p>
    <w:p>
      <w:r>
        <w:t>Question : "Ann had some strawberry. Orville gave him 8 more. Now Ann has 10 strawberry. How many strawberry did Ann have earlier?"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1264:</w:t>
      </w:r>
    </w:p>
    <w:p>
      <w:r>
        <w:t>Question : "Paula had some lime. James gave him 5 more. Now Paula has 36 lime. How many lime did Paula have in the first?"</w:t>
      </w:r>
    </w:p>
    <w:p>
      <w:r>
        <w:t>Equation : " X = 36 - 5"</w:t>
      </w:r>
    </w:p>
    <w:p>
      <w:r>
        <w:t xml:space="preserve">Answer : "31" </w:t>
        <w:br/>
        <w:t>}</w:t>
      </w:r>
    </w:p>
    <w:p>
      <w:r>
        <w:t>{</w:t>
        <w:br/>
        <w:t>Index 1265:</w:t>
      </w:r>
    </w:p>
    <w:p>
      <w:r>
        <w:t>Question : "Shirley had some Flower. Clara gave him 3 more. Now Shirley has 44 Flower. How many Flower did Shirley have initially?"</w:t>
      </w:r>
    </w:p>
    <w:p>
      <w:r>
        <w:t>Equation : " X = 44 - 3"</w:t>
      </w:r>
    </w:p>
    <w:p>
      <w:r>
        <w:t xml:space="preserve">Answer : "41" </w:t>
        <w:br/>
        <w:t>}</w:t>
      </w:r>
    </w:p>
    <w:p>
      <w:r>
        <w:t>{</w:t>
        <w:br/>
        <w:t>Index 1266:</w:t>
      </w:r>
    </w:p>
    <w:p>
      <w:r>
        <w:t>Question : "Linda had some lemon. Tammy gave him 6 more. Now Linda has 10 lemon. How many lemon did Linda have in the first?"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1267:</w:t>
      </w:r>
    </w:p>
    <w:p>
      <w:r>
        <w:t>Question : "John had some Book. Ruth gave him 6 more. Now John has 33 Book. How many Book did John have in the first?"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1268:</w:t>
      </w:r>
    </w:p>
    <w:p>
      <w:r>
        <w:t>Question : "Robert had some Press. John gave him 4 more. Now Robert has 40 Press. How many Press did Robert have in the first?"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1269:</w:t>
      </w:r>
    </w:p>
    <w:p>
      <w:r>
        <w:t>Question : "Judy had some plum. Iris gave him 7 more. Now Judy has 45 plum. How many plum did Judy have at first?"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1270:</w:t>
      </w:r>
    </w:p>
    <w:p>
      <w:r>
        <w:t>Question : "Helen had some Banana. Wanda gave him 3 more. Now Helen has 16 Banana. How many Banana did Helen have incipiently?"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1271:</w:t>
      </w:r>
    </w:p>
    <w:p>
      <w:r>
        <w:t>Question : "Edna had some Banana. David gave him 4 more. Now Edna has 28 Banana. How many Banana did Edna have originally?"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1272:</w:t>
      </w:r>
    </w:p>
    <w:p>
      <w:r>
        <w:t>Question : "Paul had some Biscuit. Gladys gave him 2 more. Now Paul has 21 Biscuit. How many Biscuit did Paul have earlier?"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1273:</w:t>
      </w:r>
    </w:p>
    <w:p>
      <w:r>
        <w:t>Question : "Laura had some blackcurrant. Ashley gave him 3 more. Now Laura has 46 blackcurrant. How many blackcurrant did Laura have initially?"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1274:</w:t>
      </w:r>
    </w:p>
    <w:p>
      <w:r>
        <w:t>Question : "Chadwick had some avocado. April gave him 1 more. Now Chadwick has 33 avocado. How many avocado did Chadwick have earlier?"</w:t>
      </w:r>
    </w:p>
    <w:p>
      <w:r>
        <w:t>Equation : " X = 33 - 1"</w:t>
      </w:r>
    </w:p>
    <w:p>
      <w:r>
        <w:t xml:space="preserve">Answer : "32" </w:t>
        <w:br/>
        <w:t>}</w:t>
      </w:r>
    </w:p>
    <w:p>
      <w:r>
        <w:t>{</w:t>
        <w:br/>
        <w:t>Index 1275:</w:t>
      </w:r>
    </w:p>
    <w:p>
      <w:r>
        <w:t>Question : "Emma had some blackcurrant. Arlene gave him 2 more. Now Emma has 12 blackcurrant. How many blackcurrant did Emma have to begin with?"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1276:</w:t>
      </w:r>
    </w:p>
    <w:p>
      <w:r>
        <w:t>Question : "Patricia had some Chocolate. Ronald gave him 4 more. Now Patricia has 37 Chocolate. How many Chocolate did Patricia have initially?"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1277:</w:t>
      </w:r>
    </w:p>
    <w:p>
      <w:r>
        <w:t>Question : "Donald had some pineapple. Heidi gave him 5 more. Now Donald has 40 pineapple. How many pineapple did Donald have initially?"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1278:</w:t>
      </w:r>
    </w:p>
    <w:p>
      <w:r>
        <w:t>Question : "Brent had some Banana. Suzanne gave him 9 more. Now Brent has 16 Banana. How many Banana did Brent have initially?"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1279:</w:t>
      </w:r>
    </w:p>
    <w:p>
      <w:r>
        <w:t>Question : "Robert had some strawberry. Charles gave him 5 more. Now Robert has 34 strawberry. How many strawberry did Robert have in the beginning?"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1280:</w:t>
      </w:r>
    </w:p>
    <w:p>
      <w:r>
        <w:t>Question : "Arlene had some Pen. James gave him 6 more. Now Arlene has 12 Pen. How many Pen did Arlene have in the beginning?"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1281:</w:t>
      </w:r>
    </w:p>
    <w:p>
      <w:r>
        <w:t>Question : "Doris had some lychee. Fred gave him 6 more. Now Doris has 16 lychee. How many lychee did Doris have originally?"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1282:</w:t>
      </w:r>
    </w:p>
    <w:p>
      <w:r>
        <w:t>Question : "Michelle had some nectarine. Carlos gave him 1 more. Now Michelle has 15 nectarine. How many nectarine did Michelle have initially?"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1283:</w:t>
      </w:r>
    </w:p>
    <w:p>
      <w:r>
        <w:t>Question : "Alyson had some peach. Pauline gave him 6 more. Now Alyson has 45 peach. How many peach did Alyson have earlier?"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1284:</w:t>
      </w:r>
    </w:p>
    <w:p>
      <w:r>
        <w:t>Question : "Mark had some mango. Helen gave him 8 more. Now Mark has 26 mango. How many mango did Mark have incipiently?"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1285:</w:t>
      </w:r>
    </w:p>
    <w:p>
      <w:r>
        <w:t>Question : "Linda had some watermelon. John gave him 9 more. Now Linda has 33 watermelon. How many watermelon did Linda have primitively?"</w:t>
      </w:r>
    </w:p>
    <w:p>
      <w:r>
        <w:t>Equation : " X = 33 - 9"</w:t>
      </w:r>
    </w:p>
    <w:p>
      <w:r>
        <w:t xml:space="preserve">Answer : "24" </w:t>
        <w:br/>
        <w:t>}</w:t>
      </w:r>
    </w:p>
    <w:p>
      <w:r>
        <w:t>{</w:t>
        <w:br/>
        <w:t>Index 1286:</w:t>
      </w:r>
    </w:p>
    <w:p>
      <w:r>
        <w:t>Question : "Evelyn had some coconut. Donna gave him 4 more. Now Evelyn has 35 coconut. How many coconut did Evelyn have primitively?"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1287:</w:t>
      </w:r>
    </w:p>
    <w:p>
      <w:r>
        <w:t>Question : "Misty had some quince. Francisca gave him 1 more. Now Misty has 39 quince. How many quince did Misty have primitively?"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1288:</w:t>
      </w:r>
    </w:p>
    <w:p>
      <w:r>
        <w:t>Question : "Charles had some toy. Marilyn gave him 7 more. Now Charles has 30 toy. How many toy did Charles have earlier?"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1289:</w:t>
      </w:r>
    </w:p>
    <w:p>
      <w:r>
        <w:t>Question : "Philip had some Mango. Lester gave him 4 more. Now Philip has 42 Mango. How many Mango did Philip have at first?"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1290:</w:t>
      </w:r>
    </w:p>
    <w:p>
      <w:r>
        <w:t>Question : "Thomas had some lychee. Robert gave him 2 more. Now Thomas has 44 lychee. How many lychee did Thomas have originally?"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1291:</w:t>
      </w:r>
    </w:p>
    <w:p>
      <w:r>
        <w:t>Question : "Amy had some Bread. Tandra gave him 8 more. Now Amy has 40 Bread. How many Bread did Amy have initially?"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1292:</w:t>
      </w:r>
    </w:p>
    <w:p>
      <w:r>
        <w:t>Question : "Bradley had some blueberry. Jim gave him 2 more. Now Bradley has 17 blueberry. How many blueberry did Bradley have to begin with?"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1293:</w:t>
      </w:r>
    </w:p>
    <w:p>
      <w:r>
        <w:t>Question : "Ronald had some Bread. William gave him 3 more. Now Ronald has 44 Bread. How many Bread did Ronald have at first?"</w:t>
      </w:r>
    </w:p>
    <w:p>
      <w:r>
        <w:t>Equation : " X = 44 - 3"</w:t>
      </w:r>
    </w:p>
    <w:p>
      <w:r>
        <w:t xml:space="preserve">Answer : "41" </w:t>
        <w:br/>
        <w:t>}</w:t>
      </w:r>
    </w:p>
    <w:p>
      <w:r>
        <w:t>{</w:t>
        <w:br/>
        <w:t>Index 1294:</w:t>
      </w:r>
    </w:p>
    <w:p>
      <w:r>
        <w:t>Question : "Joseph had some Car. Kenneth gave him 9 more. Now Joseph has 47 Car. How many Car did Joseph have incipiently?"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1295:</w:t>
      </w:r>
    </w:p>
    <w:p>
      <w:r>
        <w:t>Question : "David had some Chocolate. Jack gave him 1 more. Now David has 40 Chocolate. How many Chocolate did David have in the first?"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1296:</w:t>
      </w:r>
    </w:p>
    <w:p>
      <w:r>
        <w:t>Question : "Patricia had some Car. Sherell gave him 3 more. Now Patricia has 19 Car. How many Car did Patricia have at first?"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1297:</w:t>
      </w:r>
    </w:p>
    <w:p>
      <w:r>
        <w:t>Question : "Leland had some orange. Andrew gave him 5 more. Now Leland has 38 orange. How many orange did Leland have at first?"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1298:</w:t>
      </w:r>
    </w:p>
    <w:p>
      <w:r>
        <w:t>Question : "Julie had some lemon. Alva gave him 9 more. Now Julie has 40 lemon. How many lemon did Julie have originally?"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1299:</w:t>
      </w:r>
    </w:p>
    <w:p>
      <w:r>
        <w:t>Question : "Clarence had some Watch. Mark gave him 6 more. Now Clarence has 25 Watch. How many Watch did Clarence have primitively?"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1300:</w:t>
      </w:r>
    </w:p>
    <w:p>
      <w:r>
        <w:t>Question : "Melissa had some Doll. Alan gave him 1 more. Now Melissa has 48 Doll. How many Doll did Melissa have in the beginning?"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1301:</w:t>
      </w:r>
    </w:p>
    <w:p>
      <w:r>
        <w:t>Question : "Todd had some avocado. Walter gave him 4 more. Now Todd has 12 avocado. How many avocado did Todd have at first?"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1302:</w:t>
      </w:r>
    </w:p>
    <w:p>
      <w:r>
        <w:t>Question : "Viva had some coconut. Julius gave him 8 more. Now Viva has 37 coconut. How many coconut did Viva have primitively?"</w:t>
      </w:r>
    </w:p>
    <w:p>
      <w:r>
        <w:t>Equation : " X = 37 - 8"</w:t>
      </w:r>
    </w:p>
    <w:p>
      <w:r>
        <w:t xml:space="preserve">Answer : "29" </w:t>
        <w:br/>
        <w:t>}</w:t>
      </w:r>
    </w:p>
    <w:p>
      <w:r>
        <w:t>{</w:t>
        <w:br/>
        <w:t>Index 1303:</w:t>
      </w:r>
    </w:p>
    <w:p>
      <w:r>
        <w:t>Question : "Michael had some Chocolate. Michael gave him 8 more. Now Michael has 21 Chocolate. How many Chocolate did Michael have at first?"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1304:</w:t>
      </w:r>
    </w:p>
    <w:p>
      <w:r>
        <w:t>Question : "Pamela had some Mango. John gave him 6 more. Now Pamela has 28 Mango. How many Mango did Pamela have in the first?"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1305:</w:t>
      </w:r>
    </w:p>
    <w:p>
      <w:r>
        <w:t>Question : "Kathleen had some apple. Sandra gave him 7 more. Now Kathleen has 28 apple. How many apple did Kathleen have in the first?"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1306:</w:t>
      </w:r>
    </w:p>
    <w:p>
      <w:r>
        <w:t>Question : "Chester had some Mango. Charisse gave him 2 more. Now Chester has 12 Mango. How many Mango did Chester have in the first?"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1307:</w:t>
      </w:r>
    </w:p>
    <w:p>
      <w:r>
        <w:t>Question : "Nicholas had some Watch. William gave him 8 more. Now Nicholas has 43 Watch. How many Watch did Nicholas have in the first?"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1308:</w:t>
      </w:r>
    </w:p>
    <w:p>
      <w:r>
        <w:t>Question : "Virginia had some kiwi(fruit). Debra gave him 3 more. Now Virginia has 40 kiwi(fruit). How many kiwi(fruit) did Virginia have primitively?"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1309:</w:t>
      </w:r>
    </w:p>
    <w:p>
      <w:r>
        <w:t>Question : "Jeffrey had some mango. Joseph gave him 3 more. Now Jeffrey has 42 mango. How many mango did Jeffrey have in the first?"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1310:</w:t>
      </w:r>
    </w:p>
    <w:p>
      <w:r>
        <w:t>Question : "Jennifer had some nectarine. Sheri gave him 7 more. Now Jennifer has 49 nectarine. How many nectarine did Jennifer have earlier?"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1311:</w:t>
      </w:r>
    </w:p>
    <w:p>
      <w:r>
        <w:t>Question : "Tera had some mango. Becky gave him 7 more. Now Tera has 31 mango. How many mango did Tera have initially?"</w:t>
      </w:r>
    </w:p>
    <w:p>
      <w:r>
        <w:t>Equation : " X = 31 - 7"</w:t>
      </w:r>
    </w:p>
    <w:p>
      <w:r>
        <w:t xml:space="preserve">Answer : "24" </w:t>
        <w:br/>
        <w:t>}</w:t>
      </w:r>
    </w:p>
    <w:p>
      <w:r>
        <w:t>{</w:t>
        <w:br/>
        <w:t>Index 1312:</w:t>
      </w:r>
    </w:p>
    <w:p>
      <w:r>
        <w:t>Question : "Larry had some Book. Malinda gave him 9 more. Now Larry has 26 Book. How many Book did Larry have in the first?"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1313:</w:t>
      </w:r>
    </w:p>
    <w:p>
      <w:r>
        <w:t>Question : "Norman had some Watch. Gary gave him 9 more. Now Norman has 31 Watch. How many Watch did Norman have to begin with?"</w:t>
      </w:r>
    </w:p>
    <w:p>
      <w:r>
        <w:t>Equation : " X = 31 - 9"</w:t>
      </w:r>
    </w:p>
    <w:p>
      <w:r>
        <w:t xml:space="preserve">Answer : "22" </w:t>
        <w:br/>
        <w:t>}</w:t>
      </w:r>
    </w:p>
    <w:p>
      <w:r>
        <w:t>{</w:t>
        <w:br/>
        <w:t>Index 1314:</w:t>
      </w:r>
    </w:p>
    <w:p>
      <w:r>
        <w:t>Question : "Nina had some apple. Alice gave him 6 more. Now Nina has 22 apple. How many apple did Nina have originally?"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1315:</w:t>
      </w:r>
    </w:p>
    <w:p>
      <w:r>
        <w:t>Question : "Marjorie had some Box. Hollie gave him 3 more. Now Marjorie has 26 Box. How many Box did Marjorie have in the first?"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1316:</w:t>
      </w:r>
    </w:p>
    <w:p>
      <w:r>
        <w:t>Question : "Lenora had some apricot. Melanie gave him 7 more. Now Lenora has 16 apricot. How many apricot did Lenora have in the first?"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1317:</w:t>
      </w:r>
    </w:p>
    <w:p>
      <w:r>
        <w:t>Question : "Micheal had some Chocolate. Richard gave him 8 more. Now Micheal has 29 Chocolate. How many Chocolate did Micheal have to begin with?"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1318:</w:t>
      </w:r>
    </w:p>
    <w:p>
      <w:r>
        <w:t>Question : "Joyce had some avocado. Joan gave him 3 more. Now Joyce has 27 avocado. How many avocado did Joyce have in the beginning?"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1319:</w:t>
      </w:r>
    </w:p>
    <w:p>
      <w:r>
        <w:t>Question : "Jean had some Mango. Seth gave him 8 more. Now Jean has 16 Mango. How many Mango did Jean have in the beginning?"</w:t>
      </w:r>
    </w:p>
    <w:p>
      <w:r>
        <w:t>Equation : " X = 16 - 8"</w:t>
      </w:r>
    </w:p>
    <w:p>
      <w:r>
        <w:t xml:space="preserve">Answer : "8" </w:t>
        <w:br/>
        <w:t>}</w:t>
      </w:r>
    </w:p>
    <w:p>
      <w:r>
        <w:t>{</w:t>
        <w:br/>
        <w:t>Index 1320:</w:t>
      </w:r>
    </w:p>
    <w:p>
      <w:r>
        <w:t>Question : "Alta had some Mango. Minnie gave him 9 more. Now Alta has 21 Mango. How many Mango did Alta have at first?"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1321:</w:t>
      </w:r>
    </w:p>
    <w:p>
      <w:r>
        <w:t>Question : "Joseph had some coconut. Douglas gave him 6 more. Now Joseph has 42 coconut. How many coconut did Joseph have originally?"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1322:</w:t>
      </w:r>
    </w:p>
    <w:p>
      <w:r>
        <w:t>Question : "Yolanda had some fig. Gregory gave him 4 more. Now Yolanda has 49 fig. How many fig did Yolanda have in the first?"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1323:</w:t>
      </w:r>
    </w:p>
    <w:p>
      <w:r>
        <w:t>Question : "Helen had some Box. Maria gave him 9 more. Now Helen has 44 Box. How many Box did Helen have in the beginning?"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1324:</w:t>
      </w:r>
    </w:p>
    <w:p>
      <w:r>
        <w:t>Question : "Crystal had some Press. Lois gave him 3 more. Now Crystal has 16 Press. How many Press did Crystal have earlier?"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1325:</w:t>
      </w:r>
    </w:p>
    <w:p>
      <w:r>
        <w:t>Question : "Guy had some kiwi(fruit). William gave him 1 more. Now Guy has 25 kiwi(fruit). How many kiwi(fruit) did Guy have primitively?"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1326:</w:t>
      </w:r>
    </w:p>
    <w:p>
      <w:r>
        <w:t>Question : "Raymond had some blueberry. James gave him 7 more. Now Raymond has 10 blueberry. How many blueberry did Raymond have initially?"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1327:</w:t>
      </w:r>
    </w:p>
    <w:p>
      <w:r>
        <w:t>Question : "Claire had some lemon. Martha gave him 1 more. Now Claire has 36 lemon. How many lemon did Claire have to begin with?"</w:t>
      </w:r>
    </w:p>
    <w:p>
      <w:r>
        <w:t>Equation : " X = 36 - 1"</w:t>
      </w:r>
    </w:p>
    <w:p>
      <w:r>
        <w:t xml:space="preserve">Answer : "35" </w:t>
        <w:br/>
        <w:t>}</w:t>
      </w:r>
    </w:p>
    <w:p>
      <w:r>
        <w:t>{</w:t>
        <w:br/>
        <w:t>Index 1328:</w:t>
      </w:r>
    </w:p>
    <w:p>
      <w:r>
        <w:t>Question : "Melissa had some plum. Gloria gave him 2 more. Now Melissa has 11 plum. How many plum did Melissa have at first?"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1329:</w:t>
      </w:r>
    </w:p>
    <w:p>
      <w:r>
        <w:t>Question : "Kathy had some papaya. Heidi gave him 9 more. Now Kathy has 23 papaya. How many papaya did Kathy have in the beginning?"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1330:</w:t>
      </w:r>
    </w:p>
    <w:p>
      <w:r>
        <w:t>Question : "Susie had some nectarine. Janet gave him 8 more. Now Susie has 29 nectarine. How many nectarine did Susie have in the first?"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1331:</w:t>
      </w:r>
    </w:p>
    <w:p>
      <w:r>
        <w:t>Question : "Anna had some pear. William gave him 7 more. Now Anna has 28 pear. How many pear did Anna have originally?"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1332:</w:t>
      </w:r>
    </w:p>
    <w:p>
      <w:r>
        <w:t>Question : "Manuel had some Car. Ronald gave him 6 more. Now Manuel has 10 Car. How many Car did Manuel have initially?"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1333:</w:t>
      </w:r>
    </w:p>
    <w:p>
      <w:r>
        <w:t>Question : "Sarah had some fig. Rafaela gave him 9 more. Now Sarah has 30 fig. How many fig did Sarah have incipiently?"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1334:</w:t>
      </w:r>
    </w:p>
    <w:p>
      <w:r>
        <w:t>Question : "Lena had some Beg. Angel gave him 2 more. Now Lena has 12 Beg. How many Beg did Lena have incipiently?"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1335:</w:t>
      </w:r>
    </w:p>
    <w:p>
      <w:r>
        <w:t>Question : "Jeffrey had some Chocolate. Judi gave him 1 more. Now Jeffrey has 22 Chocolate. How many Chocolate did Jeffrey have earlier?"</w:t>
      </w:r>
    </w:p>
    <w:p>
      <w:r>
        <w:t>Equation : " X = 22 - 1"</w:t>
      </w:r>
    </w:p>
    <w:p>
      <w:r>
        <w:t xml:space="preserve">Answer : "21" </w:t>
        <w:br/>
        <w:t>}</w:t>
      </w:r>
    </w:p>
    <w:p>
      <w:r>
        <w:t>{</w:t>
        <w:br/>
        <w:t>Index 1336:</w:t>
      </w:r>
    </w:p>
    <w:p>
      <w:r>
        <w:t>Question : "Tammy had some lychee. Ryan gave him 8 more. Now Tammy has 47 lychee. How many lychee did Tammy have earlier?"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1337:</w:t>
      </w:r>
    </w:p>
    <w:p>
      <w:r>
        <w:t>Question : "Michael had some lychee. Meredith gave him 7 more. Now Michael has 14 lychee. How many lychee did Michael have in the beginning?"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1338:</w:t>
      </w:r>
    </w:p>
    <w:p>
      <w:r>
        <w:t>Question : "Jill had some Biscuit. Jaime gave him 7 more. Now Jill has 15 Biscuit. How many Biscuit did Jill have in the first?"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1339:</w:t>
      </w:r>
    </w:p>
    <w:p>
      <w:r>
        <w:t>Question : "Megan had some banana. Desiree gave him 8 more. Now Megan has 26 banana. How many banana did Megan have earlier?"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1340:</w:t>
      </w:r>
    </w:p>
    <w:p>
      <w:r>
        <w:t>Question : "Molly had some strawberry. Dale gave him 5 more. Now Molly has 11 strawberry. How many strawberry did Molly have at first?"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1341:</w:t>
      </w:r>
    </w:p>
    <w:p>
      <w:r>
        <w:t>Question : "Steven had some lychee. Paul gave him 8 more. Now Steven has 35 lychee. How many lychee did Steven have originally?"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1342:</w:t>
      </w:r>
    </w:p>
    <w:p>
      <w:r>
        <w:t>Question : "Robert had some Car. Lee gave him 6 more. Now Robert has 40 Car. How many Car did Robert have initially?"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1343:</w:t>
      </w:r>
    </w:p>
    <w:p>
      <w:r>
        <w:t>Question : "Vickie had some banana. Anna gave him 4 more. Now Vickie has 45 banana. How many banana did Vickie have initially?"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1344:</w:t>
      </w:r>
    </w:p>
    <w:p>
      <w:r>
        <w:t>Question : "Philip had some Beg. John gave him 8 more. Now Philip has 29 Beg. How many Beg did Philip have initially?"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1345:</w:t>
      </w:r>
    </w:p>
    <w:p>
      <w:r>
        <w:t>Question : "Tammy had some Bread. Anna gave him 2 more. Now Tammy has 15 Bread. How many Bread did Tammy have to begin with?"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1346:</w:t>
      </w:r>
    </w:p>
    <w:p>
      <w:r>
        <w:t>Question : "Claribel had some Doll. Justin gave him 4 more. Now Claribel has 17 Doll. How many Doll did Claribel have incipiently?"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1347:</w:t>
      </w:r>
    </w:p>
    <w:p>
      <w:r>
        <w:t>Question : "Debra had some lime. Kayla gave him 4 more. Now Debra has 39 lime. How many lime did Debra have in the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1348:</w:t>
      </w:r>
    </w:p>
    <w:p>
      <w:r>
        <w:t>Question : "Rosemary had some Chocolate. Natalie gave him 3 more. Now Rosemary has 20 Chocolate. How many Chocolate did Rosemary have initially?"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1349:</w:t>
      </w:r>
    </w:p>
    <w:p>
      <w:r>
        <w:t>Question : "Alden had some apple. Marion gave him 9 more. Now Alden has 10 apple. How many apple did Alden have primitively?"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1350:</w:t>
      </w:r>
    </w:p>
    <w:p>
      <w:r>
        <w:t>Question : "Edward had some orange. Agnes gave him 9 more. Now Edward has 16 orange. How many orange did Edward have initially?"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1351:</w:t>
      </w:r>
    </w:p>
    <w:p>
      <w:r>
        <w:t>Question : "Arnold had some Pen. Annette gave him 1 more. Now Arnold has 42 Pen. How many Pen did Arnold have at first?"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1352:</w:t>
      </w:r>
    </w:p>
    <w:p>
      <w:r>
        <w:t>Question : "Cindy had some Banana. Mary gave him 3 more. Now Cindy has 11 Banana. How many Banana did Cindy have incipiently?"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1353:</w:t>
      </w:r>
    </w:p>
    <w:p>
      <w:r>
        <w:t>Question : "Caroline had some Banana. Carol gave him 6 more. Now Caroline has 42 Banana. How many Banana did Caroline have to begin with?"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1354:</w:t>
      </w:r>
    </w:p>
    <w:p>
      <w:r>
        <w:t>Question : "Heather had some Beg. Mary gave him 5 more. Now Heather has 12 Beg. How many Beg did Heather have in the first?"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1355:</w:t>
      </w:r>
    </w:p>
    <w:p>
      <w:r>
        <w:t>Question : "Donald had some Watch. Jonathan gave him 7 more. Now Donald has 18 Watch. How many Watch did Donald have initially?"</w:t>
      </w:r>
    </w:p>
    <w:p>
      <w:r>
        <w:t>Equation : " X = 18 - 7"</w:t>
      </w:r>
    </w:p>
    <w:p>
      <w:r>
        <w:t xml:space="preserve">Answer : "11" </w:t>
        <w:br/>
        <w:t>}</w:t>
      </w:r>
    </w:p>
    <w:p>
      <w:r>
        <w:t>{</w:t>
        <w:br/>
        <w:t>Index 1356:</w:t>
      </w:r>
    </w:p>
    <w:p>
      <w:r>
        <w:t>Question : "Suanne had some Watch. Patricia gave him 1 more. Now Suanne has 20 Watch. How many Watch did Suanne have initially?"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1357:</w:t>
      </w:r>
    </w:p>
    <w:p>
      <w:r>
        <w:t>Question : "Lonnie had some mango. Elaine gave him 7 more. Now Lonnie has 32 mango. How many mango did Lonnie have in the beginning?"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1358:</w:t>
      </w:r>
    </w:p>
    <w:p>
      <w:r>
        <w:t>Question : "Noreen had some Beg. Jessica gave him 6 more. Now Noreen has 34 Beg. How many Beg did Noreen have originally?"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1359:</w:t>
      </w:r>
    </w:p>
    <w:p>
      <w:r>
        <w:t>Question : "William had some Doll. Brenda gave him 1 more. Now William has 27 Doll. How many Doll did William have incipiently?"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1360:</w:t>
      </w:r>
    </w:p>
    <w:p>
      <w:r>
        <w:t>Question : "Crystal had some fig. Opal gave him 6 more. Now Crystal has 41 fig. How many fig did Crystal have to begin with?"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1361:</w:t>
      </w:r>
    </w:p>
    <w:p>
      <w:r>
        <w:t>Question : "Robert had some banana. Yesenia gave him 9 more. Now Robert has 28 banana. How many banana did Robert have to begin with?"</w:t>
      </w:r>
    </w:p>
    <w:p>
      <w:r>
        <w:t>Equation : " X = 28 - 9"</w:t>
      </w:r>
    </w:p>
    <w:p>
      <w:r>
        <w:t xml:space="preserve">Answer : "19" </w:t>
        <w:br/>
        <w:t>}</w:t>
      </w:r>
    </w:p>
    <w:p>
      <w:r>
        <w:t>{</w:t>
        <w:br/>
        <w:t>Index 1362:</w:t>
      </w:r>
    </w:p>
    <w:p>
      <w:r>
        <w:t>Question : "Foster had some nectarine. Helen gave him 2 more. Now Foster has 20 nectarine. How many nectarine did Foster have at first?"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1363:</w:t>
      </w:r>
    </w:p>
    <w:p>
      <w:r>
        <w:t>Question : "Helen had some apple. Michael gave him 3 more. Now Helen has 50 apple. How many apple did Helen have in the first?"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1364:</w:t>
      </w:r>
    </w:p>
    <w:p>
      <w:r>
        <w:t>Question : "Laura had some fig. Jeffrey gave him 3 more. Now Laura has 29 fig. How many fig did Laura have to begin with?"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1365:</w:t>
      </w:r>
    </w:p>
    <w:p>
      <w:r>
        <w:t>Question : "John had some peach. Michael gave him 8 more. Now John has 33 peach. How many peach did John have originally?"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1366:</w:t>
      </w:r>
    </w:p>
    <w:p>
      <w:r>
        <w:t>Question : "Robert had some Beg. Michael gave him 2 more. Now Robert has 38 Beg. How many Beg did Robert have in the first?"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1367:</w:t>
      </w:r>
    </w:p>
    <w:p>
      <w:r>
        <w:t>Question : "Jessica had some Chocolate. Hubert gave him 6 more. Now Jessica has 28 Chocolate. How many Chocolate did Jessica have initially?"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1368:</w:t>
      </w:r>
    </w:p>
    <w:p>
      <w:r>
        <w:t>Question : "Vicki had some apple. Ronnie gave him 4 more. Now Vicki has 13 apple. How many apple did Vicki have to begin with?"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1369:</w:t>
      </w:r>
    </w:p>
    <w:p>
      <w:r>
        <w:t>Question : "Bernice had some Car. Buffy gave him 6 more. Now Bernice has 48 Car. How many Car did Bernice have primitively?"</w:t>
      </w:r>
    </w:p>
    <w:p>
      <w:r>
        <w:t>Equation : " X = 48 - 6"</w:t>
      </w:r>
    </w:p>
    <w:p>
      <w:r>
        <w:t xml:space="preserve">Answer : "42" </w:t>
        <w:br/>
        <w:t>}</w:t>
      </w:r>
    </w:p>
    <w:p>
      <w:r>
        <w:t>{</w:t>
        <w:br/>
        <w:t>Index 1370:</w:t>
      </w:r>
    </w:p>
    <w:p>
      <w:r>
        <w:t>Question : "Nancy had some Flower. Rebecca gave him 3 more. Now Nancy has 49 Flower. How many Flower did Nancy have at first?"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1371:</w:t>
      </w:r>
    </w:p>
    <w:p>
      <w:r>
        <w:t>Question : "Carol had some orange. David gave him 6 more. Now Carol has 17 orange. How many orange did Carol have originally?"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1372:</w:t>
      </w:r>
    </w:p>
    <w:p>
      <w:r>
        <w:t>Question : "Ursula had some watermelon. Nicole gave him 5 more. Now Ursula has 37 watermelon. How many watermelon did Ursula have earlier?"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1373:</w:t>
      </w:r>
    </w:p>
    <w:p>
      <w:r>
        <w:t>Question : "Robert had some Box. Teresa gave him 8 more. Now Robert has 19 Box. How many Box did Robert have in the beginning?"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1374:</w:t>
      </w:r>
    </w:p>
    <w:p>
      <w:r>
        <w:t>Question : "Rudy had some kiwi(fruit). Pedro gave him 9 more. Now Rudy has 10 kiwi(fruit). How many kiwi(fruit) did Rudy have to begin with?"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1375:</w:t>
      </w:r>
    </w:p>
    <w:p>
      <w:r>
        <w:t>Question : "William had some banana. Jewell gave him 8 more. Now William has 27 banana. How many banana did William have in the beginning?"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1376:</w:t>
      </w:r>
    </w:p>
    <w:p>
      <w:r>
        <w:t>Question : "Van had some Bread. Doug gave him 4 more. Now Van has 33 Bread. How many Bread did Van have at first?"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1377:</w:t>
      </w:r>
    </w:p>
    <w:p>
      <w:r>
        <w:t>Question : "Mary had some coconut. Anne gave him 2 more. Now Mary has 35 coconut. How many coconut did Mary have to begin with?"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1378:</w:t>
      </w:r>
    </w:p>
    <w:p>
      <w:r>
        <w:t>Question : "David had some Mango. James gave him 8 more. Now David has 44 Mango. How many Mango did David have earlier?"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1379:</w:t>
      </w:r>
    </w:p>
    <w:p>
      <w:r>
        <w:t>Question : "Theodore had some Watch. Eva gave him 6 more. Now Theodore has 29 Watch. How many Watch did Theodore have in the beginning?"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1380:</w:t>
      </w:r>
    </w:p>
    <w:p>
      <w:r>
        <w:t>Question : "John had some lime. Alison gave him 3 more. Now John has 24 lime. How many lime did John have initially?"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1381:</w:t>
      </w:r>
    </w:p>
    <w:p>
      <w:r>
        <w:t>Question : "Paul had some Banana. Karen gave him 5 more. Now Paul has 27 Banana. How many Banana did Paul have primitively?"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1382:</w:t>
      </w:r>
    </w:p>
    <w:p>
      <w:r>
        <w:t>Question : "Stephen had some fig. Kenneth gave him 9 more. Now Stephen has 22 fig. How many fig did Stephen have in the beginning?"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1383:</w:t>
      </w:r>
    </w:p>
    <w:p>
      <w:r>
        <w:t>Question : "Angela had some apple. Richard gave him 7 more. Now Angela has 19 apple. How many apple did Angela have primitively?"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1384:</w:t>
      </w:r>
    </w:p>
    <w:p>
      <w:r>
        <w:t>Question : "Curtis had some Box. Michele gave him 2 more. Now Curtis has 47 Box. How many Box did Curtis have in the beginning?"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1385:</w:t>
      </w:r>
    </w:p>
    <w:p>
      <w:r>
        <w:t>Question : "Sung had some Banana. Deborah gave him 1 more. Now Sung has 32 Banana. How many Banana did Sung have incipiently?"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1386:</w:t>
      </w:r>
    </w:p>
    <w:p>
      <w:r>
        <w:t>Question : "Peter had some plum. Tami gave him 5 more. Now Peter has 31 plum. How many plum did Peter have originally?"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1387:</w:t>
      </w:r>
    </w:p>
    <w:p>
      <w:r>
        <w:t>Question : "Nicholas had some blackberry. Angela gave him 4 more. Now Nicholas has 20 blackberry. How many blackberry did Nicholas have earlier?"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1388:</w:t>
      </w:r>
    </w:p>
    <w:p>
      <w:r>
        <w:t>Question : "Angel had some raspberry. Daniel gave him 3 more. Now Angel has 11 raspberry. How many raspberry did Angel have in the beginning?"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1389:</w:t>
      </w:r>
    </w:p>
    <w:p>
      <w:r>
        <w:t>Question : "Timothy had some Beg. Susan gave him 3 more. Now Timothy has 33 Beg. How many Beg did Timothy have in the beginning?"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1390:</w:t>
      </w:r>
    </w:p>
    <w:p>
      <w:r>
        <w:t>Question : "Mike had some blackberry. Margaret gave him 5 more. Now Mike has 41 blackberry. How many blackberry did Mike have primitively?"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1391:</w:t>
      </w:r>
    </w:p>
    <w:p>
      <w:r>
        <w:t>Question : "Sandra had some Beg. Bridget gave him 2 more. Now Sandra has 41 Beg. How many Beg did Sandra have to begin with?"</w:t>
      </w:r>
    </w:p>
    <w:p>
      <w:r>
        <w:t>Equation : " X = 41 - 2"</w:t>
      </w:r>
    </w:p>
    <w:p>
      <w:r>
        <w:t xml:space="preserve">Answer : "39" </w:t>
        <w:br/>
        <w:t>}</w:t>
      </w:r>
    </w:p>
    <w:p>
      <w:r>
        <w:t>{</w:t>
        <w:br/>
        <w:t>Index 1392:</w:t>
      </w:r>
    </w:p>
    <w:p>
      <w:r>
        <w:t>Question : "James had some apple. Alfred gave him 6 more. Now James has 40 apple. How many apple did James have in the first?"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1393:</w:t>
      </w:r>
    </w:p>
    <w:p>
      <w:r>
        <w:t>Question : "Jesse had some pear. Arthur gave him 2 more. Now Jesse has 29 pear. How many pear did Jesse have to begin with?"</w:t>
      </w:r>
    </w:p>
    <w:p>
      <w:r>
        <w:t>Equation : " X = 29 - 2"</w:t>
      </w:r>
    </w:p>
    <w:p>
      <w:r>
        <w:t xml:space="preserve">Answer : "27" </w:t>
        <w:br/>
        <w:t>}</w:t>
      </w:r>
    </w:p>
    <w:p>
      <w:r>
        <w:t>{</w:t>
        <w:br/>
        <w:t>Index 1394:</w:t>
      </w:r>
    </w:p>
    <w:p>
      <w:r>
        <w:t>Question : "Simona had some Doll. Donna gave him 5 more. Now Simona has 43 Doll. How many Doll did Simona have in the first?"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1395:</w:t>
      </w:r>
    </w:p>
    <w:p>
      <w:r>
        <w:t>Question : "Lawrence had some mango. George gave him 2 more. Now Lawrence has 24 mango. How many mango did Lawrence have primitively?"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1396:</w:t>
      </w:r>
    </w:p>
    <w:p>
      <w:r>
        <w:t>Question : "Garfield had some Press. Willie gave him 2 more. Now Garfield has 17 Press. How many Press did Garfield have primitively?"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1397:</w:t>
      </w:r>
    </w:p>
    <w:p>
      <w:r>
        <w:t>Question : "Edward had some Watch. Mack gave him 7 more. Now Edward has 28 Watch. How many Watch did Edward have at first?"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1398:</w:t>
      </w:r>
    </w:p>
    <w:p>
      <w:r>
        <w:t>Question : "Katherine had some lemon. Janet gave him 2 more. Now Katherine has 19 lemon. How many lemon did Katherine have primitively?"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1399:</w:t>
      </w:r>
    </w:p>
    <w:p>
      <w:r>
        <w:t>Question : "Kathleen had some Doll. Rosa gave him 7 more. Now Kathleen has 21 Doll. How many Doll did Kathleen have originally?"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1400:</w:t>
      </w:r>
    </w:p>
    <w:p>
      <w:r>
        <w:t>Question : "William had some coconut. John gave him 4 more. Now William has 23 coconut. How many coconut did William have at first?"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1401:</w:t>
      </w:r>
    </w:p>
    <w:p>
      <w:r>
        <w:t>Question : "Matthew had some Biscuit. Edward gave him 3 more. Now Matthew has 27 Biscuit. How many Biscuit did Matthew have originally?"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1402:</w:t>
      </w:r>
    </w:p>
    <w:p>
      <w:r>
        <w:t>Question : "Aaron had some apple. James gave him 7 more. Now Aaron has 22 apple. How many apple did Aaron have in the beginning?"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1403:</w:t>
      </w:r>
    </w:p>
    <w:p>
      <w:r>
        <w:t>Question : "John had some strawberry. Madeline gave him 1 more. Now John has 37 strawberry. How many strawberry did John have to begin with?"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1404:</w:t>
      </w:r>
    </w:p>
    <w:p>
      <w:r>
        <w:t>Question : "William had some peach. Jarod gave him 4 more. Now William has 32 peach. How many peach did William have in the first?"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1405:</w:t>
      </w:r>
    </w:p>
    <w:p>
      <w:r>
        <w:t>Question : "Michael had some Doll. Sandra gave him 1 more. Now Michael has 17 Doll. How many Doll did Michael have to begin with?"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1406:</w:t>
      </w:r>
    </w:p>
    <w:p>
      <w:r>
        <w:t>Question : "Amy had some pineapple. Carmen gave him 9 more. Now Amy has 14 pineapple. How many pineapple did Amy have originally?"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1407:</w:t>
      </w:r>
    </w:p>
    <w:p>
      <w:r>
        <w:t>Question : "Marcus had some Car. John gave him 2 more. Now Marcus has 18 Car. How many Car did Marcus have primitively?"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1408:</w:t>
      </w:r>
    </w:p>
    <w:p>
      <w:r>
        <w:t>Question : "Ken had some Biscuit. Timothy gave him 2 more. Now Ken has 49 Biscuit. How many Biscuit did Ken have incipiently?"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1409:</w:t>
      </w:r>
    </w:p>
    <w:p>
      <w:r>
        <w:t>Question : "Elva had some avocado. James gave him 3 more. Now Elva has 47 avocado. How many avocado did Elva have to begin with?"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1410:</w:t>
      </w:r>
    </w:p>
    <w:p>
      <w:r>
        <w:t>Question : "Diana had some Doll. Alicia gave him 7 more. Now Diana has 34 Doll. How many Doll did Diana have primitively?"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1411:</w:t>
      </w:r>
    </w:p>
    <w:p>
      <w:r>
        <w:t>Question : "Robert had some Beg. Erica gave him 1 more. Now Robert has 44 Beg. How many Beg did Robert have initially?"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1412:</w:t>
      </w:r>
    </w:p>
    <w:p>
      <w:r>
        <w:t>Question : "Jerry had some pineapple. Stephen gave him 2 more. Now Jerry has 31 pineapple. How many pineapple did Jerry have in the beginning?"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1413:</w:t>
      </w:r>
    </w:p>
    <w:p>
      <w:r>
        <w:t>Question : "Michael had some lime. Michael gave him 1 more. Now Michael has 43 lime. How many lime did Michael have earlier?"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1414:</w:t>
      </w:r>
    </w:p>
    <w:p>
      <w:r>
        <w:t>Question : "Donna had some toy. Deanna gave him 9 more. Now Donna has 40 toy. How many toy did Donna have initially?"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1415:</w:t>
      </w:r>
    </w:p>
    <w:p>
      <w:r>
        <w:t>Question : "Robert had some pineapple. Leroy gave him 1 more. Now Robert has 10 pineapple. How many pineapple did Robert have primitively?"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1416:</w:t>
      </w:r>
    </w:p>
    <w:p>
      <w:r>
        <w:t>Question : "Paula had some apricot. Ann gave him 5 more. Now Paula has 18 apricot. How many apricot did Paula have to begin with?"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1417:</w:t>
      </w:r>
    </w:p>
    <w:p>
      <w:r>
        <w:t>Question : "Basil had some Box. Janie gave him 5 more. Now Basil has 29 Box. How many Box did Basil have earlier?"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1418:</w:t>
      </w:r>
    </w:p>
    <w:p>
      <w:r>
        <w:t>Question : "Sara had some quince. Ernest gave him 3 more. Now Sara has 18 quince. How many quince did Sara have initially?"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1419:</w:t>
      </w:r>
    </w:p>
    <w:p>
      <w:r>
        <w:t>Question : "Felipe had some toy. Andrea gave him 4 more. Now Felipe has 32 toy. How many toy did Felipe have incipiently?"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1420:</w:t>
      </w:r>
    </w:p>
    <w:p>
      <w:r>
        <w:t>Question : "Kerry had some Chocolate. Alan gave him 8 more. Now Kerry has 35 Chocolate. How many Chocolate did Kerry have in the first?"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1421:</w:t>
      </w:r>
    </w:p>
    <w:p>
      <w:r>
        <w:t>Question : "Lester had some Biscuit. Kathleen gave him 7 more. Now Lester has 42 Biscuit. How many Biscuit did Lester have in the first?"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1422:</w:t>
      </w:r>
    </w:p>
    <w:p>
      <w:r>
        <w:t>Question : "Una had some lime. Dorothy gave him 1 more. Now Una has 48 lime. How many lime did Una have primitively?"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1423:</w:t>
      </w:r>
    </w:p>
    <w:p>
      <w:r>
        <w:t>Question : "Clara had some plum. Patricia gave him 2 more. Now Clara has 35 plum. How many plum did Clara have in the beginning?"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1424:</w:t>
      </w:r>
    </w:p>
    <w:p>
      <w:r>
        <w:t>Question : "Julie had some Banana. Naomi gave him 8 more. Now Julie has 39 Banana. How many Banana did Julie have in the first?"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1425:</w:t>
      </w:r>
    </w:p>
    <w:p>
      <w:r>
        <w:t>Question : "Mitchell had some Flower. Julie gave him 4 more. Now Mitchell has 23 Flower. How many Flower did Mitchell have to begin with?"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1426:</w:t>
      </w:r>
    </w:p>
    <w:p>
      <w:r>
        <w:t>Question : "Dorothy had some toy. Arlene gave him 6 more. Now Dorothy has 27 toy. How many toy did Dorothy have initially?"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1427:</w:t>
      </w:r>
    </w:p>
    <w:p>
      <w:r>
        <w:t>Question : "Michael had some Press. Marcel gave him 9 more. Now Michael has 29 Press. How many Press did Michael have to begin with?"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1428:</w:t>
      </w:r>
    </w:p>
    <w:p>
      <w:r>
        <w:t>Question : "Joseph had some strawberry. Trudy gave him 4 more. Now Joseph has 17 strawberry. How many strawberry did Joseph have primitively?"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1429:</w:t>
      </w:r>
    </w:p>
    <w:p>
      <w:r>
        <w:t>Question : "Shana had some nectarine. Justin gave him 3 more. Now Shana has 17 nectarine. How many nectarine did Shana have earlier?"</w:t>
      </w:r>
    </w:p>
    <w:p>
      <w:r>
        <w:t>Equation : " X = 17 - 3"</w:t>
      </w:r>
    </w:p>
    <w:p>
      <w:r>
        <w:t xml:space="preserve">Answer : "14" </w:t>
        <w:br/>
        <w:t>}</w:t>
      </w:r>
    </w:p>
    <w:p>
      <w:r>
        <w:t>{</w:t>
        <w:br/>
        <w:t>Index 1430:</w:t>
      </w:r>
    </w:p>
    <w:p>
      <w:r>
        <w:t>Question : "Stanley had some orange. Ann gave him 4 more. Now Stanley has 27 orange. How many orange did Stanley have in the beginning?"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1431:</w:t>
      </w:r>
    </w:p>
    <w:p>
      <w:r>
        <w:t>Question : "Brain had some lime. Joe gave him 3 more. Now Brain has 49 lime. How many lime did Brain have originally?"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1432:</w:t>
      </w:r>
    </w:p>
    <w:p>
      <w:r>
        <w:t>Question : "Margie had some mango. Todd gave him 4 more. Now Margie has 45 mango. How many mango did Margie have earlier?"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1433:</w:t>
      </w:r>
    </w:p>
    <w:p>
      <w:r>
        <w:t>Question : "Linda had some Pen. Michael gave him 8 more. Now Linda has 32 Pen. How many Pen did Linda have incipiently?"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1434:</w:t>
      </w:r>
    </w:p>
    <w:p>
      <w:r>
        <w:t>Question : "Katherine had some fig. Jamie gave him 4 more. Now Katherine has 26 fig. How many fig did Katherine have primitively?"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1435:</w:t>
      </w:r>
    </w:p>
    <w:p>
      <w:r>
        <w:t>Question : "Yoshiko had some Chocolate. Kandi gave him 6 more. Now Yoshiko has 49 Chocolate. How many Chocolate did Yoshiko have in the first?"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1436:</w:t>
      </w:r>
    </w:p>
    <w:p>
      <w:r>
        <w:t>Question : "Thelma had some mango. Elizabeth gave him 8 more. Now Thelma has 41 mango. How many mango did Thelma have at first?"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1437:</w:t>
      </w:r>
    </w:p>
    <w:p>
      <w:r>
        <w:t>Question : "Jackie had some fig. John gave him 7 more. Now Jackie has 25 fig. How many fig did Jackie have originally?"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1438:</w:t>
      </w:r>
    </w:p>
    <w:p>
      <w:r>
        <w:t>Question : "Stanley had some Banana. Darcie gave him 7 more. Now Stanley has 13 Banana. How many Banana did Stanley have earlier?"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1439:</w:t>
      </w:r>
    </w:p>
    <w:p>
      <w:r>
        <w:t>Question : "Mary had some cherry. William gave him 6 more. Now Mary has 38 cherry. How many cherry did Mary have in the beginning?"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1440:</w:t>
      </w:r>
    </w:p>
    <w:p>
      <w:r>
        <w:t>Question : "Robert had some Watch. Mary gave him 6 more. Now Robert has 14 Watch. How many Watch did Robert have earlier?"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1441:</w:t>
      </w:r>
    </w:p>
    <w:p>
      <w:r>
        <w:t>Question : "Lisa had some Biscuit. Eric gave him 3 more. Now Lisa has 33 Biscuit. How many Biscuit did Lisa have in the first?"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1442:</w:t>
      </w:r>
    </w:p>
    <w:p>
      <w:r>
        <w:t>Question : "Garry had some pineapple. Noemi gave him 7 more. Now Garry has 33 pineapple. How many pineapple did Garry have to begin with?"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1443:</w:t>
      </w:r>
    </w:p>
    <w:p>
      <w:r>
        <w:t>Question : "Kenneth had some Doll. Rebecca gave him 3 more. Now Kenneth has 14 Doll. How many Doll did Kenneth have initially?"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1444:</w:t>
      </w:r>
    </w:p>
    <w:p>
      <w:r>
        <w:t>Question : "Stephanie had some kiwi(fruit). Anthony gave him 9 more. Now Stephanie has 24 kiwi(fruit). How many kiwi(fruit) did Stephanie have to begin with?"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1445:</w:t>
      </w:r>
    </w:p>
    <w:p>
      <w:r>
        <w:t>Question : "Catherine had some banana. Danny gave him 9 more. Now Catherine has 44 banana. How many banana did Catherine have to begin with?"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1446:</w:t>
      </w:r>
    </w:p>
    <w:p>
      <w:r>
        <w:t>Question : "Charles had some cherry. Wayne gave him 7 more. Now Charles has 14 cherry. How many cherry did Charles have at first?"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1447:</w:t>
      </w:r>
    </w:p>
    <w:p>
      <w:r>
        <w:t>Question : "James had some Doll. Earl gave him 8 more. Now James has 31 Doll. How many Doll did James have earlier?"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1448:</w:t>
      </w:r>
    </w:p>
    <w:p>
      <w:r>
        <w:t>Question : "Thomas had some apricot. Melvin gave him 7 more. Now Thomas has 13 apricot. How many apricot did Thomas have earlier?"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1449:</w:t>
      </w:r>
    </w:p>
    <w:p>
      <w:r>
        <w:t>Question : "Megan had some banana. Racquel gave him 5 more. Now Megan has 40 banana. How many banana did Megan have initially?"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1450:</w:t>
      </w:r>
    </w:p>
    <w:p>
      <w:r>
        <w:t>Question : "Doris had some apricot. Sergio gave him 6 more. Now Doris has 49 apricot. How many apricot did Doris have incipiently?"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1451:</w:t>
      </w:r>
    </w:p>
    <w:p>
      <w:r>
        <w:t>Question : "Patricia had some mango. Kenneth gave him 7 more. Now Patricia has 39 mango. How many mango did Patricia have primitively?"</w:t>
      </w:r>
    </w:p>
    <w:p>
      <w:r>
        <w:t>Equation : " X = 39 - 7"</w:t>
      </w:r>
    </w:p>
    <w:p>
      <w:r>
        <w:t xml:space="preserve">Answer : "32" </w:t>
        <w:br/>
        <w:t>}</w:t>
      </w:r>
    </w:p>
    <w:p>
      <w:r>
        <w:t>{</w:t>
        <w:br/>
        <w:t>Index 1452:</w:t>
      </w:r>
    </w:p>
    <w:p>
      <w:r>
        <w:t>Question : "Courtney had some banana. Kenneth gave him 5 more. Now Courtney has 12 banana. How many banana did Courtney have originally?"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1453:</w:t>
      </w:r>
    </w:p>
    <w:p>
      <w:r>
        <w:t>Question : "Sarah had some blackberry. Jason gave him 7 more. Now Sarah has 12 blackberry. How many blackberry did Sarah have originally?"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1454:</w:t>
      </w:r>
    </w:p>
    <w:p>
      <w:r>
        <w:t>Question : "Deanna had some mango. Kelly gave him 6 more. Now Deanna has 27 mango. How many mango did Deanna have initially?"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1455:</w:t>
      </w:r>
    </w:p>
    <w:p>
      <w:r>
        <w:t>Question : "Gustavo had some peach. Bobby gave him 4 more. Now Gustavo has 38 peach. How many peach did Gustavo have at first?"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1456:</w:t>
      </w:r>
    </w:p>
    <w:p>
      <w:r>
        <w:t>Question : "Daniel had some papaya. Tony gave him 2 more. Now Daniel has 26 papaya. How many papaya did Daniel have at first?"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1457:</w:t>
      </w:r>
    </w:p>
    <w:p>
      <w:r>
        <w:t>Question : "Matthew had some Chocolate. Diane gave him 7 more. Now Matthew has 25 Chocolate. How many Chocolate did Matthew have to begin with?"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1458:</w:t>
      </w:r>
    </w:p>
    <w:p>
      <w:r>
        <w:t>Question : "Terri had some Flower. Michael gave him 1 more. Now Terri has 22 Flower. How many Flower did Terri have earlier?"</w:t>
      </w:r>
    </w:p>
    <w:p>
      <w:r>
        <w:t>Equation : " X = 22 - 1"</w:t>
      </w:r>
    </w:p>
    <w:p>
      <w:r>
        <w:t xml:space="preserve">Answer : "21" </w:t>
        <w:br/>
        <w:t>}</w:t>
      </w:r>
    </w:p>
    <w:p>
      <w:r>
        <w:t>{</w:t>
        <w:br/>
        <w:t>Index 1459:</w:t>
      </w:r>
    </w:p>
    <w:p>
      <w:r>
        <w:t>Question : "Robert had some quince. Mark gave him 4 more. Now Robert has 45 quince. How many quince did Robert have primitively?"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1460:</w:t>
      </w:r>
    </w:p>
    <w:p>
      <w:r>
        <w:t>Question : "Scott had some raspberry. Patrick gave him 8 more. Now Scott has 47 raspberry. How many raspberry did Scott have to begin with?"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1461:</w:t>
      </w:r>
    </w:p>
    <w:p>
      <w:r>
        <w:t>Question : "Marilyn had some coconut. Brenda gave him 9 more. Now Marilyn has 21 coconut. How many coconut did Marilyn have to begin with?"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1462:</w:t>
      </w:r>
    </w:p>
    <w:p>
      <w:r>
        <w:t>Question : "Jeanine had some Car. George gave him 2 more. Now Jeanine has 48 Car. How many Car did Jeanine have at first?"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1463:</w:t>
      </w:r>
    </w:p>
    <w:p>
      <w:r>
        <w:t>Question : "Thomas had some plum. Jeanne gave him 2 more. Now Thomas has 12 plum. How many plum did Thomas have earlier?"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1464:</w:t>
      </w:r>
    </w:p>
    <w:p>
      <w:r>
        <w:t>Question : "Ilana had some Beg. Ethel gave him 4 more. Now Ilana has 47 Beg. How many Beg did Ilana have incipiently?"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1465:</w:t>
      </w:r>
    </w:p>
    <w:p>
      <w:r>
        <w:t>Question : "Boyce had some lychee. Craig gave him 1 more. Now Boyce has 31 lychee. How many lychee did Boyce have initially?"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1466:</w:t>
      </w:r>
    </w:p>
    <w:p>
      <w:r>
        <w:t>Question : "Joseph had some Car. Margret gave him 8 more. Now Joseph has 33 Car. How many Car did Joseph have earlier?"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1467:</w:t>
      </w:r>
    </w:p>
    <w:p>
      <w:r>
        <w:t>Question : "Samantha had some Beg. Wm gave him 5 more. Now Samantha has 31 Beg. How many Beg did Samantha have initially?"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1468:</w:t>
      </w:r>
    </w:p>
    <w:p>
      <w:r>
        <w:t>Question : "Joseph had some pear. Felica gave him 7 more. Now Joseph has 14 pear. How many pear did Joseph have initially?"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1469:</w:t>
      </w:r>
    </w:p>
    <w:p>
      <w:r>
        <w:t>Question : "Delbert had some Press. Sandra gave him 3 more. Now Delbert has 48 Press. How many Press did Delbert have in the first?"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1470:</w:t>
      </w:r>
    </w:p>
    <w:p>
      <w:r>
        <w:t>Question : "Kevin had some lime. Miles gave him 9 more. Now Kevin has 45 lime. How many lime did Kevin have initially?"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1471:</w:t>
      </w:r>
    </w:p>
    <w:p>
      <w:r>
        <w:t>Question : "Donald had some nectarine. Thomas gave him 5 more. Now Donald has 47 nectarine. How many nectarine did Donald have primitively?"</w:t>
      </w:r>
    </w:p>
    <w:p>
      <w:r>
        <w:t>Equation : " X = 47 - 5"</w:t>
      </w:r>
    </w:p>
    <w:p>
      <w:r>
        <w:t xml:space="preserve">Answer : "42" </w:t>
        <w:br/>
        <w:t>}</w:t>
      </w:r>
    </w:p>
    <w:p>
      <w:r>
        <w:t>{</w:t>
        <w:br/>
        <w:t>Index 1472:</w:t>
      </w:r>
    </w:p>
    <w:p>
      <w:r>
        <w:t>Question : "Brian had some pineapple. Erma gave him 3 more. Now Brian has 12 pineapple. How many pineapple did Brian have in the beginning?"</w:t>
      </w:r>
    </w:p>
    <w:p>
      <w:r>
        <w:t>Equation : " X = 12 - 3"</w:t>
      </w:r>
    </w:p>
    <w:p>
      <w:r>
        <w:t xml:space="preserve">Answer : "9" </w:t>
        <w:br/>
        <w:t>}</w:t>
      </w:r>
    </w:p>
    <w:p>
      <w:r>
        <w:t>{</w:t>
        <w:br/>
        <w:t>Index 1473:</w:t>
      </w:r>
    </w:p>
    <w:p>
      <w:r>
        <w:t>Question : "Robert had some lychee. Penelope gave him 2 more. Now Robert has 46 lychee. How many lychee did Robert have initially?"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1474:</w:t>
      </w:r>
    </w:p>
    <w:p>
      <w:r>
        <w:t>Question : "Richard had some papaya. Dawn gave him 7 more. Now Richard has 43 papaya. How many papaya did Richard have incipiently?"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1475:</w:t>
      </w:r>
    </w:p>
    <w:p>
      <w:r>
        <w:t>Question : "Elsie had some Beg. Carl gave him 4 more. Now Elsie has 14 Beg. How many Beg did Elsie have in the first?"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1476:</w:t>
      </w:r>
    </w:p>
    <w:p>
      <w:r>
        <w:t>Question : "Harold had some Press. Justin gave him 8 more. Now Harold has 17 Press. How many Press did Harold have incipiently?"</w:t>
      </w:r>
    </w:p>
    <w:p>
      <w:r>
        <w:t>Equation : " X = 17 - 8"</w:t>
      </w:r>
    </w:p>
    <w:p>
      <w:r>
        <w:t xml:space="preserve">Answer : "9" </w:t>
        <w:br/>
        <w:t>}</w:t>
      </w:r>
    </w:p>
    <w:p>
      <w:r>
        <w:t>{</w:t>
        <w:br/>
        <w:t>Index 1477:</w:t>
      </w:r>
    </w:p>
    <w:p>
      <w:r>
        <w:t>Question : "Mary had some lemon. Michael gave him 6 more. Now Mary has 18 lemon. How many lemon did Mary have originally?"</w:t>
      </w:r>
    </w:p>
    <w:p>
      <w:r>
        <w:t>Equation : " X = 18 - 6"</w:t>
      </w:r>
    </w:p>
    <w:p>
      <w:r>
        <w:t xml:space="preserve">Answer : "12" </w:t>
        <w:br/>
        <w:t>}</w:t>
      </w:r>
    </w:p>
    <w:p>
      <w:r>
        <w:t>{</w:t>
        <w:br/>
        <w:t>Index 1478:</w:t>
      </w:r>
    </w:p>
    <w:p>
      <w:r>
        <w:t>Question : "Joseph had some blackberry. Joann gave him 8 more. Now Joseph has 31 blackberry. How many blackberry did Joseph have in the beginning?"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1479:</w:t>
      </w:r>
    </w:p>
    <w:p>
      <w:r>
        <w:t>Question : "Christine had some watermelon. Dennis gave him 1 more. Now Christine has 19 watermelon. How many watermelon did Christine have primitively?"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1480:</w:t>
      </w:r>
    </w:p>
    <w:p>
      <w:r>
        <w:t>Question : "Jay had some Car. Kimberly gave him 4 more. Now Jay has 19 Car. How many Car did Jay have at first?"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1481:</w:t>
      </w:r>
    </w:p>
    <w:p>
      <w:r>
        <w:t>Question : "Martha had some Watch. Joseph gave him 1 more. Now Martha has 10 Watch. How many Watch did Martha have to begin with?"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1482:</w:t>
      </w:r>
    </w:p>
    <w:p>
      <w:r>
        <w:t>Question : "Gilberto had some lychee. Carol gave him 7 more. Now Gilberto has 27 lychee. How many lychee did Gilberto have primitively?"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1483:</w:t>
      </w:r>
    </w:p>
    <w:p>
      <w:r>
        <w:t>Question : "Carol had some quince. Bruce gave him 8 more. Now Carol has 21 quince. How many quince did Carol have incipiently?"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1484:</w:t>
      </w:r>
    </w:p>
    <w:p>
      <w:r>
        <w:t>Question : "Marion had some blackberry. Leonard gave him 8 more. Now Marion has 21 blackberry. How many blackberry did Marion have in the beginning?"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1485:</w:t>
      </w:r>
    </w:p>
    <w:p>
      <w:r>
        <w:t>Question : "Bill had some banana. Angela gave him 1 more. Now Bill has 31 banana. How many banana did Bill have in the beginning?"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1486:</w:t>
      </w:r>
    </w:p>
    <w:p>
      <w:r>
        <w:t>Question : "Sandra had some avocado. Roger gave him 8 more. Now Sandra has 44 avocado. How many avocado did Sandra have in the beginning?"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1487:</w:t>
      </w:r>
    </w:p>
    <w:p>
      <w:r>
        <w:t>Question : "Elma had some mango. Carolyn gave him 5 more. Now Elma has 30 mango. How many mango did Elma have earlier?"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1488:</w:t>
      </w:r>
    </w:p>
    <w:p>
      <w:r>
        <w:t>Question : "Gloria had some raspberry. Margaret gave him 7 more. Now Gloria has 33 raspberry. How many raspberry did Gloria have in the first?"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1489:</w:t>
      </w:r>
    </w:p>
    <w:p>
      <w:r>
        <w:t>Question : "Jean had some cherry. Martha gave him 9 more. Now Jean has 25 cherry. How many cherry did Jean have in the beginning?"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1490:</w:t>
      </w:r>
    </w:p>
    <w:p>
      <w:r>
        <w:t>Question : "Sharon had some orange. Malcolm gave him 4 more. Now Sharon has 33 orange. How many orange did Sharon have primitively?"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1491:</w:t>
      </w:r>
    </w:p>
    <w:p>
      <w:r>
        <w:t>Question : "Karen had some Flower. George gave him 7 more. Now Karen has 35 Flower. How many Flower did Karen have initially?"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1492:</w:t>
      </w:r>
    </w:p>
    <w:p>
      <w:r>
        <w:t>Question : "Annie had some Box. Alfred gave him 5 more. Now Annie has 27 Box. How many Box did Annie have in the beginning?"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1493:</w:t>
      </w:r>
    </w:p>
    <w:p>
      <w:r>
        <w:t>Question : "Terry had some Mango. Sylvia gave him 2 more. Now Terry has 11 Mango. How many Mango did Terry have in the beginning?"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1494:</w:t>
      </w:r>
    </w:p>
    <w:p>
      <w:r>
        <w:t>Question : "Maureen had some Car. Kenneth gave him 5 more. Now Maureen has 11 Car. How many Car did Maureen have in the first?"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1495:</w:t>
      </w:r>
    </w:p>
    <w:p>
      <w:r>
        <w:t>Question : "Elizabeth had some lime. Keith gave him 5 more. Now Elizabeth has 38 lime. How many lime did Elizabeth have originally?"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1496:</w:t>
      </w:r>
    </w:p>
    <w:p>
      <w:r>
        <w:t>Question : "Robert had some Mango. Nannie gave him 5 more. Now Robert has 37 Mango. How many Mango did Robert have incipiently?"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1497:</w:t>
      </w:r>
    </w:p>
    <w:p>
      <w:r>
        <w:t>Question : "Nancy had some Pen. Eula gave him 5 more. Now Nancy has 12 Pen. How many Pen did Nancy have to begin with?"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1498:</w:t>
      </w:r>
    </w:p>
    <w:p>
      <w:r>
        <w:t>Question : "Daniel had some Chocolate. Jerry gave him 3 more. Now Daniel has 33 Chocolate. How many Chocolate did Daniel have in the first?"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1499:</w:t>
      </w:r>
    </w:p>
    <w:p>
      <w:r>
        <w:t>Question : "Ruben had some peach. Edward gave him 4 more. Now Ruben has 22 peach. How many peach did Ruben have originally?"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1500:</w:t>
      </w:r>
    </w:p>
    <w:p>
      <w:r>
        <w:t>Question : "Mary had some blackberry. Krystal gave him 3 more. Now Mary has 22 blackberry. How many blackberry did Mary have in the beginning?"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1501:</w:t>
      </w:r>
    </w:p>
    <w:p>
      <w:r>
        <w:t>Question : "Marylynn had some toy. Frank gave him 3 more. Now Marylynn has 47 toy. How many toy did Marylynn have primitively?"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1502:</w:t>
      </w:r>
    </w:p>
    <w:p>
      <w:r>
        <w:t>Question : "Peter had some Mango. Roger gave him 6 more. Now Peter has 39 Mango. How many Mango did Peter have earlier?"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1503:</w:t>
      </w:r>
    </w:p>
    <w:p>
      <w:r>
        <w:t>Question : "David had some watermelon. Andrea gave him 2 more. Now David has 40 watermelon. How many watermelon did David have in the first?"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1504:</w:t>
      </w:r>
    </w:p>
    <w:p>
      <w:r>
        <w:t>Question : "Jamie had some strawberry. Mary gave him 1 more. Now Jamie has 49 strawberry. How many strawberry did Jamie have earlier?"</w:t>
      </w:r>
    </w:p>
    <w:p>
      <w:r>
        <w:t>Equation : " X = 49 - 1"</w:t>
      </w:r>
    </w:p>
    <w:p>
      <w:r>
        <w:t xml:space="preserve">Answer : "48" </w:t>
        <w:br/>
        <w:t>}</w:t>
      </w:r>
    </w:p>
    <w:p>
      <w:r>
        <w:t>{</w:t>
        <w:br/>
        <w:t>Index 1505:</w:t>
      </w:r>
    </w:p>
    <w:p>
      <w:r>
        <w:t>Question : "Kathy had some apple. Jessie gave him 4 more. Now Kathy has 26 apple. How many apple did Kathy have in the beginning?"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1506:</w:t>
      </w:r>
    </w:p>
    <w:p>
      <w:r>
        <w:t>Question : "Teresa had some Car. Russell gave him 2 more. Now Teresa has 22 Car. How many Car did Teresa have initially?"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1507:</w:t>
      </w:r>
    </w:p>
    <w:p>
      <w:r>
        <w:t>Question : "Angel had some kiwi(fruit). Michael gave him 5 more. Now Angel has 25 kiwi(fruit). How many kiwi(fruit) did Angel have initially?"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1508:</w:t>
      </w:r>
    </w:p>
    <w:p>
      <w:r>
        <w:t>Question : "Kim had some lychee. Mildred gave him 2 more. Now Kim has 45 lychee. How many lychee did Kim have in the beginning?"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1509:</w:t>
      </w:r>
    </w:p>
    <w:p>
      <w:r>
        <w:t>Question : "Jessica had some mango. Cecil gave him 9 more. Now Jessica has 35 mango. How many mango did Jessica have initially?"</w:t>
      </w:r>
    </w:p>
    <w:p>
      <w:r>
        <w:t>Equation : " X = 35 - 9"</w:t>
      </w:r>
    </w:p>
    <w:p>
      <w:r>
        <w:t xml:space="preserve">Answer : "26" </w:t>
        <w:br/>
        <w:t>}</w:t>
      </w:r>
    </w:p>
    <w:p>
      <w:r>
        <w:t>{</w:t>
        <w:br/>
        <w:t>Index 1510:</w:t>
      </w:r>
    </w:p>
    <w:p>
      <w:r>
        <w:t>Question : "Edwin had some Car. Roger gave him 1 more. Now Edwin has 42 Car. How many Car did Edwin have originally?"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1511:</w:t>
      </w:r>
    </w:p>
    <w:p>
      <w:r>
        <w:t>Question : "Mary had some toy. Jason gave him 8 more. Now Mary has 47 toy. How many toy did Mary have incipiently?"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1512:</w:t>
      </w:r>
    </w:p>
    <w:p>
      <w:r>
        <w:t>Question : "Glenn had some watermelon. Julie gave him 2 more. Now Glenn has 21 watermelon. How many watermelon did Glenn have primitively?"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1513:</w:t>
      </w:r>
    </w:p>
    <w:p>
      <w:r>
        <w:t>Question : "Erin had some raspberry. Guy gave him 8 more. Now Erin has 50 raspberry. How many raspberry did Erin have primitively?"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1514:</w:t>
      </w:r>
    </w:p>
    <w:p>
      <w:r>
        <w:t>Question : "Miguel had some banana. Kim gave him 8 more. Now Miguel has 10 banana. How many banana did Miguel have initially?"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1515:</w:t>
      </w:r>
    </w:p>
    <w:p>
      <w:r>
        <w:t>Question : "Faith had some Mango. Cameron gave him 8 more. Now Faith has 12 Mango. How many Mango did Faith have to begin with?"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1516:</w:t>
      </w:r>
    </w:p>
    <w:p>
      <w:r>
        <w:t>Question : "Jay had some Biscuit. Rebecca gave him 5 more. Now Jay has 39 Biscuit. How many Biscuit did Jay have in the beginning?"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1517:</w:t>
      </w:r>
    </w:p>
    <w:p>
      <w:r>
        <w:t>Question : "Eric had some Box. Ramon gave him 9 more. Now Eric has 45 Box. How many Box did Eric have in the beginning?"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1518:</w:t>
      </w:r>
    </w:p>
    <w:p>
      <w:r>
        <w:t>Question : "Daniel had some Bread. Eric gave him 5 more. Now Daniel has 13 Bread. How many Bread did Daniel have incipiently?"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1519:</w:t>
      </w:r>
    </w:p>
    <w:p>
      <w:r>
        <w:t>Question : "Benjamin had some peach. Lynda gave him 6 more. Now Benjamin has 38 peach. How many peach did Benjamin have earlier?"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1520:</w:t>
      </w:r>
    </w:p>
    <w:p>
      <w:r>
        <w:t>Question : "Geraldine had some blackcurrant. John gave him 8 more. Now Geraldine has 16 blackcurrant. How many blackcurrant did Geraldine have at first?"</w:t>
      </w:r>
    </w:p>
    <w:p>
      <w:r>
        <w:t>Equation : " X = 16 - 8"</w:t>
      </w:r>
    </w:p>
    <w:p>
      <w:r>
        <w:t xml:space="preserve">Answer : "8" </w:t>
        <w:br/>
        <w:t>}</w:t>
      </w:r>
    </w:p>
    <w:p>
      <w:r>
        <w:t>{</w:t>
        <w:br/>
        <w:t>Index 1521:</w:t>
      </w:r>
    </w:p>
    <w:p>
      <w:r>
        <w:t>Question : "Nancey had some fig. Brett gave him 7 more. Now Nancey has 35 fig. How many fig did Nancey have at first?"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1522:</w:t>
      </w:r>
    </w:p>
    <w:p>
      <w:r>
        <w:t>Question : "Rhonda had some nectarine. Louise gave him 9 more. Now Rhonda has 29 nectarine. How many nectarine did Rhonda have earlier?"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1523:</w:t>
      </w:r>
    </w:p>
    <w:p>
      <w:r>
        <w:t>Question : "Thomas had some banana. Ernest gave him 8 more. Now Thomas has 27 banana. How many banana did Thomas have originally?"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1524:</w:t>
      </w:r>
    </w:p>
    <w:p>
      <w:r>
        <w:t>Question : "Mary had some Pen. Paul gave him 5 more. Now Mary has 17 Pen. How many Pen did Mary have in the beginning?"</w:t>
      </w:r>
    </w:p>
    <w:p>
      <w:r>
        <w:t>Equation : " X = 17 - 5"</w:t>
      </w:r>
    </w:p>
    <w:p>
      <w:r>
        <w:t xml:space="preserve">Answer : "12" </w:t>
        <w:br/>
        <w:t>}</w:t>
      </w:r>
    </w:p>
    <w:p>
      <w:r>
        <w:t>{</w:t>
        <w:br/>
        <w:t>Index 1525:</w:t>
      </w:r>
    </w:p>
    <w:p>
      <w:r>
        <w:t>Question : "Scottie had some pear. Richard gave him 7 more. Now Scottie has 17 pear. How many pear did Scottie have originally?"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1526:</w:t>
      </w:r>
    </w:p>
    <w:p>
      <w:r>
        <w:t>Question : "Mary had some lemon. Elizabeth gave him 1 more. Now Mary has 16 lemon. How many lemon did Mary have initially?"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1527:</w:t>
      </w:r>
    </w:p>
    <w:p>
      <w:r>
        <w:t>Question : "Abraham had some Box. Brent gave him 8 more. Now Abraham has 13 Box. How many Box did Abraham have originally?"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1528:</w:t>
      </w:r>
    </w:p>
    <w:p>
      <w:r>
        <w:t>Question : "August had some Watch. Gerald gave him 4 more. Now August has 34 Watch. How many Watch did August have primitively?"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1529:</w:t>
      </w:r>
    </w:p>
    <w:p>
      <w:r>
        <w:t>Question : "Rochelle had some orange. Fernando gave him 4 more. Now Rochelle has 37 orange. How many orange did Rochelle have to begin with?"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1530:</w:t>
      </w:r>
    </w:p>
    <w:p>
      <w:r>
        <w:t>Question : "Joann had some Banana. Wayne gave him 6 more. Now Joann has 39 Banana. How many Banana did Joann have originally?"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1531:</w:t>
      </w:r>
    </w:p>
    <w:p>
      <w:r>
        <w:t>Question : "Jack had some Pen. Rosanne gave him 6 more. Now Jack has 34 Pen. How many Pen did Jack have primitively?"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1532:</w:t>
      </w:r>
    </w:p>
    <w:p>
      <w:r>
        <w:t>Question : "Audrey had some plum. Clyde gave him 4 more. Now Audrey has 39 plum. How many plum did Audrey have in the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1533:</w:t>
      </w:r>
    </w:p>
    <w:p>
      <w:r>
        <w:t>Question : "Clara had some lychee. Valerie gave him 6 more. Now Clara has 25 lychee. How many lychee did Clara have incipiently?"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1534:</w:t>
      </w:r>
    </w:p>
    <w:p>
      <w:r>
        <w:t>Question : "Roberto had some coconut. Bernard gave him 9 more. Now Roberto has 25 coconut. How many coconut did Roberto have originally?"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1535:</w:t>
      </w:r>
    </w:p>
    <w:p>
      <w:r>
        <w:t>Question : "Paul had some Bread. Reba gave him 6 more. Now Paul has 26 Bread. How many Bread did Paul have in the first?"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1536:</w:t>
      </w:r>
    </w:p>
    <w:p>
      <w:r>
        <w:t>Question : "Mildred had some lime. Chad gave him 1 more. Now Mildred has 10 lime. How many lime did Mildred have to begin with?"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1537:</w:t>
      </w:r>
    </w:p>
    <w:p>
      <w:r>
        <w:t>Question : "Cory had some Press. Sadie gave him 7 more. Now Cory has 45 Press. How many Press did Cory have incipiently?"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1538:</w:t>
      </w:r>
    </w:p>
    <w:p>
      <w:r>
        <w:t>Question : "Ronald had some pineapple. William gave him 8 more. Now Ronald has 15 pineapple. How many pineapple did Ronald have to begin with?"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1539:</w:t>
      </w:r>
    </w:p>
    <w:p>
      <w:r>
        <w:t>Question : "Clare had some kiwi(fruit). Paulette gave him 6 more. Now Clare has 49 kiwi(fruit). How many kiwi(fruit) did Clare have earlier?"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1540:</w:t>
      </w:r>
    </w:p>
    <w:p>
      <w:r>
        <w:t>Question : "Michelle had some Pen. Alethea gave him 8 more. Now Michelle has 38 Pen. How many Pen did Michelle have to begin with?"</w:t>
      </w:r>
    </w:p>
    <w:p>
      <w:r>
        <w:t>Equation : " X = 38 - 8"</w:t>
      </w:r>
    </w:p>
    <w:p>
      <w:r>
        <w:t xml:space="preserve">Answer : "30" </w:t>
        <w:br/>
        <w:t>}</w:t>
      </w:r>
    </w:p>
    <w:p>
      <w:r>
        <w:t>{</w:t>
        <w:br/>
        <w:t>Index 1541:</w:t>
      </w:r>
    </w:p>
    <w:p>
      <w:r>
        <w:t>Question : "Rachel had some Watch. Carmen gave him 3 more. Now Rachel has 16 Watch. How many Watch did Rachel have at first?"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1542:</w:t>
      </w:r>
    </w:p>
    <w:p>
      <w:r>
        <w:t>Question : "Angelo had some pineapple. Carole gave him 4 more. Now Angelo has 46 pineapple. How many pineapple did Angelo have earlier?"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1543:</w:t>
      </w:r>
    </w:p>
    <w:p>
      <w:r>
        <w:t>Question : "William had some Pen. Shelly gave him 9 more. Now William has 20 Pen. How many Pen did William have incipiently?"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1544:</w:t>
      </w:r>
    </w:p>
    <w:p>
      <w:r>
        <w:t>Question : "Robert had some Box. Jason gave him 4 more. Now Robert has 28 Box. How many Box did Robert have initially?"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1545:</w:t>
      </w:r>
    </w:p>
    <w:p>
      <w:r>
        <w:t>Question : "Timmy had some Doll. Sally gave him 5 more. Now Timmy has 10 Doll. How many Doll did Timmy have earlier?"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1546:</w:t>
      </w:r>
    </w:p>
    <w:p>
      <w:r>
        <w:t>Question : "Flo had some Biscuit. John gave him 3 more. Now Flo has 46 Biscuit. How many Biscuit did Flo have at first?"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1547:</w:t>
      </w:r>
    </w:p>
    <w:p>
      <w:r>
        <w:t>Question : "Jay had some avocado. Angel gave him 6 more. Now Jay has 39 avocado. How many avocado did Jay have in the beginning?"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1548:</w:t>
      </w:r>
    </w:p>
    <w:p>
      <w:r>
        <w:t>Question : "Thomas had some banana. Brandy gave him 1 more. Now Thomas has 25 banana. How many banana did Thomas have at first?"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1549:</w:t>
      </w:r>
    </w:p>
    <w:p>
      <w:r>
        <w:t>Question : "Daniel had some apricot. David gave him 8 more. Now Daniel has 33 apricot. How many apricot did Daniel have earlier?"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1550:</w:t>
      </w:r>
    </w:p>
    <w:p>
      <w:r>
        <w:t>Question : "Patricia had some plum. Chester gave him 3 more. Now Patricia has 47 plum. How many plum did Patricia have at first?"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1551:</w:t>
      </w:r>
    </w:p>
    <w:p>
      <w:r>
        <w:t>Question : "Rose had some coconut. Joanna gave him 4 more. Now Rose has 17 coconut. How many coconut did Rose have to begin with?"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1552:</w:t>
      </w:r>
    </w:p>
    <w:p>
      <w:r>
        <w:t>Question : "Karl had some Flower. Jade gave him 8 more. Now Karl has 13 Flower. How many Flower did Karl have to begin with?"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1553:</w:t>
      </w:r>
    </w:p>
    <w:p>
      <w:r>
        <w:t>Question : "Eddie had some peach. Richard gave him 1 more. Now Eddie has 40 peach. How many peach did Eddie have primitively?"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1554:</w:t>
      </w:r>
    </w:p>
    <w:p>
      <w:r>
        <w:t>Question : "Harry had some cherry. Richard gave him 5 more. Now Harry has 35 cherry. How many cherry did Harry have earlier?"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1555:</w:t>
      </w:r>
    </w:p>
    <w:p>
      <w:r>
        <w:t>Question : "Bradley had some Watch. Sandra gave him 8 more. Now Bradley has 46 Watch. How many Watch did Bradley have to begin with?"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1556:</w:t>
      </w:r>
    </w:p>
    <w:p>
      <w:r>
        <w:t>Question : "Kyle had some Car. Earleen gave him 5 more. Now Kyle has 44 Car. How many Car did Kyle have at first?"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1557:</w:t>
      </w:r>
    </w:p>
    <w:p>
      <w:r>
        <w:t>Question : "Mary had some apricot. Jesse gave him 6 more. Now Mary has 22 apricot. How many apricot did Mary have initially?"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1558:</w:t>
      </w:r>
    </w:p>
    <w:p>
      <w:r>
        <w:t>Question : "Calvin had some coconut. Leah gave him 3 more. Now Calvin has 41 coconut. How many coconut did Calvin have primitively?"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1559:</w:t>
      </w:r>
    </w:p>
    <w:p>
      <w:r>
        <w:t>Question : "Tyrone had some Bread. Edward gave him 4 more. Now Tyrone has 46 Bread. How many Bread did Tyrone have in the beginning?"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1560:</w:t>
      </w:r>
    </w:p>
    <w:p>
      <w:r>
        <w:t>Question : "Debra had some strawberry. John gave him 6 more. Now Debra has 21 strawberry. How many strawberry did Debra have initially?"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1561:</w:t>
      </w:r>
    </w:p>
    <w:p>
      <w:r>
        <w:t>Question : "Sandra had some quince. William gave him 7 more. Now Sandra has 45 quince. How many quince did Sandra have at first?"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1562:</w:t>
      </w:r>
    </w:p>
    <w:p>
      <w:r>
        <w:t>Question : "Althea had some Chocolate. Wendy gave him 2 more. Now Althea has 40 Chocolate. How many Chocolate did Althea have incipiently?"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1563:</w:t>
      </w:r>
    </w:p>
    <w:p>
      <w:r>
        <w:t>Question : "Forrest had some Chocolate. Carolyn gave him 3 more. Now Forrest has 14 Chocolate. How many Chocolate did Forrest have incipiently?"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1564:</w:t>
      </w:r>
    </w:p>
    <w:p>
      <w:r>
        <w:t>Question : "Maria had some quince. Tracy gave him 4 more. Now Maria has 20 quince. How many quince did Maria have in the beginning?"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1565:</w:t>
      </w:r>
    </w:p>
    <w:p>
      <w:r>
        <w:t>Question : "Jody had some Press. Sharon gave him 2 more. Now Jody has 46 Press. How many Press did Jody have originally?"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1566:</w:t>
      </w:r>
    </w:p>
    <w:p>
      <w:r>
        <w:t>Question : "Elizabeth had some Bread. Irene gave him 5 more. Now Elizabeth has 20 Bread. How many Bread did Elizabeth have incipiently?"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1567:</w:t>
      </w:r>
    </w:p>
    <w:p>
      <w:r>
        <w:t>Question : "Tiffany had some strawberry. Lazaro gave him 5 more. Now Tiffany has 27 strawberry. How many strawberry did Tiffany have originally?"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1568:</w:t>
      </w:r>
    </w:p>
    <w:p>
      <w:r>
        <w:t>Question : "Patricia had some Pen. Francis gave him 8 more. Now Patricia has 39 Pen. How many Pen did Patricia have in the first?"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1569:</w:t>
      </w:r>
    </w:p>
    <w:p>
      <w:r>
        <w:t>Question : "Amber had some lemon. Demetrius gave him 6 more. Now Amber has 23 lemon. How many lemon did Amber have primitively?"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1570:</w:t>
      </w:r>
    </w:p>
    <w:p>
      <w:r>
        <w:t>Question : "Ann had some Car. Linda gave him 5 more. Now Ann has 50 Car. How many Car did Ann have at first?"</w:t>
      </w:r>
    </w:p>
    <w:p>
      <w:r>
        <w:t>Equation : " X = 50 - 5"</w:t>
      </w:r>
    </w:p>
    <w:p>
      <w:r>
        <w:t xml:space="preserve">Answer : "45" </w:t>
        <w:br/>
        <w:t>}</w:t>
      </w:r>
    </w:p>
    <w:p>
      <w:r>
        <w:t>{</w:t>
        <w:br/>
        <w:t>Index 1571:</w:t>
      </w:r>
    </w:p>
    <w:p>
      <w:r>
        <w:t>Question : "Tracey had some papaya. Kyle gave him 7 more. Now Tracey has 39 papaya. How many papaya did Tracey have earlier?"</w:t>
      </w:r>
    </w:p>
    <w:p>
      <w:r>
        <w:t>Equation : " X = 39 - 7"</w:t>
      </w:r>
    </w:p>
    <w:p>
      <w:r>
        <w:t xml:space="preserve">Answer : "32" </w:t>
        <w:br/>
        <w:t>}</w:t>
      </w:r>
    </w:p>
    <w:p>
      <w:r>
        <w:t>{</w:t>
        <w:br/>
        <w:t>Index 1572:</w:t>
      </w:r>
    </w:p>
    <w:p>
      <w:r>
        <w:t>Question : "Robert had some watermelon. Donnie gave him 6 more. Now Robert has 27 watermelon. How many watermelon did Robert have originally?"</w:t>
      </w:r>
    </w:p>
    <w:p>
      <w:r>
        <w:t>Equation : " X = 27 - 6"</w:t>
      </w:r>
    </w:p>
    <w:p>
      <w:r>
        <w:t xml:space="preserve">Answer : "21" </w:t>
        <w:br/>
        <w:t>}</w:t>
      </w:r>
    </w:p>
    <w:p>
      <w:r>
        <w:t>{</w:t>
        <w:br/>
        <w:t>Index 1573:</w:t>
      </w:r>
    </w:p>
    <w:p>
      <w:r>
        <w:t>Question : "Steve had some plum. Raul gave him 8 more. Now Steve has 40 plum. How many plum did Steve have at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1574:</w:t>
      </w:r>
    </w:p>
    <w:p>
      <w:r>
        <w:t>Question : "Staci had some Flower. Hazel gave him 9 more. Now Staci has 29 Flower. How many Flower did Staci have originally?"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1575:</w:t>
      </w:r>
    </w:p>
    <w:p>
      <w:r>
        <w:t>Question : "Joanna had some Bread. John gave him 8 more. Now Joanna has 34 Bread. How many Bread did Joanna have earlier?"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1576:</w:t>
      </w:r>
    </w:p>
    <w:p>
      <w:r>
        <w:t>Question : "Beth had some Biscuit. Ron gave him 1 more. Now Beth has 33 Biscuit. How many Biscuit did Beth have in the first?"</w:t>
      </w:r>
    </w:p>
    <w:p>
      <w:r>
        <w:t>Equation : " X = 33 - 1"</w:t>
      </w:r>
    </w:p>
    <w:p>
      <w:r>
        <w:t xml:space="preserve">Answer : "32" </w:t>
        <w:br/>
        <w:t>}</w:t>
      </w:r>
    </w:p>
    <w:p>
      <w:r>
        <w:t>{</w:t>
        <w:br/>
        <w:t>Index 1577:</w:t>
      </w:r>
    </w:p>
    <w:p>
      <w:r>
        <w:t>Question : "Randolph had some pear. Linda gave him 4 more. Now Randolph has 35 pear. How many pear did Randolph have originally?"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1578:</w:t>
      </w:r>
    </w:p>
    <w:p>
      <w:r>
        <w:t>Question : "Erin had some Book. Shirley gave him 8 more. Now Erin has 37 Book. How many Book did Erin have initially?"</w:t>
      </w:r>
    </w:p>
    <w:p>
      <w:r>
        <w:t>Equation : " X = 37 - 8"</w:t>
      </w:r>
    </w:p>
    <w:p>
      <w:r>
        <w:t xml:space="preserve">Answer : "29" </w:t>
        <w:br/>
        <w:t>}</w:t>
      </w:r>
    </w:p>
    <w:p>
      <w:r>
        <w:t>{</w:t>
        <w:br/>
        <w:t>Index 1579:</w:t>
      </w:r>
    </w:p>
    <w:p>
      <w:r>
        <w:t>Question : "Lola had some Banana. Edward gave him 1 more. Now Lola has 18 Banana. How many Banana did Lola have originally?"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1580:</w:t>
      </w:r>
    </w:p>
    <w:p>
      <w:r>
        <w:t>Question : "Nathaniel had some blueberry. Phillip gave him 3 more. Now Nathaniel has 16 blueberry. How many blueberry did Nathaniel have initially?"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1581:</w:t>
      </w:r>
    </w:p>
    <w:p>
      <w:r>
        <w:t>Question : "John had some papaya. Louise gave him 3 more. Now John has 22 papaya. How many papaya did John have in the beginning?"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1582:</w:t>
      </w:r>
    </w:p>
    <w:p>
      <w:r>
        <w:t>Question : "Gene had some Flower. Bradley gave him 7 more. Now Gene has 32 Flower. How many Flower did Gene have in the beginning?"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1583:</w:t>
      </w:r>
    </w:p>
    <w:p>
      <w:r>
        <w:t>Question : "Judith had some Doll. Tarsha gave him 6 more. Now Judith has 10 Doll. How many Doll did Judith have in the beginning?"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1584:</w:t>
      </w:r>
    </w:p>
    <w:p>
      <w:r>
        <w:t>Question : "Terry had some Bread. Scott gave him 3 more. Now Terry has 29 Bread. How many Bread did Terry have in the beginning?"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1585:</w:t>
      </w:r>
    </w:p>
    <w:p>
      <w:r>
        <w:t>Question : "Barbara had some apricot. Dina gave him 4 more. Now Barbara has 26 apricot. How many apricot did Barbara have in the beginning?"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1586:</w:t>
      </w:r>
    </w:p>
    <w:p>
      <w:r>
        <w:t>Question : "Linda had some banana. Rachel gave him 1 more. Now Linda has 40 banana. How many banana did Linda have initially?"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1587:</w:t>
      </w:r>
    </w:p>
    <w:p>
      <w:r>
        <w:t>Question : "Heather had some blackcurrant. Angela gave him 4 more. Now Heather has 21 blackcurrant. How many blackcurrant did Heather have in the beginning?"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1588:</w:t>
      </w:r>
    </w:p>
    <w:p>
      <w:r>
        <w:t>Question : "Alexander had some Watch. Marlena gave him 7 more. Now Alexander has 15 Watch. How many Watch did Alexander have to begin with?"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1589:</w:t>
      </w:r>
    </w:p>
    <w:p>
      <w:r>
        <w:t>Question : "Margaret had some Flower. Ronald gave him 6 more. Now Margaret has 12 Flower. How many Flower did Margaret have in the beginning?"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1590:</w:t>
      </w:r>
    </w:p>
    <w:p>
      <w:r>
        <w:t>Question : "Georgina had some pear. Daniel gave him 9 more. Now Georgina has 27 pear. How many pear did Georgina have initially?"</w:t>
      </w:r>
    </w:p>
    <w:p>
      <w:r>
        <w:t>Equation : " X = 27 - 9"</w:t>
      </w:r>
    </w:p>
    <w:p>
      <w:r>
        <w:t xml:space="preserve">Answer : "18" </w:t>
        <w:br/>
        <w:t>}</w:t>
      </w:r>
    </w:p>
    <w:p>
      <w:r>
        <w:t>{</w:t>
        <w:br/>
        <w:t>Index 1591:</w:t>
      </w:r>
    </w:p>
    <w:p>
      <w:r>
        <w:t>Question : "Socorro had some banana. Patrick gave him 3 more. Now Socorro has 43 banana. How many banana did Socorro have incipiently?"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1592:</w:t>
      </w:r>
    </w:p>
    <w:p>
      <w:r>
        <w:t>Question : "Louise had some pineapple. Vincent gave him 7 more. Now Louise has 26 pineapple. How many pineapple did Louise have incipiently?"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1593:</w:t>
      </w:r>
    </w:p>
    <w:p>
      <w:r>
        <w:t>Question : "Lisa had some blackberry. Lisa gave him 5 more. Now Lisa has 34 blackberry. How many blackberry did Lisa have to begin with?"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1594:</w:t>
      </w:r>
    </w:p>
    <w:p>
      <w:r>
        <w:t>Question : "John had some raspberry. Bethany gave him 5 more. Now John has 35 raspberry. How many raspberry did John have earlier?"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1595:</w:t>
      </w:r>
    </w:p>
    <w:p>
      <w:r>
        <w:t>Question : "Scott had some apricot. Viola gave him 2 more. Now Scott has 31 apricot. How many apricot did Scott have initially?"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1596:</w:t>
      </w:r>
    </w:p>
    <w:p>
      <w:r>
        <w:t>Question : "Rebecca had some mango. James gave him 9 more. Now Rebecca has 19 mango. How many mango did Rebecca have incipiently?"</w:t>
      </w:r>
    </w:p>
    <w:p>
      <w:r>
        <w:t>Equation : " X = 19 - 9"</w:t>
      </w:r>
    </w:p>
    <w:p>
      <w:r>
        <w:t xml:space="preserve">Answer : "10" </w:t>
        <w:br/>
        <w:t>}</w:t>
      </w:r>
    </w:p>
    <w:p>
      <w:r>
        <w:t>{</w:t>
        <w:br/>
        <w:t>Index 1597:</w:t>
      </w:r>
    </w:p>
    <w:p>
      <w:r>
        <w:t>Question : "Martin had some peach. Selene gave him 6 more. Now Martin has 39 peach. How many peach did Martin have to begin with?"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1598:</w:t>
      </w:r>
    </w:p>
    <w:p>
      <w:r>
        <w:t>Question : "James had some Book. Traci gave him 7 more. Now James has 45 Book. How many Book did James have originally?"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1599:</w:t>
      </w:r>
    </w:p>
    <w:p>
      <w:r>
        <w:t>Question : "Barbara had some coconut. Dawn gave him 7 more. Now Barbara has 50 coconut. How many coconut did Barbara have originally?"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1600:</w:t>
      </w:r>
    </w:p>
    <w:p>
      <w:r>
        <w:t>Question : "Dean had some banana. Robert gave him 4 more. Now Dean has 17 banana. How many banana did Dean have initially?"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1601:</w:t>
      </w:r>
    </w:p>
    <w:p>
      <w:r>
        <w:t>Question : "Elmer had some lime. Shannon gave him 4 more. Now Elmer has 35 lime. How many lime did Elmer have originally?"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1602:</w:t>
      </w:r>
    </w:p>
    <w:p>
      <w:r>
        <w:t>Question : "Luther had some coconut. Ed gave him 2 more. Now Luther has 30 coconut. How many coconut did Luther have initially?"</w:t>
      </w:r>
    </w:p>
    <w:p>
      <w:r>
        <w:t>Equation : " X = 30 - 2"</w:t>
      </w:r>
    </w:p>
    <w:p>
      <w:r>
        <w:t xml:space="preserve">Answer : "28" </w:t>
        <w:br/>
        <w:t>}</w:t>
      </w:r>
    </w:p>
    <w:p>
      <w:r>
        <w:t>{</w:t>
        <w:br/>
        <w:t>Index 1603:</w:t>
      </w:r>
    </w:p>
    <w:p>
      <w:r>
        <w:t>Question : "Nicole had some pear. Emil gave him 9 more. Now Nicole has 37 pear. How many pear did Nicole have to begin with?"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1604:</w:t>
      </w:r>
    </w:p>
    <w:p>
      <w:r>
        <w:t>Question : "Myrtle had some blackcurrant. Geraldine gave him 6 more. Now Myrtle has 24 blackcurrant. How many blackcurrant did Myrtle have incipiently?"</w:t>
      </w:r>
    </w:p>
    <w:p>
      <w:r>
        <w:t>Equation : " X = 24 - 6"</w:t>
      </w:r>
    </w:p>
    <w:p>
      <w:r>
        <w:t xml:space="preserve">Answer : "18" </w:t>
        <w:br/>
        <w:t>}</w:t>
      </w:r>
    </w:p>
    <w:p>
      <w:r>
        <w:t>{</w:t>
        <w:br/>
        <w:t>Index 1605:</w:t>
      </w:r>
    </w:p>
    <w:p>
      <w:r>
        <w:t>Question : "Joanna had some blackcurrant. Michael gave him 7 more. Now Joanna has 43 blackcurrant. How many blackcurrant did Joanna have incipiently?"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1606:</w:t>
      </w:r>
    </w:p>
    <w:p>
      <w:r>
        <w:t>Question : "Sandra had some kiwi(fruit). Jade gave him 7 more. Now Sandra has 30 kiwi(fruit). How many kiwi(fruit) did Sandra have in the beginning?"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1607:</w:t>
      </w:r>
    </w:p>
    <w:p>
      <w:r>
        <w:t>Question : "James had some quince. Dianna gave him 8 more. Now James has 45 quince. How many quince did James have at first?"</w:t>
      </w:r>
    </w:p>
    <w:p>
      <w:r>
        <w:t>Equation : " X = 45 - 8"</w:t>
      </w:r>
    </w:p>
    <w:p>
      <w:r>
        <w:t xml:space="preserve">Answer : "37" </w:t>
        <w:br/>
        <w:t>}</w:t>
      </w:r>
    </w:p>
    <w:p>
      <w:r>
        <w:t>{</w:t>
        <w:br/>
        <w:t>Index 1608:</w:t>
      </w:r>
    </w:p>
    <w:p>
      <w:r>
        <w:t>Question : "Mary had some Box. Lena gave him 6 more. Now Mary has 47 Box. How many Box did Mary have initially?"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1609:</w:t>
      </w:r>
    </w:p>
    <w:p>
      <w:r>
        <w:t>Question : "Margaret had some pineapple. Christine gave him 7 more. Now Margaret has 26 pineapple. How many pineapple did Margaret have earlier?"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1610:</w:t>
      </w:r>
    </w:p>
    <w:p>
      <w:r>
        <w:t>Question : "Elizabeth had some Biscuit. Hyo gave him 6 more. Now Elizabeth has 44 Biscuit. How many Biscuit did Elizabeth have to begin with?"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1611:</w:t>
      </w:r>
    </w:p>
    <w:p>
      <w:r>
        <w:t>Question : "Miguel had some blackcurrant. Joseph gave him 2 more. Now Miguel has 46 blackcurrant. How many blackcurrant did Miguel have in the beginning?"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1612:</w:t>
      </w:r>
    </w:p>
    <w:p>
      <w:r>
        <w:t>Question : "Stacey had some kiwi(fruit). Virginia gave him 3 more. Now Stacey has 14 kiwi(fruit). How many kiwi(fruit) did Stacey have in the beginning?"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1613:</w:t>
      </w:r>
    </w:p>
    <w:p>
      <w:r>
        <w:t>Question : "Jack had some banana. Francisco gave him 4 more. Now Jack has 13 banana. How many banana did Jack have earlier?"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1614:</w:t>
      </w:r>
    </w:p>
    <w:p>
      <w:r>
        <w:t>Question : "Myrtle had some blueberry. Mary gave him 5 more. Now Myrtle has 34 blueberry. How many blueberry did Myrtle have incipiently?"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1615:</w:t>
      </w:r>
    </w:p>
    <w:p>
      <w:r>
        <w:t>Question : "Thomas had some Pen. William gave him 8 more. Now Thomas has 47 Pen. How many Pen did Thomas have to begin with?"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1616:</w:t>
      </w:r>
    </w:p>
    <w:p>
      <w:r>
        <w:t>Question : "Robert had some kiwi(fruit). Alice gave him 3 more. Now Robert has 27 kiwi(fruit). How many kiwi(fruit) did Robert have earlier?"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1617:</w:t>
      </w:r>
    </w:p>
    <w:p>
      <w:r>
        <w:t>Question : "Sabrina had some peach. Chester gave him 9 more. Now Sabrina has 20 peach. How many peach did Sabrina have in the beginning?"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1618:</w:t>
      </w:r>
    </w:p>
    <w:p>
      <w:r>
        <w:t>Question : "Vivienne had some Banana. Albert gave him 3 more. Now Vivienne has 43 Banana. How many Banana did Vivienne have to begin with?"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1619:</w:t>
      </w:r>
    </w:p>
    <w:p>
      <w:r>
        <w:t>Question : "Jayme had some peach. Regan gave him 8 more. Now Jayme has 26 peach. How many peach did Jayme have originally?"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1620:</w:t>
      </w:r>
    </w:p>
    <w:p>
      <w:r>
        <w:t>Question : "Mary had some Car. David gave him 2 more. Now Mary has 50 Car. How many Car did Mary have to begin with?"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1621:</w:t>
      </w:r>
    </w:p>
    <w:p>
      <w:r>
        <w:t>Question : "Wesley had some Flower. Erin gave him 7 more. Now Wesley has 47 Flower. How many Flower did Wesley have at first?"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1622:</w:t>
      </w:r>
    </w:p>
    <w:p>
      <w:r>
        <w:t>Question : "Betty had some fig. Heather gave him 4 more. Now Betty has 36 fig. How many fig did Betty have in the first?"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1623:</w:t>
      </w:r>
    </w:p>
    <w:p>
      <w:r>
        <w:t>Question : "Elmer had some peach. Jordan gave him 3 more. Now Elmer has 32 peach. How many peach did Elmer have originally?"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1624:</w:t>
      </w:r>
    </w:p>
    <w:p>
      <w:r>
        <w:t>Question : "Linda had some cherry. Lee gave him 8 more. Now Linda has 47 cherry. How many cherry did Linda have earlier?"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1625:</w:t>
      </w:r>
    </w:p>
    <w:p>
      <w:r>
        <w:t>Question : "Carisa had some toy. Carmel gave him 5 more. Now Carisa has 12 toy. How many toy did Carisa have at first?"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1626:</w:t>
      </w:r>
    </w:p>
    <w:p>
      <w:r>
        <w:t>Question : "Dominique had some Book. Leanne gave him 7 more. Now Dominique has 26 Book. How many Book did Dominique have at first?"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1627:</w:t>
      </w:r>
    </w:p>
    <w:p>
      <w:r>
        <w:t>Question : "Jacqueline had some quince. Amy gave him 3 more. Now Jacqueline has 10 quince. How many quince did Jacqueline have initially?"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1628:</w:t>
      </w:r>
    </w:p>
    <w:p>
      <w:r>
        <w:t>Question : "Ruth had some mango. Vivian gave him 2 more. Now Ruth has 22 mango. How many mango did Ruth have originally?"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1629:</w:t>
      </w:r>
    </w:p>
    <w:p>
      <w:r>
        <w:t>Question : "Jeff had some Biscuit. Benjamin gave him 4 more. Now Jeff has 19 Biscuit. How many Biscuit did Jeff have earlier?"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1630:</w:t>
      </w:r>
    </w:p>
    <w:p>
      <w:r>
        <w:t>Question : "Kimberly had some lemon. Charles gave him 7 more. Now Kimberly has 36 lemon. How many lemon did Kimberly have earlier?"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1631:</w:t>
      </w:r>
    </w:p>
    <w:p>
      <w:r>
        <w:t>Question : "Daisy had some lime. Jacqueline gave him 4 more. Now Daisy has 28 lime. How many lime did Daisy have in the first?"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1632:</w:t>
      </w:r>
    </w:p>
    <w:p>
      <w:r>
        <w:t>Question : "Christopher had some kiwi(fruit). Barbara gave him 1 more. Now Christopher has 41 kiwi(fruit). How many kiwi(fruit) did Christopher have in the first?"</w:t>
      </w:r>
    </w:p>
    <w:p>
      <w:r>
        <w:t>Equation : " X = 41 - 1"</w:t>
      </w:r>
    </w:p>
    <w:p>
      <w:r>
        <w:t xml:space="preserve">Answer : "40" </w:t>
        <w:br/>
        <w:t>}</w:t>
      </w:r>
    </w:p>
    <w:p>
      <w:r>
        <w:t>{</w:t>
        <w:br/>
        <w:t>Index 1633:</w:t>
      </w:r>
    </w:p>
    <w:p>
      <w:r>
        <w:t>Question : "Amber had some banana. Barry gave him 9 more. Now Amber has 41 banana. How many banana did Amber have at first?"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1634:</w:t>
      </w:r>
    </w:p>
    <w:p>
      <w:r>
        <w:t>Question : "Teresa had some Press. Jordan gave him 9 more. Now Teresa has 24 Press. How many Press did Teresa have at first?"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1635:</w:t>
      </w:r>
    </w:p>
    <w:p>
      <w:r>
        <w:t>Question : "Marvin had some kiwi(fruit). Corey gave him 2 more. Now Marvin has 13 kiwi(fruit). How many kiwi(fruit) did Marvin have at first?"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1636:</w:t>
      </w:r>
    </w:p>
    <w:p>
      <w:r>
        <w:t>Question : "Corey had some blackberry. Muriel gave him 4 more. Now Corey has 13 blackberry. How many blackberry did Corey have at first?"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1637:</w:t>
      </w:r>
    </w:p>
    <w:p>
      <w:r>
        <w:t>Question : "Sean had some coconut. Carl gave him 6 more. Now Sean has 16 coconut. How many coconut did Sean have incipiently?"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1638:</w:t>
      </w:r>
    </w:p>
    <w:p>
      <w:r>
        <w:t>Question : "Lillie had some Box. Kimberly gave him 2 more. Now Lillie has 37 Box. How many Box did Lillie have in the beginning?"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1639:</w:t>
      </w:r>
    </w:p>
    <w:p>
      <w:r>
        <w:t>Question : "David had some Beg. Ashley gave him 4 more. Now David has 35 Beg. How many Beg did David have originally?"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1640:</w:t>
      </w:r>
    </w:p>
    <w:p>
      <w:r>
        <w:t>Question : "Norma had some Doll. Marie gave him 8 more. Now Norma has 27 Doll. How many Doll did Norma have originally?"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1641:</w:t>
      </w:r>
    </w:p>
    <w:p>
      <w:r>
        <w:t>Question : "Sophia had some Banana. Patricia gave him 9 more. Now Sophia has 26 Banana. How many Banana did Sophia have at first?"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1642:</w:t>
      </w:r>
    </w:p>
    <w:p>
      <w:r>
        <w:t>Question : "James had some watermelon. Ella gave him 4 more. Now James has 33 watermelon. How many watermelon did James have originally?"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1643:</w:t>
      </w:r>
    </w:p>
    <w:p>
      <w:r>
        <w:t>Question : "Rosie had some mango. Dennis gave him 6 more. Now Rosie has 32 mango. How many mango did Rosie have to begin with?"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1644:</w:t>
      </w:r>
    </w:p>
    <w:p>
      <w:r>
        <w:t>Question : "Leslie had some Biscuit. Diana gave him 7 more. Now Leslie has 30 Biscuit. How many Biscuit did Leslie have originally?"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1645:</w:t>
      </w:r>
    </w:p>
    <w:p>
      <w:r>
        <w:t>Question : "Jennifer had some blackcurrant. Angela gave him 8 more. Now Jennifer has 24 blackcurrant. How many blackcurrant did Jennifer have primitively?"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1646:</w:t>
      </w:r>
    </w:p>
    <w:p>
      <w:r>
        <w:t>Question : "Terrence had some apricot. Gregory gave him 5 more. Now Terrence has 30 apricot. How many apricot did Terrence have originally?"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1647:</w:t>
      </w:r>
    </w:p>
    <w:p>
      <w:r>
        <w:t>Question : "Jack had some lime. Kathleen gave him 9 more. Now Jack has 18 lime. How many lime did Jack have incipiently?"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1648:</w:t>
      </w:r>
    </w:p>
    <w:p>
      <w:r>
        <w:t>Question : "Gary had some nectarine. Andrew gave him 7 more. Now Gary has 12 nectarine. How many nectarine did Gary have initially?"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1649:</w:t>
      </w:r>
    </w:p>
    <w:p>
      <w:r>
        <w:t>Question : "Guadalupe had some raspberry. Sally gave him 7 more. Now Guadalupe has 47 raspberry. How many raspberry did Guadalupe have initially?"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1650:</w:t>
      </w:r>
    </w:p>
    <w:p>
      <w:r>
        <w:t>Question : "Rose had some lemon. Samantha gave him 7 more. Now Rose has 19 lemon. How many lemon did Rose have in the beginning?"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1651:</w:t>
      </w:r>
    </w:p>
    <w:p>
      <w:r>
        <w:t>Question : "Katrina had some orange. Hector gave him 4 more. Now Katrina has 13 orange. How many orange did Katrina have at first?"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1652:</w:t>
      </w:r>
    </w:p>
    <w:p>
      <w:r>
        <w:t>Question : "Sidney had some strawberry. Linda gave him 3 more. Now Sidney has 37 strawberry. How many strawberry did Sidney have at first?"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1653:</w:t>
      </w:r>
    </w:p>
    <w:p>
      <w:r>
        <w:t>Question : "Tarah had some banana. Gary gave him 4 more. Now Tarah has 22 banana. How many banana did Tarah have earlier?"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1654:</w:t>
      </w:r>
    </w:p>
    <w:p>
      <w:r>
        <w:t>Question : "Justin had some Book. Helen gave him 7 more. Now Justin has 31 Book. How many Book did Justin have at first?"</w:t>
      </w:r>
    </w:p>
    <w:p>
      <w:r>
        <w:t>Equation : " X = 31 - 7"</w:t>
      </w:r>
    </w:p>
    <w:p>
      <w:r>
        <w:t xml:space="preserve">Answer : "24" </w:t>
        <w:br/>
        <w:t>}</w:t>
      </w:r>
    </w:p>
    <w:p>
      <w:r>
        <w:t>{</w:t>
        <w:br/>
        <w:t>Index 1655:</w:t>
      </w:r>
    </w:p>
    <w:p>
      <w:r>
        <w:t>Question : "Maria had some Press. Angelina gave him 9 more. Now Maria has 48 Press. How many Press did Maria have incipiently?"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1656:</w:t>
      </w:r>
    </w:p>
    <w:p>
      <w:r>
        <w:t>Question : "Dena had some Press. Candice gave him 2 more. Now Dena has 23 Press. How many Press did Dena have earlier?"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1657:</w:t>
      </w:r>
    </w:p>
    <w:p>
      <w:r>
        <w:t>Question : "Jessie had some nectarine. Michelle gave him 9 more. Now Jessie has 24 nectarine. How many nectarine did Jessie have at first?"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1658:</w:t>
      </w:r>
    </w:p>
    <w:p>
      <w:r>
        <w:t>Question : "James had some Biscuit. Donna gave him 6 more. Now James has 13 Biscuit. How many Biscuit did James have incipiently?"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1659:</w:t>
      </w:r>
    </w:p>
    <w:p>
      <w:r>
        <w:t>Question : "Victoria had some avocado. Ruth gave him 3 more. Now Victoria has 30 avocado. How many avocado did Victoria have initially?"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1660:</w:t>
      </w:r>
    </w:p>
    <w:p>
      <w:r>
        <w:t>Question : "Eli had some avocado. Roland gave him 5 more. Now Eli has 48 avocado. How many avocado did Eli have earlier?"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1661:</w:t>
      </w:r>
    </w:p>
    <w:p>
      <w:r>
        <w:t>Question : "George had some cherry. Rebecca gave him 3 more. Now George has 26 cherry. How many cherry did George have incipiently?"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1662:</w:t>
      </w:r>
    </w:p>
    <w:p>
      <w:r>
        <w:t>Question : "Patrick had some Box. Ellen gave him 2 more. Now Patrick has 39 Box. How many Box did Patrick have incipiently?"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1663:</w:t>
      </w:r>
    </w:p>
    <w:p>
      <w:r>
        <w:t>Question : "Dorothy had some Bread. Norma gave him 3 more. Now Dorothy has 33 Bread. How many Bread did Dorothy have originally?"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1664:</w:t>
      </w:r>
    </w:p>
    <w:p>
      <w:r>
        <w:t>Question : "Kathryn had some Press. Lloyd gave him 3 more. Now Kathryn has 49 Press. How many Press did Kathryn have earlier?"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1665:</w:t>
      </w:r>
    </w:p>
    <w:p>
      <w:r>
        <w:t>Question : "Ellen had some Chocolate. Harry gave him 4 more. Now Ellen has 43 Chocolate. How many Chocolate did Ellen have primitively?"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1666:</w:t>
      </w:r>
    </w:p>
    <w:p>
      <w:r>
        <w:t>Question : "Ronald had some plum. James gave him 8 more. Now Ronald has 23 plum. How many plum did Ronald have in the first?"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1667:</w:t>
      </w:r>
    </w:p>
    <w:p>
      <w:r>
        <w:t>Question : "Daniel had some blackberry. Amanda gave him 5 more. Now Daniel has 11 blackberry. How many blackberry did Daniel have originally?"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1668:</w:t>
      </w:r>
    </w:p>
    <w:p>
      <w:r>
        <w:t>Question : "Christopher had some Book. Eli gave him 7 more. Now Christopher has 20 Book. How many Book did Christopher have primitively?"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1669:</w:t>
      </w:r>
    </w:p>
    <w:p>
      <w:r>
        <w:t>Question : "John had some Book. Helen gave him 1 more. Now John has 27 Book. How many Book did John have originally?"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1670:</w:t>
      </w:r>
    </w:p>
    <w:p>
      <w:r>
        <w:t>Question : "Carol had some Beg. Clara gave him 4 more. Now Carol has 17 Beg. How many Beg did Carol have primitively?"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1671:</w:t>
      </w:r>
    </w:p>
    <w:p>
      <w:r>
        <w:t>Question : "Charles had some pineapple. Karen gave him 9 more. Now Charles has 50 pineapple. How many pineapple did Charles have initially?"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1672:</w:t>
      </w:r>
    </w:p>
    <w:p>
      <w:r>
        <w:t>Question : "Kristen had some Car. Eugene gave him 6 more. Now Kristen has 10 Car. How many Car did Kristen have earlier?"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1673:</w:t>
      </w:r>
    </w:p>
    <w:p>
      <w:r>
        <w:t>Question : "Francis had some blackcurrant. William gave him 9 more. Now Francis has 41 blackcurrant. How many blackcurrant did Francis have to begin with?"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1674:</w:t>
      </w:r>
    </w:p>
    <w:p>
      <w:r>
        <w:t>Question : "Jessie had some lemon. Emma gave him 8 more. Now Jessie has 33 lemon. How many lemon did Jessie have at first?"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1675:</w:t>
      </w:r>
    </w:p>
    <w:p>
      <w:r>
        <w:t>Question : "Daniel had some Flower. Ken gave him 4 more. Now Daniel has 13 Flower. How many Flower did Daniel have primitively?"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1676:</w:t>
      </w:r>
    </w:p>
    <w:p>
      <w:r>
        <w:t>Question : "Michael had some fig. Gary gave him 3 more. Now Michael has 22 fig. How many fig did Michael have in the first?"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1677:</w:t>
      </w:r>
    </w:p>
    <w:p>
      <w:r>
        <w:t>Question : "Carol had some Press. Cheryl gave him 7 more. Now Carol has 18 Press. How many Press did Carol have in the first?"</w:t>
      </w:r>
    </w:p>
    <w:p>
      <w:r>
        <w:t>Equation : " X = 18 - 7"</w:t>
      </w:r>
    </w:p>
    <w:p>
      <w:r>
        <w:t xml:space="preserve">Answer : "11" </w:t>
        <w:br/>
        <w:t>}</w:t>
      </w:r>
    </w:p>
    <w:p>
      <w:r>
        <w:t>{</w:t>
        <w:br/>
        <w:t>Index 1678:</w:t>
      </w:r>
    </w:p>
    <w:p>
      <w:r>
        <w:t>Question : "Annie had some nectarine. Willie gave him 3 more. Now Annie has 41 nectarine. How many nectarine did Annie have originally?"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1679:</w:t>
      </w:r>
    </w:p>
    <w:p>
      <w:r>
        <w:t>Question : "Nicholas had some Watch. Erik gave him 9 more. Now Nicholas has 29 Watch. How many Watch did Nicholas have in the first?"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1680:</w:t>
      </w:r>
    </w:p>
    <w:p>
      <w:r>
        <w:t>Question : "Marie had some apple. Robyn gave him 4 more. Now Marie has 15 apple. How many apple did Marie have earlier?"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1681:</w:t>
      </w:r>
    </w:p>
    <w:p>
      <w:r>
        <w:t>Question : "Shirley had some blueberry. Jason gave him 5 more. Now Shirley has 49 blueberry. How many blueberry did Shirley have primitively?"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1682:</w:t>
      </w:r>
    </w:p>
    <w:p>
      <w:r>
        <w:t>Question : "Mildred had some Chocolate. Anthony gave him 5 more. Now Mildred has 38 Chocolate. How many Chocolate did Mildred have initially?"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1683:</w:t>
      </w:r>
    </w:p>
    <w:p>
      <w:r>
        <w:t>Question : "Wanda had some orange. Mary gave him 9 more. Now Wanda has 22 orange. How many orange did Wanda have primitively?"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1684:</w:t>
      </w:r>
    </w:p>
    <w:p>
      <w:r>
        <w:t>Question : "Maria had some coconut. Michael gave him 2 more. Now Maria has 46 coconut. How many coconut did Maria have in the first?"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1685:</w:t>
      </w:r>
    </w:p>
    <w:p>
      <w:r>
        <w:t>Question : "David had some plum. Antonio gave him 4 more. Now David has 45 plum. How many plum did David have in the beginning?"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1686:</w:t>
      </w:r>
    </w:p>
    <w:p>
      <w:r>
        <w:t>Question : "Sheila had some fig. Mary gave him 3 more. Now Sheila has 19 fig. How many fig did Sheila have to begin with?"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1687:</w:t>
      </w:r>
    </w:p>
    <w:p>
      <w:r>
        <w:t>Question : "Dolores had some Mango. Kevin gave him 7 more. Now Dolores has 32 Mango. How many Mango did Dolores have to begin with?"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1688:</w:t>
      </w:r>
    </w:p>
    <w:p>
      <w:r>
        <w:t>Question : "Cesar had some coconut. Estrella gave him 6 more. Now Cesar has 30 coconut. How many coconut did Cesar have to begin with?"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1689:</w:t>
      </w:r>
    </w:p>
    <w:p>
      <w:r>
        <w:t>Question : "Luanne had some mango. Doug gave him 6 more. Now Luanne has 12 mango. How many mango did Luanne have earlier?"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1690:</w:t>
      </w:r>
    </w:p>
    <w:p>
      <w:r>
        <w:t>Question : "Elliot had some lime. Mary gave him 7 more. Now Elliot has 14 lime. How many lime did Elliot have in the beginning?"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1691:</w:t>
      </w:r>
    </w:p>
    <w:p>
      <w:r>
        <w:t>Question : "Daniel had some apple. Antonio gave him 1 more. Now Daniel has 42 apple. How many apple did Daniel have originally?"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1692:</w:t>
      </w:r>
    </w:p>
    <w:p>
      <w:r>
        <w:t>Question : "Jose had some plum. Denise gave him 1 more. Now Jose has 25 plum. How many plum did Jose have to begin with?"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1693:</w:t>
      </w:r>
    </w:p>
    <w:p>
      <w:r>
        <w:t>Question : "James had some Book. Raul gave him 9 more. Now James has 12 Book. How many Book did James have at first?"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1694:</w:t>
      </w:r>
    </w:p>
    <w:p>
      <w:r>
        <w:t>Question : "Christy had some nectarine. Brenda gave him 5 more. Now Christy has 20 nectarine. How many nectarine did Christy have at first?"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1695:</w:t>
      </w:r>
    </w:p>
    <w:p>
      <w:r>
        <w:t>Question : "William had some apricot. Annette gave him 6 more. Now William has 42 apricot. How many apricot did William have in the first?"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1696:</w:t>
      </w:r>
    </w:p>
    <w:p>
      <w:r>
        <w:t>Question : "Roger had some Mango. Georgia gave him 5 more. Now Roger has 28 Mango. How many Mango did Roger have in the first?"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1697:</w:t>
      </w:r>
    </w:p>
    <w:p>
      <w:r>
        <w:t>Question : "Norma had some Bread. Winnie gave him 9 more. Now Norma has 14 Bread. How many Bread did Norma have in the first?"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1698:</w:t>
      </w:r>
    </w:p>
    <w:p>
      <w:r>
        <w:t>Question : "John had some avocado. Kelly gave him 6 more. Now John has 18 avocado. How many avocado did John have originally?"</w:t>
      </w:r>
    </w:p>
    <w:p>
      <w:r>
        <w:t>Equation : " X = 18 - 6"</w:t>
      </w:r>
    </w:p>
    <w:p>
      <w:r>
        <w:t xml:space="preserve">Answer : "12" </w:t>
        <w:br/>
        <w:t>}</w:t>
      </w:r>
    </w:p>
    <w:p>
      <w:r>
        <w:t>{</w:t>
        <w:br/>
        <w:t>Index 1699:</w:t>
      </w:r>
    </w:p>
    <w:p>
      <w:r>
        <w:t>Question : "Leland had some avocado. Fay gave him 4 more. Now Leland has 17 avocado. How many avocado did Leland have to begin with?"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1700:</w:t>
      </w:r>
    </w:p>
    <w:p>
      <w:r>
        <w:t>Question : "Betty had some apple. Juan gave him 1 more. Now Betty has 47 apple. How many apple did Betty have initially?"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1701:</w:t>
      </w:r>
    </w:p>
    <w:p>
      <w:r>
        <w:t>Question : "Joan had some Biscuit. Tyler gave him 8 more. Now Joan has 26 Biscuit. How many Biscuit did Joan have incipiently?"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1702:</w:t>
      </w:r>
    </w:p>
    <w:p>
      <w:r>
        <w:t>Question : "Loren had some Mango. Kyle gave him 7 more. Now Loren has 24 Mango. How many Mango did Loren have originally?"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1703:</w:t>
      </w:r>
    </w:p>
    <w:p>
      <w:r>
        <w:t>Question : "Robert had some cherry. Amy gave him 2 more. Now Robert has 26 cherry. How many cherry did Robert have in the first?"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1704:</w:t>
      </w:r>
    </w:p>
    <w:p>
      <w:r>
        <w:t>Question : "Mary had some raspberry. Catherin gave him 3 more. Now Mary has 22 raspberry. How many raspberry did Mary have at first?"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1705:</w:t>
      </w:r>
    </w:p>
    <w:p>
      <w:r>
        <w:t>Question : "Donald had some papaya. Gladys gave him 9 more. Now Donald has 29 papaya. How many papaya did Donald have primitively?"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1706:</w:t>
      </w:r>
    </w:p>
    <w:p>
      <w:r>
        <w:t>Question : "Raymond had some lime. Marie gave him 1 more. Now Raymond has 35 lime. How many lime did Raymond have primitively?"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1707:</w:t>
      </w:r>
    </w:p>
    <w:p>
      <w:r>
        <w:t>Question : "Jesse had some pear. Nancy gave him 1 more. Now Jesse has 32 pear. How many pear did Jesse have in the beginning?"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1708:</w:t>
      </w:r>
    </w:p>
    <w:p>
      <w:r>
        <w:t>Question : "Dominic had some Flower. Cassandra gave him 4 more. Now Dominic has 10 Flower. How many Flower did Dominic have to begin with?"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1709:</w:t>
      </w:r>
    </w:p>
    <w:p>
      <w:r>
        <w:t>Question : "Carl had some Chocolate. Arthur gave him 4 more. Now Carl has 19 Chocolate. How many Chocolate did Carl have in the first?"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1710:</w:t>
      </w:r>
    </w:p>
    <w:p>
      <w:r>
        <w:t>Question : "Floyd had some plum. Martha gave him 6 more. Now Floyd has 47 plum. How many plum did Floyd have to begin with?"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1711:</w:t>
      </w:r>
    </w:p>
    <w:p>
      <w:r>
        <w:t>Question : "Robin had some peach. Mary gave him 7 more. Now Robin has 33 peach. How many peach did Robin have to begin with?"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1712:</w:t>
      </w:r>
    </w:p>
    <w:p>
      <w:r>
        <w:t>Question : "Michael had some Mango. Aaron gave him 8 more. Now Michael has 19 Mango. How many Mango did Michael have in the beginning?"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1713:</w:t>
      </w:r>
    </w:p>
    <w:p>
      <w:r>
        <w:t>Question : "Debra had some quince. Rickie gave him 3 more. Now Debra has 46 quince. How many quince did Debra have in the first?"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1714:</w:t>
      </w:r>
    </w:p>
    <w:p>
      <w:r>
        <w:t>Question : "Albert had some papaya. Carl gave him 6 more. Now Albert has 48 papaya. How many papaya did Albert have at first?"</w:t>
      </w:r>
    </w:p>
    <w:p>
      <w:r>
        <w:t>Equation : " X = 48 - 6"</w:t>
      </w:r>
    </w:p>
    <w:p>
      <w:r>
        <w:t xml:space="preserve">Answer : "42" </w:t>
        <w:br/>
        <w:t>}</w:t>
      </w:r>
    </w:p>
    <w:p>
      <w:r>
        <w:t>{</w:t>
        <w:br/>
        <w:t>Index 1715:</w:t>
      </w:r>
    </w:p>
    <w:p>
      <w:r>
        <w:t>Question : "Bessie had some Bread. James gave him 8 more. Now Bessie has 18 Bread. How many Bread did Bessie have initially?"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1716:</w:t>
      </w:r>
    </w:p>
    <w:p>
      <w:r>
        <w:t>Question : "Randolph had some peach. Alicia gave him 9 more. Now Randolph has 39 peach. How many peach did Randolph have in the beginning?"</w:t>
      </w:r>
    </w:p>
    <w:p>
      <w:r>
        <w:t>Equation : " X = 39 - 9"</w:t>
      </w:r>
    </w:p>
    <w:p>
      <w:r>
        <w:t xml:space="preserve">Answer : "30" </w:t>
        <w:br/>
        <w:t>}</w:t>
      </w:r>
    </w:p>
    <w:p>
      <w:r>
        <w:t>{</w:t>
        <w:br/>
        <w:t>Index 1717:</w:t>
      </w:r>
    </w:p>
    <w:p>
      <w:r>
        <w:t>Question : "Joseph had some blueberry. Patrick gave him 3 more. Now Joseph has 15 blueberry. How many blueberry did Joseph have incipiently?"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1718:</w:t>
      </w:r>
    </w:p>
    <w:p>
      <w:r>
        <w:t>Question : "Samuel had some Box. Sarah gave him 2 more. Now Samuel has 13 Box. How many Box did Samuel have primitively?"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1719:</w:t>
      </w:r>
    </w:p>
    <w:p>
      <w:r>
        <w:t>Question : "Brandon had some Box. John gave him 1 more. Now Brandon has 15 Box. How many Box did Brandon have at first?"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1720:</w:t>
      </w:r>
    </w:p>
    <w:p>
      <w:r>
        <w:t>Question : "Rose had some lemon. William gave him 2 more. Now Rose has 20 lemon. How many lemon did Rose have in the beginning?"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1721:</w:t>
      </w:r>
    </w:p>
    <w:p>
      <w:r>
        <w:t>Question : "Becky had some papaya. Reginald gave him 9 more. Now Becky has 43 papaya. How many papaya did Becky have initially?"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1722:</w:t>
      </w:r>
    </w:p>
    <w:p>
      <w:r>
        <w:t>Question : "Katherine had some blackberry. Marvin gave him 7 more. Now Katherine has 12 blackberry. How many blackberry did Katherine have in the first?"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1723:</w:t>
      </w:r>
    </w:p>
    <w:p>
      <w:r>
        <w:t>Question : "Charles had some blackcurrant. Meghan gave him 8 more. Now Charles has 48 blackcurrant. How many blackcurrant did Charles have at first?"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1724:</w:t>
      </w:r>
    </w:p>
    <w:p>
      <w:r>
        <w:t>Question : "William had some toy. Warren gave him 5 more. Now William has 14 toy. How many toy did William have in the first?"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1725:</w:t>
      </w:r>
    </w:p>
    <w:p>
      <w:r>
        <w:t>Question : "Ben had some raspberry. Jacqueline gave him 3 more. Now Ben has 23 raspberry. How many raspberry did Ben have originally?"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1726:</w:t>
      </w:r>
    </w:p>
    <w:p>
      <w:r>
        <w:t>Question : "Catalina had some coconut. Ashley gave him 5 more. Now Catalina has 14 coconut. How many coconut did Catalina have incipiently?"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1727:</w:t>
      </w:r>
    </w:p>
    <w:p>
      <w:r>
        <w:t>Question : "James had some fig. Leona gave him 6 more. Now James has 34 fig. How many fig did James have at first?"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1728:</w:t>
      </w:r>
    </w:p>
    <w:p>
      <w:r>
        <w:t>Question : "Emil had some Watch. Diane gave him 4 more. Now Emil has 44 Watch. How many Watch did Emil have primitively?"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1729:</w:t>
      </w:r>
    </w:p>
    <w:p>
      <w:r>
        <w:t>Question : "Demetria had some Biscuit. Luis gave him 4 more. Now Demetria has 35 Biscuit. How many Biscuit did Demetria have primitively?"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1730:</w:t>
      </w:r>
    </w:p>
    <w:p>
      <w:r>
        <w:t>Question : "Gary had some apple. Stephen gave him 3 more. Now Gary has 27 apple. How many apple did Gary have in the first?"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1731:</w:t>
      </w:r>
    </w:p>
    <w:p>
      <w:r>
        <w:t>Question : "Patrick had some lemon. Kari gave him 5 more. Now Patrick has 46 lemon. How many lemon did Patrick have primitively?"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1732:</w:t>
      </w:r>
    </w:p>
    <w:p>
      <w:r>
        <w:t>Question : "Mark had some plum. Ron gave him 7 more. Now Mark has 19 plum. How many plum did Mark have incipiently?"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1733:</w:t>
      </w:r>
    </w:p>
    <w:p>
      <w:r>
        <w:t>Question : "George had some Chocolate. Jeanetta gave him 9 more. Now George has 44 Chocolate. How many Chocolate did George have incipiently?"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1734:</w:t>
      </w:r>
    </w:p>
    <w:p>
      <w:r>
        <w:t>Question : "Antoinette had some Flower. Kimber gave him 6 more. Now Antoinette has 36 Flower. How many Flower did Antoinette have earlier?"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1735:</w:t>
      </w:r>
    </w:p>
    <w:p>
      <w:r>
        <w:t>Question : "Kathy had some Banana. Delia gave him 6 more. Now Kathy has 37 Banana. How many Banana did Kathy have earlier?"</w:t>
      </w:r>
    </w:p>
    <w:p>
      <w:r>
        <w:t>Equation : " X = 37 - 6"</w:t>
      </w:r>
    </w:p>
    <w:p>
      <w:r>
        <w:t xml:space="preserve">Answer : "31" </w:t>
        <w:br/>
        <w:t>}</w:t>
      </w:r>
    </w:p>
    <w:p>
      <w:r>
        <w:t>{</w:t>
        <w:br/>
        <w:t>Index 1736:</w:t>
      </w:r>
    </w:p>
    <w:p>
      <w:r>
        <w:t>Question : "Kenneth had some raspberry. Dolores gave him 9 more. Now Kenneth has 14 raspberry. How many raspberry did Kenneth have in the beginning?"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1737:</w:t>
      </w:r>
    </w:p>
    <w:p>
      <w:r>
        <w:t>Question : "Mike had some toy. Steven gave him 1 more. Now Mike has 50 toy. How many toy did Mike have initially?"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1738:</w:t>
      </w:r>
    </w:p>
    <w:p>
      <w:r>
        <w:t>Question : "Martin had some coconut. Jacquelin gave him 8 more. Now Martin has 25 coconut. How many coconut did Martin have to begin with?"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1739:</w:t>
      </w:r>
    </w:p>
    <w:p>
      <w:r>
        <w:t>Question : "Jim had some Mango. Alan gave him 7 more. Now Jim has 46 Mango. How many Mango did Jim have primitively?"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1740:</w:t>
      </w:r>
    </w:p>
    <w:p>
      <w:r>
        <w:t>Question : "Raymond had some orange. Miriam gave him 5 more. Now Raymond has 43 orange. How many orange did Raymond have primitively?"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1741:</w:t>
      </w:r>
    </w:p>
    <w:p>
      <w:r>
        <w:t>Question : "Dwayne had some Mango. Josiah gave him 3 more. Now Dwayne has 10 Mango. How many Mango did Dwayne have in the first?"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1742:</w:t>
      </w:r>
    </w:p>
    <w:p>
      <w:r>
        <w:t>Question : "David had some plum. Eddie gave him 3 more. Now David has 15 plum. How many plum did David have in the first?"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1743:</w:t>
      </w:r>
    </w:p>
    <w:p>
      <w:r>
        <w:t>Question : "Maurice had some lychee. Brian gave him 3 more. Now Maurice has 45 lychee. How many lychee did Maurice have earlier?"</w:t>
      </w:r>
    </w:p>
    <w:p>
      <w:r>
        <w:t>Equation : " X = 45 - 3"</w:t>
      </w:r>
    </w:p>
    <w:p>
      <w:r>
        <w:t xml:space="preserve">Answer : "42" </w:t>
        <w:br/>
        <w:t>}</w:t>
      </w:r>
    </w:p>
    <w:p>
      <w:r>
        <w:t>{</w:t>
        <w:br/>
        <w:t>Index 1744:</w:t>
      </w:r>
    </w:p>
    <w:p>
      <w:r>
        <w:t>Question : "Christine had some Box. Ernesto gave him 4 more. Now Christine has 12 Box. How many Box did Christine have initially?"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1745:</w:t>
      </w:r>
    </w:p>
    <w:p>
      <w:r>
        <w:t>Question : "Eric had some Press. Liz gave him 2 more. Now Eric has 15 Press. How many Press did Eric have incipiently?"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1746:</w:t>
      </w:r>
    </w:p>
    <w:p>
      <w:r>
        <w:t>Question : "Linda had some quince. Mayra gave him 9 more. Now Linda has 16 quince. How many quince did Linda have incipiently?"</w:t>
      </w:r>
    </w:p>
    <w:p>
      <w:r>
        <w:t>Equation : " X = 16 - 9"</w:t>
      </w:r>
    </w:p>
    <w:p>
      <w:r>
        <w:t xml:space="preserve">Answer : "7" </w:t>
        <w:br/>
        <w:t>}</w:t>
      </w:r>
    </w:p>
    <w:p>
      <w:r>
        <w:t>{</w:t>
        <w:br/>
        <w:t>Index 1747:</w:t>
      </w:r>
    </w:p>
    <w:p>
      <w:r>
        <w:t>Question : "George had some fig. Anna gave him 9 more. Now George has 26 fig. How many fig did George have earlier?"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1748:</w:t>
      </w:r>
    </w:p>
    <w:p>
      <w:r>
        <w:t>Question : "Willie had some orange. Rosemary gave him 9 more. Now Willie has 33 orange. How many orange did Willie have incipiently?"</w:t>
      </w:r>
    </w:p>
    <w:p>
      <w:r>
        <w:t>Equation : " X = 33 - 9"</w:t>
      </w:r>
    </w:p>
    <w:p>
      <w:r>
        <w:t xml:space="preserve">Answer : "24" </w:t>
        <w:br/>
        <w:t>}</w:t>
      </w:r>
    </w:p>
    <w:p>
      <w:r>
        <w:t>{</w:t>
        <w:br/>
        <w:t>Index 1749:</w:t>
      </w:r>
    </w:p>
    <w:p>
      <w:r>
        <w:t>Question : "Daisy had some cherry. Edward gave him 2 more. Now Daisy has 12 cherry. How many cherry did Daisy have originally?"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1750:</w:t>
      </w:r>
    </w:p>
    <w:p>
      <w:r>
        <w:t>Question : "Robert had some Beg. Richard gave him 9 more. Now Robert has 18 Beg. How many Beg did Robert have in the first?"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1751:</w:t>
      </w:r>
    </w:p>
    <w:p>
      <w:r>
        <w:t>Question : "Jesus had some pineapple. Andrew gave him 2 more. Now Jesus has 41 pineapple. How many pineapple did Jesus have initially?"</w:t>
      </w:r>
    </w:p>
    <w:p>
      <w:r>
        <w:t>Equation : " X = 41 - 2"</w:t>
      </w:r>
    </w:p>
    <w:p>
      <w:r>
        <w:t xml:space="preserve">Answer : "39" </w:t>
        <w:br/>
        <w:t>}</w:t>
      </w:r>
    </w:p>
    <w:p>
      <w:r>
        <w:t>{</w:t>
        <w:br/>
        <w:t>Index 1752:</w:t>
      </w:r>
    </w:p>
    <w:p>
      <w:r>
        <w:t>Question : "Louis had some quince. Donna gave him 2 more. Now Louis has 43 quince. How many quince did Louis have at first?"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1753:</w:t>
      </w:r>
    </w:p>
    <w:p>
      <w:r>
        <w:t>Question : "Forrest had some peach. Darrell gave him 4 more. Now Forrest has 49 peach. How many peach did Forrest have originally?"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1754:</w:t>
      </w:r>
    </w:p>
    <w:p>
      <w:r>
        <w:t>Question : "David had some kiwi(fruit). Harold gave him 9 more. Now David has 21 kiwi(fruit). How many kiwi(fruit) did David have to begin with?"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1755:</w:t>
      </w:r>
    </w:p>
    <w:p>
      <w:r>
        <w:t>Question : "Patricia had some blueberry. David gave him 2 more. Now Patricia has 11 blueberry. How many blueberry did Patricia have initially?"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1756:</w:t>
      </w:r>
    </w:p>
    <w:p>
      <w:r>
        <w:t>Question : "Michael had some Car. Eldora gave him 6 more. Now Michael has 41 Car. How many Car did Michael have in the first?"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1757:</w:t>
      </w:r>
    </w:p>
    <w:p>
      <w:r>
        <w:t>Question : "Hannah had some apple. Lura gave him 9 more. Now Hannah has 30 apple. How many apple did Hannah have at first?"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1758:</w:t>
      </w:r>
    </w:p>
    <w:p>
      <w:r>
        <w:t>Question : "Steven had some peach. Sheila gave him 3 more. Now Steven has 18 peach. How many peach did Steven have at first?"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1759:</w:t>
      </w:r>
    </w:p>
    <w:p>
      <w:r>
        <w:t>Question : "Patsy had some toy. Edwin gave him 1 more. Now Patsy has 37 toy. How many toy did Patsy have primitively?"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1760:</w:t>
      </w:r>
    </w:p>
    <w:p>
      <w:r>
        <w:t>Question : "Bennie had some Press. Bret gave him 2 more. Now Bennie has 29 Press. How many Press did Bennie have incipiently?"</w:t>
      </w:r>
    </w:p>
    <w:p>
      <w:r>
        <w:t>Equation : " X = 29 - 2"</w:t>
      </w:r>
    </w:p>
    <w:p>
      <w:r>
        <w:t xml:space="preserve">Answer : "27" </w:t>
        <w:br/>
        <w:t>}</w:t>
      </w:r>
    </w:p>
    <w:p>
      <w:r>
        <w:t>{</w:t>
        <w:br/>
        <w:t>Index 1761:</w:t>
      </w:r>
    </w:p>
    <w:p>
      <w:r>
        <w:t>Question : "Ernesto had some pear. Jimmie gave him 8 more. Now Ernesto has 35 pear. How many pear did Ernesto have primitively?"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1762:</w:t>
      </w:r>
    </w:p>
    <w:p>
      <w:r>
        <w:t>Question : "Kristi had some Book. Raymond gave him 8 more. Now Kristi has 23 Book. How many Book did Kristi have initially?"</w:t>
      </w:r>
    </w:p>
    <w:p>
      <w:r>
        <w:t>Equation : " X = 23 - 8"</w:t>
      </w:r>
    </w:p>
    <w:p>
      <w:r>
        <w:t xml:space="preserve">Answer : "15" </w:t>
        <w:br/>
        <w:t>}</w:t>
      </w:r>
    </w:p>
    <w:p>
      <w:r>
        <w:t>{</w:t>
        <w:br/>
        <w:t>Index 1763:</w:t>
      </w:r>
    </w:p>
    <w:p>
      <w:r>
        <w:t>Question : "Richard had some Chocolate. Carlos gave him 3 more. Now Richard has 20 Chocolate. How many Chocolate did Richard have primitively?"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1764:</w:t>
      </w:r>
    </w:p>
    <w:p>
      <w:r>
        <w:t>Question : "Dustin had some nectarine. Elba gave him 6 more. Now Dustin has 15 nectarine. How many nectarine did Dustin have incipiently?"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1765:</w:t>
      </w:r>
    </w:p>
    <w:p>
      <w:r>
        <w:t>Question : "Kim had some Beg. Albert gave him 5 more. Now Kim has 10 Beg. How many Beg did Kim have primitively?"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1766:</w:t>
      </w:r>
    </w:p>
    <w:p>
      <w:r>
        <w:t>Question : "Nicole had some Pen. Sheryl gave him 5 more. Now Nicole has 47 Pen. How many Pen did Nicole have originally?"</w:t>
      </w:r>
    </w:p>
    <w:p>
      <w:r>
        <w:t>Equation : " X = 47 - 5"</w:t>
      </w:r>
    </w:p>
    <w:p>
      <w:r>
        <w:t xml:space="preserve">Answer : "42" </w:t>
        <w:br/>
        <w:t>}</w:t>
      </w:r>
    </w:p>
    <w:p>
      <w:r>
        <w:t>{</w:t>
        <w:br/>
        <w:t>Index 1767:</w:t>
      </w:r>
    </w:p>
    <w:p>
      <w:r>
        <w:t>Question : "Margie had some lychee. Paul gave him 1 more. Now Margie has 29 lychee. How many lychee did Margie have incipiently?"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1768:</w:t>
      </w:r>
    </w:p>
    <w:p>
      <w:r>
        <w:t>Question : "Elana had some Banana. Reynaldo gave him 1 more. Now Elana has 27 Banana. How many Banana did Elana have in the beginning?"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1769:</w:t>
      </w:r>
    </w:p>
    <w:p>
      <w:r>
        <w:t>Question : "Roman had some Beg. Darla gave him 8 more. Now Roman has 22 Beg. How many Beg did Roman have initially?"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1770:</w:t>
      </w:r>
    </w:p>
    <w:p>
      <w:r>
        <w:t>Question : "Nancy had some banana. Andrew gave him 8 more. Now Nancy has 25 banana. How many banana did Nancy have originally?"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1771:</w:t>
      </w:r>
    </w:p>
    <w:p>
      <w:r>
        <w:t>Question : "Alexander had some apricot. Dolores gave him 8 more. Now Alexander has 24 apricot. How many apricot did Alexander have incipiently?"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1772:</w:t>
      </w:r>
    </w:p>
    <w:p>
      <w:r>
        <w:t>Question : "Charles had some lime. Ernesto gave him 8 more. Now Charles has 12 lime. How many lime did Charles have in the beginning?"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1773:</w:t>
      </w:r>
    </w:p>
    <w:p>
      <w:r>
        <w:t>Question : "Susan had some Watch. Ernest gave him 9 more. Now Susan has 46 Watch. How many Watch did Susan have at first?"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1774:</w:t>
      </w:r>
    </w:p>
    <w:p>
      <w:r>
        <w:t>Question : "Marie had some Press. Rebecca gave him 4 more. Now Marie has 11 Press. How many Press did Marie have at first?"</w:t>
      </w:r>
    </w:p>
    <w:p>
      <w:r>
        <w:t>Equation : " X = 11 - 4"</w:t>
      </w:r>
    </w:p>
    <w:p>
      <w:r>
        <w:t xml:space="preserve">Answer : "7" </w:t>
        <w:br/>
        <w:t>}</w:t>
      </w:r>
    </w:p>
    <w:p>
      <w:r>
        <w:t>{</w:t>
        <w:br/>
        <w:t>Index 1775:</w:t>
      </w:r>
    </w:p>
    <w:p>
      <w:r>
        <w:t>Question : "Merle had some pear. Thomas gave him 4 more. Now Merle has 47 pear. How many pear did Merle have primitively?"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1776:</w:t>
      </w:r>
    </w:p>
    <w:p>
      <w:r>
        <w:t>Question : "Rebecca had some plum. Darlene gave him 1 more. Now Rebecca has 47 plum. How many plum did Rebecca have earlier?"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1777:</w:t>
      </w:r>
    </w:p>
    <w:p>
      <w:r>
        <w:t>Question : "Francis had some apple. Evelyn gave him 7 more. Now Francis has 20 apple. How many apple did Francis have earlier?"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1778:</w:t>
      </w:r>
    </w:p>
    <w:p>
      <w:r>
        <w:t>Question : "Donald had some cherry. Brian gave him 8 more. Now Donald has 20 cherry. How many cherry did Donald have earlier?"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1779:</w:t>
      </w:r>
    </w:p>
    <w:p>
      <w:r>
        <w:t>Question : "Peter had some Doll. Jose gave him 4 more. Now Peter has 50 Doll. How many Doll did Peter have initially?"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1780:</w:t>
      </w:r>
    </w:p>
    <w:p>
      <w:r>
        <w:t>Question : "Mike had some Watch. Raymond gave him 9 more. Now Mike has 37 Watch. How many Watch did Mike have in the beginning?"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1781:</w:t>
      </w:r>
    </w:p>
    <w:p>
      <w:r>
        <w:t>Question : "Walter had some apple. Wilfred gave him 3 more. Now Walter has 10 apple. How many apple did Walter have to begin with?"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1782:</w:t>
      </w:r>
    </w:p>
    <w:p>
      <w:r>
        <w:t>Question : "Nancie had some Biscuit. Judy gave him 5 more. Now Nancie has 18 Biscuit. How many Biscuit did Nancie have earlier?"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1783:</w:t>
      </w:r>
    </w:p>
    <w:p>
      <w:r>
        <w:t>Question : "Pete had some blackcurrant. Anthony gave him 8 more. Now Pete has 40 blackcurrant. How many blackcurrant did Pete have in the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1784:</w:t>
      </w:r>
    </w:p>
    <w:p>
      <w:r>
        <w:t>Question : "Troy had some Beg. Mary gave him 9 more. Now Troy has 50 Beg. How many Beg did Troy have incipiently?"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1785:</w:t>
      </w:r>
    </w:p>
    <w:p>
      <w:r>
        <w:t>Question : "Allan had some Biscuit. Geneva gave him 3 more. Now Allan has 11 Biscuit. How many Biscuit did Allan have initially?"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1786:</w:t>
      </w:r>
    </w:p>
    <w:p>
      <w:r>
        <w:t>Question : "Terry had some blackcurrant. Loretta gave him 7 more. Now Terry has 12 blackcurrant. How many blackcurrant did Terry have at first?"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1787:</w:t>
      </w:r>
    </w:p>
    <w:p>
      <w:r>
        <w:t>Question : "Jason had some blackcurrant. Robin gave him 3 more. Now Jason has 23 blackcurrant. How many blackcurrant did Jason have in the first?"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1788:</w:t>
      </w:r>
    </w:p>
    <w:p>
      <w:r>
        <w:t>Question : "Kay had some peach. James gave him 7 more. Now Kay has 21 peach. How many peach did Kay have initially?"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1789:</w:t>
      </w:r>
    </w:p>
    <w:p>
      <w:r>
        <w:t>Question : "Kristi had some strawberry. Stacy gave him 7 more. Now Kristi has 45 strawberry. How many strawberry did Kristi have primitively?"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1790:</w:t>
      </w:r>
    </w:p>
    <w:p>
      <w:r>
        <w:t>Question : "Joshua had some blackberry. Delores gave him 8 more. Now Joshua has 20 blackberry. How many blackberry did Joshua have incipiently?"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1791:</w:t>
      </w:r>
    </w:p>
    <w:p>
      <w:r>
        <w:t>Question : "Roger had some Box. Jeffrey gave him 1 more. Now Roger has 11 Box. How many Box did Roger have in the first?"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1792:</w:t>
      </w:r>
    </w:p>
    <w:p>
      <w:r>
        <w:t>Question : "Linda had some coconut. Amy gave him 6 more. Now Linda has 31 coconut. How many coconut did Linda have in the beginning?"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1793:</w:t>
      </w:r>
    </w:p>
    <w:p>
      <w:r>
        <w:t>Question : "Barbara had some peach. Allen gave him 7 more. Now Barbara has 10 peach. How many peach did Barbara have incipiently?"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1794:</w:t>
      </w:r>
    </w:p>
    <w:p>
      <w:r>
        <w:t>Question : "Reuben had some nectarine. Robert gave him 4 more. Now Reuben has 14 nectarine. How many nectarine did Reuben have in the beginning?"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1795:</w:t>
      </w:r>
    </w:p>
    <w:p>
      <w:r>
        <w:t>Question : "Lauren had some toy. Jack gave him 8 more. Now Lauren has 32 toy. How many toy did Lauren have initially?"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1796:</w:t>
      </w:r>
    </w:p>
    <w:p>
      <w:r>
        <w:t>Question : "Jose had some Mango. William gave him 2 more. Now Jose has 21 Mango. How many Mango did Jose have earlier?"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1797:</w:t>
      </w:r>
    </w:p>
    <w:p>
      <w:r>
        <w:t>Question : "Therese had some Mango. Jason gave him 2 more. Now Therese has 31 Mango. How many Mango did Therese have initially?"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1798:</w:t>
      </w:r>
    </w:p>
    <w:p>
      <w:r>
        <w:t>Question : "Christopher had some watermelon. Matthew gave him 7 more. Now Christopher has 14 watermelon. How many watermelon did Christopher have earlier?"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1799:</w:t>
      </w:r>
    </w:p>
    <w:p>
      <w:r>
        <w:t>Question : "Matthew had some blueberry. Brenda gave him 7 more. Now Matthew has 42 blueberry. How many blueberry did Matthew have originally?"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1800:</w:t>
      </w:r>
    </w:p>
    <w:p>
      <w:r>
        <w:t>Question : "Patrick had some lychee. Lou gave him 3 more. Now Patrick has 40 lychee. How many lychee did Patrick have initially?"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1801:</w:t>
      </w:r>
    </w:p>
    <w:p>
      <w:r>
        <w:t>Question : "Emma had some blueberry. Ramona gave him 2 more. Now Emma has 49 blueberry. How many blueberry did Emma have incipiently?"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1802:</w:t>
      </w:r>
    </w:p>
    <w:p>
      <w:r>
        <w:t>Question : "Keith had some peach. Fidelia gave him 7 more. Now Keith has 50 peach. How many peach did Keith have in the first?"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1803:</w:t>
      </w:r>
    </w:p>
    <w:p>
      <w:r>
        <w:t>Question : "Brittany had some Press. John gave him 6 more. Now Brittany has 42 Press. How many Press did Brittany have primitively?"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1804:</w:t>
      </w:r>
    </w:p>
    <w:p>
      <w:r>
        <w:t>Question : "Michelle had some watermelon. Henry gave him 8 more. Now Michelle has 26 watermelon. How many watermelon did Michelle have to begin with?"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1805:</w:t>
      </w:r>
    </w:p>
    <w:p>
      <w:r>
        <w:t>Question : "Amber had some lime. Tara gave him 2 more. Now Amber has 48 lime. How many lime did Amber have earlier?"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1806:</w:t>
      </w:r>
    </w:p>
    <w:p>
      <w:r>
        <w:t>Question : "Theodore had some pineapple. Jordan gave him 4 more. Now Theodore has 46 pineapple. How many pineapple did Theodore have at first?"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1807:</w:t>
      </w:r>
    </w:p>
    <w:p>
      <w:r>
        <w:t>Question : "Teresa had some kiwi(fruit). Beverly gave him 2 more. Now Teresa has 12 kiwi(fruit). How many kiwi(fruit) did Teresa have incipiently?"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1808:</w:t>
      </w:r>
    </w:p>
    <w:p>
      <w:r>
        <w:t>Question : "Marvin had some quince. Harland gave him 3 more. Now Marvin has 48 quince. How many quince did Marvin have primitively?"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1809:</w:t>
      </w:r>
    </w:p>
    <w:p>
      <w:r>
        <w:t>Question : "Paul had some papaya. Scott gave him 8 more. Now Paul has 18 papaya. How many papaya did Paul have in the beginning?"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1810:</w:t>
      </w:r>
    </w:p>
    <w:p>
      <w:r>
        <w:t>Question : "Mary had some avocado. Elizabeth gave him 4 more. Now Mary has 40 avocado. How many avocado did Mary have initially?"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1811:</w:t>
      </w:r>
    </w:p>
    <w:p>
      <w:r>
        <w:t>Question : "Oren had some kiwi(fruit). George gave him 2 more. Now Oren has 36 kiwi(fruit). How many kiwi(fruit) did Oren have in the beginning?"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1812:</w:t>
      </w:r>
    </w:p>
    <w:p>
      <w:r>
        <w:t>Question : "Francisco had some papaya. John gave him 9 more. Now Francisco has 49 papaya. How many papaya did Francisco have in the first?"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1813:</w:t>
      </w:r>
    </w:p>
    <w:p>
      <w:r>
        <w:t>Question : "Charles had some banana. William gave him 5 more. Now Charles has 39 banana. How many banana did Charles have at first?"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1814:</w:t>
      </w:r>
    </w:p>
    <w:p>
      <w:r>
        <w:t>Question : "Glenda had some plum. Rae gave him 9 more. Now Glenda has 43 plum. How many plum did Glenda have originally?"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1815:</w:t>
      </w:r>
    </w:p>
    <w:p>
      <w:r>
        <w:t>Question : "Marilyn had some mango. Michael gave him 6 more. Now Marilyn has 31 mango. How many mango did Marilyn have primitively?"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1816:</w:t>
      </w:r>
    </w:p>
    <w:p>
      <w:r>
        <w:t>Question : "Barbara had some fig. George gave him 3 more. Now Barbara has 14 fig. How many fig did Barbara have at first?"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1817:</w:t>
      </w:r>
    </w:p>
    <w:p>
      <w:r>
        <w:t>Question : "Constance had some blackcurrant. Fred gave him 6 more. Now Constance has 41 blackcurrant. How many blackcurrant did Constance have originally?"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1818:</w:t>
      </w:r>
    </w:p>
    <w:p>
      <w:r>
        <w:t>Question : "Ima had some blackcurrant. Melva gave him 7 more. Now Ima has 36 blackcurrant. How many blackcurrant did Ima have earlier?"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1819:</w:t>
      </w:r>
    </w:p>
    <w:p>
      <w:r>
        <w:t>Question : "Jerry had some lemon. Romona gave him 3 more. Now Jerry has 34 lemon. How many lemon did Jerry have at first?"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1820:</w:t>
      </w:r>
    </w:p>
    <w:p>
      <w:r>
        <w:t>Question : "Carl had some raspberry. Homer gave him 3 more. Now Carl has 29 raspberry. How many raspberry did Carl have initially?"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1821:</w:t>
      </w:r>
    </w:p>
    <w:p>
      <w:r>
        <w:t>Question : "Kristy had some pineapple. Shawn gave him 3 more. Now Kristy has 39 pineapple. How many pineapple did Kristy have in the first?"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1822:</w:t>
      </w:r>
    </w:p>
    <w:p>
      <w:r>
        <w:t>Question : "Gloria had some Banana. Edward gave him 4 more. Now Gloria has 41 Banana. How many Banana did Gloria have primitively?"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1823:</w:t>
      </w:r>
    </w:p>
    <w:p>
      <w:r>
        <w:t>Question : "Barbara had some Chocolate. David gave him 8 more. Now Barbara has 49 Chocolate. How many Chocolate did Barbara have earlier?"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1824:</w:t>
      </w:r>
    </w:p>
    <w:p>
      <w:r>
        <w:t>Question : "Christopher had some kiwi(fruit). Darryl gave him 5 more. Now Christopher has 32 kiwi(fruit). How many kiwi(fruit) did Christopher have incipiently?"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1825:</w:t>
      </w:r>
    </w:p>
    <w:p>
      <w:r>
        <w:t>Question : "David had some Car. Allyson gave him 7 more. Now David has 33 Car. How many Car did David have at first?"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1826:</w:t>
      </w:r>
    </w:p>
    <w:p>
      <w:r>
        <w:t>Question : "Lorena had some fig. Peter gave him 8 more. Now Lorena has 26 fig. How many fig did Lorena have to begin with?"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1827:</w:t>
      </w:r>
    </w:p>
    <w:p>
      <w:r>
        <w:t>Question : "Joseph had some raspberry. John gave him 6 more. Now Joseph has 25 raspberry. How many raspberry did Joseph have at first?"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1828:</w:t>
      </w:r>
    </w:p>
    <w:p>
      <w:r>
        <w:t>Question : "David had some lime. Mary gave him 7 more. Now David has 45 lime. How many lime did David have to begin with?"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1829:</w:t>
      </w:r>
    </w:p>
    <w:p>
      <w:r>
        <w:t>Question : "William had some toy. Steven gave him 3 more. Now William has 10 toy. How many toy did William have earlier?"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1830:</w:t>
      </w:r>
    </w:p>
    <w:p>
      <w:r>
        <w:t>Question : "Mark had some blackcurrant. Erin gave him 4 more. Now Mark has 23 blackcurrant. How many blackcurrant did Mark have in the first?"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1831:</w:t>
      </w:r>
    </w:p>
    <w:p>
      <w:r>
        <w:t>Question : "Jean had some cherry. Charles gave him 8 more. Now Jean has 21 cherry. How many cherry did Jean have to begin with?"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1832:</w:t>
      </w:r>
    </w:p>
    <w:p>
      <w:r>
        <w:t>Question : "Florentino had some blueberry. Gerald gave him 1 more. Now Florentino has 12 blueberry. How many blueberry did Florentino have primitively?"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1833:</w:t>
      </w:r>
    </w:p>
    <w:p>
      <w:r>
        <w:t>Question : "Harold had some strawberry. Angela gave him 6 more. Now Harold has 11 strawberry. How many strawberry did Harold have initially?"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1834:</w:t>
      </w:r>
    </w:p>
    <w:p>
      <w:r>
        <w:t>Question : "Keith had some mango. Joseph gave him 5 more. Now Keith has 48 mango. How many mango did Keith have to begin with?"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1835:</w:t>
      </w:r>
    </w:p>
    <w:p>
      <w:r>
        <w:t>Question : "Maria had some Doll. Tiffany gave him 5 more. Now Maria has 49 Doll. How many Doll did Maria have to begin with?"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1836:</w:t>
      </w:r>
    </w:p>
    <w:p>
      <w:r>
        <w:t>Question : "Vince had some Biscuit. Michael gave him 2 more. Now Vince has 10 Biscuit. How many Biscuit did Vince have originally?"</w:t>
      </w:r>
    </w:p>
    <w:p>
      <w:r>
        <w:t>Equation : " X = 10 - 2"</w:t>
      </w:r>
    </w:p>
    <w:p>
      <w:r>
        <w:t xml:space="preserve">Answer : "8" </w:t>
        <w:br/>
        <w:t>}</w:t>
      </w:r>
    </w:p>
    <w:p>
      <w:r>
        <w:t>{</w:t>
        <w:br/>
        <w:t>Index 1837:</w:t>
      </w:r>
    </w:p>
    <w:p>
      <w:r>
        <w:t>Question : "Florence had some coconut. Clair gave him 4 more. Now Florence has 34 coconut. How many coconut did Florence have originally?"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1838:</w:t>
      </w:r>
    </w:p>
    <w:p>
      <w:r>
        <w:t>Question : "Diane had some raspberry. Maurice gave him 2 more. Now Diane has 50 raspberry. How many raspberry did Diane have to begin with?"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1839:</w:t>
      </w:r>
    </w:p>
    <w:p>
      <w:r>
        <w:t>Question : "Delmar had some apricot. Tamika gave him 2 more. Now Delmar has 26 apricot. How many apricot did Delmar have incipiently?"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1840:</w:t>
      </w:r>
    </w:p>
    <w:p>
      <w:r>
        <w:t>Question : "Brian had some Car. Brandon gave him 3 more. Now Brian has 46 Car. How many Car did Brian have at first?"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1841:</w:t>
      </w:r>
    </w:p>
    <w:p>
      <w:r>
        <w:t>Question : "Charles had some fig. Phillip gave him 4 more. Now Charles has 26 fig. How many fig did Charles have earlier?"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1842:</w:t>
      </w:r>
    </w:p>
    <w:p>
      <w:r>
        <w:t>Question : "Aaron had some Pen. Annie gave him 6 more. Now Aaron has 46 Pen. How many Pen did Aaron have at first?"</w:t>
      </w:r>
    </w:p>
    <w:p>
      <w:r>
        <w:t>Equation : " X = 46 - 6"</w:t>
      </w:r>
    </w:p>
    <w:p>
      <w:r>
        <w:t xml:space="preserve">Answer : "40" </w:t>
        <w:br/>
        <w:t>}</w:t>
      </w:r>
    </w:p>
    <w:p>
      <w:r>
        <w:t>{</w:t>
        <w:br/>
        <w:t>Index 1843:</w:t>
      </w:r>
    </w:p>
    <w:p>
      <w:r>
        <w:t>Question : "Ethel had some mango. Leslie gave him 1 more. Now Ethel has 40 mango. How many mango did Ethel have initially?"</w:t>
      </w:r>
    </w:p>
    <w:p>
      <w:r>
        <w:t>Equation : " X = 40 - 1"</w:t>
      </w:r>
    </w:p>
    <w:p>
      <w:r>
        <w:t xml:space="preserve">Answer : "39" </w:t>
        <w:br/>
        <w:t>}</w:t>
      </w:r>
    </w:p>
    <w:p>
      <w:r>
        <w:t>{</w:t>
        <w:br/>
        <w:t>Index 1844:</w:t>
      </w:r>
    </w:p>
    <w:p>
      <w:r>
        <w:t>Question : "Jane had some Flower. Daniel gave him 7 more. Now Jane has 46 Flower. How many Flower did Jane have initially?"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1845:</w:t>
      </w:r>
    </w:p>
    <w:p>
      <w:r>
        <w:t>Question : "Robert had some Banana. Ann gave him 6 more. Now Robert has 14 Banana. How many Banana did Robert have incipiently?"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1846:</w:t>
      </w:r>
    </w:p>
    <w:p>
      <w:r>
        <w:t>Question : "Wendy had some Mango. Lee gave him 5 more. Now Wendy has 12 Mango. How many Mango did Wendy have initially?"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1847:</w:t>
      </w:r>
    </w:p>
    <w:p>
      <w:r>
        <w:t>Question : "Arleen had some Watch. Mark gave him 7 more. Now Arleen has 32 Watch. How many Watch did Arleen have initially?"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1848:</w:t>
      </w:r>
    </w:p>
    <w:p>
      <w:r>
        <w:t>Question : "Richard had some Chocolate. Melissa gave him 9 more. Now Richard has 26 Chocolate. How many Chocolate did Richard have originally?"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1849:</w:t>
      </w:r>
    </w:p>
    <w:p>
      <w:r>
        <w:t>Question : "Robert had some apricot. Bertha gave him 2 more. Now Robert has 35 apricot. How many apricot did Robert have in the beginning?"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1850:</w:t>
      </w:r>
    </w:p>
    <w:p>
      <w:r>
        <w:t>Question : "Maggie had some Press. Bruce gave him 4 more. Now Maggie has 10 Press. How many Press did Maggie have originally?"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1851:</w:t>
      </w:r>
    </w:p>
    <w:p>
      <w:r>
        <w:t>Question : "Joe had some plum. Anthony gave him 6 more. Now Joe has 14 plum. How many plum did Joe have initially?"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1852:</w:t>
      </w:r>
    </w:p>
    <w:p>
      <w:r>
        <w:t>Question : "Frank had some blackcurrant. Antonio gave him 7 more. Now Frank has 33 blackcurrant. How many blackcurrant did Frank have in the beginning?"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1853:</w:t>
      </w:r>
    </w:p>
    <w:p>
      <w:r>
        <w:t>Question : "Ruben had some pear. Betty gave him 9 more. Now Ruben has 15 pear. How many pear did Ruben have primitively?"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1854:</w:t>
      </w:r>
    </w:p>
    <w:p>
      <w:r>
        <w:t>Question : "Lonnie had some Biscuit. Michael gave him 7 more. Now Lonnie has 42 Biscuit. How many Biscuit did Lonnie have to begin with?"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1855:</w:t>
      </w:r>
    </w:p>
    <w:p>
      <w:r>
        <w:t>Question : "Duane had some toy. Cecilia gave him 7 more. Now Duane has 34 toy. How many toy did Duane have originally?"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1856:</w:t>
      </w:r>
    </w:p>
    <w:p>
      <w:r>
        <w:t>Question : "Pierre had some Box. Jessica gave him 2 more. Now Pierre has 27 Box. How many Box did Pierre have incipiently?"</w:t>
      </w:r>
    </w:p>
    <w:p>
      <w:r>
        <w:t>Equation : " X = 27 - 2"</w:t>
      </w:r>
    </w:p>
    <w:p>
      <w:r>
        <w:t xml:space="preserve">Answer : "25" </w:t>
        <w:br/>
        <w:t>}</w:t>
      </w:r>
    </w:p>
    <w:p>
      <w:r>
        <w:t>{</w:t>
        <w:br/>
        <w:t>Index 1857:</w:t>
      </w:r>
    </w:p>
    <w:p>
      <w:r>
        <w:t>Question : "Enrique had some plum. Neal gave him 5 more. Now Enrique has 27 plum. How many plum did Enrique have earlier?"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1858:</w:t>
      </w:r>
    </w:p>
    <w:p>
      <w:r>
        <w:t>Question : "William had some coconut. Dorothy gave him 7 more. Now William has 40 coconut. How many coconut did William have incipiently?"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1859:</w:t>
      </w:r>
    </w:p>
    <w:p>
      <w:r>
        <w:t>Question : "Bill had some Mango. Pamela gave him 4 more. Now Bill has 46 Mango. How many Mango did Bill have at first?"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1860:</w:t>
      </w:r>
    </w:p>
    <w:p>
      <w:r>
        <w:t>Question : "Alice had some Mango. Virginia gave him 9 more. Now Alice has 39 Mango. How many Mango did Alice have at first?"</w:t>
      </w:r>
    </w:p>
    <w:p>
      <w:r>
        <w:t>Equation : " X = 39 - 9"</w:t>
      </w:r>
    </w:p>
    <w:p>
      <w:r>
        <w:t xml:space="preserve">Answer : "30" </w:t>
        <w:br/>
        <w:t>}</w:t>
      </w:r>
    </w:p>
    <w:p>
      <w:r>
        <w:t>{</w:t>
        <w:br/>
        <w:t>Index 1861:</w:t>
      </w:r>
    </w:p>
    <w:p>
      <w:r>
        <w:t>Question : "Tyron had some Chocolate. Neil gave him 5 more. Now Tyron has 13 Chocolate. How many Chocolate did Tyron have earlier?"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1862:</w:t>
      </w:r>
    </w:p>
    <w:p>
      <w:r>
        <w:t>Question : "Glen had some fig. Vicki gave him 2 more. Now Glen has 12 fig. How many fig did Glen have initially?"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1863:</w:t>
      </w:r>
    </w:p>
    <w:p>
      <w:r>
        <w:t>Question : "Jeffrey had some blackberry. Elizabeth gave him 5 more. Now Jeffrey has 33 blackberry. How many blackberry did Jeffrey have initially?"</w:t>
      </w:r>
    </w:p>
    <w:p>
      <w:r>
        <w:t>Equation : " X = 33 - 5"</w:t>
      </w:r>
    </w:p>
    <w:p>
      <w:r>
        <w:t xml:space="preserve">Answer : "28" </w:t>
        <w:br/>
        <w:t>}</w:t>
      </w:r>
    </w:p>
    <w:p>
      <w:r>
        <w:t>{</w:t>
        <w:br/>
        <w:t>Index 1864:</w:t>
      </w:r>
    </w:p>
    <w:p>
      <w:r>
        <w:t>Question : "Sherri had some nectarine. Linda gave him 7 more. Now Sherri has 31 nectarine. How many nectarine did Sherri have originally?"</w:t>
      </w:r>
    </w:p>
    <w:p>
      <w:r>
        <w:t>Equation : " X = 31 - 7"</w:t>
      </w:r>
    </w:p>
    <w:p>
      <w:r>
        <w:t xml:space="preserve">Answer : "24" </w:t>
        <w:br/>
        <w:t>}</w:t>
      </w:r>
    </w:p>
    <w:p>
      <w:r>
        <w:t>{</w:t>
        <w:br/>
        <w:t>Index 1865:</w:t>
      </w:r>
    </w:p>
    <w:p>
      <w:r>
        <w:t>Question : "Anthony had some Car. Evelyn gave him 6 more. Now Anthony has 14 Car. How many Car did Anthony have originally?"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1866:</w:t>
      </w:r>
    </w:p>
    <w:p>
      <w:r>
        <w:t>Question : "Gilberto had some Bread. Glen gave him 8 more. Now Gilberto has 20 Bread. How many Bread did Gilberto have initially?"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1867:</w:t>
      </w:r>
    </w:p>
    <w:p>
      <w:r>
        <w:t>Question : "Charles had some lime. Marie gave him 3 more. Now Charles has 33 lime. How many lime did Charles have earlier?"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1868:</w:t>
      </w:r>
    </w:p>
    <w:p>
      <w:r>
        <w:t>Question : "Dianna had some Pen. Ying gave him 9 more. Now Dianna has 34 Pen. How many Pen did Dianna have incipiently?"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1869:</w:t>
      </w:r>
    </w:p>
    <w:p>
      <w:r>
        <w:t>Question : "Alicia had some Car. Robert gave him 6 more. Now Alicia has 22 Car. How many Car did Alicia have in the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1870:</w:t>
      </w:r>
    </w:p>
    <w:p>
      <w:r>
        <w:t>Question : "Frances had some lime. Michael gave him 1 more. Now Frances has 28 lime. How many lime did Frances have incipiently?"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1871:</w:t>
      </w:r>
    </w:p>
    <w:p>
      <w:r>
        <w:t>Question : "Lupe had some orange. Grady gave him 5 more. Now Lupe has 42 orange. How many orange did Lupe have earlier?"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1872:</w:t>
      </w:r>
    </w:p>
    <w:p>
      <w:r>
        <w:t>Question : "Janice had some banana. James gave him 2 more. Now Janice has 15 banana. How many banana did Janice have in the beginning?"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1873:</w:t>
      </w:r>
    </w:p>
    <w:p>
      <w:r>
        <w:t>Question : "Mignon had some Beg. James gave him 4 more. Now Mignon has 17 Beg. How many Beg did Mignon have originally?"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1874:</w:t>
      </w:r>
    </w:p>
    <w:p>
      <w:r>
        <w:t>Question : "Christopher had some mango. Jerry gave him 9 more. Now Christopher has 29 mango. How many mango did Christopher have in the beginning?"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1875:</w:t>
      </w:r>
    </w:p>
    <w:p>
      <w:r>
        <w:t>Question : "Patricia had some lemon. Alicia gave him 1 more. Now Patricia has 11 lemon. How many lemon did Patricia have at first?"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1876:</w:t>
      </w:r>
    </w:p>
    <w:p>
      <w:r>
        <w:t>Question : "Thomas had some coconut. Joshua gave him 4 more. Now Thomas has 42 coconut. How many coconut did Thomas have primitively?"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1877:</w:t>
      </w:r>
    </w:p>
    <w:p>
      <w:r>
        <w:t>Question : "Dean had some banana. Grace gave him 3 more. Now Dean has 32 banana. How many banana did Dean have initially?"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1878:</w:t>
      </w:r>
    </w:p>
    <w:p>
      <w:r>
        <w:t>Question : "Paula had some Press. Rodger gave him 4 more. Now Paula has 10 Press. How many Press did Paula have earlier?"</w:t>
      </w:r>
    </w:p>
    <w:p>
      <w:r>
        <w:t>Equation : " X = 10 - 4"</w:t>
      </w:r>
    </w:p>
    <w:p>
      <w:r>
        <w:t xml:space="preserve">Answer : "6" </w:t>
        <w:br/>
        <w:t>}</w:t>
      </w:r>
    </w:p>
    <w:p>
      <w:r>
        <w:t>{</w:t>
        <w:br/>
        <w:t>Index 1879:</w:t>
      </w:r>
    </w:p>
    <w:p>
      <w:r>
        <w:t>Question : "Mary had some avocado. Cherish gave him 2 more. Now Mary has 44 avocado. How many avocado did Mary have in the beginning?"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1880:</w:t>
      </w:r>
    </w:p>
    <w:p>
      <w:r>
        <w:t>Question : "Sharon had some banana. Felicitas gave him 1 more. Now Sharon has 44 banana. How many banana did Sharon have at first?"</w:t>
      </w:r>
    </w:p>
    <w:p>
      <w:r>
        <w:t>Equation : " X = 44 - 1"</w:t>
      </w:r>
    </w:p>
    <w:p>
      <w:r>
        <w:t xml:space="preserve">Answer : "43" </w:t>
        <w:br/>
        <w:t>}</w:t>
      </w:r>
    </w:p>
    <w:p>
      <w:r>
        <w:t>{</w:t>
        <w:br/>
        <w:t>Index 1881:</w:t>
      </w:r>
    </w:p>
    <w:p>
      <w:r>
        <w:t>Question : "Charles had some peach. Jerome gave him 8 more. Now Charles has 27 peach. How many peach did Charles have primitively?"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1882:</w:t>
      </w:r>
    </w:p>
    <w:p>
      <w:r>
        <w:t>Question : "Jonathan had some blackberry. Linda gave him 5 more. Now Jonathan has 37 blackberry. How many blackberry did Jonathan have originally?"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1883:</w:t>
      </w:r>
    </w:p>
    <w:p>
      <w:r>
        <w:t>Question : "Audrey had some lemon. Stephen gave him 1 more. Now Audrey has 49 lemon. How many lemon did Audrey have in the beginning?"</w:t>
      </w:r>
    </w:p>
    <w:p>
      <w:r>
        <w:t>Equation : " X = 49 - 1"</w:t>
      </w:r>
    </w:p>
    <w:p>
      <w:r>
        <w:t xml:space="preserve">Answer : "48" </w:t>
        <w:br/>
        <w:t>}</w:t>
      </w:r>
    </w:p>
    <w:p>
      <w:r>
        <w:t>{</w:t>
        <w:br/>
        <w:t>Index 1884:</w:t>
      </w:r>
    </w:p>
    <w:p>
      <w:r>
        <w:t>Question : "Ramon had some watermelon. Nicole gave him 1 more. Now Ramon has 19 watermelon. How many watermelon did Ramon have originally?"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1885:</w:t>
      </w:r>
    </w:p>
    <w:p>
      <w:r>
        <w:t>Question : "Micheal had some cherry. Shirley gave him 5 more. Now Micheal has 19 cherry. How many cherry did Micheal have originally?"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1886:</w:t>
      </w:r>
    </w:p>
    <w:p>
      <w:r>
        <w:t>Question : "Opal had some kiwi(fruit). Michelle gave him 2 more. Now Opal has 47 kiwi(fruit). How many kiwi(fruit) did Opal have initially?"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1887:</w:t>
      </w:r>
    </w:p>
    <w:p>
      <w:r>
        <w:t>Question : "Kevin had some blueberry. Carla gave him 5 more. Now Kevin has 23 blueberry. How many blueberry did Kevin have initially?"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1888:</w:t>
      </w:r>
    </w:p>
    <w:p>
      <w:r>
        <w:t>Question : "Howard had some lime. Britney gave him 7 more. Now Howard has 26 lime. How many lime did Howard have originally?"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1889:</w:t>
      </w:r>
    </w:p>
    <w:p>
      <w:r>
        <w:t>Question : "Viola had some Book. Clarence gave him 6 more. Now Viola has 22 Book. How many Book did Viola have incipiently?"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1890:</w:t>
      </w:r>
    </w:p>
    <w:p>
      <w:r>
        <w:t>Question : "Daryl had some Press. Lowell gave him 1 more. Now Daryl has 11 Press. How many Press did Daryl have originally?"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1891:</w:t>
      </w:r>
    </w:p>
    <w:p>
      <w:r>
        <w:t>Question : "John had some mango. Mary gave him 6 more. Now John has 39 mango. How many mango did John have primitively?"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1892:</w:t>
      </w:r>
    </w:p>
    <w:p>
      <w:r>
        <w:t>Question : "James had some nectarine. April gave him 6 more. Now James has 15 nectarine. How many nectarine did James have incipiently?"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1893:</w:t>
      </w:r>
    </w:p>
    <w:p>
      <w:r>
        <w:t>Question : "Annie had some Car. Cathy gave him 6 more. Now Annie has 41 Car. How many Car did Annie have initially?"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1894:</w:t>
      </w:r>
    </w:p>
    <w:p>
      <w:r>
        <w:t>Question : "Sylvia had some Watch. Marie gave him 3 more. Now Sylvia has 29 Watch. How many Watch did Sylvia have earlier?"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1895:</w:t>
      </w:r>
    </w:p>
    <w:p>
      <w:r>
        <w:t>Question : "Deloise had some lemon. Peter gave him 1 more. Now Deloise has 43 lemon. How many lemon did Deloise have incipiently?"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1896:</w:t>
      </w:r>
    </w:p>
    <w:p>
      <w:r>
        <w:t>Question : "Graciela had some pineapple. Martha gave him 1 more. Now Graciela has 29 pineapple. How many pineapple did Graciela have originally?"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1897:</w:t>
      </w:r>
    </w:p>
    <w:p>
      <w:r>
        <w:t>Question : "Clifford had some raspberry. Joyce gave him 3 more. Now Clifford has 11 raspberry. How many raspberry did Clifford have at first?"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1898:</w:t>
      </w:r>
    </w:p>
    <w:p>
      <w:r>
        <w:t>Question : "Manuel had some blackberry. Oswaldo gave him 8 more. Now Manuel has 48 blackberry. How many blackberry did Manuel have at first?"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1899:</w:t>
      </w:r>
    </w:p>
    <w:p>
      <w:r>
        <w:t>Question : "Miquel had some pear. Joshua gave him 8 more. Now Miquel has 13 pear. How many pear did Miquel have to begin with?"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1900:</w:t>
      </w:r>
    </w:p>
    <w:p>
      <w:r>
        <w:t>Question : "Steven had some quince. Melanie gave him 1 more. Now Steven has 38 quince. How many quince did Steven have in the beginning?"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1901:</w:t>
      </w:r>
    </w:p>
    <w:p>
      <w:r>
        <w:t>Question : "Tammy had some pineapple. Sylvia gave him 1 more. Now Tammy has 13 pineapple. How many pineapple did Tammy have at first?"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1902:</w:t>
      </w:r>
    </w:p>
    <w:p>
      <w:r>
        <w:t>Question : "Francine had some nectarine. Michael gave him 8 more. Now Francine has 39 nectarine. How many nectarine did Francine have primitively?"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1903:</w:t>
      </w:r>
    </w:p>
    <w:p>
      <w:r>
        <w:t>Question : "Felipe had some Pen. Donald gave him 6 more. Now Felipe has 15 Pen. How many Pen did Felipe have to begin with?"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1904:</w:t>
      </w:r>
    </w:p>
    <w:p>
      <w:r>
        <w:t>Question : "Michael had some coconut. Adrienne gave him 3 more. Now Michael has 46 coconut. How many coconut did Michael have incipiently?"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1905:</w:t>
      </w:r>
    </w:p>
    <w:p>
      <w:r>
        <w:t>Question : "Bruce had some avocado. Thomas gave him 3 more. Now Bruce has 27 avocado. How many avocado did Bruce have incipiently?"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1906:</w:t>
      </w:r>
    </w:p>
    <w:p>
      <w:r>
        <w:t>Question : "Verlie had some cherry. April gave him 9 more. Now Verlie has 36 cherry. How many cherry did Verlie have initially?"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1907:</w:t>
      </w:r>
    </w:p>
    <w:p>
      <w:r>
        <w:t>Question : "Raymond had some Chocolate. Deborah gave him 5 more. Now Raymond has 39 Chocolate. How many Chocolate did Raymond have initially?"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1908:</w:t>
      </w:r>
    </w:p>
    <w:p>
      <w:r>
        <w:t>Question : "Hattie had some watermelon. Steven gave him 9 more. Now Hattie has 20 watermelon. How many watermelon did Hattie have in the beginning?"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1909:</w:t>
      </w:r>
    </w:p>
    <w:p>
      <w:r>
        <w:t>Question : "Karl had some avocado. Rufus gave him 7 more. Now Karl has 29 avocado. How many avocado did Karl have at first?"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1910:</w:t>
      </w:r>
    </w:p>
    <w:p>
      <w:r>
        <w:t>Question : "Wendy had some Biscuit. Virginia gave him 4 more. Now Wendy has 50 Biscuit. How many Biscuit did Wendy have earlier?"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1911:</w:t>
      </w:r>
    </w:p>
    <w:p>
      <w:r>
        <w:t>Question : "Eddie had some lychee. Mitchell gave him 7 more. Now Eddie has 25 lychee. How many lychee did Eddie have initially?"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1912:</w:t>
      </w:r>
    </w:p>
    <w:p>
      <w:r>
        <w:t>Question : "Chad had some blackberry. Marylee gave him 7 more. Now Chad has 15 blackberry. How many blackberry did Chad have primitively?"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1913:</w:t>
      </w:r>
    </w:p>
    <w:p>
      <w:r>
        <w:t>Question : "Angelina had some lychee. Benjamin gave him 1 more. Now Angelina has 13 lychee. How many lychee did Angelina have in the first?"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1914:</w:t>
      </w:r>
    </w:p>
    <w:p>
      <w:r>
        <w:t>Question : "Martin had some blackcurrant. Kurt gave him 6 more. Now Martin has 12 blackcurrant. How many blackcurrant did Martin have earlier?"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1915:</w:t>
      </w:r>
    </w:p>
    <w:p>
      <w:r>
        <w:t>Question : "James had some Car. Patrick gave him 7 more. Now James has 14 Car. How many Car did James have in the first?"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1916:</w:t>
      </w:r>
    </w:p>
    <w:p>
      <w:r>
        <w:t>Question : "Douglass had some lychee. Ed gave him 8 more. Now Douglass has 26 lychee. How many lychee did Douglass have in the first?"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1917:</w:t>
      </w:r>
    </w:p>
    <w:p>
      <w:r>
        <w:t>Question : "Daniel had some Chocolate. Janice gave him 1 more. Now Daniel has 48 Chocolate. How many Chocolate did Daniel have in the first?"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1918:</w:t>
      </w:r>
    </w:p>
    <w:p>
      <w:r>
        <w:t>Question : "Darryl had some toy. Crista gave him 3 more. Now Darryl has 29 toy. How many toy did Darryl have initially?"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1919:</w:t>
      </w:r>
    </w:p>
    <w:p>
      <w:r>
        <w:t>Question : "Jean had some Biscuit. Janice gave him 6 more. Now Jean has 32 Biscuit. How many Biscuit did Jean have to begin with?"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1920:</w:t>
      </w:r>
    </w:p>
    <w:p>
      <w:r>
        <w:t>Question : "Jose had some watermelon. Joanna gave him 1 more. Now Jose has 31 watermelon. How many watermelon did Jose have incipiently?"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1921:</w:t>
      </w:r>
    </w:p>
    <w:p>
      <w:r>
        <w:t>Question : "Inez had some Beg. Gary gave him 7 more. Now Inez has 20 Beg. How many Beg did Inez have to begin with?"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1922:</w:t>
      </w:r>
    </w:p>
    <w:p>
      <w:r>
        <w:t>Question : "Catherine had some orange. Roberto gave him 2 more. Now Catherine has 35 orange. How many orange did Catherine have in the first?"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1923:</w:t>
      </w:r>
    </w:p>
    <w:p>
      <w:r>
        <w:t>Question : "Shawn had some Pen. Cheryl gave him 9 more. Now Shawn has 38 Pen. How many Pen did Shawn have primitively?"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1924:</w:t>
      </w:r>
    </w:p>
    <w:p>
      <w:r>
        <w:t>Question : "Mary had some pineapple. James gave him 7 more. Now Mary has 15 pineapple. How many pineapple did Mary have primitively?"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1925:</w:t>
      </w:r>
    </w:p>
    <w:p>
      <w:r>
        <w:t>Question : "Warren had some mango. Robert gave him 8 more. Now Warren has 34 mango. How many mango did Warren have primitively?"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1926:</w:t>
      </w:r>
    </w:p>
    <w:p>
      <w:r>
        <w:t>Question : "Dennis had some Beg. Otto gave him 3 more. Now Dennis has 21 Beg. How many Beg did Dennis have originally?"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1927:</w:t>
      </w:r>
    </w:p>
    <w:p>
      <w:r>
        <w:t>Question : "Tyrone had some blackberry. Cheri gave him 2 more. Now Tyrone has 44 blackberry. How many blackberry did Tyrone have primitively?"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1928:</w:t>
      </w:r>
    </w:p>
    <w:p>
      <w:r>
        <w:t>Question : "Virginia had some Doll. Laura gave him 4 more. Now Virginia has 28 Doll. How many Doll did Virginia have at first?"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1929:</w:t>
      </w:r>
    </w:p>
    <w:p>
      <w:r>
        <w:t>Question : "Steven had some Watch. Adam gave him 6 more. Now Steven has 26 Watch. How many Watch did Steven have at first?"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1930:</w:t>
      </w:r>
    </w:p>
    <w:p>
      <w:r>
        <w:t>Question : "Frank had some apple. Douglas gave him 5 more. Now Frank has 45 apple. How many apple did Frank have originally?"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1931:</w:t>
      </w:r>
    </w:p>
    <w:p>
      <w:r>
        <w:t>Question : "Daniel had some nectarine. Angel gave him 4 more. Now Daniel has 37 nectarine. How many nectarine did Daniel have originally?"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1932:</w:t>
      </w:r>
    </w:p>
    <w:p>
      <w:r>
        <w:t>Question : "Myrna had some lychee. Marie gave him 7 more. Now Myrna has 50 lychee. How many lychee did Myrna have primitively?"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1933:</w:t>
      </w:r>
    </w:p>
    <w:p>
      <w:r>
        <w:t>Question : "Jeannette had some lychee. Betty gave him 4 more. Now Jeannette has 34 lychee. How many lychee did Jeannette have initially?"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1934:</w:t>
      </w:r>
    </w:p>
    <w:p>
      <w:r>
        <w:t>Question : "Lizbeth had some apricot. Eric gave him 1 more. Now Lizbeth has 20 apricot. How many apricot did Lizbeth have originally?"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1935:</w:t>
      </w:r>
    </w:p>
    <w:p>
      <w:r>
        <w:t>Question : "Thelma had some peach. Ardell gave him 5 more. Now Thelma has 28 peach. How many peach did Thelma have to begin with?"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1936:</w:t>
      </w:r>
    </w:p>
    <w:p>
      <w:r>
        <w:t>Question : "Kathleen had some papaya. Janet gave him 3 more. Now Kathleen has 30 papaya. How many papaya did Kathleen have originally?"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1937:</w:t>
      </w:r>
    </w:p>
    <w:p>
      <w:r>
        <w:t>Question : "Shirley had some kiwi(fruit). Kenny gave him 1 more. Now Shirley has 14 kiwi(fruit). How many kiwi(fruit) did Shirley have in the beginning?"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1938:</w:t>
      </w:r>
    </w:p>
    <w:p>
      <w:r>
        <w:t>Question : "Beverly had some Flower. Edna gave him 5 more. Now Beverly has 26 Flower. How many Flower did Beverly have in the beginning?"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1939:</w:t>
      </w:r>
    </w:p>
    <w:p>
      <w:r>
        <w:t>Question : "Amanda had some Biscuit. Kenneth gave him 8 more. Now Amanda has 49 Biscuit. How many Biscuit did Amanda have incipiently?"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1940:</w:t>
      </w:r>
    </w:p>
    <w:p>
      <w:r>
        <w:t>Question : "Corey had some toy. Kathryn gave him 8 more. Now Corey has 40 toy. How many toy did Corey have in the beginning?"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1941:</w:t>
      </w:r>
    </w:p>
    <w:p>
      <w:r>
        <w:t>Question : "Lois had some mango. Samuel gave him 2 more. Now Lois has 28 mango. How many mango did Lois have to begin with?"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1942:</w:t>
      </w:r>
    </w:p>
    <w:p>
      <w:r>
        <w:t>Question : "Rosemary had some Book. Alex gave him 8 more. Now Rosemary has 35 Book. How many Book did Rosemary have in the beginning?"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1943:</w:t>
      </w:r>
    </w:p>
    <w:p>
      <w:r>
        <w:t>Question : "Henry had some banana. Pauline gave him 2 more. Now Henry has 22 banana. How many banana did Henry have to begin with?"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1944:</w:t>
      </w:r>
    </w:p>
    <w:p>
      <w:r>
        <w:t>Question : "Jessica had some blackberry. Sharon gave him 9 more. Now Jessica has 48 blackberry. How many blackberry did Jessica have in the beginning?"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1945:</w:t>
      </w:r>
    </w:p>
    <w:p>
      <w:r>
        <w:t>Question : "Virginia had some peach. Timothy gave him 5 more. Now Virginia has 48 peach. How many peach did Virginia have originally?"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1946:</w:t>
      </w:r>
    </w:p>
    <w:p>
      <w:r>
        <w:t>Question : "Byron had some mango. Maribel gave him 7 more. Now Byron has 16 mango. How many mango did Byron have to begin with?"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1947:</w:t>
      </w:r>
    </w:p>
    <w:p>
      <w:r>
        <w:t>Question : "Shawn had some Doll. Sheila gave him 9 more. Now Shawn has 37 Doll. How many Doll did Shawn have incipiently?"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1948:</w:t>
      </w:r>
    </w:p>
    <w:p>
      <w:r>
        <w:t>Question : "Jarrod had some Beg. Barry gave him 8 more. Now Jarrod has 27 Beg. How many Beg did Jarrod have in the first?"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1949:</w:t>
      </w:r>
    </w:p>
    <w:p>
      <w:r>
        <w:t>Question : "Brandon had some blackberry. Cindy gave him 4 more. Now Brandon has 44 blackberry. How many blackberry did Brandon have in the first?"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1950:</w:t>
      </w:r>
    </w:p>
    <w:p>
      <w:r>
        <w:t>Question : "Sheila had some lime. Maxine gave him 6 more. Now Sheila has 35 lime. How many lime did Sheila have to begin with?"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1951:</w:t>
      </w:r>
    </w:p>
    <w:p>
      <w:r>
        <w:t>Question : "Nestor had some apple. Amanda gave him 3 more. Now Nestor has 48 apple. How many apple did Nestor have to begin with?"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1952:</w:t>
      </w:r>
    </w:p>
    <w:p>
      <w:r>
        <w:t>Question : "Margo had some pineapple. Xavier gave him 4 more. Now Margo has 32 pineapple. How many pineapple did Margo have to begin with?"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1953:</w:t>
      </w:r>
    </w:p>
    <w:p>
      <w:r>
        <w:t>Question : "Eugene had some lemon. Kristen gave him 8 more. Now Eugene has 15 lemon. How many lemon did Eugene have primitively?"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1954:</w:t>
      </w:r>
    </w:p>
    <w:p>
      <w:r>
        <w:t>Question : "Laverne had some watermelon. Kimberly gave him 6 more. Now Laverne has 21 watermelon. How many watermelon did Laverne have in the beginning?"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1955:</w:t>
      </w:r>
    </w:p>
    <w:p>
      <w:r>
        <w:t>Question : "Cynthia had some watermelon. Linda gave him 8 more. Now Cynthia has 37 watermelon. How many watermelon did Cynthia have incipiently?"</w:t>
      </w:r>
    </w:p>
    <w:p>
      <w:r>
        <w:t>Equation : " X = 37 - 8"</w:t>
      </w:r>
    </w:p>
    <w:p>
      <w:r>
        <w:t xml:space="preserve">Answer : "29" </w:t>
        <w:br/>
        <w:t>}</w:t>
      </w:r>
    </w:p>
    <w:p>
      <w:r>
        <w:t>{</w:t>
        <w:br/>
        <w:t>Index 1956:</w:t>
      </w:r>
    </w:p>
    <w:p>
      <w:r>
        <w:t>Question : "James had some Watch. William gave him 3 more. Now James has 33 Watch. How many Watch did James have incipiently?"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1957:</w:t>
      </w:r>
    </w:p>
    <w:p>
      <w:r>
        <w:t>Question : "Ester had some nectarine. Lori gave him 3 more. Now Ester has 43 nectarine. How many nectarine did Ester have originally?"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1958:</w:t>
      </w:r>
    </w:p>
    <w:p>
      <w:r>
        <w:t>Question : "Oscar had some nectarine. John gave him 8 more. Now Oscar has 22 nectarine. How many nectarine did Oscar have in the first?"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1959:</w:t>
      </w:r>
    </w:p>
    <w:p>
      <w:r>
        <w:t>Question : "Deborah had some Mango. Deborah gave him 4 more. Now Deborah has 42 Mango. How many Mango did Deborah have in the beginning?"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1960:</w:t>
      </w:r>
    </w:p>
    <w:p>
      <w:r>
        <w:t>Question : "Kevin had some blueberry. Nancy gave him 4 more. Now Kevin has 45 blueberry. How many blueberry did Kevin have in the beginning?"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1961:</w:t>
      </w:r>
    </w:p>
    <w:p>
      <w:r>
        <w:t>Question : "Marilyn had some pear. Eugene gave him 4 more. Now Marilyn has 35 pear. How many pear did Marilyn have in the first?"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1962:</w:t>
      </w:r>
    </w:p>
    <w:p>
      <w:r>
        <w:t>Question : "Peggy had some blackberry. Mary gave him 2 more. Now Peggy has 43 blackberry. How many blackberry did Peggy have originally?"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1963:</w:t>
      </w:r>
    </w:p>
    <w:p>
      <w:r>
        <w:t>Question : "Carol had some blueberry. Rebecca gave him 9 more. Now Carol has 23 blueberry. How many blueberry did Carol have to begin with?"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1964:</w:t>
      </w:r>
    </w:p>
    <w:p>
      <w:r>
        <w:t>Question : "Ashley had some peach. John gave him 6 more. Now Ashley has 39 peach. How many peach did Ashley have earlier?"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1965:</w:t>
      </w:r>
    </w:p>
    <w:p>
      <w:r>
        <w:t>Question : "Frank had some Watch. Loren gave him 9 more. Now Frank has 42 Watch. How many Watch did Frank have to begin with?"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1966:</w:t>
      </w:r>
    </w:p>
    <w:p>
      <w:r>
        <w:t>Question : "Regina had some avocado. Caroline gave him 7 more. Now Regina has 24 avocado. How many avocado did Regina have in the first?"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1967:</w:t>
      </w:r>
    </w:p>
    <w:p>
      <w:r>
        <w:t>Question : "Harry had some blackcurrant. Yolanda gave him 6 more. Now Harry has 14 blackcurrant. How many blackcurrant did Harry have in the first?"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1968:</w:t>
      </w:r>
    </w:p>
    <w:p>
      <w:r>
        <w:t>Question : "Yvonne had some apple. Christopher gave him 3 more. Now Yvonne has 26 apple. How many apple did Yvonne have at first?"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1969:</w:t>
      </w:r>
    </w:p>
    <w:p>
      <w:r>
        <w:t>Question : "Delores had some mango. Cassandra gave him 9 more. Now Delores has 40 mango. How many mango did Delores have in the beginning?"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1970:</w:t>
      </w:r>
    </w:p>
    <w:p>
      <w:r>
        <w:t>Question : "Paul had some apricot. Michael gave him 6 more. Now Paul has 30 apricot. How many apricot did Paul have primitively?"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1971:</w:t>
      </w:r>
    </w:p>
    <w:p>
      <w:r>
        <w:t>Question : "Tina had some Car. Mary gave him 5 more. Now Tina has 36 Car. How many Car did Tina have originally?"</w:t>
      </w:r>
    </w:p>
    <w:p>
      <w:r>
        <w:t>Equation : " X = 36 - 5"</w:t>
      </w:r>
    </w:p>
    <w:p>
      <w:r>
        <w:t xml:space="preserve">Answer : "31" </w:t>
        <w:br/>
        <w:t>}</w:t>
      </w:r>
    </w:p>
    <w:p>
      <w:r>
        <w:t>{</w:t>
        <w:br/>
        <w:t>Index 1972:</w:t>
      </w:r>
    </w:p>
    <w:p>
      <w:r>
        <w:t>Question : "Barry had some blackberry. Sam gave him 3 more. Now Barry has 11 blackberry. How many blackberry did Barry have at first?"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1973:</w:t>
      </w:r>
    </w:p>
    <w:p>
      <w:r>
        <w:t>Question : "Christian had some blackcurrant. Melvin gave him 3 more. Now Christian has 44 blackcurrant. How many blackcurrant did Christian have incipiently?"</w:t>
      </w:r>
    </w:p>
    <w:p>
      <w:r>
        <w:t>Equation : " X = 44 - 3"</w:t>
      </w:r>
    </w:p>
    <w:p>
      <w:r>
        <w:t xml:space="preserve">Answer : "41" </w:t>
        <w:br/>
        <w:t>}</w:t>
      </w:r>
    </w:p>
    <w:p>
      <w:r>
        <w:t>{</w:t>
        <w:br/>
        <w:t>Index 1974:</w:t>
      </w:r>
    </w:p>
    <w:p>
      <w:r>
        <w:t>Question : "Margaret had some Car. Maria gave him 2 more. Now Margaret has 18 Car. How many Car did Margaret have initially?"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1975:</w:t>
      </w:r>
    </w:p>
    <w:p>
      <w:r>
        <w:t>Question : "Judith had some cherry. Reta gave him 3 more. Now Judith has 37 cherry. How many cherry did Judith have initially?"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1976:</w:t>
      </w:r>
    </w:p>
    <w:p>
      <w:r>
        <w:t>Question : "Norman had some pineapple. Angela gave him 4 more. Now Norman has 20 pineapple. How many pineapple did Norman have initially?"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1977:</w:t>
      </w:r>
    </w:p>
    <w:p>
      <w:r>
        <w:t>Question : "Manuel had some raspberry. Beth gave him 1 more. Now Manuel has 39 raspberry. How many raspberry did Manuel have at first?"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1978:</w:t>
      </w:r>
    </w:p>
    <w:p>
      <w:r>
        <w:t>Question : "Melissa had some blackcurrant. Alisha gave him 6 more. Now Melissa has 32 blackcurrant. How many blackcurrant did Melissa have primitively?"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1979:</w:t>
      </w:r>
    </w:p>
    <w:p>
      <w:r>
        <w:t>Question : "Joann had some Biscuit. Margie gave him 4 more. Now Joann has 22 Biscuit. How many Biscuit did Joann have primitively?"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1980:</w:t>
      </w:r>
    </w:p>
    <w:p>
      <w:r>
        <w:t>Question : "Venus had some Mango. Ellen gave him 2 more. Now Venus has 25 Mango. How many Mango did Venus have initially?"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1981:</w:t>
      </w:r>
    </w:p>
    <w:p>
      <w:r>
        <w:t>Question : "Constance had some lychee. Julie gave him 1 more. Now Constance has 29 lychee. How many lychee did Constance have incipiently?"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1982:</w:t>
      </w:r>
    </w:p>
    <w:p>
      <w:r>
        <w:t>Question : "Marion had some orange. Jackie gave him 1 more. Now Marion has 20 orange. How many orange did Marion have primitively?"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1983:</w:t>
      </w:r>
    </w:p>
    <w:p>
      <w:r>
        <w:t>Question : "Jennie had some strawberry. Jeff gave him 4 more. Now Jennie has 39 strawberry. How many strawberry did Jennie have at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1984:</w:t>
      </w:r>
    </w:p>
    <w:p>
      <w:r>
        <w:t>Question : "Denise had some blueberry. Steven gave him 6 more. Now Denise has 28 blueberry. How many blueberry did Denise have to begin with?"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1985:</w:t>
      </w:r>
    </w:p>
    <w:p>
      <w:r>
        <w:t>Question : "Harold had some watermelon. Dorothy gave him 6 more. Now Harold has 15 watermelon. How many watermelon did Harold have at first?"</w:t>
      </w:r>
    </w:p>
    <w:p>
      <w:r>
        <w:t>Equation : " X = 15 - 6"</w:t>
      </w:r>
    </w:p>
    <w:p>
      <w:r>
        <w:t xml:space="preserve">Answer : "9" </w:t>
        <w:br/>
        <w:t>}</w:t>
      </w:r>
    </w:p>
    <w:p>
      <w:r>
        <w:t>{</w:t>
        <w:br/>
        <w:t>Index 1986:</w:t>
      </w:r>
    </w:p>
    <w:p>
      <w:r>
        <w:t>Question : "James had some apricot. Vivian gave him 7 more. Now James has 50 apricot. How many apricot did James have incipiently?"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1987:</w:t>
      </w:r>
    </w:p>
    <w:p>
      <w:r>
        <w:t>Question : "Lorraine had some nectarine. Robert gave him 7 more. Now Lorraine has 22 nectarine. How many nectarine did Lorraine have in the beginning?"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1988:</w:t>
      </w:r>
    </w:p>
    <w:p>
      <w:r>
        <w:t>Question : "Jose had some lime. Rhett gave him 8 more. Now Jose has 36 lime. How many lime did Jose have in the first?"</w:t>
      </w:r>
    </w:p>
    <w:p>
      <w:r>
        <w:t>Equation : " X = 36 - 8"</w:t>
      </w:r>
    </w:p>
    <w:p>
      <w:r>
        <w:t xml:space="preserve">Answer : "28" </w:t>
        <w:br/>
        <w:t>}</w:t>
      </w:r>
    </w:p>
    <w:p>
      <w:r>
        <w:t>{</w:t>
        <w:br/>
        <w:t>Index 1989:</w:t>
      </w:r>
    </w:p>
    <w:p>
      <w:r>
        <w:t>Question : "Dana had some cherry. Michelle gave him 5 more. Now Dana has 20 cherry. How many cherry did Dana have primitively?"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1990:</w:t>
      </w:r>
    </w:p>
    <w:p>
      <w:r>
        <w:t>Question : "Mario had some cherry. Bernard gave him 2 more. Now Mario has 10 cherry. How many cherry did Mario have primitively?"</w:t>
      </w:r>
    </w:p>
    <w:p>
      <w:r>
        <w:t>Equation : " X = 10 - 2"</w:t>
      </w:r>
    </w:p>
    <w:p>
      <w:r>
        <w:t xml:space="preserve">Answer : "8" </w:t>
        <w:br/>
        <w:t>}</w:t>
      </w:r>
    </w:p>
    <w:p>
      <w:r>
        <w:t>{</w:t>
        <w:br/>
        <w:t>Index 1991:</w:t>
      </w:r>
    </w:p>
    <w:p>
      <w:r>
        <w:t>Question : "William had some toy. Ruth gave him 8 more. Now William has 35 toy. How many toy did William have originally?"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1992:</w:t>
      </w:r>
    </w:p>
    <w:p>
      <w:r>
        <w:t>Question : "Jaime had some strawberry. Carol gave him 9 more. Now Jaime has 29 strawberry. How many strawberry did Jaime have in the beginning?"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1993:</w:t>
      </w:r>
    </w:p>
    <w:p>
      <w:r>
        <w:t>Question : "Mary had some apple. Arthur gave him 7 more. Now Mary has 48 apple. How many apple did Mary have primitively?"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1994:</w:t>
      </w:r>
    </w:p>
    <w:p>
      <w:r>
        <w:t>Question : "Elmer had some avocado. Mark gave him 7 more. Now Elmer has 27 avocado. How many avocado did Elmer have in the first?"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1995:</w:t>
      </w:r>
    </w:p>
    <w:p>
      <w:r>
        <w:t>Question : "Alexander had some papaya. James gave him 2 more. Now Alexander has 28 papaya. How many papaya did Alexander have at first?"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1996:</w:t>
      </w:r>
    </w:p>
    <w:p>
      <w:r>
        <w:t>Question : "William had some Beg. Lorine gave him 4 more. Now William has 35 Beg. How many Beg did William have earlier?"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1997:</w:t>
      </w:r>
    </w:p>
    <w:p>
      <w:r>
        <w:t>Question : "Luis had some Banana. Rachel gave him 5 more. Now Luis has 30 Banana. How many Banana did Luis have initially?"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1998:</w:t>
      </w:r>
    </w:p>
    <w:p>
      <w:r>
        <w:t>Question : "Gloria had some pineapple. Jessica gave him 6 more. Now Gloria has 14 pineapple. How many pineapple did Gloria have initially?"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1999:</w:t>
      </w:r>
    </w:p>
    <w:p>
      <w:r>
        <w:t>Question : "Norma had some Biscuit. Ellen gave him 9 more. Now Norma has 41 Biscuit. How many Biscuit did Norma have earlier?"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2000:</w:t>
      </w:r>
    </w:p>
    <w:p>
      <w:r>
        <w:t>Question : "Scott had some Biscuit. Jonathan gave him 3 more. Now Scott has 21 Biscuit. How many Biscuit did Scott have in the beginning?"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2001:</w:t>
      </w:r>
    </w:p>
    <w:p>
      <w:r>
        <w:t>Question : "Frederick had some Box. William gave him 3 more. Now Frederick has 26 Box. How many Box did Frederick have to begin with?"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2002:</w:t>
      </w:r>
    </w:p>
    <w:p>
      <w:r>
        <w:t>Question : "Abby had some toy. Jay gave him 1 more. Now Abby has 19 toy. How many toy did Abby have originally?"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2003:</w:t>
      </w:r>
    </w:p>
    <w:p>
      <w:r>
        <w:t>Question : "Anna had some Press. Peggy gave him 3 more. Now Anna has 29 Press. How many Press did Anna have in the first?"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2004:</w:t>
      </w:r>
    </w:p>
    <w:p>
      <w:r>
        <w:t>Question : "Melinda had some apple. Gerald gave him 1 more. Now Melinda has 43 apple. How many apple did Melinda have to begin with?"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2005:</w:t>
      </w:r>
    </w:p>
    <w:p>
      <w:r>
        <w:t>Question : "Cindy had some fig. Domingo gave him 7 more. Now Cindy has 46 fig. How many fig did Cindy have primitively?"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2006:</w:t>
      </w:r>
    </w:p>
    <w:p>
      <w:r>
        <w:t>Question : "Douglas had some banana. Cecilia gave him 7 more. Now Douglas has 43 banana. How many banana did Douglas have primitively?"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2007:</w:t>
      </w:r>
    </w:p>
    <w:p>
      <w:r>
        <w:t>Question : "Deanna had some Watch. Chris gave him 5 more. Now Deanna has 44 Watch. How many Watch did Deanna have in the first?"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2008:</w:t>
      </w:r>
    </w:p>
    <w:p>
      <w:r>
        <w:t>Question : "Doris had some mango. Gary gave him 2 more. Now Doris has 28 mango. How many mango did Doris have at first?"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2009:</w:t>
      </w:r>
    </w:p>
    <w:p>
      <w:r>
        <w:t>Question : "Michelle had some Beg. Grace gave him 5 more. Now Michelle has 38 Beg. How many Beg did Michelle have in the beginning?"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2010:</w:t>
      </w:r>
    </w:p>
    <w:p>
      <w:r>
        <w:t>Question : "Ralph had some Book. Hsiu gave him 2 more. Now Ralph has 17 Book. How many Book did Ralph have in the first?"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2011:</w:t>
      </w:r>
    </w:p>
    <w:p>
      <w:r>
        <w:t>Question : "Mack had some mango. Reginald gave him 9 more. Now Mack has 15 mango. How many mango did Mack have incipiently?"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2012:</w:t>
      </w:r>
    </w:p>
    <w:p>
      <w:r>
        <w:t>Question : "Brenda had some blueberry. Herbert gave him 5 more. Now Brenda has 35 blueberry. How many blueberry did Brenda have to begin with?"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2013:</w:t>
      </w:r>
    </w:p>
    <w:p>
      <w:r>
        <w:t>Question : "Monica had some quince. Charles gave him 5 more. Now Monica has 42 quince. How many quince did Monica have in the beginning?"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2014:</w:t>
      </w:r>
    </w:p>
    <w:p>
      <w:r>
        <w:t>Question : "Samuel had some lime. John gave him 3 more. Now Samuel has 41 lime. How many lime did Samuel have originally?"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2015:</w:t>
      </w:r>
    </w:p>
    <w:p>
      <w:r>
        <w:t>Question : "Ethel had some Beg. Edward gave him 1 more. Now Ethel has 12 Beg. How many Beg did Ethel have earlier?"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2016:</w:t>
      </w:r>
    </w:p>
    <w:p>
      <w:r>
        <w:t>Question : "Nelda had some raspberry. Roscoe gave him 9 more. Now Nelda has 47 raspberry. How many raspberry did Nelda have at first?"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2017:</w:t>
      </w:r>
    </w:p>
    <w:p>
      <w:r>
        <w:t>Question : "Francisco had some Bread. Eileen gave him 7 more. Now Francisco has 38 Bread. How many Bread did Francisco have incipiently?"</w:t>
      </w:r>
    </w:p>
    <w:p>
      <w:r>
        <w:t>Equation : " X = 38 - 7"</w:t>
      </w:r>
    </w:p>
    <w:p>
      <w:r>
        <w:t xml:space="preserve">Answer : "31" </w:t>
        <w:br/>
        <w:t>}</w:t>
      </w:r>
    </w:p>
    <w:p>
      <w:r>
        <w:t>{</w:t>
        <w:br/>
        <w:t>Index 2018:</w:t>
      </w:r>
    </w:p>
    <w:p>
      <w:r>
        <w:t>Question : "Brandi had some pineapple. Eva gave him 4 more. Now Brandi has 41 pineapple. How many pineapple did Brandi have incipiently?"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2019:</w:t>
      </w:r>
    </w:p>
    <w:p>
      <w:r>
        <w:t>Question : "Chelsey had some nectarine. Minerva gave him 3 more. Now Chelsey has 14 nectarine. How many nectarine did Chelsey have primitively?"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2020:</w:t>
      </w:r>
    </w:p>
    <w:p>
      <w:r>
        <w:t>Question : "Phyllis had some raspberry. Derrick gave him 9 more. Now Phyllis has 26 raspberry. How many raspberry did Phyllis have incipiently?"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2021:</w:t>
      </w:r>
    </w:p>
    <w:p>
      <w:r>
        <w:t>Question : "Ruth had some Doll. Barbara gave him 7 more. Now Ruth has 14 Doll. How many Doll did Ruth have to begin with?"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2022:</w:t>
      </w:r>
    </w:p>
    <w:p>
      <w:r>
        <w:t>Question : "Jamie had some Book. Carole gave him 8 more. Now Jamie has 50 Book. How many Book did Jamie have at first?"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2023:</w:t>
      </w:r>
    </w:p>
    <w:p>
      <w:r>
        <w:t>Question : "Florence had some apricot. Steven gave him 8 more. Now Florence has 42 apricot. How many apricot did Florence have in the beginning?"</w:t>
      </w:r>
    </w:p>
    <w:p>
      <w:r>
        <w:t>Equation : " X = 42 - 8"</w:t>
      </w:r>
    </w:p>
    <w:p>
      <w:r>
        <w:t xml:space="preserve">Answer : "34" </w:t>
        <w:br/>
        <w:t>}</w:t>
      </w:r>
    </w:p>
    <w:p>
      <w:r>
        <w:t>{</w:t>
        <w:br/>
        <w:t>Index 2024:</w:t>
      </w:r>
    </w:p>
    <w:p>
      <w:r>
        <w:t>Question : "Pamela had some lemon. Ray gave him 2 more. Now Pamela has 45 lemon. How many lemon did Pamela have primitively?"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2025:</w:t>
      </w:r>
    </w:p>
    <w:p>
      <w:r>
        <w:t>Question : "Cory had some Doll. Amy gave him 7 more. Now Cory has 16 Doll. How many Doll did Cory have primitively?"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2026:</w:t>
      </w:r>
    </w:p>
    <w:p>
      <w:r>
        <w:t>Question : "Sarah had some Pen. Esperanza gave him 2 more. Now Sarah has 39 Pen. How many Pen did Sarah have earlier?"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2027:</w:t>
      </w:r>
    </w:p>
    <w:p>
      <w:r>
        <w:t>Question : "Harry had some coconut. Michelle gave him 2 more. Now Harry has 22 coconut. How many coconut did Harry have at first?"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2028:</w:t>
      </w:r>
    </w:p>
    <w:p>
      <w:r>
        <w:t>Question : "Tonya had some Chocolate. Casey gave him 8 more. Now Tonya has 24 Chocolate. How many Chocolate did Tonya have at first?"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2029:</w:t>
      </w:r>
    </w:p>
    <w:p>
      <w:r>
        <w:t>Question : "Duane had some apricot. Gerald gave him 4 more. Now Duane has 26 apricot. How many apricot did Duane have originally?"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2030:</w:t>
      </w:r>
    </w:p>
    <w:p>
      <w:r>
        <w:t>Question : "Jeff had some apricot. Sarah gave him 3 more. Now Jeff has 46 apricot. How many apricot did Jeff have in the first?"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2031:</w:t>
      </w:r>
    </w:p>
    <w:p>
      <w:r>
        <w:t>Question : "Gerardo had some Flower. James gave him 8 more. Now Gerardo has 28 Flower. How many Flower did Gerardo have at first?"</w:t>
      </w:r>
    </w:p>
    <w:p>
      <w:r>
        <w:t>Equation : " X = 28 - 8"</w:t>
      </w:r>
    </w:p>
    <w:p>
      <w:r>
        <w:t xml:space="preserve">Answer : "20" </w:t>
        <w:br/>
        <w:t>}</w:t>
      </w:r>
    </w:p>
    <w:p>
      <w:r>
        <w:t>{</w:t>
        <w:br/>
        <w:t>Index 2032:</w:t>
      </w:r>
    </w:p>
    <w:p>
      <w:r>
        <w:t>Question : "Alex had some blueberry. Martin gave him 6 more. Now Alex has 29 blueberry. How many blueberry did Alex have at first?"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2033:</w:t>
      </w:r>
    </w:p>
    <w:p>
      <w:r>
        <w:t>Question : "Steven had some Watch. Janice gave him 1 more. Now Steven has 20 Watch. How many Watch did Steven have earlier?"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2034:</w:t>
      </w:r>
    </w:p>
    <w:p>
      <w:r>
        <w:t>Question : "Denise had some apricot. Darlene gave him 8 more. Now Denise has 18 apricot. How many apricot did Denise have at first?"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2035:</w:t>
      </w:r>
    </w:p>
    <w:p>
      <w:r>
        <w:t>Question : "Angelina had some Pen. Thomas gave him 2 more. Now Angelina has 43 Pen. How many Pen did Angelina have in the first?"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2036:</w:t>
      </w:r>
    </w:p>
    <w:p>
      <w:r>
        <w:t>Question : "Paulette had some Mango. Walter gave him 4 more. Now Paulette has 36 Mango. How many Mango did Paulette have in the first?"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2037:</w:t>
      </w:r>
    </w:p>
    <w:p>
      <w:r>
        <w:t>Question : "Irene had some watermelon. Shanna gave him 1 more. Now Irene has 17 watermelon. How many watermelon did Irene have in the beginning?"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2038:</w:t>
      </w:r>
    </w:p>
    <w:p>
      <w:r>
        <w:t>Question : "Marisol had some Box. Michelle gave him 9 more. Now Marisol has 20 Box. How many Box did Marisol have initially?"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2039:</w:t>
      </w:r>
    </w:p>
    <w:p>
      <w:r>
        <w:t>Question : "Susan had some avocado. Brian gave him 4 more. Now Susan has 36 avocado. How many avocado did Susan have in the beginning?"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2040:</w:t>
      </w:r>
    </w:p>
    <w:p>
      <w:r>
        <w:t>Question : "Michael had some Beg. Belinda gave him 7 more. Now Michael has 25 Beg. How many Beg did Michael have initially?"</w:t>
      </w:r>
    </w:p>
    <w:p>
      <w:r>
        <w:t>Equation : " X = 25 - 7"</w:t>
      </w:r>
    </w:p>
    <w:p>
      <w:r>
        <w:t xml:space="preserve">Answer : "18" </w:t>
        <w:br/>
        <w:t>}</w:t>
      </w:r>
    </w:p>
    <w:p>
      <w:r>
        <w:t>{</w:t>
        <w:br/>
        <w:t>Index 2041:</w:t>
      </w:r>
    </w:p>
    <w:p>
      <w:r>
        <w:t>Question : "Frances had some orange. Henry gave him 2 more. Now Frances has 11 orange. How many orange did Frances have initially?"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2042:</w:t>
      </w:r>
    </w:p>
    <w:p>
      <w:r>
        <w:t>Question : "Tari had some Box. Vivian gave him 1 more. Now Tari has 15 Box. How many Box did Tari have in the first?"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2043:</w:t>
      </w:r>
    </w:p>
    <w:p>
      <w:r>
        <w:t>Question : "Donald had some blackcurrant. David gave him 5 more. Now Donald has 38 blackcurrant. How many blackcurrant did Donald have originally?"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2044:</w:t>
      </w:r>
    </w:p>
    <w:p>
      <w:r>
        <w:t>Question : "Dorothy had some apple. Constance gave him 8 more. Now Dorothy has 48 apple. How many apple did Dorothy have earlier?"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2045:</w:t>
      </w:r>
    </w:p>
    <w:p>
      <w:r>
        <w:t>Question : "Michelle had some Book. Chris gave him 6 more. Now Michelle has 25 Book. How many Book did Michelle have in the beginning?"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2046:</w:t>
      </w:r>
    </w:p>
    <w:p>
      <w:r>
        <w:t>Question : "Joseph had some orange. Russell gave him 4 more. Now Joseph has 31 orange. How many orange did Joseph have at first?"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2047:</w:t>
      </w:r>
    </w:p>
    <w:p>
      <w:r>
        <w:t>Question : "Thomas had some pear. Dale gave him 2 more. Now Thomas has 20 pear. How many pear did Thomas have in the first?"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2048:</w:t>
      </w:r>
    </w:p>
    <w:p>
      <w:r>
        <w:t>Question : "Bernice had some lemon. Debbie gave him 4 more. Now Bernice has 24 lemon. How many lemon did Bernice have in the first?"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2049:</w:t>
      </w:r>
    </w:p>
    <w:p>
      <w:r>
        <w:t>Question : "Leo had some Biscuit. Orlando gave him 5 more. Now Leo has 29 Biscuit. How many Biscuit did Leo have to begin with?"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2050:</w:t>
      </w:r>
    </w:p>
    <w:p>
      <w:r>
        <w:t>Question : "Peter had some lychee. Anna gave him 3 more. Now Peter has 44 lychee. How many lychee did Peter have earlier?"</w:t>
      </w:r>
    </w:p>
    <w:p>
      <w:r>
        <w:t>Equation : " X = 44 - 3"</w:t>
      </w:r>
    </w:p>
    <w:p>
      <w:r>
        <w:t xml:space="preserve">Answer : "41" </w:t>
        <w:br/>
        <w:t>}</w:t>
      </w:r>
    </w:p>
    <w:p>
      <w:r>
        <w:t>{</w:t>
        <w:br/>
        <w:t>Index 2051:</w:t>
      </w:r>
    </w:p>
    <w:p>
      <w:r>
        <w:t>Question : "Joseph had some Flower. Kimberly gave him 4 more. Now Joseph has 43 Flower. How many Flower did Joseph have originally?"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2052:</w:t>
      </w:r>
    </w:p>
    <w:p>
      <w:r>
        <w:t>Question : "Lauren had some Bread. Oliver gave him 4 more. Now Lauren has 25 Bread. How many Bread did Lauren have in the first?"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2053:</w:t>
      </w:r>
    </w:p>
    <w:p>
      <w:r>
        <w:t>Question : "Michael had some fig. Krista gave him 9 more. Now Michael has 29 fig. How many fig did Michael have incipiently?"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2054:</w:t>
      </w:r>
    </w:p>
    <w:p>
      <w:r>
        <w:t>Question : "Lindsey had some plum. Gina gave him 2 more. Now Lindsey has 29 plum. How many plum did Lindsey have originally?"</w:t>
      </w:r>
    </w:p>
    <w:p>
      <w:r>
        <w:t>Equation : " X = 29 - 2"</w:t>
      </w:r>
    </w:p>
    <w:p>
      <w:r>
        <w:t xml:space="preserve">Answer : "27" </w:t>
        <w:br/>
        <w:t>}</w:t>
      </w:r>
    </w:p>
    <w:p>
      <w:r>
        <w:t>{</w:t>
        <w:br/>
        <w:t>Index 2055:</w:t>
      </w:r>
    </w:p>
    <w:p>
      <w:r>
        <w:t>Question : "Michael had some Press. Ted gave him 6 more. Now Michael has 11 Press. How many Press did Michael have at first?"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2056:</w:t>
      </w:r>
    </w:p>
    <w:p>
      <w:r>
        <w:t>Question : "Edward had some blackcurrant. Betty gave him 1 more. Now Edward has 16 blackcurrant. How many blackcurrant did Edward have to begin with?"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2057:</w:t>
      </w:r>
    </w:p>
    <w:p>
      <w:r>
        <w:t>Question : "Lawrence had some pineapple. James gave him 2 more. Now Lawrence has 34 pineapple. How many pineapple did Lawrence have in the first?"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2058:</w:t>
      </w:r>
    </w:p>
    <w:p>
      <w:r>
        <w:t>Question : "John had some lychee. Floyd gave him 3 more. Now John has 28 lychee. How many lychee did John have incipiently?"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2059:</w:t>
      </w:r>
    </w:p>
    <w:p>
      <w:r>
        <w:t>Question : "Joan had some Flower. Chad gave him 3 more. Now Joan has 49 Flower. How many Flower did Joan have initially?"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2060:</w:t>
      </w:r>
    </w:p>
    <w:p>
      <w:r>
        <w:t>Question : "Edward had some nectarine. Joe gave him 9 more. Now Edward has 43 nectarine. How many nectarine did Edward have in the first?"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2061:</w:t>
      </w:r>
    </w:p>
    <w:p>
      <w:r>
        <w:t>Question : "Carol had some quince. Jeremy gave him 5 more. Now Carol has 31 quince. How many quince did Carol have initially?"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2062:</w:t>
      </w:r>
    </w:p>
    <w:p>
      <w:r>
        <w:t>Question : "Janet had some Book. Richard gave him 7 more. Now Janet has 42 Book. How many Book did Janet have incipiently?"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2063:</w:t>
      </w:r>
    </w:p>
    <w:p>
      <w:r>
        <w:t>Question : "Michael had some blackberry. Annie gave him 1 more. Now Michael has 39 blackberry. How many blackberry did Michael have earlier?"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2064:</w:t>
      </w:r>
    </w:p>
    <w:p>
      <w:r>
        <w:t>Question : "Marie had some banana. Isaac gave him 8 more. Now Marie has 15 banana. How many banana did Marie have in the first?"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2065:</w:t>
      </w:r>
    </w:p>
    <w:p>
      <w:r>
        <w:t>Question : "Nana had some mango. Leslie gave him 3 more. Now Nana has 28 mango. How many mango did Nana have at first?"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2066:</w:t>
      </w:r>
    </w:p>
    <w:p>
      <w:r>
        <w:t>Question : "Joan had some Bread. Juan gave him 9 more. Now Joan has 29 Bread. How many Bread did Joan have primitively?"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2067:</w:t>
      </w:r>
    </w:p>
    <w:p>
      <w:r>
        <w:t>Question : "Tiffany had some apricot. David gave him 1 more. Now Tiffany has 11 apricot. How many apricot did Tiffany have primitively?"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2068:</w:t>
      </w:r>
    </w:p>
    <w:p>
      <w:r>
        <w:t>Question : "Betty had some Car. Gloria gave him 8 more. Now Betty has 17 Car. How many Car did Betty have primitively?"</w:t>
      </w:r>
    </w:p>
    <w:p>
      <w:r>
        <w:t>Equation : " X = 17 - 8"</w:t>
      </w:r>
    </w:p>
    <w:p>
      <w:r>
        <w:t xml:space="preserve">Answer : "9" </w:t>
        <w:br/>
        <w:t>}</w:t>
      </w:r>
    </w:p>
    <w:p>
      <w:r>
        <w:t>{</w:t>
        <w:br/>
        <w:t>Index 2069:</w:t>
      </w:r>
    </w:p>
    <w:p>
      <w:r>
        <w:t>Question : "Carl had some peach. Adrianna gave him 6 more. Now Carl has 23 peach. How many peach did Carl have to begin with?"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2070:</w:t>
      </w:r>
    </w:p>
    <w:p>
      <w:r>
        <w:t>Question : "Jacqueline had some coconut. Arlean gave him 3 more. Now Jacqueline has 38 coconut. How many coconut did Jacqueline have at first?"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2071:</w:t>
      </w:r>
    </w:p>
    <w:p>
      <w:r>
        <w:t>Question : "Vickie had some apple. James gave him 1 more. Now Vickie has 41 apple. How many apple did Vickie have in the first?"</w:t>
      </w:r>
    </w:p>
    <w:p>
      <w:r>
        <w:t>Equation : " X = 41 - 1"</w:t>
      </w:r>
    </w:p>
    <w:p>
      <w:r>
        <w:t xml:space="preserve">Answer : "40" </w:t>
        <w:br/>
        <w:t>}</w:t>
      </w:r>
    </w:p>
    <w:p>
      <w:r>
        <w:t>{</w:t>
        <w:br/>
        <w:t>Index 2072:</w:t>
      </w:r>
    </w:p>
    <w:p>
      <w:r>
        <w:t>Question : "John had some orange. Joanne gave him 5 more. Now John has 16 orange. How many orange did John have initially?"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2073:</w:t>
      </w:r>
    </w:p>
    <w:p>
      <w:r>
        <w:t>Question : "Tracey had some kiwi(fruit). Debra gave him 5 more. Now Tracey has 48 kiwi(fruit). How many kiwi(fruit) did Tracey have to begin with?"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2074:</w:t>
      </w:r>
    </w:p>
    <w:p>
      <w:r>
        <w:t>Question : "Carolyn had some kiwi(fruit). Mara gave him 8 more. Now Carolyn has 50 kiwi(fruit). How many kiwi(fruit) did Carolyn have primitively?"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2075:</w:t>
      </w:r>
    </w:p>
    <w:p>
      <w:r>
        <w:t>Question : "Daniel had some raspberry. Sonja gave him 4 more. Now Daniel has 19 raspberry. How many raspberry did Daniel have to begin with?"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2076:</w:t>
      </w:r>
    </w:p>
    <w:p>
      <w:r>
        <w:t>Question : "Joshua had some raspberry. Patrick gave him 2 more. Now Joshua has 43 raspberry. How many raspberry did Joshua have in the first?"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2077:</w:t>
      </w:r>
    </w:p>
    <w:p>
      <w:r>
        <w:t>Question : "Laura had some watermelon. Lori gave him 9 more. Now Laura has 14 watermelon. How many watermelon did Laura have incipiently?"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2078:</w:t>
      </w:r>
    </w:p>
    <w:p>
      <w:r>
        <w:t>Question : "Rafael had some papaya. Kenneth gave him 7 more. Now Rafael has 22 papaya. How many papaya did Rafael have initially?"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2079:</w:t>
      </w:r>
    </w:p>
    <w:p>
      <w:r>
        <w:t>Question : "Gregory had some strawberry. Rachel gave him 2 more. Now Gregory has 50 strawberry. How many strawberry did Gregory have incipiently?"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2080:</w:t>
      </w:r>
    </w:p>
    <w:p>
      <w:r>
        <w:t>Question : "Kathy had some Bread. Wendy gave him 1 more. Now Kathy has 16 Bread. How many Bread did Kathy have initially?"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2081:</w:t>
      </w:r>
    </w:p>
    <w:p>
      <w:r>
        <w:t>Question : "Gary had some mango. Jennifer gave him 4 more. Now Gary has 18 mango. How many mango did Gary have earlier?"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2082:</w:t>
      </w:r>
    </w:p>
    <w:p>
      <w:r>
        <w:t>Question : "Sandra had some Pen. Bertha gave him 5 more. Now Sandra has 28 Pen. How many Pen did Sandra have primitively?"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2083:</w:t>
      </w:r>
    </w:p>
    <w:p>
      <w:r>
        <w:t>Question : "Martha had some papaya. Tiffany gave him 2 more. Now Martha has 14 papaya. How many papaya did Martha have primitively?"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2084:</w:t>
      </w:r>
    </w:p>
    <w:p>
      <w:r>
        <w:t>Question : "Ronald had some pineapple. Elizabeth gave him 9 more. Now Ronald has 14 pineapple. How many pineapple did Ronald have primitively?"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2085:</w:t>
      </w:r>
    </w:p>
    <w:p>
      <w:r>
        <w:t>Question : "Helen had some raspberry. Christopher gave him 2 more. Now Helen has 40 raspberry. How many raspberry did Helen have earlier?"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2086:</w:t>
      </w:r>
    </w:p>
    <w:p>
      <w:r>
        <w:t>Question : "Rolando had some Beg. James gave him 9 more. Now Rolando has 26 Beg. How many Beg did Rolando have primitively?"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2087:</w:t>
      </w:r>
    </w:p>
    <w:p>
      <w:r>
        <w:t>Question : "Joseph had some strawberry. James gave him 6 more. Now Joseph has 26 strawberry. How many strawberry did Joseph have to begin with?"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2088:</w:t>
      </w:r>
    </w:p>
    <w:p>
      <w:r>
        <w:t>Question : "Rebecca had some Car. Louise gave him 3 more. Now Rebecca has 34 Car. How many Car did Rebecca have at first?"</w:t>
      </w:r>
    </w:p>
    <w:p>
      <w:r>
        <w:t>Equation : " X = 34 - 3"</w:t>
      </w:r>
    </w:p>
    <w:p>
      <w:r>
        <w:t xml:space="preserve">Answer : "31" </w:t>
        <w:br/>
        <w:t>}</w:t>
      </w:r>
    </w:p>
    <w:p>
      <w:r>
        <w:t>{</w:t>
        <w:br/>
        <w:t>Index 2089:</w:t>
      </w:r>
    </w:p>
    <w:p>
      <w:r>
        <w:t>Question : "Christopher had some Box. Roger gave him 2 more. Now Christopher has 36 Box. How many Box did Christopher have in the beginning?"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2090:</w:t>
      </w:r>
    </w:p>
    <w:p>
      <w:r>
        <w:t>Question : "William had some blackcurrant. Henry gave him 5 more. Now William has 19 blackcurrant. How many blackcurrant did William have in the first?"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2091:</w:t>
      </w:r>
    </w:p>
    <w:p>
      <w:r>
        <w:t>Question : "Barbara had some Press. Reanna gave him 6 more. Now Barbara has 45 Press. How many Press did Barbara have incipiently?"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2092:</w:t>
      </w:r>
    </w:p>
    <w:p>
      <w:r>
        <w:t>Question : "Tara had some coconut. Lucille gave him 8 more. Now Tara has 22 coconut. How many coconut did Tara have originally?"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2093:</w:t>
      </w:r>
    </w:p>
    <w:p>
      <w:r>
        <w:t>Question : "Timothy had some quince. Andre gave him 1 more. Now Timothy has 16 quince. How many quince did Timothy have in the beginning?"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2094:</w:t>
      </w:r>
    </w:p>
    <w:p>
      <w:r>
        <w:t>Question : "James had some apple. Robert gave him 5 more. Now James has 21 apple. How many apple did James have earlier?"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2095:</w:t>
      </w:r>
    </w:p>
    <w:p>
      <w:r>
        <w:t>Question : "James had some pear. John gave him 2 more. Now James has 49 pear. How many pear did James have to begin with?"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2096:</w:t>
      </w:r>
    </w:p>
    <w:p>
      <w:r>
        <w:t>Question : "Cornelius had some apricot. Arthur gave him 9 more. Now Cornelius has 50 apricot. How many apricot did Cornelius have in the first?"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2097:</w:t>
      </w:r>
    </w:p>
    <w:p>
      <w:r>
        <w:t>Question : "Billie had some Mango. Philip gave him 1 more. Now Billie has 25 Mango. How many Mango did Billie have primitively?"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2098:</w:t>
      </w:r>
    </w:p>
    <w:p>
      <w:r>
        <w:t>Question : "Terry had some pear. Lidia gave him 5 more. Now Terry has 10 pear. How many pear did Terry have primitively?"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2099:</w:t>
      </w:r>
    </w:p>
    <w:p>
      <w:r>
        <w:t>Question : "Mary had some pineapple. Germaine gave him 5 more. Now Mary has 23 pineapple. How many pineapple did Mary have originally?"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2100:</w:t>
      </w:r>
    </w:p>
    <w:p>
      <w:r>
        <w:t>Question : "Chester had some apricot. Deborah gave him 1 more. Now Chester has 15 apricot. How many apricot did Chester have incipiently?"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2101:</w:t>
      </w:r>
    </w:p>
    <w:p>
      <w:r>
        <w:t>Question : "Seth had some Chocolate. Andrew gave him 5 more. Now Seth has 31 Chocolate. How many Chocolate did Seth have at first?"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2102:</w:t>
      </w:r>
    </w:p>
    <w:p>
      <w:r>
        <w:t>Question : "Lanita had some coconut. David gave him 5 more. Now Lanita has 21 coconut. How many coconut did Lanita have primitively?"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2103:</w:t>
      </w:r>
    </w:p>
    <w:p>
      <w:r>
        <w:t>Question : "Rachel had some Car. Anthony gave him 8 more. Now Rachel has 33 Car. How many Car did Rachel have initially?"</w:t>
      </w:r>
    </w:p>
    <w:p>
      <w:r>
        <w:t>Equation : " X = 33 - 8"</w:t>
      </w:r>
    </w:p>
    <w:p>
      <w:r>
        <w:t xml:space="preserve">Answer : "25" </w:t>
        <w:br/>
        <w:t>}</w:t>
      </w:r>
    </w:p>
    <w:p>
      <w:r>
        <w:t>{</w:t>
        <w:br/>
        <w:t>Index 2104:</w:t>
      </w:r>
    </w:p>
    <w:p>
      <w:r>
        <w:t>Question : "Cheryl had some plum. Ruth gave him 1 more. Now Cheryl has 42 plum. How many plum did Cheryl have originally?"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2105:</w:t>
      </w:r>
    </w:p>
    <w:p>
      <w:r>
        <w:t>Question : "Calvin had some cherry. Yolanda gave him 4 more. Now Calvin has 36 cherry. How many cherry did Calvin have in the beginning?"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2106:</w:t>
      </w:r>
    </w:p>
    <w:p>
      <w:r>
        <w:t>Question : "Kelly had some Box. Jose gave him 6 more. Now Kelly has 31 Box. How many Box did Kelly have originally?"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2107:</w:t>
      </w:r>
    </w:p>
    <w:p>
      <w:r>
        <w:t>Question : "Maryam had some kiwi(fruit). Sidney gave him 8 more. Now Maryam has 24 kiwi(fruit). How many kiwi(fruit) did Maryam have initially?"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2108:</w:t>
      </w:r>
    </w:p>
    <w:p>
      <w:r>
        <w:t>Question : "Katherine had some pineapple. Jerry gave him 8 more. Now Katherine has 46 pineapple. How many pineapple did Katherine have incipiently?"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2109:</w:t>
      </w:r>
    </w:p>
    <w:p>
      <w:r>
        <w:t>Question : "Larry had some lychee. Steven gave him 8 more. Now Larry has 44 lychee. How many lychee did Larry have earlier?"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2110:</w:t>
      </w:r>
    </w:p>
    <w:p>
      <w:r>
        <w:t>Question : "Jennifer had some quince. Abel gave him 9 more. Now Jennifer has 38 quince. How many quince did Jennifer have incipiently?"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2111:</w:t>
      </w:r>
    </w:p>
    <w:p>
      <w:r>
        <w:t>Question : "Jerome had some pear. Virginia gave him 4 more. Now Jerome has 30 pear. How many pear did Jerome have to begin with?"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2112:</w:t>
      </w:r>
    </w:p>
    <w:p>
      <w:r>
        <w:t>Question : "Jennifer had some coconut. Carole gave him 2 more. Now Jennifer has 17 coconut. How many coconut did Jennifer have earlier?"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2113:</w:t>
      </w:r>
    </w:p>
    <w:p>
      <w:r>
        <w:t>Question : "Byron had some lychee. Thomas gave him 5 more. Now Byron has 24 lychee. How many lychee did Byron have in the beginning?"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2114:</w:t>
      </w:r>
    </w:p>
    <w:p>
      <w:r>
        <w:t>Question : "Javier had some Banana. Karen gave him 7 more. Now Javier has 20 Banana. How many Banana did Javier have primitively?"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2115:</w:t>
      </w:r>
    </w:p>
    <w:p>
      <w:r>
        <w:t>Question : "James had some apple. Gregory gave him 3 more. Now James has 42 apple. How many apple did James have at first?"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2116:</w:t>
      </w:r>
    </w:p>
    <w:p>
      <w:r>
        <w:t>Question : "Maria had some watermelon. Maria gave him 1 more. Now Maria has 11 watermelon. How many watermelon did Maria have incipiently?"</w:t>
      </w:r>
    </w:p>
    <w:p>
      <w:r>
        <w:t>Equation : " X = 11 - 1"</w:t>
      </w:r>
    </w:p>
    <w:p>
      <w:r>
        <w:t xml:space="preserve">Answer : "10" </w:t>
        <w:br/>
        <w:t>}</w:t>
      </w:r>
    </w:p>
    <w:p>
      <w:r>
        <w:t>{</w:t>
        <w:br/>
        <w:t>Index 2117:</w:t>
      </w:r>
    </w:p>
    <w:p>
      <w:r>
        <w:t>Question : "Robin had some papaya. Caryn gave him 5 more. Now Robin has 19 papaya. How many papaya did Robin have originally?"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2118:</w:t>
      </w:r>
    </w:p>
    <w:p>
      <w:r>
        <w:t>Question : "Joe had some pineapple. Adrian gave him 2 more. Now Joe has 40 pineapple. How many pineapple did Joe have incipiently?"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2119:</w:t>
      </w:r>
    </w:p>
    <w:p>
      <w:r>
        <w:t>Question : "Angela had some Banana. Catherine gave him 8 more. Now Angela has 35 Banana. How many Banana did Angela have initially?"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2120:</w:t>
      </w:r>
    </w:p>
    <w:p>
      <w:r>
        <w:t>Question : "Charlotte had some papaya. Kimberly gave him 9 more. Now Charlotte has 23 papaya. How many papaya did Charlotte have primitively?"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2121:</w:t>
      </w:r>
    </w:p>
    <w:p>
      <w:r>
        <w:t>Question : "Regina had some Chocolate. Eric gave him 7 more. Now Regina has 32 Chocolate. How many Chocolate did Regina have initially?"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2122:</w:t>
      </w:r>
    </w:p>
    <w:p>
      <w:r>
        <w:t>Question : "Gloria had some toy. Anthony gave him 5 more. Now Gloria has 32 toy. How many toy did Gloria have initially?"</w:t>
      </w:r>
    </w:p>
    <w:p>
      <w:r>
        <w:t>Equation : " X = 32 - 5"</w:t>
      </w:r>
    </w:p>
    <w:p>
      <w:r>
        <w:t xml:space="preserve">Answer : "27" </w:t>
        <w:br/>
        <w:t>}</w:t>
      </w:r>
    </w:p>
    <w:p>
      <w:r>
        <w:t>{</w:t>
        <w:br/>
        <w:t>Index 2123:</w:t>
      </w:r>
    </w:p>
    <w:p>
      <w:r>
        <w:t>Question : "Tom had some quince. Bertha gave him 5 more. Now Tom has 49 quince. How many quince did Tom have originally?"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2124:</w:t>
      </w:r>
    </w:p>
    <w:p>
      <w:r>
        <w:t>Question : "Rebecca had some apricot. Geneva gave him 1 more. Now Rebecca has 35 apricot. How many apricot did Rebecca have in the first?"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2125:</w:t>
      </w:r>
    </w:p>
    <w:p>
      <w:r>
        <w:t>Question : "Pamela had some pear. Linda gave him 2 more. Now Pamela has 44 pear. How many pear did Pamela have initially?"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2126:</w:t>
      </w:r>
    </w:p>
    <w:p>
      <w:r>
        <w:t>Question : "Charles had some Mango. Samuel gave him 5 more. Now Charles has 10 Mango. How many Mango did Charles have incipiently?"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2127:</w:t>
      </w:r>
    </w:p>
    <w:p>
      <w:r>
        <w:t>Question : "Goldie had some fig. Mary gave him 6 more. Now Goldie has 11 fig. How many fig did Goldie have initially?"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2128:</w:t>
      </w:r>
    </w:p>
    <w:p>
      <w:r>
        <w:t>Question : "Juliet had some Book. Sheryl gave him 6 more. Now Juliet has 41 Book. How many Book did Juliet have in the first?"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2129:</w:t>
      </w:r>
    </w:p>
    <w:p>
      <w:r>
        <w:t>Question : "Patricia had some blackcurrant. Sophie gave him 1 more. Now Patricia has 28 blackcurrant. How many blackcurrant did Patricia have incipiently?"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2130:</w:t>
      </w:r>
    </w:p>
    <w:p>
      <w:r>
        <w:t>Question : "Charlotte had some Doll. Sterling gave him 6 more. Now Charlotte has 43 Doll. How many Doll did Charlotte have to begin with?"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2131:</w:t>
      </w:r>
    </w:p>
    <w:p>
      <w:r>
        <w:t>Question : "Elizabeth had some watermelon. Mary gave him 9 more. Now Elizabeth has 40 watermelon. How many watermelon did Elizabeth have incipiently?"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2132:</w:t>
      </w:r>
    </w:p>
    <w:p>
      <w:r>
        <w:t>Question : "John had some blackcurrant. Edward gave him 4 more. Now John has 35 blackcurrant. How many blackcurrant did John have in the beginning?"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2133:</w:t>
      </w:r>
    </w:p>
    <w:p>
      <w:r>
        <w:t>Question : "James had some Doll. Andrew gave him 6 more. Now James has 28 Doll. How many Doll did James have primitively?"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2134:</w:t>
      </w:r>
    </w:p>
    <w:p>
      <w:r>
        <w:t>Question : "Alexa had some mango. Debra gave him 4 more. Now Alexa has 36 mango. How many mango did Alexa have primitively?"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2135:</w:t>
      </w:r>
    </w:p>
    <w:p>
      <w:r>
        <w:t>Question : "Julie had some lemon. Wanda gave him 2 more. Now Julie has 25 lemon. How many lemon did Julie have originally?"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2136:</w:t>
      </w:r>
    </w:p>
    <w:p>
      <w:r>
        <w:t>Question : "Bridgett had some coconut. Walter gave him 8 more. Now Bridgett has 15 coconut. How many coconut did Bridgett have in the first?"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2137:</w:t>
      </w:r>
    </w:p>
    <w:p>
      <w:r>
        <w:t>Question : "Clayton had some toy. Gail gave him 7 more. Now Clayton has 24 toy. How many toy did Clayton have in the beginning?"</w:t>
      </w:r>
    </w:p>
    <w:p>
      <w:r>
        <w:t>Equation : " X = 24 - 7"</w:t>
      </w:r>
    </w:p>
    <w:p>
      <w:r>
        <w:t xml:space="preserve">Answer : "17" </w:t>
        <w:br/>
        <w:t>}</w:t>
      </w:r>
    </w:p>
    <w:p>
      <w:r>
        <w:t>{</w:t>
        <w:br/>
        <w:t>Index 2138:</w:t>
      </w:r>
    </w:p>
    <w:p>
      <w:r>
        <w:t>Question : "Robert had some pear. Lisa gave him 2 more. Now Robert has 12 pear. How many pear did Robert have incipiently?"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2139:</w:t>
      </w:r>
    </w:p>
    <w:p>
      <w:r>
        <w:t>Question : "Joseph had some Doll. Alfredo gave him 5 more. Now Joseph has 39 Doll. How many Doll did Joseph have earlier?"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2140:</w:t>
      </w:r>
    </w:p>
    <w:p>
      <w:r>
        <w:t>Question : "Edith had some Beg. Amanda gave him 3 more. Now Edith has 15 Beg. How many Beg did Edith have at first?"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2141:</w:t>
      </w:r>
    </w:p>
    <w:p>
      <w:r>
        <w:t>Question : "Ronald had some toy. Alexander gave him 4 more. Now Ronald has 45 toy. How many toy did Ronald have initially?"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2142:</w:t>
      </w:r>
    </w:p>
    <w:p>
      <w:r>
        <w:t>Question : "Donald had some kiwi(fruit). Frances gave him 6 more. Now Donald has 48 kiwi(fruit). How many kiwi(fruit) did Donald have incipiently?"</w:t>
      </w:r>
    </w:p>
    <w:p>
      <w:r>
        <w:t>Equation : " X = 48 - 6"</w:t>
      </w:r>
    </w:p>
    <w:p>
      <w:r>
        <w:t xml:space="preserve">Answer : "42" </w:t>
        <w:br/>
        <w:t>}</w:t>
      </w:r>
    </w:p>
    <w:p>
      <w:r>
        <w:t>{</w:t>
        <w:br/>
        <w:t>Index 2143:</w:t>
      </w:r>
    </w:p>
    <w:p>
      <w:r>
        <w:t>Question : "Benjamin had some Doll. James gave him 9 more. Now Benjamin has 20 Doll. How many Doll did Benjamin have originally?"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2144:</w:t>
      </w:r>
    </w:p>
    <w:p>
      <w:r>
        <w:t>Question : "Casandra had some pineapple. Tony gave him 3 more. Now Casandra has 22 pineapple. How many pineapple did Casandra have in the beginning?"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2145:</w:t>
      </w:r>
    </w:p>
    <w:p>
      <w:r>
        <w:t>Question : "Shawn had some pear. Maria gave him 8 more. Now Shawn has 25 pear. How many pear did Shawn have primitively?"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2146:</w:t>
      </w:r>
    </w:p>
    <w:p>
      <w:r>
        <w:t>Question : "Melinda had some watermelon. Brenda gave him 5 more. Now Melinda has 37 watermelon. How many watermelon did Melinda have initially?"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2147:</w:t>
      </w:r>
    </w:p>
    <w:p>
      <w:r>
        <w:t>Question : "George had some Watch. Kristina gave him 5 more. Now George has 31 Watch. How many Watch did George have in the beginning?"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2148:</w:t>
      </w:r>
    </w:p>
    <w:p>
      <w:r>
        <w:t>Question : "Jack had some raspberry. Mary gave him 3 more. Now Jack has 29 raspberry. How many raspberry did Jack have to begin with?"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2149:</w:t>
      </w:r>
    </w:p>
    <w:p>
      <w:r>
        <w:t>Question : "Laura had some pear. Susan gave him 6 more. Now Laura has 36 pear. How many pear did Laura have earlier?"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2150:</w:t>
      </w:r>
    </w:p>
    <w:p>
      <w:r>
        <w:t>Question : "Timothy had some papaya. Marla gave him 6 more. Now Timothy has 29 papaya. How many papaya did Timothy have incipiently?"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2151:</w:t>
      </w:r>
    </w:p>
    <w:p>
      <w:r>
        <w:t>Question : "Dallas had some Box. Sandra gave him 2 more. Now Dallas has 46 Box. How many Box did Dallas have initially?"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2152:</w:t>
      </w:r>
    </w:p>
    <w:p>
      <w:r>
        <w:t>Question : "Mary had some lemon. Philomena gave him 2 more. Now Mary has 14 lemon. How many lemon did Mary have in the beginning?"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2153:</w:t>
      </w:r>
    </w:p>
    <w:p>
      <w:r>
        <w:t>Question : "Henry had some Chocolate. Gregory gave him 1 more. Now Henry has 50 Chocolate. How many Chocolate did Henry have in the beginning?"</w:t>
      </w:r>
    </w:p>
    <w:p>
      <w:r>
        <w:t>Equation : " X = 50 - 1"</w:t>
      </w:r>
    </w:p>
    <w:p>
      <w:r>
        <w:t xml:space="preserve">Answer : "49" </w:t>
        <w:br/>
        <w:t>}</w:t>
      </w:r>
    </w:p>
    <w:p>
      <w:r>
        <w:t>{</w:t>
        <w:br/>
        <w:t>Index 2154:</w:t>
      </w:r>
    </w:p>
    <w:p>
      <w:r>
        <w:t>Question : "David had some Biscuit. Irvin gave him 2 more. Now David has 16 Biscuit. How many Biscuit did David have earlier?"</w:t>
      </w:r>
    </w:p>
    <w:p>
      <w:r>
        <w:t>Equation : " X = 16 - 2"</w:t>
      </w:r>
    </w:p>
    <w:p>
      <w:r>
        <w:t xml:space="preserve">Answer : "14" </w:t>
        <w:br/>
        <w:t>}</w:t>
      </w:r>
    </w:p>
    <w:p>
      <w:r>
        <w:t>{</w:t>
        <w:br/>
        <w:t>Index 2155:</w:t>
      </w:r>
    </w:p>
    <w:p>
      <w:r>
        <w:t>Question : "Robin had some watermelon. Tammy gave him 3 more. Now Robin has 21 watermelon. How many watermelon did Robin have in the first?"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2156:</w:t>
      </w:r>
    </w:p>
    <w:p>
      <w:r>
        <w:t>Question : "Maxine had some kiwi(fruit). Stephen gave him 2 more. Now Maxine has 15 kiwi(fruit). How many kiwi(fruit) did Maxine have originally?"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2157:</w:t>
      </w:r>
    </w:p>
    <w:p>
      <w:r>
        <w:t>Question : "Christopher had some peach. David gave him 3 more. Now Christopher has 25 peach. How many peach did Christopher have to begin with?"</w:t>
      </w:r>
    </w:p>
    <w:p>
      <w:r>
        <w:t>Equation : " X = 25 - 3"</w:t>
      </w:r>
    </w:p>
    <w:p>
      <w:r>
        <w:t xml:space="preserve">Answer : "22" </w:t>
        <w:br/>
        <w:t>}</w:t>
      </w:r>
    </w:p>
    <w:p>
      <w:r>
        <w:t>{</w:t>
        <w:br/>
        <w:t>Index 2158:</w:t>
      </w:r>
    </w:p>
    <w:p>
      <w:r>
        <w:t>Question : "Mary had some Bread. Robert gave him 2 more. Now Mary has 22 Bread. How many Bread did Mary have in the beginning?"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2159:</w:t>
      </w:r>
    </w:p>
    <w:p>
      <w:r>
        <w:t>Question : "Spencer had some quince. Angela gave him 1 more. Now Spencer has 27 quince. How many quince did Spencer have originally?"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2160:</w:t>
      </w:r>
    </w:p>
    <w:p>
      <w:r>
        <w:t>Question : "Mary had some Book. Erma gave him 6 more. Now Mary has 41 Book. How many Book did Mary have in the first?"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2161:</w:t>
      </w:r>
    </w:p>
    <w:p>
      <w:r>
        <w:t>Question : "Tami had some apricot. Jimmy gave him 9 more. Now Tami has 17 apricot. How many apricot did Tami have originally?"</w:t>
      </w:r>
    </w:p>
    <w:p>
      <w:r>
        <w:t>Equation : " X = 17 - 9"</w:t>
      </w:r>
    </w:p>
    <w:p>
      <w:r>
        <w:t xml:space="preserve">Answer : "8" </w:t>
        <w:br/>
        <w:t>}</w:t>
      </w:r>
    </w:p>
    <w:p>
      <w:r>
        <w:t>{</w:t>
        <w:br/>
        <w:t>Index 2162:</w:t>
      </w:r>
    </w:p>
    <w:p>
      <w:r>
        <w:t>Question : "Dorothy had some Watch. Lewis gave him 7 more. Now Dorothy has 42 Watch. How many Watch did Dorothy have earlier?"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2163:</w:t>
      </w:r>
    </w:p>
    <w:p>
      <w:r>
        <w:t>Question : "Ronald had some nectarine. Arthur gave him 8 more. Now Ronald has 42 nectarine. How many nectarine did Ronald have at first?"</w:t>
      </w:r>
    </w:p>
    <w:p>
      <w:r>
        <w:t>Equation : " X = 42 - 8"</w:t>
      </w:r>
    </w:p>
    <w:p>
      <w:r>
        <w:t xml:space="preserve">Answer : "34" </w:t>
        <w:br/>
        <w:t>}</w:t>
      </w:r>
    </w:p>
    <w:p>
      <w:r>
        <w:t>{</w:t>
        <w:br/>
        <w:t>Index 2164:</w:t>
      </w:r>
    </w:p>
    <w:p>
      <w:r>
        <w:t>Question : "Gary had some apple. William gave him 1 more. Now Gary has 47 apple. How many apple did Gary have in the first?"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2165:</w:t>
      </w:r>
    </w:p>
    <w:p>
      <w:r>
        <w:t>Question : "James had some kiwi(fruit). Sean gave him 9 more. Now James has 45 kiwi(fruit). How many kiwi(fruit) did James have in the beginning?"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2166:</w:t>
      </w:r>
    </w:p>
    <w:p>
      <w:r>
        <w:t>Question : "Robert had some Watch. Delores gave him 2 more. Now Robert has 22 Watch. How many Watch did Robert have earlier?"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2167:</w:t>
      </w:r>
    </w:p>
    <w:p>
      <w:r>
        <w:t>Question : "Ann had some Chocolate. Rebecca gave him 4 more. Now Ann has 28 Chocolate. How many Chocolate did Ann have at first?"</w:t>
      </w:r>
    </w:p>
    <w:p>
      <w:r>
        <w:t>Equation : " X = 28 - 4"</w:t>
      </w:r>
    </w:p>
    <w:p>
      <w:r>
        <w:t xml:space="preserve">Answer : "24" </w:t>
        <w:br/>
        <w:t>}</w:t>
      </w:r>
    </w:p>
    <w:p>
      <w:r>
        <w:t>{</w:t>
        <w:br/>
        <w:t>Index 2168:</w:t>
      </w:r>
    </w:p>
    <w:p>
      <w:r>
        <w:t>Question : "Russel had some Press. Joshua gave him 4 more. Now Russel has 34 Press. How many Press did Russel have initially?"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2169:</w:t>
      </w:r>
    </w:p>
    <w:p>
      <w:r>
        <w:t>Question : "Crystal had some Bread. Randy gave him 6 more. Now Crystal has 32 Bread. How many Bread did Crystal have initially?"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2170:</w:t>
      </w:r>
    </w:p>
    <w:p>
      <w:r>
        <w:t>Question : "Naomi had some Car. Steven gave him 8 more. Now Naomi has 41 Car. How many Car did Naomi have to begin with?"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2171:</w:t>
      </w:r>
    </w:p>
    <w:p>
      <w:r>
        <w:t>Question : "Frank had some blackcurrant. George gave him 8 more. Now Frank has 30 blackcurrant. How many blackcurrant did Frank have earlier?"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2172:</w:t>
      </w:r>
    </w:p>
    <w:p>
      <w:r>
        <w:t>Question : "Karen had some Car. Crista gave him 9 more. Now Karen has 50 Car. How many Car did Karen have primitively?"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2173:</w:t>
      </w:r>
    </w:p>
    <w:p>
      <w:r>
        <w:t>Question : "Charles had some raspberry. Gloria gave him 2 more. Now Charles has 17 raspberry. How many raspberry did Charles have to begin with?"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2174:</w:t>
      </w:r>
    </w:p>
    <w:p>
      <w:r>
        <w:t>Question : "Richard had some nectarine. Kayla gave him 6 more. Now Richard has 10 nectarine. How many nectarine did Richard have primitively?"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2175:</w:t>
      </w:r>
    </w:p>
    <w:p>
      <w:r>
        <w:t>Question : "Jennifer had some papaya. Agnes gave him 7 more. Now Jennifer has 46 papaya. How many papaya did Jennifer have originally?"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2176:</w:t>
      </w:r>
    </w:p>
    <w:p>
      <w:r>
        <w:t>Question : "Ruby had some apricot. George gave him 5 more. Now Ruby has 11 apricot. How many apricot did Ruby have initially?"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2177:</w:t>
      </w:r>
    </w:p>
    <w:p>
      <w:r>
        <w:t>Question : "Charlotte had some Biscuit. Daniel gave him 6 more. Now Charlotte has 29 Biscuit. How many Biscuit did Charlotte have earlier?"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2178:</w:t>
      </w:r>
    </w:p>
    <w:p>
      <w:r>
        <w:t>Question : "Craig had some Watch. Donna gave him 2 more. Now Craig has 33 Watch. How many Watch did Craig have to begin with?"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2179:</w:t>
      </w:r>
    </w:p>
    <w:p>
      <w:r>
        <w:t>Question : "Geraldine had some toy. Tom gave him 3 more. Now Geraldine has 45 toy. How many toy did Geraldine have in the first?"</w:t>
      </w:r>
    </w:p>
    <w:p>
      <w:r>
        <w:t>Equation : " X = 45 - 3"</w:t>
      </w:r>
    </w:p>
    <w:p>
      <w:r>
        <w:t xml:space="preserve">Answer : "42" </w:t>
        <w:br/>
        <w:t>}</w:t>
      </w:r>
    </w:p>
    <w:p>
      <w:r>
        <w:t>{</w:t>
        <w:br/>
        <w:t>Index 2180:</w:t>
      </w:r>
    </w:p>
    <w:p>
      <w:r>
        <w:t>Question : "Charles had some plum. Kevin gave him 3 more. Now Charles has 16 plum. How many plum did Charles have initially?"</w:t>
      </w:r>
    </w:p>
    <w:p>
      <w:r>
        <w:t>Equation : " X = 16 - 3"</w:t>
      </w:r>
    </w:p>
    <w:p>
      <w:r>
        <w:t xml:space="preserve">Answer : "13" </w:t>
        <w:br/>
        <w:t>}</w:t>
      </w:r>
    </w:p>
    <w:p>
      <w:r>
        <w:t>{</w:t>
        <w:br/>
        <w:t>Index 2181:</w:t>
      </w:r>
    </w:p>
    <w:p>
      <w:r>
        <w:t>Question : "Dawn had some peach. Daniel gave him 2 more. Now Dawn has 17 peach. How many peach did Dawn have initially?"</w:t>
      </w:r>
    </w:p>
    <w:p>
      <w:r>
        <w:t>Equation : " X = 17 - 2"</w:t>
      </w:r>
    </w:p>
    <w:p>
      <w:r>
        <w:t xml:space="preserve">Answer : "15" </w:t>
        <w:br/>
        <w:t>}</w:t>
      </w:r>
    </w:p>
    <w:p>
      <w:r>
        <w:t>{</w:t>
        <w:br/>
        <w:t>Index 2182:</w:t>
      </w:r>
    </w:p>
    <w:p>
      <w:r>
        <w:t>Question : "Ione had some mango. Melanie gave him 8 more. Now Ione has 27 mango. How many mango did Ione have in the first?"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2183:</w:t>
      </w:r>
    </w:p>
    <w:p>
      <w:r>
        <w:t>Question : "Joseph had some nectarine. Timothy gave him 5 more. Now Joseph has 23 nectarine. How many nectarine did Joseph have primitively?"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2184:</w:t>
      </w:r>
    </w:p>
    <w:p>
      <w:r>
        <w:t>Question : "Queen had some pineapple. Arthur gave him 1 more. Now Queen has 42 pineapple. How many pineapple did Queen have in the first?"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2185:</w:t>
      </w:r>
    </w:p>
    <w:p>
      <w:r>
        <w:t>Question : "William had some apple. Edwin gave him 7 more. Now William has 46 apple. How many apple did William have primitively?"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2186:</w:t>
      </w:r>
    </w:p>
    <w:p>
      <w:r>
        <w:t>Question : "James had some pear. Dorothy gave him 9 more. Now James has 47 pear. How many pear did James have in the beginning?"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2187:</w:t>
      </w:r>
    </w:p>
    <w:p>
      <w:r>
        <w:t>Question : "Christy had some coconut. Alma gave him 4 more. Now Christy has 15 coconut. How many coconut did Christy have initially?"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2188:</w:t>
      </w:r>
    </w:p>
    <w:p>
      <w:r>
        <w:t>Question : "Frank had some watermelon. Marissa gave him 6 more. Now Frank has 34 watermelon. How many watermelon did Frank have in the first?"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2189:</w:t>
      </w:r>
    </w:p>
    <w:p>
      <w:r>
        <w:t>Question : "Christa had some Book. Alexandria gave him 6 more. Now Christa has 20 Book. How many Book did Christa have in the beginning?"</w:t>
      </w:r>
    </w:p>
    <w:p>
      <w:r>
        <w:t>Equation : " X = 20 - 6"</w:t>
      </w:r>
    </w:p>
    <w:p>
      <w:r>
        <w:t xml:space="preserve">Answer : "14" </w:t>
        <w:br/>
        <w:t>}</w:t>
      </w:r>
    </w:p>
    <w:p>
      <w:r>
        <w:t>{</w:t>
        <w:br/>
        <w:t>Index 2190:</w:t>
      </w:r>
    </w:p>
    <w:p>
      <w:r>
        <w:t>Question : "Kerri had some Pen. Shawn gave him 9 more. Now Kerri has 44 Pen. How many Pen did Kerri have incipiently?"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2191:</w:t>
      </w:r>
    </w:p>
    <w:p>
      <w:r>
        <w:t>Question : "Dorothy had some Car. Martin gave him 9 more. Now Dorothy has 41 Car. How many Car did Dorothy have initially?"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2192:</w:t>
      </w:r>
    </w:p>
    <w:p>
      <w:r>
        <w:t>Question : "Anthony had some Biscuit. Harold gave him 6 more. Now Anthony has 21 Biscuit. How many Biscuit did Anthony have in the beginning?"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2193:</w:t>
      </w:r>
    </w:p>
    <w:p>
      <w:r>
        <w:t>Question : "Derrick had some Doll. Lisa gave him 9 more. Now Derrick has 24 Doll. How many Doll did Derrick have earlier?"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2194:</w:t>
      </w:r>
    </w:p>
    <w:p>
      <w:r>
        <w:t>Question : "Frances had some Car. Ann gave him 3 more. Now Frances has 18 Car. How many Car did Frances have in the first?"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2195:</w:t>
      </w:r>
    </w:p>
    <w:p>
      <w:r>
        <w:t>Question : "Victoria had some blackcurrant. Meredith gave him 8 more. Now Victoria has 43 blackcurrant. How many blackcurrant did Victoria have at first?"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2196:</w:t>
      </w:r>
    </w:p>
    <w:p>
      <w:r>
        <w:t>Question : "Edward had some plum. Anthony gave him 1 more. Now Edward has 27 plum. How many plum did Edward have initially?"</w:t>
      </w:r>
    </w:p>
    <w:p>
      <w:r>
        <w:t>Equation : " X = 27 - 1"</w:t>
      </w:r>
    </w:p>
    <w:p>
      <w:r>
        <w:t xml:space="preserve">Answer : "26" </w:t>
        <w:br/>
        <w:t>}</w:t>
      </w:r>
    </w:p>
    <w:p>
      <w:r>
        <w:t>{</w:t>
        <w:br/>
        <w:t>Index 2197:</w:t>
      </w:r>
    </w:p>
    <w:p>
      <w:r>
        <w:t>Question : "Robert had some pear. Joseph gave him 3 more. Now Robert has 29 pear. How many pear did Robert have at first?"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2198:</w:t>
      </w:r>
    </w:p>
    <w:p>
      <w:r>
        <w:t>Question : "John had some fig. Kathleen gave him 4 more. Now John has 44 fig. How many fig did John have to begin with?"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2199:</w:t>
      </w:r>
    </w:p>
    <w:p>
      <w:r>
        <w:t>Question : "Bessie had some avocado. Janay gave him 7 more. Now Bessie has 11 avocado. How many avocado did Bessie have in the first?"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2200:</w:t>
      </w:r>
    </w:p>
    <w:p>
      <w:r>
        <w:t>Question : "Raul had some coconut. Brenda gave him 2 more. Now Raul has 13 coconut. How many coconut did Raul have to begin with?"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2201:</w:t>
      </w:r>
    </w:p>
    <w:p>
      <w:r>
        <w:t>Question : "Sarah had some strawberry. Jimmie gave him 3 more. Now Sarah has 38 strawberry. How many strawberry did Sarah have earlier?"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2202:</w:t>
      </w:r>
    </w:p>
    <w:p>
      <w:r>
        <w:t>Question : "Lena had some Box. Maria gave him 9 more. Now Lena has 43 Box. How many Box did Lena have earlier?"</w:t>
      </w:r>
    </w:p>
    <w:p>
      <w:r>
        <w:t>Equation : " X = 43 - 9"</w:t>
      </w:r>
    </w:p>
    <w:p>
      <w:r>
        <w:t xml:space="preserve">Answer : "34" </w:t>
        <w:br/>
        <w:t>}</w:t>
      </w:r>
    </w:p>
    <w:p>
      <w:r>
        <w:t>{</w:t>
        <w:br/>
        <w:t>Index 2203:</w:t>
      </w:r>
    </w:p>
    <w:p>
      <w:r>
        <w:t>Question : "Clarence had some quince. Carl gave him 5 more. Now Clarence has 12 quince. How many quince did Clarence have in the first?"</w:t>
      </w:r>
    </w:p>
    <w:p>
      <w:r>
        <w:t>Equation : " X = 12 - 5"</w:t>
      </w:r>
    </w:p>
    <w:p>
      <w:r>
        <w:t xml:space="preserve">Answer : "7" </w:t>
        <w:br/>
        <w:t>}</w:t>
      </w:r>
    </w:p>
    <w:p>
      <w:r>
        <w:t>{</w:t>
        <w:br/>
        <w:t>Index 2204:</w:t>
      </w:r>
    </w:p>
    <w:p>
      <w:r>
        <w:t>Question : "Edith had some plum. Rachel gave him 8 more. Now Edith has 32 plum. How many plum did Edith have earlier?"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2205:</w:t>
      </w:r>
    </w:p>
    <w:p>
      <w:r>
        <w:t>Question : "Debra had some lemon. Charlene gave him 6 more. Now Debra has 22 lemon. How many lemon did Debra have at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2206:</w:t>
      </w:r>
    </w:p>
    <w:p>
      <w:r>
        <w:t>Question : "Raymond had some Book. Melisa gave him 1 more. Now Raymond has 41 Book. How many Book did Raymond have incipiently?"</w:t>
      </w:r>
    </w:p>
    <w:p>
      <w:r>
        <w:t>Equation : " X = 41 - 1"</w:t>
      </w:r>
    </w:p>
    <w:p>
      <w:r>
        <w:t xml:space="preserve">Answer : "40" </w:t>
        <w:br/>
        <w:t>}</w:t>
      </w:r>
    </w:p>
    <w:p>
      <w:r>
        <w:t>{</w:t>
        <w:br/>
        <w:t>Index 2207:</w:t>
      </w:r>
    </w:p>
    <w:p>
      <w:r>
        <w:t>Question : "Malcolm had some plum. Antoinette gave him 8 more. Now Malcolm has 11 plum. How many plum did Malcolm have at first?"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2208:</w:t>
      </w:r>
    </w:p>
    <w:p>
      <w:r>
        <w:t>Question : "Lakeisha had some Book. David gave him 6 more. Now Lakeisha has 40 Book. How many Book did Lakeisha have in the first?"</w:t>
      </w:r>
    </w:p>
    <w:p>
      <w:r>
        <w:t>Equation : " X = 40 - 6"</w:t>
      </w:r>
    </w:p>
    <w:p>
      <w:r>
        <w:t xml:space="preserve">Answer : "34" </w:t>
        <w:br/>
        <w:t>}</w:t>
      </w:r>
    </w:p>
    <w:p>
      <w:r>
        <w:t>{</w:t>
        <w:br/>
        <w:t>Index 2209:</w:t>
      </w:r>
    </w:p>
    <w:p>
      <w:r>
        <w:t>Question : "Seth had some Beg. Pam gave him 2 more. Now Seth has 14 Beg. How many Beg did Seth have to begin with?"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2210:</w:t>
      </w:r>
    </w:p>
    <w:p>
      <w:r>
        <w:t>Question : "Brandon had some Press. Loretta gave him 6 more. Now Brandon has 28 Press. How many Press did Brandon have originally?"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2211:</w:t>
      </w:r>
    </w:p>
    <w:p>
      <w:r>
        <w:t>Question : "Judy had some Box. Michelle gave him 9 more. Now Judy has 36 Box. How many Box did Judy have at first?"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2212:</w:t>
      </w:r>
    </w:p>
    <w:p>
      <w:r>
        <w:t>Question : "Greg had some Box. Alicia gave him 5 more. Now Greg has 30 Box. How many Box did Greg have in the first?"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2213:</w:t>
      </w:r>
    </w:p>
    <w:p>
      <w:r>
        <w:t>Question : "Amy had some Car. Judith gave him 7 more. Now Amy has 26 Car. How many Car did Amy have at first?"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2214:</w:t>
      </w:r>
    </w:p>
    <w:p>
      <w:r>
        <w:t>Question : "Phyliss had some blackcurrant. James gave him 7 more. Now Phyliss has 48 blackcurrant. How many blackcurrant did Phyliss have originally?"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2215:</w:t>
      </w:r>
    </w:p>
    <w:p>
      <w:r>
        <w:t>Question : "Danielle had some nectarine. Joyce gave him 4 more. Now Danielle has 22 nectarine. How many nectarine did Danielle have originally?"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2216:</w:t>
      </w:r>
    </w:p>
    <w:p>
      <w:r>
        <w:t>Question : "Barbara had some pineapple. Larry gave him 3 more. Now Barbara has 21 pineapple. How many pineapple did Barbara have in the beginning?"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2217:</w:t>
      </w:r>
    </w:p>
    <w:p>
      <w:r>
        <w:t>Question : "Doris had some cherry. Mary gave him 5 more. Now Doris has 40 cherry. How many cherry did Doris have earlier?"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2218:</w:t>
      </w:r>
    </w:p>
    <w:p>
      <w:r>
        <w:t>Question : "Courtney had some Box. Jorge gave him 5 more. Now Courtney has 46 Box. How many Box did Courtney have to begin with?"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2219:</w:t>
      </w:r>
    </w:p>
    <w:p>
      <w:r>
        <w:t>Question : "Keri had some lemon. Savannah gave him 8 more. Now Keri has 19 lemon. How many lemon did Keri have earlier?"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2220:</w:t>
      </w:r>
    </w:p>
    <w:p>
      <w:r>
        <w:t>Question : "Randy had some lemon. Robert gave him 4 more. Now Randy has 49 lemon. How many lemon did Randy have originally?"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2221:</w:t>
      </w:r>
    </w:p>
    <w:p>
      <w:r>
        <w:t>Question : "Thomas had some pear. Jamie gave him 3 more. Now Thomas has 23 pear. How many pear did Thomas have initially?"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2222:</w:t>
      </w:r>
    </w:p>
    <w:p>
      <w:r>
        <w:t>Question : "Isidro had some orange. Janetta gave him 1 more. Now Isidro has 25 orange. How many orange did Isidro have originally?"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2223:</w:t>
      </w:r>
    </w:p>
    <w:p>
      <w:r>
        <w:t>Question : "Matthew had some apple. Esther gave him 5 more. Now Matthew has 46 apple. How many apple did Matthew have to begin with?"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2224:</w:t>
      </w:r>
    </w:p>
    <w:p>
      <w:r>
        <w:t>Question : "Denise had some Pen. Gladys gave him 5 more. Now Denise has 20 Pen. How many Pen did Denise have to begin with?"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2225:</w:t>
      </w:r>
    </w:p>
    <w:p>
      <w:r>
        <w:t>Question : "Robert had some Bread. Sylvia gave him 4 more. Now Robert has 42 Bread. How many Bread did Robert have in the first?"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2226:</w:t>
      </w:r>
    </w:p>
    <w:p>
      <w:r>
        <w:t>Question : "Robert had some kiwi(fruit). Timothy gave him 1 more. Now Robert has 23 kiwi(fruit). How many kiwi(fruit) did Robert have originally?"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2227:</w:t>
      </w:r>
    </w:p>
    <w:p>
      <w:r>
        <w:t>Question : "Wayne had some Flower. Bonnie gave him 6 more. Now Wayne has 44 Flower. How many Flower did Wayne have at first?"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2228:</w:t>
      </w:r>
    </w:p>
    <w:p>
      <w:r>
        <w:t>Question : "Thomas had some cherry. Whitney gave him 9 more. Now Thomas has 15 cherry. How many cherry did Thomas have in the first?"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2229:</w:t>
      </w:r>
    </w:p>
    <w:p>
      <w:r>
        <w:t>Question : "Richard had some pineapple. Ryan gave him 7 more. Now Richard has 26 pineapple. How many pineapple did Richard have at first?"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2230:</w:t>
      </w:r>
    </w:p>
    <w:p>
      <w:r>
        <w:t>Question : "Renea had some fig. Veronica gave him 7 more. Now Renea has 46 fig. How many fig did Renea have in the first?"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2231:</w:t>
      </w:r>
    </w:p>
    <w:p>
      <w:r>
        <w:t>Question : "Roger had some lychee. Robert gave him 7 more. Now Roger has 26 lychee. How many lychee did Roger have incipiently?"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2232:</w:t>
      </w:r>
    </w:p>
    <w:p>
      <w:r>
        <w:t>Question : "Gary had some Pen. Thomas gave him 4 more. Now Gary has 19 Pen. How many Pen did Gary have initially?"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2233:</w:t>
      </w:r>
    </w:p>
    <w:p>
      <w:r>
        <w:t>Question : "Daniel had some peach. Brittany gave him 7 more. Now Daniel has 41 peach. How many peach did Daniel have incipiently?"</w:t>
      </w:r>
    </w:p>
    <w:p>
      <w:r>
        <w:t>Equation : " X = 41 - 7"</w:t>
      </w:r>
    </w:p>
    <w:p>
      <w:r>
        <w:t xml:space="preserve">Answer : "34" </w:t>
        <w:br/>
        <w:t>}</w:t>
      </w:r>
    </w:p>
    <w:p>
      <w:r>
        <w:t>{</w:t>
        <w:br/>
        <w:t>Index 2234:</w:t>
      </w:r>
    </w:p>
    <w:p>
      <w:r>
        <w:t>Question : "Lance had some cherry. Alex gave him 8 more. Now Lance has 34 cherry. How many cherry did Lance have earlier?"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2235:</w:t>
      </w:r>
    </w:p>
    <w:p>
      <w:r>
        <w:t>Question : "Kalyn had some mango. Fern gave him 1 more. Now Kalyn has 22 mango. How many mango did Kalyn have incipiently?"</w:t>
      </w:r>
    </w:p>
    <w:p>
      <w:r>
        <w:t>Equation : " X = 22 - 1"</w:t>
      </w:r>
    </w:p>
    <w:p>
      <w:r>
        <w:t xml:space="preserve">Answer : "21" </w:t>
        <w:br/>
        <w:t>}</w:t>
      </w:r>
    </w:p>
    <w:p>
      <w:r>
        <w:t>{</w:t>
        <w:br/>
        <w:t>Index 2236:</w:t>
      </w:r>
    </w:p>
    <w:p>
      <w:r>
        <w:t>Question : "Esther had some Biscuit. Jack gave him 9 more. Now Esther has 26 Biscuit. How many Biscuit did Esther have initially?"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2237:</w:t>
      </w:r>
    </w:p>
    <w:p>
      <w:r>
        <w:t>Question : "Patrick had some banana. Paul gave him 5 more. Now Patrick has 33 banana. How many banana did Patrick have in the first?"</w:t>
      </w:r>
    </w:p>
    <w:p>
      <w:r>
        <w:t>Equation : " X = 33 - 5"</w:t>
      </w:r>
    </w:p>
    <w:p>
      <w:r>
        <w:t xml:space="preserve">Answer : "28" </w:t>
        <w:br/>
        <w:t>}</w:t>
      </w:r>
    </w:p>
    <w:p>
      <w:r>
        <w:t>{</w:t>
        <w:br/>
        <w:t>Index 2238:</w:t>
      </w:r>
    </w:p>
    <w:p>
      <w:r>
        <w:t>Question : "Carlos had some blueberry. Regina gave him 1 more. Now Carlos has 26 blueberry. How many blueberry did Carlos have in the beginning?"</w:t>
      </w:r>
    </w:p>
    <w:p>
      <w:r>
        <w:t>Equation : " X = 26 - 1"</w:t>
      </w:r>
    </w:p>
    <w:p>
      <w:r>
        <w:t xml:space="preserve">Answer : "25" </w:t>
        <w:br/>
        <w:t>}</w:t>
      </w:r>
    </w:p>
    <w:p>
      <w:r>
        <w:t>{</w:t>
        <w:br/>
        <w:t>Index 2239:</w:t>
      </w:r>
    </w:p>
    <w:p>
      <w:r>
        <w:t>Question : "Larry had some apple. Vanessa gave him 6 more. Now Larry has 30 apple. How many apple did Larry have initially?"</w:t>
      </w:r>
    </w:p>
    <w:p>
      <w:r>
        <w:t>Equation : " X = 30 - 6"</w:t>
      </w:r>
    </w:p>
    <w:p>
      <w:r>
        <w:t xml:space="preserve">Answer : "24" </w:t>
        <w:br/>
        <w:t>}</w:t>
      </w:r>
    </w:p>
    <w:p>
      <w:r>
        <w:t>{</w:t>
        <w:br/>
        <w:t>Index 2240:</w:t>
      </w:r>
    </w:p>
    <w:p>
      <w:r>
        <w:t>Question : "Queen had some quince. Marie gave him 9 more. Now Queen has 24 quince. How many quince did Queen have originally?"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2241:</w:t>
      </w:r>
    </w:p>
    <w:p>
      <w:r>
        <w:t>Question : "Elsa had some Beg. Nicholas gave him 9 more. Now Elsa has 29 Beg. How many Beg did Elsa have to begin with?"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2242:</w:t>
      </w:r>
    </w:p>
    <w:p>
      <w:r>
        <w:t>Question : "Darren had some blackberry. Latoya gave him 1 more. Now Darren has 30 blackberry. How many blackberry did Darren have in the beginning?"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2243:</w:t>
      </w:r>
    </w:p>
    <w:p>
      <w:r>
        <w:t>Question : "Jose had some Doll. Jenifer gave him 5 more. Now Jose has 39 Doll. How many Doll did Jose have incipiently?"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2244:</w:t>
      </w:r>
    </w:p>
    <w:p>
      <w:r>
        <w:t>Question : "Lois had some banana. Zona gave him 4 more. Now Lois has 25 banana. How many banana did Lois have to begin with?"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2245:</w:t>
      </w:r>
    </w:p>
    <w:p>
      <w:r>
        <w:t>Question : "Noel had some pear. Lewis gave him 8 more. Now Noel has 46 pear. How many pear did Noel have in the first?"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2246:</w:t>
      </w:r>
    </w:p>
    <w:p>
      <w:r>
        <w:t>Question : "Robert had some Mango. Micheal gave him 5 more. Now Robert has 36 Mango. How many Mango did Robert have initially?"</w:t>
      </w:r>
    </w:p>
    <w:p>
      <w:r>
        <w:t>Equation : " X = 36 - 5"</w:t>
      </w:r>
    </w:p>
    <w:p>
      <w:r>
        <w:t xml:space="preserve">Answer : "31" </w:t>
        <w:br/>
        <w:t>}</w:t>
      </w:r>
    </w:p>
    <w:p>
      <w:r>
        <w:t>{</w:t>
        <w:br/>
        <w:t>Index 2247:</w:t>
      </w:r>
    </w:p>
    <w:p>
      <w:r>
        <w:t>Question : "Margaret had some kiwi(fruit). Kevin gave him 4 more. Now Margaret has 14 kiwi(fruit). How many kiwi(fruit) did Margaret have at first?"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2248:</w:t>
      </w:r>
    </w:p>
    <w:p>
      <w:r>
        <w:t>Question : "Mee had some apricot. Sharon gave him 8 more. Now Mee has 29 apricot. How many apricot did Mee have in the beginning?"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2249:</w:t>
      </w:r>
    </w:p>
    <w:p>
      <w:r>
        <w:t>Question : "Stacy had some Press. Zachary gave him 9 more. Now Stacy has 28 Press. How many Press did Stacy have incipiently?"</w:t>
      </w:r>
    </w:p>
    <w:p>
      <w:r>
        <w:t>Equation : " X = 28 - 9"</w:t>
      </w:r>
    </w:p>
    <w:p>
      <w:r>
        <w:t xml:space="preserve">Answer : "19" </w:t>
        <w:br/>
        <w:t>}</w:t>
      </w:r>
    </w:p>
    <w:p>
      <w:r>
        <w:t>{</w:t>
        <w:br/>
        <w:t>Index 2250:</w:t>
      </w:r>
    </w:p>
    <w:p>
      <w:r>
        <w:t>Question : "Olga had some papaya. Karla gave him 7 more. Now Olga has 27 papaya. How many papaya did Olga have to begin with?"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2251:</w:t>
      </w:r>
    </w:p>
    <w:p>
      <w:r>
        <w:t>Question : "David had some quince. Fred gave him 4 more. Now David has 29 quince. How many quince did David have primitively?"</w:t>
      </w:r>
    </w:p>
    <w:p>
      <w:r>
        <w:t>Equation : " X = 29 - 4"</w:t>
      </w:r>
    </w:p>
    <w:p>
      <w:r>
        <w:t xml:space="preserve">Answer : "25" </w:t>
        <w:br/>
        <w:t>}</w:t>
      </w:r>
    </w:p>
    <w:p>
      <w:r>
        <w:t>{</w:t>
        <w:br/>
        <w:t>Index 2252:</w:t>
      </w:r>
    </w:p>
    <w:p>
      <w:r>
        <w:t>Question : "Sally had some lemon. Maria gave him 2 more. Now Sally has 34 lemon. How many lemon did Sally have to begin with?"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2253:</w:t>
      </w:r>
    </w:p>
    <w:p>
      <w:r>
        <w:t>Question : "Darren had some Car. Donna gave him 9 more. Now Darren has 40 Car. How many Car did Darren have initially?"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2254:</w:t>
      </w:r>
    </w:p>
    <w:p>
      <w:r>
        <w:t>Question : "Michael had some cherry. Luigi gave him 2 more. Now Michael has 46 cherry. How many cherry did Michael have primitively?"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2255:</w:t>
      </w:r>
    </w:p>
    <w:p>
      <w:r>
        <w:t>Question : "Christopher had some blackberry. Hugh gave him 7 more. Now Christopher has 22 blackberry. How many blackberry did Christopher have incipiently?"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2256:</w:t>
      </w:r>
    </w:p>
    <w:p>
      <w:r>
        <w:t>Question : "Betty had some Beg. Janet gave him 4 more. Now Betty has 18 Beg. How many Beg did Betty have incipiently?"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2257:</w:t>
      </w:r>
    </w:p>
    <w:p>
      <w:r>
        <w:t>Question : "John had some blackcurrant. Raymond gave him 2 more. Now John has 13 blackcurrant. How many blackcurrant did John have initially?"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2258:</w:t>
      </w:r>
    </w:p>
    <w:p>
      <w:r>
        <w:t>Question : "Jeffrey had some Mango. Marie gave him 5 more. Now Jeffrey has 13 Mango. How many Mango did Jeffrey have originally?"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2259:</w:t>
      </w:r>
    </w:p>
    <w:p>
      <w:r>
        <w:t>Question : "Paul had some cherry. Agnes gave him 4 more. Now Paul has 46 cherry. How many cherry did Paul have in the first?"</w:t>
      </w:r>
    </w:p>
    <w:p>
      <w:r>
        <w:t>Equation : " X = 46 - 4"</w:t>
      </w:r>
    </w:p>
    <w:p>
      <w:r>
        <w:t xml:space="preserve">Answer : "42" </w:t>
        <w:br/>
        <w:t>}</w:t>
      </w:r>
    </w:p>
    <w:p>
      <w:r>
        <w:t>{</w:t>
        <w:br/>
        <w:t>Index 2260:</w:t>
      </w:r>
    </w:p>
    <w:p>
      <w:r>
        <w:t>Question : "Cindy had some Banana. Linda gave him 6 more. Now Cindy has 36 Banana. How many Banana did Cindy have originally?"</w:t>
      </w:r>
    </w:p>
    <w:p>
      <w:r>
        <w:t>Equation : " X = 36 - 6"</w:t>
      </w:r>
    </w:p>
    <w:p>
      <w:r>
        <w:t xml:space="preserve">Answer : "30" </w:t>
        <w:br/>
        <w:t>}</w:t>
      </w:r>
    </w:p>
    <w:p>
      <w:r>
        <w:t>{</w:t>
        <w:br/>
        <w:t>Index 2261:</w:t>
      </w:r>
    </w:p>
    <w:p>
      <w:r>
        <w:t>Question : "Tommy had some toy. Mathew gave him 8 more. Now Tommy has 27 toy. How many toy did Tommy have in the first?"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2262:</w:t>
      </w:r>
    </w:p>
    <w:p>
      <w:r>
        <w:t>Question : "Floyd had some quince. Kate gave him 9 more. Now Floyd has 42 quince. How many quince did Floyd have originally?"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2263:</w:t>
      </w:r>
    </w:p>
    <w:p>
      <w:r>
        <w:t>Question : "John had some papaya. Walter gave him 6 more. Now John has 41 papaya. How many papaya did John have in the beginning?"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2264:</w:t>
      </w:r>
    </w:p>
    <w:p>
      <w:r>
        <w:t>Question : "Isabel had some watermelon. Pamela gave him 9 more. Now Isabel has 38 watermelon. How many watermelon did Isabel have incipiently?"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2265:</w:t>
      </w:r>
    </w:p>
    <w:p>
      <w:r>
        <w:t>Question : "Valerie had some Press. Linda gave him 3 more. Now Valerie has 28 Press. How many Press did Valerie have in the first?"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2266:</w:t>
      </w:r>
    </w:p>
    <w:p>
      <w:r>
        <w:t>Question : "Dori had some blackcurrant. Janet gave him 8 more. Now Dori has 43 blackcurrant. How many blackcurrant did Dori have initially?"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2267:</w:t>
      </w:r>
    </w:p>
    <w:p>
      <w:r>
        <w:t>Question : "Pamela had some cherry. Joe gave him 2 more. Now Pamela has 33 cherry. How many cherry did Pamela have at first?"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2268:</w:t>
      </w:r>
    </w:p>
    <w:p>
      <w:r>
        <w:t>Question : "Sue had some raspberry. Marcia gave him 8 more. Now Sue has 29 raspberry. How many raspberry did Sue have in the beginning?"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2269:</w:t>
      </w:r>
    </w:p>
    <w:p>
      <w:r>
        <w:t>Question : "Norma had some Watch. Evalyn gave him 3 more. Now Norma has 36 Watch. How many Watch did Norma have at first?"</w:t>
      </w:r>
    </w:p>
    <w:p>
      <w:r>
        <w:t>Equation : " X = 36 - 3"</w:t>
      </w:r>
    </w:p>
    <w:p>
      <w:r>
        <w:t xml:space="preserve">Answer : "33" </w:t>
        <w:br/>
        <w:t>}</w:t>
      </w:r>
    </w:p>
    <w:p>
      <w:r>
        <w:t>{</w:t>
        <w:br/>
        <w:t>Index 2270:</w:t>
      </w:r>
    </w:p>
    <w:p>
      <w:r>
        <w:t>Question : "Donald had some lemon. Joshua gave him 9 more. Now Donald has 20 lemon. How many lemon did Donald have at first?"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2271:</w:t>
      </w:r>
    </w:p>
    <w:p>
      <w:r>
        <w:t>Question : "Thelma had some Watch. Brian gave him 5 more. Now Thelma has 33 Watch. How many Watch did Thelma have incipiently?"</w:t>
      </w:r>
    </w:p>
    <w:p>
      <w:r>
        <w:t>Equation : " X = 33 - 5"</w:t>
      </w:r>
    </w:p>
    <w:p>
      <w:r>
        <w:t xml:space="preserve">Answer : "28" </w:t>
        <w:br/>
        <w:t>}</w:t>
      </w:r>
    </w:p>
    <w:p>
      <w:r>
        <w:t>{</w:t>
        <w:br/>
        <w:t>Index 2272:</w:t>
      </w:r>
    </w:p>
    <w:p>
      <w:r>
        <w:t>Question : "Raymond had some banana. Bruce gave him 9 more. Now Raymond has 30 banana. How many banana did Raymond have in the beginning?"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2273:</w:t>
      </w:r>
    </w:p>
    <w:p>
      <w:r>
        <w:t>Question : "Hong had some raspberry. James gave him 5 more. Now Hong has 38 raspberry. How many raspberry did Hong have earlier?"</w:t>
      </w:r>
    </w:p>
    <w:p>
      <w:r>
        <w:t>Equation : " X = 38 - 5"</w:t>
      </w:r>
    </w:p>
    <w:p>
      <w:r>
        <w:t xml:space="preserve">Answer : "33" </w:t>
        <w:br/>
        <w:t>}</w:t>
      </w:r>
    </w:p>
    <w:p>
      <w:r>
        <w:t>{</w:t>
        <w:br/>
        <w:t>Index 2274:</w:t>
      </w:r>
    </w:p>
    <w:p>
      <w:r>
        <w:t>Question : "Mary had some Chocolate. Bruce gave him 1 more. Now Mary has 18 Chocolate. How many Chocolate did Mary have at first?"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2275:</w:t>
      </w:r>
    </w:p>
    <w:p>
      <w:r>
        <w:t>Question : "Kristie had some blueberry. Dennis gave him 2 more. Now Kristie has 48 blueberry. How many blueberry did Kristie have incipiently?"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2276:</w:t>
      </w:r>
    </w:p>
    <w:p>
      <w:r>
        <w:t>Question : "Helen had some lemon. Lonny gave him 1 more. Now Helen has 34 lemon. How many lemon did Helen have to begin with?"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2277:</w:t>
      </w:r>
    </w:p>
    <w:p>
      <w:r>
        <w:t>Question : "Freda had some coconut. Gregory gave him 5 more. Now Freda has 15 coconut. How many coconut did Freda have primitively?"</w:t>
      </w:r>
    </w:p>
    <w:p>
      <w:r>
        <w:t>Equation : " X = 15 - 5"</w:t>
      </w:r>
    </w:p>
    <w:p>
      <w:r>
        <w:t xml:space="preserve">Answer : "10" </w:t>
        <w:br/>
        <w:t>}</w:t>
      </w:r>
    </w:p>
    <w:p>
      <w:r>
        <w:t>{</w:t>
        <w:br/>
        <w:t>Index 2278:</w:t>
      </w:r>
    </w:p>
    <w:p>
      <w:r>
        <w:t>Question : "Doreen had some apricot. John gave him 1 more. Now Doreen has 21 apricot. How many apricot did Doreen have earlier?"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2279:</w:t>
      </w:r>
    </w:p>
    <w:p>
      <w:r>
        <w:t>Question : "Cleo had some Flower. Robert gave him 9 more. Now Cleo has 17 Flower. How many Flower did Cleo have in the first?"</w:t>
      </w:r>
    </w:p>
    <w:p>
      <w:r>
        <w:t>Equation : " X = 17 - 9"</w:t>
      </w:r>
    </w:p>
    <w:p>
      <w:r>
        <w:t xml:space="preserve">Answer : "8" </w:t>
        <w:br/>
        <w:t>}</w:t>
      </w:r>
    </w:p>
    <w:p>
      <w:r>
        <w:t>{</w:t>
        <w:br/>
        <w:t>Index 2280:</w:t>
      </w:r>
    </w:p>
    <w:p>
      <w:r>
        <w:t>Question : "Leo had some pineapple. Patricia gave him 5 more. Now Leo has 25 pineapple. How many pineapple did Leo have to begin with?"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2281:</w:t>
      </w:r>
    </w:p>
    <w:p>
      <w:r>
        <w:t>Question : "Nancy had some fig. Michael gave him 2 more. Now Nancy has 38 fig. How many fig did Nancy have incipiently?"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2282:</w:t>
      </w:r>
    </w:p>
    <w:p>
      <w:r>
        <w:t>Question : "Helen had some blackcurrant. Linda gave him 9 more. Now Helen has 25 blackcurrant. How many blackcurrant did Helen have earlier?"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2283:</w:t>
      </w:r>
    </w:p>
    <w:p>
      <w:r>
        <w:t>Question : "Margie had some Watch. Jennifer gave him 6 more. Now Margie has 33 Watch. How many Watch did Margie have earlier?"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2284:</w:t>
      </w:r>
    </w:p>
    <w:p>
      <w:r>
        <w:t>Question : "Jeffrey had some watermelon. Jerry gave him 8 more. Now Jeffrey has 13 watermelon. How many watermelon did Jeffrey have initially?"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2285:</w:t>
      </w:r>
    </w:p>
    <w:p>
      <w:r>
        <w:t>Question : "Alyson had some Chocolate. Janette gave him 7 more. Now Alyson has 36 Chocolate. How many Chocolate did Alyson have originally?"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2286:</w:t>
      </w:r>
    </w:p>
    <w:p>
      <w:r>
        <w:t>Question : "Holly had some Banana. Barbara gave him 7 more. Now Holly has 28 Banana. How many Banana did Holly have primitively?"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2287:</w:t>
      </w:r>
    </w:p>
    <w:p>
      <w:r>
        <w:t>Question : "John had some raspberry. Carol gave him 5 more. Now John has 14 raspberry. How many raspberry did John have incipiently?"</w:t>
      </w:r>
    </w:p>
    <w:p>
      <w:r>
        <w:t>Equation : " X = 14 - 5"</w:t>
      </w:r>
    </w:p>
    <w:p>
      <w:r>
        <w:t xml:space="preserve">Answer : "9" </w:t>
        <w:br/>
        <w:t>}</w:t>
      </w:r>
    </w:p>
    <w:p>
      <w:r>
        <w:t>{</w:t>
        <w:br/>
        <w:t>Index 2288:</w:t>
      </w:r>
    </w:p>
    <w:p>
      <w:r>
        <w:t>Question : "Agnes had some Press. Rosa gave him 3 more. Now Agnes has 40 Press. How many Press did Agnes have incipiently?"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2289:</w:t>
      </w:r>
    </w:p>
    <w:p>
      <w:r>
        <w:t>Question : "Zoila had some blackcurrant. Robyn gave him 7 more. Now Zoila has 34 blackcurrant. How many blackcurrant did Zoila have primitively?"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2290:</w:t>
      </w:r>
    </w:p>
    <w:p>
      <w:r>
        <w:t>Question : "Diane had some quince. Sharon gave him 8 more. Now Diane has 17 quince. How many quince did Diane have originally?"</w:t>
      </w:r>
    </w:p>
    <w:p>
      <w:r>
        <w:t>Equation : " X = 17 - 8"</w:t>
      </w:r>
    </w:p>
    <w:p>
      <w:r>
        <w:t xml:space="preserve">Answer : "9" </w:t>
        <w:br/>
        <w:t>}</w:t>
      </w:r>
    </w:p>
    <w:p>
      <w:r>
        <w:t>{</w:t>
        <w:br/>
        <w:t>Index 2291:</w:t>
      </w:r>
    </w:p>
    <w:p>
      <w:r>
        <w:t>Question : "Nathaniel had some cherry. Victor gave him 9 more. Now Nathaniel has 38 cherry. How many cherry did Nathaniel have earlier?"</w:t>
      </w:r>
    </w:p>
    <w:p>
      <w:r>
        <w:t>Equation : " X = 38 - 9"</w:t>
      </w:r>
    </w:p>
    <w:p>
      <w:r>
        <w:t xml:space="preserve">Answer : "29" </w:t>
        <w:br/>
        <w:t>}</w:t>
      </w:r>
    </w:p>
    <w:p>
      <w:r>
        <w:t>{</w:t>
        <w:br/>
        <w:t>Index 2292:</w:t>
      </w:r>
    </w:p>
    <w:p>
      <w:r>
        <w:t>Question : "Cynthia had some cherry. Katharine gave him 7 more. Now Cynthia has 40 cherry. How many cherry did Cynthia have in the first?"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2293:</w:t>
      </w:r>
    </w:p>
    <w:p>
      <w:r>
        <w:t>Question : "Marshall had some pineapple. Charlotte gave him 4 more. Now Marshall has 30 pineapple. How many pineapple did Marshall have to begin with?"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2294:</w:t>
      </w:r>
    </w:p>
    <w:p>
      <w:r>
        <w:t>Question : "Henry had some coconut. Vincent gave him 6 more. Now Henry has 31 coconut. How many coconut did Henry have originally?"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2295:</w:t>
      </w:r>
    </w:p>
    <w:p>
      <w:r>
        <w:t>Question : "Francis had some Press. Kimberley gave him 6 more. Now Francis has 16 Press. How many Press did Francis have incipiently?"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2296:</w:t>
      </w:r>
    </w:p>
    <w:p>
      <w:r>
        <w:t>Question : "Amanda had some papaya. John gave him 8 more. Now Amanda has 18 papaya. How many papaya did Amanda have originally?"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2297:</w:t>
      </w:r>
    </w:p>
    <w:p>
      <w:r>
        <w:t>Question : "Tonya had some kiwi(fruit). Kenneth gave him 1 more. Now Tonya has 19 kiwi(fruit). How many kiwi(fruit) did Tonya have in the beginning?"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2298:</w:t>
      </w:r>
    </w:p>
    <w:p>
      <w:r>
        <w:t>Question : "Barbara had some fig. Emilio gave him 2 more. Now Barbara has 44 fig. How many fig did Barbara have to begin with?"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2299:</w:t>
      </w:r>
    </w:p>
    <w:p>
      <w:r>
        <w:t>Question : "Alberta had some plum. Samuel gave him 8 more. Now Alberta has 24 plum. How many plum did Alberta have originally?"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2300:</w:t>
      </w:r>
    </w:p>
    <w:p>
      <w:r>
        <w:t>Question : "Jessica had some avocado. Janice gave him 9 more. Now Jessica has 18 avocado. How many avocado did Jessica have in the first?"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2301:</w:t>
      </w:r>
    </w:p>
    <w:p>
      <w:r>
        <w:t>Question : "Alan had some apple. Kathy gave him 6 more. Now Alan has 47 apple. How many apple did Alan have primitively?"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2302:</w:t>
      </w:r>
    </w:p>
    <w:p>
      <w:r>
        <w:t>Question : "Mildred had some quince. Guadalupe gave him 8 more. Now Mildred has 27 quince. How many quince did Mildred have incipiently?"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2303:</w:t>
      </w:r>
    </w:p>
    <w:p>
      <w:r>
        <w:t>Question : "Eugene had some blackcurrant. Dorothy gave him 8 more. Now Eugene has 26 blackcurrant. How many blackcurrant did Eugene have primitively?"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2304:</w:t>
      </w:r>
    </w:p>
    <w:p>
      <w:r>
        <w:t>Question : "Joseph had some Bread. Steven gave him 8 more. Now Joseph has 11 Bread. How many Bread did Joseph have incipiently?"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2305:</w:t>
      </w:r>
    </w:p>
    <w:p>
      <w:r>
        <w:t>Question : "Julie had some orange. Latonya gave him 3 more. Now Julie has 12 orange. How many orange did Julie have in the beginning?"</w:t>
      </w:r>
    </w:p>
    <w:p>
      <w:r>
        <w:t>Equation : " X = 12 - 3"</w:t>
      </w:r>
    </w:p>
    <w:p>
      <w:r>
        <w:t xml:space="preserve">Answer : "9" </w:t>
        <w:br/>
        <w:t>}</w:t>
      </w:r>
    </w:p>
    <w:p>
      <w:r>
        <w:t>{</w:t>
        <w:br/>
        <w:t>Index 2306:</w:t>
      </w:r>
    </w:p>
    <w:p>
      <w:r>
        <w:t>Question : "Ruby had some Chocolate. Clarence gave him 1 more. Now Ruby has 38 Chocolate. How many Chocolate did Ruby have to begin with?"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2307:</w:t>
      </w:r>
    </w:p>
    <w:p>
      <w:r>
        <w:t>Question : "Megan had some kiwi(fruit). Gilbert gave him 8 more. Now Megan has 32 kiwi(fruit). How many kiwi(fruit) did Megan have originally?"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2308:</w:t>
      </w:r>
    </w:p>
    <w:p>
      <w:r>
        <w:t>Question : "Robert had some Press. Henry gave him 7 more. Now Robert has 21 Press. How many Press did Robert have primitively?"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2309:</w:t>
      </w:r>
    </w:p>
    <w:p>
      <w:r>
        <w:t>Question : "Fred had some blackcurrant. James gave him 8 more. Now Fred has 43 blackcurrant. How many blackcurrant did Fred have earlier?"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2310:</w:t>
      </w:r>
    </w:p>
    <w:p>
      <w:r>
        <w:t>Question : "Ada had some coconut. Barry gave him 3 more. Now Ada has 14 coconut. How many coconut did Ada have originally?"</w:t>
      </w:r>
    </w:p>
    <w:p>
      <w:r>
        <w:t>Equation : " X = 14 - 3"</w:t>
      </w:r>
    </w:p>
    <w:p>
      <w:r>
        <w:t xml:space="preserve">Answer : "11" </w:t>
        <w:br/>
        <w:t>}</w:t>
      </w:r>
    </w:p>
    <w:p>
      <w:r>
        <w:t>{</w:t>
        <w:br/>
        <w:t>Index 2311:</w:t>
      </w:r>
    </w:p>
    <w:p>
      <w:r>
        <w:t>Question : "Wayne had some Flower. Rose gave him 7 more. Now Wayne has 22 Flower. How many Flower did Wayne have earlier?"</w:t>
      </w:r>
    </w:p>
    <w:p>
      <w:r>
        <w:t>Equation : " X = 22 - 7"</w:t>
      </w:r>
    </w:p>
    <w:p>
      <w:r>
        <w:t xml:space="preserve">Answer : "15" </w:t>
        <w:br/>
        <w:t>}</w:t>
      </w:r>
    </w:p>
    <w:p>
      <w:r>
        <w:t>{</w:t>
        <w:br/>
        <w:t>Index 2312:</w:t>
      </w:r>
    </w:p>
    <w:p>
      <w:r>
        <w:t>Question : "Barbara had some apricot. Barbara gave him 7 more. Now Barbara has 29 apricot. How many apricot did Barbara have at first?"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2313:</w:t>
      </w:r>
    </w:p>
    <w:p>
      <w:r>
        <w:t>Question : "Leslie had some Press. William gave him 1 more. Now Leslie has 42 Press. How many Press did Leslie have earlier?"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2314:</w:t>
      </w:r>
    </w:p>
    <w:p>
      <w:r>
        <w:t>Question : "Timothy had some Watch. Doris gave him 9 more. Now Timothy has 34 Watch. How many Watch did Timothy have primitively?"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2315:</w:t>
      </w:r>
    </w:p>
    <w:p>
      <w:r>
        <w:t>Question : "Tiffiny had some blackcurrant. Eric gave him 5 more. Now Tiffiny has 18 blackcurrant. How many blackcurrant did Tiffiny have to begin with?"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2316:</w:t>
      </w:r>
    </w:p>
    <w:p>
      <w:r>
        <w:t>Question : "Pat had some Beg. Dennis gave him 7 more. Now Pat has 49 Beg. How many Beg did Pat have originally?"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2317:</w:t>
      </w:r>
    </w:p>
    <w:p>
      <w:r>
        <w:t>Question : "Peter had some toy. Joseph gave him 5 more. Now Peter has 48 toy. How many toy did Peter have incipiently?"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2318:</w:t>
      </w:r>
    </w:p>
    <w:p>
      <w:r>
        <w:t>Question : "Joyce had some blackberry. James gave him 6 more. Now Joyce has 24 blackberry. How many blackberry did Joyce have in the first?"</w:t>
      </w:r>
    </w:p>
    <w:p>
      <w:r>
        <w:t>Equation : " X = 24 - 6"</w:t>
      </w:r>
    </w:p>
    <w:p>
      <w:r>
        <w:t xml:space="preserve">Answer : "18" </w:t>
        <w:br/>
        <w:t>}</w:t>
      </w:r>
    </w:p>
    <w:p>
      <w:r>
        <w:t>{</w:t>
        <w:br/>
        <w:t>Index 2319:</w:t>
      </w:r>
    </w:p>
    <w:p>
      <w:r>
        <w:t>Question : "Rosemary had some Watch. Gail gave him 1 more. Now Rosemary has 30 Watch. How many Watch did Rosemary have initially?"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2320:</w:t>
      </w:r>
    </w:p>
    <w:p>
      <w:r>
        <w:t>Question : "Henrietta had some Biscuit. Tressie gave him 7 more. Now Henrietta has 20 Biscuit. How many Biscuit did Henrietta have originally?"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2321:</w:t>
      </w:r>
    </w:p>
    <w:p>
      <w:r>
        <w:t>Question : "Thomas had some Press. Erica gave him 6 more. Now Thomas has 34 Press. How many Press did Thomas have at first?"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2322:</w:t>
      </w:r>
    </w:p>
    <w:p>
      <w:r>
        <w:t>Question : "Evan had some fig. Shondra gave him 9 more. Now Evan has 33 fig. How many fig did Evan have initially?"</w:t>
      </w:r>
    </w:p>
    <w:p>
      <w:r>
        <w:t>Equation : " X = 33 - 9"</w:t>
      </w:r>
    </w:p>
    <w:p>
      <w:r>
        <w:t xml:space="preserve">Answer : "24" </w:t>
        <w:br/>
        <w:t>}</w:t>
      </w:r>
    </w:p>
    <w:p>
      <w:r>
        <w:t>{</w:t>
        <w:br/>
        <w:t>Index 2323:</w:t>
      </w:r>
    </w:p>
    <w:p>
      <w:r>
        <w:t>Question : "Timothy had some Book. Andrea gave him 3 more. Now Timothy has 12 Book. How many Book did Timothy have in the first?"</w:t>
      </w:r>
    </w:p>
    <w:p>
      <w:r>
        <w:t>Equation : " X = 12 - 3"</w:t>
      </w:r>
    </w:p>
    <w:p>
      <w:r>
        <w:t xml:space="preserve">Answer : "9" </w:t>
        <w:br/>
        <w:t>}</w:t>
      </w:r>
    </w:p>
    <w:p>
      <w:r>
        <w:t>{</w:t>
        <w:br/>
        <w:t>Index 2324:</w:t>
      </w:r>
    </w:p>
    <w:p>
      <w:r>
        <w:t>Question : "Brian had some pineapple. Amanda gave him 8 more. Now Brian has 39 pineapple. How many pineapple did Brian have in the beginning?"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2325:</w:t>
      </w:r>
    </w:p>
    <w:p>
      <w:r>
        <w:t>Question : "Richard had some Press. Mary gave him 2 more. Now Richard has 16 Press. How many Press did Richard have incipiently?"</w:t>
      </w:r>
    </w:p>
    <w:p>
      <w:r>
        <w:t>Equation : " X = 16 - 2"</w:t>
      </w:r>
    </w:p>
    <w:p>
      <w:r>
        <w:t xml:space="preserve">Answer : "14" </w:t>
        <w:br/>
        <w:t>}</w:t>
      </w:r>
    </w:p>
    <w:p>
      <w:r>
        <w:t>{</w:t>
        <w:br/>
        <w:t>Index 2326:</w:t>
      </w:r>
    </w:p>
    <w:p>
      <w:r>
        <w:t>Question : "Martin had some Flower. Pauline gave him 6 more. Now Martin has 32 Flower. How many Flower did Martin have originally?"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2327:</w:t>
      </w:r>
    </w:p>
    <w:p>
      <w:r>
        <w:t>Question : "Sylvia had some apricot. John gave him 6 more. Now Sylvia has 42 apricot. How many apricot did Sylvia have in the first?"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2328:</w:t>
      </w:r>
    </w:p>
    <w:p>
      <w:r>
        <w:t>Question : "James had some toy. Sherrie gave him 6 more. Now James has 47 toy. How many toy did James have earlier?"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2329:</w:t>
      </w:r>
    </w:p>
    <w:p>
      <w:r>
        <w:t>Question : "Casandra had some Beg. Laura gave him 5 more. Now Casandra has 43 Beg. How many Beg did Casandra have at first?"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2330:</w:t>
      </w:r>
    </w:p>
    <w:p>
      <w:r>
        <w:t>Question : "Mary had some banana. Gina gave him 4 more. Now Mary has 32 banana. How many banana did Mary have in the beginning?"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2331:</w:t>
      </w:r>
    </w:p>
    <w:p>
      <w:r>
        <w:t>Question : "Leanna had some apple. William gave him 1 more. Now Leanna has 16 apple. How many apple did Leanna have earlier?"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2332:</w:t>
      </w:r>
    </w:p>
    <w:p>
      <w:r>
        <w:t>Question : "Gilbert had some quince. Janis gave him 3 more. Now Gilbert has 27 quince. How many quince did Gilbert have at first?"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2333:</w:t>
      </w:r>
    </w:p>
    <w:p>
      <w:r>
        <w:t>Question : "Edward had some banana. Jerry gave him 1 more. Now Edward has 19 banana. How many banana did Edward have in the first?"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2334:</w:t>
      </w:r>
    </w:p>
    <w:p>
      <w:r>
        <w:t>Question : "William had some blackcurrant. Randy gave him 1 more. Now William has 25 blackcurrant. How many blackcurrant did William have to begin with?"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2335:</w:t>
      </w:r>
    </w:p>
    <w:p>
      <w:r>
        <w:t>Question : "Joel had some avocado. Peggy gave him 1 more. Now Joel has 45 avocado. How many avocado did Joel have at first?"</w:t>
      </w:r>
    </w:p>
    <w:p>
      <w:r>
        <w:t>Equation : " X = 45 - 1"</w:t>
      </w:r>
    </w:p>
    <w:p>
      <w:r>
        <w:t xml:space="preserve">Answer : "44" </w:t>
        <w:br/>
        <w:t>}</w:t>
      </w:r>
    </w:p>
    <w:p>
      <w:r>
        <w:t>{</w:t>
        <w:br/>
        <w:t>Index 2336:</w:t>
      </w:r>
    </w:p>
    <w:p>
      <w:r>
        <w:t>Question : "Monique had some Car. Jose gave him 2 more. Now Monique has 25 Car. How many Car did Monique have incipiently?"</w:t>
      </w:r>
    </w:p>
    <w:p>
      <w:r>
        <w:t>Equation : " X = 25 - 2"</w:t>
      </w:r>
    </w:p>
    <w:p>
      <w:r>
        <w:t xml:space="preserve">Answer : "23" </w:t>
        <w:br/>
        <w:t>}</w:t>
      </w:r>
    </w:p>
    <w:p>
      <w:r>
        <w:t>{</w:t>
        <w:br/>
        <w:t>Index 2337:</w:t>
      </w:r>
    </w:p>
    <w:p>
      <w:r>
        <w:t>Question : "Jamie had some Pen. Donald gave him 7 more. Now Jamie has 30 Pen. How many Pen did Jamie have in the beginning?"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2338:</w:t>
      </w:r>
    </w:p>
    <w:p>
      <w:r>
        <w:t>Question : "Edelmira had some avocado. Terry gave him 1 more. Now Edelmira has 16 avocado. How many avocado did Edelmira have originally?"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2339:</w:t>
      </w:r>
    </w:p>
    <w:p>
      <w:r>
        <w:t>Question : "Christopher had some pear. Julia gave him 8 more. Now Christopher has 50 pear. How many pear did Christopher have earlier?"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2340:</w:t>
      </w:r>
    </w:p>
    <w:p>
      <w:r>
        <w:t>Question : "Jeannette had some avocado. Debra gave him 2 more. Now Jeannette has 16 avocado. How many avocado did Jeannette have earlier?"</w:t>
      </w:r>
    </w:p>
    <w:p>
      <w:r>
        <w:t>Equation : " X = 16 - 2"</w:t>
      </w:r>
    </w:p>
    <w:p>
      <w:r>
        <w:t xml:space="preserve">Answer : "14" </w:t>
        <w:br/>
        <w:t>}</w:t>
      </w:r>
    </w:p>
    <w:p>
      <w:r>
        <w:t>{</w:t>
        <w:br/>
        <w:t>Index 2341:</w:t>
      </w:r>
    </w:p>
    <w:p>
      <w:r>
        <w:t>Question : "Kenneth had some lime. Pauline gave him 9 more. Now Kenneth has 22 lime. How many lime did Kenneth have to begin with?"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2342:</w:t>
      </w:r>
    </w:p>
    <w:p>
      <w:r>
        <w:t>Question : "April had some lychee. Eugenio gave him 6 more. Now April has 50 lychee. How many lychee did April have earlier?"</w:t>
      </w:r>
    </w:p>
    <w:p>
      <w:r>
        <w:t>Equation : " X = 50 - 6"</w:t>
      </w:r>
    </w:p>
    <w:p>
      <w:r>
        <w:t xml:space="preserve">Answer : "44" </w:t>
        <w:br/>
        <w:t>}</w:t>
      </w:r>
    </w:p>
    <w:p>
      <w:r>
        <w:t>{</w:t>
        <w:br/>
        <w:t>Index 2343:</w:t>
      </w:r>
    </w:p>
    <w:p>
      <w:r>
        <w:t>Question : "Danielle had some Banana. Suzette gave him 6 more. Now Danielle has 39 Banana. How many Banana did Danielle have in the first?"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2344:</w:t>
      </w:r>
    </w:p>
    <w:p>
      <w:r>
        <w:t>Question : "Jim had some cherry. Sarah gave him 7 more. Now Jim has 13 cherry. How many cherry did Jim have to begin with?"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2345:</w:t>
      </w:r>
    </w:p>
    <w:p>
      <w:r>
        <w:t>Question : "Lynda had some lime. Ron gave him 4 more. Now Lynda has 48 lime. How many lime did Lynda have earlier?"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2346:</w:t>
      </w:r>
    </w:p>
    <w:p>
      <w:r>
        <w:t>Question : "David had some lychee. Sandra gave him 1 more. Now David has 28 lychee. How many lychee did David have earlier?"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2347:</w:t>
      </w:r>
    </w:p>
    <w:p>
      <w:r>
        <w:t>Question : "Gloria had some apple. Steve gave him 5 more. Now Gloria has 23 apple. How many apple did Gloria have initially?"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2348:</w:t>
      </w:r>
    </w:p>
    <w:p>
      <w:r>
        <w:t>Question : "Sharon had some apricot. Gary gave him 7 more. Now Sharon has 44 apricot. How many apricot did Sharon have initially?"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2349:</w:t>
      </w:r>
    </w:p>
    <w:p>
      <w:r>
        <w:t>Question : "Timothy had some apple. Catherine gave him 8 more. Now Timothy has 26 apple. How many apple did Timothy have earlier?"</w:t>
      </w:r>
    </w:p>
    <w:p>
      <w:r>
        <w:t>Equation : " X = 26 - 8"</w:t>
      </w:r>
    </w:p>
    <w:p>
      <w:r>
        <w:t xml:space="preserve">Answer : "18" </w:t>
        <w:br/>
        <w:t>}</w:t>
      </w:r>
    </w:p>
    <w:p>
      <w:r>
        <w:t>{</w:t>
        <w:br/>
        <w:t>Index 2350:</w:t>
      </w:r>
    </w:p>
    <w:p>
      <w:r>
        <w:t>Question : "Thomas had some Pen. Gary gave him 4 more. Now Thomas has 19 Pen. How many Pen did Thomas have primitively?"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2351:</w:t>
      </w:r>
    </w:p>
    <w:p>
      <w:r>
        <w:t>Question : "Harvey had some Flower. Ellis gave him 4 more. Now Harvey has 15 Flower. How many Flower did Harvey have incipiently?"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2352:</w:t>
      </w:r>
    </w:p>
    <w:p>
      <w:r>
        <w:t>Question : "Dorian had some pineapple. John gave him 2 more. Now Dorian has 49 pineapple. How many pineapple did Dorian have in the first?"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2353:</w:t>
      </w:r>
    </w:p>
    <w:p>
      <w:r>
        <w:t>Question : "Janice had some cherry. Bret gave him 9 more. Now Janice has 21 cherry. How many cherry did Janice have primitively?"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2354:</w:t>
      </w:r>
    </w:p>
    <w:p>
      <w:r>
        <w:t>Question : "Diane had some toy. Al gave him 7 more. Now Diane has 19 toy. How many toy did Diane have earlier?"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2355:</w:t>
      </w:r>
    </w:p>
    <w:p>
      <w:r>
        <w:t>Question : "Masako had some Box. Andre gave him 4 more. Now Masako has 48 Box. How many Box did Masako have initially?"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2356:</w:t>
      </w:r>
    </w:p>
    <w:p>
      <w:r>
        <w:t>Question : "Cassandra had some pear. Raul gave him 7 more. Now Cassandra has 43 pear. How many pear did Cassandra have at first?"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2357:</w:t>
      </w:r>
    </w:p>
    <w:p>
      <w:r>
        <w:t>Question : "Thomas had some apple. Norma gave him 4 more. Now Thomas has 19 apple. How many apple did Thomas have originally?"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2358:</w:t>
      </w:r>
    </w:p>
    <w:p>
      <w:r>
        <w:t>Question : "Anthony had some nectarine. Cristina gave him 8 more. Now Anthony has 21 nectarine. How many nectarine did Anthony have at first?"</w:t>
      </w:r>
    </w:p>
    <w:p>
      <w:r>
        <w:t>Equation : " X = 21 - 8"</w:t>
      </w:r>
    </w:p>
    <w:p>
      <w:r>
        <w:t xml:space="preserve">Answer : "13" </w:t>
        <w:br/>
        <w:t>}</w:t>
      </w:r>
    </w:p>
    <w:p>
      <w:r>
        <w:t>{</w:t>
        <w:br/>
        <w:t>Index 2359:</w:t>
      </w:r>
    </w:p>
    <w:p>
      <w:r>
        <w:t>Question : "Gary had some Bread. Darrell gave him 4 more. Now Gary has 35 Bread. How many Bread did Gary have incipiently?"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2360:</w:t>
      </w:r>
    </w:p>
    <w:p>
      <w:r>
        <w:t>Question : "Wendy had some Doll. Theresa gave him 6 more. Now Wendy has 11 Doll. How many Doll did Wendy have primitively?"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2361:</w:t>
      </w:r>
    </w:p>
    <w:p>
      <w:r>
        <w:t>Question : "Amy had some fig. Helen gave him 4 more. Now Amy has 47 fig. How many fig did Amy have incipiently?"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2362:</w:t>
      </w:r>
    </w:p>
    <w:p>
      <w:r>
        <w:t>Question : "Maurice had some fig. Zoe gave him 4 more. Now Maurice has 19 fig. How many fig did Maurice have earlier?"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2363:</w:t>
      </w:r>
    </w:p>
    <w:p>
      <w:r>
        <w:t>Question : "Pamela had some quince. Alan gave him 4 more. Now Pamela has 16 quince. How many quince did Pamela have initially?"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2364:</w:t>
      </w:r>
    </w:p>
    <w:p>
      <w:r>
        <w:t>Question : "Patti had some apricot. Tina gave him 2 more. Now Patti has 46 apricot. How many apricot did Patti have to begin with?"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2365:</w:t>
      </w:r>
    </w:p>
    <w:p>
      <w:r>
        <w:t>Question : "Tonya had some fig. Colleen gave him 8 more. Now Tonya has 40 fig. How many fig did Tonya have at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2366:</w:t>
      </w:r>
    </w:p>
    <w:p>
      <w:r>
        <w:t>Question : "Matthew had some Doll. Sean gave him 2 more. Now Matthew has 11 Doll. How many Doll did Matthew have in the first?"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2367:</w:t>
      </w:r>
    </w:p>
    <w:p>
      <w:r>
        <w:t>Question : "Marilyn had some kiwi(fruit). Christopher gave him 7 more. Now Marilyn has 20 kiwi(fruit). How many kiwi(fruit) did Marilyn have to begin with?"</w:t>
      </w:r>
    </w:p>
    <w:p>
      <w:r>
        <w:t>Equation : " X = 20 - 7"</w:t>
      </w:r>
    </w:p>
    <w:p>
      <w:r>
        <w:t xml:space="preserve">Answer : "13" </w:t>
        <w:br/>
        <w:t>}</w:t>
      </w:r>
    </w:p>
    <w:p>
      <w:r>
        <w:t>{</w:t>
        <w:br/>
        <w:t>Index 2368:</w:t>
      </w:r>
    </w:p>
    <w:p>
      <w:r>
        <w:t>Question : "Nancy had some lychee. Margaret gave him 4 more. Now Nancy has 16 lychee. How many lychee did Nancy have in the beginning?"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2369:</w:t>
      </w:r>
    </w:p>
    <w:p>
      <w:r>
        <w:t>Question : "Charles had some plum. Travis gave him 4 more. Now Charles has 39 plum. How many plum did Charles have at first?"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2370:</w:t>
      </w:r>
    </w:p>
    <w:p>
      <w:r>
        <w:t>Question : "Charles had some banana. Matthew gave him 1 more. Now Charles has 25 banana. How many banana did Charles have initially?"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2371:</w:t>
      </w:r>
    </w:p>
    <w:p>
      <w:r>
        <w:t>Question : "Mark had some mango. Brenda gave him 9 more. Now Mark has 46 mango. How many mango did Mark have earlier?"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2372:</w:t>
      </w:r>
    </w:p>
    <w:p>
      <w:r>
        <w:t>Question : "Lawrence had some nectarine. Catherine gave him 9 more. Now Lawrence has 47 nectarine. How many nectarine did Lawrence have originally?"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2373:</w:t>
      </w:r>
    </w:p>
    <w:p>
      <w:r>
        <w:t>Question : "Bonnie had some Bread. Joel gave him 9 more. Now Bonnie has 42 Bread. How many Bread did Bonnie have in the beginning?"</w:t>
      </w:r>
    </w:p>
    <w:p>
      <w:r>
        <w:t>Equation : " X = 42 - 9"</w:t>
      </w:r>
    </w:p>
    <w:p>
      <w:r>
        <w:t xml:space="preserve">Answer : "33" </w:t>
        <w:br/>
        <w:t>}</w:t>
      </w:r>
    </w:p>
    <w:p>
      <w:r>
        <w:t>{</w:t>
        <w:br/>
        <w:t>Index 2374:</w:t>
      </w:r>
    </w:p>
    <w:p>
      <w:r>
        <w:t>Question : "Shawn had some kiwi(fruit). Richard gave him 1 more. Now Shawn has 39 kiwi(fruit). How many kiwi(fruit) did Shawn have initially?"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2375:</w:t>
      </w:r>
    </w:p>
    <w:p>
      <w:r>
        <w:t>Question : "Donna had some Mango. Dennis gave him 1 more. Now Donna has 14 Mango. How many Mango did Donna have originally?"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2376:</w:t>
      </w:r>
    </w:p>
    <w:p>
      <w:r>
        <w:t>Question : "Kevin had some blackcurrant. Bobby gave him 9 more. Now Kevin has 19 blackcurrant. How many blackcurrant did Kevin have earlier?"</w:t>
      </w:r>
    </w:p>
    <w:p>
      <w:r>
        <w:t>Equation : " X = 19 - 9"</w:t>
      </w:r>
    </w:p>
    <w:p>
      <w:r>
        <w:t xml:space="preserve">Answer : "10" </w:t>
        <w:br/>
        <w:t>}</w:t>
      </w:r>
    </w:p>
    <w:p>
      <w:r>
        <w:t>{</w:t>
        <w:br/>
        <w:t>Index 2377:</w:t>
      </w:r>
    </w:p>
    <w:p>
      <w:r>
        <w:t>Question : "Lyle had some orange. Mike gave him 4 more. Now Lyle has 25 orange. How many orange did Lyle have earlier?"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2378:</w:t>
      </w:r>
    </w:p>
    <w:p>
      <w:r>
        <w:t>Question : "Francisco had some pineapple. Rebecca gave him 5 more. Now Francisco has 36 pineapple. How many pineapple did Francisco have in the beginning?"</w:t>
      </w:r>
    </w:p>
    <w:p>
      <w:r>
        <w:t>Equation : " X = 36 - 5"</w:t>
      </w:r>
    </w:p>
    <w:p>
      <w:r>
        <w:t xml:space="preserve">Answer : "31" </w:t>
        <w:br/>
        <w:t>}</w:t>
      </w:r>
    </w:p>
    <w:p>
      <w:r>
        <w:t>{</w:t>
        <w:br/>
        <w:t>Index 2379:</w:t>
      </w:r>
    </w:p>
    <w:p>
      <w:r>
        <w:t>Question : "Ronald had some quince. Luis gave him 4 more. Now Ronald has 41 quince. How many quince did Ronald have in the first?"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2380:</w:t>
      </w:r>
    </w:p>
    <w:p>
      <w:r>
        <w:t>Question : "John had some pineapple. Sydney gave him 8 more. Now John has 43 pineapple. How many pineapple did John have earlier?"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2381:</w:t>
      </w:r>
    </w:p>
    <w:p>
      <w:r>
        <w:t>Question : "Joyce had some Flower. Lisa gave him 5 more. Now Joyce has 50 Flower. How many Flower did Joyce have primitively?"</w:t>
      </w:r>
    </w:p>
    <w:p>
      <w:r>
        <w:t>Equation : " X = 50 - 5"</w:t>
      </w:r>
    </w:p>
    <w:p>
      <w:r>
        <w:t xml:space="preserve">Answer : "45" </w:t>
        <w:br/>
        <w:t>}</w:t>
      </w:r>
    </w:p>
    <w:p>
      <w:r>
        <w:t>{</w:t>
        <w:br/>
        <w:t>Index 2382:</w:t>
      </w:r>
    </w:p>
    <w:p>
      <w:r>
        <w:t>Question : "Dewayne had some pineapple. Albert gave him 2 more. Now Dewayne has 36 pineapple. How many pineapple did Dewayne have to begin with?"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2383:</w:t>
      </w:r>
    </w:p>
    <w:p>
      <w:r>
        <w:t>Question : "Mary had some Biscuit. Kathleen gave him 9 more. Now Mary has 35 Biscuit. How many Biscuit did Mary have initially?"</w:t>
      </w:r>
    </w:p>
    <w:p>
      <w:r>
        <w:t>Equation : " X = 35 - 9"</w:t>
      </w:r>
    </w:p>
    <w:p>
      <w:r>
        <w:t xml:space="preserve">Answer : "26" </w:t>
        <w:br/>
        <w:t>}</w:t>
      </w:r>
    </w:p>
    <w:p>
      <w:r>
        <w:t>{</w:t>
        <w:br/>
        <w:t>Index 2384:</w:t>
      </w:r>
    </w:p>
    <w:p>
      <w:r>
        <w:t>Question : "Tesha had some Watch. Betty gave him 4 more. Now Tesha has 19 Watch. How many Watch did Tesha have initially?"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2385:</w:t>
      </w:r>
    </w:p>
    <w:p>
      <w:r>
        <w:t>Question : "Jason had some kiwi(fruit). Eric gave him 1 more. Now Jason has 21 kiwi(fruit). How many kiwi(fruit) did Jason have initially?"</w:t>
      </w:r>
    </w:p>
    <w:p>
      <w:r>
        <w:t>Equation : " X = 21 - 1"</w:t>
      </w:r>
    </w:p>
    <w:p>
      <w:r>
        <w:t xml:space="preserve">Answer : "20" </w:t>
        <w:br/>
        <w:t>}</w:t>
      </w:r>
    </w:p>
    <w:p>
      <w:r>
        <w:t>{</w:t>
        <w:br/>
        <w:t>Index 2386:</w:t>
      </w:r>
    </w:p>
    <w:p>
      <w:r>
        <w:t>Question : "Robin had some Car. Magaly gave him 2 more. Now Robin has 42 Car. How many Car did Robin have earlier?"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2387:</w:t>
      </w:r>
    </w:p>
    <w:p>
      <w:r>
        <w:t>Question : "Anthony had some apple. Lloyd gave him 1 more. Now Anthony has 10 apple. How many apple did Anthony have earlier?"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2388:</w:t>
      </w:r>
    </w:p>
    <w:p>
      <w:r>
        <w:t>Question : "Ruby had some Biscuit. Monte gave him 4 more. Now Ruby has 34 Biscuit. How many Biscuit did Ruby have in the beginning?"</w:t>
      </w:r>
    </w:p>
    <w:p>
      <w:r>
        <w:t>Equation : " X = 34 - 4"</w:t>
      </w:r>
    </w:p>
    <w:p>
      <w:r>
        <w:t xml:space="preserve">Answer : "30" </w:t>
        <w:br/>
        <w:t>}</w:t>
      </w:r>
    </w:p>
    <w:p>
      <w:r>
        <w:t>{</w:t>
        <w:br/>
        <w:t>Index 2389:</w:t>
      </w:r>
    </w:p>
    <w:p>
      <w:r>
        <w:t>Question : "Manuel had some banana. Martin gave him 7 more. Now Manuel has 34 banana. How many banana did Manuel have initially?"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2390:</w:t>
      </w:r>
    </w:p>
    <w:p>
      <w:r>
        <w:t>Question : "Ellsworth had some Box. Richard gave him 6 more. Now Ellsworth has 23 Box. How many Box did Ellsworth have originally?"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2391:</w:t>
      </w:r>
    </w:p>
    <w:p>
      <w:r>
        <w:t>Question : "Jayne had some coconut. Mattie gave him 1 more. Now Jayne has 43 coconut. How many coconut did Jayne have originally?"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2392:</w:t>
      </w:r>
    </w:p>
    <w:p>
      <w:r>
        <w:t>Question : "Alissa had some Biscuit. Leigh gave him 3 more. Now Alissa has 15 Biscuit. How many Biscuit did Alissa have at first?"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2393:</w:t>
      </w:r>
    </w:p>
    <w:p>
      <w:r>
        <w:t>Question : "Donna had some papaya. Carolyn gave him 1 more. Now Donna has 26 papaya. How many papaya did Donna have in the beginning?"</w:t>
      </w:r>
    </w:p>
    <w:p>
      <w:r>
        <w:t>Equation : " X = 26 - 1"</w:t>
      </w:r>
    </w:p>
    <w:p>
      <w:r>
        <w:t xml:space="preserve">Answer : "25" </w:t>
        <w:br/>
        <w:t>}</w:t>
      </w:r>
    </w:p>
    <w:p>
      <w:r>
        <w:t>{</w:t>
        <w:br/>
        <w:t>Index 2394:</w:t>
      </w:r>
    </w:p>
    <w:p>
      <w:r>
        <w:t>Question : "Ricky had some watermelon. Jenna gave him 6 more. Now Ricky has 25 watermelon. How many watermelon did Ricky have to begin with?"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2395:</w:t>
      </w:r>
    </w:p>
    <w:p>
      <w:r>
        <w:t>Question : "Dave had some watermelon. Tiffany gave him 5 more. Now Dave has 29 watermelon. How many watermelon did Dave have incipiently?"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2396:</w:t>
      </w:r>
    </w:p>
    <w:p>
      <w:r>
        <w:t>Question : "Archie had some mango. Melissa gave him 2 more. Now Archie has 20 mango. How many mango did Archie have at first?"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2397:</w:t>
      </w:r>
    </w:p>
    <w:p>
      <w:r>
        <w:t>Question : "John had some blueberry. Paul gave him 7 more. Now John has 31 blueberry. How many blueberry did John have incipiently?"</w:t>
      </w:r>
    </w:p>
    <w:p>
      <w:r>
        <w:t>Equation : " X = 31 - 7"</w:t>
      </w:r>
    </w:p>
    <w:p>
      <w:r>
        <w:t xml:space="preserve">Answer : "24" </w:t>
        <w:br/>
        <w:t>}</w:t>
      </w:r>
    </w:p>
    <w:p>
      <w:r>
        <w:t>{</w:t>
        <w:br/>
        <w:t>Index 2398:</w:t>
      </w:r>
    </w:p>
    <w:p>
      <w:r>
        <w:t>Question : "Joseph had some orange. Gary gave him 1 more. Now Joseph has 36 orange. How many orange did Joseph have earlier?"</w:t>
      </w:r>
    </w:p>
    <w:p>
      <w:r>
        <w:t>Equation : " X = 36 - 1"</w:t>
      </w:r>
    </w:p>
    <w:p>
      <w:r>
        <w:t xml:space="preserve">Answer : "35" </w:t>
        <w:br/>
        <w:t>}</w:t>
      </w:r>
    </w:p>
    <w:p>
      <w:r>
        <w:t>{</w:t>
        <w:br/>
        <w:t>Index 2399:</w:t>
      </w:r>
    </w:p>
    <w:p>
      <w:r>
        <w:t>Question : "Ryan had some kiwi(fruit). Karen gave him 3 more. Now Ryan has 35 kiwi(fruit). How many kiwi(fruit) did Ryan have to begin with?"</w:t>
      </w:r>
    </w:p>
    <w:p>
      <w:r>
        <w:t>Equation : " X = 35 - 3"</w:t>
      </w:r>
    </w:p>
    <w:p>
      <w:r>
        <w:t xml:space="preserve">Answer : "32" </w:t>
        <w:br/>
        <w:t>}</w:t>
      </w:r>
    </w:p>
    <w:p>
      <w:r>
        <w:t>{</w:t>
        <w:br/>
        <w:t>Index 2400:</w:t>
      </w:r>
    </w:p>
    <w:p>
      <w:r>
        <w:t>Question : "Lawrence had some Bread. Erika gave him 8 more. Now Lawrence has 45 Bread. How many Bread did Lawrence have originally?"</w:t>
      </w:r>
    </w:p>
    <w:p>
      <w:r>
        <w:t>Equation : " X = 45 - 8"</w:t>
      </w:r>
    </w:p>
    <w:p>
      <w:r>
        <w:t xml:space="preserve">Answer : "37" </w:t>
        <w:br/>
        <w:t>}</w:t>
      </w:r>
    </w:p>
    <w:p>
      <w:r>
        <w:t>{</w:t>
        <w:br/>
        <w:t>Index 2401:</w:t>
      </w:r>
    </w:p>
    <w:p>
      <w:r>
        <w:t>Question : "James had some coconut. Helen gave him 1 more. Now James has 22 coconut. How many coconut did James have at first?"</w:t>
      </w:r>
    </w:p>
    <w:p>
      <w:r>
        <w:t>Equation : " X = 22 - 1"</w:t>
      </w:r>
    </w:p>
    <w:p>
      <w:r>
        <w:t xml:space="preserve">Answer : "21" </w:t>
        <w:br/>
        <w:t>}</w:t>
      </w:r>
    </w:p>
    <w:p>
      <w:r>
        <w:t>{</w:t>
        <w:br/>
        <w:t>Index 2402:</w:t>
      </w:r>
    </w:p>
    <w:p>
      <w:r>
        <w:t>Question : "Gary had some quince. Samantha gave him 6 more. Now Gary has 24 quince. How many quince did Gary have in the beginning?"</w:t>
      </w:r>
    </w:p>
    <w:p>
      <w:r>
        <w:t>Equation : " X = 24 - 6"</w:t>
      </w:r>
    </w:p>
    <w:p>
      <w:r>
        <w:t xml:space="preserve">Answer : "18" </w:t>
        <w:br/>
        <w:t>}</w:t>
      </w:r>
    </w:p>
    <w:p>
      <w:r>
        <w:t>{</w:t>
        <w:br/>
        <w:t>Index 2403:</w:t>
      </w:r>
    </w:p>
    <w:p>
      <w:r>
        <w:t>Question : "David had some peach. Melvin gave him 4 more. Now David has 35 peach. How many peach did David have in the beginning?"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2404:</w:t>
      </w:r>
    </w:p>
    <w:p>
      <w:r>
        <w:t>Question : "Anna had some blackcurrant. Mercedes gave him 2 more. Now Anna has 21 blackcurrant. How many blackcurrant did Anna have incipiently?"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2405:</w:t>
      </w:r>
    </w:p>
    <w:p>
      <w:r>
        <w:t>Question : "Brian had some Mango. Billie gave him 6 more. Now Brian has 22 Mango. How many Mango did Brian have earlier?"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2406:</w:t>
      </w:r>
    </w:p>
    <w:p>
      <w:r>
        <w:t>Question : "Daniel had some watermelon. Santiago gave him 8 more. Now Daniel has 42 watermelon. How many watermelon did Daniel have in the beginning?"</w:t>
      </w:r>
    </w:p>
    <w:p>
      <w:r>
        <w:t>Equation : " X = 42 - 8"</w:t>
      </w:r>
    </w:p>
    <w:p>
      <w:r>
        <w:t xml:space="preserve">Answer : "34" </w:t>
        <w:br/>
        <w:t>}</w:t>
      </w:r>
    </w:p>
    <w:p>
      <w:r>
        <w:t>{</w:t>
        <w:br/>
        <w:t>Index 2407:</w:t>
      </w:r>
    </w:p>
    <w:p>
      <w:r>
        <w:t>Question : "Phyllis had some pear. Jane gave him 7 more. Now Phyllis has 14 pear. How many pear did Phyllis have incipiently?"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2408:</w:t>
      </w:r>
    </w:p>
    <w:p>
      <w:r>
        <w:t>Question : "Juan had some lychee. Eric gave him 3 more. Now Juan has 21 lychee. How many lychee did Juan have originally?"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2409:</w:t>
      </w:r>
    </w:p>
    <w:p>
      <w:r>
        <w:t>Question : "Theresa had some Beg. Christopher gave him 4 more. Now Theresa has 26 Beg. How many Beg did Theresa have in the first?"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2410:</w:t>
      </w:r>
    </w:p>
    <w:p>
      <w:r>
        <w:t>Question : "Shannon had some apple. Ryan gave him 3 more. Now Shannon has 40 apple. How many apple did Shannon have primitively?"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2411:</w:t>
      </w:r>
    </w:p>
    <w:p>
      <w:r>
        <w:t>Question : "Ronald had some watermelon. Mina gave him 2 more. Now Ronald has 48 watermelon. How many watermelon did Ronald have incipiently?"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2412:</w:t>
      </w:r>
    </w:p>
    <w:p>
      <w:r>
        <w:t>Question : "Denise had some Bread. Frank gave him 3 more. Now Denise has 15 Bread. How many Bread did Denise have to begin with?"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2413:</w:t>
      </w:r>
    </w:p>
    <w:p>
      <w:r>
        <w:t>Question : "Barry had some kiwi(fruit). Lillian gave him 6 more. Now Barry has 33 kiwi(fruit). How many kiwi(fruit) did Barry have incipiently?"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2414:</w:t>
      </w:r>
    </w:p>
    <w:p>
      <w:r>
        <w:t>Question : "Daniel had some Flower. James gave him 7 more. Now Daniel has 27 Flower. How many Flower did Daniel have originally?"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2415:</w:t>
      </w:r>
    </w:p>
    <w:p>
      <w:r>
        <w:t>Question : "Charles had some blueberry. Michael gave him 4 more. Now Charles has 40 blueberry. How many blueberry did Charles have originally?"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2416:</w:t>
      </w:r>
    </w:p>
    <w:p>
      <w:r>
        <w:t>Question : "Colin had some toy. Tina gave him 9 more. Now Colin has 35 toy. How many toy did Colin have at first?"</w:t>
      </w:r>
    </w:p>
    <w:p>
      <w:r>
        <w:t>Equation : " X = 35 - 9"</w:t>
      </w:r>
    </w:p>
    <w:p>
      <w:r>
        <w:t xml:space="preserve">Answer : "26" </w:t>
        <w:br/>
        <w:t>}</w:t>
      </w:r>
    </w:p>
    <w:p>
      <w:r>
        <w:t>{</w:t>
        <w:br/>
        <w:t>Index 2417:</w:t>
      </w:r>
    </w:p>
    <w:p>
      <w:r>
        <w:t>Question : "Jared had some kiwi(fruit). Fabiola gave him 2 more. Now Jared has 15 kiwi(fruit). How many kiwi(fruit) did Jared have originally?"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2418:</w:t>
      </w:r>
    </w:p>
    <w:p>
      <w:r>
        <w:t>Question : "John had some Box. Joseph gave him 9 more. Now John has 48 Box. How many Box did John have earlier?"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2419:</w:t>
      </w:r>
    </w:p>
    <w:p>
      <w:r>
        <w:t>Question : "Sophie had some Doll. Maxine gave him 5 more. Now Sophie has 43 Doll. How many Doll did Sophie have primitively?"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2420:</w:t>
      </w:r>
    </w:p>
    <w:p>
      <w:r>
        <w:t>Question : "Felix had some Bread. Aaron gave him 4 more. Now Felix has 20 Bread. How many Bread did Felix have to begin with?"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2421:</w:t>
      </w:r>
    </w:p>
    <w:p>
      <w:r>
        <w:t>Question : "James had some Chocolate. Alma gave him 6 more. Now James has 35 Chocolate. How many Chocolate did James have originally?"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2422:</w:t>
      </w:r>
    </w:p>
    <w:p>
      <w:r>
        <w:t>Question : "Larry had some Book. Chris gave him 7 more. Now Larry has 14 Book. How many Book did Larry have in the beginning?"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2423:</w:t>
      </w:r>
    </w:p>
    <w:p>
      <w:r>
        <w:t>Question : "Gloria had some fig. John gave him 8 more. Now Gloria has 34 fig. How many fig did Gloria have earlier?"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2424:</w:t>
      </w:r>
    </w:p>
    <w:p>
      <w:r>
        <w:t>Question : "Albert had some Flower. Angel gave him 2 more. Now Albert has 22 Flower. How many Flower did Albert have to begin with?"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2425:</w:t>
      </w:r>
    </w:p>
    <w:p>
      <w:r>
        <w:t>Question : "Melanie had some apple. Justin gave him 6 more. Now Melanie has 11 apple. How many apple did Melanie have at first?"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2426:</w:t>
      </w:r>
    </w:p>
    <w:p>
      <w:r>
        <w:t>Question : "Tom had some Car. Jack gave him 3 more. Now Tom has 10 Car. How many Car did Tom have at first?"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2427:</w:t>
      </w:r>
    </w:p>
    <w:p>
      <w:r>
        <w:t>Question : "Mary had some Biscuit. Charles gave him 5 more. Now Mary has 16 Biscuit. How many Biscuit did Mary have in the first?"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2428:</w:t>
      </w:r>
    </w:p>
    <w:p>
      <w:r>
        <w:t>Question : "Jim had some Banana. Jamie gave him 6 more. Now Jim has 14 Banana. How many Banana did Jim have in the first?"</w:t>
      </w:r>
    </w:p>
    <w:p>
      <w:r>
        <w:t>Equation : " X = 14 - 6"</w:t>
      </w:r>
    </w:p>
    <w:p>
      <w:r>
        <w:t xml:space="preserve">Answer : "8" </w:t>
        <w:br/>
        <w:t>}</w:t>
      </w:r>
    </w:p>
    <w:p>
      <w:r>
        <w:t>{</w:t>
        <w:br/>
        <w:t>Index 2429:</w:t>
      </w:r>
    </w:p>
    <w:p>
      <w:r>
        <w:t>Question : "Donald had some blackcurrant. Billy gave him 7 more. Now Donald has 42 blackcurrant. How many blackcurrant did Donald have incipiently?"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2430:</w:t>
      </w:r>
    </w:p>
    <w:p>
      <w:r>
        <w:t>Question : "William had some lemon. Mary gave him 9 more. Now William has 41 lemon. How many lemon did William have originally?"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2431:</w:t>
      </w:r>
    </w:p>
    <w:p>
      <w:r>
        <w:t>Question : "Ashley had some pineapple. Dawn gave him 5 more. Now Ashley has 43 pineapple. How many pineapple did Ashley have in the beginning?"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2432:</w:t>
      </w:r>
    </w:p>
    <w:p>
      <w:r>
        <w:t>Question : "Walter had some raspberry. Melissa gave him 3 more. Now Walter has 26 raspberry. How many raspberry did Walter have in the beginning?"</w:t>
      </w:r>
    </w:p>
    <w:p>
      <w:r>
        <w:t>Equation : " X = 26 - 3"</w:t>
      </w:r>
    </w:p>
    <w:p>
      <w:r>
        <w:t xml:space="preserve">Answer : "23" </w:t>
        <w:br/>
        <w:t>}</w:t>
      </w:r>
    </w:p>
    <w:p>
      <w:r>
        <w:t>{</w:t>
        <w:br/>
        <w:t>Index 2433:</w:t>
      </w:r>
    </w:p>
    <w:p>
      <w:r>
        <w:t>Question : "Sheila had some plum. Amber gave him 6 more. Now Sheila has 17 plum. How many plum did Sheila have in the first?"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2434:</w:t>
      </w:r>
    </w:p>
    <w:p>
      <w:r>
        <w:t>Question : "Ed had some avocado. Howard gave him 7 more. Now Ed has 43 avocado. How many avocado did Ed have at first?"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2435:</w:t>
      </w:r>
    </w:p>
    <w:p>
      <w:r>
        <w:t>Question : "Fidel had some Press. Rex gave him 7 more. Now Fidel has 33 Press. How many Press did Fidel have initially?"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2436:</w:t>
      </w:r>
    </w:p>
    <w:p>
      <w:r>
        <w:t>Question : "Mary had some Press. John gave him 5 more. Now Mary has 44 Press. How many Press did Mary have initially?"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2437:</w:t>
      </w:r>
    </w:p>
    <w:p>
      <w:r>
        <w:t>Question : "Noah had some Box. Sonja gave him 1 more. Now Noah has 24 Box. How many Box did Noah have in the first?"</w:t>
      </w:r>
    </w:p>
    <w:p>
      <w:r>
        <w:t>Equation : " X = 24 - 1"</w:t>
      </w:r>
    </w:p>
    <w:p>
      <w:r>
        <w:t xml:space="preserve">Answer : "23" </w:t>
        <w:br/>
        <w:t>}</w:t>
      </w:r>
    </w:p>
    <w:p>
      <w:r>
        <w:t>{</w:t>
        <w:br/>
        <w:t>Index 2438:</w:t>
      </w:r>
    </w:p>
    <w:p>
      <w:r>
        <w:t>Question : "David had some kiwi(fruit). Jared gave him 9 more. Now David has 18 kiwi(fruit). How many kiwi(fruit) did David have incipiently?"</w:t>
      </w:r>
    </w:p>
    <w:p>
      <w:r>
        <w:t>Equation : " X = 18 - 9"</w:t>
      </w:r>
    </w:p>
    <w:p>
      <w:r>
        <w:t xml:space="preserve">Answer : "9" </w:t>
        <w:br/>
        <w:t>}</w:t>
      </w:r>
    </w:p>
    <w:p>
      <w:r>
        <w:t>{</w:t>
        <w:br/>
        <w:t>Index 2439:</w:t>
      </w:r>
    </w:p>
    <w:p>
      <w:r>
        <w:t>Question : "Lloyd had some Book. Dorothy gave him 5 more. Now Lloyd has 36 Book. How many Book did Lloyd have incipiently?"</w:t>
      </w:r>
    </w:p>
    <w:p>
      <w:r>
        <w:t>Equation : " X = 36 - 5"</w:t>
      </w:r>
    </w:p>
    <w:p>
      <w:r>
        <w:t xml:space="preserve">Answer : "31" </w:t>
        <w:br/>
        <w:t>}</w:t>
      </w:r>
    </w:p>
    <w:p>
      <w:r>
        <w:t>{</w:t>
        <w:br/>
        <w:t>Index 2440:</w:t>
      </w:r>
    </w:p>
    <w:p>
      <w:r>
        <w:t>Question : "Steven had some Beg. Mindy gave him 2 more. Now Steven has 50 Beg. How many Beg did Steven have incipiently?"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2441:</w:t>
      </w:r>
    </w:p>
    <w:p>
      <w:r>
        <w:t>Question : "Matthew had some Mango. Robert gave him 2 more. Now Matthew has 14 Mango. How many Mango did Matthew have in the first?"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2442:</w:t>
      </w:r>
    </w:p>
    <w:p>
      <w:r>
        <w:t>Question : "Lena had some fig. Darwin gave him 2 more. Now Lena has 12 fig. How many fig did Lena have initially?"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2443:</w:t>
      </w:r>
    </w:p>
    <w:p>
      <w:r>
        <w:t>Question : "Ricardo had some plum. Linda gave him 1 more. Now Ricardo has 28 plum. How many plum did Ricardo have earlier?"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2444:</w:t>
      </w:r>
    </w:p>
    <w:p>
      <w:r>
        <w:t>Question : "Ada had some Pen. Ana gave him 6 more. Now Ada has 33 Pen. How many Pen did Ada have in the first?"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2445:</w:t>
      </w:r>
    </w:p>
    <w:p>
      <w:r>
        <w:t>Question : "Robert had some Bread. Lucille gave him 2 more. Now Robert has 28 Bread. How many Bread did Robert have primitively?"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2446:</w:t>
      </w:r>
    </w:p>
    <w:p>
      <w:r>
        <w:t>Question : "Kay had some Biscuit. Gordon gave him 9 more. Now Kay has 31 Biscuit. How many Biscuit did Kay have primitively?"</w:t>
      </w:r>
    </w:p>
    <w:p>
      <w:r>
        <w:t>Equation : " X = 31 - 9"</w:t>
      </w:r>
    </w:p>
    <w:p>
      <w:r>
        <w:t xml:space="preserve">Answer : "22" </w:t>
        <w:br/>
        <w:t>}</w:t>
      </w:r>
    </w:p>
    <w:p>
      <w:r>
        <w:t>{</w:t>
        <w:br/>
        <w:t>Index 2447:</w:t>
      </w:r>
    </w:p>
    <w:p>
      <w:r>
        <w:t>Question : "Patricia had some nectarine. Natalie gave him 3 more. Now Patricia has 49 nectarine. How many nectarine did Patricia have primitively?"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2448:</w:t>
      </w:r>
    </w:p>
    <w:p>
      <w:r>
        <w:t>Question : "Daniel had some Press. Lisa gave him 9 more. Now Daniel has 45 Press. How many Press did Daniel have in the first?"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2449:</w:t>
      </w:r>
    </w:p>
    <w:p>
      <w:r>
        <w:t>Question : "Jennie had some mango. Daniel gave him 2 more. Now Jennie has 34 mango. How many mango did Jennie have initially?"</w:t>
      </w:r>
    </w:p>
    <w:p>
      <w:r>
        <w:t>Equation : " X = 34 - 2"</w:t>
      </w:r>
    </w:p>
    <w:p>
      <w:r>
        <w:t xml:space="preserve">Answer : "32" </w:t>
        <w:br/>
        <w:t>}</w:t>
      </w:r>
    </w:p>
    <w:p>
      <w:r>
        <w:t>{</w:t>
        <w:br/>
        <w:t>Index 2450:</w:t>
      </w:r>
    </w:p>
    <w:p>
      <w:r>
        <w:t>Question : "Anita had some toy. Marisa gave him 2 more. Now Anita has 11 toy. How many toy did Anita have to begin with?"</w:t>
      </w:r>
    </w:p>
    <w:p>
      <w:r>
        <w:t>Equation : " X = 11 - 2"</w:t>
      </w:r>
    </w:p>
    <w:p>
      <w:r>
        <w:t xml:space="preserve">Answer : "9" </w:t>
        <w:br/>
        <w:t>}</w:t>
      </w:r>
    </w:p>
    <w:p>
      <w:r>
        <w:t>{</w:t>
        <w:br/>
        <w:t>Index 2451:</w:t>
      </w:r>
    </w:p>
    <w:p>
      <w:r>
        <w:t>Question : "Stephen had some cherry. Nelson gave him 7 more. Now Stephen has 35 cherry. How many cherry did Stephen have primitively?"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2452:</w:t>
      </w:r>
    </w:p>
    <w:p>
      <w:r>
        <w:t>Question : "Kimberly had some lemon. Daniel gave him 9 more. Now Kimberly has 29 lemon. How many lemon did Kimberly have at first?"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2453:</w:t>
      </w:r>
    </w:p>
    <w:p>
      <w:r>
        <w:t>Question : "Danielle had some Mango. Rhonda gave him 2 more. Now Danielle has 38 Mango. How many Mango did Danielle have originally?"</w:t>
      </w:r>
    </w:p>
    <w:p>
      <w:r>
        <w:t>Equation : " X = 38 - 2"</w:t>
      </w:r>
    </w:p>
    <w:p>
      <w:r>
        <w:t xml:space="preserve">Answer : "36" </w:t>
        <w:br/>
        <w:t>}</w:t>
      </w:r>
    </w:p>
    <w:p>
      <w:r>
        <w:t>{</w:t>
        <w:br/>
        <w:t>Index 2454:</w:t>
      </w:r>
    </w:p>
    <w:p>
      <w:r>
        <w:t>Question : "Kathryn had some cherry. Kathryn gave him 2 more. Now Kathryn has 39 cherry. How many cherry did Kathryn have in the first?"</w:t>
      </w:r>
    </w:p>
    <w:p>
      <w:r>
        <w:t>Equation : " X = 39 - 2"</w:t>
      </w:r>
    </w:p>
    <w:p>
      <w:r>
        <w:t xml:space="preserve">Answer : "37" </w:t>
        <w:br/>
        <w:t>}</w:t>
      </w:r>
    </w:p>
    <w:p>
      <w:r>
        <w:t>{</w:t>
        <w:br/>
        <w:t>Index 2455:</w:t>
      </w:r>
    </w:p>
    <w:p>
      <w:r>
        <w:t>Question : "Grace had some apple. David gave him 8 more. Now Grace has 10 apple. How many apple did Grace have in the first?"</w:t>
      </w:r>
    </w:p>
    <w:p>
      <w:r>
        <w:t>Equation : " X = 10 - 8"</w:t>
      </w:r>
    </w:p>
    <w:p>
      <w:r>
        <w:t xml:space="preserve">Answer : "2" </w:t>
        <w:br/>
        <w:t>}</w:t>
      </w:r>
    </w:p>
    <w:p>
      <w:r>
        <w:t>{</w:t>
        <w:br/>
        <w:t>Index 2456:</w:t>
      </w:r>
    </w:p>
    <w:p>
      <w:r>
        <w:t>Question : "Marie had some peach. Shirley gave him 3 more. Now Marie has 48 peach. How many peach did Marie have to begin with?"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2457:</w:t>
      </w:r>
    </w:p>
    <w:p>
      <w:r>
        <w:t>Question : "Todd had some Pen. James gave him 4 more. Now Todd has 11 Pen. How many Pen did Todd have incipiently?"</w:t>
      </w:r>
    </w:p>
    <w:p>
      <w:r>
        <w:t>Equation : " X = 11 - 4"</w:t>
      </w:r>
    </w:p>
    <w:p>
      <w:r>
        <w:t xml:space="preserve">Answer : "7" </w:t>
        <w:br/>
        <w:t>}</w:t>
      </w:r>
    </w:p>
    <w:p>
      <w:r>
        <w:t>{</w:t>
        <w:br/>
        <w:t>Index 2458:</w:t>
      </w:r>
    </w:p>
    <w:p>
      <w:r>
        <w:t>Question : "Yolanda had some Doll. Mary gave him 6 more. Now Yolanda has 38 Doll. How many Doll did Yolanda have in the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2459:</w:t>
      </w:r>
    </w:p>
    <w:p>
      <w:r>
        <w:t>Question : "Laura had some plum. Mildred gave him 7 more. Now Laura has 11 plum. How many plum did Laura have to begin with?"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2460:</w:t>
      </w:r>
    </w:p>
    <w:p>
      <w:r>
        <w:t>Question : "Virginia had some mango. Amber gave him 1 more. Now Virginia has 16 mango. How many mango did Virginia have in the first?"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2461:</w:t>
      </w:r>
    </w:p>
    <w:p>
      <w:r>
        <w:t>Question : "Anthony had some apple. Mark gave him 7 more. Now Anthony has 42 apple. How many apple did Anthony have originally?"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2462:</w:t>
      </w:r>
    </w:p>
    <w:p>
      <w:r>
        <w:t>Question : "Mary had some Mango. Krysta gave him 9 more. Now Mary has 20 Mango. How many Mango did Mary have originally?"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2463:</w:t>
      </w:r>
    </w:p>
    <w:p>
      <w:r>
        <w:t>Question : "Earl had some Pen. James gave him 2 more. Now Earl has 16 Pen. How many Pen did Earl have at first?"</w:t>
      </w:r>
    </w:p>
    <w:p>
      <w:r>
        <w:t>Equation : " X = 16 - 2"</w:t>
      </w:r>
    </w:p>
    <w:p>
      <w:r>
        <w:t xml:space="preserve">Answer : "14" </w:t>
        <w:br/>
        <w:t>}</w:t>
      </w:r>
    </w:p>
    <w:p>
      <w:r>
        <w:t>{</w:t>
        <w:br/>
        <w:t>Index 2464:</w:t>
      </w:r>
    </w:p>
    <w:p>
      <w:r>
        <w:t>Question : "Tony had some Watch. Trent gave him 2 more. Now Tony has 47 Watch. How many Watch did Tony have primitively?"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2465:</w:t>
      </w:r>
    </w:p>
    <w:p>
      <w:r>
        <w:t>Question : "James had some Press. Dean gave him 7 more. Now James has 17 Press. How many Press did James have to begin with?"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2466:</w:t>
      </w:r>
    </w:p>
    <w:p>
      <w:r>
        <w:t>Question : "Felix had some pineapple. Peter gave him 7 more. Now Felix has 19 pineapple. How many pineapple did Felix have to begin with?"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2467:</w:t>
      </w:r>
    </w:p>
    <w:p>
      <w:r>
        <w:t>Question : "Sandy had some toy. John gave him 2 more. Now Sandy has 10 toy. How many toy did Sandy have earlier?"</w:t>
      </w:r>
    </w:p>
    <w:p>
      <w:r>
        <w:t>Equation : " X = 10 - 2"</w:t>
      </w:r>
    </w:p>
    <w:p>
      <w:r>
        <w:t xml:space="preserve">Answer : "8" </w:t>
        <w:br/>
        <w:t>}</w:t>
      </w:r>
    </w:p>
    <w:p>
      <w:r>
        <w:t>{</w:t>
        <w:br/>
        <w:t>Index 2468:</w:t>
      </w:r>
    </w:p>
    <w:p>
      <w:r>
        <w:t>Question : "Esther had some blueberry. Robert gave him 6 more. Now Esther has 22 blueberry. How many blueberry did Esther have initially?"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2469:</w:t>
      </w:r>
    </w:p>
    <w:p>
      <w:r>
        <w:t>Question : "Alexis had some fig. Marie gave him 1 more. Now Alexis has 20 fig. How many fig did Alexis have earlier?"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2470:</w:t>
      </w:r>
    </w:p>
    <w:p>
      <w:r>
        <w:t>Question : "Leon had some quince. David gave him 2 more. Now Leon has 13 quince. How many quince did Leon have to begin with?"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2471:</w:t>
      </w:r>
    </w:p>
    <w:p>
      <w:r>
        <w:t>Question : "Frank had some Mango. Evelyn gave him 1 more. Now Frank has 34 Mango. How many Mango did Frank have to begin with?"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2472:</w:t>
      </w:r>
    </w:p>
    <w:p>
      <w:r>
        <w:t>Question : "Allan had some blackcurrant. John gave him 3 more. Now Allan has 32 blackcurrant. How many blackcurrant did Allan have in the first?"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2473:</w:t>
      </w:r>
    </w:p>
    <w:p>
      <w:r>
        <w:t>Question : "Barbara had some kiwi(fruit). Jacqueline gave him 2 more. Now Barbara has 36 kiwi(fruit). How many kiwi(fruit) did Barbara have at first?"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2474:</w:t>
      </w:r>
    </w:p>
    <w:p>
      <w:r>
        <w:t>Question : "Amy had some raspberry. Delores gave him 4 more. Now Amy has 25 raspberry. How many raspberry did Amy have to begin with?"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2475:</w:t>
      </w:r>
    </w:p>
    <w:p>
      <w:r>
        <w:t>Question : "Jason had some Car. Lance gave him 1 more. Now Jason has 42 Car. How many Car did Jason have primitively?"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2476:</w:t>
      </w:r>
    </w:p>
    <w:p>
      <w:r>
        <w:t>Question : "James had some quince. Peggy gave him 9 more. Now James has 29 quince. How many quince did James have originally?"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2477:</w:t>
      </w:r>
    </w:p>
    <w:p>
      <w:r>
        <w:t>Question : "Giselle had some Beg. Dorothy gave him 3 more. Now Giselle has 13 Beg. How many Beg did Giselle have incipiently?"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2478:</w:t>
      </w:r>
    </w:p>
    <w:p>
      <w:r>
        <w:t>Question : "Glenda had some peach. Mary gave him 3 more. Now Glenda has 13 peach. How many peach did Glenda have primitively?"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2479:</w:t>
      </w:r>
    </w:p>
    <w:p>
      <w:r>
        <w:t>Question : "Dorothy had some watermelon. Joyce gave him 5 more. Now Dorothy has 27 watermelon. How many watermelon did Dorothy have originally?"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2480:</w:t>
      </w:r>
    </w:p>
    <w:p>
      <w:r>
        <w:t>Question : "Michael had some Press. Keith gave him 3 more. Now Michael has 39 Press. How many Press did Michael have in the beginning?"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2481:</w:t>
      </w:r>
    </w:p>
    <w:p>
      <w:r>
        <w:t>Question : "Stella had some Pen. Larry gave him 4 more. Now Stella has 38 Pen. How many Pen did Stella have earlier?"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2482:</w:t>
      </w:r>
    </w:p>
    <w:p>
      <w:r>
        <w:t>Question : "Craig had some Watch. Lucille gave him 4 more. Now Craig has 11 Watch. How many Watch did Craig have at first?"</w:t>
      </w:r>
    </w:p>
    <w:p>
      <w:r>
        <w:t>Equation : " X = 11 - 4"</w:t>
      </w:r>
    </w:p>
    <w:p>
      <w:r>
        <w:t xml:space="preserve">Answer : "7" </w:t>
        <w:br/>
        <w:t>}</w:t>
      </w:r>
    </w:p>
    <w:p>
      <w:r>
        <w:t>{</w:t>
        <w:br/>
        <w:t>Index 2483:</w:t>
      </w:r>
    </w:p>
    <w:p>
      <w:r>
        <w:t>Question : "Cathy had some Box. Justin gave him 4 more. Now Cathy has 49 Box. How many Box did Cathy have initially?"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2484:</w:t>
      </w:r>
    </w:p>
    <w:p>
      <w:r>
        <w:t>Question : "Miguel had some quince. Raymond gave him 9 more. Now Miguel has 24 quince. How many quince did Miguel have primitively?"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2485:</w:t>
      </w:r>
    </w:p>
    <w:p>
      <w:r>
        <w:t>Question : "Darrell had some Press. Deborah gave him 9 more. Now Darrell has 45 Press. How many Press did Darrell have primitively?"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2486:</w:t>
      </w:r>
    </w:p>
    <w:p>
      <w:r>
        <w:t>Question : "Esther had some plum. Diane gave him 7 more. Now Esther has 50 plum. How many plum did Esther have earlier?"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2487:</w:t>
      </w:r>
    </w:p>
    <w:p>
      <w:r>
        <w:t>Question : "Joseph had some mango. Victoria gave him 6 more. Now Joseph has 16 mango. How many mango did Joseph have to begin with?"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2488:</w:t>
      </w:r>
    </w:p>
    <w:p>
      <w:r>
        <w:t>Question : "Albert had some banana. Jared gave him 1 more. Now Albert has 48 banana. How many banana did Albert have initially?"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2489:</w:t>
      </w:r>
    </w:p>
    <w:p>
      <w:r>
        <w:t>Question : "Debra had some orange. Jose gave him 6 more. Now Debra has 44 orange. How many orange did Debra have initially?"</w:t>
      </w:r>
    </w:p>
    <w:p>
      <w:r>
        <w:t>Equation : " X = 44 - 6"</w:t>
      </w:r>
    </w:p>
    <w:p>
      <w:r>
        <w:t xml:space="preserve">Answer : "38" </w:t>
        <w:br/>
        <w:t>}</w:t>
      </w:r>
    </w:p>
    <w:p>
      <w:r>
        <w:t>{</w:t>
        <w:br/>
        <w:t>Index 2490:</w:t>
      </w:r>
    </w:p>
    <w:p>
      <w:r>
        <w:t>Question : "Melissa had some lychee. Mae gave him 7 more. Now Melissa has 33 lychee. How many lychee did Melissa have at first?"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2491:</w:t>
      </w:r>
    </w:p>
    <w:p>
      <w:r>
        <w:t>Question : "Luke had some raspberry. Matthew gave him 1 more. Now Luke has 16 raspberry. How many raspberry did Luke have earlier?"</w:t>
      </w:r>
    </w:p>
    <w:p>
      <w:r>
        <w:t>Equation : " X = 16 - 1"</w:t>
      </w:r>
    </w:p>
    <w:p>
      <w:r>
        <w:t xml:space="preserve">Answer : "15" </w:t>
        <w:br/>
        <w:t>}</w:t>
      </w:r>
    </w:p>
    <w:p>
      <w:r>
        <w:t>{</w:t>
        <w:br/>
        <w:t>Index 2492:</w:t>
      </w:r>
    </w:p>
    <w:p>
      <w:r>
        <w:t>Question : "Fred had some lychee. Basil gave him 4 more. Now Fred has 36 lychee. How many lychee did Fred have incipiently?"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2493:</w:t>
      </w:r>
    </w:p>
    <w:p>
      <w:r>
        <w:t>Question : "Nelson had some Banana. Harold gave him 2 more. Now Nelson has 24 Banana. How many Banana did Nelson have in the first?"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2494:</w:t>
      </w:r>
    </w:p>
    <w:p>
      <w:r>
        <w:t>Question : "Patrice had some plum. Fred gave him 4 more. Now Patrice has 41 plum. How many plum did Patrice have at first?"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2495:</w:t>
      </w:r>
    </w:p>
    <w:p>
      <w:r>
        <w:t>Question : "Alan had some fig. Edmund gave him 9 more. Now Alan has 50 fig. How many fig did Alan have earlier?"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2496:</w:t>
      </w:r>
    </w:p>
    <w:p>
      <w:r>
        <w:t>Question : "Ruth had some orange. Karen gave him 8 more. Now Ruth has 44 orange. How many orange did Ruth have originally?"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2497:</w:t>
      </w:r>
    </w:p>
    <w:p>
      <w:r>
        <w:t>Question : "James had some plum. Mary gave him 6 more. Now James has 21 plum. How many plum did James have primitively?"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2498:</w:t>
      </w:r>
    </w:p>
    <w:p>
      <w:r>
        <w:t>Question : "Mary had some coconut. Ronald gave him 7 more. Now Mary has 11 coconut. How many coconut did Mary have initially?"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2499:</w:t>
      </w:r>
    </w:p>
    <w:p>
      <w:r>
        <w:t>Question : "Martha had some blueberry. Donald gave him 9 more. Now Martha has 21 blueberry. How many blueberry did Martha have initially?"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2500:</w:t>
      </w:r>
    </w:p>
    <w:p>
      <w:r>
        <w:t>Question : "Marie had some avocado. Matthew gave him 2 more. Now Marie has 26 avocado. How many avocado did Marie have in the first?"</w:t>
      </w:r>
    </w:p>
    <w:p>
      <w:r>
        <w:t>Equation : " X = 26 - 2"</w:t>
      </w:r>
    </w:p>
    <w:p>
      <w:r>
        <w:t xml:space="preserve">Answer : "24" </w:t>
        <w:br/>
        <w:t>}</w:t>
      </w:r>
    </w:p>
    <w:p>
      <w:r>
        <w:t>{</w:t>
        <w:br/>
        <w:t>Index 2501:</w:t>
      </w:r>
    </w:p>
    <w:p>
      <w:r>
        <w:t>Question : "Eddie had some Book. Ryan gave him 3 more. Now Eddie has 40 Book. How many Book did Eddie have originally?"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2502:</w:t>
      </w:r>
    </w:p>
    <w:p>
      <w:r>
        <w:t>Question : "Ronald had some lime. Douglas gave him 5 more. Now Ronald has 45 lime. How many lime did Ronald have initially?"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2503:</w:t>
      </w:r>
    </w:p>
    <w:p>
      <w:r>
        <w:t>Question : "Angela had some orange. Jose gave him 4 more. Now Angela has 50 orange. How many orange did Angela have to begin with?"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2504:</w:t>
      </w:r>
    </w:p>
    <w:p>
      <w:r>
        <w:t>Question : "Herman had some blackcurrant. Anita gave him 1 more. Now Herman has 23 blackcurrant. How many blackcurrant did Herman have initially?"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2505:</w:t>
      </w:r>
    </w:p>
    <w:p>
      <w:r>
        <w:t>Question : "Leonard had some nectarine. Buddy gave him 7 more. Now Leonard has 50 nectarine. How many nectarine did Leonard have at first?"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2506:</w:t>
      </w:r>
    </w:p>
    <w:p>
      <w:r>
        <w:t>Question : "Walter had some Car. Timothy gave him 8 more. Now Walter has 35 Car. How many Car did Walter have primitively?"</w:t>
      </w:r>
    </w:p>
    <w:p>
      <w:r>
        <w:t>Equation : " X = 35 - 8"</w:t>
      </w:r>
    </w:p>
    <w:p>
      <w:r>
        <w:t xml:space="preserve">Answer : "27" </w:t>
        <w:br/>
        <w:t>}</w:t>
      </w:r>
    </w:p>
    <w:p>
      <w:r>
        <w:t>{</w:t>
        <w:br/>
        <w:t>Index 2507:</w:t>
      </w:r>
    </w:p>
    <w:p>
      <w:r>
        <w:t>Question : "Peter had some banana. Richard gave him 5 more. Now Peter has 42 banana. How many banana did Peter have in the beginning?"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2508:</w:t>
      </w:r>
    </w:p>
    <w:p>
      <w:r>
        <w:t>Question : "Melvin had some peach. Gerald gave him 1 more. Now Melvin has 47 peach. How many peach did Melvin have in the first?"</w:t>
      </w:r>
    </w:p>
    <w:p>
      <w:r>
        <w:t>Equation : " X = 47 - 1"</w:t>
      </w:r>
    </w:p>
    <w:p>
      <w:r>
        <w:t xml:space="preserve">Answer : "46" </w:t>
        <w:br/>
        <w:t>}</w:t>
      </w:r>
    </w:p>
    <w:p>
      <w:r>
        <w:t>{</w:t>
        <w:br/>
        <w:t>Index 2509:</w:t>
      </w:r>
    </w:p>
    <w:p>
      <w:r>
        <w:t>Question : "Leslie had some orange. Katherine gave him 5 more. Now Leslie has 24 orange. How many orange did Leslie have initially?"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2510:</w:t>
      </w:r>
    </w:p>
    <w:p>
      <w:r>
        <w:t>Question : "Stephanie had some watermelon. Laurie gave him 6 more. Now Stephanie has 38 watermelon. How many watermelon did Stephanie have in the beginning?"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2511:</w:t>
      </w:r>
    </w:p>
    <w:p>
      <w:r>
        <w:t>Question : "Carlos had some avocado. Rita gave him 6 more. Now Carlos has 39 avocado. How many avocado did Carlos have earlier?"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2512:</w:t>
      </w:r>
    </w:p>
    <w:p>
      <w:r>
        <w:t>Question : "Steven had some Car. Maria gave him 8 more. Now Steven has 49 Car. How many Car did Steven have earlier?"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2513:</w:t>
      </w:r>
    </w:p>
    <w:p>
      <w:r>
        <w:t>Question : "Joanne had some lemon. Sophie gave him 5 more. Now Joanne has 44 lemon. How many lemon did Joanne have at first?"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2514:</w:t>
      </w:r>
    </w:p>
    <w:p>
      <w:r>
        <w:t>Question : "Lillie had some Watch. Pearl gave him 6 more. Now Lillie has 28 Watch. How many Watch did Lillie have in the first?"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2515:</w:t>
      </w:r>
    </w:p>
    <w:p>
      <w:r>
        <w:t>Question : "Jeanette had some Car. Peggy gave him 7 more. Now Jeanette has 10 Car. How many Car did Jeanette have in the beginning?"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2516:</w:t>
      </w:r>
    </w:p>
    <w:p>
      <w:r>
        <w:t>Question : "Cindy had some Watch. Nancy gave him 9 more. Now Cindy has 40 Watch. How many Watch did Cindy have earlier?"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2517:</w:t>
      </w:r>
    </w:p>
    <w:p>
      <w:r>
        <w:t>Question : "Doris had some blackberry. Nicholas gave him 9 more. Now Doris has 24 blackberry. How many blackberry did Doris have incipiently?"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2518:</w:t>
      </w:r>
    </w:p>
    <w:p>
      <w:r>
        <w:t>Question : "Christy had some peach. Christopher gave him 5 more. Now Christy has 42 peach. How many peach did Christy have to begin with?"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2519:</w:t>
      </w:r>
    </w:p>
    <w:p>
      <w:r>
        <w:t>Question : "Jose had some pineapple. Graham gave him 8 more. Now Jose has 18 pineapple. How many pineapple did Jose have originally?"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2520:</w:t>
      </w:r>
    </w:p>
    <w:p>
      <w:r>
        <w:t>Question : "Robert had some blueberry. Randy gave him 7 more. Now Robert has 36 blueberry. How many blueberry did Robert have in the beginning?"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2521:</w:t>
      </w:r>
    </w:p>
    <w:p>
      <w:r>
        <w:t>Question : "Aide had some lemon. Gregory gave him 2 more. Now Aide has 19 lemon. How many lemon did Aide have primitively?"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2522:</w:t>
      </w:r>
    </w:p>
    <w:p>
      <w:r>
        <w:t>Question : "Donna had some pineapple. Valerie gave him 6 more. Now Donna has 13 pineapple. How many pineapple did Donna have in the first?"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2523:</w:t>
      </w:r>
    </w:p>
    <w:p>
      <w:r>
        <w:t>Question : "David had some apple. Paul gave him 5 more. Now David has 18 apple. How many apple did David have originally?"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2524:</w:t>
      </w:r>
    </w:p>
    <w:p>
      <w:r>
        <w:t>Question : "Bradley had some lime. Logan gave him 6 more. Now Bradley has 38 lime. How many lime did Bradley have in the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2525:</w:t>
      </w:r>
    </w:p>
    <w:p>
      <w:r>
        <w:t>Question : "Lucille had some lemon. Joseph gave him 5 more. Now Lucille has 20 lemon. How many lemon did Lucille have earlier?"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2526:</w:t>
      </w:r>
    </w:p>
    <w:p>
      <w:r>
        <w:t>Question : "Patricia had some Mango. Kenneth gave him 5 more. Now Patricia has 16 Mango. How many Mango did Patricia have originally?"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2527:</w:t>
      </w:r>
    </w:p>
    <w:p>
      <w:r>
        <w:t>Question : "Olivia had some blackcurrant. Mary gave him 8 more. Now Olivia has 25 blackcurrant. How many blackcurrant did Olivia have in the beginning?"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2528:</w:t>
      </w:r>
    </w:p>
    <w:p>
      <w:r>
        <w:t>Question : "Rosemary had some Press. Charlotte gave him 8 more. Now Rosemary has 13 Press. How many Press did Rosemary have in the beginning?"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2529:</w:t>
      </w:r>
    </w:p>
    <w:p>
      <w:r>
        <w:t>Question : "Laura had some Book. Crystal gave him 9 more. Now Laura has 34 Book. How many Book did Laura have to begin with?"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2530:</w:t>
      </w:r>
    </w:p>
    <w:p>
      <w:r>
        <w:t>Question : "Michael had some apricot. Mona gave him 4 more. Now Michael has 16 apricot. How many apricot did Michael have earlier?"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2531:</w:t>
      </w:r>
    </w:p>
    <w:p>
      <w:r>
        <w:t>Question : "Venus had some kiwi(fruit). Kum gave him 9 more. Now Venus has 24 kiwi(fruit). How many kiwi(fruit) did Venus have initially?"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2532:</w:t>
      </w:r>
    </w:p>
    <w:p>
      <w:r>
        <w:t>Question : "Christine had some orange. Mireille gave him 4 more. Now Christine has 37 orange. How many orange did Christine have earlier?"</w:t>
      </w:r>
    </w:p>
    <w:p>
      <w:r>
        <w:t>Equation : " X = 37 - 4"</w:t>
      </w:r>
    </w:p>
    <w:p>
      <w:r>
        <w:t xml:space="preserve">Answer : "33" </w:t>
        <w:br/>
        <w:t>}</w:t>
      </w:r>
    </w:p>
    <w:p>
      <w:r>
        <w:t>{</w:t>
        <w:br/>
        <w:t>Index 2533:</w:t>
      </w:r>
    </w:p>
    <w:p>
      <w:r>
        <w:t>Question : "Ronald had some Pen. Sherri gave him 1 more. Now Ronald has 12 Pen. How many Pen did Ronald have originally?"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2534:</w:t>
      </w:r>
    </w:p>
    <w:p>
      <w:r>
        <w:t>Question : "Bruce had some Book. Janise gave him 9 more. Now Bruce has 12 Book. How many Book did Bruce have in the first?"</w:t>
      </w:r>
    </w:p>
    <w:p>
      <w:r>
        <w:t>Equation : " X = 12 - 9"</w:t>
      </w:r>
    </w:p>
    <w:p>
      <w:r>
        <w:t xml:space="preserve">Answer : "3" </w:t>
        <w:br/>
        <w:t>}</w:t>
      </w:r>
    </w:p>
    <w:p>
      <w:r>
        <w:t>{</w:t>
        <w:br/>
        <w:t>Index 2535:</w:t>
      </w:r>
    </w:p>
    <w:p>
      <w:r>
        <w:t>Question : "Linda had some lychee. Dennis gave him 7 more. Now Linda has 44 lychee. How many lychee did Linda have originally?"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2536:</w:t>
      </w:r>
    </w:p>
    <w:p>
      <w:r>
        <w:t>Question : "Jason had some pineapple. Sharon gave him 1 more. Now Jason has 38 pineapple. How many pineapple did Jason have incipiently?"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2537:</w:t>
      </w:r>
    </w:p>
    <w:p>
      <w:r>
        <w:t>Question : "Kristine had some quince. Donald gave him 5 more. Now Kristine has 44 quince. How many quince did Kristine have primitively?"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2538:</w:t>
      </w:r>
    </w:p>
    <w:p>
      <w:r>
        <w:t>Question : "Susan had some apple. Augustine gave him 1 more. Now Susan has 28 apple. How many apple did Susan have at first?"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2539:</w:t>
      </w:r>
    </w:p>
    <w:p>
      <w:r>
        <w:t>Question : "Dorothy had some pear. Mae gave him 9 more. Now Dorothy has 10 pear. How many pear did Dorothy have initially?"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2540:</w:t>
      </w:r>
    </w:p>
    <w:p>
      <w:r>
        <w:t>Question : "Robert had some nectarine. Sandra gave him 1 more. Now Robert has 14 nectarine. How many nectarine did Robert have in the first?"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2541:</w:t>
      </w:r>
    </w:p>
    <w:p>
      <w:r>
        <w:t>Question : "Michelle had some cherry. Gina gave him 6 more. Now Michelle has 22 cherry. How many cherry did Michelle have in the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2542:</w:t>
      </w:r>
    </w:p>
    <w:p>
      <w:r>
        <w:t>Question : "Marion had some Book. Shirley gave him 7 more. Now Marion has 17 Book. How many Book did Marion have earlier?"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2543:</w:t>
      </w:r>
    </w:p>
    <w:p>
      <w:r>
        <w:t>Question : "Willie had some Watch. Roger gave him 2 more. Now Willie has 41 Watch. How many Watch did Willie have at first?"</w:t>
      </w:r>
    </w:p>
    <w:p>
      <w:r>
        <w:t>Equation : " X = 41 - 2"</w:t>
      </w:r>
    </w:p>
    <w:p>
      <w:r>
        <w:t xml:space="preserve">Answer : "39" </w:t>
        <w:br/>
        <w:t>}</w:t>
      </w:r>
    </w:p>
    <w:p>
      <w:r>
        <w:t>{</w:t>
        <w:br/>
        <w:t>Index 2544:</w:t>
      </w:r>
    </w:p>
    <w:p>
      <w:r>
        <w:t>Question : "Chris had some strawberry. Elsa gave him 8 more. Now Chris has 38 strawberry. How many strawberry did Chris have originally?"</w:t>
      </w:r>
    </w:p>
    <w:p>
      <w:r>
        <w:t>Equation : " X = 38 - 8"</w:t>
      </w:r>
    </w:p>
    <w:p>
      <w:r>
        <w:t xml:space="preserve">Answer : "30" </w:t>
        <w:br/>
        <w:t>}</w:t>
      </w:r>
    </w:p>
    <w:p>
      <w:r>
        <w:t>{</w:t>
        <w:br/>
        <w:t>Index 2545:</w:t>
      </w:r>
    </w:p>
    <w:p>
      <w:r>
        <w:t>Question : "Gregory had some orange. Gail gave him 8 more. Now Gregory has 45 orange. How many orange did Gregory have in the beginning?"</w:t>
      </w:r>
    </w:p>
    <w:p>
      <w:r>
        <w:t>Equation : " X = 45 - 8"</w:t>
      </w:r>
    </w:p>
    <w:p>
      <w:r>
        <w:t xml:space="preserve">Answer : "37" </w:t>
        <w:br/>
        <w:t>}</w:t>
      </w:r>
    </w:p>
    <w:p>
      <w:r>
        <w:t>{</w:t>
        <w:br/>
        <w:t>Index 2546:</w:t>
      </w:r>
    </w:p>
    <w:p>
      <w:r>
        <w:t>Question : "Ernestina had some toy. Jennie gave him 2 more. Now Ernestina has 12 toy. How many toy did Ernestina have primitively?"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2547:</w:t>
      </w:r>
    </w:p>
    <w:p>
      <w:r>
        <w:t>Question : "James had some Bread. John gave him 1 more. Now James has 15 Bread. How many Bread did James have incipiently?"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2548:</w:t>
      </w:r>
    </w:p>
    <w:p>
      <w:r>
        <w:t>Question : "Ira had some Banana. Verna gave him 6 more. Now Ira has 25 Banana. How many Banana did Ira have originally?"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2549:</w:t>
      </w:r>
    </w:p>
    <w:p>
      <w:r>
        <w:t>Question : "Jody had some blackberry. Carol gave him 6 more. Now Jody has 33 blackberry. How many blackberry did Jody have incipiently?"</w:t>
      </w:r>
    </w:p>
    <w:p>
      <w:r>
        <w:t>Equation : " X = 33 - 6"</w:t>
      </w:r>
    </w:p>
    <w:p>
      <w:r>
        <w:t xml:space="preserve">Answer : "27" </w:t>
        <w:br/>
        <w:t>}</w:t>
      </w:r>
    </w:p>
    <w:p>
      <w:r>
        <w:t>{</w:t>
        <w:br/>
        <w:t>Index 2550:</w:t>
      </w:r>
    </w:p>
    <w:p>
      <w:r>
        <w:t>Question : "Jessica had some Flower. Catherine gave him 8 more. Now Jessica has 43 Flower. How many Flower did Jessica have primitively?"</w:t>
      </w:r>
    </w:p>
    <w:p>
      <w:r>
        <w:t>Equation : " X = 43 - 8"</w:t>
      </w:r>
    </w:p>
    <w:p>
      <w:r>
        <w:t xml:space="preserve">Answer : "35" </w:t>
        <w:br/>
        <w:t>}</w:t>
      </w:r>
    </w:p>
    <w:p>
      <w:r>
        <w:t>{</w:t>
        <w:br/>
        <w:t>Index 2551:</w:t>
      </w:r>
    </w:p>
    <w:p>
      <w:r>
        <w:t>Question : "Sandra had some lychee. Angela gave him 8 more. Now Sandra has 29 lychee. How many lychee did Sandra have in the first?"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2552:</w:t>
      </w:r>
    </w:p>
    <w:p>
      <w:r>
        <w:t>Question : "Joseph had some Bread. Deb gave him 8 more. Now Joseph has 30 Bread. How many Bread did Joseph have in the first?"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2553:</w:t>
      </w:r>
    </w:p>
    <w:p>
      <w:r>
        <w:t>Question : "Lisa had some apple. Paula gave him 8 more. Now Lisa has 18 apple. How many apple did Lisa have earlier?"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2554:</w:t>
      </w:r>
    </w:p>
    <w:p>
      <w:r>
        <w:t>Question : "William had some lychee. David gave him 3 more. Now William has 41 lychee. How many lychee did William have in the beginning?"</w:t>
      </w:r>
    </w:p>
    <w:p>
      <w:r>
        <w:t>Equation : " X = 41 - 3"</w:t>
      </w:r>
    </w:p>
    <w:p>
      <w:r>
        <w:t xml:space="preserve">Answer : "38" </w:t>
        <w:br/>
        <w:t>}</w:t>
      </w:r>
    </w:p>
    <w:p>
      <w:r>
        <w:t>{</w:t>
        <w:br/>
        <w:t>Index 2555:</w:t>
      </w:r>
    </w:p>
    <w:p>
      <w:r>
        <w:t>Question : "Maria had some plum. Connie gave him 1 more. Now Maria has 25 plum. How many plum did Maria have in the beginning?"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2556:</w:t>
      </w:r>
    </w:p>
    <w:p>
      <w:r>
        <w:t>Question : "George had some strawberry. Louisa gave him 3 more. Now George has 43 strawberry. How many strawberry did George have at first?"</w:t>
      </w:r>
    </w:p>
    <w:p>
      <w:r>
        <w:t>Equation : " X = 43 - 3"</w:t>
      </w:r>
    </w:p>
    <w:p>
      <w:r>
        <w:t xml:space="preserve">Answer : "40" </w:t>
        <w:br/>
        <w:t>}</w:t>
      </w:r>
    </w:p>
    <w:p>
      <w:r>
        <w:t>{</w:t>
        <w:br/>
        <w:t>Index 2557:</w:t>
      </w:r>
    </w:p>
    <w:p>
      <w:r>
        <w:t>Question : "Jorge had some Car. Brandon gave him 1 more. Now Jorge has 20 Car. How many Car did Jorge have at first?"</w:t>
      </w:r>
    </w:p>
    <w:p>
      <w:r>
        <w:t>Equation : " X = 20 - 1"</w:t>
      </w:r>
    </w:p>
    <w:p>
      <w:r>
        <w:t xml:space="preserve">Answer : "19" </w:t>
        <w:br/>
        <w:t>}</w:t>
      </w:r>
    </w:p>
    <w:p>
      <w:r>
        <w:t>{</w:t>
        <w:br/>
        <w:t>Index 2558:</w:t>
      </w:r>
    </w:p>
    <w:p>
      <w:r>
        <w:t>Question : "Deana had some peach. Angela gave him 3 more. Now Deana has 24 peach. How many peach did Deana have to begin with?"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2559:</w:t>
      </w:r>
    </w:p>
    <w:p>
      <w:r>
        <w:t>Question : "Julie had some blueberry. Michael gave him 6 more. Now Julie has 12 blueberry. How many blueberry did Julie have originally?"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2560:</w:t>
      </w:r>
    </w:p>
    <w:p>
      <w:r>
        <w:t>Question : "Christopher had some blackcurrant. Sandra gave him 3 more. Now Christopher has 20 blackcurrant. How many blackcurrant did Christopher have originally?"</w:t>
      </w:r>
    </w:p>
    <w:p>
      <w:r>
        <w:t>Equation : " X = 20 - 3"</w:t>
      </w:r>
    </w:p>
    <w:p>
      <w:r>
        <w:t xml:space="preserve">Answer : "17" </w:t>
        <w:br/>
        <w:t>}</w:t>
      </w:r>
    </w:p>
    <w:p>
      <w:r>
        <w:t>{</w:t>
        <w:br/>
        <w:t>Index 2561:</w:t>
      </w:r>
    </w:p>
    <w:p>
      <w:r>
        <w:t>Question : "Billy had some lime. Melvin gave him 7 more. Now Billy has 30 lime. How many lime did Billy have in the beginning?"</w:t>
      </w:r>
    </w:p>
    <w:p>
      <w:r>
        <w:t>Equation : " X = 30 - 7"</w:t>
      </w:r>
    </w:p>
    <w:p>
      <w:r>
        <w:t xml:space="preserve">Answer : "23" </w:t>
        <w:br/>
        <w:t>}</w:t>
      </w:r>
    </w:p>
    <w:p>
      <w:r>
        <w:t>{</w:t>
        <w:br/>
        <w:t>Index 2562:</w:t>
      </w:r>
    </w:p>
    <w:p>
      <w:r>
        <w:t>Question : "Leigh had some Biscuit. Charles gave him 2 more. Now Leigh has 32 Biscuit. How many Biscuit did Leigh have in the first?"</w:t>
      </w:r>
    </w:p>
    <w:p>
      <w:r>
        <w:t>Equation : " X = 32 - 2"</w:t>
      </w:r>
    </w:p>
    <w:p>
      <w:r>
        <w:t xml:space="preserve">Answer : "30" </w:t>
        <w:br/>
        <w:t>}</w:t>
      </w:r>
    </w:p>
    <w:p>
      <w:r>
        <w:t>{</w:t>
        <w:br/>
        <w:t>Index 2563:</w:t>
      </w:r>
    </w:p>
    <w:p>
      <w:r>
        <w:t>Question : "Jeremy had some kiwi(fruit). Frank gave him 7 more. Now Jeremy has 36 kiwi(fruit). How many kiwi(fruit) did Jeremy have primitively?"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2564:</w:t>
      </w:r>
    </w:p>
    <w:p>
      <w:r>
        <w:t>Question : "Cedric had some Mango. Anne gave him 2 more. Now Cedric has 31 Mango. How many Mango did Cedric have at first?"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2565:</w:t>
      </w:r>
    </w:p>
    <w:p>
      <w:r>
        <w:t>Question : "Florence had some avocado. Lawanda gave him 9 more. Now Florence has 44 avocado. How many avocado did Florence have in the beginning?"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2566:</w:t>
      </w:r>
    </w:p>
    <w:p>
      <w:r>
        <w:t>Question : "Christina had some lemon. Katherine gave him 6 more. Now Christina has 45 lemon. How many lemon did Christina have in the first?"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2567:</w:t>
      </w:r>
    </w:p>
    <w:p>
      <w:r>
        <w:t>Question : "Terry had some orange. Tillie gave him 7 more. Now Terry has 50 orange. How many orange did Terry have initially?"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2568:</w:t>
      </w:r>
    </w:p>
    <w:p>
      <w:r>
        <w:t>Question : "Elizabeth had some orange. Carol gave him 2 more. Now Elizabeth has 44 orange. How many orange did Elizabeth have to begin with?"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2569:</w:t>
      </w:r>
    </w:p>
    <w:p>
      <w:r>
        <w:t>Question : "Thomas had some Box. Jorge gave him 8 more. Now Thomas has 15 Box. How many Box did Thomas have in the beginning?"</w:t>
      </w:r>
    </w:p>
    <w:p>
      <w:r>
        <w:t>Equation : " X = 15 - 8"</w:t>
      </w:r>
    </w:p>
    <w:p>
      <w:r>
        <w:t xml:space="preserve">Answer : "7" </w:t>
        <w:br/>
        <w:t>}</w:t>
      </w:r>
    </w:p>
    <w:p>
      <w:r>
        <w:t>{</w:t>
        <w:br/>
        <w:t>Index 2570:</w:t>
      </w:r>
    </w:p>
    <w:p>
      <w:r>
        <w:t>Question : "Charles had some apricot. Debra gave him 4 more. Now Charles has 22 apricot. How many apricot did Charles have in the first?"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2571:</w:t>
      </w:r>
    </w:p>
    <w:p>
      <w:r>
        <w:t>Question : "Terry had some blackcurrant. Wilma gave him 2 more. Now Terry has 23 blackcurrant. How many blackcurrant did Terry have originally?"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2572:</w:t>
      </w:r>
    </w:p>
    <w:p>
      <w:r>
        <w:t>Question : "James had some Car. Franklin gave him 3 more. Now James has 24 Car. How many Car did James have in the first?"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2573:</w:t>
      </w:r>
    </w:p>
    <w:p>
      <w:r>
        <w:t>Question : "Eleanor had some lime. David gave him 9 more. Now Eleanor has 48 lime. How many lime did Eleanor have earlier?"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2574:</w:t>
      </w:r>
    </w:p>
    <w:p>
      <w:r>
        <w:t>Question : "Robert had some papaya. Robert gave him 3 more. Now Robert has 46 papaya. How many papaya did Robert have earlier?"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2575:</w:t>
      </w:r>
    </w:p>
    <w:p>
      <w:r>
        <w:t>Question : "Robert had some Car. Fred gave him 6 more. Now Robert has 31 Car. How many Car did Robert have initially?"</w:t>
      </w:r>
    </w:p>
    <w:p>
      <w:r>
        <w:t>Equation : " X = 31 - 6"</w:t>
      </w:r>
    </w:p>
    <w:p>
      <w:r>
        <w:t xml:space="preserve">Answer : "25" </w:t>
        <w:br/>
        <w:t>}</w:t>
      </w:r>
    </w:p>
    <w:p>
      <w:r>
        <w:t>{</w:t>
        <w:br/>
        <w:t>Index 2576:</w:t>
      </w:r>
    </w:p>
    <w:p>
      <w:r>
        <w:t>Question : "Claude had some fig. William gave him 7 more. Now Claude has 29 fig. How many fig did Claude have in the beginning?"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2577:</w:t>
      </w:r>
    </w:p>
    <w:p>
      <w:r>
        <w:t>Question : "Norman had some lemon. Ronald gave him 8 more. Now Norman has 14 lemon. How many lemon did Norman have in the first?"</w:t>
      </w:r>
    </w:p>
    <w:p>
      <w:r>
        <w:t>Equation : " X = 14 - 8"</w:t>
      </w:r>
    </w:p>
    <w:p>
      <w:r>
        <w:t xml:space="preserve">Answer : "6" </w:t>
        <w:br/>
        <w:t>}</w:t>
      </w:r>
    </w:p>
    <w:p>
      <w:r>
        <w:t>{</w:t>
        <w:br/>
        <w:t>Index 2578:</w:t>
      </w:r>
    </w:p>
    <w:p>
      <w:r>
        <w:t>Question : "Ruth had some quince. Wilma gave him 2 more. Now Ruth has 31 quince. How many quince did Ruth have at first?"</w:t>
      </w:r>
    </w:p>
    <w:p>
      <w:r>
        <w:t>Equation : " X = 31 - 2"</w:t>
      </w:r>
    </w:p>
    <w:p>
      <w:r>
        <w:t xml:space="preserve">Answer : "29" </w:t>
        <w:br/>
        <w:t>}</w:t>
      </w:r>
    </w:p>
    <w:p>
      <w:r>
        <w:t>{</w:t>
        <w:br/>
        <w:t>Index 2579:</w:t>
      </w:r>
    </w:p>
    <w:p>
      <w:r>
        <w:t>Question : "Robert had some cherry. Ruth gave him 4 more. Now Robert has 25 cherry. How many cherry did Robert have in the first?"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2580:</w:t>
      </w:r>
    </w:p>
    <w:p>
      <w:r>
        <w:t>Question : "Scot had some strawberry. Sherry gave him 8 more. Now Scot has 31 strawberry. How many strawberry did Scot have primitively?"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2581:</w:t>
      </w:r>
    </w:p>
    <w:p>
      <w:r>
        <w:t>Question : "Max had some blackberry. Laura gave him 6 more. Now Max has 19 blackberry. How many blackberry did Max have in the first?"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2582:</w:t>
      </w:r>
    </w:p>
    <w:p>
      <w:r>
        <w:t>Question : "Karen had some kiwi(fruit). William gave him 5 more. Now Karen has 22 kiwi(fruit). How many kiwi(fruit) did Karen have earlier?"</w:t>
      </w:r>
    </w:p>
    <w:p>
      <w:r>
        <w:t>Equation : " X = 22 - 5"</w:t>
      </w:r>
    </w:p>
    <w:p>
      <w:r>
        <w:t xml:space="preserve">Answer : "17" </w:t>
        <w:br/>
        <w:t>}</w:t>
      </w:r>
    </w:p>
    <w:p>
      <w:r>
        <w:t>{</w:t>
        <w:br/>
        <w:t>Index 2583:</w:t>
      </w:r>
    </w:p>
    <w:p>
      <w:r>
        <w:t>Question : "Martha had some Biscuit. Francisco gave him 4 more. Now Martha has 23 Biscuit. How many Biscuit did Martha have to begin with?"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2584:</w:t>
      </w:r>
    </w:p>
    <w:p>
      <w:r>
        <w:t>Question : "Ruben had some strawberry. Pete gave him 8 more. Now Ruben has 40 strawberry. How many strawberry did Ruben have to begin with?"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2585:</w:t>
      </w:r>
    </w:p>
    <w:p>
      <w:r>
        <w:t>Question : "Miguel had some plum. Lucille gave him 7 more. Now Miguel has 50 plum. How many plum did Miguel have in the first?"</w:t>
      </w:r>
    </w:p>
    <w:p>
      <w:r>
        <w:t>Equation : " X = 50 - 7"</w:t>
      </w:r>
    </w:p>
    <w:p>
      <w:r>
        <w:t xml:space="preserve">Answer : "43" </w:t>
        <w:br/>
        <w:t>}</w:t>
      </w:r>
    </w:p>
    <w:p>
      <w:r>
        <w:t>{</w:t>
        <w:br/>
        <w:t>Index 2586:</w:t>
      </w:r>
    </w:p>
    <w:p>
      <w:r>
        <w:t>Question : "Bernard had some mango. Anita gave him 5 more. Now Bernard has 44 mango. How many mango did Bernard have originally?"</w:t>
      </w:r>
    </w:p>
    <w:p>
      <w:r>
        <w:t>Equation : " X = 44 - 5"</w:t>
      </w:r>
    </w:p>
    <w:p>
      <w:r>
        <w:t xml:space="preserve">Answer : "39" </w:t>
        <w:br/>
        <w:t>}</w:t>
      </w:r>
    </w:p>
    <w:p>
      <w:r>
        <w:t>{</w:t>
        <w:br/>
        <w:t>Index 2587:</w:t>
      </w:r>
    </w:p>
    <w:p>
      <w:r>
        <w:t>Question : "Rodney had some Flower. Wanda gave him 5 more. Now Rodney has 40 Flower. How many Flower did Rodney have initially?"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2588:</w:t>
      </w:r>
    </w:p>
    <w:p>
      <w:r>
        <w:t>Question : "Anthony had some cherry. Barbara gave him 9 more. Now Anthony has 40 cherry. How many cherry did Anthony have in the beginning?"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2589:</w:t>
      </w:r>
    </w:p>
    <w:p>
      <w:r>
        <w:t>Question : "Sara had some strawberry. David gave him 9 more. Now Sara has 30 strawberry. How many strawberry did Sara have initially?"</w:t>
      </w:r>
    </w:p>
    <w:p>
      <w:r>
        <w:t>Equation : " X = 30 - 9"</w:t>
      </w:r>
    </w:p>
    <w:p>
      <w:r>
        <w:t xml:space="preserve">Answer : "21" </w:t>
        <w:br/>
        <w:t>}</w:t>
      </w:r>
    </w:p>
    <w:p>
      <w:r>
        <w:t>{</w:t>
        <w:br/>
        <w:t>Index 2590:</w:t>
      </w:r>
    </w:p>
    <w:p>
      <w:r>
        <w:t>Question : "Andrea had some pear. Rebecca gave him 5 more. Now Andrea has 20 pear. How many pear did Andrea have primitively?"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2591:</w:t>
      </w:r>
    </w:p>
    <w:p>
      <w:r>
        <w:t>Question : "Earnestine had some coconut. Louise gave him 6 more. Now Earnestine has 17 coconut. How many coconut did Earnestine have at first?"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2592:</w:t>
      </w:r>
    </w:p>
    <w:p>
      <w:r>
        <w:t>Question : "Carolyn had some orange. Mary gave him 9 more. Now Carolyn has 28 orange. How many orange did Carolyn have originally?"</w:t>
      </w:r>
    </w:p>
    <w:p>
      <w:r>
        <w:t>Equation : " X = 28 - 9"</w:t>
      </w:r>
    </w:p>
    <w:p>
      <w:r>
        <w:t xml:space="preserve">Answer : "19" </w:t>
        <w:br/>
        <w:t>}</w:t>
      </w:r>
    </w:p>
    <w:p>
      <w:r>
        <w:t>{</w:t>
        <w:br/>
        <w:t>Index 2593:</w:t>
      </w:r>
    </w:p>
    <w:p>
      <w:r>
        <w:t>Question : "Josephine had some Book. Grace gave him 4 more. Now Josephine has 12 Book. How many Book did Josephine have to begin with?"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2594:</w:t>
      </w:r>
    </w:p>
    <w:p>
      <w:r>
        <w:t>Question : "Ann had some apricot. Darryl gave him 5 more. Now Ann has 49 apricot. How many apricot did Ann have at first?"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2595:</w:t>
      </w:r>
    </w:p>
    <w:p>
      <w:r>
        <w:t>Question : "Brian had some mango. Paul gave him 1 more. Now Brian has 23 mango. How many mango did Brian have at first?"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2596:</w:t>
      </w:r>
    </w:p>
    <w:p>
      <w:r>
        <w:t>Question : "Kori had some kiwi(fruit). James gave him 6 more. Now Kori has 12 kiwi(fruit). How many kiwi(fruit) did Kori have incipiently?"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2597:</w:t>
      </w:r>
    </w:p>
    <w:p>
      <w:r>
        <w:t>Question : "Lupe had some Pen. David gave him 7 more. Now Lupe has 15 Pen. How many Pen did Lupe have incipiently?"</w:t>
      </w:r>
    </w:p>
    <w:p>
      <w:r>
        <w:t>Equation : " X = 15 - 7"</w:t>
      </w:r>
    </w:p>
    <w:p>
      <w:r>
        <w:t xml:space="preserve">Answer : "8" </w:t>
        <w:br/>
        <w:t>}</w:t>
      </w:r>
    </w:p>
    <w:p>
      <w:r>
        <w:t>{</w:t>
        <w:br/>
        <w:t>Index 2598:</w:t>
      </w:r>
    </w:p>
    <w:p>
      <w:r>
        <w:t>Question : "Howard had some lychee. James gave him 6 more. Now Howard has 17 lychee. How many lychee did Howard have earlier?"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2599:</w:t>
      </w:r>
    </w:p>
    <w:p>
      <w:r>
        <w:t>Question : "Cleo had some Mango. Joseph gave him 5 more. Now Cleo has 11 Mango. How many Mango did Cleo have originally?"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2600:</w:t>
      </w:r>
    </w:p>
    <w:p>
      <w:r>
        <w:t>Question : "Regina had some apple. Bernard gave him 5 more. Now Regina has 18 apple. How many apple did Regina have originally?"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2601:</w:t>
      </w:r>
    </w:p>
    <w:p>
      <w:r>
        <w:t>Question : "Stanley had some Car. Fannie gave him 1 more. Now Stanley has 46 Car. How many Car did Stanley have primitively?"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2602:</w:t>
      </w:r>
    </w:p>
    <w:p>
      <w:r>
        <w:t>Question : "Bethany had some Doll. Alice gave him 7 more. Now Bethany has 11 Doll. How many Doll did Bethany have initially?"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2603:</w:t>
      </w:r>
    </w:p>
    <w:p>
      <w:r>
        <w:t>Question : "Ashley had some pineapple. Janet gave him 7 more. Now Ashley has 33 pineapple. How many pineapple did Ashley have incipiently?"</w:t>
      </w:r>
    </w:p>
    <w:p>
      <w:r>
        <w:t>Equation : " X = 33 - 7"</w:t>
      </w:r>
    </w:p>
    <w:p>
      <w:r>
        <w:t xml:space="preserve">Answer : "26" </w:t>
        <w:br/>
        <w:t>}</w:t>
      </w:r>
    </w:p>
    <w:p>
      <w:r>
        <w:t>{</w:t>
        <w:br/>
        <w:t>Index 2604:</w:t>
      </w:r>
    </w:p>
    <w:p>
      <w:r>
        <w:t>Question : "Jeremy had some mango. Walter gave him 2 more. Now Jeremy has 13 mango. How many mango did Jeremy have to begin with?"</w:t>
      </w:r>
    </w:p>
    <w:p>
      <w:r>
        <w:t>Equation : " X = 13 - 2"</w:t>
      </w:r>
    </w:p>
    <w:p>
      <w:r>
        <w:t xml:space="preserve">Answer : "11" </w:t>
        <w:br/>
        <w:t>}</w:t>
      </w:r>
    </w:p>
    <w:p>
      <w:r>
        <w:t>{</w:t>
        <w:br/>
        <w:t>Index 2605:</w:t>
      </w:r>
    </w:p>
    <w:p>
      <w:r>
        <w:t>Question : "Karolyn had some kiwi(fruit). Jacklyn gave him 7 more. Now Karolyn has 44 kiwi(fruit). How many kiwi(fruit) did Karolyn have initially?"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2606:</w:t>
      </w:r>
    </w:p>
    <w:p>
      <w:r>
        <w:t>Question : "Carmen had some nectarine. Nora gave him 2 more. Now Carmen has 27 nectarine. How many nectarine did Carmen have originally?"</w:t>
      </w:r>
    </w:p>
    <w:p>
      <w:r>
        <w:t>Equation : " X = 27 - 2"</w:t>
      </w:r>
    </w:p>
    <w:p>
      <w:r>
        <w:t xml:space="preserve">Answer : "25" </w:t>
        <w:br/>
        <w:t>}</w:t>
      </w:r>
    </w:p>
    <w:p>
      <w:r>
        <w:t>{</w:t>
        <w:br/>
        <w:t>Index 2607:</w:t>
      </w:r>
    </w:p>
    <w:p>
      <w:r>
        <w:t>Question : "Allison had some cherry. Jessica gave him 2 more. Now Allison has 40 cherry. How many cherry did Allison have primitively?"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2608:</w:t>
      </w:r>
    </w:p>
    <w:p>
      <w:r>
        <w:t>Question : "Norma had some kiwi(fruit). Carol gave him 4 more. Now Norma has 43 kiwi(fruit). How many kiwi(fruit) did Norma have in the beginning?"</w:t>
      </w:r>
    </w:p>
    <w:p>
      <w:r>
        <w:t>Equation : " X = 43 - 4"</w:t>
      </w:r>
    </w:p>
    <w:p>
      <w:r>
        <w:t xml:space="preserve">Answer : "39" </w:t>
        <w:br/>
        <w:t>}</w:t>
      </w:r>
    </w:p>
    <w:p>
      <w:r>
        <w:t>{</w:t>
        <w:br/>
        <w:t>Index 2609:</w:t>
      </w:r>
    </w:p>
    <w:p>
      <w:r>
        <w:t>Question : "Cheryl had some Bread. Albert gave him 6 more. Now Cheryl has 21 Bread. How many Bread did Cheryl have initially?"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2610:</w:t>
      </w:r>
    </w:p>
    <w:p>
      <w:r>
        <w:t>Question : "Jennifer had some lychee. Leonida gave him 8 more. Now Jennifer has 13 lychee. How many lychee did Jennifer have in the first?"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2611:</w:t>
      </w:r>
    </w:p>
    <w:p>
      <w:r>
        <w:t>Question : "Calvin had some banana. Katherine gave him 2 more. Now Calvin has 44 banana. How many banana did Calvin have to begin with?"</w:t>
      </w:r>
    </w:p>
    <w:p>
      <w:r>
        <w:t>Equation : " X = 44 - 2"</w:t>
      </w:r>
    </w:p>
    <w:p>
      <w:r>
        <w:t xml:space="preserve">Answer : "42" </w:t>
        <w:br/>
        <w:t>}</w:t>
      </w:r>
    </w:p>
    <w:p>
      <w:r>
        <w:t>{</w:t>
        <w:br/>
        <w:t>Index 2612:</w:t>
      </w:r>
    </w:p>
    <w:p>
      <w:r>
        <w:t>Question : "Juanita had some pear. Ralph gave him 5 more. Now Juanita has 41 pear. How many pear did Juanita have to begin with?"</w:t>
      </w:r>
    </w:p>
    <w:p>
      <w:r>
        <w:t>Equation : " X = 41 - 5"</w:t>
      </w:r>
    </w:p>
    <w:p>
      <w:r>
        <w:t xml:space="preserve">Answer : "36" </w:t>
        <w:br/>
        <w:t>}</w:t>
      </w:r>
    </w:p>
    <w:p>
      <w:r>
        <w:t>{</w:t>
        <w:br/>
        <w:t>Index 2613:</w:t>
      </w:r>
    </w:p>
    <w:p>
      <w:r>
        <w:t>Question : "Sandra had some peach. Dorothy gave him 6 more. Now Sandra has 19 peach. How many peach did Sandra have in the first?"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2614:</w:t>
      </w:r>
    </w:p>
    <w:p>
      <w:r>
        <w:t>Question : "Daniel had some lime. Thomas gave him 7 more. Now Daniel has 36 lime. How many lime did Daniel have initially?"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2615:</w:t>
      </w:r>
    </w:p>
    <w:p>
      <w:r>
        <w:t>Question : "Jim had some Bread. Cyril gave him 9 more. Now Jim has 34 Bread. How many Bread did Jim have in the beginning?"</w:t>
      </w:r>
    </w:p>
    <w:p>
      <w:r>
        <w:t>Equation : " X = 34 - 9"</w:t>
      </w:r>
    </w:p>
    <w:p>
      <w:r>
        <w:t xml:space="preserve">Answer : "25" </w:t>
        <w:br/>
        <w:t>}</w:t>
      </w:r>
    </w:p>
    <w:p>
      <w:r>
        <w:t>{</w:t>
        <w:br/>
        <w:t>Index 2616:</w:t>
      </w:r>
    </w:p>
    <w:p>
      <w:r>
        <w:t>Question : "Colleen had some lemon. Tammy gave him 7 more. Now Colleen has 17 lemon. How many lemon did Colleen have in the beginning?"</w:t>
      </w:r>
    </w:p>
    <w:p>
      <w:r>
        <w:t>Equation : " X = 17 - 7"</w:t>
      </w:r>
    </w:p>
    <w:p>
      <w:r>
        <w:t xml:space="preserve">Answer : "10" </w:t>
        <w:br/>
        <w:t>}</w:t>
      </w:r>
    </w:p>
    <w:p>
      <w:r>
        <w:t>{</w:t>
        <w:br/>
        <w:t>Index 2617:</w:t>
      </w:r>
    </w:p>
    <w:p>
      <w:r>
        <w:t>Question : "Alvin had some fig. Paul gave him 8 more. Now Alvin has 41 fig. How many fig did Alvin have to begin with?"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2618:</w:t>
      </w:r>
    </w:p>
    <w:p>
      <w:r>
        <w:t>Question : "Joan had some cherry. Deborah gave him 2 more. Now Joan has 18 cherry. How many cherry did Joan have incipiently?"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2619:</w:t>
      </w:r>
    </w:p>
    <w:p>
      <w:r>
        <w:t>Question : "John had some lychee. William gave him 7 more. Now John has 29 lychee. How many lychee did John have originally?"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2620:</w:t>
      </w:r>
    </w:p>
    <w:p>
      <w:r>
        <w:t>Question : "Victor had some plum. Karen gave him 7 more. Now Victor has 13 plum. How many plum did Victor have in the first?"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2621:</w:t>
      </w:r>
    </w:p>
    <w:p>
      <w:r>
        <w:t>Question : "Madelyn had some banana. William gave him 1 more. Now Madelyn has 22 banana. How many banana did Madelyn have in the beginning?"</w:t>
      </w:r>
    </w:p>
    <w:p>
      <w:r>
        <w:t>Equation : " X = 22 - 1"</w:t>
      </w:r>
    </w:p>
    <w:p>
      <w:r>
        <w:t xml:space="preserve">Answer : "21" </w:t>
        <w:br/>
        <w:t>}</w:t>
      </w:r>
    </w:p>
    <w:p>
      <w:r>
        <w:t>{</w:t>
        <w:br/>
        <w:t>Index 2622:</w:t>
      </w:r>
    </w:p>
    <w:p>
      <w:r>
        <w:t>Question : "Ian had some cherry. Angelina gave him 6 more. Now Ian has 22 cherry. How many cherry did Ian have at first?"</w:t>
      </w:r>
    </w:p>
    <w:p>
      <w:r>
        <w:t>Equation : " X = 22 - 6"</w:t>
      </w:r>
    </w:p>
    <w:p>
      <w:r>
        <w:t xml:space="preserve">Answer : "16" </w:t>
        <w:br/>
        <w:t>}</w:t>
      </w:r>
    </w:p>
    <w:p>
      <w:r>
        <w:t>{</w:t>
        <w:br/>
        <w:t>Index 2623:</w:t>
      </w:r>
    </w:p>
    <w:p>
      <w:r>
        <w:t>Question : "Eugene had some blackcurrant. Lorna gave him 8 more. Now Eugene has 50 blackcurrant. How many blackcurrant did Eugene have incipiently?"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2624:</w:t>
      </w:r>
    </w:p>
    <w:p>
      <w:r>
        <w:t>Question : "Brittany had some lemon. Shirley gave him 8 more. Now Brittany has 39 lemon. How many lemon did Brittany have in the first?"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2625:</w:t>
      </w:r>
    </w:p>
    <w:p>
      <w:r>
        <w:t>Question : "Lisa had some quince. David gave him 4 more. Now Lisa has 27 quince. How many quince did Lisa have in the beginning?"</w:t>
      </w:r>
    </w:p>
    <w:p>
      <w:r>
        <w:t>Equation : " X = 27 - 4"</w:t>
      </w:r>
    </w:p>
    <w:p>
      <w:r>
        <w:t xml:space="preserve">Answer : "23" </w:t>
        <w:br/>
        <w:t>}</w:t>
      </w:r>
    </w:p>
    <w:p>
      <w:r>
        <w:t>{</w:t>
        <w:br/>
        <w:t>Index 2626:</w:t>
      </w:r>
    </w:p>
    <w:p>
      <w:r>
        <w:t>Question : "Beverly had some pineapple. Alton gave him 7 more. Now Beverly has 32 pineapple. How many pineapple did Beverly have earlier?"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2627:</w:t>
      </w:r>
    </w:p>
    <w:p>
      <w:r>
        <w:t>Question : "James had some quince. Michael gave him 1 more. Now James has 29 quince. How many quince did James have in the first?"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2628:</w:t>
      </w:r>
    </w:p>
    <w:p>
      <w:r>
        <w:t>Question : "Herbert had some quince. William gave him 9 more. Now Herbert has 31 quince. How many quince did Herbert have incipiently?"</w:t>
      </w:r>
    </w:p>
    <w:p>
      <w:r>
        <w:t>Equation : " X = 31 - 9"</w:t>
      </w:r>
    </w:p>
    <w:p>
      <w:r>
        <w:t xml:space="preserve">Answer : "22" </w:t>
        <w:br/>
        <w:t>}</w:t>
      </w:r>
    </w:p>
    <w:p>
      <w:r>
        <w:t>{</w:t>
        <w:br/>
        <w:t>Index 2629:</w:t>
      </w:r>
    </w:p>
    <w:p>
      <w:r>
        <w:t>Question : "Bessie had some quince. Lois gave him 1 more. Now Bessie has 31 quince. How many quince did Bessie have primitively?"</w:t>
      </w:r>
    </w:p>
    <w:p>
      <w:r>
        <w:t>Equation : " X = 31 - 1"</w:t>
      </w:r>
    </w:p>
    <w:p>
      <w:r>
        <w:t xml:space="preserve">Answer : "30" </w:t>
        <w:br/>
        <w:t>}</w:t>
      </w:r>
    </w:p>
    <w:p>
      <w:r>
        <w:t>{</w:t>
        <w:br/>
        <w:t>Index 2630:</w:t>
      </w:r>
    </w:p>
    <w:p>
      <w:r>
        <w:t>Question : "Jocelyn had some blackcurrant. Anna gave him 3 more. Now Jocelyn has 48 blackcurrant. How many blackcurrant did Jocelyn have in the first?"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2631:</w:t>
      </w:r>
    </w:p>
    <w:p>
      <w:r>
        <w:t>Question : "Sarah had some blackcurrant. William gave him 3 more. Now Sarah has 48 blackcurrant. How many blackcurrant did Sarah have to begin with?"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2632:</w:t>
      </w:r>
    </w:p>
    <w:p>
      <w:r>
        <w:t>Question : "Ramona had some pineapple. Keith gave him 6 more. Now Ramona has 39 pineapple. How many pineapple did Ramona have in the beginning?"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2633:</w:t>
      </w:r>
    </w:p>
    <w:p>
      <w:r>
        <w:t>Question : "Gladys had some Doll. Rachel gave him 1 more. Now Gladys has 39 Doll. How many Doll did Gladys have primitively?"</w:t>
      </w:r>
    </w:p>
    <w:p>
      <w:r>
        <w:t>Equation : " X = 39 - 1"</w:t>
      </w:r>
    </w:p>
    <w:p>
      <w:r>
        <w:t xml:space="preserve">Answer : "38" </w:t>
        <w:br/>
        <w:t>}</w:t>
      </w:r>
    </w:p>
    <w:p>
      <w:r>
        <w:t>{</w:t>
        <w:br/>
        <w:t>Index 2634:</w:t>
      </w:r>
    </w:p>
    <w:p>
      <w:r>
        <w:t>Question : "Francisco had some lychee. Michael gave him 5 more. Now Francisco has 13 lychee. How many lychee did Francisco have primitively?"</w:t>
      </w:r>
    </w:p>
    <w:p>
      <w:r>
        <w:t>Equation : " X = 13 - 5"</w:t>
      </w:r>
    </w:p>
    <w:p>
      <w:r>
        <w:t xml:space="preserve">Answer : "8" </w:t>
        <w:br/>
        <w:t>}</w:t>
      </w:r>
    </w:p>
    <w:p>
      <w:r>
        <w:t>{</w:t>
        <w:br/>
        <w:t>Index 2635:</w:t>
      </w:r>
    </w:p>
    <w:p>
      <w:r>
        <w:t>Question : "Dale had some Biscuit. Kevin gave him 3 more. Now Dale has 42 Biscuit. How many Biscuit did Dale have at first?"</w:t>
      </w:r>
    </w:p>
    <w:p>
      <w:r>
        <w:t>Equation : " X = 42 - 3"</w:t>
      </w:r>
    </w:p>
    <w:p>
      <w:r>
        <w:t xml:space="preserve">Answer : "39" </w:t>
        <w:br/>
        <w:t>}</w:t>
      </w:r>
    </w:p>
    <w:p>
      <w:r>
        <w:t>{</w:t>
        <w:br/>
        <w:t>Index 2636:</w:t>
      </w:r>
    </w:p>
    <w:p>
      <w:r>
        <w:t>Question : "Martha had some apricot. Timothy gave him 8 more. Now Martha has 12 apricot. How many apricot did Martha have earlier?"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2637:</w:t>
      </w:r>
    </w:p>
    <w:p>
      <w:r>
        <w:t>Question : "Jill had some Mango. Lorraine gave him 4 more. Now Jill has 12 Mango. How many Mango did Jill have to begin with?"</w:t>
      </w:r>
    </w:p>
    <w:p>
      <w:r>
        <w:t>Equation : " X = 12 - 4"</w:t>
      </w:r>
    </w:p>
    <w:p>
      <w:r>
        <w:t xml:space="preserve">Answer : "8" </w:t>
        <w:br/>
        <w:t>}</w:t>
      </w:r>
    </w:p>
    <w:p>
      <w:r>
        <w:t>{</w:t>
        <w:br/>
        <w:t>Index 2638:</w:t>
      </w:r>
    </w:p>
    <w:p>
      <w:r>
        <w:t>Question : "Ann had some blackberry. Jeanna gave him 7 more. Now Ann has 42 blackberry. How many blackberry did Ann have in the beginning?"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2639:</w:t>
      </w:r>
    </w:p>
    <w:p>
      <w:r>
        <w:t>Question : "William had some banana. Robert gave him 5 more. Now William has 23 banana. How many banana did William have originally?"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2640:</w:t>
      </w:r>
    </w:p>
    <w:p>
      <w:r>
        <w:t>Question : "Ruth had some Mango. Stephanie gave him 7 more. Now Ruth has 28 Mango. How many Mango did Ruth have initially?"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2641:</w:t>
      </w:r>
    </w:p>
    <w:p>
      <w:r>
        <w:t>Question : "Martin had some raspberry. Arthur gave him 4 more. Now Martin has 41 raspberry. How many raspberry did Martin have to begin with?"</w:t>
      </w:r>
    </w:p>
    <w:p>
      <w:r>
        <w:t>Equation : " X = 41 - 4"</w:t>
      </w:r>
    </w:p>
    <w:p>
      <w:r>
        <w:t xml:space="preserve">Answer : "37" </w:t>
        <w:br/>
        <w:t>}</w:t>
      </w:r>
    </w:p>
    <w:p>
      <w:r>
        <w:t>{</w:t>
        <w:br/>
        <w:t>Index 2642:</w:t>
      </w:r>
    </w:p>
    <w:p>
      <w:r>
        <w:t>Question : "Michael had some pear. Crystal gave him 2 more. Now Michael has 21 pear. How many pear did Michael have originally?"</w:t>
      </w:r>
    </w:p>
    <w:p>
      <w:r>
        <w:t>Equation : " X = 21 - 2"</w:t>
      </w:r>
    </w:p>
    <w:p>
      <w:r>
        <w:t xml:space="preserve">Answer : "19" </w:t>
        <w:br/>
        <w:t>}</w:t>
      </w:r>
    </w:p>
    <w:p>
      <w:r>
        <w:t>{</w:t>
        <w:br/>
        <w:t>Index 2643:</w:t>
      </w:r>
    </w:p>
    <w:p>
      <w:r>
        <w:t>Question : "Barbara had some Press. Robert gave him 1 more. Now Barbara has 14 Press. How many Press did Barbara have at first?"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2644:</w:t>
      </w:r>
    </w:p>
    <w:p>
      <w:r>
        <w:t>Question : "Rick had some Pen. Gertrude gave him 5 more. Now Rick has 39 Pen. How many Pen did Rick have initially?"</w:t>
      </w:r>
    </w:p>
    <w:p>
      <w:r>
        <w:t>Equation : " X = 39 - 5"</w:t>
      </w:r>
    </w:p>
    <w:p>
      <w:r>
        <w:t xml:space="preserve">Answer : "34" </w:t>
        <w:br/>
        <w:t>}</w:t>
      </w:r>
    </w:p>
    <w:p>
      <w:r>
        <w:t>{</w:t>
        <w:br/>
        <w:t>Index 2645:</w:t>
      </w:r>
    </w:p>
    <w:p>
      <w:r>
        <w:t>Question : "Mark had some coconut. Jordan gave him 8 more. Now Mark has 42 coconut. How many coconut did Mark have originally?"</w:t>
      </w:r>
    </w:p>
    <w:p>
      <w:r>
        <w:t>Equation : " X = 42 - 8"</w:t>
      </w:r>
    </w:p>
    <w:p>
      <w:r>
        <w:t xml:space="preserve">Answer : "34" </w:t>
        <w:br/>
        <w:t>}</w:t>
      </w:r>
    </w:p>
    <w:p>
      <w:r>
        <w:t>{</w:t>
        <w:br/>
        <w:t>Index 2646:</w:t>
      </w:r>
    </w:p>
    <w:p>
      <w:r>
        <w:t>Question : "Jaime had some pear. Elliott gave him 4 more. Now Jaime has 45 pear. How many pear did Jaime have earlier?"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2647:</w:t>
      </w:r>
    </w:p>
    <w:p>
      <w:r>
        <w:t>Question : "Mary had some Car. Tiffany gave him 5 more. Now Mary has 16 Car. How many Car did Mary have to begin with?"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2648:</w:t>
      </w:r>
    </w:p>
    <w:p>
      <w:r>
        <w:t>Question : "Deborah had some Flower. Barbara gave him 3 more. Now Deborah has 38 Flower. How many Flower did Deborah have incipiently?"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2649:</w:t>
      </w:r>
    </w:p>
    <w:p>
      <w:r>
        <w:t>Question : "Stevie had some cherry. Tanya gave him 4 more. Now Stevie has 30 cherry. How many cherry did Stevie have in the first?"</w:t>
      </w:r>
    </w:p>
    <w:p>
      <w:r>
        <w:t>Equation : " X = 30 - 4"</w:t>
      </w:r>
    </w:p>
    <w:p>
      <w:r>
        <w:t xml:space="preserve">Answer : "26" </w:t>
        <w:br/>
        <w:t>}</w:t>
      </w:r>
    </w:p>
    <w:p>
      <w:r>
        <w:t>{</w:t>
        <w:br/>
        <w:t>Index 2650:</w:t>
      </w:r>
    </w:p>
    <w:p>
      <w:r>
        <w:t>Question : "William had some orange. Virginia gave him 7 more. Now William has 21 orange. How many orange did William have primitively?"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2651:</w:t>
      </w:r>
    </w:p>
    <w:p>
      <w:r>
        <w:t>Question : "Irvin had some apple. Lester gave him 6 more. Now Irvin has 38 apple. How many apple did Irvin have at first?"</w:t>
      </w:r>
    </w:p>
    <w:p>
      <w:r>
        <w:t>Equation : " X = 38 - 6"</w:t>
      </w:r>
    </w:p>
    <w:p>
      <w:r>
        <w:t xml:space="preserve">Answer : "32" </w:t>
        <w:br/>
        <w:t>}</w:t>
      </w:r>
    </w:p>
    <w:p>
      <w:r>
        <w:t>{</w:t>
        <w:br/>
        <w:t>Index 2652:</w:t>
      </w:r>
    </w:p>
    <w:p>
      <w:r>
        <w:t>Question : "Vanessa had some kiwi(fruit). Jessie gave him 3 more. Now Vanessa has 18 kiwi(fruit). How many kiwi(fruit) did Vanessa have to begin with?"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2653:</w:t>
      </w:r>
    </w:p>
    <w:p>
      <w:r>
        <w:t>Question : "Billy had some watermelon. Craig gave him 9 more. Now Billy has 26 watermelon. How many watermelon did Billy have primitively?"</w:t>
      </w:r>
    </w:p>
    <w:p>
      <w:r>
        <w:t>Equation : " X = 26 - 9"</w:t>
      </w:r>
    </w:p>
    <w:p>
      <w:r>
        <w:t xml:space="preserve">Answer : "17" </w:t>
        <w:br/>
        <w:t>}</w:t>
      </w:r>
    </w:p>
    <w:p>
      <w:r>
        <w:t>{</w:t>
        <w:br/>
        <w:t>Index 2654:</w:t>
      </w:r>
    </w:p>
    <w:p>
      <w:r>
        <w:t>Question : "Gwen had some watermelon. Maria gave him 8 more. Now Gwen has 47 watermelon. How many watermelon did Gwen have in the beginning?"</w:t>
      </w:r>
    </w:p>
    <w:p>
      <w:r>
        <w:t>Equation : " X = 47 - 8"</w:t>
      </w:r>
    </w:p>
    <w:p>
      <w:r>
        <w:t xml:space="preserve">Answer : "39" </w:t>
        <w:br/>
        <w:t>}</w:t>
      </w:r>
    </w:p>
    <w:p>
      <w:r>
        <w:t>{</w:t>
        <w:br/>
        <w:t>Index 2655:</w:t>
      </w:r>
    </w:p>
    <w:p>
      <w:r>
        <w:t>Question : "Daniel had some Doll. Steven gave him 9 more. Now Daniel has 49 Doll. How many Doll did Daniel have incipiently?"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2656:</w:t>
      </w:r>
    </w:p>
    <w:p>
      <w:r>
        <w:t>Question : "Ed had some Doll. Lisa gave him 5 more. Now Ed has 30 Doll. How many Doll did Ed have incipiently?"</w:t>
      </w:r>
    </w:p>
    <w:p>
      <w:r>
        <w:t>Equation : " X = 30 - 5"</w:t>
      </w:r>
    </w:p>
    <w:p>
      <w:r>
        <w:t xml:space="preserve">Answer : "25" </w:t>
        <w:br/>
        <w:t>}</w:t>
      </w:r>
    </w:p>
    <w:p>
      <w:r>
        <w:t>{</w:t>
        <w:br/>
        <w:t>Index 2657:</w:t>
      </w:r>
    </w:p>
    <w:p>
      <w:r>
        <w:t>Question : "Linda had some Banana. Ricky gave him 6 more. Now Linda has 39 Banana. How many Banana did Linda have primitively?"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2658:</w:t>
      </w:r>
    </w:p>
    <w:p>
      <w:r>
        <w:t>Question : "Donald had some blackcurrant. Roxanne gave him 8 more. Now Donald has 44 blackcurrant. How many blackcurrant did Donald have earlier?"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2659:</w:t>
      </w:r>
    </w:p>
    <w:p>
      <w:r>
        <w:t>Question : "Mark had some Bread. Lillian gave him 4 more. Now Mark has 19 Bread. How many Bread did Mark have incipiently?"</w:t>
      </w:r>
    </w:p>
    <w:p>
      <w:r>
        <w:t>Equation : " X = 19 - 4"</w:t>
      </w:r>
    </w:p>
    <w:p>
      <w:r>
        <w:t xml:space="preserve">Answer : "15" </w:t>
        <w:br/>
        <w:t>}</w:t>
      </w:r>
    </w:p>
    <w:p>
      <w:r>
        <w:t>{</w:t>
        <w:br/>
        <w:t>Index 2660:</w:t>
      </w:r>
    </w:p>
    <w:p>
      <w:r>
        <w:t>Question : "John had some apricot. Kristin gave him 9 more. Now John has 11 apricot. How many apricot did John have in the first?"</w:t>
      </w:r>
    </w:p>
    <w:p>
      <w:r>
        <w:t>Equation : " X = 11 - 9"</w:t>
      </w:r>
    </w:p>
    <w:p>
      <w:r>
        <w:t xml:space="preserve">Answer : "2" </w:t>
        <w:br/>
        <w:t>}</w:t>
      </w:r>
    </w:p>
    <w:p>
      <w:r>
        <w:t>{</w:t>
        <w:br/>
        <w:t>Index 2661:</w:t>
      </w:r>
    </w:p>
    <w:p>
      <w:r>
        <w:t>Question : "Allison had some lychee. Tara gave him 8 more. Now Allison has 20 lychee. How many lychee did Allison have originally?"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2662:</w:t>
      </w:r>
    </w:p>
    <w:p>
      <w:r>
        <w:t>Question : "Anthony had some apple. Derek gave him 6 more. Now Anthony has 13 apple. How many apple did Anthony have initially?"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2663:</w:t>
      </w:r>
    </w:p>
    <w:p>
      <w:r>
        <w:t>Question : "Juan had some Banana. Mark gave him 3 more. Now Juan has 47 Banana. How many Banana did Juan have originally?"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2664:</w:t>
      </w:r>
    </w:p>
    <w:p>
      <w:r>
        <w:t>Question : "Amy had some Doll. Henry gave him 7 more. Now Amy has 12 Doll. How many Doll did Amy have earlier?"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2665:</w:t>
      </w:r>
    </w:p>
    <w:p>
      <w:r>
        <w:t>Question : "Virginia had some apricot. Ronald gave him 7 more. Now Virginia has 26 apricot. How many apricot did Virginia have initially?"</w:t>
      </w:r>
    </w:p>
    <w:p>
      <w:r>
        <w:t>Equation : " X = 26 - 7"</w:t>
      </w:r>
    </w:p>
    <w:p>
      <w:r>
        <w:t xml:space="preserve">Answer : "19" </w:t>
        <w:br/>
        <w:t>}</w:t>
      </w:r>
    </w:p>
    <w:p>
      <w:r>
        <w:t>{</w:t>
        <w:br/>
        <w:t>Index 2666:</w:t>
      </w:r>
    </w:p>
    <w:p>
      <w:r>
        <w:t>Question : "Ruben had some Book. Andre gave him 4 more. Now Ruben has 36 Book. How many Book did Ruben have in the beginning?"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2667:</w:t>
      </w:r>
    </w:p>
    <w:p>
      <w:r>
        <w:t>Question : "Brian had some avocado. Luz gave him 3 more. Now Brian has 38 avocado. How many avocado did Brian have in the first?"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2668:</w:t>
      </w:r>
    </w:p>
    <w:p>
      <w:r>
        <w:t>Question : "Kimberly had some toy. Robin gave him 8 more. Now Kimberly has 18 toy. How many toy did Kimberly have originally?"</w:t>
      </w:r>
    </w:p>
    <w:p>
      <w:r>
        <w:t>Equation : " X = 18 - 8"</w:t>
      </w:r>
    </w:p>
    <w:p>
      <w:r>
        <w:t xml:space="preserve">Answer : "10" </w:t>
        <w:br/>
        <w:t>}</w:t>
      </w:r>
    </w:p>
    <w:p>
      <w:r>
        <w:t>{</w:t>
        <w:br/>
        <w:t>Index 2669:</w:t>
      </w:r>
    </w:p>
    <w:p>
      <w:r>
        <w:t>Question : "John had some nectarine. Craig gave him 5 more. Now John has 31 nectarine. How many nectarine did John have originally?"</w:t>
      </w:r>
    </w:p>
    <w:p>
      <w:r>
        <w:t>Equation : " X = 31 - 5"</w:t>
      </w:r>
    </w:p>
    <w:p>
      <w:r>
        <w:t xml:space="preserve">Answer : "26" </w:t>
        <w:br/>
        <w:t>}</w:t>
      </w:r>
    </w:p>
    <w:p>
      <w:r>
        <w:t>{</w:t>
        <w:br/>
        <w:t>Index 2670:</w:t>
      </w:r>
    </w:p>
    <w:p>
      <w:r>
        <w:t>Question : "Christine had some banana. Joseph gave him 4 more. Now Christine has 22 banana. How many banana did Christine have initially?"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2671:</w:t>
      </w:r>
    </w:p>
    <w:p>
      <w:r>
        <w:t>Question : "Lori had some blueberry. Chelsea gave him 7 more. Now Lori has 11 blueberry. How many blueberry did Lori have at first?"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2672:</w:t>
      </w:r>
    </w:p>
    <w:p>
      <w:r>
        <w:t>Question : "Jack had some blackcurrant. Bryan gave him 1 more. Now Jack has 35 blackcurrant. How many blackcurrant did Jack have to begin with?"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2673:</w:t>
      </w:r>
    </w:p>
    <w:p>
      <w:r>
        <w:t>Question : "Donna had some orange. Sandra gave him 2 more. Now Donna has 24 orange. How many orange did Donna have primitively?"</w:t>
      </w:r>
    </w:p>
    <w:p>
      <w:r>
        <w:t>Equation : " X = 24 - 2"</w:t>
      </w:r>
    </w:p>
    <w:p>
      <w:r>
        <w:t xml:space="preserve">Answer : "22" </w:t>
        <w:br/>
        <w:t>}</w:t>
      </w:r>
    </w:p>
    <w:p>
      <w:r>
        <w:t>{</w:t>
        <w:br/>
        <w:t>Index 2674:</w:t>
      </w:r>
    </w:p>
    <w:p>
      <w:r>
        <w:t>Question : "Joyce had some orange. Albert gave him 1 more. Now Joyce has 18 orange. How many orange did Joyce have originally?"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2675:</w:t>
      </w:r>
    </w:p>
    <w:p>
      <w:r>
        <w:t>Question : "Ashely had some avocado. Dorothy gave him 2 more. Now Ashely has 49 avocado. How many avocado did Ashely have primitively?"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2676:</w:t>
      </w:r>
    </w:p>
    <w:p>
      <w:r>
        <w:t>Question : "Bernice had some Flower. Chris gave him 7 more. Now Bernice has 44 Flower. How many Flower did Bernice have originally?"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2677:</w:t>
      </w:r>
    </w:p>
    <w:p>
      <w:r>
        <w:t>Question : "Miguel had some blackberry. Genevieve gave him 7 more. Now Miguel has 35 blackberry. How many blackberry did Miguel have initially?"</w:t>
      </w:r>
    </w:p>
    <w:p>
      <w:r>
        <w:t>Equation : " X = 35 - 7"</w:t>
      </w:r>
    </w:p>
    <w:p>
      <w:r>
        <w:t xml:space="preserve">Answer : "28" </w:t>
        <w:br/>
        <w:t>}</w:t>
      </w:r>
    </w:p>
    <w:p>
      <w:r>
        <w:t>{</w:t>
        <w:br/>
        <w:t>Index 2678:</w:t>
      </w:r>
    </w:p>
    <w:p>
      <w:r>
        <w:t>Question : "Glenn had some Chocolate. Russell gave him 1 more. Now Glenn has 35 Chocolate. How many Chocolate did Glenn have primitively?"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2679:</w:t>
      </w:r>
    </w:p>
    <w:p>
      <w:r>
        <w:t>Question : "Russell had some cherry. Jerry gave him 8 more. Now Russell has 22 cherry. How many cherry did Russell have to begin with?"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2680:</w:t>
      </w:r>
    </w:p>
    <w:p>
      <w:r>
        <w:t>Question : "Douglas had some papaya. Kay gave him 6 more. Now Douglas has 49 papaya. How many papaya did Douglas have to begin with?"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2681:</w:t>
      </w:r>
    </w:p>
    <w:p>
      <w:r>
        <w:t>Question : "Gertrudis had some blackcurrant. Leonard gave him 6 more. Now Gertrudis has 13 blackcurrant. How many blackcurrant did Gertrudis have in the first?"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2682:</w:t>
      </w:r>
    </w:p>
    <w:p>
      <w:r>
        <w:t>Question : "Sherri had some Chocolate. Marcie gave him 3 more. Now Sherri has 27 Chocolate. How many Chocolate did Sherri have in the first?"</w:t>
      </w:r>
    </w:p>
    <w:p>
      <w:r>
        <w:t>Equation : " X = 27 - 3"</w:t>
      </w:r>
    </w:p>
    <w:p>
      <w:r>
        <w:t xml:space="preserve">Answer : "24" </w:t>
        <w:br/>
        <w:t>}</w:t>
      </w:r>
    </w:p>
    <w:p>
      <w:r>
        <w:t>{</w:t>
        <w:br/>
        <w:t>Index 2683:</w:t>
      </w:r>
    </w:p>
    <w:p>
      <w:r>
        <w:t>Question : "Rick had some blueberry. Walter gave him 7 more. Now Rick has 42 blueberry. How many blueberry did Rick have to begin with?"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2684:</w:t>
      </w:r>
    </w:p>
    <w:p>
      <w:r>
        <w:t>Question : "Joseph had some coconut. Brenda gave him 4 more. Now Joseph has 48 coconut. How many coconut did Joseph have initially?"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2685:</w:t>
      </w:r>
    </w:p>
    <w:p>
      <w:r>
        <w:t>Question : "Marcus had some orange. James gave him 6 more. Now Marcus has 16 orange. How many orange did Marcus have in the first?"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2686:</w:t>
      </w:r>
    </w:p>
    <w:p>
      <w:r>
        <w:t>Question : "Alejandro had some watermelon. Michael gave him 4 more. Now Alejandro has 22 watermelon. How many watermelon did Alejandro have at first?"</w:t>
      </w:r>
    </w:p>
    <w:p>
      <w:r>
        <w:t>Equation : " X = 22 - 4"</w:t>
      </w:r>
    </w:p>
    <w:p>
      <w:r>
        <w:t xml:space="preserve">Answer : "18" </w:t>
        <w:br/>
        <w:t>}</w:t>
      </w:r>
    </w:p>
    <w:p>
      <w:r>
        <w:t>{</w:t>
        <w:br/>
        <w:t>Index 2687:</w:t>
      </w:r>
    </w:p>
    <w:p>
      <w:r>
        <w:t>Question : "Steven had some lemon. Mark gave him 8 more. Now Steven has 44 lemon. How many lemon did Steven have in the first?"</w:t>
      </w:r>
    </w:p>
    <w:p>
      <w:r>
        <w:t>Equation : " X = 44 - 8"</w:t>
      </w:r>
    </w:p>
    <w:p>
      <w:r>
        <w:t xml:space="preserve">Answer : "36" </w:t>
        <w:br/>
        <w:t>}</w:t>
      </w:r>
    </w:p>
    <w:p>
      <w:r>
        <w:t>{</w:t>
        <w:br/>
        <w:t>Index 2688:</w:t>
      </w:r>
    </w:p>
    <w:p>
      <w:r>
        <w:t>Question : "Jason had some plum. Keith gave him 2 more. Now Jason has 12 plum. How many plum did Jason have at first?"</w:t>
      </w:r>
    </w:p>
    <w:p>
      <w:r>
        <w:t>Equation : " X = 12 - 2"</w:t>
      </w:r>
    </w:p>
    <w:p>
      <w:r>
        <w:t xml:space="preserve">Answer : "10" </w:t>
        <w:br/>
        <w:t>}</w:t>
      </w:r>
    </w:p>
    <w:p>
      <w:r>
        <w:t>{</w:t>
        <w:br/>
        <w:t>Index 2689:</w:t>
      </w:r>
    </w:p>
    <w:p>
      <w:r>
        <w:t>Question : "Richard had some toy. Anne gave him 8 more. Now Richard has 46 toy. How many toy did Richard have primitively?"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2690:</w:t>
      </w:r>
    </w:p>
    <w:p>
      <w:r>
        <w:t>Question : "Ignacio had some Press. Elmer gave him 7 more. Now Ignacio has 46 Press. How many Press did Ignacio have primitively?"</w:t>
      </w:r>
    </w:p>
    <w:p>
      <w:r>
        <w:t>Equation : " X = 46 - 7"</w:t>
      </w:r>
    </w:p>
    <w:p>
      <w:r>
        <w:t xml:space="preserve">Answer : "39" </w:t>
        <w:br/>
        <w:t>}</w:t>
      </w:r>
    </w:p>
    <w:p>
      <w:r>
        <w:t>{</w:t>
        <w:br/>
        <w:t>Index 2691:</w:t>
      </w:r>
    </w:p>
    <w:p>
      <w:r>
        <w:t>Question : "Mary had some Press. Karen gave him 9 more. Now Mary has 19 Press. How many Press did Mary have in the first?"</w:t>
      </w:r>
    </w:p>
    <w:p>
      <w:r>
        <w:t>Equation : " X = 19 - 9"</w:t>
      </w:r>
    </w:p>
    <w:p>
      <w:r>
        <w:t xml:space="preserve">Answer : "10" </w:t>
        <w:br/>
        <w:t>}</w:t>
      </w:r>
    </w:p>
    <w:p>
      <w:r>
        <w:t>{</w:t>
        <w:br/>
        <w:t>Index 2692:</w:t>
      </w:r>
    </w:p>
    <w:p>
      <w:r>
        <w:t>Question : "Billy had some Box. Monique gave him 4 more. Now Billy has 32 Box. How many Box did Billy have incipiently?"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2693:</w:t>
      </w:r>
    </w:p>
    <w:p>
      <w:r>
        <w:t>Question : "Angelica had some fig. Domingo gave him 6 more. Now Angelica has 43 fig. How many fig did Angelica have primitively?"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2694:</w:t>
      </w:r>
    </w:p>
    <w:p>
      <w:r>
        <w:t>Question : "Gretchen had some Biscuit. Anne gave him 3 more. Now Gretchen has 38 Biscuit. How many Biscuit did Gretchen have earlier?"</w:t>
      </w:r>
    </w:p>
    <w:p>
      <w:r>
        <w:t>Equation : " X = 38 - 3"</w:t>
      </w:r>
    </w:p>
    <w:p>
      <w:r>
        <w:t xml:space="preserve">Answer : "35" </w:t>
        <w:br/>
        <w:t>}</w:t>
      </w:r>
    </w:p>
    <w:p>
      <w:r>
        <w:t>{</w:t>
        <w:br/>
        <w:t>Index 2695:</w:t>
      </w:r>
    </w:p>
    <w:p>
      <w:r>
        <w:t>Question : "Brandon had some Beg. David gave him 5 more. Now Brandon has 22 Beg. How many Beg did Brandon have originally?"</w:t>
      </w:r>
    </w:p>
    <w:p>
      <w:r>
        <w:t>Equation : " X = 22 - 5"</w:t>
      </w:r>
    </w:p>
    <w:p>
      <w:r>
        <w:t xml:space="preserve">Answer : "17" </w:t>
        <w:br/>
        <w:t>}</w:t>
      </w:r>
    </w:p>
    <w:p>
      <w:r>
        <w:t>{</w:t>
        <w:br/>
        <w:t>Index 2696:</w:t>
      </w:r>
    </w:p>
    <w:p>
      <w:r>
        <w:t>Question : "Elizabeth had some Bread. Clara gave him 7 more. Now Elizabeth has 27 Bread. How many Bread did Elizabeth have in the first?"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2697:</w:t>
      </w:r>
    </w:p>
    <w:p>
      <w:r>
        <w:t>Question : "Frank had some quince. Sang gave him 7 more. Now Frank has 29 quince. How many quince did Frank have initially?"</w:t>
      </w:r>
    </w:p>
    <w:p>
      <w:r>
        <w:t>Equation : " X = 29 - 7"</w:t>
      </w:r>
    </w:p>
    <w:p>
      <w:r>
        <w:t xml:space="preserve">Answer : "22" </w:t>
        <w:br/>
        <w:t>}</w:t>
      </w:r>
    </w:p>
    <w:p>
      <w:r>
        <w:t>{</w:t>
        <w:br/>
        <w:t>Index 2698:</w:t>
      </w:r>
    </w:p>
    <w:p>
      <w:r>
        <w:t>Question : "James had some pear. Dorthy gave him 9 more. Now James has 21 pear. How many pear did James have in the first?"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2699:</w:t>
      </w:r>
    </w:p>
    <w:p>
      <w:r>
        <w:t>Question : "Patricia had some blackcurrant. Austin gave him 1 more. Now Patricia has 13 blackcurrant. How many blackcurrant did Patricia have in the beginning?"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2700:</w:t>
      </w:r>
    </w:p>
    <w:p>
      <w:r>
        <w:t>Question : "Yang had some kiwi(fruit). Kelly gave him 5 more. Now Yang has 25 kiwi(fruit). How many kiwi(fruit) did Yang have in the beginning?"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2701:</w:t>
      </w:r>
    </w:p>
    <w:p>
      <w:r>
        <w:t>Question : "Mary had some Watch. Betty gave him 7 more. Now Mary has 43 Watch. How many Watch did Mary have in the first?"</w:t>
      </w:r>
    </w:p>
    <w:p>
      <w:r>
        <w:t>Equation : " X = 43 - 7"</w:t>
      </w:r>
    </w:p>
    <w:p>
      <w:r>
        <w:t xml:space="preserve">Answer : "36" </w:t>
        <w:br/>
        <w:t>}</w:t>
      </w:r>
    </w:p>
    <w:p>
      <w:r>
        <w:t>{</w:t>
        <w:br/>
        <w:t>Index 2702:</w:t>
      </w:r>
    </w:p>
    <w:p>
      <w:r>
        <w:t>Question : "Eric had some pear. Connie gave him 7 more. Now Eric has 38 pear. How many pear did Eric have at first?"</w:t>
      </w:r>
    </w:p>
    <w:p>
      <w:r>
        <w:t>Equation : " X = 38 - 7"</w:t>
      </w:r>
    </w:p>
    <w:p>
      <w:r>
        <w:t xml:space="preserve">Answer : "31" </w:t>
        <w:br/>
        <w:t>}</w:t>
      </w:r>
    </w:p>
    <w:p>
      <w:r>
        <w:t>{</w:t>
        <w:br/>
        <w:t>Index 2703:</w:t>
      </w:r>
    </w:p>
    <w:p>
      <w:r>
        <w:t>Question : "Robert had some lime. James gave him 5 more. Now Robert has 37 lime. How many lime did Robert have to begin with?"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2704:</w:t>
      </w:r>
    </w:p>
    <w:p>
      <w:r>
        <w:t>Question : "Lewis had some raspberry. Ann gave him 5 more. Now Lewis has 18 raspberry. How many raspberry did Lewis have in the beginning?"</w:t>
      </w:r>
    </w:p>
    <w:p>
      <w:r>
        <w:t>Equation : " X = 18 - 5"</w:t>
      </w:r>
    </w:p>
    <w:p>
      <w:r>
        <w:t xml:space="preserve">Answer : "13" </w:t>
        <w:br/>
        <w:t>}</w:t>
      </w:r>
    </w:p>
    <w:p>
      <w:r>
        <w:t>{</w:t>
        <w:br/>
        <w:t>Index 2705:</w:t>
      </w:r>
    </w:p>
    <w:p>
      <w:r>
        <w:t>Question : "Michael had some Banana. Tina gave him 3 more. Now Michael has 21 Banana. How many Banana did Michael have at first?"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2706:</w:t>
      </w:r>
    </w:p>
    <w:p>
      <w:r>
        <w:t>Question : "Connie had some kiwi(fruit). Rita gave him 5 more. Now Connie has 27 kiwi(fruit). How many kiwi(fruit) did Connie have to begin with?"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2707:</w:t>
      </w:r>
    </w:p>
    <w:p>
      <w:r>
        <w:t>Question : "Annie had some Chocolate. Rebecca gave him 4 more. Now Annie has 23 Chocolate. How many Chocolate did Annie have primitively?"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2708:</w:t>
      </w:r>
    </w:p>
    <w:p>
      <w:r>
        <w:t>Question : "Melisa had some toy. Lynda gave him 6 more. Now Melisa has 11 toy. How many toy did Melisa have initially?"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2709:</w:t>
      </w:r>
    </w:p>
    <w:p>
      <w:r>
        <w:t>Question : "Rose had some Book. Laura gave him 5 more. Now Rose has 37 Book. How many Book did Rose have in the first?"</w:t>
      </w:r>
    </w:p>
    <w:p>
      <w:r>
        <w:t>Equation : " X = 37 - 5"</w:t>
      </w:r>
    </w:p>
    <w:p>
      <w:r>
        <w:t xml:space="preserve">Answer : "32" </w:t>
        <w:br/>
        <w:t>}</w:t>
      </w:r>
    </w:p>
    <w:p>
      <w:r>
        <w:t>{</w:t>
        <w:br/>
        <w:t>Index 2710:</w:t>
      </w:r>
    </w:p>
    <w:p>
      <w:r>
        <w:t>Question : "Sharon had some toy. Nancy gave him 4 more. Now Sharon has 25 toy. How many toy did Sharon have originally?"</w:t>
      </w:r>
    </w:p>
    <w:p>
      <w:r>
        <w:t>Equation : " X = 25 - 4"</w:t>
      </w:r>
    </w:p>
    <w:p>
      <w:r>
        <w:t xml:space="preserve">Answer : "21" </w:t>
        <w:br/>
        <w:t>}</w:t>
      </w:r>
    </w:p>
    <w:p>
      <w:r>
        <w:t>{</w:t>
        <w:br/>
        <w:t>Index 2711:</w:t>
      </w:r>
    </w:p>
    <w:p>
      <w:r>
        <w:t>Question : "Richard had some Chocolate. Chris gave him 7 more. Now Richard has 40 Chocolate. How many Chocolate did Richard have incipiently?"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2712:</w:t>
      </w:r>
    </w:p>
    <w:p>
      <w:r>
        <w:t>Question : "Tracy had some Car. Charles gave him 1 more. Now Tracy has 13 Car. How many Car did Tracy have primitively?"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2713:</w:t>
      </w:r>
    </w:p>
    <w:p>
      <w:r>
        <w:t>Question : "Matthew had some Mango. Christopher gave him 3 more. Now Matthew has 15 Mango. How many Mango did Matthew have primitively?"</w:t>
      </w:r>
    </w:p>
    <w:p>
      <w:r>
        <w:t>Equation : " X = 15 - 3"</w:t>
      </w:r>
    </w:p>
    <w:p>
      <w:r>
        <w:t xml:space="preserve">Answer : "12" </w:t>
        <w:br/>
        <w:t>}</w:t>
      </w:r>
    </w:p>
    <w:p>
      <w:r>
        <w:t>{</w:t>
        <w:br/>
        <w:t>Index 2714:</w:t>
      </w:r>
    </w:p>
    <w:p>
      <w:r>
        <w:t>Question : "Vincent had some fig. Lori gave him 3 more. Now Vincent has 40 fig. How many fig did Vincent have at first?"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2715:</w:t>
      </w:r>
    </w:p>
    <w:p>
      <w:r>
        <w:t>Question : "Sherrie had some watermelon. Jana gave him 4 more. Now Sherrie has 38 watermelon. How many watermelon did Sherrie have at first?"</w:t>
      </w:r>
    </w:p>
    <w:p>
      <w:r>
        <w:t>Equation : " X = 38 - 4"</w:t>
      </w:r>
    </w:p>
    <w:p>
      <w:r>
        <w:t xml:space="preserve">Answer : "34" </w:t>
        <w:br/>
        <w:t>}</w:t>
      </w:r>
    </w:p>
    <w:p>
      <w:r>
        <w:t>{</w:t>
        <w:br/>
        <w:t>Index 2716:</w:t>
      </w:r>
    </w:p>
    <w:p>
      <w:r>
        <w:t>Question : "Timothy had some avocado. Rafael gave him 8 more. Now Timothy has 17 avocado. How many avocado did Timothy have in the beginning?"</w:t>
      </w:r>
    </w:p>
    <w:p>
      <w:r>
        <w:t>Equation : " X = 17 - 8"</w:t>
      </w:r>
    </w:p>
    <w:p>
      <w:r>
        <w:t xml:space="preserve">Answer : "9" </w:t>
        <w:br/>
        <w:t>}</w:t>
      </w:r>
    </w:p>
    <w:p>
      <w:r>
        <w:t>{</w:t>
        <w:br/>
        <w:t>Index 2717:</w:t>
      </w:r>
    </w:p>
    <w:p>
      <w:r>
        <w:t>Question : "Deborah had some blueberry. Charles gave him 1 more. Now Deborah has 23 blueberry. How many blueberry did Deborah have to begin with?"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2718:</w:t>
      </w:r>
    </w:p>
    <w:p>
      <w:r>
        <w:t>Question : "Heather had some Box. Melissa gave him 7 more. Now Heather has 48 Box. How many Box did Heather have earlier?"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2719:</w:t>
      </w:r>
    </w:p>
    <w:p>
      <w:r>
        <w:t>Question : "John had some orange. Tina gave him 3 more. Now John has 45 orange. How many orange did John have primitively?"</w:t>
      </w:r>
    </w:p>
    <w:p>
      <w:r>
        <w:t>Equation : " X = 45 - 3"</w:t>
      </w:r>
    </w:p>
    <w:p>
      <w:r>
        <w:t xml:space="preserve">Answer : "42" </w:t>
        <w:br/>
        <w:t>}</w:t>
      </w:r>
    </w:p>
    <w:p>
      <w:r>
        <w:t>{</w:t>
        <w:br/>
        <w:t>Index 2720:</w:t>
      </w:r>
    </w:p>
    <w:p>
      <w:r>
        <w:t>Question : "Christopher had some blackberry. Michael gave him 3 more. Now Christopher has 23 blackberry. How many blackberry did Christopher have initially?"</w:t>
      </w:r>
    </w:p>
    <w:p>
      <w:r>
        <w:t>Equation : " X = 23 - 3"</w:t>
      </w:r>
    </w:p>
    <w:p>
      <w:r>
        <w:t xml:space="preserve">Answer : "20" </w:t>
        <w:br/>
        <w:t>}</w:t>
      </w:r>
    </w:p>
    <w:p>
      <w:r>
        <w:t>{</w:t>
        <w:br/>
        <w:t>Index 2721:</w:t>
      </w:r>
    </w:p>
    <w:p>
      <w:r>
        <w:t>Question : "Jonathan had some lemon. Rhonda gave him 5 more. Now Jonathan has 29 lemon. How many lemon did Jonathan have in the first?"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2722:</w:t>
      </w:r>
    </w:p>
    <w:p>
      <w:r>
        <w:t>Question : "Ricardo had some banana. Brendan gave him 6 more. Now Ricardo has 18 banana. How many banana did Ricardo have earlier?"</w:t>
      </w:r>
    </w:p>
    <w:p>
      <w:r>
        <w:t>Equation : " X = 18 - 6"</w:t>
      </w:r>
    </w:p>
    <w:p>
      <w:r>
        <w:t xml:space="preserve">Answer : "12" </w:t>
        <w:br/>
        <w:t>}</w:t>
      </w:r>
    </w:p>
    <w:p>
      <w:r>
        <w:t>{</w:t>
        <w:br/>
        <w:t>Index 2723:</w:t>
      </w:r>
    </w:p>
    <w:p>
      <w:r>
        <w:t>Question : "Diane had some Beg. Thomas gave him 5 more. Now Diane has 23 Beg. How many Beg did Diane have in the beginning?"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2724:</w:t>
      </w:r>
    </w:p>
    <w:p>
      <w:r>
        <w:t>Question : "Anthony had some Chocolate. Donald gave him 6 more. Now Anthony has 11 Chocolate. How many Chocolate did Anthony have primitively?"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2725:</w:t>
      </w:r>
    </w:p>
    <w:p>
      <w:r>
        <w:t>Question : "Larry had some plum. Mattie gave him 8 more. Now Larry has 32 plum. How many plum did Larry have in the first?"</w:t>
      </w:r>
    </w:p>
    <w:p>
      <w:r>
        <w:t>Equation : " X = 32 - 8"</w:t>
      </w:r>
    </w:p>
    <w:p>
      <w:r>
        <w:t xml:space="preserve">Answer : "24" </w:t>
        <w:br/>
        <w:t>}</w:t>
      </w:r>
    </w:p>
    <w:p>
      <w:r>
        <w:t>{</w:t>
        <w:br/>
        <w:t>Index 2726:</w:t>
      </w:r>
    </w:p>
    <w:p>
      <w:r>
        <w:t>Question : "Imelda had some Book. James gave him 2 more. Now Imelda has 37 Book. How many Book did Imelda have incipiently?"</w:t>
      </w:r>
    </w:p>
    <w:p>
      <w:r>
        <w:t>Equation : " X = 37 - 2"</w:t>
      </w:r>
    </w:p>
    <w:p>
      <w:r>
        <w:t xml:space="preserve">Answer : "35" </w:t>
        <w:br/>
        <w:t>}</w:t>
      </w:r>
    </w:p>
    <w:p>
      <w:r>
        <w:t>{</w:t>
        <w:br/>
        <w:t>Index 2727:</w:t>
      </w:r>
    </w:p>
    <w:p>
      <w:r>
        <w:t>Question : "Tiffany had some blackberry. Gloria gave him 5 more. Now Tiffany has 45 blackberry. How many blackberry did Tiffany have in the first?"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2728:</w:t>
      </w:r>
    </w:p>
    <w:p>
      <w:r>
        <w:t>Question : "Paul had some watermelon. Gerald gave him 9 more. Now Paul has 22 watermelon. How many watermelon did Paul have earlier?"</w:t>
      </w:r>
    </w:p>
    <w:p>
      <w:r>
        <w:t>Equation : " X = 22 - 9"</w:t>
      </w:r>
    </w:p>
    <w:p>
      <w:r>
        <w:t xml:space="preserve">Answer : "13" </w:t>
        <w:br/>
        <w:t>}</w:t>
      </w:r>
    </w:p>
    <w:p>
      <w:r>
        <w:t>{</w:t>
        <w:br/>
        <w:t>Index 2729:</w:t>
      </w:r>
    </w:p>
    <w:p>
      <w:r>
        <w:t>Question : "Corrine had some Press. Wendy gave him 9 more. Now Corrine has 45 Press. How many Press did Corrine have to begin with?"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2730:</w:t>
      </w:r>
    </w:p>
    <w:p>
      <w:r>
        <w:t>Question : "Nancy had some Mango. Ann gave him 1 more. Now Nancy has 32 Mango. How many Mango did Nancy have primitively?"</w:t>
      </w:r>
    </w:p>
    <w:p>
      <w:r>
        <w:t>Equation : " X = 32 - 1"</w:t>
      </w:r>
    </w:p>
    <w:p>
      <w:r>
        <w:t xml:space="preserve">Answer : "31" </w:t>
        <w:br/>
        <w:t>}</w:t>
      </w:r>
    </w:p>
    <w:p>
      <w:r>
        <w:t>{</w:t>
        <w:br/>
        <w:t>Index 2731:</w:t>
      </w:r>
    </w:p>
    <w:p>
      <w:r>
        <w:t>Question : "James had some lime. Jason gave him 6 more. Now James has 21 lime. How many lime did James have primitively?"</w:t>
      </w:r>
    </w:p>
    <w:p>
      <w:r>
        <w:t>Equation : " X = 21 - 6"</w:t>
      </w:r>
    </w:p>
    <w:p>
      <w:r>
        <w:t xml:space="preserve">Answer : "15" </w:t>
        <w:br/>
        <w:t>}</w:t>
      </w:r>
    </w:p>
    <w:p>
      <w:r>
        <w:t>{</w:t>
        <w:br/>
        <w:t>Index 2732:</w:t>
      </w:r>
    </w:p>
    <w:p>
      <w:r>
        <w:t>Question : "Nona had some cherry. Thomas gave him 1 more. Now Nona has 33 cherry. How many cherry did Nona have originally?"</w:t>
      </w:r>
    </w:p>
    <w:p>
      <w:r>
        <w:t>Equation : " X = 33 - 1"</w:t>
      </w:r>
    </w:p>
    <w:p>
      <w:r>
        <w:t xml:space="preserve">Answer : "32" </w:t>
        <w:br/>
        <w:t>}</w:t>
      </w:r>
    </w:p>
    <w:p>
      <w:r>
        <w:t>{</w:t>
        <w:br/>
        <w:t>Index 2733:</w:t>
      </w:r>
    </w:p>
    <w:p>
      <w:r>
        <w:t>Question : "Deanna had some toy. Jason gave him 3 more. Now Deanna has 13 toy. How many toy did Deanna have originally?"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2734:</w:t>
      </w:r>
    </w:p>
    <w:p>
      <w:r>
        <w:t>Question : "Felicia had some apple. Misti gave him 3 more. Now Felicia has 31 apple. How many apple did Felicia have in the first?"</w:t>
      </w:r>
    </w:p>
    <w:p>
      <w:r>
        <w:t>Equation : " X = 31 - 3"</w:t>
      </w:r>
    </w:p>
    <w:p>
      <w:r>
        <w:t xml:space="preserve">Answer : "28" </w:t>
        <w:br/>
        <w:t>}</w:t>
      </w:r>
    </w:p>
    <w:p>
      <w:r>
        <w:t>{</w:t>
        <w:br/>
        <w:t>Index 2735:</w:t>
      </w:r>
    </w:p>
    <w:p>
      <w:r>
        <w:t>Question : "Matthew had some Press. Jonathon gave him 3 more. Now Matthew has 37 Press. How many Press did Matthew have originally?"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2736:</w:t>
      </w:r>
    </w:p>
    <w:p>
      <w:r>
        <w:t>Question : "Howard had some apple. Martha gave him 4 more. Now Howard has 31 apple. How many apple did Howard have earlier?"</w:t>
      </w:r>
    </w:p>
    <w:p>
      <w:r>
        <w:t>Equation : " X = 31 - 4"</w:t>
      </w:r>
    </w:p>
    <w:p>
      <w:r>
        <w:t xml:space="preserve">Answer : "27" </w:t>
        <w:br/>
        <w:t>}</w:t>
      </w:r>
    </w:p>
    <w:p>
      <w:r>
        <w:t>{</w:t>
        <w:br/>
        <w:t>Index 2737:</w:t>
      </w:r>
    </w:p>
    <w:p>
      <w:r>
        <w:t>Question : "Charles had some Chocolate. Sidney gave him 2 more. Now Charles has 42 Chocolate. How many Chocolate did Charles have incipiently?"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2738:</w:t>
      </w:r>
    </w:p>
    <w:p>
      <w:r>
        <w:t>Question : "James had some strawberry. Donald gave him 3 more. Now James has 37 strawberry. How many strawberry did James have at first?"</w:t>
      </w:r>
    </w:p>
    <w:p>
      <w:r>
        <w:t>Equation : " X = 37 - 3"</w:t>
      </w:r>
    </w:p>
    <w:p>
      <w:r>
        <w:t xml:space="preserve">Answer : "34" </w:t>
        <w:br/>
        <w:t>}</w:t>
      </w:r>
    </w:p>
    <w:p>
      <w:r>
        <w:t>{</w:t>
        <w:br/>
        <w:t>Index 2739:</w:t>
      </w:r>
    </w:p>
    <w:p>
      <w:r>
        <w:t>Question : "Randy had some Book. William gave him 1 more. Now Randy has 24 Book. How many Book did Randy have earlier?"</w:t>
      </w:r>
    </w:p>
    <w:p>
      <w:r>
        <w:t>Equation : " X = 24 - 1"</w:t>
      </w:r>
    </w:p>
    <w:p>
      <w:r>
        <w:t xml:space="preserve">Answer : "23" </w:t>
        <w:br/>
        <w:t>}</w:t>
      </w:r>
    </w:p>
    <w:p>
      <w:r>
        <w:t>{</w:t>
        <w:br/>
        <w:t>Index 2740:</w:t>
      </w:r>
    </w:p>
    <w:p>
      <w:r>
        <w:t>Question : "Jack had some Book. Joy gave him 5 more. Now Jack has 50 Book. How many Book did Jack have in the beginning?"</w:t>
      </w:r>
    </w:p>
    <w:p>
      <w:r>
        <w:t>Equation : " X = 50 - 5"</w:t>
      </w:r>
    </w:p>
    <w:p>
      <w:r>
        <w:t xml:space="preserve">Answer : "45" </w:t>
        <w:br/>
        <w:t>}</w:t>
      </w:r>
    </w:p>
    <w:p>
      <w:r>
        <w:t>{</w:t>
        <w:br/>
        <w:t>Index 2741:</w:t>
      </w:r>
    </w:p>
    <w:p>
      <w:r>
        <w:t>Question : "Carlos had some Biscuit. Robert gave him 6 more. Now Carlos has 34 Biscuit. How many Biscuit did Carlos have incipiently?"</w:t>
      </w:r>
    </w:p>
    <w:p>
      <w:r>
        <w:t>Equation : " X = 34 - 6"</w:t>
      </w:r>
    </w:p>
    <w:p>
      <w:r>
        <w:t xml:space="preserve">Answer : "28" </w:t>
        <w:br/>
        <w:t>}</w:t>
      </w:r>
    </w:p>
    <w:p>
      <w:r>
        <w:t>{</w:t>
        <w:br/>
        <w:t>Index 2742:</w:t>
      </w:r>
    </w:p>
    <w:p>
      <w:r>
        <w:t>Question : "Selma had some orange. Frank gave him 2 more. Now Selma has 43 orange. How many orange did Selma have originally?"</w:t>
      </w:r>
    </w:p>
    <w:p>
      <w:r>
        <w:t>Equation : " X = 43 - 2"</w:t>
      </w:r>
    </w:p>
    <w:p>
      <w:r>
        <w:t xml:space="preserve">Answer : "41" </w:t>
        <w:br/>
        <w:t>}</w:t>
      </w:r>
    </w:p>
    <w:p>
      <w:r>
        <w:t>{</w:t>
        <w:br/>
        <w:t>Index 2743:</w:t>
      </w:r>
    </w:p>
    <w:p>
      <w:r>
        <w:t>Question : "Randall had some Bread. Mary gave him 8 more. Now Randall has 11 Bread. How many Bread did Randall have earlier?"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2744:</w:t>
      </w:r>
    </w:p>
    <w:p>
      <w:r>
        <w:t>Question : "Kristi had some toy. James gave him 5 more. Now Kristi has 45 toy. How many toy did Kristi have primitively?"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2745:</w:t>
      </w:r>
    </w:p>
    <w:p>
      <w:r>
        <w:t>Question : "Patricia had some watermelon. Steven gave him 8 more. Now Patricia has 37 watermelon. How many watermelon did Patricia have initially?"</w:t>
      </w:r>
    </w:p>
    <w:p>
      <w:r>
        <w:t>Equation : " X = 37 - 8"</w:t>
      </w:r>
    </w:p>
    <w:p>
      <w:r>
        <w:t xml:space="preserve">Answer : "29" </w:t>
        <w:br/>
        <w:t>}</w:t>
      </w:r>
    </w:p>
    <w:p>
      <w:r>
        <w:t>{</w:t>
        <w:br/>
        <w:t>Index 2746:</w:t>
      </w:r>
    </w:p>
    <w:p>
      <w:r>
        <w:t>Question : "Mary had some apple. Christina gave him 6 more. Now Mary has 43 apple. How many apple did Mary have originally?"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2747:</w:t>
      </w:r>
    </w:p>
    <w:p>
      <w:r>
        <w:t>Question : "Marvin had some Book. Scotty gave him 1 more. Now Marvin has 23 Book. How many Book did Marvin have originally?"</w:t>
      </w:r>
    </w:p>
    <w:p>
      <w:r>
        <w:t>Equation : " X = 23 - 1"</w:t>
      </w:r>
    </w:p>
    <w:p>
      <w:r>
        <w:t xml:space="preserve">Answer : "22" </w:t>
        <w:br/>
        <w:t>}</w:t>
      </w:r>
    </w:p>
    <w:p>
      <w:r>
        <w:t>{</w:t>
        <w:br/>
        <w:t>Index 2748:</w:t>
      </w:r>
    </w:p>
    <w:p>
      <w:r>
        <w:t>Question : "Gloria had some Banana. Jennifer gave him 7 more. Now Gloria has 36 Banana. How many Banana did Gloria have earlier?"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2749:</w:t>
      </w:r>
    </w:p>
    <w:p>
      <w:r>
        <w:t>Question : "Cindy had some plum. Bradley gave him 3 more. Now Cindy has 30 plum. How many plum did Cindy have in the beginning?"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2750:</w:t>
      </w:r>
    </w:p>
    <w:p>
      <w:r>
        <w:t>Question : "Marilyn had some Watch. Michael gave him 1 more. Now Marilyn has 34 Watch. How many Watch did Marilyn have in the beginning?"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2751:</w:t>
      </w:r>
    </w:p>
    <w:p>
      <w:r>
        <w:t>Question : "Christopher had some orange. Donna gave him 7 more. Now Christopher has 14 orange. How many orange did Christopher have incipiently?"</w:t>
      </w:r>
    </w:p>
    <w:p>
      <w:r>
        <w:t>Equation : " X = 14 - 7"</w:t>
      </w:r>
    </w:p>
    <w:p>
      <w:r>
        <w:t xml:space="preserve">Answer : "7" </w:t>
        <w:br/>
        <w:t>}</w:t>
      </w:r>
    </w:p>
    <w:p>
      <w:r>
        <w:t>{</w:t>
        <w:br/>
        <w:t>Index 2752:</w:t>
      </w:r>
    </w:p>
    <w:p>
      <w:r>
        <w:t>Question : "Larry had some Press. Vickie gave him 9 more. Now Larry has 25 Press. How many Press did Larry have earlier?"</w:t>
      </w:r>
    </w:p>
    <w:p>
      <w:r>
        <w:t>Equation : " X = 25 - 9"</w:t>
      </w:r>
    </w:p>
    <w:p>
      <w:r>
        <w:t xml:space="preserve">Answer : "16" </w:t>
        <w:br/>
        <w:t>}</w:t>
      </w:r>
    </w:p>
    <w:p>
      <w:r>
        <w:t>{</w:t>
        <w:br/>
        <w:t>Index 2753:</w:t>
      </w:r>
    </w:p>
    <w:p>
      <w:r>
        <w:t>Question : "Amanda had some Beg. Richard gave him 2 more. Now Amanda has 28 Beg. How many Beg did Amanda have initially?"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2754:</w:t>
      </w:r>
    </w:p>
    <w:p>
      <w:r>
        <w:t>Question : "Deborah had some peach. Frank gave him 4 more. Now Deborah has 23 peach. How many peach did Deborah have originally?"</w:t>
      </w:r>
    </w:p>
    <w:p>
      <w:r>
        <w:t>Equation : " X = 23 - 4"</w:t>
      </w:r>
    </w:p>
    <w:p>
      <w:r>
        <w:t xml:space="preserve">Answer : "19" </w:t>
        <w:br/>
        <w:t>}</w:t>
      </w:r>
    </w:p>
    <w:p>
      <w:r>
        <w:t>{</w:t>
        <w:br/>
        <w:t>Index 2755:</w:t>
      </w:r>
    </w:p>
    <w:p>
      <w:r>
        <w:t>Question : "Sarah had some apple. Ronald gave him 7 more. Now Sarah has 19 apple. How many apple did Sarah have in the beginning?"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2756:</w:t>
      </w:r>
    </w:p>
    <w:p>
      <w:r>
        <w:t>Question : "Theresa had some Car. Mirta gave him 6 more. Now Theresa has 43 Car. How many Car did Theresa have earlier?"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2757:</w:t>
      </w:r>
    </w:p>
    <w:p>
      <w:r>
        <w:t>Question : "Sharon had some Doll. Charles gave him 8 more. Now Sharon has 38 Doll. How many Doll did Sharon have in the first?"</w:t>
      </w:r>
    </w:p>
    <w:p>
      <w:r>
        <w:t>Equation : " X = 38 - 8"</w:t>
      </w:r>
    </w:p>
    <w:p>
      <w:r>
        <w:t xml:space="preserve">Answer : "30" </w:t>
        <w:br/>
        <w:t>}</w:t>
      </w:r>
    </w:p>
    <w:p>
      <w:r>
        <w:t>{</w:t>
        <w:br/>
        <w:t>Index 2758:</w:t>
      </w:r>
    </w:p>
    <w:p>
      <w:r>
        <w:t>Question : "Matthew had some Chocolate. Chris gave him 7 more. Now Matthew has 42 Chocolate. How many Chocolate did Matthew have to begin with?"</w:t>
      </w:r>
    </w:p>
    <w:p>
      <w:r>
        <w:t>Equation : " X = 42 - 7"</w:t>
      </w:r>
    </w:p>
    <w:p>
      <w:r>
        <w:t xml:space="preserve">Answer : "35" </w:t>
        <w:br/>
        <w:t>}</w:t>
      </w:r>
    </w:p>
    <w:p>
      <w:r>
        <w:t>{</w:t>
        <w:br/>
        <w:t>Index 2759:</w:t>
      </w:r>
    </w:p>
    <w:p>
      <w:r>
        <w:t>Question : "Michael had some apricot. Carla gave him 4 more. Now Michael has 32 apricot. How many apricot did Michael have originally?"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2760:</w:t>
      </w:r>
    </w:p>
    <w:p>
      <w:r>
        <w:t>Question : "Evelyn had some toy. Trenton gave him 4 more. Now Evelyn has 16 toy. How many toy did Evelyn have primitively?"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2761:</w:t>
      </w:r>
    </w:p>
    <w:p>
      <w:r>
        <w:t>Question : "Joanne had some raspberry. Margaret gave him 3 more. Now Joanne has 29 raspberry. How many raspberry did Joanne have earlier?"</w:t>
      </w:r>
    </w:p>
    <w:p>
      <w:r>
        <w:t>Equation : " X = 29 - 3"</w:t>
      </w:r>
    </w:p>
    <w:p>
      <w:r>
        <w:t xml:space="preserve">Answer : "26" </w:t>
        <w:br/>
        <w:t>}</w:t>
      </w:r>
    </w:p>
    <w:p>
      <w:r>
        <w:t>{</w:t>
        <w:br/>
        <w:t>Index 2762:</w:t>
      </w:r>
    </w:p>
    <w:p>
      <w:r>
        <w:t>Question : "Ila had some coconut. Jason gave him 8 more. Now Ila has 29 coconut. How many coconut did Ila have primitively?"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2763:</w:t>
      </w:r>
    </w:p>
    <w:p>
      <w:r>
        <w:t>Question : "Virginia had some raspberry. Jesus gave him 9 more. Now Virginia has 10 raspberry. How many raspberry did Virginia have in the beginning?"</w:t>
      </w:r>
    </w:p>
    <w:p>
      <w:r>
        <w:t>Equation : " X = 10 - 9"</w:t>
      </w:r>
    </w:p>
    <w:p>
      <w:r>
        <w:t xml:space="preserve">Answer : "1" </w:t>
        <w:br/>
        <w:t>}</w:t>
      </w:r>
    </w:p>
    <w:p>
      <w:r>
        <w:t>{</w:t>
        <w:br/>
        <w:t>Index 2764:</w:t>
      </w:r>
    </w:p>
    <w:p>
      <w:r>
        <w:t>Question : "John had some Banana. Cristina gave him 8 more. Now John has 41 Banana. How many Banana did John have to begin with?"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2765:</w:t>
      </w:r>
    </w:p>
    <w:p>
      <w:r>
        <w:t>Question : "Calvin had some pineapple. Jeffery gave him 1 more. Now Calvin has 38 pineapple. How many pineapple did Calvin have in the beginning?"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2766:</w:t>
      </w:r>
    </w:p>
    <w:p>
      <w:r>
        <w:t>Question : "Kristina had some pear. Patricia gave him 7 more. Now Kristina has 18 pear. How many pear did Kristina have incipiently?"</w:t>
      </w:r>
    </w:p>
    <w:p>
      <w:r>
        <w:t>Equation : " X = 18 - 7"</w:t>
      </w:r>
    </w:p>
    <w:p>
      <w:r>
        <w:t xml:space="preserve">Answer : "11" </w:t>
        <w:br/>
        <w:t>}</w:t>
      </w:r>
    </w:p>
    <w:p>
      <w:r>
        <w:t>{</w:t>
        <w:br/>
        <w:t>Index 2767:</w:t>
      </w:r>
    </w:p>
    <w:p>
      <w:r>
        <w:t>Question : "Edwin had some Beg. Minnie gave him 6 more. Now Edwin has 28 Beg. How many Beg did Edwin have originally?"</w:t>
      </w:r>
    </w:p>
    <w:p>
      <w:r>
        <w:t>Equation : " X = 28 - 6"</w:t>
      </w:r>
    </w:p>
    <w:p>
      <w:r>
        <w:t xml:space="preserve">Answer : "22" </w:t>
        <w:br/>
        <w:t>}</w:t>
      </w:r>
    </w:p>
    <w:p>
      <w:r>
        <w:t>{</w:t>
        <w:br/>
        <w:t>Index 2768:</w:t>
      </w:r>
    </w:p>
    <w:p>
      <w:r>
        <w:t>Question : "Betty had some lime. Joy gave him 4 more. Now Betty has 15 lime. How many lime did Betty have in the beginning?"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2769:</w:t>
      </w:r>
    </w:p>
    <w:p>
      <w:r>
        <w:t>Question : "Rachel had some Pen. Ryan gave him 8 more. Now Rachel has 25 Pen. How many Pen did Rachel have at first?"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2770:</w:t>
      </w:r>
    </w:p>
    <w:p>
      <w:r>
        <w:t>Question : "David had some pineapple. Roxanne gave him 8 more. Now David has 46 pineapple. How many pineapple did David have earlier?"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2771:</w:t>
      </w:r>
    </w:p>
    <w:p>
      <w:r>
        <w:t>Question : "Dawn had some blackcurrant. Stella gave him 4 more. Now Dawn has 49 blackcurrant. How many blackcurrant did Dawn have initially?"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2772:</w:t>
      </w:r>
    </w:p>
    <w:p>
      <w:r>
        <w:t>Question : "Jeremy had some pineapple. Anne gave him 1 more. Now Jeremy has 13 pineapple. How many pineapple did Jeremy have to begin with?"</w:t>
      </w:r>
    </w:p>
    <w:p>
      <w:r>
        <w:t>Equation : " X = 13 - 1"</w:t>
      </w:r>
    </w:p>
    <w:p>
      <w:r>
        <w:t xml:space="preserve">Answer : "12" </w:t>
        <w:br/>
        <w:t>}</w:t>
      </w:r>
    </w:p>
    <w:p>
      <w:r>
        <w:t>{</w:t>
        <w:br/>
        <w:t>Index 2773:</w:t>
      </w:r>
    </w:p>
    <w:p>
      <w:r>
        <w:t>Question : "Wayne had some papaya. Royce gave him 6 more. Now Wayne has 12 papaya. How many papaya did Wayne have primitively?"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2774:</w:t>
      </w:r>
    </w:p>
    <w:p>
      <w:r>
        <w:t>Question : "Tom had some cherry. Whitney gave him 9 more. Now Tom has 23 cherry. How many cherry did Tom have in the beginning?"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2775:</w:t>
      </w:r>
    </w:p>
    <w:p>
      <w:r>
        <w:t>Question : "Daniel had some Book. James gave him 8 more. Now Daniel has 11 Book. How many Book did Daniel have in the beginning?"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2776:</w:t>
      </w:r>
    </w:p>
    <w:p>
      <w:r>
        <w:t>Question : "Elias had some Doll. Richard gave him 6 more. Now Elias has 46 Doll. How many Doll did Elias have initially?"</w:t>
      </w:r>
    </w:p>
    <w:p>
      <w:r>
        <w:t>Equation : " X = 46 - 6"</w:t>
      </w:r>
    </w:p>
    <w:p>
      <w:r>
        <w:t xml:space="preserve">Answer : "40" </w:t>
        <w:br/>
        <w:t>}</w:t>
      </w:r>
    </w:p>
    <w:p>
      <w:r>
        <w:t>{</w:t>
        <w:br/>
        <w:t>Index 2777:</w:t>
      </w:r>
    </w:p>
    <w:p>
      <w:r>
        <w:t>Question : "John had some kiwi(fruit). Mary gave him 6 more. Now John has 32 kiwi(fruit). How many kiwi(fruit) did John have at first?"</w:t>
      </w:r>
    </w:p>
    <w:p>
      <w:r>
        <w:t>Equation : " X = 32 - 6"</w:t>
      </w:r>
    </w:p>
    <w:p>
      <w:r>
        <w:t xml:space="preserve">Answer : "26" </w:t>
        <w:br/>
        <w:t>}</w:t>
      </w:r>
    </w:p>
    <w:p>
      <w:r>
        <w:t>{</w:t>
        <w:br/>
        <w:t>Index 2778:</w:t>
      </w:r>
    </w:p>
    <w:p>
      <w:r>
        <w:t>Question : "Nancy had some kiwi(fruit). Lisa gave him 2 more. Now Nancy has 14 kiwi(fruit). How many kiwi(fruit) did Nancy have initially?"</w:t>
      </w:r>
    </w:p>
    <w:p>
      <w:r>
        <w:t>Equation : " X = 14 - 2"</w:t>
      </w:r>
    </w:p>
    <w:p>
      <w:r>
        <w:t xml:space="preserve">Answer : "12" </w:t>
        <w:br/>
        <w:t>}</w:t>
      </w:r>
    </w:p>
    <w:p>
      <w:r>
        <w:t>{</w:t>
        <w:br/>
        <w:t>Index 2779:</w:t>
      </w:r>
    </w:p>
    <w:p>
      <w:r>
        <w:t>Question : "Michael had some fig. Michael gave him 5 more. Now Michael has 23 fig. How many fig did Michael have earlier?"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2780:</w:t>
      </w:r>
    </w:p>
    <w:p>
      <w:r>
        <w:t>Question : "Andrew had some nectarine. Brian gave him 8 more. Now Andrew has 24 nectarine. How many nectarine did Andrew have initially?"</w:t>
      </w:r>
    </w:p>
    <w:p>
      <w:r>
        <w:t>Equation : " X = 24 - 8"</w:t>
      </w:r>
    </w:p>
    <w:p>
      <w:r>
        <w:t xml:space="preserve">Answer : "16" </w:t>
        <w:br/>
        <w:t>}</w:t>
      </w:r>
    </w:p>
    <w:p>
      <w:r>
        <w:t>{</w:t>
        <w:br/>
        <w:t>Index 2781:</w:t>
      </w:r>
    </w:p>
    <w:p>
      <w:r>
        <w:t>Question : "Frederick had some raspberry. Richard gave him 7 more. Now Frederick has 10 raspberry. How many raspberry did Frederick have initially?"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2782:</w:t>
      </w:r>
    </w:p>
    <w:p>
      <w:r>
        <w:t>Question : "Rita had some Chocolate. Floyd gave him 6 more. Now Rita has 16 Chocolate. How many Chocolate did Rita have at first?"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2783:</w:t>
      </w:r>
    </w:p>
    <w:p>
      <w:r>
        <w:t>Question : "Eda had some Bread. Zena gave him 4 more. Now Eda has 26 Bread. How many Bread did Eda have earlier?"</w:t>
      </w:r>
    </w:p>
    <w:p>
      <w:r>
        <w:t>Equation : " X = 26 - 4"</w:t>
      </w:r>
    </w:p>
    <w:p>
      <w:r>
        <w:t xml:space="preserve">Answer : "22" </w:t>
        <w:br/>
        <w:t>}</w:t>
      </w:r>
    </w:p>
    <w:p>
      <w:r>
        <w:t>{</w:t>
        <w:br/>
        <w:t>Index 2784:</w:t>
      </w:r>
    </w:p>
    <w:p>
      <w:r>
        <w:t>Question : "Oma had some Beg. Jamie gave him 5 more. Now Oma has 20 Beg. How many Beg did Oma have to begin with?"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2785:</w:t>
      </w:r>
    </w:p>
    <w:p>
      <w:r>
        <w:t>Question : "Patrick had some quince. Keith gave him 9 more. Now Patrick has 21 quince. How many quince did Patrick have in the beginning?"</w:t>
      </w:r>
    </w:p>
    <w:p>
      <w:r>
        <w:t>Equation : " X = 21 - 9"</w:t>
      </w:r>
    </w:p>
    <w:p>
      <w:r>
        <w:t xml:space="preserve">Answer : "12" </w:t>
        <w:br/>
        <w:t>}</w:t>
      </w:r>
    </w:p>
    <w:p>
      <w:r>
        <w:t>{</w:t>
        <w:br/>
        <w:t>Index 2786:</w:t>
      </w:r>
    </w:p>
    <w:p>
      <w:r>
        <w:t>Question : "Ronald had some plum. Patricia gave him 5 more. Now Ronald has 17 plum. How many plum did Ronald have primitively?"</w:t>
      </w:r>
    </w:p>
    <w:p>
      <w:r>
        <w:t>Equation : " X = 17 - 5"</w:t>
      </w:r>
    </w:p>
    <w:p>
      <w:r>
        <w:t xml:space="preserve">Answer : "12" </w:t>
        <w:br/>
        <w:t>}</w:t>
      </w:r>
    </w:p>
    <w:p>
      <w:r>
        <w:t>{</w:t>
        <w:br/>
        <w:t>Index 2787:</w:t>
      </w:r>
    </w:p>
    <w:p>
      <w:r>
        <w:t>Question : "Kenneth had some lime. Julia gave him 4 more. Now Kenneth has 16 lime. How many lime did Kenneth have in the first?"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2788:</w:t>
      </w:r>
    </w:p>
    <w:p>
      <w:r>
        <w:t>Question : "Laura had some Car. Tammy gave him 2 more. Now Laura has 36 Car. How many Car did Laura have in the first?"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2789:</w:t>
      </w:r>
    </w:p>
    <w:p>
      <w:r>
        <w:t>Question : "Jerry had some plum. Jackie gave him 2 more. Now Jerry has 47 plum. How many plum did Jerry have in the beginning?"</w:t>
      </w:r>
    </w:p>
    <w:p>
      <w:r>
        <w:t>Equation : " X = 47 - 2"</w:t>
      </w:r>
    </w:p>
    <w:p>
      <w:r>
        <w:t xml:space="preserve">Answer : "45" </w:t>
        <w:br/>
        <w:t>}</w:t>
      </w:r>
    </w:p>
    <w:p>
      <w:r>
        <w:t>{</w:t>
        <w:br/>
        <w:t>Index 2790:</w:t>
      </w:r>
    </w:p>
    <w:p>
      <w:r>
        <w:t>Question : "Eleanore had some blackcurrant. Dean gave him 9 more. Now Eleanore has 41 blackcurrant. How many blackcurrant did Eleanore have at first?"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2791:</w:t>
      </w:r>
    </w:p>
    <w:p>
      <w:r>
        <w:t>Question : "Michael had some blackcurrant. Mercedes gave him 5 more. Now Michael has 35 blackcurrant. How many blackcurrant did Michael have to begin with?"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2792:</w:t>
      </w:r>
    </w:p>
    <w:p>
      <w:r>
        <w:t>Question : "Roxanne had some lime. Frances gave him 5 more. Now Roxanne has 27 lime. How many lime did Roxanne have in the first?"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2793:</w:t>
      </w:r>
    </w:p>
    <w:p>
      <w:r>
        <w:t>Question : "Timothy had some watermelon. Stephaine gave him 4 more. Now Timothy has 32 watermelon. How many watermelon did Timothy have incipiently?"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2794:</w:t>
      </w:r>
    </w:p>
    <w:p>
      <w:r>
        <w:t>Question : "Anne had some Doll. Florence gave him 2 more. Now Anne has 35 Doll. How many Doll did Anne have in the beginning?"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2795:</w:t>
      </w:r>
    </w:p>
    <w:p>
      <w:r>
        <w:t>Question : "Earl had some nectarine. Kimberly gave him 4 more. Now Earl has 39 nectarine. How many nectarine did Earl have initially?"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2796:</w:t>
      </w:r>
    </w:p>
    <w:p>
      <w:r>
        <w:t>Question : "Brian had some Doll. Robert gave him 5 more. Now Brian has 48 Doll. How many Doll did Brian have in the first?"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2797:</w:t>
      </w:r>
    </w:p>
    <w:p>
      <w:r>
        <w:t>Question : "Joann had some Pen. Craig gave him 8 more. Now Joann has 27 Pen. How many Pen did Joann have in the first?"</w:t>
      </w:r>
    </w:p>
    <w:p>
      <w:r>
        <w:t>Equation : " X = 27 - 8"</w:t>
      </w:r>
    </w:p>
    <w:p>
      <w:r>
        <w:t xml:space="preserve">Answer : "19" </w:t>
        <w:br/>
        <w:t>}</w:t>
      </w:r>
    </w:p>
    <w:p>
      <w:r>
        <w:t>{</w:t>
        <w:br/>
        <w:t>Index 2798:</w:t>
      </w:r>
    </w:p>
    <w:p>
      <w:r>
        <w:t>Question : "Thomas had some Box. Gil gave him 3 more. Now Thomas has 32 Box. How many Box did Thomas have originally?"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2799:</w:t>
      </w:r>
    </w:p>
    <w:p>
      <w:r>
        <w:t>Question : "Scott had some blackberry. Charles gave him 4 more. Now Scott has 16 blackberry. How many blackberry did Scott have originally?"</w:t>
      </w:r>
    </w:p>
    <w:p>
      <w:r>
        <w:t>Equation : " X = 16 - 4"</w:t>
      </w:r>
    </w:p>
    <w:p>
      <w:r>
        <w:t xml:space="preserve">Answer : "12" </w:t>
        <w:br/>
        <w:t>}</w:t>
      </w:r>
    </w:p>
    <w:p>
      <w:r>
        <w:t>{</w:t>
        <w:br/>
        <w:t>Index 2800:</w:t>
      </w:r>
    </w:p>
    <w:p>
      <w:r>
        <w:t>Question : "Willie had some plum. Christopher gave him 6 more. Now Willie has 16 plum. How many plum did Willie have originally?"</w:t>
      </w:r>
    </w:p>
    <w:p>
      <w:r>
        <w:t>Equation : " X = 16 - 6"</w:t>
      </w:r>
    </w:p>
    <w:p>
      <w:r>
        <w:t xml:space="preserve">Answer : "10" </w:t>
        <w:br/>
        <w:t>}</w:t>
      </w:r>
    </w:p>
    <w:p>
      <w:r>
        <w:t>{</w:t>
        <w:br/>
        <w:t>Index 2801:</w:t>
      </w:r>
    </w:p>
    <w:p>
      <w:r>
        <w:t>Question : "Marilyn had some avocado. Laura gave him 8 more. Now Marilyn has 48 avocado. How many avocado did Marilyn have in the first?"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2802:</w:t>
      </w:r>
    </w:p>
    <w:p>
      <w:r>
        <w:t>Question : "William had some Doll. Bob gave him 5 more. Now William has 21 Doll. How many Doll did William have to begin with?"</w:t>
      </w:r>
    </w:p>
    <w:p>
      <w:r>
        <w:t>Equation : " X = 21 - 5"</w:t>
      </w:r>
    </w:p>
    <w:p>
      <w:r>
        <w:t xml:space="preserve">Answer : "16" </w:t>
        <w:br/>
        <w:t>}</w:t>
      </w:r>
    </w:p>
    <w:p>
      <w:r>
        <w:t>{</w:t>
        <w:br/>
        <w:t>Index 2803:</w:t>
      </w:r>
    </w:p>
    <w:p>
      <w:r>
        <w:t>Question : "Ronald had some pineapple. Janice gave him 3 more. Now Ronald has 39 pineapple. How many pineapple did Ronald have in the first?"</w:t>
      </w:r>
    </w:p>
    <w:p>
      <w:r>
        <w:t>Equation : " X = 39 - 3"</w:t>
      </w:r>
    </w:p>
    <w:p>
      <w:r>
        <w:t xml:space="preserve">Answer : "36" </w:t>
        <w:br/>
        <w:t>}</w:t>
      </w:r>
    </w:p>
    <w:p>
      <w:r>
        <w:t>{</w:t>
        <w:br/>
        <w:t>Index 2804:</w:t>
      </w:r>
    </w:p>
    <w:p>
      <w:r>
        <w:t>Question : "Scott had some coconut. Kathe gave him 8 more. Now Scott has 12 coconut. How many coconut did Scott have incipiently?"</w:t>
      </w:r>
    </w:p>
    <w:p>
      <w:r>
        <w:t>Equation : " X = 12 - 8"</w:t>
      </w:r>
    </w:p>
    <w:p>
      <w:r>
        <w:t xml:space="preserve">Answer : "4" </w:t>
        <w:br/>
        <w:t>}</w:t>
      </w:r>
    </w:p>
    <w:p>
      <w:r>
        <w:t>{</w:t>
        <w:br/>
        <w:t>Index 2805:</w:t>
      </w:r>
    </w:p>
    <w:p>
      <w:r>
        <w:t>Question : "Stephanie had some orange. Patience gave him 8 more. Now Stephanie has 22 orange. How many orange did Stephanie have primitively?"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2806:</w:t>
      </w:r>
    </w:p>
    <w:p>
      <w:r>
        <w:t>Question : "Gabrielle had some Chocolate. Pete gave him 6 more. Now Gabrielle has 13 Chocolate. How many Chocolate did Gabrielle have incipiently?"</w:t>
      </w:r>
    </w:p>
    <w:p>
      <w:r>
        <w:t>Equation : " X = 13 - 6"</w:t>
      </w:r>
    </w:p>
    <w:p>
      <w:r>
        <w:t xml:space="preserve">Answer : "7" </w:t>
        <w:br/>
        <w:t>}</w:t>
      </w:r>
    </w:p>
    <w:p>
      <w:r>
        <w:t>{</w:t>
        <w:br/>
        <w:t>Index 2807:</w:t>
      </w:r>
    </w:p>
    <w:p>
      <w:r>
        <w:t>Question : "Corey had some Banana. Jerry gave him 1 more. Now Corey has 42 Banana. How many Banana did Corey have incipiently?"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2808:</w:t>
      </w:r>
    </w:p>
    <w:p>
      <w:r>
        <w:t>Question : "Fredrick had some Beg. Thomas gave him 4 more. Now Fredrick has 14 Beg. How many Beg did Fredrick have earlier?"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2809:</w:t>
      </w:r>
    </w:p>
    <w:p>
      <w:r>
        <w:t>Question : "Douglas had some blueberry. Stefanie gave him 5 more. Now Douglas has 29 blueberry. How many blueberry did Douglas have initially?"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2810:</w:t>
      </w:r>
    </w:p>
    <w:p>
      <w:r>
        <w:t>Question : "Amanda had some Chocolate. Rachel gave him 9 more. Now Amanda has 44 Chocolate. How many Chocolate did Amanda have in the first?"</w:t>
      </w:r>
    </w:p>
    <w:p>
      <w:r>
        <w:t>Equation : " X = 44 - 9"</w:t>
      </w:r>
    </w:p>
    <w:p>
      <w:r>
        <w:t xml:space="preserve">Answer : "35" </w:t>
        <w:br/>
        <w:t>}</w:t>
      </w:r>
    </w:p>
    <w:p>
      <w:r>
        <w:t>{</w:t>
        <w:br/>
        <w:t>Index 2811:</w:t>
      </w:r>
    </w:p>
    <w:p>
      <w:r>
        <w:t>Question : "Christopher had some peach. Terri gave him 4 more. Now Christopher has 48 peach. How many peach did Christopher have at first?"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2812:</w:t>
      </w:r>
    </w:p>
    <w:p>
      <w:r>
        <w:t>Question : "Ray had some strawberry. Annette gave him 1 more. Now Ray has 29 strawberry. How many strawberry did Ray have incipiently?"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2813:</w:t>
      </w:r>
    </w:p>
    <w:p>
      <w:r>
        <w:t>Question : "Susan had some apple. Ronald gave him 6 more. Now Susan has 29 apple. How many apple did Susan have originally?"</w:t>
      </w:r>
    </w:p>
    <w:p>
      <w:r>
        <w:t>Equation : " X = 29 - 6"</w:t>
      </w:r>
    </w:p>
    <w:p>
      <w:r>
        <w:t xml:space="preserve">Answer : "23" </w:t>
        <w:br/>
        <w:t>}</w:t>
      </w:r>
    </w:p>
    <w:p>
      <w:r>
        <w:t>{</w:t>
        <w:br/>
        <w:t>Index 2814:</w:t>
      </w:r>
    </w:p>
    <w:p>
      <w:r>
        <w:t>Question : "Margaret had some lemon. Joseph gave him 3 more. Now Margaret has 13 lemon. How many lemon did Margaret have originally?"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2815:</w:t>
      </w:r>
    </w:p>
    <w:p>
      <w:r>
        <w:t>Question : "Debra had some raspberry. Susan gave him 4 more. Now Debra has 11 raspberry. How many raspberry did Debra have earlier?"</w:t>
      </w:r>
    </w:p>
    <w:p>
      <w:r>
        <w:t>Equation : " X = 11 - 4"</w:t>
      </w:r>
    </w:p>
    <w:p>
      <w:r>
        <w:t xml:space="preserve">Answer : "7" </w:t>
        <w:br/>
        <w:t>}</w:t>
      </w:r>
    </w:p>
    <w:p>
      <w:r>
        <w:t>{</w:t>
        <w:br/>
        <w:t>Index 2816:</w:t>
      </w:r>
    </w:p>
    <w:p>
      <w:r>
        <w:t>Question : "Yolanda had some lychee. Pauline gave him 9 more. Now Yolanda has 17 lychee. How many lychee did Yolanda have originally?"</w:t>
      </w:r>
    </w:p>
    <w:p>
      <w:r>
        <w:t>Equation : " X = 17 - 9"</w:t>
      </w:r>
    </w:p>
    <w:p>
      <w:r>
        <w:t xml:space="preserve">Answer : "8" </w:t>
        <w:br/>
        <w:t>}</w:t>
      </w:r>
    </w:p>
    <w:p>
      <w:r>
        <w:t>{</w:t>
        <w:br/>
        <w:t>Index 2817:</w:t>
      </w:r>
    </w:p>
    <w:p>
      <w:r>
        <w:t>Question : "Mary had some Banana. Linda gave him 6 more. Now Mary has 12 Banana. How many Banana did Mary have at first?"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2818:</w:t>
      </w:r>
    </w:p>
    <w:p>
      <w:r>
        <w:t>Question : "Donald had some plum. Richard gave him 6 more. Now Donald has 26 plum. How many plum did Donald have in the beginning?"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2819:</w:t>
      </w:r>
    </w:p>
    <w:p>
      <w:r>
        <w:t>Question : "Sherry had some blackcurrant. Christina gave him 3 more. Now Sherry has 46 blackcurrant. How many blackcurrant did Sherry have primitively?"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2820:</w:t>
      </w:r>
    </w:p>
    <w:p>
      <w:r>
        <w:t>Question : "Clarice had some Doll. Rodney gave him 4 more. Now Clarice has 21 Doll. How many Doll did Clarice have at first?"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2821:</w:t>
      </w:r>
    </w:p>
    <w:p>
      <w:r>
        <w:t>Question : "Richard had some pear. Sharon gave him 3 more. Now Richard has 32 pear. How many pear did Richard have to begin with?"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2822:</w:t>
      </w:r>
    </w:p>
    <w:p>
      <w:r>
        <w:t>Question : "Angela had some kiwi(fruit). Jeremy gave him 6 more. Now Angela has 19 kiwi(fruit). How many kiwi(fruit) did Angela have in the first?"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2823:</w:t>
      </w:r>
    </w:p>
    <w:p>
      <w:r>
        <w:t>Question : "Fred had some lime. Monica gave him 3 more. Now Fred has 33 lime. How many lime did Fred have incipiently?"</w:t>
      </w:r>
    </w:p>
    <w:p>
      <w:r>
        <w:t>Equation : " X = 33 - 3"</w:t>
      </w:r>
    </w:p>
    <w:p>
      <w:r>
        <w:t xml:space="preserve">Answer : "30" </w:t>
        <w:br/>
        <w:t>}</w:t>
      </w:r>
    </w:p>
    <w:p>
      <w:r>
        <w:t>{</w:t>
        <w:br/>
        <w:t>Index 2824:</w:t>
      </w:r>
    </w:p>
    <w:p>
      <w:r>
        <w:t>Question : "Wayne had some Banana. Robert gave him 8 more. Now Wayne has 19 Banana. How many Banana did Wayne have originally?"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2825:</w:t>
      </w:r>
    </w:p>
    <w:p>
      <w:r>
        <w:t>Question : "Don had some avocado. Brenda gave him 1 more. Now Don has 29 avocado. How many avocado did Don have to begin with?"</w:t>
      </w:r>
    </w:p>
    <w:p>
      <w:r>
        <w:t>Equation : " X = 29 - 1"</w:t>
      </w:r>
    </w:p>
    <w:p>
      <w:r>
        <w:t xml:space="preserve">Answer : "28" </w:t>
        <w:br/>
        <w:t>}</w:t>
      </w:r>
    </w:p>
    <w:p>
      <w:r>
        <w:t>{</w:t>
        <w:br/>
        <w:t>Index 2826:</w:t>
      </w:r>
    </w:p>
    <w:p>
      <w:r>
        <w:t>Question : "Mason had some watermelon. Timothy gave him 7 more. Now Mason has 47 watermelon. How many watermelon did Mason have earlier?"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2827:</w:t>
      </w:r>
    </w:p>
    <w:p>
      <w:r>
        <w:t>Question : "Marie had some Flower. Evelyn gave him 4 more. Now Marie has 47 Flower. How many Flower did Marie have originally?"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2828:</w:t>
      </w:r>
    </w:p>
    <w:p>
      <w:r>
        <w:t>Question : "Clarence had some raspberry. Richard gave him 8 more. Now Clarence has 50 raspberry. How many raspberry did Clarence have initially?"</w:t>
      </w:r>
    </w:p>
    <w:p>
      <w:r>
        <w:t>Equation : " X = 50 - 8"</w:t>
      </w:r>
    </w:p>
    <w:p>
      <w:r>
        <w:t xml:space="preserve">Answer : "42" </w:t>
        <w:br/>
        <w:t>}</w:t>
      </w:r>
    </w:p>
    <w:p>
      <w:r>
        <w:t>{</w:t>
        <w:br/>
        <w:t>Index 2829:</w:t>
      </w:r>
    </w:p>
    <w:p>
      <w:r>
        <w:t>Question : "Jacqueline had some nectarine. Margarita gave him 5 more. Now Jacqueline has 26 nectarine. How many nectarine did Jacqueline have in the beginning?"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2830:</w:t>
      </w:r>
    </w:p>
    <w:p>
      <w:r>
        <w:t>Question : "Lauren had some papaya. Octavio gave him 9 more. Now Lauren has 14 papaya. How many papaya did Lauren have initially?"</w:t>
      </w:r>
    </w:p>
    <w:p>
      <w:r>
        <w:t>Equation : " X = 14 - 9"</w:t>
      </w:r>
    </w:p>
    <w:p>
      <w:r>
        <w:t xml:space="preserve">Answer : "5" </w:t>
        <w:br/>
        <w:t>}</w:t>
      </w:r>
    </w:p>
    <w:p>
      <w:r>
        <w:t>{</w:t>
        <w:br/>
        <w:t>Index 2831:</w:t>
      </w:r>
    </w:p>
    <w:p>
      <w:r>
        <w:t>Question : "James had some Doll. Martha gave him 9 more. Now James has 48 Doll. How many Doll did James have earlier?"</w:t>
      </w:r>
    </w:p>
    <w:p>
      <w:r>
        <w:t>Equation : " X = 48 - 9"</w:t>
      </w:r>
    </w:p>
    <w:p>
      <w:r>
        <w:t xml:space="preserve">Answer : "39" </w:t>
        <w:br/>
        <w:t>}</w:t>
      </w:r>
    </w:p>
    <w:p>
      <w:r>
        <w:t>{</w:t>
        <w:br/>
        <w:t>Index 2832:</w:t>
      </w:r>
    </w:p>
    <w:p>
      <w:r>
        <w:t>Question : "Walter had some pear. Michael gave him 8 more. Now Walter has 16 pear. How many pear did Walter have in the first?"</w:t>
      </w:r>
    </w:p>
    <w:p>
      <w:r>
        <w:t>Equation : " X = 16 - 8"</w:t>
      </w:r>
    </w:p>
    <w:p>
      <w:r>
        <w:t xml:space="preserve">Answer : "8" </w:t>
        <w:br/>
        <w:t>}</w:t>
      </w:r>
    </w:p>
    <w:p>
      <w:r>
        <w:t>{</w:t>
        <w:br/>
        <w:t>Index 2833:</w:t>
      </w:r>
    </w:p>
    <w:p>
      <w:r>
        <w:t>Question : "Justin had some lime. Clarence gave him 6 more. Now Justin has 19 lime. How many lime did Justin have to begin with?"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2834:</w:t>
      </w:r>
    </w:p>
    <w:p>
      <w:r>
        <w:t>Question : "Lisa had some Book. Lillian gave him 9 more. Now Lisa has 15 Book. How many Book did Lisa have primitively?"</w:t>
      </w:r>
    </w:p>
    <w:p>
      <w:r>
        <w:t>Equation : " X = 15 - 9"</w:t>
      </w:r>
    </w:p>
    <w:p>
      <w:r>
        <w:t xml:space="preserve">Answer : "6" </w:t>
        <w:br/>
        <w:t>}</w:t>
      </w:r>
    </w:p>
    <w:p>
      <w:r>
        <w:t>{</w:t>
        <w:br/>
        <w:t>Index 2835:</w:t>
      </w:r>
    </w:p>
    <w:p>
      <w:r>
        <w:t>Question : "Larry had some orange. Jessica gave him 6 more. Now Larry has 35 orange. How many orange did Larry have primitively?"</w:t>
      </w:r>
    </w:p>
    <w:p>
      <w:r>
        <w:t>Equation : " X = 35 - 6"</w:t>
      </w:r>
    </w:p>
    <w:p>
      <w:r>
        <w:t xml:space="preserve">Answer : "29" </w:t>
        <w:br/>
        <w:t>}</w:t>
      </w:r>
    </w:p>
    <w:p>
      <w:r>
        <w:t>{</w:t>
        <w:br/>
        <w:t>Index 2836:</w:t>
      </w:r>
    </w:p>
    <w:p>
      <w:r>
        <w:t>Question : "Damien had some watermelon. Thomas gave him 5 more. Now Damien has 24 watermelon. How many watermelon did Damien have to begin with?"</w:t>
      </w:r>
    </w:p>
    <w:p>
      <w:r>
        <w:t>Equation : " X = 24 - 5"</w:t>
      </w:r>
    </w:p>
    <w:p>
      <w:r>
        <w:t xml:space="preserve">Answer : "19" </w:t>
        <w:br/>
        <w:t>}</w:t>
      </w:r>
    </w:p>
    <w:p>
      <w:r>
        <w:t>{</w:t>
        <w:br/>
        <w:t>Index 2837:</w:t>
      </w:r>
    </w:p>
    <w:p>
      <w:r>
        <w:t>Question : "Perry had some lime. Eric gave him 2 more. Now Perry has 36 lime. How many lime did Perry have to begin with?"</w:t>
      </w:r>
    </w:p>
    <w:p>
      <w:r>
        <w:t>Equation : " X = 36 - 2"</w:t>
      </w:r>
    </w:p>
    <w:p>
      <w:r>
        <w:t xml:space="preserve">Answer : "34" </w:t>
        <w:br/>
        <w:t>}</w:t>
      </w:r>
    </w:p>
    <w:p>
      <w:r>
        <w:t>{</w:t>
        <w:br/>
        <w:t>Index 2838:</w:t>
      </w:r>
    </w:p>
    <w:p>
      <w:r>
        <w:t>Question : "Robert had some apple. Gary gave him 9 more. Now Robert has 36 apple. How many apple did Robert have primitively?"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2839:</w:t>
      </w:r>
    </w:p>
    <w:p>
      <w:r>
        <w:t>Question : "Ed had some Box. Richard gave him 5 more. Now Ed has 34 Box. How many Box did Ed have in the beginning?"</w:t>
      </w:r>
    </w:p>
    <w:p>
      <w:r>
        <w:t>Equation : " X = 34 - 5"</w:t>
      </w:r>
    </w:p>
    <w:p>
      <w:r>
        <w:t xml:space="preserve">Answer : "29" </w:t>
        <w:br/>
        <w:t>}</w:t>
      </w:r>
    </w:p>
    <w:p>
      <w:r>
        <w:t>{</w:t>
        <w:br/>
        <w:t>Index 2840:</w:t>
      </w:r>
    </w:p>
    <w:p>
      <w:r>
        <w:t>Question : "David had some cherry. Ruth gave him 3 more. Now David has 30 cherry. How many cherry did David have incipiently?"</w:t>
      </w:r>
    </w:p>
    <w:p>
      <w:r>
        <w:t>Equation : " X = 30 - 3"</w:t>
      </w:r>
    </w:p>
    <w:p>
      <w:r>
        <w:t xml:space="preserve">Answer : "27" </w:t>
        <w:br/>
        <w:t>}</w:t>
      </w:r>
    </w:p>
    <w:p>
      <w:r>
        <w:t>{</w:t>
        <w:br/>
        <w:t>Index 2841:</w:t>
      </w:r>
    </w:p>
    <w:p>
      <w:r>
        <w:t>Question : "Joshua had some blackberry. Alberta gave him 8 more. Now Joshua has 22 blackberry. How many blackberry did Joshua have earlier?"</w:t>
      </w:r>
    </w:p>
    <w:p>
      <w:r>
        <w:t>Equation : " X = 22 - 8"</w:t>
      </w:r>
    </w:p>
    <w:p>
      <w:r>
        <w:t xml:space="preserve">Answer : "14" </w:t>
        <w:br/>
        <w:t>}</w:t>
      </w:r>
    </w:p>
    <w:p>
      <w:r>
        <w:t>{</w:t>
        <w:br/>
        <w:t>Index 2842:</w:t>
      </w:r>
    </w:p>
    <w:p>
      <w:r>
        <w:t>Question : "James had some avocado. Wayne gave him 9 more. Now James has 24 avocado. How many avocado did James have in the first?"</w:t>
      </w:r>
    </w:p>
    <w:p>
      <w:r>
        <w:t>Equation : " X = 24 - 9"</w:t>
      </w:r>
    </w:p>
    <w:p>
      <w:r>
        <w:t xml:space="preserve">Answer : "15" </w:t>
        <w:br/>
        <w:t>}</w:t>
      </w:r>
    </w:p>
    <w:p>
      <w:r>
        <w:t>{</w:t>
        <w:br/>
        <w:t>Index 2843:</w:t>
      </w:r>
    </w:p>
    <w:p>
      <w:r>
        <w:t>Question : "Nancy had some toy. Robert gave him 3 more. Now Nancy has 12 toy. How many toy did Nancy have incipiently?"</w:t>
      </w:r>
    </w:p>
    <w:p>
      <w:r>
        <w:t>Equation : " X = 12 - 3"</w:t>
      </w:r>
    </w:p>
    <w:p>
      <w:r>
        <w:t xml:space="preserve">Answer : "9" </w:t>
        <w:br/>
        <w:t>}</w:t>
      </w:r>
    </w:p>
    <w:p>
      <w:r>
        <w:t>{</w:t>
        <w:br/>
        <w:t>Index 2844:</w:t>
      </w:r>
    </w:p>
    <w:p>
      <w:r>
        <w:t>Question : "Jacob had some pear. Lucien gave him 5 more. Now Jacob has 25 pear. How many pear did Jacob have earlier?"</w:t>
      </w:r>
    </w:p>
    <w:p>
      <w:r>
        <w:t>Equation : " X = 25 - 5"</w:t>
      </w:r>
    </w:p>
    <w:p>
      <w:r>
        <w:t xml:space="preserve">Answer : "20" </w:t>
        <w:br/>
        <w:t>}</w:t>
      </w:r>
    </w:p>
    <w:p>
      <w:r>
        <w:t>{</w:t>
        <w:br/>
        <w:t>Index 2845:</w:t>
      </w:r>
    </w:p>
    <w:p>
      <w:r>
        <w:t>Question : "Dorothy had some Beg. Barbara gave him 1 more. Now Dorothy has 34 Beg. How many Beg did Dorothy have in the beginning?"</w:t>
      </w:r>
    </w:p>
    <w:p>
      <w:r>
        <w:t>Equation : " X = 34 - 1"</w:t>
      </w:r>
    </w:p>
    <w:p>
      <w:r>
        <w:t xml:space="preserve">Answer : "33" </w:t>
        <w:br/>
        <w:t>}</w:t>
      </w:r>
    </w:p>
    <w:p>
      <w:r>
        <w:t>{</w:t>
        <w:br/>
        <w:t>Index 2846:</w:t>
      </w:r>
    </w:p>
    <w:p>
      <w:r>
        <w:t>Question : "Victor had some Press. Richard gave him 1 more. Now Victor has 35 Press. How many Press did Victor have at first?"</w:t>
      </w:r>
    </w:p>
    <w:p>
      <w:r>
        <w:t>Equation : " X = 35 - 1"</w:t>
      </w:r>
    </w:p>
    <w:p>
      <w:r>
        <w:t xml:space="preserve">Answer : "34" </w:t>
        <w:br/>
        <w:t>}</w:t>
      </w:r>
    </w:p>
    <w:p>
      <w:r>
        <w:t>{</w:t>
        <w:br/>
        <w:t>Index 2847:</w:t>
      </w:r>
    </w:p>
    <w:p>
      <w:r>
        <w:t>Question : "Tennie had some Press. Wesley gave him 7 more. Now Tennie has 21 Press. How many Press did Tennie have originally?"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2848:</w:t>
      </w:r>
    </w:p>
    <w:p>
      <w:r>
        <w:t>Question : "Aimee had some lychee. James gave him 8 more. Now Aimee has 39 lychee. How many lychee did Aimee have in the beginning?"</w:t>
      </w:r>
    </w:p>
    <w:p>
      <w:r>
        <w:t>Equation : " X = 39 - 8"</w:t>
      </w:r>
    </w:p>
    <w:p>
      <w:r>
        <w:t xml:space="preserve">Answer : "31" </w:t>
        <w:br/>
        <w:t>}</w:t>
      </w:r>
    </w:p>
    <w:p>
      <w:r>
        <w:t>{</w:t>
        <w:br/>
        <w:t>Index 2849:</w:t>
      </w:r>
    </w:p>
    <w:p>
      <w:r>
        <w:t>Question : "Matthew had some papaya. Shirley gave him 4 more. Now Matthew has 20 papaya. How many papaya did Matthew have initially?"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2850:</w:t>
      </w:r>
    </w:p>
    <w:p>
      <w:r>
        <w:t>Question : "Mary had some kiwi(fruit). Matthew gave him 2 more. Now Mary has 10 kiwi(fruit). How many kiwi(fruit) did Mary have primitively?"</w:t>
      </w:r>
    </w:p>
    <w:p>
      <w:r>
        <w:t>Equation : " X = 10 - 2"</w:t>
      </w:r>
    </w:p>
    <w:p>
      <w:r>
        <w:t xml:space="preserve">Answer : "8" </w:t>
        <w:br/>
        <w:t>}</w:t>
      </w:r>
    </w:p>
    <w:p>
      <w:r>
        <w:t>{</w:t>
        <w:br/>
        <w:t>Index 2851:</w:t>
      </w:r>
    </w:p>
    <w:p>
      <w:r>
        <w:t>Question : "Christi had some pear. Andrew gave him 9 more. Now Christi has 20 pear. How many pear did Christi have earlier?"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2852:</w:t>
      </w:r>
    </w:p>
    <w:p>
      <w:r>
        <w:t>Question : "Jessica had some Watch. John gave him 2 more. Now Jessica has 15 Watch. How many Watch did Jessica have to begin with?"</w:t>
      </w:r>
    </w:p>
    <w:p>
      <w:r>
        <w:t>Equation : " X = 15 - 2"</w:t>
      </w:r>
    </w:p>
    <w:p>
      <w:r>
        <w:t xml:space="preserve">Answer : "13" </w:t>
        <w:br/>
        <w:t>}</w:t>
      </w:r>
    </w:p>
    <w:p>
      <w:r>
        <w:t>{</w:t>
        <w:br/>
        <w:t>Index 2853:</w:t>
      </w:r>
    </w:p>
    <w:p>
      <w:r>
        <w:t>Question : "Louise had some Bread. Lucille gave him 2 more. Now Louise has 22 Bread. How many Bread did Louise have initially?"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2854:</w:t>
      </w:r>
    </w:p>
    <w:p>
      <w:r>
        <w:t>Question : "Michael had some Watch. Lawrence gave him 9 more. Now Michael has 49 Watch. How many Watch did Michael have earlier?"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2855:</w:t>
      </w:r>
    </w:p>
    <w:p>
      <w:r>
        <w:t>Question : "Kandice had some nectarine. David gave him 3 more. Now Kandice has 50 nectarine. How many nectarine did Kandice have in the beginning?"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2856:</w:t>
      </w:r>
    </w:p>
    <w:p>
      <w:r>
        <w:t>Question : "Theresa had some Box. Dennis gave him 6 more. Now Theresa has 12 Box. How many Box did Theresa have primitively?"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2857:</w:t>
      </w:r>
    </w:p>
    <w:p>
      <w:r>
        <w:t>Question : "Daniel had some Book. Monty gave him 5 more. Now Daniel has 10 Book. How many Book did Daniel have to begin with?"</w:t>
      </w:r>
    </w:p>
    <w:p>
      <w:r>
        <w:t>Equation : " X = 10 - 5"</w:t>
      </w:r>
    </w:p>
    <w:p>
      <w:r>
        <w:t xml:space="preserve">Answer : "5" </w:t>
        <w:br/>
        <w:t>}</w:t>
      </w:r>
    </w:p>
    <w:p>
      <w:r>
        <w:t>{</w:t>
        <w:br/>
        <w:t>Index 2858:</w:t>
      </w:r>
    </w:p>
    <w:p>
      <w:r>
        <w:t>Question : "Debra had some cherry. Brenda gave him 7 more. Now Debra has 36 cherry. How many cherry did Debra have in the first?"</w:t>
      </w:r>
    </w:p>
    <w:p>
      <w:r>
        <w:t>Equation : " X = 36 - 7"</w:t>
      </w:r>
    </w:p>
    <w:p>
      <w:r>
        <w:t xml:space="preserve">Answer : "29" </w:t>
        <w:br/>
        <w:t>}</w:t>
      </w:r>
    </w:p>
    <w:p>
      <w:r>
        <w:t>{</w:t>
        <w:br/>
        <w:t>Index 2859:</w:t>
      </w:r>
    </w:p>
    <w:p>
      <w:r>
        <w:t>Question : "Nancy had some apricot. John gave him 6 more. Now Nancy has 26 apricot. How many apricot did Nancy have in the first?"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2860:</w:t>
      </w:r>
    </w:p>
    <w:p>
      <w:r>
        <w:t>Question : "Gail had some pineapple. Colby gave him 7 more. Now Gail has 13 pineapple. How many pineapple did Gail have incipiently?"</w:t>
      </w:r>
    </w:p>
    <w:p>
      <w:r>
        <w:t>Equation : " X = 13 - 7"</w:t>
      </w:r>
    </w:p>
    <w:p>
      <w:r>
        <w:t xml:space="preserve">Answer : "6" </w:t>
        <w:br/>
        <w:t>}</w:t>
      </w:r>
    </w:p>
    <w:p>
      <w:r>
        <w:t>{</w:t>
        <w:br/>
        <w:t>Index 2861:</w:t>
      </w:r>
    </w:p>
    <w:p>
      <w:r>
        <w:t>Question : "Sarah had some Chocolate. Mariah gave him 1 more. Now Sarah has 38 Chocolate. How many Chocolate did Sarah have earlier?"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2862:</w:t>
      </w:r>
    </w:p>
    <w:p>
      <w:r>
        <w:t>Question : "Luann had some apple. Cathy gave him 7 more. Now Luann has 34 apple. How many apple did Luann have in the first?"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2863:</w:t>
      </w:r>
    </w:p>
    <w:p>
      <w:r>
        <w:t>Question : "Steven had some orange. Monica gave him 8 more. Now Steven has 30 orange. How many orange did Steven have incipiently?"</w:t>
      </w:r>
    </w:p>
    <w:p>
      <w:r>
        <w:t>Equation : " X = 30 - 8"</w:t>
      </w:r>
    </w:p>
    <w:p>
      <w:r>
        <w:t xml:space="preserve">Answer : "22" </w:t>
        <w:br/>
        <w:t>}</w:t>
      </w:r>
    </w:p>
    <w:p>
      <w:r>
        <w:t>{</w:t>
        <w:br/>
        <w:t>Index 2864:</w:t>
      </w:r>
    </w:p>
    <w:p>
      <w:r>
        <w:t>Question : "Jay had some kiwi(fruit). Heather gave him 4 more. Now Jay has 24 kiwi(fruit). How many kiwi(fruit) did Jay have earlier?"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2865:</w:t>
      </w:r>
    </w:p>
    <w:p>
      <w:r>
        <w:t>Question : "Shayna had some avocado. Jed gave him 7 more. Now Shayna has 19 avocado. How many avocado did Shayna have to begin with?"</w:t>
      </w:r>
    </w:p>
    <w:p>
      <w:r>
        <w:t>Equation : " X = 19 - 7"</w:t>
      </w:r>
    </w:p>
    <w:p>
      <w:r>
        <w:t xml:space="preserve">Answer : "12" </w:t>
        <w:br/>
        <w:t>}</w:t>
      </w:r>
    </w:p>
    <w:p>
      <w:r>
        <w:t>{</w:t>
        <w:br/>
        <w:t>Index 2866:</w:t>
      </w:r>
    </w:p>
    <w:p>
      <w:r>
        <w:t>Question : "Goldie had some kiwi(fruit). Chester gave him 4 more. Now Goldie has 36 kiwi(fruit). How many kiwi(fruit) did Goldie have in the beginning?"</w:t>
      </w:r>
    </w:p>
    <w:p>
      <w:r>
        <w:t>Equation : " X = 36 - 4"</w:t>
      </w:r>
    </w:p>
    <w:p>
      <w:r>
        <w:t xml:space="preserve">Answer : "32" </w:t>
        <w:br/>
        <w:t>}</w:t>
      </w:r>
    </w:p>
    <w:p>
      <w:r>
        <w:t>{</w:t>
        <w:br/>
        <w:t>Index 2867:</w:t>
      </w:r>
    </w:p>
    <w:p>
      <w:r>
        <w:t>Question : "Steven had some toy. Kathy gave him 4 more. Now Steven has 20 toy. How many toy did Steven have in the first?"</w:t>
      </w:r>
    </w:p>
    <w:p>
      <w:r>
        <w:t>Equation : " X = 20 - 4"</w:t>
      </w:r>
    </w:p>
    <w:p>
      <w:r>
        <w:t xml:space="preserve">Answer : "16" </w:t>
        <w:br/>
        <w:t>}</w:t>
      </w:r>
    </w:p>
    <w:p>
      <w:r>
        <w:t>{</w:t>
        <w:br/>
        <w:t>Index 2868:</w:t>
      </w:r>
    </w:p>
    <w:p>
      <w:r>
        <w:t>Question : "Kristal had some papaya. Hilda gave him 6 more. Now Kristal has 50 papaya. How many papaya did Kristal have incipiently?"</w:t>
      </w:r>
    </w:p>
    <w:p>
      <w:r>
        <w:t>Equation : " X = 50 - 6"</w:t>
      </w:r>
    </w:p>
    <w:p>
      <w:r>
        <w:t xml:space="preserve">Answer : "44" </w:t>
        <w:br/>
        <w:t>}</w:t>
      </w:r>
    </w:p>
    <w:p>
      <w:r>
        <w:t>{</w:t>
        <w:br/>
        <w:t>Index 2869:</w:t>
      </w:r>
    </w:p>
    <w:p>
      <w:r>
        <w:t>Question : "Elizabeth had some Chocolate. Judy gave him 2 more. Now Elizabeth has 40 Chocolate. How many Chocolate did Elizabeth have primitively?"</w:t>
      </w:r>
    </w:p>
    <w:p>
      <w:r>
        <w:t>Equation : " X = 40 - 2"</w:t>
      </w:r>
    </w:p>
    <w:p>
      <w:r>
        <w:t xml:space="preserve">Answer : "38" </w:t>
        <w:br/>
        <w:t>}</w:t>
      </w:r>
    </w:p>
    <w:p>
      <w:r>
        <w:t>{</w:t>
        <w:br/>
        <w:t>Index 2870:</w:t>
      </w:r>
    </w:p>
    <w:p>
      <w:r>
        <w:t>Question : "Cynthia had some blackberry. Mary gave him 2 more. Now Cynthia has 35 blackberry. How many blackberry did Cynthia have at first?"</w:t>
      </w:r>
    </w:p>
    <w:p>
      <w:r>
        <w:t>Equation : " X = 35 - 2"</w:t>
      </w:r>
    </w:p>
    <w:p>
      <w:r>
        <w:t xml:space="preserve">Answer : "33" </w:t>
        <w:br/>
        <w:t>}</w:t>
      </w:r>
    </w:p>
    <w:p>
      <w:r>
        <w:t>{</w:t>
        <w:br/>
        <w:t>Index 2871:</w:t>
      </w:r>
    </w:p>
    <w:p>
      <w:r>
        <w:t>Question : "George had some Chocolate. John gave him 2 more. Now George has 18 Chocolate. How many Chocolate did George have primitively?"</w:t>
      </w:r>
    </w:p>
    <w:p>
      <w:r>
        <w:t>Equation : " X = 18 - 2"</w:t>
      </w:r>
    </w:p>
    <w:p>
      <w:r>
        <w:t xml:space="preserve">Answer : "16" </w:t>
        <w:br/>
        <w:t>}</w:t>
      </w:r>
    </w:p>
    <w:p>
      <w:r>
        <w:t>{</w:t>
        <w:br/>
        <w:t>Index 2872:</w:t>
      </w:r>
    </w:p>
    <w:p>
      <w:r>
        <w:t>Question : "Kevin had some Box. Natasha gave him 5 more. Now Kevin has 27 Box. How many Box did Kevin have to begin with?"</w:t>
      </w:r>
    </w:p>
    <w:p>
      <w:r>
        <w:t>Equation : " X = 27 - 5"</w:t>
      </w:r>
    </w:p>
    <w:p>
      <w:r>
        <w:t xml:space="preserve">Answer : "22" </w:t>
        <w:br/>
        <w:t>}</w:t>
      </w:r>
    </w:p>
    <w:p>
      <w:r>
        <w:t>{</w:t>
        <w:br/>
        <w:t>Index 2873:</w:t>
      </w:r>
    </w:p>
    <w:p>
      <w:r>
        <w:t>Question : "Colleen had some quince. Terry gave him 8 more. Now Colleen has 13 quince. How many quince did Colleen have to begin with?"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2874:</w:t>
      </w:r>
    </w:p>
    <w:p>
      <w:r>
        <w:t>Question : "Edna had some Press. Eldon gave him 7 more. Now Edna has 16 Press. How many Press did Edna have at first?"</w:t>
      </w:r>
    </w:p>
    <w:p>
      <w:r>
        <w:t>Equation : " X = 16 - 7"</w:t>
      </w:r>
    </w:p>
    <w:p>
      <w:r>
        <w:t xml:space="preserve">Answer : "9" </w:t>
        <w:br/>
        <w:t>}</w:t>
      </w:r>
    </w:p>
    <w:p>
      <w:r>
        <w:t>{</w:t>
        <w:br/>
        <w:t>Index 2875:</w:t>
      </w:r>
    </w:p>
    <w:p>
      <w:r>
        <w:t>Question : "Richard had some Flower. Beatrice gave him 1 more. Now Richard has 37 Flower. How many Flower did Richard have to begin with?"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2876:</w:t>
      </w:r>
    </w:p>
    <w:p>
      <w:r>
        <w:t>Question : "Dana had some blueberry. Stanley gave him 9 more. Now Dana has 49 blueberry. How many blueberry did Dana have incipiently?"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2877:</w:t>
      </w:r>
    </w:p>
    <w:p>
      <w:r>
        <w:t>Question : "Sherry had some blackcurrant. George gave him 8 more. Now Sherry has 41 blackcurrant. How many blackcurrant did Sherry have earlier?"</w:t>
      </w:r>
    </w:p>
    <w:p>
      <w:r>
        <w:t>Equation : " X = 41 - 8"</w:t>
      </w:r>
    </w:p>
    <w:p>
      <w:r>
        <w:t xml:space="preserve">Answer : "33" </w:t>
        <w:br/>
        <w:t>}</w:t>
      </w:r>
    </w:p>
    <w:p>
      <w:r>
        <w:t>{</w:t>
        <w:br/>
        <w:t>Index 2878:</w:t>
      </w:r>
    </w:p>
    <w:p>
      <w:r>
        <w:t>Question : "Stacey had some Watch. Nicole gave him 9 more. Now Stacey has 32 Watch. How many Watch did Stacey have originally?"</w:t>
      </w:r>
    </w:p>
    <w:p>
      <w:r>
        <w:t>Equation : " X = 32 - 9"</w:t>
      </w:r>
    </w:p>
    <w:p>
      <w:r>
        <w:t xml:space="preserve">Answer : "23" </w:t>
        <w:br/>
        <w:t>}</w:t>
      </w:r>
    </w:p>
    <w:p>
      <w:r>
        <w:t>{</w:t>
        <w:br/>
        <w:t>Index 2879:</w:t>
      </w:r>
    </w:p>
    <w:p>
      <w:r>
        <w:t>Question : "Charlie had some watermelon. Diana gave him 2 more. Now Charlie has 19 watermelon. How many watermelon did Charlie have at first?"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2880:</w:t>
      </w:r>
    </w:p>
    <w:p>
      <w:r>
        <w:t>Question : "Arnold had some mango. Alice gave him 9 more. Now Arnold has 23 mango. How many mango did Arnold have primitively?"</w:t>
      </w:r>
    </w:p>
    <w:p>
      <w:r>
        <w:t>Equation : " X = 23 - 9"</w:t>
      </w:r>
    </w:p>
    <w:p>
      <w:r>
        <w:t xml:space="preserve">Answer : "14" </w:t>
        <w:br/>
        <w:t>}</w:t>
      </w:r>
    </w:p>
    <w:p>
      <w:r>
        <w:t>{</w:t>
        <w:br/>
        <w:t>Index 2881:</w:t>
      </w:r>
    </w:p>
    <w:p>
      <w:r>
        <w:t>Question : "Ann had some apricot. Christy gave him 8 more. Now Ann has 17 apricot. How many apricot did Ann have initially?"</w:t>
      </w:r>
    </w:p>
    <w:p>
      <w:r>
        <w:t>Equation : " X = 17 - 8"</w:t>
      </w:r>
    </w:p>
    <w:p>
      <w:r>
        <w:t xml:space="preserve">Answer : "9" </w:t>
        <w:br/>
        <w:t>}</w:t>
      </w:r>
    </w:p>
    <w:p>
      <w:r>
        <w:t>{</w:t>
        <w:br/>
        <w:t>Index 2882:</w:t>
      </w:r>
    </w:p>
    <w:p>
      <w:r>
        <w:t>Question : "Juan had some strawberry. Roy gave him 7 more. Now Juan has 32 strawberry. How many strawberry did Juan have in the beginning?"</w:t>
      </w:r>
    </w:p>
    <w:p>
      <w:r>
        <w:t>Equation : " X = 32 - 7"</w:t>
      </w:r>
    </w:p>
    <w:p>
      <w:r>
        <w:t xml:space="preserve">Answer : "25" </w:t>
        <w:br/>
        <w:t>}</w:t>
      </w:r>
    </w:p>
    <w:p>
      <w:r>
        <w:t>{</w:t>
        <w:br/>
        <w:t>Index 2883:</w:t>
      </w:r>
    </w:p>
    <w:p>
      <w:r>
        <w:t>Question : "Thomas had some lemon. Bernadette gave him 6 more. Now Thomas has 10 lemon. How many lemon did Thomas have originally?"</w:t>
      </w:r>
    </w:p>
    <w:p>
      <w:r>
        <w:t>Equation : " X = 10 - 6"</w:t>
      </w:r>
    </w:p>
    <w:p>
      <w:r>
        <w:t xml:space="preserve">Answer : "4" </w:t>
        <w:br/>
        <w:t>}</w:t>
      </w:r>
    </w:p>
    <w:p>
      <w:r>
        <w:t>{</w:t>
        <w:br/>
        <w:t>Index 2884:</w:t>
      </w:r>
    </w:p>
    <w:p>
      <w:r>
        <w:t>Question : "Francisca had some blackberry. Aaron gave him 4 more. Now Francisca has 45 blackberry. How many blackberry did Francisca have initially?"</w:t>
      </w:r>
    </w:p>
    <w:p>
      <w:r>
        <w:t>Equation : " X = 45 - 4"</w:t>
      </w:r>
    </w:p>
    <w:p>
      <w:r>
        <w:t xml:space="preserve">Answer : "41" </w:t>
        <w:br/>
        <w:t>}</w:t>
      </w:r>
    </w:p>
    <w:p>
      <w:r>
        <w:t>{</w:t>
        <w:br/>
        <w:t>Index 2885:</w:t>
      </w:r>
    </w:p>
    <w:p>
      <w:r>
        <w:t>Question : "Russell had some mango. Linda gave him 6 more. Now Russell has 23 mango. How many mango did Russell have in the beginning?"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2886:</w:t>
      </w:r>
    </w:p>
    <w:p>
      <w:r>
        <w:t>Question : "Demetra had some Box. Eric gave him 3 more. Now Demetra has 28 Box. How many Box did Demetra have in the beginning?"</w:t>
      </w:r>
    </w:p>
    <w:p>
      <w:r>
        <w:t>Equation : " X = 28 - 3"</w:t>
      </w:r>
    </w:p>
    <w:p>
      <w:r>
        <w:t xml:space="preserve">Answer : "25" </w:t>
        <w:br/>
        <w:t>}</w:t>
      </w:r>
    </w:p>
    <w:p>
      <w:r>
        <w:t>{</w:t>
        <w:br/>
        <w:t>Index 2887:</w:t>
      </w:r>
    </w:p>
    <w:p>
      <w:r>
        <w:t>Question : "Steven had some Flower. George gave him 8 more. Now Steven has 14 Flower. How many Flower did Steven have initially?"</w:t>
      </w:r>
    </w:p>
    <w:p>
      <w:r>
        <w:t>Equation : " X = 14 - 8"</w:t>
      </w:r>
    </w:p>
    <w:p>
      <w:r>
        <w:t xml:space="preserve">Answer : "6" </w:t>
        <w:br/>
        <w:t>}</w:t>
      </w:r>
    </w:p>
    <w:p>
      <w:r>
        <w:t>{</w:t>
        <w:br/>
        <w:t>Index 2888:</w:t>
      </w:r>
    </w:p>
    <w:p>
      <w:r>
        <w:t>Question : "Kevin had some pear. Dale gave him 4 more. Now Kevin has 13 pear. How many pear did Kevin have primitively?"</w:t>
      </w:r>
    </w:p>
    <w:p>
      <w:r>
        <w:t>Equation : " X = 13 - 4"</w:t>
      </w:r>
    </w:p>
    <w:p>
      <w:r>
        <w:t xml:space="preserve">Answer : "9" </w:t>
        <w:br/>
        <w:t>}</w:t>
      </w:r>
    </w:p>
    <w:p>
      <w:r>
        <w:t>{</w:t>
        <w:br/>
        <w:t>Index 2889:</w:t>
      </w:r>
    </w:p>
    <w:p>
      <w:r>
        <w:t>Question : "Jeff had some lime. Andrew gave him 8 more. Now Jeff has 29 lime. How many lime did Jeff have in the first?"</w:t>
      </w:r>
    </w:p>
    <w:p>
      <w:r>
        <w:t>Equation : " X = 29 - 8"</w:t>
      </w:r>
    </w:p>
    <w:p>
      <w:r>
        <w:t xml:space="preserve">Answer : "21" </w:t>
        <w:br/>
        <w:t>}</w:t>
      </w:r>
    </w:p>
    <w:p>
      <w:r>
        <w:t>{</w:t>
        <w:br/>
        <w:t>Index 2890:</w:t>
      </w:r>
    </w:p>
    <w:p>
      <w:r>
        <w:t>Question : "Kyle had some blueberry. Gina gave him 1 more. Now Kyle has 10 blueberry. How many blueberry did Kyle have initially?"</w:t>
      </w:r>
    </w:p>
    <w:p>
      <w:r>
        <w:t>Equation : " X = 10 - 1"</w:t>
      </w:r>
    </w:p>
    <w:p>
      <w:r>
        <w:t xml:space="preserve">Answer : "9" </w:t>
        <w:br/>
        <w:t>}</w:t>
      </w:r>
    </w:p>
    <w:p>
      <w:r>
        <w:t>{</w:t>
        <w:br/>
        <w:t>Index 2891:</w:t>
      </w:r>
    </w:p>
    <w:p>
      <w:r>
        <w:t>Question : "Carl had some Mango. Betty gave him 3 more. Now Carl has 13 Mango. How many Mango did Carl have earlier?"</w:t>
      </w:r>
    </w:p>
    <w:p>
      <w:r>
        <w:t>Equation : " X = 13 - 3"</w:t>
      </w:r>
    </w:p>
    <w:p>
      <w:r>
        <w:t xml:space="preserve">Answer : "10" </w:t>
        <w:br/>
        <w:t>}</w:t>
      </w:r>
    </w:p>
    <w:p>
      <w:r>
        <w:t>{</w:t>
        <w:br/>
        <w:t>Index 2892:</w:t>
      </w:r>
    </w:p>
    <w:p>
      <w:r>
        <w:t>Question : "Kent had some strawberry. Kathlene gave him 6 more. Now Kent has 12 strawberry. How many strawberry did Kent have earlier?"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2893:</w:t>
      </w:r>
    </w:p>
    <w:p>
      <w:r>
        <w:t>Question : "Emma had some pear. Allen gave him 2 more. Now Emma has 32 pear. How many pear did Emma have in the beginning?"</w:t>
      </w:r>
    </w:p>
    <w:p>
      <w:r>
        <w:t>Equation : " X = 32 - 2"</w:t>
      </w:r>
    </w:p>
    <w:p>
      <w:r>
        <w:t xml:space="preserve">Answer : "30" </w:t>
        <w:br/>
        <w:t>}</w:t>
      </w:r>
    </w:p>
    <w:p>
      <w:r>
        <w:t>{</w:t>
        <w:br/>
        <w:t>Index 2894:</w:t>
      </w:r>
    </w:p>
    <w:p>
      <w:r>
        <w:t>Question : "Theron had some nectarine. Anita gave him 4 more. Now Theron has 18 nectarine. How many nectarine did Theron have earlier?"</w:t>
      </w:r>
    </w:p>
    <w:p>
      <w:r>
        <w:t>Equation : " X = 18 - 4"</w:t>
      </w:r>
    </w:p>
    <w:p>
      <w:r>
        <w:t xml:space="preserve">Answer : "14" </w:t>
        <w:br/>
        <w:t>}</w:t>
      </w:r>
    </w:p>
    <w:p>
      <w:r>
        <w:t>{</w:t>
        <w:br/>
        <w:t>Index 2895:</w:t>
      </w:r>
    </w:p>
    <w:p>
      <w:r>
        <w:t>Question : "Mary had some blackberry. Jorge gave him 7 more. Now Mary has 11 blackberry. How many blackberry did Mary have originally?"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2896:</w:t>
      </w:r>
    </w:p>
    <w:p>
      <w:r>
        <w:t>Question : "Shirley had some blueberry. Laura gave him 6 more. Now Shirley has 17 blueberry. How many blueberry did Shirley have primitively?"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2897:</w:t>
      </w:r>
    </w:p>
    <w:p>
      <w:r>
        <w:t>Question : "Patricia had some blackcurrant. Preston gave him 8 more. Now Patricia has 31 blackcurrant. How many blackcurrant did Patricia have in the first?"</w:t>
      </w:r>
    </w:p>
    <w:p>
      <w:r>
        <w:t>Equation : " X = 31 - 8"</w:t>
      </w:r>
    </w:p>
    <w:p>
      <w:r>
        <w:t xml:space="preserve">Answer : "23" </w:t>
        <w:br/>
        <w:t>}</w:t>
      </w:r>
    </w:p>
    <w:p>
      <w:r>
        <w:t>{</w:t>
        <w:br/>
        <w:t>Index 2898:</w:t>
      </w:r>
    </w:p>
    <w:p>
      <w:r>
        <w:t>Question : "Doris had some blueberry. Charles gave him 6 more. Now Doris has 37 blueberry. How many blueberry did Doris have at first?"</w:t>
      </w:r>
    </w:p>
    <w:p>
      <w:r>
        <w:t>Equation : " X = 37 - 6"</w:t>
      </w:r>
    </w:p>
    <w:p>
      <w:r>
        <w:t xml:space="preserve">Answer : "31" </w:t>
        <w:br/>
        <w:t>}</w:t>
      </w:r>
    </w:p>
    <w:p>
      <w:r>
        <w:t>{</w:t>
        <w:br/>
        <w:t>Index 2899:</w:t>
      </w:r>
    </w:p>
    <w:p>
      <w:r>
        <w:t>Question : "Jean had some watermelon. Jose gave him 1 more. Now Jean has 30 watermelon. How many watermelon did Jean have to begin with?"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2900:</w:t>
      </w:r>
    </w:p>
    <w:p>
      <w:r>
        <w:t>Question : "Marcia had some Bread. Rita gave him 2 more. Now Marcia has 28 Bread. How many Bread did Marcia have earlier?"</w:t>
      </w:r>
    </w:p>
    <w:p>
      <w:r>
        <w:t>Equation : " X = 28 - 2"</w:t>
      </w:r>
    </w:p>
    <w:p>
      <w:r>
        <w:t xml:space="preserve">Answer : "26" </w:t>
        <w:br/>
        <w:t>}</w:t>
      </w:r>
    </w:p>
    <w:p>
      <w:r>
        <w:t>{</w:t>
        <w:br/>
        <w:t>Index 2901:</w:t>
      </w:r>
    </w:p>
    <w:p>
      <w:r>
        <w:t>Question : "Amanda had some blackberry. William gave him 1 more. Now Amanda has 19 blackberry. How many blackberry did Amanda have primitively?"</w:t>
      </w:r>
    </w:p>
    <w:p>
      <w:r>
        <w:t>Equation : " X = 19 - 1"</w:t>
      </w:r>
    </w:p>
    <w:p>
      <w:r>
        <w:t xml:space="preserve">Answer : "18" </w:t>
        <w:br/>
        <w:t>}</w:t>
      </w:r>
    </w:p>
    <w:p>
      <w:r>
        <w:t>{</w:t>
        <w:br/>
        <w:t>Index 2902:</w:t>
      </w:r>
    </w:p>
    <w:p>
      <w:r>
        <w:t>Question : "Randall had some banana. Laura gave him 7 more. Now Randall has 44 banana. How many banana did Randall have initially?"</w:t>
      </w:r>
    </w:p>
    <w:p>
      <w:r>
        <w:t>Equation : " X = 44 - 7"</w:t>
      </w:r>
    </w:p>
    <w:p>
      <w:r>
        <w:t xml:space="preserve">Answer : "37" </w:t>
        <w:br/>
        <w:t>}</w:t>
      </w:r>
    </w:p>
    <w:p>
      <w:r>
        <w:t>{</w:t>
        <w:br/>
        <w:t>Index 2903:</w:t>
      </w:r>
    </w:p>
    <w:p>
      <w:r>
        <w:t>Question : "Kip had some blackberry. Roxie gave him 6 more. Now Kip has 20 blackberry. How many blackberry did Kip have in the beginning?"</w:t>
      </w:r>
    </w:p>
    <w:p>
      <w:r>
        <w:t>Equation : " X = 20 - 6"</w:t>
      </w:r>
    </w:p>
    <w:p>
      <w:r>
        <w:t xml:space="preserve">Answer : "14" </w:t>
        <w:br/>
        <w:t>}</w:t>
      </w:r>
    </w:p>
    <w:p>
      <w:r>
        <w:t>{</w:t>
        <w:br/>
        <w:t>Index 2904:</w:t>
      </w:r>
    </w:p>
    <w:p>
      <w:r>
        <w:t>Question : "Hugh had some Pen. Paul gave him 5 more. Now Hugh has 49 Pen. How many Pen did Hugh have originally?"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2905:</w:t>
      </w:r>
    </w:p>
    <w:p>
      <w:r>
        <w:t>Question : "Clarence had some blackberry. Jim gave him 4 more. Now Clarence has 15 blackberry. How many blackberry did Clarence have in the first?"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2906:</w:t>
      </w:r>
    </w:p>
    <w:p>
      <w:r>
        <w:t>Question : "Jack had some pineapple. Jason gave him 2 more. Now Jack has 45 pineapple. How many pineapple did Jack have earlier?"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2907:</w:t>
      </w:r>
    </w:p>
    <w:p>
      <w:r>
        <w:t>Question : "Max had some blueberry. John gave him 5 more. Now Max has 42 blueberry. How many blueberry did Max have earlier?"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2908:</w:t>
      </w:r>
    </w:p>
    <w:p>
      <w:r>
        <w:t>Question : "Sharon had some watermelon. June gave him 1 more. Now Sharon has 45 watermelon. How many watermelon did Sharon have initially?"</w:t>
      </w:r>
    </w:p>
    <w:p>
      <w:r>
        <w:t>Equation : " X = 45 - 1"</w:t>
      </w:r>
    </w:p>
    <w:p>
      <w:r>
        <w:t xml:space="preserve">Answer : "44" </w:t>
        <w:br/>
        <w:t>}</w:t>
      </w:r>
    </w:p>
    <w:p>
      <w:r>
        <w:t>{</w:t>
        <w:br/>
        <w:t>Index 2909:</w:t>
      </w:r>
    </w:p>
    <w:p>
      <w:r>
        <w:t>Question : "Richard had some blackberry. Maria gave him 3 more. Now Richard has 21 blackberry. How many blackberry did Richard have in the first?"</w:t>
      </w:r>
    </w:p>
    <w:p>
      <w:r>
        <w:t>Equation : " X = 21 - 3"</w:t>
      </w:r>
    </w:p>
    <w:p>
      <w:r>
        <w:t xml:space="preserve">Answer : "18" </w:t>
        <w:br/>
        <w:t>}</w:t>
      </w:r>
    </w:p>
    <w:p>
      <w:r>
        <w:t>{</w:t>
        <w:br/>
        <w:t>Index 2910:</w:t>
      </w:r>
    </w:p>
    <w:p>
      <w:r>
        <w:t>Question : "Vanessa had some peach. Larry gave him 9 more. Now Vanessa has 45 peach. How many peach did Vanessa have in the first?"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2911:</w:t>
      </w:r>
    </w:p>
    <w:p>
      <w:r>
        <w:t>Question : "Antionette had some quince. Michael gave him 2 more. Now Antionette has 49 quince. How many quince did Antionette have initially?"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2912:</w:t>
      </w:r>
    </w:p>
    <w:p>
      <w:r>
        <w:t>Question : "Irma had some Flower. Barrett gave him 4 more. Now Irma has 32 Flower. How many Flower did Irma have in the first?"</w:t>
      </w:r>
    </w:p>
    <w:p>
      <w:r>
        <w:t>Equation : " X = 32 - 4"</w:t>
      </w:r>
    </w:p>
    <w:p>
      <w:r>
        <w:t xml:space="preserve">Answer : "28" </w:t>
        <w:br/>
        <w:t>}</w:t>
      </w:r>
    </w:p>
    <w:p>
      <w:r>
        <w:t>{</w:t>
        <w:br/>
        <w:t>Index 2913:</w:t>
      </w:r>
    </w:p>
    <w:p>
      <w:r>
        <w:t>Question : "Lisa had some lemon. William gave him 1 more. Now Lisa has 12 lemon. How many lemon did Lisa have originally?"</w:t>
      </w:r>
    </w:p>
    <w:p>
      <w:r>
        <w:t>Equation : " X = 12 - 1"</w:t>
      </w:r>
    </w:p>
    <w:p>
      <w:r>
        <w:t xml:space="preserve">Answer : "11" </w:t>
        <w:br/>
        <w:t>}</w:t>
      </w:r>
    </w:p>
    <w:p>
      <w:r>
        <w:t>{</w:t>
        <w:br/>
        <w:t>Index 2914:</w:t>
      </w:r>
    </w:p>
    <w:p>
      <w:r>
        <w:t>Question : "Vernon had some Press. Arnold gave him 3 more. Now Vernon has 40 Press. How many Press did Vernon have originally?"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2915:</w:t>
      </w:r>
    </w:p>
    <w:p>
      <w:r>
        <w:t>Question : "Juana had some plum. Beverly gave him 3 more. Now Juana has 47 plum. How many plum did Juana have incipiently?"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2916:</w:t>
      </w:r>
    </w:p>
    <w:p>
      <w:r>
        <w:t>Question : "Davina had some Watch. Arturo gave him 7 more. Now Davina has 10 Watch. How many Watch did Davina have initially?"</w:t>
      </w:r>
    </w:p>
    <w:p>
      <w:r>
        <w:t>Equation : " X = 10 - 7"</w:t>
      </w:r>
    </w:p>
    <w:p>
      <w:r>
        <w:t xml:space="preserve">Answer : "3" </w:t>
        <w:br/>
        <w:t>}</w:t>
      </w:r>
    </w:p>
    <w:p>
      <w:r>
        <w:t>{</w:t>
        <w:br/>
        <w:t>Index 2917:</w:t>
      </w:r>
    </w:p>
    <w:p>
      <w:r>
        <w:t>Question : "Wanda had some peach. Mandy gave him 1 more. Now Wanda has 14 peach. How many peach did Wanda have to begin with?"</w:t>
      </w:r>
    </w:p>
    <w:p>
      <w:r>
        <w:t>Equation : " X = 14 - 1"</w:t>
      </w:r>
    </w:p>
    <w:p>
      <w:r>
        <w:t xml:space="preserve">Answer : "13" </w:t>
        <w:br/>
        <w:t>}</w:t>
      </w:r>
    </w:p>
    <w:p>
      <w:r>
        <w:t>{</w:t>
        <w:br/>
        <w:t>Index 2918:</w:t>
      </w:r>
    </w:p>
    <w:p>
      <w:r>
        <w:t>Question : "Barbara had some Bread. Diana gave him 5 more. Now Barbara has 40 Bread. How many Bread did Barbara have in the first?"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2919:</w:t>
      </w:r>
    </w:p>
    <w:p>
      <w:r>
        <w:t>Question : "Suzanna had some plum. Bernita gave him 5 more. Now Suzanna has 43 plum. How many plum did Suzanna have initially?"</w:t>
      </w:r>
    </w:p>
    <w:p>
      <w:r>
        <w:t>Equation : " X = 43 - 5"</w:t>
      </w:r>
    </w:p>
    <w:p>
      <w:r>
        <w:t xml:space="preserve">Answer : "38" </w:t>
        <w:br/>
        <w:t>}</w:t>
      </w:r>
    </w:p>
    <w:p>
      <w:r>
        <w:t>{</w:t>
        <w:br/>
        <w:t>Index 2920:</w:t>
      </w:r>
    </w:p>
    <w:p>
      <w:r>
        <w:t>Question : "Holly had some plum. Joyce gave him 4 more. Now Holly has 39 plum. How many plum did Holly have earlier?"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2921:</w:t>
      </w:r>
    </w:p>
    <w:p>
      <w:r>
        <w:t>Question : "Bonnie had some mango. Nellie gave him 2 more. Now Bonnie has 22 mango. How many mango did Bonnie have in the first?"</w:t>
      </w:r>
    </w:p>
    <w:p>
      <w:r>
        <w:t>Equation : " X = 22 - 2"</w:t>
      </w:r>
    </w:p>
    <w:p>
      <w:r>
        <w:t xml:space="preserve">Answer : "20" </w:t>
        <w:br/>
        <w:t>}</w:t>
      </w:r>
    </w:p>
    <w:p>
      <w:r>
        <w:t>{</w:t>
        <w:br/>
        <w:t>Index 2922:</w:t>
      </w:r>
    </w:p>
    <w:p>
      <w:r>
        <w:t>Question : "Ann had some orange. Ellen gave him 7 more. Now Ann has 28 orange. How many orange did Ann have incipiently?"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2923:</w:t>
      </w:r>
    </w:p>
    <w:p>
      <w:r>
        <w:t>Question : "Sara had some quince. Jacob gave him 1 more. Now Sara has 46 quince. How many quince did Sara have to begin with?"</w:t>
      </w:r>
    </w:p>
    <w:p>
      <w:r>
        <w:t>Equation : " X = 46 - 1"</w:t>
      </w:r>
    </w:p>
    <w:p>
      <w:r>
        <w:t xml:space="preserve">Answer : "45" </w:t>
        <w:br/>
        <w:t>}</w:t>
      </w:r>
    </w:p>
    <w:p>
      <w:r>
        <w:t>{</w:t>
        <w:br/>
        <w:t>Index 2924:</w:t>
      </w:r>
    </w:p>
    <w:p>
      <w:r>
        <w:t>Question : "Georgia had some mango. Roger gave him 2 more. Now Georgia has 46 mango. How many mango did Georgia have incipiently?"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2925:</w:t>
      </w:r>
    </w:p>
    <w:p>
      <w:r>
        <w:t>Question : "Barbara had some orange. Julie gave him 8 more. Now Barbara has 25 orange. How many orange did Barbara have primitively?"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2926:</w:t>
      </w:r>
    </w:p>
    <w:p>
      <w:r>
        <w:t>Question : "Carolyn had some orange. Mattie gave him 1 more. Now Carolyn has 28 orange. How many orange did Carolyn have to begin with?"</w:t>
      </w:r>
    </w:p>
    <w:p>
      <w:r>
        <w:t>Equation : " X = 28 - 1"</w:t>
      </w:r>
    </w:p>
    <w:p>
      <w:r>
        <w:t xml:space="preserve">Answer : "27" </w:t>
        <w:br/>
        <w:t>}</w:t>
      </w:r>
    </w:p>
    <w:p>
      <w:r>
        <w:t>{</w:t>
        <w:br/>
        <w:t>Index 2927:</w:t>
      </w:r>
    </w:p>
    <w:p>
      <w:r>
        <w:t>Question : "Thomas had some mango. Thomas gave him 5 more. Now Thomas has 19 mango. How many mango did Thomas have at first?"</w:t>
      </w:r>
    </w:p>
    <w:p>
      <w:r>
        <w:t>Equation : " X = 19 - 5"</w:t>
      </w:r>
    </w:p>
    <w:p>
      <w:r>
        <w:t xml:space="preserve">Answer : "14" </w:t>
        <w:br/>
        <w:t>}</w:t>
      </w:r>
    </w:p>
    <w:p>
      <w:r>
        <w:t>{</w:t>
        <w:br/>
        <w:t>Index 2928:</w:t>
      </w:r>
    </w:p>
    <w:p>
      <w:r>
        <w:t>Question : "Thomas had some blueberry. Coy gave him 4 more. Now Thomas has 35 blueberry. How many blueberry did Thomas have to begin with?"</w:t>
      </w:r>
    </w:p>
    <w:p>
      <w:r>
        <w:t>Equation : " X = 35 - 4"</w:t>
      </w:r>
    </w:p>
    <w:p>
      <w:r>
        <w:t xml:space="preserve">Answer : "31" </w:t>
        <w:br/>
        <w:t>}</w:t>
      </w:r>
    </w:p>
    <w:p>
      <w:r>
        <w:t>{</w:t>
        <w:br/>
        <w:t>Index 2929:</w:t>
      </w:r>
    </w:p>
    <w:p>
      <w:r>
        <w:t>Question : "Sandra had some banana. Jose gave him 4 more. Now Sandra has 24 banana. How many banana did Sandra have in the beginning?"</w:t>
      </w:r>
    </w:p>
    <w:p>
      <w:r>
        <w:t>Equation : " X = 24 - 4"</w:t>
      </w:r>
    </w:p>
    <w:p>
      <w:r>
        <w:t xml:space="preserve">Answer : "20" </w:t>
        <w:br/>
        <w:t>}</w:t>
      </w:r>
    </w:p>
    <w:p>
      <w:r>
        <w:t>{</w:t>
        <w:br/>
        <w:t>Index 2930:</w:t>
      </w:r>
    </w:p>
    <w:p>
      <w:r>
        <w:t>Question : "Allan had some apricot. Jose gave him 1 more. Now Allan has 42 apricot. How many apricot did Allan have primitively?"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2931:</w:t>
      </w:r>
    </w:p>
    <w:p>
      <w:r>
        <w:t>Question : "Jorge had some lime. Patricia gave him 7 more. Now Jorge has 11 lime. How many lime did Jorge have in the first?"</w:t>
      </w:r>
    </w:p>
    <w:p>
      <w:r>
        <w:t>Equation : " X = 11 - 7"</w:t>
      </w:r>
    </w:p>
    <w:p>
      <w:r>
        <w:t xml:space="preserve">Answer : "4" </w:t>
        <w:br/>
        <w:t>}</w:t>
      </w:r>
    </w:p>
    <w:p>
      <w:r>
        <w:t>{</w:t>
        <w:br/>
        <w:t>Index 2932:</w:t>
      </w:r>
    </w:p>
    <w:p>
      <w:r>
        <w:t>Question : "Pamela had some apricot. Jesse gave him 4 more. Now Pamela has 39 apricot. How many apricot did Pamela have primitively?"</w:t>
      </w:r>
    </w:p>
    <w:p>
      <w:r>
        <w:t>Equation : " X = 39 - 4"</w:t>
      </w:r>
    </w:p>
    <w:p>
      <w:r>
        <w:t xml:space="preserve">Answer : "35" </w:t>
        <w:br/>
        <w:t>}</w:t>
      </w:r>
    </w:p>
    <w:p>
      <w:r>
        <w:t>{</w:t>
        <w:br/>
        <w:t>Index 2933:</w:t>
      </w:r>
    </w:p>
    <w:p>
      <w:r>
        <w:t>Question : "Amanda had some toy. Matthew gave him 9 more. Now Amanda has 20 toy. How many toy did Amanda have earlier?"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2934:</w:t>
      </w:r>
    </w:p>
    <w:p>
      <w:r>
        <w:t>Question : "Benito had some papaya. Jose gave him 6 more. Now Benito has 43 papaya. How many papaya did Benito have initially?"</w:t>
      </w:r>
    </w:p>
    <w:p>
      <w:r>
        <w:t>Equation : " X = 43 - 6"</w:t>
      </w:r>
    </w:p>
    <w:p>
      <w:r>
        <w:t xml:space="preserve">Answer : "37" </w:t>
        <w:br/>
        <w:t>}</w:t>
      </w:r>
    </w:p>
    <w:p>
      <w:r>
        <w:t>{</w:t>
        <w:br/>
        <w:t>Index 2935:</w:t>
      </w:r>
    </w:p>
    <w:p>
      <w:r>
        <w:t>Question : "Kathryn had some apricot. Tommy gave him 1 more. Now Kathryn has 30 apricot. How many apricot did Kathryn have to begin with?"</w:t>
      </w:r>
    </w:p>
    <w:p>
      <w:r>
        <w:t>Equation : " X = 30 - 1"</w:t>
      </w:r>
    </w:p>
    <w:p>
      <w:r>
        <w:t xml:space="preserve">Answer : "29" </w:t>
        <w:br/>
        <w:t>}</w:t>
      </w:r>
    </w:p>
    <w:p>
      <w:r>
        <w:t>{</w:t>
        <w:br/>
        <w:t>Index 2936:</w:t>
      </w:r>
    </w:p>
    <w:p>
      <w:r>
        <w:t>Question : "James had some lychee. Mildred gave him 4 more. Now James has 33 lychee. How many lychee did James have initially?"</w:t>
      </w:r>
    </w:p>
    <w:p>
      <w:r>
        <w:t>Equation : " X = 33 - 4"</w:t>
      </w:r>
    </w:p>
    <w:p>
      <w:r>
        <w:t xml:space="preserve">Answer : "29" </w:t>
        <w:br/>
        <w:t>}</w:t>
      </w:r>
    </w:p>
    <w:p>
      <w:r>
        <w:t>{</w:t>
        <w:br/>
        <w:t>Index 2937:</w:t>
      </w:r>
    </w:p>
    <w:p>
      <w:r>
        <w:t>Question : "Patrick had some Bread. Faustino gave him 3 more. Now Patrick has 18 Bread. How many Bread did Patrick have in the beginning?"</w:t>
      </w:r>
    </w:p>
    <w:p>
      <w:r>
        <w:t>Equation : " X = 18 - 3"</w:t>
      </w:r>
    </w:p>
    <w:p>
      <w:r>
        <w:t xml:space="preserve">Answer : "15" </w:t>
        <w:br/>
        <w:t>}</w:t>
      </w:r>
    </w:p>
    <w:p>
      <w:r>
        <w:t>{</w:t>
        <w:br/>
        <w:t>Index 2938:</w:t>
      </w:r>
    </w:p>
    <w:p>
      <w:r>
        <w:t>Question : "David had some blueberry. Clifford gave him 1 more. Now David has 42 blueberry. How many blueberry did David have earlier?"</w:t>
      </w:r>
    </w:p>
    <w:p>
      <w:r>
        <w:t>Equation : " X = 42 - 1"</w:t>
      </w:r>
    </w:p>
    <w:p>
      <w:r>
        <w:t xml:space="preserve">Answer : "41" </w:t>
        <w:br/>
        <w:t>}</w:t>
      </w:r>
    </w:p>
    <w:p>
      <w:r>
        <w:t>{</w:t>
        <w:br/>
        <w:t>Index 2939:</w:t>
      </w:r>
    </w:p>
    <w:p>
      <w:r>
        <w:t>Question : "Bethany had some pineapple. Ana gave him 8 more. Now Bethany has 46 pineapple. How many pineapple did Bethany have at first?"</w:t>
      </w:r>
    </w:p>
    <w:p>
      <w:r>
        <w:t>Equation : " X = 46 - 8"</w:t>
      </w:r>
    </w:p>
    <w:p>
      <w:r>
        <w:t xml:space="preserve">Answer : "38" </w:t>
        <w:br/>
        <w:t>}</w:t>
      </w:r>
    </w:p>
    <w:p>
      <w:r>
        <w:t>{</w:t>
        <w:br/>
        <w:t>Index 2940:</w:t>
      </w:r>
    </w:p>
    <w:p>
      <w:r>
        <w:t>Question : "Victor had some peach. Sue gave him 6 more. Now Victor has 23 peach. How many peach did Victor have earlier?"</w:t>
      </w:r>
    </w:p>
    <w:p>
      <w:r>
        <w:t>Equation : " X = 23 - 6"</w:t>
      </w:r>
    </w:p>
    <w:p>
      <w:r>
        <w:t xml:space="preserve">Answer : "17" </w:t>
        <w:br/>
        <w:t>}</w:t>
      </w:r>
    </w:p>
    <w:p>
      <w:r>
        <w:t>{</w:t>
        <w:br/>
        <w:t>Index 2941:</w:t>
      </w:r>
    </w:p>
    <w:p>
      <w:r>
        <w:t>Question : "Wayne had some pear. Martha gave him 2 more. Now Wayne has 50 pear. How many pear did Wayne have at first?"</w:t>
      </w:r>
    </w:p>
    <w:p>
      <w:r>
        <w:t>Equation : " X = 50 - 2"</w:t>
      </w:r>
    </w:p>
    <w:p>
      <w:r>
        <w:t xml:space="preserve">Answer : "48" </w:t>
        <w:br/>
        <w:t>}</w:t>
      </w:r>
    </w:p>
    <w:p>
      <w:r>
        <w:t>{</w:t>
        <w:br/>
        <w:t>Index 2942:</w:t>
      </w:r>
    </w:p>
    <w:p>
      <w:r>
        <w:t>Question : "David had some Car. Ronald gave him 6 more. Now David has 17 Car. How many Car did David have originally?"</w:t>
      </w:r>
    </w:p>
    <w:p>
      <w:r>
        <w:t>Equation : " X = 17 - 6"</w:t>
      </w:r>
    </w:p>
    <w:p>
      <w:r>
        <w:t xml:space="preserve">Answer : "11" </w:t>
        <w:br/>
        <w:t>}</w:t>
      </w:r>
    </w:p>
    <w:p>
      <w:r>
        <w:t>{</w:t>
        <w:br/>
        <w:t>Index 2943:</w:t>
      </w:r>
    </w:p>
    <w:p>
      <w:r>
        <w:t>Question : "Patricia had some banana. Frances gave him 5 more. Now Patricia has 29 banana. How many banana did Patricia have earlier?"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2944:</w:t>
      </w:r>
    </w:p>
    <w:p>
      <w:r>
        <w:t>Question : "Martha had some Box. Richard gave him 6 more. Now Martha has 25 Box. How many Box did Martha have to begin with?"</w:t>
      </w:r>
    </w:p>
    <w:p>
      <w:r>
        <w:t>Equation : " X = 25 - 6"</w:t>
      </w:r>
    </w:p>
    <w:p>
      <w:r>
        <w:t xml:space="preserve">Answer : "19" </w:t>
        <w:br/>
        <w:t>}</w:t>
      </w:r>
    </w:p>
    <w:p>
      <w:r>
        <w:t>{</w:t>
        <w:br/>
        <w:t>Index 2945:</w:t>
      </w:r>
    </w:p>
    <w:p>
      <w:r>
        <w:t>Question : "Mary had some watermelon. Ann gave him 4 more. Now Mary has 14 watermelon. How many watermelon did Mary have at first?"</w:t>
      </w:r>
    </w:p>
    <w:p>
      <w:r>
        <w:t>Equation : " X = 14 - 4"</w:t>
      </w:r>
    </w:p>
    <w:p>
      <w:r>
        <w:t xml:space="preserve">Answer : "10" </w:t>
        <w:br/>
        <w:t>}</w:t>
      </w:r>
    </w:p>
    <w:p>
      <w:r>
        <w:t>{</w:t>
        <w:br/>
        <w:t>Index 2946:</w:t>
      </w:r>
    </w:p>
    <w:p>
      <w:r>
        <w:t>Question : "Jerry had some Biscuit. Jack gave him 3 more. Now Jerry has 40 Biscuit. How many Biscuit did Jerry have initially?"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2947:</w:t>
      </w:r>
    </w:p>
    <w:p>
      <w:r>
        <w:t>Question : "Christine had some Doll. Gabriel gave him 4 more. Now Christine has 49 Doll. How many Doll did Christine have to begin with?"</w:t>
      </w:r>
    </w:p>
    <w:p>
      <w:r>
        <w:t>Equation : " X = 49 - 4"</w:t>
      </w:r>
    </w:p>
    <w:p>
      <w:r>
        <w:t xml:space="preserve">Answer : "45" </w:t>
        <w:br/>
        <w:t>}</w:t>
      </w:r>
    </w:p>
    <w:p>
      <w:r>
        <w:t>{</w:t>
        <w:br/>
        <w:t>Index 2948:</w:t>
      </w:r>
    </w:p>
    <w:p>
      <w:r>
        <w:t>Question : "Gail had some Book. Jodie gave him 3 more. Now Gail has 10 Book. How many Book did Gail have incipiently?"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2949:</w:t>
      </w:r>
    </w:p>
    <w:p>
      <w:r>
        <w:t>Question : "Jared had some blackcurrant. Elizabeth gave him 5 more. Now Jared has 49 blackcurrant. How many blackcurrant did Jared have originally?"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2950:</w:t>
      </w:r>
    </w:p>
    <w:p>
      <w:r>
        <w:t>Question : "Alisha had some cherry. Ella gave him 9 more. Now Alisha has 32 cherry. How many cherry did Alisha have to begin with?"</w:t>
      </w:r>
    </w:p>
    <w:p>
      <w:r>
        <w:t>Equation : " X = 32 - 9"</w:t>
      </w:r>
    </w:p>
    <w:p>
      <w:r>
        <w:t xml:space="preserve">Answer : "23" </w:t>
        <w:br/>
        <w:t>}</w:t>
      </w:r>
    </w:p>
    <w:p>
      <w:r>
        <w:t>{</w:t>
        <w:br/>
        <w:t>Index 2951:</w:t>
      </w:r>
    </w:p>
    <w:p>
      <w:r>
        <w:t>Question : "Scott had some Chocolate. Bobby gave him 6 more. Now Scott has 37 Chocolate. How many Chocolate did Scott have initially?"</w:t>
      </w:r>
    </w:p>
    <w:p>
      <w:r>
        <w:t>Equation : " X = 37 - 6"</w:t>
      </w:r>
    </w:p>
    <w:p>
      <w:r>
        <w:t xml:space="preserve">Answer : "31" </w:t>
        <w:br/>
        <w:t>}</w:t>
      </w:r>
    </w:p>
    <w:p>
      <w:r>
        <w:t>{</w:t>
        <w:br/>
        <w:t>Index 2952:</w:t>
      </w:r>
    </w:p>
    <w:p>
      <w:r>
        <w:t>Question : "Annie had some Biscuit. Robby gave him 5 more. Now Annie has 26 Biscuit. How many Biscuit did Annie have to begin with?"</w:t>
      </w:r>
    </w:p>
    <w:p>
      <w:r>
        <w:t>Equation : " X = 26 - 5"</w:t>
      </w:r>
    </w:p>
    <w:p>
      <w:r>
        <w:t xml:space="preserve">Answer : "21" </w:t>
        <w:br/>
        <w:t>}</w:t>
      </w:r>
    </w:p>
    <w:p>
      <w:r>
        <w:t>{</w:t>
        <w:br/>
        <w:t>Index 2953:</w:t>
      </w:r>
    </w:p>
    <w:p>
      <w:r>
        <w:t>Question : "Brian had some lemon. Gerald gave him 7 more. Now Brian has 27 lemon. How many lemon did Brian have originally?"</w:t>
      </w:r>
    </w:p>
    <w:p>
      <w:r>
        <w:t>Equation : " X = 27 - 7"</w:t>
      </w:r>
    </w:p>
    <w:p>
      <w:r>
        <w:t xml:space="preserve">Answer : "20" </w:t>
        <w:br/>
        <w:t>}</w:t>
      </w:r>
    </w:p>
    <w:p>
      <w:r>
        <w:t>{</w:t>
        <w:br/>
        <w:t>Index 2954:</w:t>
      </w:r>
    </w:p>
    <w:p>
      <w:r>
        <w:t>Question : "Susie had some plum. Karen gave him 3 more. Now Susie has 22 plum. How many plum did Susie have initially?"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2955:</w:t>
      </w:r>
    </w:p>
    <w:p>
      <w:r>
        <w:t>Question : "Lawrence had some Mango. Ralph gave him 5 more. Now Lawrence has 35 Mango. How many Mango did Lawrence have in the beginning?"</w:t>
      </w:r>
    </w:p>
    <w:p>
      <w:r>
        <w:t>Equation : " X = 35 - 5"</w:t>
      </w:r>
    </w:p>
    <w:p>
      <w:r>
        <w:t xml:space="preserve">Answer : "30" </w:t>
        <w:br/>
        <w:t>}</w:t>
      </w:r>
    </w:p>
    <w:p>
      <w:r>
        <w:t>{</w:t>
        <w:br/>
        <w:t>Index 2956:</w:t>
      </w:r>
    </w:p>
    <w:p>
      <w:r>
        <w:t>Question : "Joshua had some blackberry. Sara gave him 3 more. Now Joshua has 19 blackberry. How many blackberry did Joshua have earlier?"</w:t>
      </w:r>
    </w:p>
    <w:p>
      <w:r>
        <w:t>Equation : " X = 19 - 3"</w:t>
      </w:r>
    </w:p>
    <w:p>
      <w:r>
        <w:t xml:space="preserve">Answer : "16" </w:t>
        <w:br/>
        <w:t>}</w:t>
      </w:r>
    </w:p>
    <w:p>
      <w:r>
        <w:t>{</w:t>
        <w:br/>
        <w:t>Index 2957:</w:t>
      </w:r>
    </w:p>
    <w:p>
      <w:r>
        <w:t>Question : "Mark had some blueberry. Ryan gave him 7 more. Now Mark has 48 blueberry. How many blueberry did Mark have in the beginning?"</w:t>
      </w:r>
    </w:p>
    <w:p>
      <w:r>
        <w:t>Equation : " X = 48 - 7"</w:t>
      </w:r>
    </w:p>
    <w:p>
      <w:r>
        <w:t xml:space="preserve">Answer : "41" </w:t>
        <w:br/>
        <w:t>}</w:t>
      </w:r>
    </w:p>
    <w:p>
      <w:r>
        <w:t>{</w:t>
        <w:br/>
        <w:t>Index 2958:</w:t>
      </w:r>
    </w:p>
    <w:p>
      <w:r>
        <w:t>Question : "Casey had some pineapple. Rosie gave him 6 more. Now Casey has 39 pineapple. How many pineapple did Casey have in the beginning?"</w:t>
      </w:r>
    </w:p>
    <w:p>
      <w:r>
        <w:t>Equation : " X = 39 - 6"</w:t>
      </w:r>
    </w:p>
    <w:p>
      <w:r>
        <w:t xml:space="preserve">Answer : "33" </w:t>
        <w:br/>
        <w:t>}</w:t>
      </w:r>
    </w:p>
    <w:p>
      <w:r>
        <w:t>{</w:t>
        <w:br/>
        <w:t>Index 2959:</w:t>
      </w:r>
    </w:p>
    <w:p>
      <w:r>
        <w:t>Question : "Luis had some Flower. Nora gave him 3 more. Now Luis has 40 Flower. How many Flower did Luis have at first?"</w:t>
      </w:r>
    </w:p>
    <w:p>
      <w:r>
        <w:t>Equation : " X = 40 - 3"</w:t>
      </w:r>
    </w:p>
    <w:p>
      <w:r>
        <w:t xml:space="preserve">Answer : "37" </w:t>
        <w:br/>
        <w:t>}</w:t>
      </w:r>
    </w:p>
    <w:p>
      <w:r>
        <w:t>{</w:t>
        <w:br/>
        <w:t>Index 2960:</w:t>
      </w:r>
    </w:p>
    <w:p>
      <w:r>
        <w:t>Question : "Brian had some peach. Jeffrey gave him 1 more. Now Brian has 37 peach. How many peach did Brian have at first?"</w:t>
      </w:r>
    </w:p>
    <w:p>
      <w:r>
        <w:t>Equation : " X = 37 - 1"</w:t>
      </w:r>
    </w:p>
    <w:p>
      <w:r>
        <w:t xml:space="preserve">Answer : "36" </w:t>
        <w:br/>
        <w:t>}</w:t>
      </w:r>
    </w:p>
    <w:p>
      <w:r>
        <w:t>{</w:t>
        <w:br/>
        <w:t>Index 2961:</w:t>
      </w:r>
    </w:p>
    <w:p>
      <w:r>
        <w:t>Question : "Paul had some Book. Veronica gave him 5 more. Now Paul has 40 Book. How many Book did Paul have to begin with?"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2962:</w:t>
      </w:r>
    </w:p>
    <w:p>
      <w:r>
        <w:t>Question : "Charles had some Chocolate. Jacqueline gave him 8 more. Now Charles has 40 Chocolate. How many Chocolate did Charles have at first?"</w:t>
      </w:r>
    </w:p>
    <w:p>
      <w:r>
        <w:t>Equation : " X = 40 - 8"</w:t>
      </w:r>
    </w:p>
    <w:p>
      <w:r>
        <w:t xml:space="preserve">Answer : "32" </w:t>
        <w:br/>
        <w:t>}</w:t>
      </w:r>
    </w:p>
    <w:p>
      <w:r>
        <w:t>{</w:t>
        <w:br/>
        <w:t>Index 2963:</w:t>
      </w:r>
    </w:p>
    <w:p>
      <w:r>
        <w:t>Question : "Shawn had some Car. Stacy gave him 6 more. Now Shawn has 11 Car. How many Car did Shawn have at first?"</w:t>
      </w:r>
    </w:p>
    <w:p>
      <w:r>
        <w:t>Equation : " X = 11 - 6"</w:t>
      </w:r>
    </w:p>
    <w:p>
      <w:r>
        <w:t xml:space="preserve">Answer : "5" </w:t>
        <w:br/>
        <w:t>}</w:t>
      </w:r>
    </w:p>
    <w:p>
      <w:r>
        <w:t>{</w:t>
        <w:br/>
        <w:t>Index 2964:</w:t>
      </w:r>
    </w:p>
    <w:p>
      <w:r>
        <w:t>Question : "Mary had some pear. Jesse gave him 9 more. Now Mary has 20 pear. How many pear did Mary have primitively?"</w:t>
      </w:r>
    </w:p>
    <w:p>
      <w:r>
        <w:t>Equation : " X = 20 - 9"</w:t>
      </w:r>
    </w:p>
    <w:p>
      <w:r>
        <w:t xml:space="preserve">Answer : "11" </w:t>
        <w:br/>
        <w:t>}</w:t>
      </w:r>
    </w:p>
    <w:p>
      <w:r>
        <w:t>{</w:t>
        <w:br/>
        <w:t>Index 2965:</w:t>
      </w:r>
    </w:p>
    <w:p>
      <w:r>
        <w:t>Question : "Dorothy had some banana. Kenneth gave him 4 more. Now Dorothy has 17 banana. How many banana did Dorothy have initially?"</w:t>
      </w:r>
    </w:p>
    <w:p>
      <w:r>
        <w:t>Equation : " X = 17 - 4"</w:t>
      </w:r>
    </w:p>
    <w:p>
      <w:r>
        <w:t xml:space="preserve">Answer : "13" </w:t>
        <w:br/>
        <w:t>}</w:t>
      </w:r>
    </w:p>
    <w:p>
      <w:r>
        <w:t>{</w:t>
        <w:br/>
        <w:t>Index 2966:</w:t>
      </w:r>
    </w:p>
    <w:p>
      <w:r>
        <w:t>Question : "James had some Banana. Ramona gave him 7 more. Now James has 21 Banana. How many Banana did James have originally?"</w:t>
      </w:r>
    </w:p>
    <w:p>
      <w:r>
        <w:t>Equation : " X = 21 - 7"</w:t>
      </w:r>
    </w:p>
    <w:p>
      <w:r>
        <w:t xml:space="preserve">Answer : "14" </w:t>
        <w:br/>
        <w:t>}</w:t>
      </w:r>
    </w:p>
    <w:p>
      <w:r>
        <w:t>{</w:t>
        <w:br/>
        <w:t>Index 2967:</w:t>
      </w:r>
    </w:p>
    <w:p>
      <w:r>
        <w:t>Question : "Clifton had some raspberry. Marian gave him 2 more. Now Clifton has 23 raspberry. How many raspberry did Clifton have incipiently?"</w:t>
      </w:r>
    </w:p>
    <w:p>
      <w:r>
        <w:t>Equation : " X = 23 - 2"</w:t>
      </w:r>
    </w:p>
    <w:p>
      <w:r>
        <w:t xml:space="preserve">Answer : "21" </w:t>
        <w:br/>
        <w:t>}</w:t>
      </w:r>
    </w:p>
    <w:p>
      <w:r>
        <w:t>{</w:t>
        <w:br/>
        <w:t>Index 2968:</w:t>
      </w:r>
    </w:p>
    <w:p>
      <w:r>
        <w:t>Question : "Walter had some Flower. Zoraida gave him 4 more. Now Walter has 40 Flower. How many Flower did Walter have primitively?"</w:t>
      </w:r>
    </w:p>
    <w:p>
      <w:r>
        <w:t>Equation : " X = 40 - 4"</w:t>
      </w:r>
    </w:p>
    <w:p>
      <w:r>
        <w:t xml:space="preserve">Answer : "36" </w:t>
        <w:br/>
        <w:t>}</w:t>
      </w:r>
    </w:p>
    <w:p>
      <w:r>
        <w:t>{</w:t>
        <w:br/>
        <w:t>Index 2969:</w:t>
      </w:r>
    </w:p>
    <w:p>
      <w:r>
        <w:t>Question : "Anthony had some Press. Ellen gave him 7 more. Now Anthony has 49 Press. How many Press did Anthony have primitively?"</w:t>
      </w:r>
    </w:p>
    <w:p>
      <w:r>
        <w:t>Equation : " X = 49 - 7"</w:t>
      </w:r>
    </w:p>
    <w:p>
      <w:r>
        <w:t xml:space="preserve">Answer : "42" </w:t>
        <w:br/>
        <w:t>}</w:t>
      </w:r>
    </w:p>
    <w:p>
      <w:r>
        <w:t>{</w:t>
        <w:br/>
        <w:t>Index 2970:</w:t>
      </w:r>
    </w:p>
    <w:p>
      <w:r>
        <w:t>Question : "Norma had some Chocolate. Paul gave him 9 more. Now Norma has 37 Chocolate. How many Chocolate did Norma have to begin with?"</w:t>
      </w:r>
    </w:p>
    <w:p>
      <w:r>
        <w:t>Equation : " X = 37 - 9"</w:t>
      </w:r>
    </w:p>
    <w:p>
      <w:r>
        <w:t xml:space="preserve">Answer : "28" </w:t>
        <w:br/>
        <w:t>}</w:t>
      </w:r>
    </w:p>
    <w:p>
      <w:r>
        <w:t>{</w:t>
        <w:br/>
        <w:t>Index 2971:</w:t>
      </w:r>
    </w:p>
    <w:p>
      <w:r>
        <w:t>Question : "Kathyrn had some Pen. Charla gave him 2 more. Now Kathyrn has 27 Pen. How many Pen did Kathyrn have initially?"</w:t>
      </w:r>
    </w:p>
    <w:p>
      <w:r>
        <w:t>Equation : " X = 27 - 2"</w:t>
      </w:r>
    </w:p>
    <w:p>
      <w:r>
        <w:t xml:space="preserve">Answer : "25" </w:t>
        <w:br/>
        <w:t>}</w:t>
      </w:r>
    </w:p>
    <w:p>
      <w:r>
        <w:t>{</w:t>
        <w:br/>
        <w:t>Index 2972:</w:t>
      </w:r>
    </w:p>
    <w:p>
      <w:r>
        <w:t>Question : "Edward had some papaya. Myra gave him 2 more. Now Edward has 33 papaya. How many papaya did Edward have earlier?"</w:t>
      </w:r>
    </w:p>
    <w:p>
      <w:r>
        <w:t>Equation : " X = 33 - 2"</w:t>
      </w:r>
    </w:p>
    <w:p>
      <w:r>
        <w:t xml:space="preserve">Answer : "31" </w:t>
        <w:br/>
        <w:t>}</w:t>
      </w:r>
    </w:p>
    <w:p>
      <w:r>
        <w:t>{</w:t>
        <w:br/>
        <w:t>Index 2973:</w:t>
      </w:r>
    </w:p>
    <w:p>
      <w:r>
        <w:t>Question : "Jamie had some pear. Mimi gave him 2 more. Now Jamie has 45 pear. How many pear did Jamie have earlier?"</w:t>
      </w:r>
    </w:p>
    <w:p>
      <w:r>
        <w:t>Equation : " X = 45 - 2"</w:t>
      </w:r>
    </w:p>
    <w:p>
      <w:r>
        <w:t xml:space="preserve">Answer : "43" </w:t>
        <w:br/>
        <w:t>}</w:t>
      </w:r>
    </w:p>
    <w:p>
      <w:r>
        <w:t>{</w:t>
        <w:br/>
        <w:t>Index 2974:</w:t>
      </w:r>
    </w:p>
    <w:p>
      <w:r>
        <w:t>Question : "Althea had some nectarine. Joe gave him 5 more. Now Althea has 20 nectarine. How many nectarine did Althea have incipiently?"</w:t>
      </w:r>
    </w:p>
    <w:p>
      <w:r>
        <w:t>Equation : " X = 20 - 5"</w:t>
      </w:r>
    </w:p>
    <w:p>
      <w:r>
        <w:t xml:space="preserve">Answer : "15" </w:t>
        <w:br/>
        <w:t>}</w:t>
      </w:r>
    </w:p>
    <w:p>
      <w:r>
        <w:t>{</w:t>
        <w:br/>
        <w:t>Index 2975:</w:t>
      </w:r>
    </w:p>
    <w:p>
      <w:r>
        <w:t>Question : "Jenifer had some pear. Carlota gave him 9 more. Now Jenifer has 36 pear. How many pear did Jenifer have earlier?"</w:t>
      </w:r>
    </w:p>
    <w:p>
      <w:r>
        <w:t>Equation : " X = 36 - 9"</w:t>
      </w:r>
    </w:p>
    <w:p>
      <w:r>
        <w:t xml:space="preserve">Answer : "27" </w:t>
        <w:br/>
        <w:t>}</w:t>
      </w:r>
    </w:p>
    <w:p>
      <w:r>
        <w:t>{</w:t>
        <w:br/>
        <w:t>Index 2976:</w:t>
      </w:r>
    </w:p>
    <w:p>
      <w:r>
        <w:t>Question : "Patricia had some watermelon. Robert gave him 4 more. Now Patricia has 50 watermelon. How many watermelon did Patricia have to begin with?"</w:t>
      </w:r>
    </w:p>
    <w:p>
      <w:r>
        <w:t>Equation : " X = 50 - 4"</w:t>
      </w:r>
    </w:p>
    <w:p>
      <w:r>
        <w:t xml:space="preserve">Answer : "46" </w:t>
        <w:br/>
        <w:t>}</w:t>
      </w:r>
    </w:p>
    <w:p>
      <w:r>
        <w:t>{</w:t>
        <w:br/>
        <w:t>Index 2977:</w:t>
      </w:r>
    </w:p>
    <w:p>
      <w:r>
        <w:t>Question : "Anthony had some Doll. Beth gave him 2 more. Now Anthony has 42 Doll. How many Doll did Anthony have primitively?"</w:t>
      </w:r>
    </w:p>
    <w:p>
      <w:r>
        <w:t>Equation : " X = 42 - 2"</w:t>
      </w:r>
    </w:p>
    <w:p>
      <w:r>
        <w:t xml:space="preserve">Answer : "40" </w:t>
        <w:br/>
        <w:t>}</w:t>
      </w:r>
    </w:p>
    <w:p>
      <w:r>
        <w:t>{</w:t>
        <w:br/>
        <w:t>Index 2978:</w:t>
      </w:r>
    </w:p>
    <w:p>
      <w:r>
        <w:t>Question : "Joseph had some pineapple. Angel gave him 4 more. Now Joseph has 15 pineapple. How many pineapple did Joseph have earlier?"</w:t>
      </w:r>
    </w:p>
    <w:p>
      <w:r>
        <w:t>Equation : " X = 15 - 4"</w:t>
      </w:r>
    </w:p>
    <w:p>
      <w:r>
        <w:t xml:space="preserve">Answer : "11" </w:t>
        <w:br/>
        <w:t>}</w:t>
      </w:r>
    </w:p>
    <w:p>
      <w:r>
        <w:t>{</w:t>
        <w:br/>
        <w:t>Index 2979:</w:t>
      </w:r>
    </w:p>
    <w:p>
      <w:r>
        <w:t>Question : "Alexander had some apple. Keith gave him 7 more. Now Alexander has 40 apple. How many apple did Alexander have originally?"</w:t>
      </w:r>
    </w:p>
    <w:p>
      <w:r>
        <w:t>Equation : " X = 40 - 7"</w:t>
      </w:r>
    </w:p>
    <w:p>
      <w:r>
        <w:t xml:space="preserve">Answer : "33" </w:t>
        <w:br/>
        <w:t>}</w:t>
      </w:r>
    </w:p>
    <w:p>
      <w:r>
        <w:t>{</w:t>
        <w:br/>
        <w:t>Index 2980:</w:t>
      </w:r>
    </w:p>
    <w:p>
      <w:r>
        <w:t>Question : "James had some blackberry. Catherine gave him 2 more. Now James has 20 blackberry. How many blackberry did James have primitively?"</w:t>
      </w:r>
    </w:p>
    <w:p>
      <w:r>
        <w:t>Equation : " X = 20 - 2"</w:t>
      </w:r>
    </w:p>
    <w:p>
      <w:r>
        <w:t xml:space="preserve">Answer : "18" </w:t>
        <w:br/>
        <w:t>}</w:t>
      </w:r>
    </w:p>
    <w:p>
      <w:r>
        <w:t>{</w:t>
        <w:br/>
        <w:t>Index 2981:</w:t>
      </w:r>
    </w:p>
    <w:p>
      <w:r>
        <w:t>Question : "Eleanor had some orange. Kristen gave him 1 more. Now Eleanor has 17 orange. How many orange did Eleanor have originally?"</w:t>
      </w:r>
    </w:p>
    <w:p>
      <w:r>
        <w:t>Equation : " X = 17 - 1"</w:t>
      </w:r>
    </w:p>
    <w:p>
      <w:r>
        <w:t xml:space="preserve">Answer : "16" </w:t>
        <w:br/>
        <w:t>}</w:t>
      </w:r>
    </w:p>
    <w:p>
      <w:r>
        <w:t>{</w:t>
        <w:br/>
        <w:t>Index 2982:</w:t>
      </w:r>
    </w:p>
    <w:p>
      <w:r>
        <w:t>Question : "Kevin had some Biscuit. Kevin gave him 8 more. Now Kevin has 25 Biscuit. How many Biscuit did Kevin have at first?"</w:t>
      </w:r>
    </w:p>
    <w:p>
      <w:r>
        <w:t>Equation : " X = 25 - 8"</w:t>
      </w:r>
    </w:p>
    <w:p>
      <w:r>
        <w:t xml:space="preserve">Answer : "17" </w:t>
        <w:br/>
        <w:t>}</w:t>
      </w:r>
    </w:p>
    <w:p>
      <w:r>
        <w:t>{</w:t>
        <w:br/>
        <w:t>Index 2983:</w:t>
      </w:r>
    </w:p>
    <w:p>
      <w:r>
        <w:t>Question : "Kelley had some Pen. Olga gave him 5 more. Now Kelley has 29 Pen. How many Pen did Kelley have in the beginning?"</w:t>
      </w:r>
    </w:p>
    <w:p>
      <w:r>
        <w:t>Equation : " X = 29 - 5"</w:t>
      </w:r>
    </w:p>
    <w:p>
      <w:r>
        <w:t xml:space="preserve">Answer : "24" </w:t>
        <w:br/>
        <w:t>}</w:t>
      </w:r>
    </w:p>
    <w:p>
      <w:r>
        <w:t>{</w:t>
        <w:br/>
        <w:t>Index 2984:</w:t>
      </w:r>
    </w:p>
    <w:p>
      <w:r>
        <w:t>Question : "Barbara had some pear. Leroy gave him 2 more. Now Barbara has 19 pear. How many pear did Barbara have incipiently?"</w:t>
      </w:r>
    </w:p>
    <w:p>
      <w:r>
        <w:t>Equation : " X = 19 - 2"</w:t>
      </w:r>
    </w:p>
    <w:p>
      <w:r>
        <w:t xml:space="preserve">Answer : "17" </w:t>
        <w:br/>
        <w:t>}</w:t>
      </w:r>
    </w:p>
    <w:p>
      <w:r>
        <w:t>{</w:t>
        <w:br/>
        <w:t>Index 2985:</w:t>
      </w:r>
    </w:p>
    <w:p>
      <w:r>
        <w:t>Question : "Robert had some raspberry. Bryant gave him 1 more. Now Robert has 25 raspberry. How many raspberry did Robert have earlier?"</w:t>
      </w:r>
    </w:p>
    <w:p>
      <w:r>
        <w:t>Equation : " X = 25 - 1"</w:t>
      </w:r>
    </w:p>
    <w:p>
      <w:r>
        <w:t xml:space="preserve">Answer : "24" </w:t>
        <w:br/>
        <w:t>}</w:t>
      </w:r>
    </w:p>
    <w:p>
      <w:r>
        <w:t>{</w:t>
        <w:br/>
        <w:t>Index 2986:</w:t>
      </w:r>
    </w:p>
    <w:p>
      <w:r>
        <w:t>Question : "Gwendolyn had some lemon. Christine gave him 3 more. Now Gwendolyn has 22 lemon. How many lemon did Gwendolyn have to begin with?"</w:t>
      </w:r>
    </w:p>
    <w:p>
      <w:r>
        <w:t>Equation : " X = 22 - 3"</w:t>
      </w:r>
    </w:p>
    <w:p>
      <w:r>
        <w:t xml:space="preserve">Answer : "19" </w:t>
        <w:br/>
        <w:t>}</w:t>
      </w:r>
    </w:p>
    <w:p>
      <w:r>
        <w:t>{</w:t>
        <w:br/>
        <w:t>Index 2987:</w:t>
      </w:r>
    </w:p>
    <w:p>
      <w:r>
        <w:t>Question : "James had some banana. Wayne gave him 1 more. Now James has 15 banana. How many banana did James have to begin with?"</w:t>
      </w:r>
    </w:p>
    <w:p>
      <w:r>
        <w:t>Equation : " X = 15 - 1"</w:t>
      </w:r>
    </w:p>
    <w:p>
      <w:r>
        <w:t xml:space="preserve">Answer : "14" </w:t>
        <w:br/>
        <w:t>}</w:t>
      </w:r>
    </w:p>
    <w:p>
      <w:r>
        <w:t>{</w:t>
        <w:br/>
        <w:t>Index 2988:</w:t>
      </w:r>
    </w:p>
    <w:p>
      <w:r>
        <w:t>Question : "John had some nectarine. Stanley gave him 1 more. Now John has 38 nectarine. How many nectarine did John have originally?"</w:t>
      </w:r>
    </w:p>
    <w:p>
      <w:r>
        <w:t>Equation : " X = 38 - 1"</w:t>
      </w:r>
    </w:p>
    <w:p>
      <w:r>
        <w:t xml:space="preserve">Answer : "37" </w:t>
        <w:br/>
        <w:t>}</w:t>
      </w:r>
    </w:p>
    <w:p>
      <w:r>
        <w:t>{</w:t>
        <w:br/>
        <w:t>Index 2989:</w:t>
      </w:r>
    </w:p>
    <w:p>
      <w:r>
        <w:t>Question : "Cathy had some watermelon. Marcus gave him 4 more. Now Cathy has 44 watermelon. How many watermelon did Cathy have primitively?"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2990:</w:t>
      </w:r>
    </w:p>
    <w:p>
      <w:r>
        <w:t>Question : "William had some plum. Blanche gave him 5 more. Now William has 23 plum. How many plum did William have in the first?"</w:t>
      </w:r>
    </w:p>
    <w:p>
      <w:r>
        <w:t>Equation : " X = 23 - 5"</w:t>
      </w:r>
    </w:p>
    <w:p>
      <w:r>
        <w:t xml:space="preserve">Answer : "18" </w:t>
        <w:br/>
        <w:t>}</w:t>
      </w:r>
    </w:p>
    <w:p>
      <w:r>
        <w:t>{</w:t>
        <w:br/>
        <w:t>Index 2991:</w:t>
      </w:r>
    </w:p>
    <w:p>
      <w:r>
        <w:t>Question : "Hattie had some banana. Amanda gave him 6 more. Now Hattie has 26 banana. How many banana did Hattie have at first?"</w:t>
      </w:r>
    </w:p>
    <w:p>
      <w:r>
        <w:t>Equation : " X = 26 - 6"</w:t>
      </w:r>
    </w:p>
    <w:p>
      <w:r>
        <w:t xml:space="preserve">Answer : "20" </w:t>
        <w:br/>
        <w:t>}</w:t>
      </w:r>
    </w:p>
    <w:p>
      <w:r>
        <w:t>{</w:t>
        <w:br/>
        <w:t>Index 2992:</w:t>
      </w:r>
    </w:p>
    <w:p>
      <w:r>
        <w:t>Question : "Esther had some toy. Pamela gave him 5 more. Now Esther has 16 toy. How many toy did Esther have originally?"</w:t>
      </w:r>
    </w:p>
    <w:p>
      <w:r>
        <w:t>Equation : " X = 16 - 5"</w:t>
      </w:r>
    </w:p>
    <w:p>
      <w:r>
        <w:t xml:space="preserve">Answer : "11" </w:t>
        <w:br/>
        <w:t>}</w:t>
      </w:r>
    </w:p>
    <w:p>
      <w:r>
        <w:t>{</w:t>
        <w:br/>
        <w:t>Index 2993:</w:t>
      </w:r>
    </w:p>
    <w:p>
      <w:r>
        <w:t>Question : "Joann had some pineapple. Julio gave him 3 more. Now Joann has 32 pineapple. How many pineapple did Joann have incipiently?"</w:t>
      </w:r>
    </w:p>
    <w:p>
      <w:r>
        <w:t>Equation : " X = 32 - 3"</w:t>
      </w:r>
    </w:p>
    <w:p>
      <w:r>
        <w:t xml:space="preserve">Answer : "29" </w:t>
        <w:br/>
        <w:t>}</w:t>
      </w:r>
    </w:p>
    <w:p>
      <w:r>
        <w:t>{</w:t>
        <w:br/>
        <w:t>Index 2994:</w:t>
      </w:r>
    </w:p>
    <w:p>
      <w:r>
        <w:t>Question : "Lloyd had some blackberry. Pamela gave him 7 more. Now Lloyd has 45 blackberry. How many blackberry did Lloyd have incipiently?"</w:t>
      </w:r>
    </w:p>
    <w:p>
      <w:r>
        <w:t>Equation : " X = 45 - 7"</w:t>
      </w:r>
    </w:p>
    <w:p>
      <w:r>
        <w:t xml:space="preserve">Answer : "38" </w:t>
        <w:br/>
        <w:t>}</w:t>
      </w:r>
    </w:p>
    <w:p>
      <w:r>
        <w:t>{</w:t>
        <w:br/>
        <w:t>Index 2995:</w:t>
      </w:r>
    </w:p>
    <w:p>
      <w:r>
        <w:t>Question : "Anita had some Book. William gave him 5 more. Now Anita has 28 Book. How many Book did Anita have earlier?"</w:t>
      </w:r>
    </w:p>
    <w:p>
      <w:r>
        <w:t>Equation : " X = 28 - 5"</w:t>
      </w:r>
    </w:p>
    <w:p>
      <w:r>
        <w:t xml:space="preserve">Answer : "23" </w:t>
        <w:br/>
        <w:t>}</w:t>
      </w:r>
    </w:p>
    <w:p>
      <w:r>
        <w:t>{</w:t>
        <w:br/>
        <w:t>Index 2996:</w:t>
      </w:r>
    </w:p>
    <w:p>
      <w:r>
        <w:t>Question : "James had some orange. Rene gave him 9 more. Now James has 35 orange. How many orange did James have originally?"</w:t>
      </w:r>
    </w:p>
    <w:p>
      <w:r>
        <w:t>Equation : " X = 35 - 9"</w:t>
      </w:r>
    </w:p>
    <w:p>
      <w:r>
        <w:t xml:space="preserve">Answer : "26" </w:t>
        <w:br/>
        <w:t>}</w:t>
      </w:r>
    </w:p>
    <w:p>
      <w:r>
        <w:t>{</w:t>
        <w:br/>
        <w:t>Index 2997:</w:t>
      </w:r>
    </w:p>
    <w:p>
      <w:r>
        <w:t>Question : "Cindy had some apricot. Johnny gave him 1 more. Now Cindy has 18 apricot. How many apricot did Cindy have originally?"</w:t>
      </w:r>
    </w:p>
    <w:p>
      <w:r>
        <w:t>Equation : " X = 18 - 1"</w:t>
      </w:r>
    </w:p>
    <w:p>
      <w:r>
        <w:t xml:space="preserve">Answer : "17" </w:t>
        <w:br/>
        <w:t>}</w:t>
      </w:r>
    </w:p>
    <w:p>
      <w:r>
        <w:t>{</w:t>
        <w:br/>
        <w:t>Index 2998:</w:t>
      </w:r>
    </w:p>
    <w:p>
      <w:r>
        <w:t>Question : "Dennis had some papaya. Raymond gave him 2 more. Now Dennis has 32 papaya. How many papaya did Dennis have incipiently?"</w:t>
      </w:r>
    </w:p>
    <w:p>
      <w:r>
        <w:t>Equation : " X = 32 - 2"</w:t>
      </w:r>
    </w:p>
    <w:p>
      <w:r>
        <w:t xml:space="preserve">Answer : "30" </w:t>
        <w:br/>
        <w:t>}</w:t>
      </w:r>
    </w:p>
    <w:p>
      <w:r>
        <w:t>{</w:t>
        <w:br/>
        <w:t>Index 2999:</w:t>
      </w:r>
    </w:p>
    <w:p>
      <w:r>
        <w:t>Question : "Roberto had some peach. Travis gave him 2 more. Now Roberto has 23 peach. How many peach did Roberto have initially?"</w:t>
      </w:r>
    </w:p>
    <w:p>
      <w:r>
        <w:t>Equation : " X = 23 - 2"</w:t>
      </w:r>
    </w:p>
    <w:p>
      <w:r>
        <w:t xml:space="preserve">Answer : "21"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