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set of MATHWORD PROBLEM</w:t>
      </w:r>
    </w:p>
    <w:p>
      <w:r>
        <w:t>{</w:t>
        <w:br/>
        <w:t>Index 0:</w:t>
      </w:r>
    </w:p>
    <w:p>
      <w:r>
        <w:t>Question : "Belle had 32 Flower. Imelda donateed him some more. Now Belle has 126 Flower. How many did Imelda donate him?"</w:t>
      </w:r>
    </w:p>
    <w:p>
      <w:r>
        <w:t>Equation : " X = 126 - 32"</w:t>
      </w:r>
    </w:p>
    <w:p>
      <w:r>
        <w:t xml:space="preserve">Answer : "94" </w:t>
        <w:br/>
        <w:t>}</w:t>
      </w:r>
    </w:p>
    <w:p>
      <w:r>
        <w:t>{</w:t>
        <w:br/>
        <w:t>Index 1:</w:t>
      </w:r>
    </w:p>
    <w:p>
      <w:r>
        <w:t>Question : "Mildred had 23 banana. Andrew presented him some more. Now Mildred has 152 banana. How many did Andrew present him?"</w:t>
      </w:r>
    </w:p>
    <w:p>
      <w:r>
        <w:t>Equation : " X = 152 - 23"</w:t>
      </w:r>
    </w:p>
    <w:p>
      <w:r>
        <w:t xml:space="preserve">Answer : "129" </w:t>
        <w:br/>
        <w:t>}</w:t>
      </w:r>
    </w:p>
    <w:p>
      <w:r>
        <w:t>{</w:t>
        <w:br/>
        <w:t>Index 2:</w:t>
      </w:r>
    </w:p>
    <w:p>
      <w:r>
        <w:t>Question : "Paul had 24 avocado. Janell bestowed him some more. Now Paul has 172 avocado. How many did Janell bestow him?"</w:t>
      </w:r>
    </w:p>
    <w:p>
      <w:r>
        <w:t>Equation : " X = 172 - 24"</w:t>
      </w:r>
    </w:p>
    <w:p>
      <w:r>
        <w:t xml:space="preserve">Answer : "148" </w:t>
        <w:br/>
        <w:t>}</w:t>
      </w:r>
    </w:p>
    <w:p>
      <w:r>
        <w:t>{</w:t>
        <w:br/>
        <w:t>Index 3:</w:t>
      </w:r>
    </w:p>
    <w:p>
      <w:r>
        <w:t>Question : "June had 28 lime. Armando awarded him some more. Now June has 193 lime. How many did Armando award him?"</w:t>
      </w:r>
    </w:p>
    <w:p>
      <w:r>
        <w:t>Equation : " X = 193 - 28"</w:t>
      </w:r>
    </w:p>
    <w:p>
      <w:r>
        <w:t xml:space="preserve">Answer : "165" </w:t>
        <w:br/>
        <w:t>}</w:t>
      </w:r>
    </w:p>
    <w:p>
      <w:r>
        <w:t>{</w:t>
        <w:br/>
        <w:t>Index 4:</w:t>
      </w:r>
    </w:p>
    <w:p>
      <w:r>
        <w:t>Question : "Sylvia had 5 pineapple. Eugene furnished him some more. Now Sylvia has 171 pineapple. How many did Eugene furnish him?"</w:t>
      </w:r>
    </w:p>
    <w:p>
      <w:r>
        <w:t>Equation : " X = 171 - 5"</w:t>
      </w:r>
    </w:p>
    <w:p>
      <w:r>
        <w:t xml:space="preserve">Answer : "166" </w:t>
        <w:br/>
        <w:t>}</w:t>
      </w:r>
    </w:p>
    <w:p>
      <w:r>
        <w:t>{</w:t>
        <w:br/>
        <w:t>Index 5:</w:t>
      </w:r>
    </w:p>
    <w:p>
      <w:r>
        <w:t>Question : "Christian had 2 coconut. William granted him some more. Now Christian has 108 coconut. How many did William grant him?"</w:t>
      </w:r>
    </w:p>
    <w:p>
      <w:r>
        <w:t>Equation : " X = 108 - 2"</w:t>
      </w:r>
    </w:p>
    <w:p>
      <w:r>
        <w:t xml:space="preserve">Answer : "106" </w:t>
        <w:br/>
        <w:t>}</w:t>
      </w:r>
    </w:p>
    <w:p>
      <w:r>
        <w:t>{</w:t>
        <w:br/>
        <w:t>Index 6:</w:t>
      </w:r>
    </w:p>
    <w:p>
      <w:r>
        <w:t>Question : "Irene had 35 nectarine. Gregory awarded him some more. Now Irene has 200 nectarine. How many did Gregory award him?"</w:t>
      </w:r>
    </w:p>
    <w:p>
      <w:r>
        <w:t>Equation : " X = 200 - 35"</w:t>
      </w:r>
    </w:p>
    <w:p>
      <w:r>
        <w:t xml:space="preserve">Answer : "165" </w:t>
        <w:br/>
        <w:t>}</w:t>
      </w:r>
    </w:p>
    <w:p>
      <w:r>
        <w:t>{</w:t>
        <w:br/>
        <w:t>Index 7:</w:t>
      </w:r>
    </w:p>
    <w:p>
      <w:r>
        <w:t>Question : "Stanley had 29 blueberry. Rebecca confered him some more. Now Stanley has 105 blueberry. How many did Rebecca confer him?"</w:t>
      </w:r>
    </w:p>
    <w:p>
      <w:r>
        <w:t>Equation : " X = 105 - 29"</w:t>
      </w:r>
    </w:p>
    <w:p>
      <w:r>
        <w:t xml:space="preserve">Answer : "76" </w:t>
        <w:br/>
        <w:t>}</w:t>
      </w:r>
    </w:p>
    <w:p>
      <w:r>
        <w:t>{</w:t>
        <w:br/>
        <w:t>Index 8:</w:t>
      </w:r>
    </w:p>
    <w:p>
      <w:r>
        <w:t>Question : "Leon had 12 fig. Angelo bestowed him some more. Now Leon has 131 fig. How many did Angelo bestow him?"</w:t>
      </w:r>
    </w:p>
    <w:p>
      <w:r>
        <w:t>Equation : " X = 131 - 12"</w:t>
      </w:r>
    </w:p>
    <w:p>
      <w:r>
        <w:t xml:space="preserve">Answer : "119" </w:t>
        <w:br/>
        <w:t>}</w:t>
      </w:r>
    </w:p>
    <w:p>
      <w:r>
        <w:t>{</w:t>
        <w:br/>
        <w:t>Index 9:</w:t>
      </w:r>
    </w:p>
    <w:p>
      <w:r>
        <w:t>Question : "Wanda had 35 papaya. Lori accorded him some more. Now Wanda has 48 papaya. How many did Lori accord him?"</w:t>
      </w:r>
    </w:p>
    <w:p>
      <w:r>
        <w:t>Equation : " X = 48 - 35"</w:t>
      </w:r>
    </w:p>
    <w:p>
      <w:r>
        <w:t xml:space="preserve">Answer : "13" </w:t>
        <w:br/>
        <w:t>}</w:t>
      </w:r>
    </w:p>
    <w:p>
      <w:r>
        <w:t>{</w:t>
        <w:br/>
        <w:t>Index 10:</w:t>
      </w:r>
    </w:p>
    <w:p>
      <w:r>
        <w:t>Question : "Barbara had 11 raspberry. Jimmy provideed him some more. Now Barbara has 73 raspberry. How many did Jimmy provide him?"</w:t>
      </w:r>
    </w:p>
    <w:p>
      <w:r>
        <w:t>Equation : " X = 73 - 11"</w:t>
      </w:r>
    </w:p>
    <w:p>
      <w:r>
        <w:t xml:space="preserve">Answer : "62" </w:t>
        <w:br/>
        <w:t>}</w:t>
      </w:r>
    </w:p>
    <w:p>
      <w:r>
        <w:t>{</w:t>
        <w:br/>
        <w:t>Index 11:</w:t>
      </w:r>
    </w:p>
    <w:p>
      <w:r>
        <w:t>Question : "Alejandrina had 17 avocado. Clayton contributeed him some more. Now Alejandrina has 177 avocado. How many did Clayton contribute him?"</w:t>
      </w:r>
    </w:p>
    <w:p>
      <w:r>
        <w:t>Equation : " X = 177 - 17"</w:t>
      </w:r>
    </w:p>
    <w:p>
      <w:r>
        <w:t xml:space="preserve">Answer : "160" </w:t>
        <w:br/>
        <w:t>}</w:t>
      </w:r>
    </w:p>
    <w:p>
      <w:r>
        <w:t>{</w:t>
        <w:br/>
        <w:t>Index 12:</w:t>
      </w:r>
    </w:p>
    <w:p>
      <w:r>
        <w:t>Question : "Loretta had 19 papaya. Timothy supplyed him some more. Now Loretta has 87 papaya. How many did Timothy supply him?"</w:t>
      </w:r>
    </w:p>
    <w:p>
      <w:r>
        <w:t>Equation : " X = 87 - 19"</w:t>
      </w:r>
    </w:p>
    <w:p>
      <w:r>
        <w:t xml:space="preserve">Answer : "68" </w:t>
        <w:br/>
        <w:t>}</w:t>
      </w:r>
    </w:p>
    <w:p>
      <w:r>
        <w:t>{</w:t>
        <w:br/>
        <w:t>Index 13:</w:t>
      </w:r>
    </w:p>
    <w:p>
      <w:r>
        <w:t>Question : "Mable had 39 lychee. Phillip confered him some more. Now Mable has 175 lychee. How many did Phillip confer him?"</w:t>
      </w:r>
    </w:p>
    <w:p>
      <w:r>
        <w:t>Equation : " X = 175 - 39"</w:t>
      </w:r>
    </w:p>
    <w:p>
      <w:r>
        <w:t xml:space="preserve">Answer : "136" </w:t>
        <w:br/>
        <w:t>}</w:t>
      </w:r>
    </w:p>
    <w:p>
      <w:r>
        <w:t>{</w:t>
        <w:br/>
        <w:t>Index 14:</w:t>
      </w:r>
    </w:p>
    <w:p>
      <w:r>
        <w:t>Question : "Craig had 1 blackcurrant. James bestowed him some more. Now Craig has 114 blackcurrant. How many did James bestow him?"</w:t>
      </w:r>
    </w:p>
    <w:p>
      <w:r>
        <w:t>Equation : " X = 114 - 1"</w:t>
      </w:r>
    </w:p>
    <w:p>
      <w:r>
        <w:t xml:space="preserve">Answer : "113" </w:t>
        <w:br/>
        <w:t>}</w:t>
      </w:r>
    </w:p>
    <w:p>
      <w:r>
        <w:t>{</w:t>
        <w:br/>
        <w:t>Index 15:</w:t>
      </w:r>
    </w:p>
    <w:p>
      <w:r>
        <w:t>Question : "Clarence had 1 Pen. Gordon bestowed him some more. Now Clarence has 170 Pen. How many did Gordon bestow him?"</w:t>
      </w:r>
    </w:p>
    <w:p>
      <w:r>
        <w:t>Equation : " X = 170 - 1"</w:t>
      </w:r>
    </w:p>
    <w:p>
      <w:r>
        <w:t xml:space="preserve">Answer : "169" </w:t>
        <w:br/>
        <w:t>}</w:t>
      </w:r>
    </w:p>
    <w:p>
      <w:r>
        <w:t>{</w:t>
        <w:br/>
        <w:t>Index 16:</w:t>
      </w:r>
    </w:p>
    <w:p>
      <w:r>
        <w:t>Question : "David had 23 Pen. David bestowed him some more. Now David has 70 Pen. How many did David bestow him?"</w:t>
      </w:r>
    </w:p>
    <w:p>
      <w:r>
        <w:t>Equation : " X = 70 - 23"</w:t>
      </w:r>
    </w:p>
    <w:p>
      <w:r>
        <w:t xml:space="preserve">Answer : "47" </w:t>
        <w:br/>
        <w:t>}</w:t>
      </w:r>
    </w:p>
    <w:p>
      <w:r>
        <w:t>{</w:t>
        <w:br/>
        <w:t>Index 17:</w:t>
      </w:r>
    </w:p>
    <w:p>
      <w:r>
        <w:t>Question : "Winifred had 21 Beg. Richard awarded him some more. Now Winifred has 83 Beg. How many did Richard award him?"</w:t>
      </w:r>
    </w:p>
    <w:p>
      <w:r>
        <w:t>Equation : " X = 83 - 21"</w:t>
      </w:r>
    </w:p>
    <w:p>
      <w:r>
        <w:t xml:space="preserve">Answer : "62" </w:t>
        <w:br/>
        <w:t>}</w:t>
      </w:r>
    </w:p>
    <w:p>
      <w:r>
        <w:t>{</w:t>
        <w:br/>
        <w:t>Index 18:</w:t>
      </w:r>
    </w:p>
    <w:p>
      <w:r>
        <w:t>Question : "Tony had 1 kiwi. Michael donateed him some more. Now Tony has 83 kiwi. How many did Michael donate him?"</w:t>
      </w:r>
    </w:p>
    <w:p>
      <w:r>
        <w:t>Equation : " X = 83 - 1"</w:t>
      </w:r>
    </w:p>
    <w:p>
      <w:r>
        <w:t xml:space="preserve">Answer : "82" </w:t>
        <w:br/>
        <w:t>}</w:t>
      </w:r>
    </w:p>
    <w:p>
      <w:r>
        <w:t>{</w:t>
        <w:br/>
        <w:t>Index 19:</w:t>
      </w:r>
    </w:p>
    <w:p>
      <w:r>
        <w:t>Question : "Denise had 2 strawberry. Tanya offered him some more. Now Denise has 192 strawberry. How many did Tanya offer him?"</w:t>
      </w:r>
    </w:p>
    <w:p>
      <w:r>
        <w:t>Equation : " X = 192 - 2"</w:t>
      </w:r>
    </w:p>
    <w:p>
      <w:r>
        <w:t xml:space="preserve">Answer : "190" </w:t>
        <w:br/>
        <w:t>}</w:t>
      </w:r>
    </w:p>
    <w:p>
      <w:r>
        <w:t>{</w:t>
        <w:br/>
        <w:t>Index 20:</w:t>
      </w:r>
    </w:p>
    <w:p>
      <w:r>
        <w:t>Question : "James had 19 pear. Duane bestowed him some more. Now James has 64 pear. How many did Duane bestow him?"</w:t>
      </w:r>
    </w:p>
    <w:p>
      <w:r>
        <w:t>Equation : " X = 64 - 19"</w:t>
      </w:r>
    </w:p>
    <w:p>
      <w:r>
        <w:t xml:space="preserve">Answer : "45" </w:t>
        <w:br/>
        <w:t>}</w:t>
      </w:r>
    </w:p>
    <w:p>
      <w:r>
        <w:t>{</w:t>
        <w:br/>
        <w:t>Index 21:</w:t>
      </w:r>
    </w:p>
    <w:p>
      <w:r>
        <w:t>Question : "Donald had 40 pineapple. Paula presented him some more. Now Donald has 121 pineapple. How many did Paula present him?"</w:t>
      </w:r>
    </w:p>
    <w:p>
      <w:r>
        <w:t>Equation : " X = 121 - 40"</w:t>
      </w:r>
    </w:p>
    <w:p>
      <w:r>
        <w:t xml:space="preserve">Answer : "81" </w:t>
        <w:br/>
        <w:t>}</w:t>
      </w:r>
    </w:p>
    <w:p>
      <w:r>
        <w:t>{</w:t>
        <w:br/>
        <w:t>Index 22:</w:t>
      </w:r>
    </w:p>
    <w:p>
      <w:r>
        <w:t>Question : "Norman had 13 Pen. Chad gifted him some more. Now Norman has 137 Pen. How many did Chad gift him?"</w:t>
      </w:r>
    </w:p>
    <w:p>
      <w:r>
        <w:t>Equation : " X = 137 - 13"</w:t>
      </w:r>
    </w:p>
    <w:p>
      <w:r>
        <w:t xml:space="preserve">Answer : "124" </w:t>
        <w:br/>
        <w:t>}</w:t>
      </w:r>
    </w:p>
    <w:p>
      <w:r>
        <w:t>{</w:t>
        <w:br/>
        <w:t>Index 23:</w:t>
      </w:r>
    </w:p>
    <w:p>
      <w:r>
        <w:t>Question : "Ramon had 33 banana. Dawn confered him some more. Now Ramon has 75 banana. How many did Dawn confer him?"</w:t>
      </w:r>
    </w:p>
    <w:p>
      <w:r>
        <w:t>Equation : " X = 75 - 33"</w:t>
      </w:r>
    </w:p>
    <w:p>
      <w:r>
        <w:t xml:space="preserve">Answer : "42" </w:t>
        <w:br/>
        <w:t>}</w:t>
      </w:r>
    </w:p>
    <w:p>
      <w:r>
        <w:t>{</w:t>
        <w:br/>
        <w:t>Index 24:</w:t>
      </w:r>
    </w:p>
    <w:p>
      <w:r>
        <w:t>Question : "Brooke had 7 Beg. Julia granted him some more. Now Brooke has 83 Beg. How many did Julia grant him?"</w:t>
      </w:r>
    </w:p>
    <w:p>
      <w:r>
        <w:t>Equation : " X = 83 - 7"</w:t>
      </w:r>
    </w:p>
    <w:p>
      <w:r>
        <w:t xml:space="preserve">Answer : "76" </w:t>
        <w:br/>
        <w:t>}</w:t>
      </w:r>
    </w:p>
    <w:p>
      <w:r>
        <w:t>{</w:t>
        <w:br/>
        <w:t>Index 25:</w:t>
      </w:r>
    </w:p>
    <w:p>
      <w:r>
        <w:t>Question : "Eric had 23 Chocolate. Clarence proffered him some more. Now Eric has 135 Chocolate. How many did Clarence proffer him?"</w:t>
      </w:r>
    </w:p>
    <w:p>
      <w:r>
        <w:t>Equation : " X = 135 - 23"</w:t>
      </w:r>
    </w:p>
    <w:p>
      <w:r>
        <w:t xml:space="preserve">Answer : "112" </w:t>
        <w:br/>
        <w:t>}</w:t>
      </w:r>
    </w:p>
    <w:p>
      <w:r>
        <w:t>{</w:t>
        <w:br/>
        <w:t>Index 26:</w:t>
      </w:r>
    </w:p>
    <w:p>
      <w:r>
        <w:t>Question : "Marcel had 36 apricot. Kenneth proffered him some more. Now Marcel has 164 apricot. How many did Kenneth proffer him?"</w:t>
      </w:r>
    </w:p>
    <w:p>
      <w:r>
        <w:t>Equation : " X = 164 - 36"</w:t>
      </w:r>
    </w:p>
    <w:p>
      <w:r>
        <w:t xml:space="preserve">Answer : "128" </w:t>
        <w:br/>
        <w:t>}</w:t>
      </w:r>
    </w:p>
    <w:p>
      <w:r>
        <w:t>{</w:t>
        <w:br/>
        <w:t>Index 27:</w:t>
      </w:r>
    </w:p>
    <w:p>
      <w:r>
        <w:t>Question : "Frederic had 11 apple. Billy awarded him some more. Now Frederic has 117 apple. How many did Billy award him?"</w:t>
      </w:r>
    </w:p>
    <w:p>
      <w:r>
        <w:t>Equation : " X = 117 - 11"</w:t>
      </w:r>
    </w:p>
    <w:p>
      <w:r>
        <w:t xml:space="preserve">Answer : "106" </w:t>
        <w:br/>
        <w:t>}</w:t>
      </w:r>
    </w:p>
    <w:p>
      <w:r>
        <w:t>{</w:t>
        <w:br/>
        <w:t>Index 28:</w:t>
      </w:r>
    </w:p>
    <w:p>
      <w:r>
        <w:t>Question : "Corey had 40 blackcurrant. Sandra presented him some more. Now Corey has 57 blackcurrant. How many did Sandra present him?"</w:t>
      </w:r>
    </w:p>
    <w:p>
      <w:r>
        <w:t>Equation : " X = 57 - 40"</w:t>
      </w:r>
    </w:p>
    <w:p>
      <w:r>
        <w:t xml:space="preserve">Answer : "17" </w:t>
        <w:br/>
        <w:t>}</w:t>
      </w:r>
    </w:p>
    <w:p>
      <w:r>
        <w:t>{</w:t>
        <w:br/>
        <w:t>Index 29:</w:t>
      </w:r>
    </w:p>
    <w:p>
      <w:r>
        <w:t>Question : "James had 12 quince. Scott bestowed him some more. Now James has 115 quince. How many did Scott bestow him?"</w:t>
      </w:r>
    </w:p>
    <w:p>
      <w:r>
        <w:t>Equation : " X = 115 - 12"</w:t>
      </w:r>
    </w:p>
    <w:p>
      <w:r>
        <w:t xml:space="preserve">Answer : "103" </w:t>
        <w:br/>
        <w:t>}</w:t>
      </w:r>
    </w:p>
    <w:p>
      <w:r>
        <w:t>{</w:t>
        <w:br/>
        <w:t>Index 30:</w:t>
      </w:r>
    </w:p>
    <w:p>
      <w:r>
        <w:t>Question : "Donald had 31 blackcurrant. Brenda proffered him some more. Now Donald has 72 blackcurrant. How many did Brenda proffer him?"</w:t>
      </w:r>
    </w:p>
    <w:p>
      <w:r>
        <w:t>Equation : " X = 72 - 31"</w:t>
      </w:r>
    </w:p>
    <w:p>
      <w:r>
        <w:t xml:space="preserve">Answer : "41" </w:t>
        <w:br/>
        <w:t>}</w:t>
      </w:r>
    </w:p>
    <w:p>
      <w:r>
        <w:t>{</w:t>
        <w:br/>
        <w:t>Index 31:</w:t>
      </w:r>
    </w:p>
    <w:p>
      <w:r>
        <w:t>Question : "George had 6 blueberry. William provideed him some more. Now George has 90 blueberry. How many did William provide him?"</w:t>
      </w:r>
    </w:p>
    <w:p>
      <w:r>
        <w:t>Equation : " X = 90 - 6"</w:t>
      </w:r>
    </w:p>
    <w:p>
      <w:r>
        <w:t xml:space="preserve">Answer : "84" </w:t>
        <w:br/>
        <w:t>}</w:t>
      </w:r>
    </w:p>
    <w:p>
      <w:r>
        <w:t>{</w:t>
        <w:br/>
        <w:t>Index 32:</w:t>
      </w:r>
    </w:p>
    <w:p>
      <w:r>
        <w:t>Question : "Caroline had 9 Biscuit. Nathanial proffered him some more. Now Caroline has 116 Biscuit. How many did Nathanial proffer him?"</w:t>
      </w:r>
    </w:p>
    <w:p>
      <w:r>
        <w:t>Equation : " X = 116 - 9"</w:t>
      </w:r>
    </w:p>
    <w:p>
      <w:r>
        <w:t xml:space="preserve">Answer : "107" </w:t>
        <w:br/>
        <w:t>}</w:t>
      </w:r>
    </w:p>
    <w:p>
      <w:r>
        <w:t>{</w:t>
        <w:br/>
        <w:t>Index 33:</w:t>
      </w:r>
    </w:p>
    <w:p>
      <w:r>
        <w:t>Question : "Reggie had 18 toy. Sandra giveed him some more. Now Reggie has 83 toy. How many did Sandra give him?"</w:t>
      </w:r>
    </w:p>
    <w:p>
      <w:r>
        <w:t>Equation : " X = 83 - 18"</w:t>
      </w:r>
    </w:p>
    <w:p>
      <w:r>
        <w:t xml:space="preserve">Answer : "65" </w:t>
        <w:br/>
        <w:t>}</w:t>
      </w:r>
    </w:p>
    <w:p>
      <w:r>
        <w:t>{</w:t>
        <w:br/>
        <w:t>Index 34:</w:t>
      </w:r>
    </w:p>
    <w:p>
      <w:r>
        <w:t>Question : "Brian had 2 apple. Ruby supplyed him some more. Now Brian has 71 apple. How many did Ruby supply him?"</w:t>
      </w:r>
    </w:p>
    <w:p>
      <w:r>
        <w:t>Equation : " X = 71 - 2"</w:t>
      </w:r>
    </w:p>
    <w:p>
      <w:r>
        <w:t xml:space="preserve">Answer : "69" </w:t>
        <w:br/>
        <w:t>}</w:t>
      </w:r>
    </w:p>
    <w:p>
      <w:r>
        <w:t>{</w:t>
        <w:br/>
        <w:t>Index 35:</w:t>
      </w:r>
    </w:p>
    <w:p>
      <w:r>
        <w:t>Question : "Vickie had 12 plum. Christal granted him some more. Now Vickie has 143 plum. How many did Christal grant him?"</w:t>
      </w:r>
    </w:p>
    <w:p>
      <w:r>
        <w:t>Equation : " X = 143 - 12"</w:t>
      </w:r>
    </w:p>
    <w:p>
      <w:r>
        <w:t xml:space="preserve">Answer : "131" </w:t>
        <w:br/>
        <w:t>}</w:t>
      </w:r>
    </w:p>
    <w:p>
      <w:r>
        <w:t>{</w:t>
        <w:br/>
        <w:t>Index 36:</w:t>
      </w:r>
    </w:p>
    <w:p>
      <w:r>
        <w:t>Question : "Sergio had 1 Flower. William donateed him some more. Now Sergio has 177 Flower. How many did William donate him?"</w:t>
      </w:r>
    </w:p>
    <w:p>
      <w:r>
        <w:t>Equation : " X = 177 - 1"</w:t>
      </w:r>
    </w:p>
    <w:p>
      <w:r>
        <w:t xml:space="preserve">Answer : "176" </w:t>
        <w:br/>
        <w:t>}</w:t>
      </w:r>
    </w:p>
    <w:p>
      <w:r>
        <w:t>{</w:t>
        <w:br/>
        <w:t>Index 37:</w:t>
      </w:r>
    </w:p>
    <w:p>
      <w:r>
        <w:t>Question : "Michael had 13 blackcurrant. Grace supplyed him some more. Now Michael has 97 blackcurrant. How many did Grace supply him?"</w:t>
      </w:r>
    </w:p>
    <w:p>
      <w:r>
        <w:t>Equation : " X = 97 - 13"</w:t>
      </w:r>
    </w:p>
    <w:p>
      <w:r>
        <w:t xml:space="preserve">Answer : "84" </w:t>
        <w:br/>
        <w:t>}</w:t>
      </w:r>
    </w:p>
    <w:p>
      <w:r>
        <w:t>{</w:t>
        <w:br/>
        <w:t>Index 38:</w:t>
      </w:r>
    </w:p>
    <w:p>
      <w:r>
        <w:t>Question : "Margaret had 35 Press. Kenny confered him some more. Now Margaret has 124 Press. How many did Kenny confer him?"</w:t>
      </w:r>
    </w:p>
    <w:p>
      <w:r>
        <w:t>Equation : " X = 124 - 35"</w:t>
      </w:r>
    </w:p>
    <w:p>
      <w:r>
        <w:t xml:space="preserve">Answer : "89" </w:t>
        <w:br/>
        <w:t>}</w:t>
      </w:r>
    </w:p>
    <w:p>
      <w:r>
        <w:t>{</w:t>
        <w:br/>
        <w:t>Index 39:</w:t>
      </w:r>
    </w:p>
    <w:p>
      <w:r>
        <w:t>Question : "Bryan had 5 nectarine. Samuel gifted him some more. Now Bryan has 191 nectarine. How many did Samuel gift him?"</w:t>
      </w:r>
    </w:p>
    <w:p>
      <w:r>
        <w:t>Equation : " X = 191 - 5"</w:t>
      </w:r>
    </w:p>
    <w:p>
      <w:r>
        <w:t xml:space="preserve">Answer : "186" </w:t>
        <w:br/>
        <w:t>}</w:t>
      </w:r>
    </w:p>
    <w:p>
      <w:r>
        <w:t>{</w:t>
        <w:br/>
        <w:t>Index 40:</w:t>
      </w:r>
    </w:p>
    <w:p>
      <w:r>
        <w:t>Question : "Edith had 2 Doll. Kelly donateed him some more. Now Edith has 91 Doll. How many did Kelly donate him?"</w:t>
      </w:r>
    </w:p>
    <w:p>
      <w:r>
        <w:t>Equation : " X = 91 - 2"</w:t>
      </w:r>
    </w:p>
    <w:p>
      <w:r>
        <w:t xml:space="preserve">Answer : "89" </w:t>
        <w:br/>
        <w:t>}</w:t>
      </w:r>
    </w:p>
    <w:p>
      <w:r>
        <w:t>{</w:t>
        <w:br/>
        <w:t>Index 41:</w:t>
      </w:r>
    </w:p>
    <w:p>
      <w:r>
        <w:t>Question : "Barry had 15 lime. Ebony accorded him some more. Now Barry has 53 lime. How many did Ebony accord him?"</w:t>
      </w:r>
    </w:p>
    <w:p>
      <w:r>
        <w:t>Equation : " X = 53 - 15"</w:t>
      </w:r>
    </w:p>
    <w:p>
      <w:r>
        <w:t xml:space="preserve">Answer : "38" </w:t>
        <w:br/>
        <w:t>}</w:t>
      </w:r>
    </w:p>
    <w:p>
      <w:r>
        <w:t>{</w:t>
        <w:br/>
        <w:t>Index 42:</w:t>
      </w:r>
    </w:p>
    <w:p>
      <w:r>
        <w:t>Question : "Emma had 19 apricot. Philip contributeed him some more. Now Emma has 139 apricot. How many did Philip contribute him?"</w:t>
      </w:r>
    </w:p>
    <w:p>
      <w:r>
        <w:t>Equation : " X = 139 - 19"</w:t>
      </w:r>
    </w:p>
    <w:p>
      <w:r>
        <w:t xml:space="preserve">Answer : "120" </w:t>
        <w:br/>
        <w:t>}</w:t>
      </w:r>
    </w:p>
    <w:p>
      <w:r>
        <w:t>{</w:t>
        <w:br/>
        <w:t>Index 43:</w:t>
      </w:r>
    </w:p>
    <w:p>
      <w:r>
        <w:t>Question : "Linda had 27 Chocolate. Janine bestowed him some more. Now Linda has 199 Chocolate. How many did Janine bestow him?"</w:t>
      </w:r>
    </w:p>
    <w:p>
      <w:r>
        <w:t>Equation : " X = 199 - 27"</w:t>
      </w:r>
    </w:p>
    <w:p>
      <w:r>
        <w:t xml:space="preserve">Answer : "172" </w:t>
        <w:br/>
        <w:t>}</w:t>
      </w:r>
    </w:p>
    <w:p>
      <w:r>
        <w:t>{</w:t>
        <w:br/>
        <w:t>Index 44:</w:t>
      </w:r>
    </w:p>
    <w:p>
      <w:r>
        <w:t>Question : "Thomas had 25 watermelon. Joseph donateed him some more. Now Thomas has 109 watermelon. How many did Joseph donate him?"</w:t>
      </w:r>
    </w:p>
    <w:p>
      <w:r>
        <w:t>Equation : " X = 109 - 25"</w:t>
      </w:r>
    </w:p>
    <w:p>
      <w:r>
        <w:t xml:space="preserve">Answer : "84" </w:t>
        <w:br/>
        <w:t>}</w:t>
      </w:r>
    </w:p>
    <w:p>
      <w:r>
        <w:t>{</w:t>
        <w:br/>
        <w:t>Index 45:</w:t>
      </w:r>
    </w:p>
    <w:p>
      <w:r>
        <w:t>Question : "Janet had 1 peach. Carol supplyed him some more. Now Janet has 188 peach. How many did Carol supply him?"</w:t>
      </w:r>
    </w:p>
    <w:p>
      <w:r>
        <w:t>Equation : " X = 188 - 1"</w:t>
      </w:r>
    </w:p>
    <w:p>
      <w:r>
        <w:t xml:space="preserve">Answer : "187" </w:t>
        <w:br/>
        <w:t>}</w:t>
      </w:r>
    </w:p>
    <w:p>
      <w:r>
        <w:t>{</w:t>
        <w:br/>
        <w:t>Index 46:</w:t>
      </w:r>
    </w:p>
    <w:p>
      <w:r>
        <w:t>Question : "Anita had 2 Doll. Rhonda presented him some more. Now Anita has 162 Doll. How many did Rhonda present him?"</w:t>
      </w:r>
    </w:p>
    <w:p>
      <w:r>
        <w:t>Equation : " X = 162 - 2"</w:t>
      </w:r>
    </w:p>
    <w:p>
      <w:r>
        <w:t xml:space="preserve">Answer : "160" </w:t>
        <w:br/>
        <w:t>}</w:t>
      </w:r>
    </w:p>
    <w:p>
      <w:r>
        <w:t>{</w:t>
        <w:br/>
        <w:t>Index 47:</w:t>
      </w:r>
    </w:p>
    <w:p>
      <w:r>
        <w:t>Question : "Linda had 25 Doll. Patrice contributeed him some more. Now Linda has 114 Doll. How many did Patrice contribute him?"</w:t>
      </w:r>
    </w:p>
    <w:p>
      <w:r>
        <w:t>Equation : " X = 114 - 25"</w:t>
      </w:r>
    </w:p>
    <w:p>
      <w:r>
        <w:t xml:space="preserve">Answer : "89" </w:t>
        <w:br/>
        <w:t>}</w:t>
      </w:r>
    </w:p>
    <w:p>
      <w:r>
        <w:t>{</w:t>
        <w:br/>
        <w:t>Index 48:</w:t>
      </w:r>
    </w:p>
    <w:p>
      <w:r>
        <w:t>Question : "Sherrie had 16 Banana. Adolfo awarded him some more. Now Sherrie has 66 Banana. How many did Adolfo award him?"</w:t>
      </w:r>
    </w:p>
    <w:p>
      <w:r>
        <w:t>Equation : " X = 66 - 16"</w:t>
      </w:r>
    </w:p>
    <w:p>
      <w:r>
        <w:t xml:space="preserve">Answer : "50" </w:t>
        <w:br/>
        <w:t>}</w:t>
      </w:r>
    </w:p>
    <w:p>
      <w:r>
        <w:t>{</w:t>
        <w:br/>
        <w:t>Index 49:</w:t>
      </w:r>
    </w:p>
    <w:p>
      <w:r>
        <w:t>Question : "Peter had 2 watermelon. Michelle contributeed him some more. Now Peter has 53 watermelon. How many did Michelle contribute him?"</w:t>
      </w:r>
    </w:p>
    <w:p>
      <w:r>
        <w:t>Equation : " X = 53 - 2"</w:t>
      </w:r>
    </w:p>
    <w:p>
      <w:r>
        <w:t xml:space="preserve">Answer : "51" </w:t>
        <w:br/>
        <w:t>}</w:t>
      </w:r>
    </w:p>
    <w:p>
      <w:r>
        <w:t>{</w:t>
        <w:br/>
        <w:t>Index 50:</w:t>
      </w:r>
    </w:p>
    <w:p>
      <w:r>
        <w:t>Question : "Susan had 11 Watch. Nancy awarded him some more. Now Susan has 83 Watch. How many did Nancy award him?"</w:t>
      </w:r>
    </w:p>
    <w:p>
      <w:r>
        <w:t>Equation : " X = 83 - 11"</w:t>
      </w:r>
    </w:p>
    <w:p>
      <w:r>
        <w:t xml:space="preserve">Answer : "72" </w:t>
        <w:br/>
        <w:t>}</w:t>
      </w:r>
    </w:p>
    <w:p>
      <w:r>
        <w:t>{</w:t>
        <w:br/>
        <w:t>Index 51:</w:t>
      </w:r>
    </w:p>
    <w:p>
      <w:r>
        <w:t>Question : "Abbie had 15 Doll. Todd provideed him some more. Now Abbie has 69 Doll. How many did Todd provide him?"</w:t>
      </w:r>
    </w:p>
    <w:p>
      <w:r>
        <w:t>Equation : " X = 69 - 15"</w:t>
      </w:r>
    </w:p>
    <w:p>
      <w:r>
        <w:t xml:space="preserve">Answer : "54" </w:t>
        <w:br/>
        <w:t>}</w:t>
      </w:r>
    </w:p>
    <w:p>
      <w:r>
        <w:t>{</w:t>
        <w:br/>
        <w:t>Index 52:</w:t>
      </w:r>
    </w:p>
    <w:p>
      <w:r>
        <w:t>Question : "Willie had 22 nectarine. John confered him some more. Now Willie has 108 nectarine. How many did John confer him?"</w:t>
      </w:r>
    </w:p>
    <w:p>
      <w:r>
        <w:t>Equation : " X = 108 - 22"</w:t>
      </w:r>
    </w:p>
    <w:p>
      <w:r>
        <w:t xml:space="preserve">Answer : "86" </w:t>
        <w:br/>
        <w:t>}</w:t>
      </w:r>
    </w:p>
    <w:p>
      <w:r>
        <w:t>{</w:t>
        <w:br/>
        <w:t>Index 53:</w:t>
      </w:r>
    </w:p>
    <w:p>
      <w:r>
        <w:t>Question : "Thomas had 15 mango. Craig awarded him some more. Now Thomas has 116 mango. How many did Craig award him?"</w:t>
      </w:r>
    </w:p>
    <w:p>
      <w:r>
        <w:t>Equation : " X = 116 - 15"</w:t>
      </w:r>
    </w:p>
    <w:p>
      <w:r>
        <w:t xml:space="preserve">Answer : "101" </w:t>
        <w:br/>
        <w:t>}</w:t>
      </w:r>
    </w:p>
    <w:p>
      <w:r>
        <w:t>{</w:t>
        <w:br/>
        <w:t>Index 54:</w:t>
      </w:r>
    </w:p>
    <w:p>
      <w:r>
        <w:t>Question : "John had 12 Bread. John granted him some more. Now John has 153 Bread. How many did John grant him?"</w:t>
      </w:r>
    </w:p>
    <w:p>
      <w:r>
        <w:t>Equation : " X = 153 - 12"</w:t>
      </w:r>
    </w:p>
    <w:p>
      <w:r>
        <w:t xml:space="preserve">Answer : "141" </w:t>
        <w:br/>
        <w:t>}</w:t>
      </w:r>
    </w:p>
    <w:p>
      <w:r>
        <w:t>{</w:t>
        <w:br/>
        <w:t>Index 55:</w:t>
      </w:r>
    </w:p>
    <w:p>
      <w:r>
        <w:t>Question : "Lois had 17 fig. Gerald bestowed him some more. Now Lois has 102 fig. How many did Gerald bestow him?"</w:t>
      </w:r>
    </w:p>
    <w:p>
      <w:r>
        <w:t>Equation : " X = 102 - 17"</w:t>
      </w:r>
    </w:p>
    <w:p>
      <w:r>
        <w:t xml:space="preserve">Answer : "85" </w:t>
        <w:br/>
        <w:t>}</w:t>
      </w:r>
    </w:p>
    <w:p>
      <w:r>
        <w:t>{</w:t>
        <w:br/>
        <w:t>Index 56:</w:t>
      </w:r>
    </w:p>
    <w:p>
      <w:r>
        <w:t>Question : "Jacqueline had 18 Pen. Vincent supplyed him some more. Now Jacqueline has 138 Pen. How many did Vincent supply him?"</w:t>
      </w:r>
    </w:p>
    <w:p>
      <w:r>
        <w:t>Equation : " X = 138 - 18"</w:t>
      </w:r>
    </w:p>
    <w:p>
      <w:r>
        <w:t xml:space="preserve">Answer : "120" </w:t>
        <w:br/>
        <w:t>}</w:t>
      </w:r>
    </w:p>
    <w:p>
      <w:r>
        <w:t>{</w:t>
        <w:br/>
        <w:t>Index 57:</w:t>
      </w:r>
    </w:p>
    <w:p>
      <w:r>
        <w:t>Question : "Henry had 5 nectarine. Dawn presented him some more. Now Henry has 67 nectarine. How many did Dawn present him?"</w:t>
      </w:r>
    </w:p>
    <w:p>
      <w:r>
        <w:t>Equation : " X = 67 - 5"</w:t>
      </w:r>
    </w:p>
    <w:p>
      <w:r>
        <w:t xml:space="preserve">Answer : "62" </w:t>
        <w:br/>
        <w:t>}</w:t>
      </w:r>
    </w:p>
    <w:p>
      <w:r>
        <w:t>{</w:t>
        <w:br/>
        <w:t>Index 58:</w:t>
      </w:r>
    </w:p>
    <w:p>
      <w:r>
        <w:t>Question : "Lillian had 18 blackcurrant. Philip proffered him some more. Now Lillian has 182 blackcurrant. How many did Philip proffer him?"</w:t>
      </w:r>
    </w:p>
    <w:p>
      <w:r>
        <w:t>Equation : " X = 182 - 18"</w:t>
      </w:r>
    </w:p>
    <w:p>
      <w:r>
        <w:t xml:space="preserve">Answer : "164" </w:t>
        <w:br/>
        <w:t>}</w:t>
      </w:r>
    </w:p>
    <w:p>
      <w:r>
        <w:t>{</w:t>
        <w:br/>
        <w:t>Index 59:</w:t>
      </w:r>
    </w:p>
    <w:p>
      <w:r>
        <w:t>Question : "Janice had 3 Book. Gloria contributeed him some more. Now Janice has 51 Book. How many did Gloria contribute him?"</w:t>
      </w:r>
    </w:p>
    <w:p>
      <w:r>
        <w:t>Equation : " X = 51 - 3"</w:t>
      </w:r>
    </w:p>
    <w:p>
      <w:r>
        <w:t xml:space="preserve">Answer : "48" </w:t>
        <w:br/>
        <w:t>}</w:t>
      </w:r>
    </w:p>
    <w:p>
      <w:r>
        <w:t>{</w:t>
        <w:br/>
        <w:t>Index 60:</w:t>
      </w:r>
    </w:p>
    <w:p>
      <w:r>
        <w:t>Question : "Spencer had 6 kiwi. Todd giveed him some more. Now Spencer has 91 kiwi. How many did Todd give him?"</w:t>
      </w:r>
    </w:p>
    <w:p>
      <w:r>
        <w:t>Equation : " X = 91 - 6"</w:t>
      </w:r>
    </w:p>
    <w:p>
      <w:r>
        <w:t xml:space="preserve">Answer : "85" </w:t>
        <w:br/>
        <w:t>}</w:t>
      </w:r>
    </w:p>
    <w:p>
      <w:r>
        <w:t>{</w:t>
        <w:br/>
        <w:t>Index 61:</w:t>
      </w:r>
    </w:p>
    <w:p>
      <w:r>
        <w:t>Question : "Jose had 36 Doll. Steven granted him some more. Now Jose has 92 Doll. How many did Steven grant him?"</w:t>
      </w:r>
    </w:p>
    <w:p>
      <w:r>
        <w:t>Equation : " X = 92 - 36"</w:t>
      </w:r>
    </w:p>
    <w:p>
      <w:r>
        <w:t xml:space="preserve">Answer : "56" </w:t>
        <w:br/>
        <w:t>}</w:t>
      </w:r>
    </w:p>
    <w:p>
      <w:r>
        <w:t>{</w:t>
        <w:br/>
        <w:t>Index 62:</w:t>
      </w:r>
    </w:p>
    <w:p>
      <w:r>
        <w:t>Question : "Chelsea had 25 pear. Marilyn provideed him some more. Now Chelsea has 154 pear. How many did Marilyn provide him?"</w:t>
      </w:r>
    </w:p>
    <w:p>
      <w:r>
        <w:t>Equation : " X = 154 - 25"</w:t>
      </w:r>
    </w:p>
    <w:p>
      <w:r>
        <w:t xml:space="preserve">Answer : "129" </w:t>
        <w:br/>
        <w:t>}</w:t>
      </w:r>
    </w:p>
    <w:p>
      <w:r>
        <w:t>{</w:t>
        <w:br/>
        <w:t>Index 63:</w:t>
      </w:r>
    </w:p>
    <w:p>
      <w:r>
        <w:t>Question : "Justin had 26 strawberry. Ruby proffered him some more. Now Justin has 197 strawberry. How many did Ruby proffer him?"</w:t>
      </w:r>
    </w:p>
    <w:p>
      <w:r>
        <w:t>Equation : " X = 197 - 26"</w:t>
      </w:r>
    </w:p>
    <w:p>
      <w:r>
        <w:t xml:space="preserve">Answer : "171" </w:t>
        <w:br/>
        <w:t>}</w:t>
      </w:r>
    </w:p>
    <w:p>
      <w:r>
        <w:t>{</w:t>
        <w:br/>
        <w:t>Index 64:</w:t>
      </w:r>
    </w:p>
    <w:p>
      <w:r>
        <w:t>Question : "Brenda had 20 Flower. Peter offered him some more. Now Brenda has 170 Flower. How many did Peter offer him?"</w:t>
      </w:r>
    </w:p>
    <w:p>
      <w:r>
        <w:t>Equation : " X = 170 - 20"</w:t>
      </w:r>
    </w:p>
    <w:p>
      <w:r>
        <w:t xml:space="preserve">Answer : "150" </w:t>
        <w:br/>
        <w:t>}</w:t>
      </w:r>
    </w:p>
    <w:p>
      <w:r>
        <w:t>{</w:t>
        <w:br/>
        <w:t>Index 65:</w:t>
      </w:r>
    </w:p>
    <w:p>
      <w:r>
        <w:t>Question : "Myrtle had 7 Doll. Gladys granted him some more. Now Myrtle has 52 Doll. How many did Gladys grant him?"</w:t>
      </w:r>
    </w:p>
    <w:p>
      <w:r>
        <w:t>Equation : " X = 52 - 7"</w:t>
      </w:r>
    </w:p>
    <w:p>
      <w:r>
        <w:t xml:space="preserve">Answer : "45" </w:t>
        <w:br/>
        <w:t>}</w:t>
      </w:r>
    </w:p>
    <w:p>
      <w:r>
        <w:t>{</w:t>
        <w:br/>
        <w:t>Index 66:</w:t>
      </w:r>
    </w:p>
    <w:p>
      <w:r>
        <w:t>Question : "Pedro had 40 orange. Gabriel proffered him some more. Now Pedro has 191 orange. How many did Gabriel proffer him?"</w:t>
      </w:r>
    </w:p>
    <w:p>
      <w:r>
        <w:t>Equation : " X = 191 - 40"</w:t>
      </w:r>
    </w:p>
    <w:p>
      <w:r>
        <w:t xml:space="preserve">Answer : "151" </w:t>
        <w:br/>
        <w:t>}</w:t>
      </w:r>
    </w:p>
    <w:p>
      <w:r>
        <w:t>{</w:t>
        <w:br/>
        <w:t>Index 67:</w:t>
      </w:r>
    </w:p>
    <w:p>
      <w:r>
        <w:t>Question : "Gregory had 32 cherry. Maria accorded him some more. Now Gregory has 156 cherry. How many did Maria accord him?"</w:t>
      </w:r>
    </w:p>
    <w:p>
      <w:r>
        <w:t>Equation : " X = 156 - 32"</w:t>
      </w:r>
    </w:p>
    <w:p>
      <w:r>
        <w:t xml:space="preserve">Answer : "124" </w:t>
        <w:br/>
        <w:t>}</w:t>
      </w:r>
    </w:p>
    <w:p>
      <w:r>
        <w:t>{</w:t>
        <w:br/>
        <w:t>Index 68:</w:t>
      </w:r>
    </w:p>
    <w:p>
      <w:r>
        <w:t>Question : "Joseph had 29 apple. Sabrina granted him some more. Now Joseph has 176 apple. How many did Sabrina grant him?"</w:t>
      </w:r>
    </w:p>
    <w:p>
      <w:r>
        <w:t>Equation : " X = 176 - 29"</w:t>
      </w:r>
    </w:p>
    <w:p>
      <w:r>
        <w:t xml:space="preserve">Answer : "147" </w:t>
        <w:br/>
        <w:t>}</w:t>
      </w:r>
    </w:p>
    <w:p>
      <w:r>
        <w:t>{</w:t>
        <w:br/>
        <w:t>Index 69:</w:t>
      </w:r>
    </w:p>
    <w:p>
      <w:r>
        <w:t>Question : "Steven had 10 Bread. Ethel granted him some more. Now Steven has 96 Bread. How many did Ethel grant him?"</w:t>
      </w:r>
    </w:p>
    <w:p>
      <w:r>
        <w:t>Equation : " X = 96 - 10"</w:t>
      </w:r>
    </w:p>
    <w:p>
      <w:r>
        <w:t xml:space="preserve">Answer : "86" </w:t>
        <w:br/>
        <w:t>}</w:t>
      </w:r>
    </w:p>
    <w:p>
      <w:r>
        <w:t>{</w:t>
        <w:br/>
        <w:t>Index 70:</w:t>
      </w:r>
    </w:p>
    <w:p>
      <w:r>
        <w:t>Question : "Martin had 33 Chocolate. Jose offered him some more. Now Martin has 153 Chocolate. How many did Jose offer him?"</w:t>
      </w:r>
    </w:p>
    <w:p>
      <w:r>
        <w:t>Equation : " X = 153 - 33"</w:t>
      </w:r>
    </w:p>
    <w:p>
      <w:r>
        <w:t xml:space="preserve">Answer : "120" </w:t>
        <w:br/>
        <w:t>}</w:t>
      </w:r>
    </w:p>
    <w:p>
      <w:r>
        <w:t>{</w:t>
        <w:br/>
        <w:t>Index 71:</w:t>
      </w:r>
    </w:p>
    <w:p>
      <w:r>
        <w:t>Question : "Thomas had 27 Box. Tina giveed him some more. Now Thomas has 93 Box. How many did Tina give him?"</w:t>
      </w:r>
    </w:p>
    <w:p>
      <w:r>
        <w:t>Equation : " X = 93 - 27"</w:t>
      </w:r>
    </w:p>
    <w:p>
      <w:r>
        <w:t xml:space="preserve">Answer : "66" </w:t>
        <w:br/>
        <w:t>}</w:t>
      </w:r>
    </w:p>
    <w:p>
      <w:r>
        <w:t>{</w:t>
        <w:br/>
        <w:t>Index 72:</w:t>
      </w:r>
    </w:p>
    <w:p>
      <w:r>
        <w:t>Question : "Randall had 8 avocado. Nicole giveed him some more. Now Randall has 79 avocado. How many did Nicole give him?"</w:t>
      </w:r>
    </w:p>
    <w:p>
      <w:r>
        <w:t>Equation : " X = 79 - 8"</w:t>
      </w:r>
    </w:p>
    <w:p>
      <w:r>
        <w:t xml:space="preserve">Answer : "71" </w:t>
        <w:br/>
        <w:t>}</w:t>
      </w:r>
    </w:p>
    <w:p>
      <w:r>
        <w:t>{</w:t>
        <w:br/>
        <w:t>Index 73:</w:t>
      </w:r>
    </w:p>
    <w:p>
      <w:r>
        <w:t>Question : "Mark had 22 banana. Raymond awarded him some more. Now Mark has 111 banana. How many did Raymond award him?"</w:t>
      </w:r>
    </w:p>
    <w:p>
      <w:r>
        <w:t>Equation : " X = 111 - 22"</w:t>
      </w:r>
    </w:p>
    <w:p>
      <w:r>
        <w:t xml:space="preserve">Answer : "89" </w:t>
        <w:br/>
        <w:t>}</w:t>
      </w:r>
    </w:p>
    <w:p>
      <w:r>
        <w:t>{</w:t>
        <w:br/>
        <w:t>Index 74:</w:t>
      </w:r>
    </w:p>
    <w:p>
      <w:r>
        <w:t>Question : "Matthew had 32 nectarine. Daniel donateed him some more. Now Matthew has 112 nectarine. How many did Daniel donate him?"</w:t>
      </w:r>
    </w:p>
    <w:p>
      <w:r>
        <w:t>Equation : " X = 112 - 32"</w:t>
      </w:r>
    </w:p>
    <w:p>
      <w:r>
        <w:t xml:space="preserve">Answer : "80" </w:t>
        <w:br/>
        <w:t>}</w:t>
      </w:r>
    </w:p>
    <w:p>
      <w:r>
        <w:t>{</w:t>
        <w:br/>
        <w:t>Index 75:</w:t>
      </w:r>
    </w:p>
    <w:p>
      <w:r>
        <w:t>Question : "Lillie had 23 pineapple. Isabel supplyed him some more. Now Lillie has 44 pineapple. How many did Isabel supply him?"</w:t>
      </w:r>
    </w:p>
    <w:p>
      <w:r>
        <w:t>Equation : " X = 44 - 23"</w:t>
      </w:r>
    </w:p>
    <w:p>
      <w:r>
        <w:t xml:space="preserve">Answer : "21" </w:t>
        <w:br/>
        <w:t>}</w:t>
      </w:r>
    </w:p>
    <w:p>
      <w:r>
        <w:t>{</w:t>
        <w:br/>
        <w:t>Index 76:</w:t>
      </w:r>
    </w:p>
    <w:p>
      <w:r>
        <w:t>Question : "Joan had 7 kiwi. Sybil donateed him some more. Now Joan has 121 kiwi. How many did Sybil donate him?"</w:t>
      </w:r>
    </w:p>
    <w:p>
      <w:r>
        <w:t>Equation : " X = 121 - 7"</w:t>
      </w:r>
    </w:p>
    <w:p>
      <w:r>
        <w:t xml:space="preserve">Answer : "114" </w:t>
        <w:br/>
        <w:t>}</w:t>
      </w:r>
    </w:p>
    <w:p>
      <w:r>
        <w:t>{</w:t>
        <w:br/>
        <w:t>Index 77:</w:t>
      </w:r>
    </w:p>
    <w:p>
      <w:r>
        <w:t>Question : "Harold had 31 papaya. Tyler supplyed him some more. Now Harold has 171 papaya. How many did Tyler supply him?"</w:t>
      </w:r>
    </w:p>
    <w:p>
      <w:r>
        <w:t>Equation : " X = 171 - 31"</w:t>
      </w:r>
    </w:p>
    <w:p>
      <w:r>
        <w:t xml:space="preserve">Answer : "140" </w:t>
        <w:br/>
        <w:t>}</w:t>
      </w:r>
    </w:p>
    <w:p>
      <w:r>
        <w:t>{</w:t>
        <w:br/>
        <w:t>Index 78:</w:t>
      </w:r>
    </w:p>
    <w:p>
      <w:r>
        <w:t>Question : "Michael had 29 apple. Peter donateed him some more. Now Michael has 67 apple. How many did Peter donate him?"</w:t>
      </w:r>
    </w:p>
    <w:p>
      <w:r>
        <w:t>Equation : " X = 67 - 29"</w:t>
      </w:r>
    </w:p>
    <w:p>
      <w:r>
        <w:t xml:space="preserve">Answer : "38" </w:t>
        <w:br/>
        <w:t>}</w:t>
      </w:r>
    </w:p>
    <w:p>
      <w:r>
        <w:t>{</w:t>
        <w:br/>
        <w:t>Index 79:</w:t>
      </w:r>
    </w:p>
    <w:p>
      <w:r>
        <w:t>Question : "Fernando had 37 quince. Travis presented him some more. Now Fernando has 119 quince. How many did Travis present him?"</w:t>
      </w:r>
    </w:p>
    <w:p>
      <w:r>
        <w:t>Equation : " X = 119 - 37"</w:t>
      </w:r>
    </w:p>
    <w:p>
      <w:r>
        <w:t xml:space="preserve">Answer : "82" </w:t>
        <w:br/>
        <w:t>}</w:t>
      </w:r>
    </w:p>
    <w:p>
      <w:r>
        <w:t>{</w:t>
        <w:br/>
        <w:t>Index 80:</w:t>
      </w:r>
    </w:p>
    <w:p>
      <w:r>
        <w:t>Question : "Anne had 1 Banana. David granted him some more. Now Anne has 156 Banana. How many did David grant him?"</w:t>
      </w:r>
    </w:p>
    <w:p>
      <w:r>
        <w:t>Equation : " X = 156 - 1"</w:t>
      </w:r>
    </w:p>
    <w:p>
      <w:r>
        <w:t xml:space="preserve">Answer : "155" </w:t>
        <w:br/>
        <w:t>}</w:t>
      </w:r>
    </w:p>
    <w:p>
      <w:r>
        <w:t>{</w:t>
        <w:br/>
        <w:t>Index 81:</w:t>
      </w:r>
    </w:p>
    <w:p>
      <w:r>
        <w:t>Question : "John had 19 fig. Kathleen proffered him some more. Now John has 111 fig. How many did Kathleen proffer him?"</w:t>
      </w:r>
    </w:p>
    <w:p>
      <w:r>
        <w:t>Equation : " X = 111 - 19"</w:t>
      </w:r>
    </w:p>
    <w:p>
      <w:r>
        <w:t xml:space="preserve">Answer : "92" </w:t>
        <w:br/>
        <w:t>}</w:t>
      </w:r>
    </w:p>
    <w:p>
      <w:r>
        <w:t>{</w:t>
        <w:br/>
        <w:t>Index 82:</w:t>
      </w:r>
    </w:p>
    <w:p>
      <w:r>
        <w:t>Question : "Eric had 30 pineapple. Ardith awarded him some more. Now Eric has 104 pineapple. How many did Ardith award him?"</w:t>
      </w:r>
    </w:p>
    <w:p>
      <w:r>
        <w:t>Equation : " X = 104 - 30"</w:t>
      </w:r>
    </w:p>
    <w:p>
      <w:r>
        <w:t xml:space="preserve">Answer : "74" </w:t>
        <w:br/>
        <w:t>}</w:t>
      </w:r>
    </w:p>
    <w:p>
      <w:r>
        <w:t>{</w:t>
        <w:br/>
        <w:t>Index 83:</w:t>
      </w:r>
    </w:p>
    <w:p>
      <w:r>
        <w:t>Question : "James had 16 mango. James offered him some more. Now James has 153 mango. How many did James offer him?"</w:t>
      </w:r>
    </w:p>
    <w:p>
      <w:r>
        <w:t>Equation : " X = 153 - 16"</w:t>
      </w:r>
    </w:p>
    <w:p>
      <w:r>
        <w:t xml:space="preserve">Answer : "137" </w:t>
        <w:br/>
        <w:t>}</w:t>
      </w:r>
    </w:p>
    <w:p>
      <w:r>
        <w:t>{</w:t>
        <w:br/>
        <w:t>Index 84:</w:t>
      </w:r>
    </w:p>
    <w:p>
      <w:r>
        <w:t>Question : "Grace had 7 seashells. Shirley provideed him some more. Now Grace has 107 seashells. How many did Shirley provide him?"</w:t>
      </w:r>
    </w:p>
    <w:p>
      <w:r>
        <w:t>Equation : " X = 107 - 7"</w:t>
      </w:r>
    </w:p>
    <w:p>
      <w:r>
        <w:t xml:space="preserve">Answer : "100" </w:t>
        <w:br/>
        <w:t>}</w:t>
      </w:r>
    </w:p>
    <w:p>
      <w:r>
        <w:t>{</w:t>
        <w:br/>
        <w:t>Index 85:</w:t>
      </w:r>
    </w:p>
    <w:p>
      <w:r>
        <w:t>Question : "Darren had 14 orange. Harold bestowed him some more. Now Darren has 49 orange. How many did Harold bestow him?"</w:t>
      </w:r>
    </w:p>
    <w:p>
      <w:r>
        <w:t>Equation : " X = 49 - 14"</w:t>
      </w:r>
    </w:p>
    <w:p>
      <w:r>
        <w:t xml:space="preserve">Answer : "35" </w:t>
        <w:br/>
        <w:t>}</w:t>
      </w:r>
    </w:p>
    <w:p>
      <w:r>
        <w:t>{</w:t>
        <w:br/>
        <w:t>Index 86:</w:t>
      </w:r>
    </w:p>
    <w:p>
      <w:r>
        <w:t>Question : "Melanie had 28 Box. Robert awarded him some more. Now Melanie has 112 Box. How many did Robert award him?"</w:t>
      </w:r>
    </w:p>
    <w:p>
      <w:r>
        <w:t>Equation : " X = 112 - 28"</w:t>
      </w:r>
    </w:p>
    <w:p>
      <w:r>
        <w:t xml:space="preserve">Answer : "84" </w:t>
        <w:br/>
        <w:t>}</w:t>
      </w:r>
    </w:p>
    <w:p>
      <w:r>
        <w:t>{</w:t>
        <w:br/>
        <w:t>Index 87:</w:t>
      </w:r>
    </w:p>
    <w:p>
      <w:r>
        <w:t>Question : "Shana had 1 apricot. Michael accorded him some more. Now Shana has 48 apricot. How many did Michael accord him?"</w:t>
      </w:r>
    </w:p>
    <w:p>
      <w:r>
        <w:t>Equation : " X = 48 - 1"</w:t>
      </w:r>
    </w:p>
    <w:p>
      <w:r>
        <w:t xml:space="preserve">Answer : "47" </w:t>
        <w:br/>
        <w:t>}</w:t>
      </w:r>
    </w:p>
    <w:p>
      <w:r>
        <w:t>{</w:t>
        <w:br/>
        <w:t>Index 88:</w:t>
      </w:r>
    </w:p>
    <w:p>
      <w:r>
        <w:t>Question : "Stacy had 7 lime. Gretchen gifted him some more. Now Stacy has 137 lime. How many did Gretchen gift him?"</w:t>
      </w:r>
    </w:p>
    <w:p>
      <w:r>
        <w:t>Equation : " X = 137 - 7"</w:t>
      </w:r>
    </w:p>
    <w:p>
      <w:r>
        <w:t xml:space="preserve">Answer : "130" </w:t>
        <w:br/>
        <w:t>}</w:t>
      </w:r>
    </w:p>
    <w:p>
      <w:r>
        <w:t>{</w:t>
        <w:br/>
        <w:t>Index 89:</w:t>
      </w:r>
    </w:p>
    <w:p>
      <w:r>
        <w:t>Question : "Kristen had 30 mango. Clyde confered him some more. Now Kristen has 148 mango. How many did Clyde confer him?"</w:t>
      </w:r>
    </w:p>
    <w:p>
      <w:r>
        <w:t>Equation : " X = 148 - 30"</w:t>
      </w:r>
    </w:p>
    <w:p>
      <w:r>
        <w:t xml:space="preserve">Answer : "118" </w:t>
        <w:br/>
        <w:t>}</w:t>
      </w:r>
    </w:p>
    <w:p>
      <w:r>
        <w:t>{</w:t>
        <w:br/>
        <w:t>Index 90:</w:t>
      </w:r>
    </w:p>
    <w:p>
      <w:r>
        <w:t>Question : "Anita had 26 apple. Margaret granted him some more. Now Anita has 191 apple. How many did Margaret grant him?"</w:t>
      </w:r>
    </w:p>
    <w:p>
      <w:r>
        <w:t>Equation : " X = 191 - 26"</w:t>
      </w:r>
    </w:p>
    <w:p>
      <w:r>
        <w:t xml:space="preserve">Answer : "165" </w:t>
        <w:br/>
        <w:t>}</w:t>
      </w:r>
    </w:p>
    <w:p>
      <w:r>
        <w:t>{</w:t>
        <w:br/>
        <w:t>Index 91:</w:t>
      </w:r>
    </w:p>
    <w:p>
      <w:r>
        <w:t>Question : "Melvin had 11 Bread. Jennifer provideed him some more. Now Melvin has 95 Bread. How many did Jennifer provide him?"</w:t>
      </w:r>
    </w:p>
    <w:p>
      <w:r>
        <w:t>Equation : " X = 95 - 11"</w:t>
      </w:r>
    </w:p>
    <w:p>
      <w:r>
        <w:t xml:space="preserve">Answer : "84" </w:t>
        <w:br/>
        <w:t>}</w:t>
      </w:r>
    </w:p>
    <w:p>
      <w:r>
        <w:t>{</w:t>
        <w:br/>
        <w:t>Index 92:</w:t>
      </w:r>
    </w:p>
    <w:p>
      <w:r>
        <w:t>Question : "Ira had 10 plum. Carol gifted him some more. Now Ira has 108 plum. How many did Carol gift him?"</w:t>
      </w:r>
    </w:p>
    <w:p>
      <w:r>
        <w:t>Equation : " X = 108 - 10"</w:t>
      </w:r>
    </w:p>
    <w:p>
      <w:r>
        <w:t xml:space="preserve">Answer : "98" </w:t>
        <w:br/>
        <w:t>}</w:t>
      </w:r>
    </w:p>
    <w:p>
      <w:r>
        <w:t>{</w:t>
        <w:br/>
        <w:t>Index 93:</w:t>
      </w:r>
    </w:p>
    <w:p>
      <w:r>
        <w:t>Question : "Edward had 22 watermelon. Mark contributeed him some more. Now Edward has 94 watermelon. How many did Mark contribute him?"</w:t>
      </w:r>
    </w:p>
    <w:p>
      <w:r>
        <w:t>Equation : " X = 94 - 22"</w:t>
      </w:r>
    </w:p>
    <w:p>
      <w:r>
        <w:t xml:space="preserve">Answer : "72" </w:t>
        <w:br/>
        <w:t>}</w:t>
      </w:r>
    </w:p>
    <w:p>
      <w:r>
        <w:t>{</w:t>
        <w:br/>
        <w:t>Index 94:</w:t>
      </w:r>
    </w:p>
    <w:p>
      <w:r>
        <w:t>Question : "Mary had 20 mango. Edwin furnished him some more. Now Mary has 198 mango. How many did Edwin furnish him?"</w:t>
      </w:r>
    </w:p>
    <w:p>
      <w:r>
        <w:t>Equation : " X = 198 - 20"</w:t>
      </w:r>
    </w:p>
    <w:p>
      <w:r>
        <w:t xml:space="preserve">Answer : "178" </w:t>
        <w:br/>
        <w:t>}</w:t>
      </w:r>
    </w:p>
    <w:p>
      <w:r>
        <w:t>{</w:t>
        <w:br/>
        <w:t>Index 95:</w:t>
      </w:r>
    </w:p>
    <w:p>
      <w:r>
        <w:t>Question : "Arline had 1 strawberry. Jeffrey awarded him some more. Now Arline has 72 strawberry. How many did Jeffrey award him?"</w:t>
      </w:r>
    </w:p>
    <w:p>
      <w:r>
        <w:t>Equation : " X = 72 - 1"</w:t>
      </w:r>
    </w:p>
    <w:p>
      <w:r>
        <w:t xml:space="preserve">Answer : "71" </w:t>
        <w:br/>
        <w:t>}</w:t>
      </w:r>
    </w:p>
    <w:p>
      <w:r>
        <w:t>{</w:t>
        <w:br/>
        <w:t>Index 96:</w:t>
      </w:r>
    </w:p>
    <w:p>
      <w:r>
        <w:t>Question : "Robert had 27 seashells. Larry gifted him some more. Now Robert has 140 seashells. How many did Larry gift him?"</w:t>
      </w:r>
    </w:p>
    <w:p>
      <w:r>
        <w:t>Equation : " X = 140 - 27"</w:t>
      </w:r>
    </w:p>
    <w:p>
      <w:r>
        <w:t xml:space="preserve">Answer : "113" </w:t>
        <w:br/>
        <w:t>}</w:t>
      </w:r>
    </w:p>
    <w:p>
      <w:r>
        <w:t>{</w:t>
        <w:br/>
        <w:t>Index 97:</w:t>
      </w:r>
    </w:p>
    <w:p>
      <w:r>
        <w:t>Question : "Burton had 15 Doll. David bestowed him some more. Now Burton has 164 Doll. How many did David bestow him?"</w:t>
      </w:r>
    </w:p>
    <w:p>
      <w:r>
        <w:t>Equation : " X = 164 - 15"</w:t>
      </w:r>
    </w:p>
    <w:p>
      <w:r>
        <w:t xml:space="preserve">Answer : "149" </w:t>
        <w:br/>
        <w:t>}</w:t>
      </w:r>
    </w:p>
    <w:p>
      <w:r>
        <w:t>{</w:t>
        <w:br/>
        <w:t>Index 98:</w:t>
      </w:r>
    </w:p>
    <w:p>
      <w:r>
        <w:t>Question : "Juan had 38 blueberry. Lois awarded him some more. Now Juan has 70 blueberry. How many did Lois award him?"</w:t>
      </w:r>
    </w:p>
    <w:p>
      <w:r>
        <w:t>Equation : " X = 70 - 38"</w:t>
      </w:r>
    </w:p>
    <w:p>
      <w:r>
        <w:t xml:space="preserve">Answer : "32" </w:t>
        <w:br/>
        <w:t>}</w:t>
      </w:r>
    </w:p>
    <w:p>
      <w:r>
        <w:t>{</w:t>
        <w:br/>
        <w:t>Index 99:</w:t>
      </w:r>
    </w:p>
    <w:p>
      <w:r>
        <w:t>Question : "Melvin had 1 watermelon. Bradley bestowed him some more. Now Melvin has 176 watermelon. How many did Bradley bestow him?"</w:t>
      </w:r>
    </w:p>
    <w:p>
      <w:r>
        <w:t>Equation : " X = 176 - 1"</w:t>
      </w:r>
    </w:p>
    <w:p>
      <w:r>
        <w:t xml:space="preserve">Answer : "175" </w:t>
        <w:br/>
        <w:t>}</w:t>
      </w:r>
    </w:p>
    <w:p>
      <w:r>
        <w:t>{</w:t>
        <w:br/>
        <w:t>Index 100:</w:t>
      </w:r>
    </w:p>
    <w:p>
      <w:r>
        <w:t>Question : "Ismael had 17 cherry. Lori supplyed him some more. Now Ismael has 181 cherry. How many did Lori supply him?"</w:t>
      </w:r>
    </w:p>
    <w:p>
      <w:r>
        <w:t>Equation : " X = 181 - 17"</w:t>
      </w:r>
    </w:p>
    <w:p>
      <w:r>
        <w:t xml:space="preserve">Answer : "164" </w:t>
        <w:br/>
        <w:t>}</w:t>
      </w:r>
    </w:p>
    <w:p>
      <w:r>
        <w:t>{</w:t>
        <w:br/>
        <w:t>Index 101:</w:t>
      </w:r>
    </w:p>
    <w:p>
      <w:r>
        <w:t>Question : "Daniel had 18 blackcurrant. Sacha presented him some more. Now Daniel has 107 blackcurrant. How many did Sacha present him?"</w:t>
      </w:r>
    </w:p>
    <w:p>
      <w:r>
        <w:t>Equation : " X = 107 - 18"</w:t>
      </w:r>
    </w:p>
    <w:p>
      <w:r>
        <w:t xml:space="preserve">Answer : "89" </w:t>
        <w:br/>
        <w:t>}</w:t>
      </w:r>
    </w:p>
    <w:p>
      <w:r>
        <w:t>{</w:t>
        <w:br/>
        <w:t>Index 102:</w:t>
      </w:r>
    </w:p>
    <w:p>
      <w:r>
        <w:t>Question : "Karen had 5 Beg. Jeffrey accorded him some more. Now Karen has 103 Beg. How many did Jeffrey accord him?"</w:t>
      </w:r>
    </w:p>
    <w:p>
      <w:r>
        <w:t>Equation : " X = 103 - 5"</w:t>
      </w:r>
    </w:p>
    <w:p>
      <w:r>
        <w:t xml:space="preserve">Answer : "98" </w:t>
        <w:br/>
        <w:t>}</w:t>
      </w:r>
    </w:p>
    <w:p>
      <w:r>
        <w:t>{</w:t>
        <w:br/>
        <w:t>Index 103:</w:t>
      </w:r>
    </w:p>
    <w:p>
      <w:r>
        <w:t>Question : "Zachary had 9 blueberry. Julia awarded him some more. Now Zachary has 196 blueberry. How many did Julia award him?"</w:t>
      </w:r>
    </w:p>
    <w:p>
      <w:r>
        <w:t>Equation : " X = 196 - 9"</w:t>
      </w:r>
    </w:p>
    <w:p>
      <w:r>
        <w:t xml:space="preserve">Answer : "187" </w:t>
        <w:br/>
        <w:t>}</w:t>
      </w:r>
    </w:p>
    <w:p>
      <w:r>
        <w:t>{</w:t>
        <w:br/>
        <w:t>Index 104:</w:t>
      </w:r>
    </w:p>
    <w:p>
      <w:r>
        <w:t>Question : "Leslie had 2 mango. Beverly awarded him some more. Now Leslie has 61 mango. How many did Beverly award him?"</w:t>
      </w:r>
    </w:p>
    <w:p>
      <w:r>
        <w:t>Equation : " X = 61 - 2"</w:t>
      </w:r>
    </w:p>
    <w:p>
      <w:r>
        <w:t xml:space="preserve">Answer : "59" </w:t>
        <w:br/>
        <w:t>}</w:t>
      </w:r>
    </w:p>
    <w:p>
      <w:r>
        <w:t>{</w:t>
        <w:br/>
        <w:t>Index 105:</w:t>
      </w:r>
    </w:p>
    <w:p>
      <w:r>
        <w:t>Question : "Joseph had 24 watermelon. Lee supplyed him some more. Now Joseph has 171 watermelon. How many did Lee supply him?"</w:t>
      </w:r>
    </w:p>
    <w:p>
      <w:r>
        <w:t>Equation : " X = 171 - 24"</w:t>
      </w:r>
    </w:p>
    <w:p>
      <w:r>
        <w:t xml:space="preserve">Answer : "147" </w:t>
        <w:br/>
        <w:t>}</w:t>
      </w:r>
    </w:p>
    <w:p>
      <w:r>
        <w:t>{</w:t>
        <w:br/>
        <w:t>Index 106:</w:t>
      </w:r>
    </w:p>
    <w:p>
      <w:r>
        <w:t>Question : "Kenneth had 13 Doll. Kathleen bestowed him some more. Now Kenneth has 93 Doll. How many did Kathleen bestow him?"</w:t>
      </w:r>
    </w:p>
    <w:p>
      <w:r>
        <w:t>Equation : " X = 93 - 13"</w:t>
      </w:r>
    </w:p>
    <w:p>
      <w:r>
        <w:t xml:space="preserve">Answer : "80" </w:t>
        <w:br/>
        <w:t>}</w:t>
      </w:r>
    </w:p>
    <w:p>
      <w:r>
        <w:t>{</w:t>
        <w:br/>
        <w:t>Index 107:</w:t>
      </w:r>
    </w:p>
    <w:p>
      <w:r>
        <w:t>Question : "Kimberly had 40 kiwi. Ronald proffered him some more. Now Kimberly has 87 kiwi. How many did Ronald proffer him?"</w:t>
      </w:r>
    </w:p>
    <w:p>
      <w:r>
        <w:t>Equation : " X = 87 - 40"</w:t>
      </w:r>
    </w:p>
    <w:p>
      <w:r>
        <w:t xml:space="preserve">Answer : "47" </w:t>
        <w:br/>
        <w:t>}</w:t>
      </w:r>
    </w:p>
    <w:p>
      <w:r>
        <w:t>{</w:t>
        <w:br/>
        <w:t>Index 108:</w:t>
      </w:r>
    </w:p>
    <w:p>
      <w:r>
        <w:t>Question : "June had 22 plum. Lisa accorded him some more. Now June has 185 plum. How many did Lisa accord him?"</w:t>
      </w:r>
    </w:p>
    <w:p>
      <w:r>
        <w:t>Equation : " X = 185 - 22"</w:t>
      </w:r>
    </w:p>
    <w:p>
      <w:r>
        <w:t xml:space="preserve">Answer : "163" </w:t>
        <w:br/>
        <w:t>}</w:t>
      </w:r>
    </w:p>
    <w:p>
      <w:r>
        <w:t>{</w:t>
        <w:br/>
        <w:t>Index 109:</w:t>
      </w:r>
    </w:p>
    <w:p>
      <w:r>
        <w:t>Question : "Steven had 15 orange. Carol presented him some more. Now Steven has 114 orange. How many did Carol present him?"</w:t>
      </w:r>
    </w:p>
    <w:p>
      <w:r>
        <w:t>Equation : " X = 114 - 15"</w:t>
      </w:r>
    </w:p>
    <w:p>
      <w:r>
        <w:t xml:space="preserve">Answer : "99" </w:t>
        <w:br/>
        <w:t>}</w:t>
      </w:r>
    </w:p>
    <w:p>
      <w:r>
        <w:t>{</w:t>
        <w:br/>
        <w:t>Index 110:</w:t>
      </w:r>
    </w:p>
    <w:p>
      <w:r>
        <w:t>Question : "Katie had 37 Biscuit. Carl furnished him some more. Now Katie has 178 Biscuit. How many did Carl furnish him?"</w:t>
      </w:r>
    </w:p>
    <w:p>
      <w:r>
        <w:t>Equation : " X = 178 - 37"</w:t>
      </w:r>
    </w:p>
    <w:p>
      <w:r>
        <w:t xml:space="preserve">Answer : "141" </w:t>
        <w:br/>
        <w:t>}</w:t>
      </w:r>
    </w:p>
    <w:p>
      <w:r>
        <w:t>{</w:t>
        <w:br/>
        <w:t>Index 111:</w:t>
      </w:r>
    </w:p>
    <w:p>
      <w:r>
        <w:t>Question : "Kathleen had 22 banana. Keith giveed him some more. Now Kathleen has 106 banana. How many did Keith give him?"</w:t>
      </w:r>
    </w:p>
    <w:p>
      <w:r>
        <w:t>Equation : " X = 106 - 22"</w:t>
      </w:r>
    </w:p>
    <w:p>
      <w:r>
        <w:t xml:space="preserve">Answer : "84" </w:t>
        <w:br/>
        <w:t>}</w:t>
      </w:r>
    </w:p>
    <w:p>
      <w:r>
        <w:t>{</w:t>
        <w:br/>
        <w:t>Index 112:</w:t>
      </w:r>
    </w:p>
    <w:p>
      <w:r>
        <w:t>Question : "Brian had 15 raspberry. Rosemary donateed him some more. Now Brian has 76 raspberry. How many did Rosemary donate him?"</w:t>
      </w:r>
    </w:p>
    <w:p>
      <w:r>
        <w:t>Equation : " X = 76 - 15"</w:t>
      </w:r>
    </w:p>
    <w:p>
      <w:r>
        <w:t xml:space="preserve">Answer : "61" </w:t>
        <w:br/>
        <w:t>}</w:t>
      </w:r>
    </w:p>
    <w:p>
      <w:r>
        <w:t>{</w:t>
        <w:br/>
        <w:t>Index 113:</w:t>
      </w:r>
    </w:p>
    <w:p>
      <w:r>
        <w:t>Question : "Ezekiel had 4 toy. Fernando accorded him some more. Now Ezekiel has 179 toy. How many did Fernando accord him?"</w:t>
      </w:r>
    </w:p>
    <w:p>
      <w:r>
        <w:t>Equation : " X = 179 - 4"</w:t>
      </w:r>
    </w:p>
    <w:p>
      <w:r>
        <w:t xml:space="preserve">Answer : "175" </w:t>
        <w:br/>
        <w:t>}</w:t>
      </w:r>
    </w:p>
    <w:p>
      <w:r>
        <w:t>{</w:t>
        <w:br/>
        <w:t>Index 114:</w:t>
      </w:r>
    </w:p>
    <w:p>
      <w:r>
        <w:t>Question : "Amber had 23 apple. Steven granted him some more. Now Amber has 96 apple. How many did Steven grant him?"</w:t>
      </w:r>
    </w:p>
    <w:p>
      <w:r>
        <w:t>Equation : " X = 96 - 23"</w:t>
      </w:r>
    </w:p>
    <w:p>
      <w:r>
        <w:t xml:space="preserve">Answer : "73" </w:t>
        <w:br/>
        <w:t>}</w:t>
      </w:r>
    </w:p>
    <w:p>
      <w:r>
        <w:t>{</w:t>
        <w:br/>
        <w:t>Index 115:</w:t>
      </w:r>
    </w:p>
    <w:p>
      <w:r>
        <w:t>Question : "Teresa had 16 kiwi. James bestowed him some more. Now Teresa has 79 kiwi. How many did James bestow him?"</w:t>
      </w:r>
    </w:p>
    <w:p>
      <w:r>
        <w:t>Equation : " X = 79 - 16"</w:t>
      </w:r>
    </w:p>
    <w:p>
      <w:r>
        <w:t xml:space="preserve">Answer : "63" </w:t>
        <w:br/>
        <w:t>}</w:t>
      </w:r>
    </w:p>
    <w:p>
      <w:r>
        <w:t>{</w:t>
        <w:br/>
        <w:t>Index 116:</w:t>
      </w:r>
    </w:p>
    <w:p>
      <w:r>
        <w:t>Question : "Veronica had 40 lime. Arthur presented him some more. Now Veronica has 135 lime. How many did Arthur present him?"</w:t>
      </w:r>
    </w:p>
    <w:p>
      <w:r>
        <w:t>Equation : " X = 135 - 40"</w:t>
      </w:r>
    </w:p>
    <w:p>
      <w:r>
        <w:t xml:space="preserve">Answer : "95" </w:t>
        <w:br/>
        <w:t>}</w:t>
      </w:r>
    </w:p>
    <w:p>
      <w:r>
        <w:t>{</w:t>
        <w:br/>
        <w:t>Index 117:</w:t>
      </w:r>
    </w:p>
    <w:p>
      <w:r>
        <w:t>Question : "Christopher had 6 blueberry. Shirley bestowed him some more. Now Christopher has 155 blueberry. How many did Shirley bestow him?"</w:t>
      </w:r>
    </w:p>
    <w:p>
      <w:r>
        <w:t>Equation : " X = 155 - 6"</w:t>
      </w:r>
    </w:p>
    <w:p>
      <w:r>
        <w:t xml:space="preserve">Answer : "149" </w:t>
        <w:br/>
        <w:t>}</w:t>
      </w:r>
    </w:p>
    <w:p>
      <w:r>
        <w:t>{</w:t>
        <w:br/>
        <w:t>Index 118:</w:t>
      </w:r>
    </w:p>
    <w:p>
      <w:r>
        <w:t>Question : "Thomas had 27 peach. Leola gifted him some more. Now Thomas has 79 peach. How many did Leola gift him?"</w:t>
      </w:r>
    </w:p>
    <w:p>
      <w:r>
        <w:t>Equation : " X = 79 - 27"</w:t>
      </w:r>
    </w:p>
    <w:p>
      <w:r>
        <w:t xml:space="preserve">Answer : "52" </w:t>
        <w:br/>
        <w:t>}</w:t>
      </w:r>
    </w:p>
    <w:p>
      <w:r>
        <w:t>{</w:t>
        <w:br/>
        <w:t>Index 119:</w:t>
      </w:r>
    </w:p>
    <w:p>
      <w:r>
        <w:t>Question : "James had 16 peach. Sarah awarded him some more. Now James has 148 peach. How many did Sarah award him?"</w:t>
      </w:r>
    </w:p>
    <w:p>
      <w:r>
        <w:t>Equation : " X = 148 - 16"</w:t>
      </w:r>
    </w:p>
    <w:p>
      <w:r>
        <w:t xml:space="preserve">Answer : "132" </w:t>
        <w:br/>
        <w:t>}</w:t>
      </w:r>
    </w:p>
    <w:p>
      <w:r>
        <w:t>{</w:t>
        <w:br/>
        <w:t>Index 120:</w:t>
      </w:r>
    </w:p>
    <w:p>
      <w:r>
        <w:t>Question : "Yolanda had 39 avocado. Earl provideed him some more. Now Yolanda has 107 avocado. How many did Earl provide him?"</w:t>
      </w:r>
    </w:p>
    <w:p>
      <w:r>
        <w:t>Equation : " X = 107 - 39"</w:t>
      </w:r>
    </w:p>
    <w:p>
      <w:r>
        <w:t xml:space="preserve">Answer : "68" </w:t>
        <w:br/>
        <w:t>}</w:t>
      </w:r>
    </w:p>
    <w:p>
      <w:r>
        <w:t>{</w:t>
        <w:br/>
        <w:t>Index 121:</w:t>
      </w:r>
    </w:p>
    <w:p>
      <w:r>
        <w:t>Question : "Wanda had 2 Car. Clyde giveed him some more. Now Wanda has 113 Car. How many did Clyde give him?"</w:t>
      </w:r>
    </w:p>
    <w:p>
      <w:r>
        <w:t>Equation : " X = 113 - 2"</w:t>
      </w:r>
    </w:p>
    <w:p>
      <w:r>
        <w:t xml:space="preserve">Answer : "111" </w:t>
        <w:br/>
        <w:t>}</w:t>
      </w:r>
    </w:p>
    <w:p>
      <w:r>
        <w:t>{</w:t>
        <w:br/>
        <w:t>Index 122:</w:t>
      </w:r>
    </w:p>
    <w:p>
      <w:r>
        <w:t>Question : "Debra had 36 orange. Eleanor gifted him some more. Now Debra has 175 orange. How many did Eleanor gift him?"</w:t>
      </w:r>
    </w:p>
    <w:p>
      <w:r>
        <w:t>Equation : " X = 175 - 36"</w:t>
      </w:r>
    </w:p>
    <w:p>
      <w:r>
        <w:t xml:space="preserve">Answer : "139" </w:t>
        <w:br/>
        <w:t>}</w:t>
      </w:r>
    </w:p>
    <w:p>
      <w:r>
        <w:t>{</w:t>
        <w:br/>
        <w:t>Index 123:</w:t>
      </w:r>
    </w:p>
    <w:p>
      <w:r>
        <w:t>Question : "Darius had 9 papaya. Theresa furnished him some more. Now Darius has 145 papaya. How many did Theresa furnish him?"</w:t>
      </w:r>
    </w:p>
    <w:p>
      <w:r>
        <w:t>Equation : " X = 145 - 9"</w:t>
      </w:r>
    </w:p>
    <w:p>
      <w:r>
        <w:t xml:space="preserve">Answer : "136" </w:t>
        <w:br/>
        <w:t>}</w:t>
      </w:r>
    </w:p>
    <w:p>
      <w:r>
        <w:t>{</w:t>
        <w:br/>
        <w:t>Index 124:</w:t>
      </w:r>
    </w:p>
    <w:p>
      <w:r>
        <w:t>Question : "Luella had 25 lemon. Earnestine furnished him some more. Now Luella has 152 lemon. How many did Earnestine furnish him?"</w:t>
      </w:r>
    </w:p>
    <w:p>
      <w:r>
        <w:t>Equation : " X = 152 - 25"</w:t>
      </w:r>
    </w:p>
    <w:p>
      <w:r>
        <w:t xml:space="preserve">Answer : "127" </w:t>
        <w:br/>
        <w:t>}</w:t>
      </w:r>
    </w:p>
    <w:p>
      <w:r>
        <w:t>{</w:t>
        <w:br/>
        <w:t>Index 125:</w:t>
      </w:r>
    </w:p>
    <w:p>
      <w:r>
        <w:t>Question : "Edward had 28 cherry. Patricia bestowed him some more. Now Edward has 153 cherry. How many did Patricia bestow him?"</w:t>
      </w:r>
    </w:p>
    <w:p>
      <w:r>
        <w:t>Equation : " X = 153 - 28"</w:t>
      </w:r>
    </w:p>
    <w:p>
      <w:r>
        <w:t xml:space="preserve">Answer : "125" </w:t>
        <w:br/>
        <w:t>}</w:t>
      </w:r>
    </w:p>
    <w:p>
      <w:r>
        <w:t>{</w:t>
        <w:br/>
        <w:t>Index 126:</w:t>
      </w:r>
    </w:p>
    <w:p>
      <w:r>
        <w:t>Question : "Jean had 27 Biscuit. Roy proffered him some more. Now Jean has 107 Biscuit. How many did Roy proffer him?"</w:t>
      </w:r>
    </w:p>
    <w:p>
      <w:r>
        <w:t>Equation : " X = 107 - 27"</w:t>
      </w:r>
    </w:p>
    <w:p>
      <w:r>
        <w:t xml:space="preserve">Answer : "80" </w:t>
        <w:br/>
        <w:t>}</w:t>
      </w:r>
    </w:p>
    <w:p>
      <w:r>
        <w:t>{</w:t>
        <w:br/>
        <w:t>Index 127:</w:t>
      </w:r>
    </w:p>
    <w:p>
      <w:r>
        <w:t>Question : "Margery had 9 cherry. Robert offered him some more. Now Margery has 106 cherry. How many did Robert offer him?"</w:t>
      </w:r>
    </w:p>
    <w:p>
      <w:r>
        <w:t>Equation : " X = 106 - 9"</w:t>
      </w:r>
    </w:p>
    <w:p>
      <w:r>
        <w:t xml:space="preserve">Answer : "97" </w:t>
        <w:br/>
        <w:t>}</w:t>
      </w:r>
    </w:p>
    <w:p>
      <w:r>
        <w:t>{</w:t>
        <w:br/>
        <w:t>Index 128:</w:t>
      </w:r>
    </w:p>
    <w:p>
      <w:r>
        <w:t>Question : "Ana had 22 lemon. Gary giveed him some more. Now Ana has 77 lemon. How many did Gary give him?"</w:t>
      </w:r>
    </w:p>
    <w:p>
      <w:r>
        <w:t>Equation : " X = 77 - 22"</w:t>
      </w:r>
    </w:p>
    <w:p>
      <w:r>
        <w:t xml:space="preserve">Answer : "55" </w:t>
        <w:br/>
        <w:t>}</w:t>
      </w:r>
    </w:p>
    <w:p>
      <w:r>
        <w:t>{</w:t>
        <w:br/>
        <w:t>Index 129:</w:t>
      </w:r>
    </w:p>
    <w:p>
      <w:r>
        <w:t>Question : "Pearl had 12 Watch. Frank furnished him some more. Now Pearl has 104 Watch. How many did Frank furnish him?"</w:t>
      </w:r>
    </w:p>
    <w:p>
      <w:r>
        <w:t>Equation : " X = 104 - 12"</w:t>
      </w:r>
    </w:p>
    <w:p>
      <w:r>
        <w:t xml:space="preserve">Answer : "92" </w:t>
        <w:br/>
        <w:t>}</w:t>
      </w:r>
    </w:p>
    <w:p>
      <w:r>
        <w:t>{</w:t>
        <w:br/>
        <w:t>Index 130:</w:t>
      </w:r>
    </w:p>
    <w:p>
      <w:r>
        <w:t>Question : "Debra had 35 Doll. Mark giveed him some more. Now Debra has 157 Doll. How many did Mark give him?"</w:t>
      </w:r>
    </w:p>
    <w:p>
      <w:r>
        <w:t>Equation : " X = 157 - 35"</w:t>
      </w:r>
    </w:p>
    <w:p>
      <w:r>
        <w:t xml:space="preserve">Answer : "122" </w:t>
        <w:br/>
        <w:t>}</w:t>
      </w:r>
    </w:p>
    <w:p>
      <w:r>
        <w:t>{</w:t>
        <w:br/>
        <w:t>Index 131:</w:t>
      </w:r>
    </w:p>
    <w:p>
      <w:r>
        <w:t>Question : "Michelle had 19 Banana. Pamela supplyed him some more. Now Michelle has 56 Banana. How many did Pamela supply him?"</w:t>
      </w:r>
    </w:p>
    <w:p>
      <w:r>
        <w:t>Equation : " X = 56 - 19"</w:t>
      </w:r>
    </w:p>
    <w:p>
      <w:r>
        <w:t xml:space="preserve">Answer : "37" </w:t>
        <w:br/>
        <w:t>}</w:t>
      </w:r>
    </w:p>
    <w:p>
      <w:r>
        <w:t>{</w:t>
        <w:br/>
        <w:t>Index 132:</w:t>
      </w:r>
    </w:p>
    <w:p>
      <w:r>
        <w:t>Question : "Erik had 4 peach. Stacey gifted him some more. Now Erik has 181 peach. How many did Stacey gift him?"</w:t>
      </w:r>
    </w:p>
    <w:p>
      <w:r>
        <w:t>Equation : " X = 181 - 4"</w:t>
      </w:r>
    </w:p>
    <w:p>
      <w:r>
        <w:t xml:space="preserve">Answer : "177" </w:t>
        <w:br/>
        <w:t>}</w:t>
      </w:r>
    </w:p>
    <w:p>
      <w:r>
        <w:t>{</w:t>
        <w:br/>
        <w:t>Index 133:</w:t>
      </w:r>
    </w:p>
    <w:p>
      <w:r>
        <w:t>Question : "Clinton had 1 Doll. Paul accorded him some more. Now Clinton has 97 Doll. How many did Paul accord him?"</w:t>
      </w:r>
    </w:p>
    <w:p>
      <w:r>
        <w:t>Equation : " X = 97 - 1"</w:t>
      </w:r>
    </w:p>
    <w:p>
      <w:r>
        <w:t xml:space="preserve">Answer : "96" </w:t>
        <w:br/>
        <w:t>}</w:t>
      </w:r>
    </w:p>
    <w:p>
      <w:r>
        <w:t>{</w:t>
        <w:br/>
        <w:t>Index 134:</w:t>
      </w:r>
    </w:p>
    <w:p>
      <w:r>
        <w:t>Question : "Mary had 33 watermelon. Stan supplyed him some more. Now Mary has 98 watermelon. How many did Stan supply him?"</w:t>
      </w:r>
    </w:p>
    <w:p>
      <w:r>
        <w:t>Equation : " X = 98 - 33"</w:t>
      </w:r>
    </w:p>
    <w:p>
      <w:r>
        <w:t xml:space="preserve">Answer : "65" </w:t>
        <w:br/>
        <w:t>}</w:t>
      </w:r>
    </w:p>
    <w:p>
      <w:r>
        <w:t>{</w:t>
        <w:br/>
        <w:t>Index 135:</w:t>
      </w:r>
    </w:p>
    <w:p>
      <w:r>
        <w:t>Question : "Florence had 32 lemon. Linda awarded him some more. Now Florence has 153 lemon. How many did Linda award him?"</w:t>
      </w:r>
    </w:p>
    <w:p>
      <w:r>
        <w:t>Equation : " X = 153 - 32"</w:t>
      </w:r>
    </w:p>
    <w:p>
      <w:r>
        <w:t xml:space="preserve">Answer : "121" </w:t>
        <w:br/>
        <w:t>}</w:t>
      </w:r>
    </w:p>
    <w:p>
      <w:r>
        <w:t>{</w:t>
        <w:br/>
        <w:t>Index 136:</w:t>
      </w:r>
    </w:p>
    <w:p>
      <w:r>
        <w:t>Question : "Eric had 25 raspberry. Kyle presented him some more. Now Eric has 101 raspberry. How many did Kyle present him?"</w:t>
      </w:r>
    </w:p>
    <w:p>
      <w:r>
        <w:t>Equation : " X = 101 - 25"</w:t>
      </w:r>
    </w:p>
    <w:p>
      <w:r>
        <w:t xml:space="preserve">Answer : "76" </w:t>
        <w:br/>
        <w:t>}</w:t>
      </w:r>
    </w:p>
    <w:p>
      <w:r>
        <w:t>{</w:t>
        <w:br/>
        <w:t>Index 137:</w:t>
      </w:r>
    </w:p>
    <w:p>
      <w:r>
        <w:t>Question : "Jean had 4 banana. Barbara provideed him some more. Now Jean has 191 banana. How many did Barbara provide him?"</w:t>
      </w:r>
    </w:p>
    <w:p>
      <w:r>
        <w:t>Equation : " X = 191 - 4"</w:t>
      </w:r>
    </w:p>
    <w:p>
      <w:r>
        <w:t xml:space="preserve">Answer : "187" </w:t>
        <w:br/>
        <w:t>}</w:t>
      </w:r>
    </w:p>
    <w:p>
      <w:r>
        <w:t>{</w:t>
        <w:br/>
        <w:t>Index 138:</w:t>
      </w:r>
    </w:p>
    <w:p>
      <w:r>
        <w:t>Question : "Christine had 27 kiwi. Cameron proffered him some more. Now Christine has 199 kiwi. How many did Cameron proffer him?"</w:t>
      </w:r>
    </w:p>
    <w:p>
      <w:r>
        <w:t>Equation : " X = 199 - 27"</w:t>
      </w:r>
    </w:p>
    <w:p>
      <w:r>
        <w:t xml:space="preserve">Answer : "172" </w:t>
        <w:br/>
        <w:t>}</w:t>
      </w:r>
    </w:p>
    <w:p>
      <w:r>
        <w:t>{</w:t>
        <w:br/>
        <w:t>Index 139:</w:t>
      </w:r>
    </w:p>
    <w:p>
      <w:r>
        <w:t>Question : "Chester had 14 Beg. John awarded him some more. Now Chester has 115 Beg. How many did John award him?"</w:t>
      </w:r>
    </w:p>
    <w:p>
      <w:r>
        <w:t>Equation : " X = 115 - 14"</w:t>
      </w:r>
    </w:p>
    <w:p>
      <w:r>
        <w:t xml:space="preserve">Answer : "101" </w:t>
        <w:br/>
        <w:t>}</w:t>
      </w:r>
    </w:p>
    <w:p>
      <w:r>
        <w:t>{</w:t>
        <w:br/>
        <w:t>Index 140:</w:t>
      </w:r>
    </w:p>
    <w:p>
      <w:r>
        <w:t>Question : "Cynthia had 28 blackberry. William furnished him some more. Now Cynthia has 155 blackberry. How many did William furnish him?"</w:t>
      </w:r>
    </w:p>
    <w:p>
      <w:r>
        <w:t>Equation : " X = 155 - 28"</w:t>
      </w:r>
    </w:p>
    <w:p>
      <w:r>
        <w:t xml:space="preserve">Answer : "127" </w:t>
        <w:br/>
        <w:t>}</w:t>
      </w:r>
    </w:p>
    <w:p>
      <w:r>
        <w:t>{</w:t>
        <w:br/>
        <w:t>Index 141:</w:t>
      </w:r>
    </w:p>
    <w:p>
      <w:r>
        <w:t>Question : "Rafaela had 17 Mango. Raymond proffered him some more. Now Rafaela has 135 Mango. How many did Raymond proffer him?"</w:t>
      </w:r>
    </w:p>
    <w:p>
      <w:r>
        <w:t>Equation : " X = 135 - 17"</w:t>
      </w:r>
    </w:p>
    <w:p>
      <w:r>
        <w:t xml:space="preserve">Answer : "118" </w:t>
        <w:br/>
        <w:t>}</w:t>
      </w:r>
    </w:p>
    <w:p>
      <w:r>
        <w:t>{</w:t>
        <w:br/>
        <w:t>Index 142:</w:t>
      </w:r>
    </w:p>
    <w:p>
      <w:r>
        <w:t>Question : "Catherine had 5 Banana. Stephanie granted him some more. Now Catherine has 141 Banana. How many did Stephanie grant him?"</w:t>
      </w:r>
    </w:p>
    <w:p>
      <w:r>
        <w:t>Equation : " X = 141 - 5"</w:t>
      </w:r>
    </w:p>
    <w:p>
      <w:r>
        <w:t xml:space="preserve">Answer : "136" </w:t>
        <w:br/>
        <w:t>}</w:t>
      </w:r>
    </w:p>
    <w:p>
      <w:r>
        <w:t>{</w:t>
        <w:br/>
        <w:t>Index 143:</w:t>
      </w:r>
    </w:p>
    <w:p>
      <w:r>
        <w:t>Question : "Maria had 33 lime. Bobbie awarded him some more. Now Maria has 136 lime. How many did Bobbie award him?"</w:t>
      </w:r>
    </w:p>
    <w:p>
      <w:r>
        <w:t>Equation : " X = 136 - 33"</w:t>
      </w:r>
    </w:p>
    <w:p>
      <w:r>
        <w:t xml:space="preserve">Answer : "103" </w:t>
        <w:br/>
        <w:t>}</w:t>
      </w:r>
    </w:p>
    <w:p>
      <w:r>
        <w:t>{</w:t>
        <w:br/>
        <w:t>Index 144:</w:t>
      </w:r>
    </w:p>
    <w:p>
      <w:r>
        <w:t>Question : "Ted had 34 Box. Christina donateed him some more. Now Ted has 100 Box. How many did Christina donate him?"</w:t>
      </w:r>
    </w:p>
    <w:p>
      <w:r>
        <w:t>Equation : " X = 100 - 34"</w:t>
      </w:r>
    </w:p>
    <w:p>
      <w:r>
        <w:t xml:space="preserve">Answer : "66" </w:t>
        <w:br/>
        <w:t>}</w:t>
      </w:r>
    </w:p>
    <w:p>
      <w:r>
        <w:t>{</w:t>
        <w:br/>
        <w:t>Index 145:</w:t>
      </w:r>
    </w:p>
    <w:p>
      <w:r>
        <w:t>Question : "Emily had 7 apricot. Aida furnished him some more. Now Emily has 159 apricot. How many did Aida furnish him?"</w:t>
      </w:r>
    </w:p>
    <w:p>
      <w:r>
        <w:t>Equation : " X = 159 - 7"</w:t>
      </w:r>
    </w:p>
    <w:p>
      <w:r>
        <w:t xml:space="preserve">Answer : "152" </w:t>
        <w:br/>
        <w:t>}</w:t>
      </w:r>
    </w:p>
    <w:p>
      <w:r>
        <w:t>{</w:t>
        <w:br/>
        <w:t>Index 146:</w:t>
      </w:r>
    </w:p>
    <w:p>
      <w:r>
        <w:t>Question : "Stephen had 31 Beg. David provideed him some more. Now Stephen has 87 Beg. How many did David provide him?"</w:t>
      </w:r>
    </w:p>
    <w:p>
      <w:r>
        <w:t>Equation : " X = 87 - 31"</w:t>
      </w:r>
    </w:p>
    <w:p>
      <w:r>
        <w:t xml:space="preserve">Answer : "56" </w:t>
        <w:br/>
        <w:t>}</w:t>
      </w:r>
    </w:p>
    <w:p>
      <w:r>
        <w:t>{</w:t>
        <w:br/>
        <w:t>Index 147:</w:t>
      </w:r>
    </w:p>
    <w:p>
      <w:r>
        <w:t>Question : "Henry had 27 pineapple. Pablo confered him some more. Now Henry has 108 pineapple. How many did Pablo confer him?"</w:t>
      </w:r>
    </w:p>
    <w:p>
      <w:r>
        <w:t>Equation : " X = 108 - 27"</w:t>
      </w:r>
    </w:p>
    <w:p>
      <w:r>
        <w:t xml:space="preserve">Answer : "81" </w:t>
        <w:br/>
        <w:t>}</w:t>
      </w:r>
    </w:p>
    <w:p>
      <w:r>
        <w:t>{</w:t>
        <w:br/>
        <w:t>Index 148:</w:t>
      </w:r>
    </w:p>
    <w:p>
      <w:r>
        <w:t>Question : "Inez had 37 orange. Allan contributeed him some more. Now Inez has 163 orange. How many did Allan contribute him?"</w:t>
      </w:r>
    </w:p>
    <w:p>
      <w:r>
        <w:t>Equation : " X = 163 - 37"</w:t>
      </w:r>
    </w:p>
    <w:p>
      <w:r>
        <w:t xml:space="preserve">Answer : "126" </w:t>
        <w:br/>
        <w:t>}</w:t>
      </w:r>
    </w:p>
    <w:p>
      <w:r>
        <w:t>{</w:t>
        <w:br/>
        <w:t>Index 149:</w:t>
      </w:r>
    </w:p>
    <w:p>
      <w:r>
        <w:t>Question : "Janet had 38 coconut. Georgia provideed him some more. Now Janet has 173 coconut. How many did Georgia provide him?"</w:t>
      </w:r>
    </w:p>
    <w:p>
      <w:r>
        <w:t>Equation : " X = 173 - 38"</w:t>
      </w:r>
    </w:p>
    <w:p>
      <w:r>
        <w:t xml:space="preserve">Answer : "135" </w:t>
        <w:br/>
        <w:t>}</w:t>
      </w:r>
    </w:p>
    <w:p>
      <w:r>
        <w:t>{</w:t>
        <w:br/>
        <w:t>Index 150:</w:t>
      </w:r>
    </w:p>
    <w:p>
      <w:r>
        <w:t>Question : "Ronald had 10 lime. Tammy donateed him some more. Now Ronald has 46 lime. How many did Tammy donate him?"</w:t>
      </w:r>
    </w:p>
    <w:p>
      <w:r>
        <w:t>Equation : " X = 46 - 10"</w:t>
      </w:r>
    </w:p>
    <w:p>
      <w:r>
        <w:t xml:space="preserve">Answer : "36" </w:t>
        <w:br/>
        <w:t>}</w:t>
      </w:r>
    </w:p>
    <w:p>
      <w:r>
        <w:t>{</w:t>
        <w:br/>
        <w:t>Index 151:</w:t>
      </w:r>
    </w:p>
    <w:p>
      <w:r>
        <w:t>Question : "Albert had 6 blueberry. Courtney awarded him some more. Now Albert has 117 blueberry. How many did Courtney award him?"</w:t>
      </w:r>
    </w:p>
    <w:p>
      <w:r>
        <w:t>Equation : " X = 117 - 6"</w:t>
      </w:r>
    </w:p>
    <w:p>
      <w:r>
        <w:t xml:space="preserve">Answer : "111" </w:t>
        <w:br/>
        <w:t>}</w:t>
      </w:r>
    </w:p>
    <w:p>
      <w:r>
        <w:t>{</w:t>
        <w:br/>
        <w:t>Index 152:</w:t>
      </w:r>
    </w:p>
    <w:p>
      <w:r>
        <w:t>Question : "Charlie had 23 kiwi. Mary supplyed him some more. Now Charlie has 175 kiwi. How many did Mary supply him?"</w:t>
      </w:r>
    </w:p>
    <w:p>
      <w:r>
        <w:t>Equation : " X = 175 - 23"</w:t>
      </w:r>
    </w:p>
    <w:p>
      <w:r>
        <w:t xml:space="preserve">Answer : "152" </w:t>
        <w:br/>
        <w:t>}</w:t>
      </w:r>
    </w:p>
    <w:p>
      <w:r>
        <w:t>{</w:t>
        <w:br/>
        <w:t>Index 153:</w:t>
      </w:r>
    </w:p>
    <w:p>
      <w:r>
        <w:t>Question : "Howard had 21 raspberry. Betty supplyed him some more. Now Howard has 55 raspberry. How many did Betty supply him?"</w:t>
      </w:r>
    </w:p>
    <w:p>
      <w:r>
        <w:t>Equation : " X = 55 - 21"</w:t>
      </w:r>
    </w:p>
    <w:p>
      <w:r>
        <w:t xml:space="preserve">Answer : "34" </w:t>
        <w:br/>
        <w:t>}</w:t>
      </w:r>
    </w:p>
    <w:p>
      <w:r>
        <w:t>{</w:t>
        <w:br/>
        <w:t>Index 154:</w:t>
      </w:r>
    </w:p>
    <w:p>
      <w:r>
        <w:t>Question : "Hazel had 11 Banana. Sharon contributeed him some more. Now Hazel has 52 Banana. How many did Sharon contribute him?"</w:t>
      </w:r>
    </w:p>
    <w:p>
      <w:r>
        <w:t>Equation : " X = 52 - 11"</w:t>
      </w:r>
    </w:p>
    <w:p>
      <w:r>
        <w:t xml:space="preserve">Answer : "41" </w:t>
        <w:br/>
        <w:t>}</w:t>
      </w:r>
    </w:p>
    <w:p>
      <w:r>
        <w:t>{</w:t>
        <w:br/>
        <w:t>Index 155:</w:t>
      </w:r>
    </w:p>
    <w:p>
      <w:r>
        <w:t>Question : "Maria had 1 lime. Aimee awarded him some more. Now Maria has 163 lime. How many did Aimee award him?"</w:t>
      </w:r>
    </w:p>
    <w:p>
      <w:r>
        <w:t>Equation : " X = 163 - 1"</w:t>
      </w:r>
    </w:p>
    <w:p>
      <w:r>
        <w:t xml:space="preserve">Answer : "162" </w:t>
        <w:br/>
        <w:t>}</w:t>
      </w:r>
    </w:p>
    <w:p>
      <w:r>
        <w:t>{</w:t>
        <w:br/>
        <w:t>Index 156:</w:t>
      </w:r>
    </w:p>
    <w:p>
      <w:r>
        <w:t>Question : "James had 38 coconut. Jc offered him some more. Now James has 109 coconut. How many did Jc offer him?"</w:t>
      </w:r>
    </w:p>
    <w:p>
      <w:r>
        <w:t>Equation : " X = 109 - 38"</w:t>
      </w:r>
    </w:p>
    <w:p>
      <w:r>
        <w:t xml:space="preserve">Answer : "71" </w:t>
        <w:br/>
        <w:t>}</w:t>
      </w:r>
    </w:p>
    <w:p>
      <w:r>
        <w:t>{</w:t>
        <w:br/>
        <w:t>Index 157:</w:t>
      </w:r>
    </w:p>
    <w:p>
      <w:r>
        <w:t>Question : "Fred had 14 mango. Megan proffered him some more. Now Fred has 110 mango. How many did Megan proffer him?"</w:t>
      </w:r>
    </w:p>
    <w:p>
      <w:r>
        <w:t>Equation : " X = 110 - 14"</w:t>
      </w:r>
    </w:p>
    <w:p>
      <w:r>
        <w:t xml:space="preserve">Answer : "96" </w:t>
        <w:br/>
        <w:t>}</w:t>
      </w:r>
    </w:p>
    <w:p>
      <w:r>
        <w:t>{</w:t>
        <w:br/>
        <w:t>Index 158:</w:t>
      </w:r>
    </w:p>
    <w:p>
      <w:r>
        <w:t>Question : "Jason had 19 strawberry. Valentin presented him some more. Now Jason has 78 strawberry. How many did Valentin present him?"</w:t>
      </w:r>
    </w:p>
    <w:p>
      <w:r>
        <w:t>Equation : " X = 78 - 19"</w:t>
      </w:r>
    </w:p>
    <w:p>
      <w:r>
        <w:t xml:space="preserve">Answer : "59" </w:t>
        <w:br/>
        <w:t>}</w:t>
      </w:r>
    </w:p>
    <w:p>
      <w:r>
        <w:t>{</w:t>
        <w:br/>
        <w:t>Index 159:</w:t>
      </w:r>
    </w:p>
    <w:p>
      <w:r>
        <w:t>Question : "Carrie had 21 pineapple. Mary offered him some more. Now Carrie has 87 pineapple. How many did Mary offer him?"</w:t>
      </w:r>
    </w:p>
    <w:p>
      <w:r>
        <w:t>Equation : " X = 87 - 21"</w:t>
      </w:r>
    </w:p>
    <w:p>
      <w:r>
        <w:t xml:space="preserve">Answer : "66" </w:t>
        <w:br/>
        <w:t>}</w:t>
      </w:r>
    </w:p>
    <w:p>
      <w:r>
        <w:t>{</w:t>
        <w:br/>
        <w:t>Index 160:</w:t>
      </w:r>
    </w:p>
    <w:p>
      <w:r>
        <w:t>Question : "Nancy had 16 peach. Gail accorded him some more. Now Nancy has 129 peach. How many did Gail accord him?"</w:t>
      </w:r>
    </w:p>
    <w:p>
      <w:r>
        <w:t>Equation : " X = 129 - 16"</w:t>
      </w:r>
    </w:p>
    <w:p>
      <w:r>
        <w:t xml:space="preserve">Answer : "113" </w:t>
        <w:br/>
        <w:t>}</w:t>
      </w:r>
    </w:p>
    <w:p>
      <w:r>
        <w:t>{</w:t>
        <w:br/>
        <w:t>Index 161:</w:t>
      </w:r>
    </w:p>
    <w:p>
      <w:r>
        <w:t>Question : "Maria had 7 seashells. Ray supplyed him some more. Now Maria has 81 seashells. How many did Ray supply him?"</w:t>
      </w:r>
    </w:p>
    <w:p>
      <w:r>
        <w:t>Equation : " X = 81 - 7"</w:t>
      </w:r>
    </w:p>
    <w:p>
      <w:r>
        <w:t xml:space="preserve">Answer : "74" </w:t>
        <w:br/>
        <w:t>}</w:t>
      </w:r>
    </w:p>
    <w:p>
      <w:r>
        <w:t>{</w:t>
        <w:br/>
        <w:t>Index 162:</w:t>
      </w:r>
    </w:p>
    <w:p>
      <w:r>
        <w:t>Question : "Paul had 20 Book. James contributeed him some more. Now Paul has 153 Book. How many did James contribute him?"</w:t>
      </w:r>
    </w:p>
    <w:p>
      <w:r>
        <w:t>Equation : " X = 153 - 20"</w:t>
      </w:r>
    </w:p>
    <w:p>
      <w:r>
        <w:t xml:space="preserve">Answer : "133" </w:t>
        <w:br/>
        <w:t>}</w:t>
      </w:r>
    </w:p>
    <w:p>
      <w:r>
        <w:t>{</w:t>
        <w:br/>
        <w:t>Index 163:</w:t>
      </w:r>
    </w:p>
    <w:p>
      <w:r>
        <w:t>Question : "Randy had 25 Flower. Ernest awarded him some more. Now Randy has 60 Flower. How many did Ernest award him?"</w:t>
      </w:r>
    </w:p>
    <w:p>
      <w:r>
        <w:t>Equation : " X = 60 - 25"</w:t>
      </w:r>
    </w:p>
    <w:p>
      <w:r>
        <w:t xml:space="preserve">Answer : "35" </w:t>
        <w:br/>
        <w:t>}</w:t>
      </w:r>
    </w:p>
    <w:p>
      <w:r>
        <w:t>{</w:t>
        <w:br/>
        <w:t>Index 164:</w:t>
      </w:r>
    </w:p>
    <w:p>
      <w:r>
        <w:t>Question : "Danielle had 30 Car. Pearl confered him some more. Now Danielle has 155 Car. How many did Pearl confer him?"</w:t>
      </w:r>
    </w:p>
    <w:p>
      <w:r>
        <w:t>Equation : " X = 155 - 30"</w:t>
      </w:r>
    </w:p>
    <w:p>
      <w:r>
        <w:t xml:space="preserve">Answer : "125" </w:t>
        <w:br/>
        <w:t>}</w:t>
      </w:r>
    </w:p>
    <w:p>
      <w:r>
        <w:t>{</w:t>
        <w:br/>
        <w:t>Index 165:</w:t>
      </w:r>
    </w:p>
    <w:p>
      <w:r>
        <w:t>Question : "Margaret had 33 Watch. Peggy supplyed him some more. Now Margaret has 63 Watch. How many did Peggy supply him?"</w:t>
      </w:r>
    </w:p>
    <w:p>
      <w:r>
        <w:t>Equation : " X = 63 - 33"</w:t>
      </w:r>
    </w:p>
    <w:p>
      <w:r>
        <w:t xml:space="preserve">Answer : "30" </w:t>
        <w:br/>
        <w:t>}</w:t>
      </w:r>
    </w:p>
    <w:p>
      <w:r>
        <w:t>{</w:t>
        <w:br/>
        <w:t>Index 166:</w:t>
      </w:r>
    </w:p>
    <w:p>
      <w:r>
        <w:t>Question : "Terence had 34 fig. David accorded him some more. Now Terence has 135 fig. How many did David accord him?"</w:t>
      </w:r>
    </w:p>
    <w:p>
      <w:r>
        <w:t>Equation : " X = 135 - 34"</w:t>
      </w:r>
    </w:p>
    <w:p>
      <w:r>
        <w:t xml:space="preserve">Answer : "101" </w:t>
        <w:br/>
        <w:t>}</w:t>
      </w:r>
    </w:p>
    <w:p>
      <w:r>
        <w:t>{</w:t>
        <w:br/>
        <w:t>Index 167:</w:t>
      </w:r>
    </w:p>
    <w:p>
      <w:r>
        <w:t>Question : "Hector had 37 Beg. Anthony bestowed him some more. Now Hector has 83 Beg. How many did Anthony bestow him?"</w:t>
      </w:r>
    </w:p>
    <w:p>
      <w:r>
        <w:t>Equation : " X = 83 - 37"</w:t>
      </w:r>
    </w:p>
    <w:p>
      <w:r>
        <w:t xml:space="preserve">Answer : "46" </w:t>
        <w:br/>
        <w:t>}</w:t>
      </w:r>
    </w:p>
    <w:p>
      <w:r>
        <w:t>{</w:t>
        <w:br/>
        <w:t>Index 168:</w:t>
      </w:r>
    </w:p>
    <w:p>
      <w:r>
        <w:t>Question : "Ricardo had 3 Chocolate. Crystal proffered him some more. Now Ricardo has 88 Chocolate. How many did Crystal proffer him?"</w:t>
      </w:r>
    </w:p>
    <w:p>
      <w:r>
        <w:t>Equation : " X = 88 - 3"</w:t>
      </w:r>
    </w:p>
    <w:p>
      <w:r>
        <w:t xml:space="preserve">Answer : "85" </w:t>
        <w:br/>
        <w:t>}</w:t>
      </w:r>
    </w:p>
    <w:p>
      <w:r>
        <w:t>{</w:t>
        <w:br/>
        <w:t>Index 169:</w:t>
      </w:r>
    </w:p>
    <w:p>
      <w:r>
        <w:t>Question : "Donald had 19 toy. Matt furnished him some more. Now Donald has 153 toy. How many did Matt furnish him?"</w:t>
      </w:r>
    </w:p>
    <w:p>
      <w:r>
        <w:t>Equation : " X = 153 - 19"</w:t>
      </w:r>
    </w:p>
    <w:p>
      <w:r>
        <w:t xml:space="preserve">Answer : "134" </w:t>
        <w:br/>
        <w:t>}</w:t>
      </w:r>
    </w:p>
    <w:p>
      <w:r>
        <w:t>{</w:t>
        <w:br/>
        <w:t>Index 170:</w:t>
      </w:r>
    </w:p>
    <w:p>
      <w:r>
        <w:t>Question : "Amy had 22 apple. Lenore offered him some more. Now Amy has 68 apple. How many did Lenore offer him?"</w:t>
      </w:r>
    </w:p>
    <w:p>
      <w:r>
        <w:t>Equation : " X = 68 - 22"</w:t>
      </w:r>
    </w:p>
    <w:p>
      <w:r>
        <w:t xml:space="preserve">Answer : "46" </w:t>
        <w:br/>
        <w:t>}</w:t>
      </w:r>
    </w:p>
    <w:p>
      <w:r>
        <w:t>{</w:t>
        <w:br/>
        <w:t>Index 171:</w:t>
      </w:r>
    </w:p>
    <w:p>
      <w:r>
        <w:t>Question : "Lynda had 26 fig. Donald presented him some more. Now Lynda has 138 fig. How many did Donald present him?"</w:t>
      </w:r>
    </w:p>
    <w:p>
      <w:r>
        <w:t>Equation : " X = 138 - 26"</w:t>
      </w:r>
    </w:p>
    <w:p>
      <w:r>
        <w:t xml:space="preserve">Answer : "112" </w:t>
        <w:br/>
        <w:t>}</w:t>
      </w:r>
    </w:p>
    <w:p>
      <w:r>
        <w:t>{</w:t>
        <w:br/>
        <w:t>Index 172:</w:t>
      </w:r>
    </w:p>
    <w:p>
      <w:r>
        <w:t>Question : "Carlos had 8 pineapple. James supplyed him some more. Now Carlos has 196 pineapple. How many did James supply him?"</w:t>
      </w:r>
    </w:p>
    <w:p>
      <w:r>
        <w:t>Equation : " X = 196 - 8"</w:t>
      </w:r>
    </w:p>
    <w:p>
      <w:r>
        <w:t xml:space="preserve">Answer : "188" </w:t>
        <w:br/>
        <w:t>}</w:t>
      </w:r>
    </w:p>
    <w:p>
      <w:r>
        <w:t>{</w:t>
        <w:br/>
        <w:t>Index 173:</w:t>
      </w:r>
    </w:p>
    <w:p>
      <w:r>
        <w:t>Question : "Sheryl had 8 Flower. Nicole bestowed him some more. Now Sheryl has 107 Flower. How many did Nicole bestow him?"</w:t>
      </w:r>
    </w:p>
    <w:p>
      <w:r>
        <w:t>Equation : " X = 107 - 8"</w:t>
      </w:r>
    </w:p>
    <w:p>
      <w:r>
        <w:t xml:space="preserve">Answer : "99" </w:t>
        <w:br/>
        <w:t>}</w:t>
      </w:r>
    </w:p>
    <w:p>
      <w:r>
        <w:t>{</w:t>
        <w:br/>
        <w:t>Index 174:</w:t>
      </w:r>
    </w:p>
    <w:p>
      <w:r>
        <w:t>Question : "Hector had 27 Doll. Maria furnished him some more. Now Hector has 178 Doll. How many did Maria furnish him?"</w:t>
      </w:r>
    </w:p>
    <w:p>
      <w:r>
        <w:t>Equation : " X = 178 - 27"</w:t>
      </w:r>
    </w:p>
    <w:p>
      <w:r>
        <w:t xml:space="preserve">Answer : "151" </w:t>
        <w:br/>
        <w:t>}</w:t>
      </w:r>
    </w:p>
    <w:p>
      <w:r>
        <w:t>{</w:t>
        <w:br/>
        <w:t>Index 175:</w:t>
      </w:r>
    </w:p>
    <w:p>
      <w:r>
        <w:t>Question : "Sue had 25 lemon. Janet bestowed him some more. Now Sue has 115 lemon. How many did Janet bestow him?"</w:t>
      </w:r>
    </w:p>
    <w:p>
      <w:r>
        <w:t>Equation : " X = 115 - 25"</w:t>
      </w:r>
    </w:p>
    <w:p>
      <w:r>
        <w:t xml:space="preserve">Answer : "90" </w:t>
        <w:br/>
        <w:t>}</w:t>
      </w:r>
    </w:p>
    <w:p>
      <w:r>
        <w:t>{</w:t>
        <w:br/>
        <w:t>Index 176:</w:t>
      </w:r>
    </w:p>
    <w:p>
      <w:r>
        <w:t>Question : "Patricia had 11 Bread. Linda donateed him some more. Now Patricia has 129 Bread. How many did Linda donate him?"</w:t>
      </w:r>
    </w:p>
    <w:p>
      <w:r>
        <w:t>Equation : " X = 129 - 11"</w:t>
      </w:r>
    </w:p>
    <w:p>
      <w:r>
        <w:t xml:space="preserve">Answer : "118" </w:t>
        <w:br/>
        <w:t>}</w:t>
      </w:r>
    </w:p>
    <w:p>
      <w:r>
        <w:t>{</w:t>
        <w:br/>
        <w:t>Index 177:</w:t>
      </w:r>
    </w:p>
    <w:p>
      <w:r>
        <w:t>Question : "Catherine had 33 peach. Michael granted him some more. Now Catherine has 94 peach. How many did Michael grant him?"</w:t>
      </w:r>
    </w:p>
    <w:p>
      <w:r>
        <w:t>Equation : " X = 94 - 33"</w:t>
      </w:r>
    </w:p>
    <w:p>
      <w:r>
        <w:t xml:space="preserve">Answer : "61" </w:t>
        <w:br/>
        <w:t>}</w:t>
      </w:r>
    </w:p>
    <w:p>
      <w:r>
        <w:t>{</w:t>
        <w:br/>
        <w:t>Index 178:</w:t>
      </w:r>
    </w:p>
    <w:p>
      <w:r>
        <w:t>Question : "John had 30 Chocolate. Patricia provideed him some more. Now John has 109 Chocolate. How many did Patricia provide him?"</w:t>
      </w:r>
    </w:p>
    <w:p>
      <w:r>
        <w:t>Equation : " X = 109 - 30"</w:t>
      </w:r>
    </w:p>
    <w:p>
      <w:r>
        <w:t xml:space="preserve">Answer : "79" </w:t>
        <w:br/>
        <w:t>}</w:t>
      </w:r>
    </w:p>
    <w:p>
      <w:r>
        <w:t>{</w:t>
        <w:br/>
        <w:t>Index 179:</w:t>
      </w:r>
    </w:p>
    <w:p>
      <w:r>
        <w:t>Question : "Millie had 16 Beg. Walter granted him some more. Now Millie has 134 Beg. How many did Walter grant him?"</w:t>
      </w:r>
    </w:p>
    <w:p>
      <w:r>
        <w:t>Equation : " X = 134 - 16"</w:t>
      </w:r>
    </w:p>
    <w:p>
      <w:r>
        <w:t xml:space="preserve">Answer : "118" </w:t>
        <w:br/>
        <w:t>}</w:t>
      </w:r>
    </w:p>
    <w:p>
      <w:r>
        <w:t>{</w:t>
        <w:br/>
        <w:t>Index 180:</w:t>
      </w:r>
    </w:p>
    <w:p>
      <w:r>
        <w:t>Question : "Lauren had 23 seashells. Bianca furnished him some more. Now Lauren has 160 seashells. How many did Bianca furnish him?"</w:t>
      </w:r>
    </w:p>
    <w:p>
      <w:r>
        <w:t>Equation : " X = 160 - 23"</w:t>
      </w:r>
    </w:p>
    <w:p>
      <w:r>
        <w:t xml:space="preserve">Answer : "137" </w:t>
        <w:br/>
        <w:t>}</w:t>
      </w:r>
    </w:p>
    <w:p>
      <w:r>
        <w:t>{</w:t>
        <w:br/>
        <w:t>Index 181:</w:t>
      </w:r>
    </w:p>
    <w:p>
      <w:r>
        <w:t>Question : "William had 3 Banana. Logan accorded him some more. Now William has 143 Banana. How many did Logan accord him?"</w:t>
      </w:r>
    </w:p>
    <w:p>
      <w:r>
        <w:t>Equation : " X = 143 - 3"</w:t>
      </w:r>
    </w:p>
    <w:p>
      <w:r>
        <w:t xml:space="preserve">Answer : "140" </w:t>
        <w:br/>
        <w:t>}</w:t>
      </w:r>
    </w:p>
    <w:p>
      <w:r>
        <w:t>{</w:t>
        <w:br/>
        <w:t>Index 182:</w:t>
      </w:r>
    </w:p>
    <w:p>
      <w:r>
        <w:t>Question : "Dahlia had 36 apricot. Pearl gifted him some more. Now Dahlia has 200 apricot. How many did Pearl gift him?"</w:t>
      </w:r>
    </w:p>
    <w:p>
      <w:r>
        <w:t>Equation : " X = 200 - 36"</w:t>
      </w:r>
    </w:p>
    <w:p>
      <w:r>
        <w:t xml:space="preserve">Answer : "164" </w:t>
        <w:br/>
        <w:t>}</w:t>
      </w:r>
    </w:p>
    <w:p>
      <w:r>
        <w:t>{</w:t>
        <w:br/>
        <w:t>Index 183:</w:t>
      </w:r>
    </w:p>
    <w:p>
      <w:r>
        <w:t>Question : "Joseph had 33 papaya. Donald granted him some more. Now Joseph has 60 papaya. How many did Donald grant him?"</w:t>
      </w:r>
    </w:p>
    <w:p>
      <w:r>
        <w:t>Equation : " X = 60 - 33"</w:t>
      </w:r>
    </w:p>
    <w:p>
      <w:r>
        <w:t xml:space="preserve">Answer : "27" </w:t>
        <w:br/>
        <w:t>}</w:t>
      </w:r>
    </w:p>
    <w:p>
      <w:r>
        <w:t>{</w:t>
        <w:br/>
        <w:t>Index 184:</w:t>
      </w:r>
    </w:p>
    <w:p>
      <w:r>
        <w:t>Question : "Florence had 27 fig. Jessie giveed him some more. Now Florence has 53 fig. How many did Jessie give him?"</w:t>
      </w:r>
    </w:p>
    <w:p>
      <w:r>
        <w:t>Equation : " X = 53 - 27"</w:t>
      </w:r>
    </w:p>
    <w:p>
      <w:r>
        <w:t xml:space="preserve">Answer : "26" </w:t>
        <w:br/>
        <w:t>}</w:t>
      </w:r>
    </w:p>
    <w:p>
      <w:r>
        <w:t>{</w:t>
        <w:br/>
        <w:t>Index 185:</w:t>
      </w:r>
    </w:p>
    <w:p>
      <w:r>
        <w:t>Question : "Irene had 10 lychee. Fred proffered him some more. Now Irene has 64 lychee. How many did Fred proffer him?"</w:t>
      </w:r>
    </w:p>
    <w:p>
      <w:r>
        <w:t>Equation : " X = 64 - 10"</w:t>
      </w:r>
    </w:p>
    <w:p>
      <w:r>
        <w:t xml:space="preserve">Answer : "54" </w:t>
        <w:br/>
        <w:t>}</w:t>
      </w:r>
    </w:p>
    <w:p>
      <w:r>
        <w:t>{</w:t>
        <w:br/>
        <w:t>Index 186:</w:t>
      </w:r>
    </w:p>
    <w:p>
      <w:r>
        <w:t>Question : "Tammi had 17 Box. Renee giveed him some more. Now Tammi has 115 Box. How many did Renee give him?"</w:t>
      </w:r>
    </w:p>
    <w:p>
      <w:r>
        <w:t>Equation : " X = 115 - 17"</w:t>
      </w:r>
    </w:p>
    <w:p>
      <w:r>
        <w:t xml:space="preserve">Answer : "98" </w:t>
        <w:br/>
        <w:t>}</w:t>
      </w:r>
    </w:p>
    <w:p>
      <w:r>
        <w:t>{</w:t>
        <w:br/>
        <w:t>Index 187:</w:t>
      </w:r>
    </w:p>
    <w:p>
      <w:r>
        <w:t>Question : "Melissa had 28 quince. Marc supplyed him some more. Now Melissa has 194 quince. How many did Marc supply him?"</w:t>
      </w:r>
    </w:p>
    <w:p>
      <w:r>
        <w:t>Equation : " X = 194 - 28"</w:t>
      </w:r>
    </w:p>
    <w:p>
      <w:r>
        <w:t xml:space="preserve">Answer : "166" </w:t>
        <w:br/>
        <w:t>}</w:t>
      </w:r>
    </w:p>
    <w:p>
      <w:r>
        <w:t>{</w:t>
        <w:br/>
        <w:t>Index 188:</w:t>
      </w:r>
    </w:p>
    <w:p>
      <w:r>
        <w:t>Question : "Johnnie had 40 Beg. Billy contributeed him some more. Now Johnnie has 142 Beg. How many did Billy contribute him?"</w:t>
      </w:r>
    </w:p>
    <w:p>
      <w:r>
        <w:t>Equation : " X = 142 - 40"</w:t>
      </w:r>
    </w:p>
    <w:p>
      <w:r>
        <w:t xml:space="preserve">Answer : "102" </w:t>
        <w:br/>
        <w:t>}</w:t>
      </w:r>
    </w:p>
    <w:p>
      <w:r>
        <w:t>{</w:t>
        <w:br/>
        <w:t>Index 189:</w:t>
      </w:r>
    </w:p>
    <w:p>
      <w:r>
        <w:t>Question : "Raymond had 23 Biscuit. Amanda presented him some more. Now Raymond has 77 Biscuit. How many did Amanda present him?"</w:t>
      </w:r>
    </w:p>
    <w:p>
      <w:r>
        <w:t>Equation : " X = 77 - 23"</w:t>
      </w:r>
    </w:p>
    <w:p>
      <w:r>
        <w:t xml:space="preserve">Answer : "54" </w:t>
        <w:br/>
        <w:t>}</w:t>
      </w:r>
    </w:p>
    <w:p>
      <w:r>
        <w:t>{</w:t>
        <w:br/>
        <w:t>Index 190:</w:t>
      </w:r>
    </w:p>
    <w:p>
      <w:r>
        <w:t>Question : "Shane had 11 fig. Rafaela awarded him some more. Now Shane has 67 fig. How many did Rafaela award him?"</w:t>
      </w:r>
    </w:p>
    <w:p>
      <w:r>
        <w:t>Equation : " X = 67 - 11"</w:t>
      </w:r>
    </w:p>
    <w:p>
      <w:r>
        <w:t xml:space="preserve">Answer : "56" </w:t>
        <w:br/>
        <w:t>}</w:t>
      </w:r>
    </w:p>
    <w:p>
      <w:r>
        <w:t>{</w:t>
        <w:br/>
        <w:t>Index 191:</w:t>
      </w:r>
    </w:p>
    <w:p>
      <w:r>
        <w:t>Question : "Eugene had 25 apple. Dessie contributeed him some more. Now Eugene has 84 apple. How many did Dessie contribute him?"</w:t>
      </w:r>
    </w:p>
    <w:p>
      <w:r>
        <w:t>Equation : " X = 84 - 25"</w:t>
      </w:r>
    </w:p>
    <w:p>
      <w:r>
        <w:t xml:space="preserve">Answer : "59" </w:t>
        <w:br/>
        <w:t>}</w:t>
      </w:r>
    </w:p>
    <w:p>
      <w:r>
        <w:t>{</w:t>
        <w:br/>
        <w:t>Index 192:</w:t>
      </w:r>
    </w:p>
    <w:p>
      <w:r>
        <w:t>Question : "Michael had 38 avocado. Michelle accorded him some more. Now Michael has 125 avocado. How many did Michelle accord him?"</w:t>
      </w:r>
    </w:p>
    <w:p>
      <w:r>
        <w:t>Equation : " X = 125 - 38"</w:t>
      </w:r>
    </w:p>
    <w:p>
      <w:r>
        <w:t xml:space="preserve">Answer : "87" </w:t>
        <w:br/>
        <w:t>}</w:t>
      </w:r>
    </w:p>
    <w:p>
      <w:r>
        <w:t>{</w:t>
        <w:br/>
        <w:t>Index 193:</w:t>
      </w:r>
    </w:p>
    <w:p>
      <w:r>
        <w:t>Question : "Esther had 12 blackberry. Carlos furnished him some more. Now Esther has 137 blackberry. How many did Carlos furnish him?"</w:t>
      </w:r>
    </w:p>
    <w:p>
      <w:r>
        <w:t>Equation : " X = 137 - 12"</w:t>
      </w:r>
    </w:p>
    <w:p>
      <w:r>
        <w:t xml:space="preserve">Answer : "125" </w:t>
        <w:br/>
        <w:t>}</w:t>
      </w:r>
    </w:p>
    <w:p>
      <w:r>
        <w:t>{</w:t>
        <w:br/>
        <w:t>Index 194:</w:t>
      </w:r>
    </w:p>
    <w:p>
      <w:r>
        <w:t>Question : "Kendall had 20 plum. Irish gifted him some more. Now Kendall has 130 plum. How many did Irish gift him?"</w:t>
      </w:r>
    </w:p>
    <w:p>
      <w:r>
        <w:t>Equation : " X = 130 - 20"</w:t>
      </w:r>
    </w:p>
    <w:p>
      <w:r>
        <w:t xml:space="preserve">Answer : "110" </w:t>
        <w:br/>
        <w:t>}</w:t>
      </w:r>
    </w:p>
    <w:p>
      <w:r>
        <w:t>{</w:t>
        <w:br/>
        <w:t>Index 195:</w:t>
      </w:r>
    </w:p>
    <w:p>
      <w:r>
        <w:t>Question : "Scott had 32 Banana. Ramiro granted him some more. Now Scott has 51 Banana. How many did Ramiro grant him?"</w:t>
      </w:r>
    </w:p>
    <w:p>
      <w:r>
        <w:t>Equation : " X = 51 - 32"</w:t>
      </w:r>
    </w:p>
    <w:p>
      <w:r>
        <w:t xml:space="preserve">Answer : "19" </w:t>
        <w:br/>
        <w:t>}</w:t>
      </w:r>
    </w:p>
    <w:p>
      <w:r>
        <w:t>{</w:t>
        <w:br/>
        <w:t>Index 196:</w:t>
      </w:r>
    </w:p>
    <w:p>
      <w:r>
        <w:t>Question : "Virginia had 14 seashells. Vicky presented him some more. Now Virginia has 42 seashells. How many did Vicky present him?"</w:t>
      </w:r>
    </w:p>
    <w:p>
      <w:r>
        <w:t>Equation : " X = 42 - 14"</w:t>
      </w:r>
    </w:p>
    <w:p>
      <w:r>
        <w:t xml:space="preserve">Answer : "28" </w:t>
        <w:br/>
        <w:t>}</w:t>
      </w:r>
    </w:p>
    <w:p>
      <w:r>
        <w:t>{</w:t>
        <w:br/>
        <w:t>Index 197:</w:t>
      </w:r>
    </w:p>
    <w:p>
      <w:r>
        <w:t>Question : "James had 12 Box. Christine granted him some more. Now James has 80 Box. How many did Christine grant him?"</w:t>
      </w:r>
    </w:p>
    <w:p>
      <w:r>
        <w:t>Equation : " X = 80 - 12"</w:t>
      </w:r>
    </w:p>
    <w:p>
      <w:r>
        <w:t xml:space="preserve">Answer : "68" </w:t>
        <w:br/>
        <w:t>}</w:t>
      </w:r>
    </w:p>
    <w:p>
      <w:r>
        <w:t>{</w:t>
        <w:br/>
        <w:t>Index 198:</w:t>
      </w:r>
    </w:p>
    <w:p>
      <w:r>
        <w:t>Question : "Bessie had 23 strawberry. Martha furnished him some more. Now Bessie has 128 strawberry. How many did Martha furnish him?"</w:t>
      </w:r>
    </w:p>
    <w:p>
      <w:r>
        <w:t>Equation : " X = 128 - 23"</w:t>
      </w:r>
    </w:p>
    <w:p>
      <w:r>
        <w:t xml:space="preserve">Answer : "105" </w:t>
        <w:br/>
        <w:t>}</w:t>
      </w:r>
    </w:p>
    <w:p>
      <w:r>
        <w:t>{</w:t>
        <w:br/>
        <w:t>Index 199:</w:t>
      </w:r>
    </w:p>
    <w:p>
      <w:r>
        <w:t>Question : "Martin had 36 watermelon. William granted him some more. Now Martin has 111 watermelon. How many did William grant him?"</w:t>
      </w:r>
    </w:p>
    <w:p>
      <w:r>
        <w:t>Equation : " X = 111 - 36"</w:t>
      </w:r>
    </w:p>
    <w:p>
      <w:r>
        <w:t xml:space="preserve">Answer : "75" </w:t>
        <w:br/>
        <w:t>}</w:t>
      </w:r>
    </w:p>
    <w:p>
      <w:r>
        <w:t>{</w:t>
        <w:br/>
        <w:t>Index 200:</w:t>
      </w:r>
    </w:p>
    <w:p>
      <w:r>
        <w:t>Question : "Chantelle had 39 Mango. Sarah awarded him some more. Now Chantelle has 77 Mango. How many did Sarah award him?"</w:t>
      </w:r>
    </w:p>
    <w:p>
      <w:r>
        <w:t>Equation : " X = 77 - 39"</w:t>
      </w:r>
    </w:p>
    <w:p>
      <w:r>
        <w:t xml:space="preserve">Answer : "38" </w:t>
        <w:br/>
        <w:t>}</w:t>
      </w:r>
    </w:p>
    <w:p>
      <w:r>
        <w:t>{</w:t>
        <w:br/>
        <w:t>Index 201:</w:t>
      </w:r>
    </w:p>
    <w:p>
      <w:r>
        <w:t>Question : "Sandra had 11 quince. Daniel offered him some more. Now Sandra has 88 quince. How many did Daniel offer him?"</w:t>
      </w:r>
    </w:p>
    <w:p>
      <w:r>
        <w:t>Equation : " X = 88 - 11"</w:t>
      </w:r>
    </w:p>
    <w:p>
      <w:r>
        <w:t xml:space="preserve">Answer : "77" </w:t>
        <w:br/>
        <w:t>}</w:t>
      </w:r>
    </w:p>
    <w:p>
      <w:r>
        <w:t>{</w:t>
        <w:br/>
        <w:t>Index 202:</w:t>
      </w:r>
    </w:p>
    <w:p>
      <w:r>
        <w:t>Question : "Cynthia had 4 nectarine. Alan offered him some more. Now Cynthia has 140 nectarine. How many did Alan offer him?"</w:t>
      </w:r>
    </w:p>
    <w:p>
      <w:r>
        <w:t>Equation : " X = 140 - 4"</w:t>
      </w:r>
    </w:p>
    <w:p>
      <w:r>
        <w:t xml:space="preserve">Answer : "136" </w:t>
        <w:br/>
        <w:t>}</w:t>
      </w:r>
    </w:p>
    <w:p>
      <w:r>
        <w:t>{</w:t>
        <w:br/>
        <w:t>Index 203:</w:t>
      </w:r>
    </w:p>
    <w:p>
      <w:r>
        <w:t>Question : "Andrew had 6 toy. Jeanice contributeed him some more. Now Andrew has 52 toy. How many did Jeanice contribute him?"</w:t>
      </w:r>
    </w:p>
    <w:p>
      <w:r>
        <w:t>Equation : " X = 52 - 6"</w:t>
      </w:r>
    </w:p>
    <w:p>
      <w:r>
        <w:t xml:space="preserve">Answer : "46" </w:t>
        <w:br/>
        <w:t>}</w:t>
      </w:r>
    </w:p>
    <w:p>
      <w:r>
        <w:t>{</w:t>
        <w:br/>
        <w:t>Index 204:</w:t>
      </w:r>
    </w:p>
    <w:p>
      <w:r>
        <w:t>Question : "Teresa had 14 lemon. Cruz giveed him some more. Now Teresa has 194 lemon. How many did Cruz give him?"</w:t>
      </w:r>
    </w:p>
    <w:p>
      <w:r>
        <w:t>Equation : " X = 194 - 14"</w:t>
      </w:r>
    </w:p>
    <w:p>
      <w:r>
        <w:t xml:space="preserve">Answer : "180" </w:t>
        <w:br/>
        <w:t>}</w:t>
      </w:r>
    </w:p>
    <w:p>
      <w:r>
        <w:t>{</w:t>
        <w:br/>
        <w:t>Index 205:</w:t>
      </w:r>
    </w:p>
    <w:p>
      <w:r>
        <w:t>Question : "David had 21 pineapple. Viola giveed him some more. Now David has 190 pineapple. How many did Viola give him?"</w:t>
      </w:r>
    </w:p>
    <w:p>
      <w:r>
        <w:t>Equation : " X = 190 - 21"</w:t>
      </w:r>
    </w:p>
    <w:p>
      <w:r>
        <w:t xml:space="preserve">Answer : "169" </w:t>
        <w:br/>
        <w:t>}</w:t>
      </w:r>
    </w:p>
    <w:p>
      <w:r>
        <w:t>{</w:t>
        <w:br/>
        <w:t>Index 206:</w:t>
      </w:r>
    </w:p>
    <w:p>
      <w:r>
        <w:t>Question : "Glenn had 39 quince. Monica granted him some more. Now Glenn has 137 quince. How many did Monica grant him?"</w:t>
      </w:r>
    </w:p>
    <w:p>
      <w:r>
        <w:t>Equation : " X = 137 - 39"</w:t>
      </w:r>
    </w:p>
    <w:p>
      <w:r>
        <w:t xml:space="preserve">Answer : "98" </w:t>
        <w:br/>
        <w:t>}</w:t>
      </w:r>
    </w:p>
    <w:p>
      <w:r>
        <w:t>{</w:t>
        <w:br/>
        <w:t>Index 207:</w:t>
      </w:r>
    </w:p>
    <w:p>
      <w:r>
        <w:t>Question : "Christy had 35 lychee. Wayne confered him some more. Now Christy has 149 lychee. How many did Wayne confer him?"</w:t>
      </w:r>
    </w:p>
    <w:p>
      <w:r>
        <w:t>Equation : " X = 149 - 35"</w:t>
      </w:r>
    </w:p>
    <w:p>
      <w:r>
        <w:t xml:space="preserve">Answer : "114" </w:t>
        <w:br/>
        <w:t>}</w:t>
      </w:r>
    </w:p>
    <w:p>
      <w:r>
        <w:t>{</w:t>
        <w:br/>
        <w:t>Index 208:</w:t>
      </w:r>
    </w:p>
    <w:p>
      <w:r>
        <w:t>Question : "Terry had 33 blackcurrant. Janet confered him some more. Now Terry has 57 blackcurrant. How many did Janet confer him?"</w:t>
      </w:r>
    </w:p>
    <w:p>
      <w:r>
        <w:t>Equation : " X = 57 - 33"</w:t>
      </w:r>
    </w:p>
    <w:p>
      <w:r>
        <w:t xml:space="preserve">Answer : "24" </w:t>
        <w:br/>
        <w:t>}</w:t>
      </w:r>
    </w:p>
    <w:p>
      <w:r>
        <w:t>{</w:t>
        <w:br/>
        <w:t>Index 209:</w:t>
      </w:r>
    </w:p>
    <w:p>
      <w:r>
        <w:t>Question : "Naomi had 20 peach. Virginia donateed him some more. Now Naomi has 200 peach. How many did Virginia donate him?"</w:t>
      </w:r>
    </w:p>
    <w:p>
      <w:r>
        <w:t>Equation : " X = 200 - 20"</w:t>
      </w:r>
    </w:p>
    <w:p>
      <w:r>
        <w:t xml:space="preserve">Answer : "180" </w:t>
        <w:br/>
        <w:t>}</w:t>
      </w:r>
    </w:p>
    <w:p>
      <w:r>
        <w:t>{</w:t>
        <w:br/>
        <w:t>Index 210:</w:t>
      </w:r>
    </w:p>
    <w:p>
      <w:r>
        <w:t>Question : "Jessie had 5 raspberry. Douglas presented him some more. Now Jessie has 96 raspberry. How many did Douglas present him?"</w:t>
      </w:r>
    </w:p>
    <w:p>
      <w:r>
        <w:t>Equation : " X = 96 - 5"</w:t>
      </w:r>
    </w:p>
    <w:p>
      <w:r>
        <w:t xml:space="preserve">Answer : "91" </w:t>
        <w:br/>
        <w:t>}</w:t>
      </w:r>
    </w:p>
    <w:p>
      <w:r>
        <w:t>{</w:t>
        <w:br/>
        <w:t>Index 211:</w:t>
      </w:r>
    </w:p>
    <w:p>
      <w:r>
        <w:t>Question : "Charles had 4 pineapple. Margaret gifted him some more. Now Charles has 74 pineapple. How many did Margaret gift him?"</w:t>
      </w:r>
    </w:p>
    <w:p>
      <w:r>
        <w:t>Equation : " X = 74 - 4"</w:t>
      </w:r>
    </w:p>
    <w:p>
      <w:r>
        <w:t xml:space="preserve">Answer : "70" </w:t>
        <w:br/>
        <w:t>}</w:t>
      </w:r>
    </w:p>
    <w:p>
      <w:r>
        <w:t>{</w:t>
        <w:br/>
        <w:t>Index 212:</w:t>
      </w:r>
    </w:p>
    <w:p>
      <w:r>
        <w:t>Question : "Elena had 7 peach. Peggy proffered him some more. Now Elena has 98 peach. How many did Peggy proffer him?"</w:t>
      </w:r>
    </w:p>
    <w:p>
      <w:r>
        <w:t>Equation : " X = 98 - 7"</w:t>
      </w:r>
    </w:p>
    <w:p>
      <w:r>
        <w:t xml:space="preserve">Answer : "91" </w:t>
        <w:br/>
        <w:t>}</w:t>
      </w:r>
    </w:p>
    <w:p>
      <w:r>
        <w:t>{</w:t>
        <w:br/>
        <w:t>Index 213:</w:t>
      </w:r>
    </w:p>
    <w:p>
      <w:r>
        <w:t>Question : "Roderick had 4 Flower. Mary donateed him some more. Now Roderick has 155 Flower. How many did Mary donate him?"</w:t>
      </w:r>
    </w:p>
    <w:p>
      <w:r>
        <w:t>Equation : " X = 155 - 4"</w:t>
      </w:r>
    </w:p>
    <w:p>
      <w:r>
        <w:t xml:space="preserve">Answer : "151" </w:t>
        <w:br/>
        <w:t>}</w:t>
      </w:r>
    </w:p>
    <w:p>
      <w:r>
        <w:t>{</w:t>
        <w:br/>
        <w:t>Index 214:</w:t>
      </w:r>
    </w:p>
    <w:p>
      <w:r>
        <w:t>Question : "Deborah had 1 plum. Jonathan gifted him some more. Now Deborah has 80 plum. How many did Jonathan gift him?"</w:t>
      </w:r>
    </w:p>
    <w:p>
      <w:r>
        <w:t>Equation : " X = 80 - 1"</w:t>
      </w:r>
    </w:p>
    <w:p>
      <w:r>
        <w:t xml:space="preserve">Answer : "79" </w:t>
        <w:br/>
        <w:t>}</w:t>
      </w:r>
    </w:p>
    <w:p>
      <w:r>
        <w:t>{</w:t>
        <w:br/>
        <w:t>Index 215:</w:t>
      </w:r>
    </w:p>
    <w:p>
      <w:r>
        <w:t>Question : "Roland had 40 Flower. Janice donateed him some more. Now Roland has 90 Flower. How many did Janice donate him?"</w:t>
      </w:r>
    </w:p>
    <w:p>
      <w:r>
        <w:t>Equation : " X = 90 - 40"</w:t>
      </w:r>
    </w:p>
    <w:p>
      <w:r>
        <w:t xml:space="preserve">Answer : "50" </w:t>
        <w:br/>
        <w:t>}</w:t>
      </w:r>
    </w:p>
    <w:p>
      <w:r>
        <w:t>{</w:t>
        <w:br/>
        <w:t>Index 216:</w:t>
      </w:r>
    </w:p>
    <w:p>
      <w:r>
        <w:t>Question : "Russell had 5 blueberry. Brenda granted him some more. Now Russell has 79 blueberry. How many did Brenda grant him?"</w:t>
      </w:r>
    </w:p>
    <w:p>
      <w:r>
        <w:t>Equation : " X = 79 - 5"</w:t>
      </w:r>
    </w:p>
    <w:p>
      <w:r>
        <w:t xml:space="preserve">Answer : "74" </w:t>
        <w:br/>
        <w:t>}</w:t>
      </w:r>
    </w:p>
    <w:p>
      <w:r>
        <w:t>{</w:t>
        <w:br/>
        <w:t>Index 217:</w:t>
      </w:r>
    </w:p>
    <w:p>
      <w:r>
        <w:t>Question : "Mark had 39 lemon. Patrick furnished him some more. Now Mark has 99 lemon. How many did Patrick furnish him?"</w:t>
      </w:r>
    </w:p>
    <w:p>
      <w:r>
        <w:t>Equation : " X = 99 - 39"</w:t>
      </w:r>
    </w:p>
    <w:p>
      <w:r>
        <w:t xml:space="preserve">Answer : "60" </w:t>
        <w:br/>
        <w:t>}</w:t>
      </w:r>
    </w:p>
    <w:p>
      <w:r>
        <w:t>{</w:t>
        <w:br/>
        <w:t>Index 218:</w:t>
      </w:r>
    </w:p>
    <w:p>
      <w:r>
        <w:t>Question : "Patricia had 6 blackcurrant. Gladys provideed him some more. Now Patricia has 90 blackcurrant. How many did Gladys provide him?"</w:t>
      </w:r>
    </w:p>
    <w:p>
      <w:r>
        <w:t>Equation : " X = 90 - 6"</w:t>
      </w:r>
    </w:p>
    <w:p>
      <w:r>
        <w:t xml:space="preserve">Answer : "84" </w:t>
        <w:br/>
        <w:t>}</w:t>
      </w:r>
    </w:p>
    <w:p>
      <w:r>
        <w:t>{</w:t>
        <w:br/>
        <w:t>Index 219:</w:t>
      </w:r>
    </w:p>
    <w:p>
      <w:r>
        <w:t>Question : "Manuel had 36 Beg. Karen bestowed him some more. Now Manuel has 118 Beg. How many did Karen bestow him?"</w:t>
      </w:r>
    </w:p>
    <w:p>
      <w:r>
        <w:t>Equation : " X = 118 - 36"</w:t>
      </w:r>
    </w:p>
    <w:p>
      <w:r>
        <w:t xml:space="preserve">Answer : "82" </w:t>
        <w:br/>
        <w:t>}</w:t>
      </w:r>
    </w:p>
    <w:p>
      <w:r>
        <w:t>{</w:t>
        <w:br/>
        <w:t>Index 220:</w:t>
      </w:r>
    </w:p>
    <w:p>
      <w:r>
        <w:t>Question : "William had 15 watermelon. Joseph proffered him some more. Now William has 180 watermelon. How many did Joseph proffer him?"</w:t>
      </w:r>
    </w:p>
    <w:p>
      <w:r>
        <w:t>Equation : " X = 180 - 15"</w:t>
      </w:r>
    </w:p>
    <w:p>
      <w:r>
        <w:t xml:space="preserve">Answer : "165" </w:t>
        <w:br/>
        <w:t>}</w:t>
      </w:r>
    </w:p>
    <w:p>
      <w:r>
        <w:t>{</w:t>
        <w:br/>
        <w:t>Index 221:</w:t>
      </w:r>
    </w:p>
    <w:p>
      <w:r>
        <w:t>Question : "Timothy had 39 lychee. Robert donateed him some more. Now Timothy has 167 lychee. How many did Robert donate him?"</w:t>
      </w:r>
    </w:p>
    <w:p>
      <w:r>
        <w:t>Equation : " X = 167 - 39"</w:t>
      </w:r>
    </w:p>
    <w:p>
      <w:r>
        <w:t xml:space="preserve">Answer : "128" </w:t>
        <w:br/>
        <w:t>}</w:t>
      </w:r>
    </w:p>
    <w:p>
      <w:r>
        <w:t>{</w:t>
        <w:br/>
        <w:t>Index 222:</w:t>
      </w:r>
    </w:p>
    <w:p>
      <w:r>
        <w:t>Question : "Shari had 3 Book. Sherry bestowed him some more. Now Shari has 184 Book. How many did Sherry bestow him?"</w:t>
      </w:r>
    </w:p>
    <w:p>
      <w:r>
        <w:t>Equation : " X = 184 - 3"</w:t>
      </w:r>
    </w:p>
    <w:p>
      <w:r>
        <w:t xml:space="preserve">Answer : "181" </w:t>
        <w:br/>
        <w:t>}</w:t>
      </w:r>
    </w:p>
    <w:p>
      <w:r>
        <w:t>{</w:t>
        <w:br/>
        <w:t>Index 223:</w:t>
      </w:r>
    </w:p>
    <w:p>
      <w:r>
        <w:t>Question : "David had 11 strawberry. Angela presented him some more. Now David has 96 strawberry. How many did Angela present him?"</w:t>
      </w:r>
    </w:p>
    <w:p>
      <w:r>
        <w:t>Equation : " X = 96 - 11"</w:t>
      </w:r>
    </w:p>
    <w:p>
      <w:r>
        <w:t xml:space="preserve">Answer : "85" </w:t>
        <w:br/>
        <w:t>}</w:t>
      </w:r>
    </w:p>
    <w:p>
      <w:r>
        <w:t>{</w:t>
        <w:br/>
        <w:t>Index 224:</w:t>
      </w:r>
    </w:p>
    <w:p>
      <w:r>
        <w:t>Question : "George had 36 blueberry. Brandon granted him some more. Now George has 52 blueberry. How many did Brandon grant him?"</w:t>
      </w:r>
    </w:p>
    <w:p>
      <w:r>
        <w:t>Equation : " X = 52 - 36"</w:t>
      </w:r>
    </w:p>
    <w:p>
      <w:r>
        <w:t xml:space="preserve">Answer : "16" </w:t>
        <w:br/>
        <w:t>}</w:t>
      </w:r>
    </w:p>
    <w:p>
      <w:r>
        <w:t>{</w:t>
        <w:br/>
        <w:t>Index 225:</w:t>
      </w:r>
    </w:p>
    <w:p>
      <w:r>
        <w:t>Question : "Guy had 30 Mango. Kenneth proffered him some more. Now Guy has 124 Mango. How many did Kenneth proffer him?"</w:t>
      </w:r>
    </w:p>
    <w:p>
      <w:r>
        <w:t>Equation : " X = 124 - 30"</w:t>
      </w:r>
    </w:p>
    <w:p>
      <w:r>
        <w:t xml:space="preserve">Answer : "94" </w:t>
        <w:br/>
        <w:t>}</w:t>
      </w:r>
    </w:p>
    <w:p>
      <w:r>
        <w:t>{</w:t>
        <w:br/>
        <w:t>Index 226:</w:t>
      </w:r>
    </w:p>
    <w:p>
      <w:r>
        <w:t>Question : "Benjamin had 35 Flower. Lauren offered him some more. Now Benjamin has 195 Flower. How many did Lauren offer him?"</w:t>
      </w:r>
    </w:p>
    <w:p>
      <w:r>
        <w:t>Equation : " X = 195 - 35"</w:t>
      </w:r>
    </w:p>
    <w:p>
      <w:r>
        <w:t xml:space="preserve">Answer : "160" </w:t>
        <w:br/>
        <w:t>}</w:t>
      </w:r>
    </w:p>
    <w:p>
      <w:r>
        <w:t>{</w:t>
        <w:br/>
        <w:t>Index 227:</w:t>
      </w:r>
    </w:p>
    <w:p>
      <w:r>
        <w:t>Question : "Patrick had 38 Bread. Elizabeth provideed him some more. Now Patrick has 129 Bread. How many did Elizabeth provide him?"</w:t>
      </w:r>
    </w:p>
    <w:p>
      <w:r>
        <w:t>Equation : " X = 129 - 38"</w:t>
      </w:r>
    </w:p>
    <w:p>
      <w:r>
        <w:t xml:space="preserve">Answer : "91" </w:t>
        <w:br/>
        <w:t>}</w:t>
      </w:r>
    </w:p>
    <w:p>
      <w:r>
        <w:t>{</w:t>
        <w:br/>
        <w:t>Index 228:</w:t>
      </w:r>
    </w:p>
    <w:p>
      <w:r>
        <w:t>Question : "Jay had 7 peach. Barbara accorded him some more. Now Jay has 156 peach. How many did Barbara accord him?"</w:t>
      </w:r>
    </w:p>
    <w:p>
      <w:r>
        <w:t>Equation : " X = 156 - 7"</w:t>
      </w:r>
    </w:p>
    <w:p>
      <w:r>
        <w:t xml:space="preserve">Answer : "149" </w:t>
        <w:br/>
        <w:t>}</w:t>
      </w:r>
    </w:p>
    <w:p>
      <w:r>
        <w:t>{</w:t>
        <w:br/>
        <w:t>Index 229:</w:t>
      </w:r>
    </w:p>
    <w:p>
      <w:r>
        <w:t>Question : "Edna had 40 Bread. Staci confered him some more. Now Edna has 83 Bread. How many did Staci confer him?"</w:t>
      </w:r>
    </w:p>
    <w:p>
      <w:r>
        <w:t>Equation : " X = 83 - 40"</w:t>
      </w:r>
    </w:p>
    <w:p>
      <w:r>
        <w:t xml:space="preserve">Answer : "43" </w:t>
        <w:br/>
        <w:t>}</w:t>
      </w:r>
    </w:p>
    <w:p>
      <w:r>
        <w:t>{</w:t>
        <w:br/>
        <w:t>Index 230:</w:t>
      </w:r>
    </w:p>
    <w:p>
      <w:r>
        <w:t>Question : "Kimberly had 31 mango. Charlotte accorded him some more. Now Kimberly has 62 mango. How many did Charlotte accord him?"</w:t>
      </w:r>
    </w:p>
    <w:p>
      <w:r>
        <w:t>Equation : " X = 62 - 31"</w:t>
      </w:r>
    </w:p>
    <w:p>
      <w:r>
        <w:t xml:space="preserve">Answer : "31" </w:t>
        <w:br/>
        <w:t>}</w:t>
      </w:r>
    </w:p>
    <w:p>
      <w:r>
        <w:t>{</w:t>
        <w:br/>
        <w:t>Index 231:</w:t>
      </w:r>
    </w:p>
    <w:p>
      <w:r>
        <w:t>Question : "Valerie had 20 Flower. Ervin gifted him some more. Now Valerie has 59 Flower. How many did Ervin gift him?"</w:t>
      </w:r>
    </w:p>
    <w:p>
      <w:r>
        <w:t>Equation : " X = 59 - 20"</w:t>
      </w:r>
    </w:p>
    <w:p>
      <w:r>
        <w:t xml:space="preserve">Answer : "39" </w:t>
        <w:br/>
        <w:t>}</w:t>
      </w:r>
    </w:p>
    <w:p>
      <w:r>
        <w:t>{</w:t>
        <w:br/>
        <w:t>Index 232:</w:t>
      </w:r>
    </w:p>
    <w:p>
      <w:r>
        <w:t>Question : "Michele had 10 banana. Chris awarded him some more. Now Michele has 180 banana. How many did Chris award him?"</w:t>
      </w:r>
    </w:p>
    <w:p>
      <w:r>
        <w:t>Equation : " X = 180 - 10"</w:t>
      </w:r>
    </w:p>
    <w:p>
      <w:r>
        <w:t xml:space="preserve">Answer : "170" </w:t>
        <w:br/>
        <w:t>}</w:t>
      </w:r>
    </w:p>
    <w:p>
      <w:r>
        <w:t>{</w:t>
        <w:br/>
        <w:t>Index 233:</w:t>
      </w:r>
    </w:p>
    <w:p>
      <w:r>
        <w:t>Question : "Jessica had 20 Watch. David donateed him some more. Now Jessica has 99 Watch. How many did David donate him?"</w:t>
      </w:r>
    </w:p>
    <w:p>
      <w:r>
        <w:t>Equation : " X = 99 - 20"</w:t>
      </w:r>
    </w:p>
    <w:p>
      <w:r>
        <w:t xml:space="preserve">Answer : "79" </w:t>
        <w:br/>
        <w:t>}</w:t>
      </w:r>
    </w:p>
    <w:p>
      <w:r>
        <w:t>{</w:t>
        <w:br/>
        <w:t>Index 234:</w:t>
      </w:r>
    </w:p>
    <w:p>
      <w:r>
        <w:t>Question : "Irma had 35 Press. Shanika proffered him some more. Now Irma has 150 Press. How many did Shanika proffer him?"</w:t>
      </w:r>
    </w:p>
    <w:p>
      <w:r>
        <w:t>Equation : " X = 150 - 35"</w:t>
      </w:r>
    </w:p>
    <w:p>
      <w:r>
        <w:t xml:space="preserve">Answer : "115" </w:t>
        <w:br/>
        <w:t>}</w:t>
      </w:r>
    </w:p>
    <w:p>
      <w:r>
        <w:t>{</w:t>
        <w:br/>
        <w:t>Index 235:</w:t>
      </w:r>
    </w:p>
    <w:p>
      <w:r>
        <w:t>Question : "Brent had 40 blackcurrant. Steve gifted him some more. Now Brent has 81 blackcurrant. How many did Steve gift him?"</w:t>
      </w:r>
    </w:p>
    <w:p>
      <w:r>
        <w:t>Equation : " X = 81 - 40"</w:t>
      </w:r>
    </w:p>
    <w:p>
      <w:r>
        <w:t xml:space="preserve">Answer : "41" </w:t>
        <w:br/>
        <w:t>}</w:t>
      </w:r>
    </w:p>
    <w:p>
      <w:r>
        <w:t>{</w:t>
        <w:br/>
        <w:t>Index 236:</w:t>
      </w:r>
    </w:p>
    <w:p>
      <w:r>
        <w:t>Question : "William had 20 blackcurrant. Nancy giveed him some more. Now William has 167 blackcurrant. How many did Nancy give him?"</w:t>
      </w:r>
    </w:p>
    <w:p>
      <w:r>
        <w:t>Equation : " X = 167 - 20"</w:t>
      </w:r>
    </w:p>
    <w:p>
      <w:r>
        <w:t xml:space="preserve">Answer : "147" </w:t>
        <w:br/>
        <w:t>}</w:t>
      </w:r>
    </w:p>
    <w:p>
      <w:r>
        <w:t>{</w:t>
        <w:br/>
        <w:t>Index 237:</w:t>
      </w:r>
    </w:p>
    <w:p>
      <w:r>
        <w:t>Question : "Crystal had 2 orange. Mary awarded him some more. Now Crystal has 91 orange. How many did Mary award him?"</w:t>
      </w:r>
    </w:p>
    <w:p>
      <w:r>
        <w:t>Equation : " X = 91 - 2"</w:t>
      </w:r>
    </w:p>
    <w:p>
      <w:r>
        <w:t xml:space="preserve">Answer : "89" </w:t>
        <w:br/>
        <w:t>}</w:t>
      </w:r>
    </w:p>
    <w:p>
      <w:r>
        <w:t>{</w:t>
        <w:br/>
        <w:t>Index 238:</w:t>
      </w:r>
    </w:p>
    <w:p>
      <w:r>
        <w:t>Question : "John had 39 peach. Elizabeth proffered him some more. Now John has 184 peach. How many did Elizabeth proffer him?"</w:t>
      </w:r>
    </w:p>
    <w:p>
      <w:r>
        <w:t>Equation : " X = 184 - 39"</w:t>
      </w:r>
    </w:p>
    <w:p>
      <w:r>
        <w:t xml:space="preserve">Answer : "145" </w:t>
        <w:br/>
        <w:t>}</w:t>
      </w:r>
    </w:p>
    <w:p>
      <w:r>
        <w:t>{</w:t>
        <w:br/>
        <w:t>Index 239:</w:t>
      </w:r>
    </w:p>
    <w:p>
      <w:r>
        <w:t>Question : "Jesse had 13 watermelon. Stephanie furnished him some more. Now Jesse has 85 watermelon. How many did Stephanie furnish him?"</w:t>
      </w:r>
    </w:p>
    <w:p>
      <w:r>
        <w:t>Equation : " X = 85 - 13"</w:t>
      </w:r>
    </w:p>
    <w:p>
      <w:r>
        <w:t xml:space="preserve">Answer : "72" </w:t>
        <w:br/>
        <w:t>}</w:t>
      </w:r>
    </w:p>
    <w:p>
      <w:r>
        <w:t>{</w:t>
        <w:br/>
        <w:t>Index 240:</w:t>
      </w:r>
    </w:p>
    <w:p>
      <w:r>
        <w:t>Question : "James had 13 Car. Soledad awarded him some more. Now James has 146 Car. How many did Soledad award him?"</w:t>
      </w:r>
    </w:p>
    <w:p>
      <w:r>
        <w:t>Equation : " X = 146 - 13"</w:t>
      </w:r>
    </w:p>
    <w:p>
      <w:r>
        <w:t xml:space="preserve">Answer : "133" </w:t>
        <w:br/>
        <w:t>}</w:t>
      </w:r>
    </w:p>
    <w:p>
      <w:r>
        <w:t>{</w:t>
        <w:br/>
        <w:t>Index 241:</w:t>
      </w:r>
    </w:p>
    <w:p>
      <w:r>
        <w:t>Question : "Marilyn had 4 banana. Marcus bestowed him some more. Now Marilyn has 190 banana. How many did Marcus bestow him?"</w:t>
      </w:r>
    </w:p>
    <w:p>
      <w:r>
        <w:t>Equation : " X = 190 - 4"</w:t>
      </w:r>
    </w:p>
    <w:p>
      <w:r>
        <w:t xml:space="preserve">Answer : "186" </w:t>
        <w:br/>
        <w:t>}</w:t>
      </w:r>
    </w:p>
    <w:p>
      <w:r>
        <w:t>{</w:t>
        <w:br/>
        <w:t>Index 242:</w:t>
      </w:r>
    </w:p>
    <w:p>
      <w:r>
        <w:t>Question : "Mike had 17 lime. Loren granted him some more. Now Mike has 54 lime. How many did Loren grant him?"</w:t>
      </w:r>
    </w:p>
    <w:p>
      <w:r>
        <w:t>Equation : " X = 54 - 17"</w:t>
      </w:r>
    </w:p>
    <w:p>
      <w:r>
        <w:t xml:space="preserve">Answer : "37" </w:t>
        <w:br/>
        <w:t>}</w:t>
      </w:r>
    </w:p>
    <w:p>
      <w:r>
        <w:t>{</w:t>
        <w:br/>
        <w:t>Index 243:</w:t>
      </w:r>
    </w:p>
    <w:p>
      <w:r>
        <w:t>Question : "Virginia had 7 raspberry. John furnished him some more. Now Virginia has 99 raspberry. How many did John furnish him?"</w:t>
      </w:r>
    </w:p>
    <w:p>
      <w:r>
        <w:t>Equation : " X = 99 - 7"</w:t>
      </w:r>
    </w:p>
    <w:p>
      <w:r>
        <w:t xml:space="preserve">Answer : "92" </w:t>
        <w:br/>
        <w:t>}</w:t>
      </w:r>
    </w:p>
    <w:p>
      <w:r>
        <w:t>{</w:t>
        <w:br/>
        <w:t>Index 244:</w:t>
      </w:r>
    </w:p>
    <w:p>
      <w:r>
        <w:t>Question : "Lillian had 4 Pen. Maria offered him some more. Now Lillian has 192 Pen. How many did Maria offer him?"</w:t>
      </w:r>
    </w:p>
    <w:p>
      <w:r>
        <w:t>Equation : " X = 192 - 4"</w:t>
      </w:r>
    </w:p>
    <w:p>
      <w:r>
        <w:t xml:space="preserve">Answer : "188" </w:t>
        <w:br/>
        <w:t>}</w:t>
      </w:r>
    </w:p>
    <w:p>
      <w:r>
        <w:t>{</w:t>
        <w:br/>
        <w:t>Index 245:</w:t>
      </w:r>
    </w:p>
    <w:p>
      <w:r>
        <w:t>Question : "Norma had 6 Box. Matthew confered him some more. Now Norma has 178 Box. How many did Matthew confer him?"</w:t>
      </w:r>
    </w:p>
    <w:p>
      <w:r>
        <w:t>Equation : " X = 178 - 6"</w:t>
      </w:r>
    </w:p>
    <w:p>
      <w:r>
        <w:t xml:space="preserve">Answer : "172" </w:t>
        <w:br/>
        <w:t>}</w:t>
      </w:r>
    </w:p>
    <w:p>
      <w:r>
        <w:t>{</w:t>
        <w:br/>
        <w:t>Index 246:</w:t>
      </w:r>
    </w:p>
    <w:p>
      <w:r>
        <w:t>Question : "Robert had 34 Bread. Katelyn donateed him some more. Now Robert has 144 Bread. How many did Katelyn donate him?"</w:t>
      </w:r>
    </w:p>
    <w:p>
      <w:r>
        <w:t>Equation : " X = 144 - 34"</w:t>
      </w:r>
    </w:p>
    <w:p>
      <w:r>
        <w:t xml:space="preserve">Answer : "110" </w:t>
        <w:br/>
        <w:t>}</w:t>
      </w:r>
    </w:p>
    <w:p>
      <w:r>
        <w:t>{</w:t>
        <w:br/>
        <w:t>Index 247:</w:t>
      </w:r>
    </w:p>
    <w:p>
      <w:r>
        <w:t>Question : "Heather had 12 blackcurrant. Norris confered him some more. Now Heather has 181 blackcurrant. How many did Norris confer him?"</w:t>
      </w:r>
    </w:p>
    <w:p>
      <w:r>
        <w:t>Equation : " X = 181 - 12"</w:t>
      </w:r>
    </w:p>
    <w:p>
      <w:r>
        <w:t xml:space="preserve">Answer : "169" </w:t>
        <w:br/>
        <w:t>}</w:t>
      </w:r>
    </w:p>
    <w:p>
      <w:r>
        <w:t>{</w:t>
        <w:br/>
        <w:t>Index 248:</w:t>
      </w:r>
    </w:p>
    <w:p>
      <w:r>
        <w:t>Question : "Darrell had 21 watermelon. Shannon furnished him some more. Now Darrell has 155 watermelon. How many did Shannon furnish him?"</w:t>
      </w:r>
    </w:p>
    <w:p>
      <w:r>
        <w:t>Equation : " X = 155 - 21"</w:t>
      </w:r>
    </w:p>
    <w:p>
      <w:r>
        <w:t xml:space="preserve">Answer : "134" </w:t>
        <w:br/>
        <w:t>}</w:t>
      </w:r>
    </w:p>
    <w:p>
      <w:r>
        <w:t>{</w:t>
        <w:br/>
        <w:t>Index 249:</w:t>
      </w:r>
    </w:p>
    <w:p>
      <w:r>
        <w:t>Question : "Belle had 23 Beg. Jennifer provideed him some more. Now Belle has 65 Beg. How many did Jennifer provide him?"</w:t>
      </w:r>
    </w:p>
    <w:p>
      <w:r>
        <w:t>Equation : " X = 65 - 23"</w:t>
      </w:r>
    </w:p>
    <w:p>
      <w:r>
        <w:t xml:space="preserve">Answer : "42" </w:t>
        <w:br/>
        <w:t>}</w:t>
      </w:r>
    </w:p>
    <w:p>
      <w:r>
        <w:t>{</w:t>
        <w:br/>
        <w:t>Index 250:</w:t>
      </w:r>
    </w:p>
    <w:p>
      <w:r>
        <w:t>Question : "Nancy had 33 lemon. Rita confered him some more. Now Nancy has 128 lemon. How many did Rita confer him?"</w:t>
      </w:r>
    </w:p>
    <w:p>
      <w:r>
        <w:t>Equation : " X = 128 - 33"</w:t>
      </w:r>
    </w:p>
    <w:p>
      <w:r>
        <w:t xml:space="preserve">Answer : "95" </w:t>
        <w:br/>
        <w:t>}</w:t>
      </w:r>
    </w:p>
    <w:p>
      <w:r>
        <w:t>{</w:t>
        <w:br/>
        <w:t>Index 251:</w:t>
      </w:r>
    </w:p>
    <w:p>
      <w:r>
        <w:t>Question : "Victor had 32 apricot. David granted him some more. Now Victor has 158 apricot. How many did David grant him?"</w:t>
      </w:r>
    </w:p>
    <w:p>
      <w:r>
        <w:t>Equation : " X = 158 - 32"</w:t>
      </w:r>
    </w:p>
    <w:p>
      <w:r>
        <w:t xml:space="preserve">Answer : "126" </w:t>
        <w:br/>
        <w:t>}</w:t>
      </w:r>
    </w:p>
    <w:p>
      <w:r>
        <w:t>{</w:t>
        <w:br/>
        <w:t>Index 252:</w:t>
      </w:r>
    </w:p>
    <w:p>
      <w:r>
        <w:t>Question : "Edith had 2 pineapple. Shirley accorded him some more. Now Edith has 73 pineapple. How many did Shirley accord him?"</w:t>
      </w:r>
    </w:p>
    <w:p>
      <w:r>
        <w:t>Equation : " X = 73 - 2"</w:t>
      </w:r>
    </w:p>
    <w:p>
      <w:r>
        <w:t xml:space="preserve">Answer : "71" </w:t>
        <w:br/>
        <w:t>}</w:t>
      </w:r>
    </w:p>
    <w:p>
      <w:r>
        <w:t>{</w:t>
        <w:br/>
        <w:t>Index 253:</w:t>
      </w:r>
    </w:p>
    <w:p>
      <w:r>
        <w:t>Question : "Clarence had 40 apricot. Mary accorded him some more. Now Clarence has 199 apricot. How many did Mary accord him?"</w:t>
      </w:r>
    </w:p>
    <w:p>
      <w:r>
        <w:t>Equation : " X = 199 - 40"</w:t>
      </w:r>
    </w:p>
    <w:p>
      <w:r>
        <w:t xml:space="preserve">Answer : "159" </w:t>
        <w:br/>
        <w:t>}</w:t>
      </w:r>
    </w:p>
    <w:p>
      <w:r>
        <w:t>{</w:t>
        <w:br/>
        <w:t>Index 254:</w:t>
      </w:r>
    </w:p>
    <w:p>
      <w:r>
        <w:t>Question : "Bruce had 10 orange. Michael proffered him some more. Now Bruce has 85 orange. How many did Michael proffer him?"</w:t>
      </w:r>
    </w:p>
    <w:p>
      <w:r>
        <w:t>Equation : " X = 85 - 10"</w:t>
      </w:r>
    </w:p>
    <w:p>
      <w:r>
        <w:t xml:space="preserve">Answer : "75" </w:t>
        <w:br/>
        <w:t>}</w:t>
      </w:r>
    </w:p>
    <w:p>
      <w:r>
        <w:t>{</w:t>
        <w:br/>
        <w:t>Index 255:</w:t>
      </w:r>
    </w:p>
    <w:p>
      <w:r>
        <w:t>Question : "Deirdre had 36 raspberry. Jim furnished him some more. Now Deirdre has 126 raspberry. How many did Jim furnish him?"</w:t>
      </w:r>
    </w:p>
    <w:p>
      <w:r>
        <w:t>Equation : " X = 126 - 36"</w:t>
      </w:r>
    </w:p>
    <w:p>
      <w:r>
        <w:t xml:space="preserve">Answer : "90" </w:t>
        <w:br/>
        <w:t>}</w:t>
      </w:r>
    </w:p>
    <w:p>
      <w:r>
        <w:t>{</w:t>
        <w:br/>
        <w:t>Index 256:</w:t>
      </w:r>
    </w:p>
    <w:p>
      <w:r>
        <w:t>Question : "Eric had 29 Beg. David donateed him some more. Now Eric has 126 Beg. How many did David donate him?"</w:t>
      </w:r>
    </w:p>
    <w:p>
      <w:r>
        <w:t>Equation : " X = 126 - 29"</w:t>
      </w:r>
    </w:p>
    <w:p>
      <w:r>
        <w:t xml:space="preserve">Answer : "97" </w:t>
        <w:br/>
        <w:t>}</w:t>
      </w:r>
    </w:p>
    <w:p>
      <w:r>
        <w:t>{</w:t>
        <w:br/>
        <w:t>Index 257:</w:t>
      </w:r>
    </w:p>
    <w:p>
      <w:r>
        <w:t>Question : "Christopher had 20 Book. Leona granted him some more. Now Christopher has 67 Book. How many did Leona grant him?"</w:t>
      </w:r>
    </w:p>
    <w:p>
      <w:r>
        <w:t>Equation : " X = 67 - 20"</w:t>
      </w:r>
    </w:p>
    <w:p>
      <w:r>
        <w:t xml:space="preserve">Answer : "47" </w:t>
        <w:br/>
        <w:t>}</w:t>
      </w:r>
    </w:p>
    <w:p>
      <w:r>
        <w:t>{</w:t>
        <w:br/>
        <w:t>Index 258:</w:t>
      </w:r>
    </w:p>
    <w:p>
      <w:r>
        <w:t>Question : "Clara had 9 Press. Stacy furnished him some more. Now Clara has 143 Press. How many did Stacy furnish him?"</w:t>
      </w:r>
    </w:p>
    <w:p>
      <w:r>
        <w:t>Equation : " X = 143 - 9"</w:t>
      </w:r>
    </w:p>
    <w:p>
      <w:r>
        <w:t xml:space="preserve">Answer : "134" </w:t>
        <w:br/>
        <w:t>}</w:t>
      </w:r>
    </w:p>
    <w:p>
      <w:r>
        <w:t>{</w:t>
        <w:br/>
        <w:t>Index 259:</w:t>
      </w:r>
    </w:p>
    <w:p>
      <w:r>
        <w:t>Question : "William had 33 lemon. Jamie furnished him some more. Now William has 51 lemon. How many did Jamie furnish him?"</w:t>
      </w:r>
    </w:p>
    <w:p>
      <w:r>
        <w:t>Equation : " X = 51 - 33"</w:t>
      </w:r>
    </w:p>
    <w:p>
      <w:r>
        <w:t xml:space="preserve">Answer : "18" </w:t>
        <w:br/>
        <w:t>}</w:t>
      </w:r>
    </w:p>
    <w:p>
      <w:r>
        <w:t>{</w:t>
        <w:br/>
        <w:t>Index 260:</w:t>
      </w:r>
    </w:p>
    <w:p>
      <w:r>
        <w:t>Question : "Olga had 17 blackberry. Gene supplyed him some more. Now Olga has 113 blackberry. How many did Gene supply him?"</w:t>
      </w:r>
    </w:p>
    <w:p>
      <w:r>
        <w:t>Equation : " X = 113 - 17"</w:t>
      </w:r>
    </w:p>
    <w:p>
      <w:r>
        <w:t xml:space="preserve">Answer : "96" </w:t>
        <w:br/>
        <w:t>}</w:t>
      </w:r>
    </w:p>
    <w:p>
      <w:r>
        <w:t>{</w:t>
        <w:br/>
        <w:t>Index 261:</w:t>
      </w:r>
    </w:p>
    <w:p>
      <w:r>
        <w:t>Question : "Juan had 19 cherry. Sheila giveed him some more. Now Juan has 116 cherry. How many did Sheila give him?"</w:t>
      </w:r>
    </w:p>
    <w:p>
      <w:r>
        <w:t>Equation : " X = 116 - 19"</w:t>
      </w:r>
    </w:p>
    <w:p>
      <w:r>
        <w:t xml:space="preserve">Answer : "97" </w:t>
        <w:br/>
        <w:t>}</w:t>
      </w:r>
    </w:p>
    <w:p>
      <w:r>
        <w:t>{</w:t>
        <w:br/>
        <w:t>Index 262:</w:t>
      </w:r>
    </w:p>
    <w:p>
      <w:r>
        <w:t>Question : "Denise had 7 Bread. Martha bestowed him some more. Now Denise has 107 Bread. How many did Martha bestow him?"</w:t>
      </w:r>
    </w:p>
    <w:p>
      <w:r>
        <w:t>Equation : " X = 107 - 7"</w:t>
      </w:r>
    </w:p>
    <w:p>
      <w:r>
        <w:t xml:space="preserve">Answer : "100" </w:t>
        <w:br/>
        <w:t>}</w:t>
      </w:r>
    </w:p>
    <w:p>
      <w:r>
        <w:t>{</w:t>
        <w:br/>
        <w:t>Index 263:</w:t>
      </w:r>
    </w:p>
    <w:p>
      <w:r>
        <w:t>Question : "Christopher had 1 blackberry. Gregory contributeed him some more. Now Christopher has 171 blackberry. How many did Gregory contribute him?"</w:t>
      </w:r>
    </w:p>
    <w:p>
      <w:r>
        <w:t>Equation : " X = 171 - 1"</w:t>
      </w:r>
    </w:p>
    <w:p>
      <w:r>
        <w:t xml:space="preserve">Answer : "170" </w:t>
        <w:br/>
        <w:t>}</w:t>
      </w:r>
    </w:p>
    <w:p>
      <w:r>
        <w:t>{</w:t>
        <w:br/>
        <w:t>Index 264:</w:t>
      </w:r>
    </w:p>
    <w:p>
      <w:r>
        <w:t>Question : "Diane had 31 mango. Joseph offered him some more. Now Diane has 123 mango. How many did Joseph offer him?"</w:t>
      </w:r>
    </w:p>
    <w:p>
      <w:r>
        <w:t>Equation : " X = 123 - 31"</w:t>
      </w:r>
    </w:p>
    <w:p>
      <w:r>
        <w:t xml:space="preserve">Answer : "92" </w:t>
        <w:br/>
        <w:t>}</w:t>
      </w:r>
    </w:p>
    <w:p>
      <w:r>
        <w:t>{</w:t>
        <w:br/>
        <w:t>Index 265:</w:t>
      </w:r>
    </w:p>
    <w:p>
      <w:r>
        <w:t>Question : "Amber had 9 watermelon. James confered him some more. Now Amber has 160 watermelon. How many did James confer him?"</w:t>
      </w:r>
    </w:p>
    <w:p>
      <w:r>
        <w:t>Equation : " X = 160 - 9"</w:t>
      </w:r>
    </w:p>
    <w:p>
      <w:r>
        <w:t xml:space="preserve">Answer : "151" </w:t>
        <w:br/>
        <w:t>}</w:t>
      </w:r>
    </w:p>
    <w:p>
      <w:r>
        <w:t>{</w:t>
        <w:br/>
        <w:t>Index 266:</w:t>
      </w:r>
    </w:p>
    <w:p>
      <w:r>
        <w:t>Question : "William had 27 coconut. Dale gifted him some more. Now William has 113 coconut. How many did Dale gift him?"</w:t>
      </w:r>
    </w:p>
    <w:p>
      <w:r>
        <w:t>Equation : " X = 113 - 27"</w:t>
      </w:r>
    </w:p>
    <w:p>
      <w:r>
        <w:t xml:space="preserve">Answer : "86" </w:t>
        <w:br/>
        <w:t>}</w:t>
      </w:r>
    </w:p>
    <w:p>
      <w:r>
        <w:t>{</w:t>
        <w:br/>
        <w:t>Index 267:</w:t>
      </w:r>
    </w:p>
    <w:p>
      <w:r>
        <w:t>Question : "Ellen had 4 strawberry. Tracie furnished him some more. Now Ellen has 87 strawberry. How many did Tracie furnish him?"</w:t>
      </w:r>
    </w:p>
    <w:p>
      <w:r>
        <w:t>Equation : " X = 87 - 4"</w:t>
      </w:r>
    </w:p>
    <w:p>
      <w:r>
        <w:t xml:space="preserve">Answer : "83" </w:t>
        <w:br/>
        <w:t>}</w:t>
      </w:r>
    </w:p>
    <w:p>
      <w:r>
        <w:t>{</w:t>
        <w:br/>
        <w:t>Index 268:</w:t>
      </w:r>
    </w:p>
    <w:p>
      <w:r>
        <w:t>Question : "Marlin had 33 plum. Homer accorded him some more. Now Marlin has 136 plum. How many did Homer accord him?"</w:t>
      </w:r>
    </w:p>
    <w:p>
      <w:r>
        <w:t>Equation : " X = 136 - 33"</w:t>
      </w:r>
    </w:p>
    <w:p>
      <w:r>
        <w:t xml:space="preserve">Answer : "103" </w:t>
        <w:br/>
        <w:t>}</w:t>
      </w:r>
    </w:p>
    <w:p>
      <w:r>
        <w:t>{</w:t>
        <w:br/>
        <w:t>Index 269:</w:t>
      </w:r>
    </w:p>
    <w:p>
      <w:r>
        <w:t>Question : "Catherine had 21 Book. Lisa provideed him some more. Now Catherine has 141 Book. How many did Lisa provide him?"</w:t>
      </w:r>
    </w:p>
    <w:p>
      <w:r>
        <w:t>Equation : " X = 141 - 21"</w:t>
      </w:r>
    </w:p>
    <w:p>
      <w:r>
        <w:t xml:space="preserve">Answer : "120" </w:t>
        <w:br/>
        <w:t>}</w:t>
      </w:r>
    </w:p>
    <w:p>
      <w:r>
        <w:t>{</w:t>
        <w:br/>
        <w:t>Index 270:</w:t>
      </w:r>
    </w:p>
    <w:p>
      <w:r>
        <w:t>Question : "Veronica had 16 Banana. Dwayne presented him some more. Now Veronica has 75 Banana. How many did Dwayne present him?"</w:t>
      </w:r>
    </w:p>
    <w:p>
      <w:r>
        <w:t>Equation : " X = 75 - 16"</w:t>
      </w:r>
    </w:p>
    <w:p>
      <w:r>
        <w:t xml:space="preserve">Answer : "59" </w:t>
        <w:br/>
        <w:t>}</w:t>
      </w:r>
    </w:p>
    <w:p>
      <w:r>
        <w:t>{</w:t>
        <w:br/>
        <w:t>Index 271:</w:t>
      </w:r>
    </w:p>
    <w:p>
      <w:r>
        <w:t>Question : "Alissa had 12 blueberry. Keneth provideed him some more. Now Alissa has 58 blueberry. How many did Keneth provide him?"</w:t>
      </w:r>
    </w:p>
    <w:p>
      <w:r>
        <w:t>Equation : " X = 58 - 12"</w:t>
      </w:r>
    </w:p>
    <w:p>
      <w:r>
        <w:t xml:space="preserve">Answer : "46" </w:t>
        <w:br/>
        <w:t>}</w:t>
      </w:r>
    </w:p>
    <w:p>
      <w:r>
        <w:t>{</w:t>
        <w:br/>
        <w:t>Index 272:</w:t>
      </w:r>
    </w:p>
    <w:p>
      <w:r>
        <w:t>Question : "Deborah had 38 Car. Selena contributeed him some more. Now Deborah has 186 Car. How many did Selena contribute him?"</w:t>
      </w:r>
    </w:p>
    <w:p>
      <w:r>
        <w:t>Equation : " X = 186 - 38"</w:t>
      </w:r>
    </w:p>
    <w:p>
      <w:r>
        <w:t xml:space="preserve">Answer : "148" </w:t>
        <w:br/>
        <w:t>}</w:t>
      </w:r>
    </w:p>
    <w:p>
      <w:r>
        <w:t>{</w:t>
        <w:br/>
        <w:t>Index 273:</w:t>
      </w:r>
    </w:p>
    <w:p>
      <w:r>
        <w:t>Question : "George had 18 avocado. James supplyed him some more. Now George has 113 avocado. How many did James supply him?"</w:t>
      </w:r>
    </w:p>
    <w:p>
      <w:r>
        <w:t>Equation : " X = 113 - 18"</w:t>
      </w:r>
    </w:p>
    <w:p>
      <w:r>
        <w:t xml:space="preserve">Answer : "95" </w:t>
        <w:br/>
        <w:t>}</w:t>
      </w:r>
    </w:p>
    <w:p>
      <w:r>
        <w:t>{</w:t>
        <w:br/>
        <w:t>Index 274:</w:t>
      </w:r>
    </w:p>
    <w:p>
      <w:r>
        <w:t>Question : "Louise had 13 Mango. Anne contributeed him some more. Now Louise has 154 Mango. How many did Anne contribute him?"</w:t>
      </w:r>
    </w:p>
    <w:p>
      <w:r>
        <w:t>Equation : " X = 154 - 13"</w:t>
      </w:r>
    </w:p>
    <w:p>
      <w:r>
        <w:t xml:space="preserve">Answer : "141" </w:t>
        <w:br/>
        <w:t>}</w:t>
      </w:r>
    </w:p>
    <w:p>
      <w:r>
        <w:t>{</w:t>
        <w:br/>
        <w:t>Index 275:</w:t>
      </w:r>
    </w:p>
    <w:p>
      <w:r>
        <w:t>Question : "Vanessa had 1 Beg. Mark accorded him some more. Now Vanessa has 109 Beg. How many did Mark accord him?"</w:t>
      </w:r>
    </w:p>
    <w:p>
      <w:r>
        <w:t>Equation : " X = 109 - 1"</w:t>
      </w:r>
    </w:p>
    <w:p>
      <w:r>
        <w:t xml:space="preserve">Answer : "108" </w:t>
        <w:br/>
        <w:t>}</w:t>
      </w:r>
    </w:p>
    <w:p>
      <w:r>
        <w:t>{</w:t>
        <w:br/>
        <w:t>Index 276:</w:t>
      </w:r>
    </w:p>
    <w:p>
      <w:r>
        <w:t>Question : "Janice had 19 pineapple. Kathleen provideed him some more. Now Janice has 181 pineapple. How many did Kathleen provide him?"</w:t>
      </w:r>
    </w:p>
    <w:p>
      <w:r>
        <w:t>Equation : " X = 181 - 19"</w:t>
      </w:r>
    </w:p>
    <w:p>
      <w:r>
        <w:t xml:space="preserve">Answer : "162" </w:t>
        <w:br/>
        <w:t>}</w:t>
      </w:r>
    </w:p>
    <w:p>
      <w:r>
        <w:t>{</w:t>
        <w:br/>
        <w:t>Index 277:</w:t>
      </w:r>
    </w:p>
    <w:p>
      <w:r>
        <w:t>Question : "John had 29 pear. Deanna giveed him some more. Now John has 162 pear. How many did Deanna give him?"</w:t>
      </w:r>
    </w:p>
    <w:p>
      <w:r>
        <w:t>Equation : " X = 162 - 29"</w:t>
      </w:r>
    </w:p>
    <w:p>
      <w:r>
        <w:t xml:space="preserve">Answer : "133" </w:t>
        <w:br/>
        <w:t>}</w:t>
      </w:r>
    </w:p>
    <w:p>
      <w:r>
        <w:t>{</w:t>
        <w:br/>
        <w:t>Index 278:</w:t>
      </w:r>
    </w:p>
    <w:p>
      <w:r>
        <w:t>Question : "Ralph had 8 Flower. Tony provideed him some more. Now Ralph has 112 Flower. How many did Tony provide him?"</w:t>
      </w:r>
    </w:p>
    <w:p>
      <w:r>
        <w:t>Equation : " X = 112 - 8"</w:t>
      </w:r>
    </w:p>
    <w:p>
      <w:r>
        <w:t xml:space="preserve">Answer : "104" </w:t>
        <w:br/>
        <w:t>}</w:t>
      </w:r>
    </w:p>
    <w:p>
      <w:r>
        <w:t>{</w:t>
        <w:br/>
        <w:t>Index 279:</w:t>
      </w:r>
    </w:p>
    <w:p>
      <w:r>
        <w:t>Question : "Carolyn had 33 lychee. Gregory awarded him some more. Now Carolyn has 156 lychee. How many did Gregory award him?"</w:t>
      </w:r>
    </w:p>
    <w:p>
      <w:r>
        <w:t>Equation : " X = 156 - 33"</w:t>
      </w:r>
    </w:p>
    <w:p>
      <w:r>
        <w:t xml:space="preserve">Answer : "123" </w:t>
        <w:br/>
        <w:t>}</w:t>
      </w:r>
    </w:p>
    <w:p>
      <w:r>
        <w:t>{</w:t>
        <w:br/>
        <w:t>Index 280:</w:t>
      </w:r>
    </w:p>
    <w:p>
      <w:r>
        <w:t>Question : "Sherri had 40 lychee. Monica presented him some more. Now Sherri has 194 lychee. How many did Monica present him?"</w:t>
      </w:r>
    </w:p>
    <w:p>
      <w:r>
        <w:t>Equation : " X = 194 - 40"</w:t>
      </w:r>
    </w:p>
    <w:p>
      <w:r>
        <w:t xml:space="preserve">Answer : "154" </w:t>
        <w:br/>
        <w:t>}</w:t>
      </w:r>
    </w:p>
    <w:p>
      <w:r>
        <w:t>{</w:t>
        <w:br/>
        <w:t>Index 281:</w:t>
      </w:r>
    </w:p>
    <w:p>
      <w:r>
        <w:t>Question : "Malcolm had 2 pineapple. Susan contributeed him some more. Now Malcolm has 148 pineapple. How many did Susan contribute him?"</w:t>
      </w:r>
    </w:p>
    <w:p>
      <w:r>
        <w:t>Equation : " X = 148 - 2"</w:t>
      </w:r>
    </w:p>
    <w:p>
      <w:r>
        <w:t xml:space="preserve">Answer : "146" </w:t>
        <w:br/>
        <w:t>}</w:t>
      </w:r>
    </w:p>
    <w:p>
      <w:r>
        <w:t>{</w:t>
        <w:br/>
        <w:t>Index 282:</w:t>
      </w:r>
    </w:p>
    <w:p>
      <w:r>
        <w:t>Question : "Corie had 5 apple. Gregory confered him some more. Now Corie has 176 apple. How many did Gregory confer him?"</w:t>
      </w:r>
    </w:p>
    <w:p>
      <w:r>
        <w:t>Equation : " X = 176 - 5"</w:t>
      </w:r>
    </w:p>
    <w:p>
      <w:r>
        <w:t xml:space="preserve">Answer : "171" </w:t>
        <w:br/>
        <w:t>}</w:t>
      </w:r>
    </w:p>
    <w:p>
      <w:r>
        <w:t>{</w:t>
        <w:br/>
        <w:t>Index 283:</w:t>
      </w:r>
    </w:p>
    <w:p>
      <w:r>
        <w:t>Question : "Crystal had 29 pear. Peggy offered him some more. Now Crystal has 121 pear. How many did Peggy offer him?"</w:t>
      </w:r>
    </w:p>
    <w:p>
      <w:r>
        <w:t>Equation : " X = 121 - 29"</w:t>
      </w:r>
    </w:p>
    <w:p>
      <w:r>
        <w:t xml:space="preserve">Answer : "92" </w:t>
        <w:br/>
        <w:t>}</w:t>
      </w:r>
    </w:p>
    <w:p>
      <w:r>
        <w:t>{</w:t>
        <w:br/>
        <w:t>Index 284:</w:t>
      </w:r>
    </w:p>
    <w:p>
      <w:r>
        <w:t>Question : "Barbara had 26 lemon. Soon granted him some more. Now Barbara has 79 lemon. How many did Soon grant him?"</w:t>
      </w:r>
    </w:p>
    <w:p>
      <w:r>
        <w:t>Equation : " X = 79 - 26"</w:t>
      </w:r>
    </w:p>
    <w:p>
      <w:r>
        <w:t xml:space="preserve">Answer : "53" </w:t>
        <w:br/>
        <w:t>}</w:t>
      </w:r>
    </w:p>
    <w:p>
      <w:r>
        <w:t>{</w:t>
        <w:br/>
        <w:t>Index 285:</w:t>
      </w:r>
    </w:p>
    <w:p>
      <w:r>
        <w:t>Question : "Travis had 25 Mango. Roy presented him some more. Now Travis has 51 Mango. How many did Roy present him?"</w:t>
      </w:r>
    </w:p>
    <w:p>
      <w:r>
        <w:t>Equation : " X = 51 - 25"</w:t>
      </w:r>
    </w:p>
    <w:p>
      <w:r>
        <w:t xml:space="preserve">Answer : "26" </w:t>
        <w:br/>
        <w:t>}</w:t>
      </w:r>
    </w:p>
    <w:p>
      <w:r>
        <w:t>{</w:t>
        <w:br/>
        <w:t>Index 286:</w:t>
      </w:r>
    </w:p>
    <w:p>
      <w:r>
        <w:t>Question : "Christine had 35 apricot. Carlos provideed him some more. Now Christine has 198 apricot. How many did Carlos provide him?"</w:t>
      </w:r>
    </w:p>
    <w:p>
      <w:r>
        <w:t>Equation : " X = 198 - 35"</w:t>
      </w:r>
    </w:p>
    <w:p>
      <w:r>
        <w:t xml:space="preserve">Answer : "163" </w:t>
        <w:br/>
        <w:t>}</w:t>
      </w:r>
    </w:p>
    <w:p>
      <w:r>
        <w:t>{</w:t>
        <w:br/>
        <w:t>Index 287:</w:t>
      </w:r>
    </w:p>
    <w:p>
      <w:r>
        <w:t>Question : "Elizabeth had 20 pear. Michelle contributeed him some more. Now Elizabeth has 159 pear. How many did Michelle contribute him?"</w:t>
      </w:r>
    </w:p>
    <w:p>
      <w:r>
        <w:t>Equation : " X = 159 - 20"</w:t>
      </w:r>
    </w:p>
    <w:p>
      <w:r>
        <w:t xml:space="preserve">Answer : "139" </w:t>
        <w:br/>
        <w:t>}</w:t>
      </w:r>
    </w:p>
    <w:p>
      <w:r>
        <w:t>{</w:t>
        <w:br/>
        <w:t>Index 288:</w:t>
      </w:r>
    </w:p>
    <w:p>
      <w:r>
        <w:t>Question : "Lisa had 31 mango. Paul bestowed him some more. Now Lisa has 48 mango. How many did Paul bestow him?"</w:t>
      </w:r>
    </w:p>
    <w:p>
      <w:r>
        <w:t>Equation : " X = 48 - 31"</w:t>
      </w:r>
    </w:p>
    <w:p>
      <w:r>
        <w:t xml:space="preserve">Answer : "17" </w:t>
        <w:br/>
        <w:t>}</w:t>
      </w:r>
    </w:p>
    <w:p>
      <w:r>
        <w:t>{</w:t>
        <w:br/>
        <w:t>Index 289:</w:t>
      </w:r>
    </w:p>
    <w:p>
      <w:r>
        <w:t>Question : "Raymond had 11 Book. Denise furnished him some more. Now Raymond has 130 Book. How many did Denise furnish him?"</w:t>
      </w:r>
    </w:p>
    <w:p>
      <w:r>
        <w:t>Equation : " X = 130 - 11"</w:t>
      </w:r>
    </w:p>
    <w:p>
      <w:r>
        <w:t xml:space="preserve">Answer : "119" </w:t>
        <w:br/>
        <w:t>}</w:t>
      </w:r>
    </w:p>
    <w:p>
      <w:r>
        <w:t>{</w:t>
        <w:br/>
        <w:t>Index 290:</w:t>
      </w:r>
    </w:p>
    <w:p>
      <w:r>
        <w:t>Question : "Robert had 29 Mango. Stephanie confered him some more. Now Robert has 62 Mango. How many did Stephanie confer him?"</w:t>
      </w:r>
    </w:p>
    <w:p>
      <w:r>
        <w:t>Equation : " X = 62 - 29"</w:t>
      </w:r>
    </w:p>
    <w:p>
      <w:r>
        <w:t xml:space="preserve">Answer : "33" </w:t>
        <w:br/>
        <w:t>}</w:t>
      </w:r>
    </w:p>
    <w:p>
      <w:r>
        <w:t>{</w:t>
        <w:br/>
        <w:t>Index 291:</w:t>
      </w:r>
    </w:p>
    <w:p>
      <w:r>
        <w:t>Question : "George had 31 quince. Carl presented him some more. Now George has 146 quince. How many did Carl present him?"</w:t>
      </w:r>
    </w:p>
    <w:p>
      <w:r>
        <w:t>Equation : " X = 146 - 31"</w:t>
      </w:r>
    </w:p>
    <w:p>
      <w:r>
        <w:t xml:space="preserve">Answer : "115" </w:t>
        <w:br/>
        <w:t>}</w:t>
      </w:r>
    </w:p>
    <w:p>
      <w:r>
        <w:t>{</w:t>
        <w:br/>
        <w:t>Index 292:</w:t>
      </w:r>
    </w:p>
    <w:p>
      <w:r>
        <w:t>Question : "David had 23 Pen. Timothy giveed him some more. Now David has 132 Pen. How many did Timothy give him?"</w:t>
      </w:r>
    </w:p>
    <w:p>
      <w:r>
        <w:t>Equation : " X = 132 - 23"</w:t>
      </w:r>
    </w:p>
    <w:p>
      <w:r>
        <w:t xml:space="preserve">Answer : "109" </w:t>
        <w:br/>
        <w:t>}</w:t>
      </w:r>
    </w:p>
    <w:p>
      <w:r>
        <w:t>{</w:t>
        <w:br/>
        <w:t>Index 293:</w:t>
      </w:r>
    </w:p>
    <w:p>
      <w:r>
        <w:t>Question : "Robbie had 11 Chocolate. Krystal donateed him some more. Now Robbie has 148 Chocolate. How many did Krystal donate him?"</w:t>
      </w:r>
    </w:p>
    <w:p>
      <w:r>
        <w:t>Equation : " X = 148 - 11"</w:t>
      </w:r>
    </w:p>
    <w:p>
      <w:r>
        <w:t xml:space="preserve">Answer : "137" </w:t>
        <w:br/>
        <w:t>}</w:t>
      </w:r>
    </w:p>
    <w:p>
      <w:r>
        <w:t>{</w:t>
        <w:br/>
        <w:t>Index 294:</w:t>
      </w:r>
    </w:p>
    <w:p>
      <w:r>
        <w:t>Question : "Susan had 26 lychee. Marcel granted him some more. Now Susan has 47 lychee. How many did Marcel grant him?"</w:t>
      </w:r>
    </w:p>
    <w:p>
      <w:r>
        <w:t>Equation : " X = 47 - 26"</w:t>
      </w:r>
    </w:p>
    <w:p>
      <w:r>
        <w:t xml:space="preserve">Answer : "21" </w:t>
        <w:br/>
        <w:t>}</w:t>
      </w:r>
    </w:p>
    <w:p>
      <w:r>
        <w:t>{</w:t>
        <w:br/>
        <w:t>Index 295:</w:t>
      </w:r>
    </w:p>
    <w:p>
      <w:r>
        <w:t>Question : "Abbie had 22 mango. Bethany granted him some more. Now Abbie has 87 mango. How many did Bethany grant him?"</w:t>
      </w:r>
    </w:p>
    <w:p>
      <w:r>
        <w:t>Equation : " X = 87 - 22"</w:t>
      </w:r>
    </w:p>
    <w:p>
      <w:r>
        <w:t xml:space="preserve">Answer : "65" </w:t>
        <w:br/>
        <w:t>}</w:t>
      </w:r>
    </w:p>
    <w:p>
      <w:r>
        <w:t>{</w:t>
        <w:br/>
        <w:t>Index 296:</w:t>
      </w:r>
    </w:p>
    <w:p>
      <w:r>
        <w:t>Question : "James had 2 Doll. Wendy offered him some more. Now James has 117 Doll. How many did Wendy offer him?"</w:t>
      </w:r>
    </w:p>
    <w:p>
      <w:r>
        <w:t>Equation : " X = 117 - 2"</w:t>
      </w:r>
    </w:p>
    <w:p>
      <w:r>
        <w:t xml:space="preserve">Answer : "115" </w:t>
        <w:br/>
        <w:t>}</w:t>
      </w:r>
    </w:p>
    <w:p>
      <w:r>
        <w:t>{</w:t>
        <w:br/>
        <w:t>Index 297:</w:t>
      </w:r>
    </w:p>
    <w:p>
      <w:r>
        <w:t>Question : "Thomas had 30 Banana. Bernard offered him some more. Now Thomas has 135 Banana. How many did Bernard offer him?"</w:t>
      </w:r>
    </w:p>
    <w:p>
      <w:r>
        <w:t>Equation : " X = 135 - 30"</w:t>
      </w:r>
    </w:p>
    <w:p>
      <w:r>
        <w:t xml:space="preserve">Answer : "105" </w:t>
        <w:br/>
        <w:t>}</w:t>
      </w:r>
    </w:p>
    <w:p>
      <w:r>
        <w:t>{</w:t>
        <w:br/>
        <w:t>Index 298:</w:t>
      </w:r>
    </w:p>
    <w:p>
      <w:r>
        <w:t>Question : "Jonathan had 18 pear. Marjorie accorded him some more. Now Jonathan has 159 pear. How many did Marjorie accord him?"</w:t>
      </w:r>
    </w:p>
    <w:p>
      <w:r>
        <w:t>Equation : " X = 159 - 18"</w:t>
      </w:r>
    </w:p>
    <w:p>
      <w:r>
        <w:t xml:space="preserve">Answer : "141" </w:t>
        <w:br/>
        <w:t>}</w:t>
      </w:r>
    </w:p>
    <w:p>
      <w:r>
        <w:t>{</w:t>
        <w:br/>
        <w:t>Index 299:</w:t>
      </w:r>
    </w:p>
    <w:p>
      <w:r>
        <w:t>Question : "Shannon had 37 Watch. Victoria giveed him some more. Now Shannon has 109 Watch. How many did Victoria give him?"</w:t>
      </w:r>
    </w:p>
    <w:p>
      <w:r>
        <w:t>Equation : " X = 109 - 37"</w:t>
      </w:r>
    </w:p>
    <w:p>
      <w:r>
        <w:t xml:space="preserve">Answer : "72" </w:t>
        <w:br/>
        <w:t>}</w:t>
      </w:r>
    </w:p>
    <w:p>
      <w:r>
        <w:t>{</w:t>
        <w:br/>
        <w:t>Index 300:</w:t>
      </w:r>
    </w:p>
    <w:p>
      <w:r>
        <w:t>Question : "Kevin had 34 watermelon. Tom proffered him some more. Now Kevin has 73 watermelon. How many did Tom proffer him?"</w:t>
      </w:r>
    </w:p>
    <w:p>
      <w:r>
        <w:t>Equation : " X = 73 - 34"</w:t>
      </w:r>
    </w:p>
    <w:p>
      <w:r>
        <w:t xml:space="preserve">Answer : "39" </w:t>
        <w:br/>
        <w:t>}</w:t>
      </w:r>
    </w:p>
    <w:p>
      <w:r>
        <w:t>{</w:t>
        <w:br/>
        <w:t>Index 301:</w:t>
      </w:r>
    </w:p>
    <w:p>
      <w:r>
        <w:t>Question : "Mayra had 39 blackcurrant. Christopher presented him some more. Now Mayra has 90 blackcurrant. How many did Christopher present him?"</w:t>
      </w:r>
    </w:p>
    <w:p>
      <w:r>
        <w:t>Equation : " X = 90 - 39"</w:t>
      </w:r>
    </w:p>
    <w:p>
      <w:r>
        <w:t xml:space="preserve">Answer : "51" </w:t>
        <w:br/>
        <w:t>}</w:t>
      </w:r>
    </w:p>
    <w:p>
      <w:r>
        <w:t>{</w:t>
        <w:br/>
        <w:t>Index 302:</w:t>
      </w:r>
    </w:p>
    <w:p>
      <w:r>
        <w:t>Question : "Rayford had 19 Mango. Stacie furnished him some more. Now Rayford has 121 Mango. How many did Stacie furnish him?"</w:t>
      </w:r>
    </w:p>
    <w:p>
      <w:r>
        <w:t>Equation : " X = 121 - 19"</w:t>
      </w:r>
    </w:p>
    <w:p>
      <w:r>
        <w:t xml:space="preserve">Answer : "102" </w:t>
        <w:br/>
        <w:t>}</w:t>
      </w:r>
    </w:p>
    <w:p>
      <w:r>
        <w:t>{</w:t>
        <w:br/>
        <w:t>Index 303:</w:t>
      </w:r>
    </w:p>
    <w:p>
      <w:r>
        <w:t>Question : "Larry had 2 blueberry. Gregory supplyed him some more. Now Larry has 66 blueberry. How many did Gregory supply him?"</w:t>
      </w:r>
    </w:p>
    <w:p>
      <w:r>
        <w:t>Equation : " X = 66 - 2"</w:t>
      </w:r>
    </w:p>
    <w:p>
      <w:r>
        <w:t xml:space="preserve">Answer : "64" </w:t>
        <w:br/>
        <w:t>}</w:t>
      </w:r>
    </w:p>
    <w:p>
      <w:r>
        <w:t>{</w:t>
        <w:br/>
        <w:t>Index 304:</w:t>
      </w:r>
    </w:p>
    <w:p>
      <w:r>
        <w:t>Question : "Antione had 15 kiwi. Robert provideed him some more. Now Antione has 134 kiwi. How many did Robert provide him?"</w:t>
      </w:r>
    </w:p>
    <w:p>
      <w:r>
        <w:t>Equation : " X = 134 - 15"</w:t>
      </w:r>
    </w:p>
    <w:p>
      <w:r>
        <w:t xml:space="preserve">Answer : "119" </w:t>
        <w:br/>
        <w:t>}</w:t>
      </w:r>
    </w:p>
    <w:p>
      <w:r>
        <w:t>{</w:t>
        <w:br/>
        <w:t>Index 305:</w:t>
      </w:r>
    </w:p>
    <w:p>
      <w:r>
        <w:t>Question : "Frances had 32 blackberry. Felicidad confered him some more. Now Frances has 117 blackberry. How many did Felicidad confer him?"</w:t>
      </w:r>
    </w:p>
    <w:p>
      <w:r>
        <w:t>Equation : " X = 117 - 32"</w:t>
      </w:r>
    </w:p>
    <w:p>
      <w:r>
        <w:t xml:space="preserve">Answer : "85" </w:t>
        <w:br/>
        <w:t>}</w:t>
      </w:r>
    </w:p>
    <w:p>
      <w:r>
        <w:t>{</w:t>
        <w:br/>
        <w:t>Index 306:</w:t>
      </w:r>
    </w:p>
    <w:p>
      <w:r>
        <w:t>Question : "John had 19 Box. Beverly contributeed him some more. Now John has 158 Box. How many did Beverly contribute him?"</w:t>
      </w:r>
    </w:p>
    <w:p>
      <w:r>
        <w:t>Equation : " X = 158 - 19"</w:t>
      </w:r>
    </w:p>
    <w:p>
      <w:r>
        <w:t xml:space="preserve">Answer : "139" </w:t>
        <w:br/>
        <w:t>}</w:t>
      </w:r>
    </w:p>
    <w:p>
      <w:r>
        <w:t>{</w:t>
        <w:br/>
        <w:t>Index 307:</w:t>
      </w:r>
    </w:p>
    <w:p>
      <w:r>
        <w:t>Question : "Stacey had 17 Pen. Frank giveed him some more. Now Stacey has 78 Pen. How many did Frank give him?"</w:t>
      </w:r>
    </w:p>
    <w:p>
      <w:r>
        <w:t>Equation : " X = 78 - 17"</w:t>
      </w:r>
    </w:p>
    <w:p>
      <w:r>
        <w:t xml:space="preserve">Answer : "61" </w:t>
        <w:br/>
        <w:t>}</w:t>
      </w:r>
    </w:p>
    <w:p>
      <w:r>
        <w:t>{</w:t>
        <w:br/>
        <w:t>Index 308:</w:t>
      </w:r>
    </w:p>
    <w:p>
      <w:r>
        <w:t>Question : "Emma had 2 pear. Rhonda furnished him some more. Now Emma has 60 pear. How many did Rhonda furnish him?"</w:t>
      </w:r>
    </w:p>
    <w:p>
      <w:r>
        <w:t>Equation : " X = 60 - 2"</w:t>
      </w:r>
    </w:p>
    <w:p>
      <w:r>
        <w:t xml:space="preserve">Answer : "58" </w:t>
        <w:br/>
        <w:t>}</w:t>
      </w:r>
    </w:p>
    <w:p>
      <w:r>
        <w:t>{</w:t>
        <w:br/>
        <w:t>Index 309:</w:t>
      </w:r>
    </w:p>
    <w:p>
      <w:r>
        <w:t>Question : "Kyla had 10 mango. Fernando accorded him some more. Now Kyla has 91 mango. How many did Fernando accord him?"</w:t>
      </w:r>
    </w:p>
    <w:p>
      <w:r>
        <w:t>Equation : " X = 91 - 10"</w:t>
      </w:r>
    </w:p>
    <w:p>
      <w:r>
        <w:t xml:space="preserve">Answer : "81" </w:t>
        <w:br/>
        <w:t>}</w:t>
      </w:r>
    </w:p>
    <w:p>
      <w:r>
        <w:t>{</w:t>
        <w:br/>
        <w:t>Index 310:</w:t>
      </w:r>
    </w:p>
    <w:p>
      <w:r>
        <w:t>Question : "Kenneth had 40 papaya. Angelita contributeed him some more. Now Kenneth has 53 papaya. How many did Angelita contribute him?"</w:t>
      </w:r>
    </w:p>
    <w:p>
      <w:r>
        <w:t>Equation : " X = 53 - 40"</w:t>
      </w:r>
    </w:p>
    <w:p>
      <w:r>
        <w:t xml:space="preserve">Answer : "13" </w:t>
        <w:br/>
        <w:t>}</w:t>
      </w:r>
    </w:p>
    <w:p>
      <w:r>
        <w:t>{</w:t>
        <w:br/>
        <w:t>Index 311:</w:t>
      </w:r>
    </w:p>
    <w:p>
      <w:r>
        <w:t>Question : "Tracey had 39 toy. Tyler donateed him some more. Now Tracey has 151 toy. How many did Tyler donate him?"</w:t>
      </w:r>
    </w:p>
    <w:p>
      <w:r>
        <w:t>Equation : " X = 151 - 39"</w:t>
      </w:r>
    </w:p>
    <w:p>
      <w:r>
        <w:t xml:space="preserve">Answer : "112" </w:t>
        <w:br/>
        <w:t>}</w:t>
      </w:r>
    </w:p>
    <w:p>
      <w:r>
        <w:t>{</w:t>
        <w:br/>
        <w:t>Index 312:</w:t>
      </w:r>
    </w:p>
    <w:p>
      <w:r>
        <w:t>Question : "Matthew had 2 banana. Robert presented him some more. Now Matthew has 56 banana. How many did Robert present him?"</w:t>
      </w:r>
    </w:p>
    <w:p>
      <w:r>
        <w:t>Equation : " X = 56 - 2"</w:t>
      </w:r>
    </w:p>
    <w:p>
      <w:r>
        <w:t xml:space="preserve">Answer : "54" </w:t>
        <w:br/>
        <w:t>}</w:t>
      </w:r>
    </w:p>
    <w:p>
      <w:r>
        <w:t>{</w:t>
        <w:br/>
        <w:t>Index 313:</w:t>
      </w:r>
    </w:p>
    <w:p>
      <w:r>
        <w:t>Question : "David had 29 blueberry. Patricia offered him some more. Now David has 61 blueberry. How many did Patricia offer him?"</w:t>
      </w:r>
    </w:p>
    <w:p>
      <w:r>
        <w:t>Equation : " X = 61 - 29"</w:t>
      </w:r>
    </w:p>
    <w:p>
      <w:r>
        <w:t xml:space="preserve">Answer : "32" </w:t>
        <w:br/>
        <w:t>}</w:t>
      </w:r>
    </w:p>
    <w:p>
      <w:r>
        <w:t>{</w:t>
        <w:br/>
        <w:t>Index 314:</w:t>
      </w:r>
    </w:p>
    <w:p>
      <w:r>
        <w:t>Question : "Eddie had 26 plum. Jane bestowed him some more. Now Eddie has 113 plum. How many did Jane bestow him?"</w:t>
      </w:r>
    </w:p>
    <w:p>
      <w:r>
        <w:t>Equation : " X = 113 - 26"</w:t>
      </w:r>
    </w:p>
    <w:p>
      <w:r>
        <w:t xml:space="preserve">Answer : "87" </w:t>
        <w:br/>
        <w:t>}</w:t>
      </w:r>
    </w:p>
    <w:p>
      <w:r>
        <w:t>{</w:t>
        <w:br/>
        <w:t>Index 315:</w:t>
      </w:r>
    </w:p>
    <w:p>
      <w:r>
        <w:t>Question : "Sharon had 29 seashells. Joseph offered him some more. Now Sharon has 79 seashells. How many did Joseph offer him?"</w:t>
      </w:r>
    </w:p>
    <w:p>
      <w:r>
        <w:t>Equation : " X = 79 - 29"</w:t>
      </w:r>
    </w:p>
    <w:p>
      <w:r>
        <w:t xml:space="preserve">Answer : "50" </w:t>
        <w:br/>
        <w:t>}</w:t>
      </w:r>
    </w:p>
    <w:p>
      <w:r>
        <w:t>{</w:t>
        <w:br/>
        <w:t>Index 316:</w:t>
      </w:r>
    </w:p>
    <w:p>
      <w:r>
        <w:t>Question : "Allen had 15 Watch. William proffered him some more. Now Allen has 54 Watch. How many did William proffer him?"</w:t>
      </w:r>
    </w:p>
    <w:p>
      <w:r>
        <w:t>Equation : " X = 54 - 15"</w:t>
      </w:r>
    </w:p>
    <w:p>
      <w:r>
        <w:t xml:space="preserve">Answer : "39" </w:t>
        <w:br/>
        <w:t>}</w:t>
      </w:r>
    </w:p>
    <w:p>
      <w:r>
        <w:t>{</w:t>
        <w:br/>
        <w:t>Index 317:</w:t>
      </w:r>
    </w:p>
    <w:p>
      <w:r>
        <w:t>Question : "Robert had 8 lemon. Martin confered him some more. Now Robert has 125 lemon. How many did Martin confer him?"</w:t>
      </w:r>
    </w:p>
    <w:p>
      <w:r>
        <w:t>Equation : " X = 125 - 8"</w:t>
      </w:r>
    </w:p>
    <w:p>
      <w:r>
        <w:t xml:space="preserve">Answer : "117" </w:t>
        <w:br/>
        <w:t>}</w:t>
      </w:r>
    </w:p>
    <w:p>
      <w:r>
        <w:t>{</w:t>
        <w:br/>
        <w:t>Index 318:</w:t>
      </w:r>
    </w:p>
    <w:p>
      <w:r>
        <w:t>Question : "Cindy had 12 seashells. James accorded him some more. Now Cindy has 135 seashells. How many did James accord him?"</w:t>
      </w:r>
    </w:p>
    <w:p>
      <w:r>
        <w:t>Equation : " X = 135 - 12"</w:t>
      </w:r>
    </w:p>
    <w:p>
      <w:r>
        <w:t xml:space="preserve">Answer : "123" </w:t>
        <w:br/>
        <w:t>}</w:t>
      </w:r>
    </w:p>
    <w:p>
      <w:r>
        <w:t>{</w:t>
        <w:br/>
        <w:t>Index 319:</w:t>
      </w:r>
    </w:p>
    <w:p>
      <w:r>
        <w:t>Question : "Deborah had 6 apple. Robert presented him some more. Now Deborah has 42 apple. How many did Robert present him?"</w:t>
      </w:r>
    </w:p>
    <w:p>
      <w:r>
        <w:t>Equation : " X = 42 - 6"</w:t>
      </w:r>
    </w:p>
    <w:p>
      <w:r>
        <w:t xml:space="preserve">Answer : "36" </w:t>
        <w:br/>
        <w:t>}</w:t>
      </w:r>
    </w:p>
    <w:p>
      <w:r>
        <w:t>{</w:t>
        <w:br/>
        <w:t>Index 320:</w:t>
      </w:r>
    </w:p>
    <w:p>
      <w:r>
        <w:t>Question : "Nadine had 33 blackberry. Joel accorded him some more. Now Nadine has 46 blackberry. How many did Joel accord him?"</w:t>
      </w:r>
    </w:p>
    <w:p>
      <w:r>
        <w:t>Equation : " X = 46 - 33"</w:t>
      </w:r>
    </w:p>
    <w:p>
      <w:r>
        <w:t xml:space="preserve">Answer : "13" </w:t>
        <w:br/>
        <w:t>}</w:t>
      </w:r>
    </w:p>
    <w:p>
      <w:r>
        <w:t>{</w:t>
        <w:br/>
        <w:t>Index 321:</w:t>
      </w:r>
    </w:p>
    <w:p>
      <w:r>
        <w:t>Question : "Herbert had 39 Box. Mary presented him some more. Now Herbert has 186 Box. How many did Mary present him?"</w:t>
      </w:r>
    </w:p>
    <w:p>
      <w:r>
        <w:t>Equation : " X = 186 - 39"</w:t>
      </w:r>
    </w:p>
    <w:p>
      <w:r>
        <w:t xml:space="preserve">Answer : "147" </w:t>
        <w:br/>
        <w:t>}</w:t>
      </w:r>
    </w:p>
    <w:p>
      <w:r>
        <w:t>{</w:t>
        <w:br/>
        <w:t>Index 322:</w:t>
      </w:r>
    </w:p>
    <w:p>
      <w:r>
        <w:t>Question : "Bobby had 39 nectarine. Miguel confered him some more. Now Bobby has 69 nectarine. How many did Miguel confer him?"</w:t>
      </w:r>
    </w:p>
    <w:p>
      <w:r>
        <w:t>Equation : " X = 69 - 39"</w:t>
      </w:r>
    </w:p>
    <w:p>
      <w:r>
        <w:t xml:space="preserve">Answer : "30" </w:t>
        <w:br/>
        <w:t>}</w:t>
      </w:r>
    </w:p>
    <w:p>
      <w:r>
        <w:t>{</w:t>
        <w:br/>
        <w:t>Index 323:</w:t>
      </w:r>
    </w:p>
    <w:p>
      <w:r>
        <w:t>Question : "Karen had 28 banana. Bonnie furnished him some more. Now Karen has 87 banana. How many did Bonnie furnish him?"</w:t>
      </w:r>
    </w:p>
    <w:p>
      <w:r>
        <w:t>Equation : " X = 87 - 28"</w:t>
      </w:r>
    </w:p>
    <w:p>
      <w:r>
        <w:t xml:space="preserve">Answer : "59" </w:t>
        <w:br/>
        <w:t>}</w:t>
      </w:r>
    </w:p>
    <w:p>
      <w:r>
        <w:t>{</w:t>
        <w:br/>
        <w:t>Index 324:</w:t>
      </w:r>
    </w:p>
    <w:p>
      <w:r>
        <w:t>Question : "Miriam had 1 fig. Dora furnished him some more. Now Miriam has 69 fig. How many did Dora furnish him?"</w:t>
      </w:r>
    </w:p>
    <w:p>
      <w:r>
        <w:t>Equation : " X = 69 - 1"</w:t>
      </w:r>
    </w:p>
    <w:p>
      <w:r>
        <w:t xml:space="preserve">Answer : "68" </w:t>
        <w:br/>
        <w:t>}</w:t>
      </w:r>
    </w:p>
    <w:p>
      <w:r>
        <w:t>{</w:t>
        <w:br/>
        <w:t>Index 325:</w:t>
      </w:r>
    </w:p>
    <w:p>
      <w:r>
        <w:t>Question : "Gary had 29 nectarine. Edward provideed him some more. Now Gary has 185 nectarine. How many did Edward provide him?"</w:t>
      </w:r>
    </w:p>
    <w:p>
      <w:r>
        <w:t>Equation : " X = 185 - 29"</w:t>
      </w:r>
    </w:p>
    <w:p>
      <w:r>
        <w:t xml:space="preserve">Answer : "156" </w:t>
        <w:br/>
        <w:t>}</w:t>
      </w:r>
    </w:p>
    <w:p>
      <w:r>
        <w:t>{</w:t>
        <w:br/>
        <w:t>Index 326:</w:t>
      </w:r>
    </w:p>
    <w:p>
      <w:r>
        <w:t>Question : "Theda had 2 Car. Lisa supplyed him some more. Now Theda has 140 Car. How many did Lisa supply him?"</w:t>
      </w:r>
    </w:p>
    <w:p>
      <w:r>
        <w:t>Equation : " X = 140 - 2"</w:t>
      </w:r>
    </w:p>
    <w:p>
      <w:r>
        <w:t xml:space="preserve">Answer : "138" </w:t>
        <w:br/>
        <w:t>}</w:t>
      </w:r>
    </w:p>
    <w:p>
      <w:r>
        <w:t>{</w:t>
        <w:br/>
        <w:t>Index 327:</w:t>
      </w:r>
    </w:p>
    <w:p>
      <w:r>
        <w:t>Question : "Roger had 38 lemon. Harold proffered him some more. Now Roger has 121 lemon. How many did Harold proffer him?"</w:t>
      </w:r>
    </w:p>
    <w:p>
      <w:r>
        <w:t>Equation : " X = 121 - 38"</w:t>
      </w:r>
    </w:p>
    <w:p>
      <w:r>
        <w:t xml:space="preserve">Answer : "83" </w:t>
        <w:br/>
        <w:t>}</w:t>
      </w:r>
    </w:p>
    <w:p>
      <w:r>
        <w:t>{</w:t>
        <w:br/>
        <w:t>Index 328:</w:t>
      </w:r>
    </w:p>
    <w:p>
      <w:r>
        <w:t>Question : "Maria had 32 seashells. Charles furnished him some more. Now Maria has 161 seashells. How many did Charles furnish him?"</w:t>
      </w:r>
    </w:p>
    <w:p>
      <w:r>
        <w:t>Equation : " X = 161 - 32"</w:t>
      </w:r>
    </w:p>
    <w:p>
      <w:r>
        <w:t xml:space="preserve">Answer : "129" </w:t>
        <w:br/>
        <w:t>}</w:t>
      </w:r>
    </w:p>
    <w:p>
      <w:r>
        <w:t>{</w:t>
        <w:br/>
        <w:t>Index 329:</w:t>
      </w:r>
    </w:p>
    <w:p>
      <w:r>
        <w:t>Question : "Robert had 15 Car. Michael granted him some more. Now Robert has 144 Car. How many did Michael grant him?"</w:t>
      </w:r>
    </w:p>
    <w:p>
      <w:r>
        <w:t>Equation : " X = 144 - 15"</w:t>
      </w:r>
    </w:p>
    <w:p>
      <w:r>
        <w:t xml:space="preserve">Answer : "129" </w:t>
        <w:br/>
        <w:t>}</w:t>
      </w:r>
    </w:p>
    <w:p>
      <w:r>
        <w:t>{</w:t>
        <w:br/>
        <w:t>Index 330:</w:t>
      </w:r>
    </w:p>
    <w:p>
      <w:r>
        <w:t>Question : "Mildred had 15 mango. Jennifer accorded him some more. Now Mildred has 152 mango. How many did Jennifer accord him?"</w:t>
      </w:r>
    </w:p>
    <w:p>
      <w:r>
        <w:t>Equation : " X = 152 - 15"</w:t>
      </w:r>
    </w:p>
    <w:p>
      <w:r>
        <w:t xml:space="preserve">Answer : "137" </w:t>
        <w:br/>
        <w:t>}</w:t>
      </w:r>
    </w:p>
    <w:p>
      <w:r>
        <w:t>{</w:t>
        <w:br/>
        <w:t>Index 331:</w:t>
      </w:r>
    </w:p>
    <w:p>
      <w:r>
        <w:t>Question : "Robyn had 39 pineapple. Charles furnished him some more. Now Robyn has 109 pineapple. How many did Charles furnish him?"</w:t>
      </w:r>
    </w:p>
    <w:p>
      <w:r>
        <w:t>Equation : " X = 109 - 39"</w:t>
      </w:r>
    </w:p>
    <w:p>
      <w:r>
        <w:t xml:space="preserve">Answer : "70" </w:t>
        <w:br/>
        <w:t>}</w:t>
      </w:r>
    </w:p>
    <w:p>
      <w:r>
        <w:t>{</w:t>
        <w:br/>
        <w:t>Index 332:</w:t>
      </w:r>
    </w:p>
    <w:p>
      <w:r>
        <w:t>Question : "Joseph had 34 lime. Taylor gifted him some more. Now Joseph has 124 lime. How many did Taylor gift him?"</w:t>
      </w:r>
    </w:p>
    <w:p>
      <w:r>
        <w:t>Equation : " X = 124 - 34"</w:t>
      </w:r>
    </w:p>
    <w:p>
      <w:r>
        <w:t xml:space="preserve">Answer : "90" </w:t>
        <w:br/>
        <w:t>}</w:t>
      </w:r>
    </w:p>
    <w:p>
      <w:r>
        <w:t>{</w:t>
        <w:br/>
        <w:t>Index 333:</w:t>
      </w:r>
    </w:p>
    <w:p>
      <w:r>
        <w:t>Question : "Regina had 35 Watch. David giveed him some more. Now Regina has 84 Watch. How many did David give him?"</w:t>
      </w:r>
    </w:p>
    <w:p>
      <w:r>
        <w:t>Equation : " X = 84 - 35"</w:t>
      </w:r>
    </w:p>
    <w:p>
      <w:r>
        <w:t xml:space="preserve">Answer : "49" </w:t>
        <w:br/>
        <w:t>}</w:t>
      </w:r>
    </w:p>
    <w:p>
      <w:r>
        <w:t>{</w:t>
        <w:br/>
        <w:t>Index 334:</w:t>
      </w:r>
    </w:p>
    <w:p>
      <w:r>
        <w:t>Question : "Wallace had 36 banana. Randy proffered him some more. Now Wallace has 105 banana. How many did Randy proffer him?"</w:t>
      </w:r>
    </w:p>
    <w:p>
      <w:r>
        <w:t>Equation : " X = 105 - 36"</w:t>
      </w:r>
    </w:p>
    <w:p>
      <w:r>
        <w:t xml:space="preserve">Answer : "69" </w:t>
        <w:br/>
        <w:t>}</w:t>
      </w:r>
    </w:p>
    <w:p>
      <w:r>
        <w:t>{</w:t>
        <w:br/>
        <w:t>Index 335:</w:t>
      </w:r>
    </w:p>
    <w:p>
      <w:r>
        <w:t>Question : "Brenda had 35 raspberry. Jeff supplyed him some more. Now Brenda has 87 raspberry. How many did Jeff supply him?"</w:t>
      </w:r>
    </w:p>
    <w:p>
      <w:r>
        <w:t>Equation : " X = 87 - 35"</w:t>
      </w:r>
    </w:p>
    <w:p>
      <w:r>
        <w:t xml:space="preserve">Answer : "52" </w:t>
        <w:br/>
        <w:t>}</w:t>
      </w:r>
    </w:p>
    <w:p>
      <w:r>
        <w:t>{</w:t>
        <w:br/>
        <w:t>Index 336:</w:t>
      </w:r>
    </w:p>
    <w:p>
      <w:r>
        <w:t>Question : "Laura had 37 Beg. Melvin proffered him some more. Now Laura has 173 Beg. How many did Melvin proffer him?"</w:t>
      </w:r>
    </w:p>
    <w:p>
      <w:r>
        <w:t>Equation : " X = 173 - 37"</w:t>
      </w:r>
    </w:p>
    <w:p>
      <w:r>
        <w:t xml:space="preserve">Answer : "136" </w:t>
        <w:br/>
        <w:t>}</w:t>
      </w:r>
    </w:p>
    <w:p>
      <w:r>
        <w:t>{</w:t>
        <w:br/>
        <w:t>Index 337:</w:t>
      </w:r>
    </w:p>
    <w:p>
      <w:r>
        <w:t>Question : "Leroy had 27 Biscuit. Angelica donateed him some more. Now Leroy has 88 Biscuit. How many did Angelica donate him?"</w:t>
      </w:r>
    </w:p>
    <w:p>
      <w:r>
        <w:t>Equation : " X = 88 - 27"</w:t>
      </w:r>
    </w:p>
    <w:p>
      <w:r>
        <w:t xml:space="preserve">Answer : "61" </w:t>
        <w:br/>
        <w:t>}</w:t>
      </w:r>
    </w:p>
    <w:p>
      <w:r>
        <w:t>{</w:t>
        <w:br/>
        <w:t>Index 338:</w:t>
      </w:r>
    </w:p>
    <w:p>
      <w:r>
        <w:t>Question : "Harold had 36 strawberry. Renaldo furnished him some more. Now Harold has 56 strawberry. How many did Renaldo furnish him?"</w:t>
      </w:r>
    </w:p>
    <w:p>
      <w:r>
        <w:t>Equation : " X = 56 - 36"</w:t>
      </w:r>
    </w:p>
    <w:p>
      <w:r>
        <w:t xml:space="preserve">Answer : "20" </w:t>
        <w:br/>
        <w:t>}</w:t>
      </w:r>
    </w:p>
    <w:p>
      <w:r>
        <w:t>{</w:t>
        <w:br/>
        <w:t>Index 339:</w:t>
      </w:r>
    </w:p>
    <w:p>
      <w:r>
        <w:t>Question : "Christopher had 17 quince. Cynthia provideed him some more. Now Christopher has 106 quince. How many did Cynthia provide him?"</w:t>
      </w:r>
    </w:p>
    <w:p>
      <w:r>
        <w:t>Equation : " X = 106 - 17"</w:t>
      </w:r>
    </w:p>
    <w:p>
      <w:r>
        <w:t xml:space="preserve">Answer : "89" </w:t>
        <w:br/>
        <w:t>}</w:t>
      </w:r>
    </w:p>
    <w:p>
      <w:r>
        <w:t>{</w:t>
        <w:br/>
        <w:t>Index 340:</w:t>
      </w:r>
    </w:p>
    <w:p>
      <w:r>
        <w:t>Question : "John had 17 lime. James proffered him some more. Now John has 151 lime. How many did James proffer him?"</w:t>
      </w:r>
    </w:p>
    <w:p>
      <w:r>
        <w:t>Equation : " X = 151 - 17"</w:t>
      </w:r>
    </w:p>
    <w:p>
      <w:r>
        <w:t xml:space="preserve">Answer : "134" </w:t>
        <w:br/>
        <w:t>}</w:t>
      </w:r>
    </w:p>
    <w:p>
      <w:r>
        <w:t>{</w:t>
        <w:br/>
        <w:t>Index 341:</w:t>
      </w:r>
    </w:p>
    <w:p>
      <w:r>
        <w:t>Question : "Brian had 8 Pen. Takisha presented him some more. Now Brian has 122 Pen. How many did Takisha present him?"</w:t>
      </w:r>
    </w:p>
    <w:p>
      <w:r>
        <w:t>Equation : " X = 122 - 8"</w:t>
      </w:r>
    </w:p>
    <w:p>
      <w:r>
        <w:t xml:space="preserve">Answer : "114" </w:t>
        <w:br/>
        <w:t>}</w:t>
      </w:r>
    </w:p>
    <w:p>
      <w:r>
        <w:t>{</w:t>
        <w:br/>
        <w:t>Index 342:</w:t>
      </w:r>
    </w:p>
    <w:p>
      <w:r>
        <w:t>Question : "Mark had 7 pear. Hyacinth confered him some more. Now Mark has 150 pear. How many did Hyacinth confer him?"</w:t>
      </w:r>
    </w:p>
    <w:p>
      <w:r>
        <w:t>Equation : " X = 150 - 7"</w:t>
      </w:r>
    </w:p>
    <w:p>
      <w:r>
        <w:t xml:space="preserve">Answer : "143" </w:t>
        <w:br/>
        <w:t>}</w:t>
      </w:r>
    </w:p>
    <w:p>
      <w:r>
        <w:t>{</w:t>
        <w:br/>
        <w:t>Index 343:</w:t>
      </w:r>
    </w:p>
    <w:p>
      <w:r>
        <w:t>Question : "Beryl had 12 apricot. Michelle furnished him some more. Now Beryl has 199 apricot. How many did Michelle furnish him?"</w:t>
      </w:r>
    </w:p>
    <w:p>
      <w:r>
        <w:t>Equation : " X = 199 - 12"</w:t>
      </w:r>
    </w:p>
    <w:p>
      <w:r>
        <w:t xml:space="preserve">Answer : "187" </w:t>
        <w:br/>
        <w:t>}</w:t>
      </w:r>
    </w:p>
    <w:p>
      <w:r>
        <w:t>{</w:t>
        <w:br/>
        <w:t>Index 344:</w:t>
      </w:r>
    </w:p>
    <w:p>
      <w:r>
        <w:t>Question : "Ruben had 27 raspberry. Eric contributeed him some more. Now Ruben has 199 raspberry. How many did Eric contribute him?"</w:t>
      </w:r>
    </w:p>
    <w:p>
      <w:r>
        <w:t>Equation : " X = 199 - 27"</w:t>
      </w:r>
    </w:p>
    <w:p>
      <w:r>
        <w:t xml:space="preserve">Answer : "172" </w:t>
        <w:br/>
        <w:t>}</w:t>
      </w:r>
    </w:p>
    <w:p>
      <w:r>
        <w:t>{</w:t>
        <w:br/>
        <w:t>Index 345:</w:t>
      </w:r>
    </w:p>
    <w:p>
      <w:r>
        <w:t>Question : "Matthew had 19 lime. Elizabeth contributeed him some more. Now Matthew has 168 lime. How many did Elizabeth contribute him?"</w:t>
      </w:r>
    </w:p>
    <w:p>
      <w:r>
        <w:t>Equation : " X = 168 - 19"</w:t>
      </w:r>
    </w:p>
    <w:p>
      <w:r>
        <w:t xml:space="preserve">Answer : "149" </w:t>
        <w:br/>
        <w:t>}</w:t>
      </w:r>
    </w:p>
    <w:p>
      <w:r>
        <w:t>{</w:t>
        <w:br/>
        <w:t>Index 346:</w:t>
      </w:r>
    </w:p>
    <w:p>
      <w:r>
        <w:t>Question : "Isabel had 30 Biscuit. Martha awarded him some more. Now Isabel has 130 Biscuit. How many did Martha award him?"</w:t>
      </w:r>
    </w:p>
    <w:p>
      <w:r>
        <w:t>Equation : " X = 130 - 30"</w:t>
      </w:r>
    </w:p>
    <w:p>
      <w:r>
        <w:t xml:space="preserve">Answer : "100" </w:t>
        <w:br/>
        <w:t>}</w:t>
      </w:r>
    </w:p>
    <w:p>
      <w:r>
        <w:t>{</w:t>
        <w:br/>
        <w:t>Index 347:</w:t>
      </w:r>
    </w:p>
    <w:p>
      <w:r>
        <w:t>Question : "Justin had 11 mango. Joseph supplyed him some more. Now Justin has 165 mango. How many did Joseph supply him?"</w:t>
      </w:r>
    </w:p>
    <w:p>
      <w:r>
        <w:t>Equation : " X = 165 - 11"</w:t>
      </w:r>
    </w:p>
    <w:p>
      <w:r>
        <w:t xml:space="preserve">Answer : "154" </w:t>
        <w:br/>
        <w:t>}</w:t>
      </w:r>
    </w:p>
    <w:p>
      <w:r>
        <w:t>{</w:t>
        <w:br/>
        <w:t>Index 348:</w:t>
      </w:r>
    </w:p>
    <w:p>
      <w:r>
        <w:t>Question : "Warren had 8 Beg. James confered him some more. Now Warren has 111 Beg. How many did James confer him?"</w:t>
      </w:r>
    </w:p>
    <w:p>
      <w:r>
        <w:t>Equation : " X = 111 - 8"</w:t>
      </w:r>
    </w:p>
    <w:p>
      <w:r>
        <w:t xml:space="preserve">Answer : "103" </w:t>
        <w:br/>
        <w:t>}</w:t>
      </w:r>
    </w:p>
    <w:p>
      <w:r>
        <w:t>{</w:t>
        <w:br/>
        <w:t>Index 349:</w:t>
      </w:r>
    </w:p>
    <w:p>
      <w:r>
        <w:t>Question : "Jeffrey had 14 coconut. Juan confered him some more. Now Jeffrey has 85 coconut. How many did Juan confer him?"</w:t>
      </w:r>
    </w:p>
    <w:p>
      <w:r>
        <w:t>Equation : " X = 85 - 14"</w:t>
      </w:r>
    </w:p>
    <w:p>
      <w:r>
        <w:t xml:space="preserve">Answer : "71" </w:t>
        <w:br/>
        <w:t>}</w:t>
      </w:r>
    </w:p>
    <w:p>
      <w:r>
        <w:t>{</w:t>
        <w:br/>
        <w:t>Index 350:</w:t>
      </w:r>
    </w:p>
    <w:p>
      <w:r>
        <w:t>Question : "Melissa had 23 Pen. Jeff gifted him some more. Now Melissa has 177 Pen. How many did Jeff gift him?"</w:t>
      </w:r>
    </w:p>
    <w:p>
      <w:r>
        <w:t>Equation : " X = 177 - 23"</w:t>
      </w:r>
    </w:p>
    <w:p>
      <w:r>
        <w:t xml:space="preserve">Answer : "154" </w:t>
        <w:br/>
        <w:t>}</w:t>
      </w:r>
    </w:p>
    <w:p>
      <w:r>
        <w:t>{</w:t>
        <w:br/>
        <w:t>Index 351:</w:t>
      </w:r>
    </w:p>
    <w:p>
      <w:r>
        <w:t>Question : "Helen had 31 watermelon. Virginia contributeed him some more. Now Helen has 59 watermelon. How many did Virginia contribute him?"</w:t>
      </w:r>
    </w:p>
    <w:p>
      <w:r>
        <w:t>Equation : " X = 59 - 31"</w:t>
      </w:r>
    </w:p>
    <w:p>
      <w:r>
        <w:t xml:space="preserve">Answer : "28" </w:t>
        <w:br/>
        <w:t>}</w:t>
      </w:r>
    </w:p>
    <w:p>
      <w:r>
        <w:t>{</w:t>
        <w:br/>
        <w:t>Index 352:</w:t>
      </w:r>
    </w:p>
    <w:p>
      <w:r>
        <w:t>Question : "Laura had 34 plum. Claire supplyed him some more. Now Laura has 140 plum. How many did Claire supply him?"</w:t>
      </w:r>
    </w:p>
    <w:p>
      <w:r>
        <w:t>Equation : " X = 140 - 34"</w:t>
      </w:r>
    </w:p>
    <w:p>
      <w:r>
        <w:t xml:space="preserve">Answer : "106" </w:t>
        <w:br/>
        <w:t>}</w:t>
      </w:r>
    </w:p>
    <w:p>
      <w:r>
        <w:t>{</w:t>
        <w:br/>
        <w:t>Index 353:</w:t>
      </w:r>
    </w:p>
    <w:p>
      <w:r>
        <w:t>Question : "Francisco had 15 apple. Paul bestowed him some more. Now Francisco has 155 apple. How many did Paul bestow him?"</w:t>
      </w:r>
    </w:p>
    <w:p>
      <w:r>
        <w:t>Equation : " X = 155 - 15"</w:t>
      </w:r>
    </w:p>
    <w:p>
      <w:r>
        <w:t xml:space="preserve">Answer : "140" </w:t>
        <w:br/>
        <w:t>}</w:t>
      </w:r>
    </w:p>
    <w:p>
      <w:r>
        <w:t>{</w:t>
        <w:br/>
        <w:t>Index 354:</w:t>
      </w:r>
    </w:p>
    <w:p>
      <w:r>
        <w:t>Question : "Billy had 11 Pen. Yvette bestowed him some more. Now Billy has 156 Pen. How many did Yvette bestow him?"</w:t>
      </w:r>
    </w:p>
    <w:p>
      <w:r>
        <w:t>Equation : " X = 156 - 11"</w:t>
      </w:r>
    </w:p>
    <w:p>
      <w:r>
        <w:t xml:space="preserve">Answer : "145" </w:t>
        <w:br/>
        <w:t>}</w:t>
      </w:r>
    </w:p>
    <w:p>
      <w:r>
        <w:t>{</w:t>
        <w:br/>
        <w:t>Index 355:</w:t>
      </w:r>
    </w:p>
    <w:p>
      <w:r>
        <w:t>Question : "Ashley had 36 fig. Christina confered him some more. Now Ashley has 163 fig. How many did Christina confer him?"</w:t>
      </w:r>
    </w:p>
    <w:p>
      <w:r>
        <w:t>Equation : " X = 163 - 36"</w:t>
      </w:r>
    </w:p>
    <w:p>
      <w:r>
        <w:t xml:space="preserve">Answer : "127" </w:t>
        <w:br/>
        <w:t>}</w:t>
      </w:r>
    </w:p>
    <w:p>
      <w:r>
        <w:t>{</w:t>
        <w:br/>
        <w:t>Index 356:</w:t>
      </w:r>
    </w:p>
    <w:p>
      <w:r>
        <w:t>Question : "Phillip had 2 lime. Kelvin giveed him some more. Now Phillip has 123 lime. How many did Kelvin give him?"</w:t>
      </w:r>
    </w:p>
    <w:p>
      <w:r>
        <w:t>Equation : " X = 123 - 2"</w:t>
      </w:r>
    </w:p>
    <w:p>
      <w:r>
        <w:t xml:space="preserve">Answer : "121" </w:t>
        <w:br/>
        <w:t>}</w:t>
      </w:r>
    </w:p>
    <w:p>
      <w:r>
        <w:t>{</w:t>
        <w:br/>
        <w:t>Index 357:</w:t>
      </w:r>
    </w:p>
    <w:p>
      <w:r>
        <w:t>Question : "James had 37 banana. Michael donateed him some more. Now James has 45 banana. How many did Michael donate him?"</w:t>
      </w:r>
    </w:p>
    <w:p>
      <w:r>
        <w:t>Equation : " X = 45 - 37"</w:t>
      </w:r>
    </w:p>
    <w:p>
      <w:r>
        <w:t xml:space="preserve">Answer : "8" </w:t>
        <w:br/>
        <w:t>}</w:t>
      </w:r>
    </w:p>
    <w:p>
      <w:r>
        <w:t>{</w:t>
        <w:br/>
        <w:t>Index 358:</w:t>
      </w:r>
    </w:p>
    <w:p>
      <w:r>
        <w:t>Question : "James had 15 nectarine. Nydia furnished him some more. Now James has 67 nectarine. How many did Nydia furnish him?"</w:t>
      </w:r>
    </w:p>
    <w:p>
      <w:r>
        <w:t>Equation : " X = 67 - 15"</w:t>
      </w:r>
    </w:p>
    <w:p>
      <w:r>
        <w:t xml:space="preserve">Answer : "52" </w:t>
        <w:br/>
        <w:t>}</w:t>
      </w:r>
    </w:p>
    <w:p>
      <w:r>
        <w:t>{</w:t>
        <w:br/>
        <w:t>Index 359:</w:t>
      </w:r>
    </w:p>
    <w:p>
      <w:r>
        <w:t>Question : "Joseph had 6 Pen. Jean gifted him some more. Now Joseph has 47 Pen. How many did Jean gift him?"</w:t>
      </w:r>
    </w:p>
    <w:p>
      <w:r>
        <w:t>Equation : " X = 47 - 6"</w:t>
      </w:r>
    </w:p>
    <w:p>
      <w:r>
        <w:t xml:space="preserve">Answer : "41" </w:t>
        <w:br/>
        <w:t>}</w:t>
      </w:r>
    </w:p>
    <w:p>
      <w:r>
        <w:t>{</w:t>
        <w:br/>
        <w:t>Index 360:</w:t>
      </w:r>
    </w:p>
    <w:p>
      <w:r>
        <w:t>Question : "Annette had 34 toy. Brandon bestowed him some more. Now Annette has 180 toy. How many did Brandon bestow him?"</w:t>
      </w:r>
    </w:p>
    <w:p>
      <w:r>
        <w:t>Equation : " X = 180 - 34"</w:t>
      </w:r>
    </w:p>
    <w:p>
      <w:r>
        <w:t xml:space="preserve">Answer : "146" </w:t>
        <w:br/>
        <w:t>}</w:t>
      </w:r>
    </w:p>
    <w:p>
      <w:r>
        <w:t>{</w:t>
        <w:br/>
        <w:t>Index 361:</w:t>
      </w:r>
    </w:p>
    <w:p>
      <w:r>
        <w:t>Question : "Shirley had 36 Watch. Nathan furnished him some more. Now Shirley has 80 Watch. How many did Nathan furnish him?"</w:t>
      </w:r>
    </w:p>
    <w:p>
      <w:r>
        <w:t>Equation : " X = 80 - 36"</w:t>
      </w:r>
    </w:p>
    <w:p>
      <w:r>
        <w:t xml:space="preserve">Answer : "44" </w:t>
        <w:br/>
        <w:t>}</w:t>
      </w:r>
    </w:p>
    <w:p>
      <w:r>
        <w:t>{</w:t>
        <w:br/>
        <w:t>Index 362:</w:t>
      </w:r>
    </w:p>
    <w:p>
      <w:r>
        <w:t>Question : "Paul had 3 cherry. Sybil provideed him some more. Now Paul has 55 cherry. How many did Sybil provide him?"</w:t>
      </w:r>
    </w:p>
    <w:p>
      <w:r>
        <w:t>Equation : " X = 55 - 3"</w:t>
      </w:r>
    </w:p>
    <w:p>
      <w:r>
        <w:t xml:space="preserve">Answer : "52" </w:t>
        <w:br/>
        <w:t>}</w:t>
      </w:r>
    </w:p>
    <w:p>
      <w:r>
        <w:t>{</w:t>
        <w:br/>
        <w:t>Index 363:</w:t>
      </w:r>
    </w:p>
    <w:p>
      <w:r>
        <w:t>Question : "Margaret had 15 orange. Eleni awarded him some more. Now Margaret has 124 orange. How many did Eleni award him?"</w:t>
      </w:r>
    </w:p>
    <w:p>
      <w:r>
        <w:t>Equation : " X = 124 - 15"</w:t>
      </w:r>
    </w:p>
    <w:p>
      <w:r>
        <w:t xml:space="preserve">Answer : "109" </w:t>
        <w:br/>
        <w:t>}</w:t>
      </w:r>
    </w:p>
    <w:p>
      <w:r>
        <w:t>{</w:t>
        <w:br/>
        <w:t>Index 364:</w:t>
      </w:r>
    </w:p>
    <w:p>
      <w:r>
        <w:t>Question : "Joseph had 33 blackberry. Sheena offered him some more. Now Joseph has 66 blackberry. How many did Sheena offer him?"</w:t>
      </w:r>
    </w:p>
    <w:p>
      <w:r>
        <w:t>Equation : " X = 66 - 33"</w:t>
      </w:r>
    </w:p>
    <w:p>
      <w:r>
        <w:t xml:space="preserve">Answer : "33" </w:t>
        <w:br/>
        <w:t>}</w:t>
      </w:r>
    </w:p>
    <w:p>
      <w:r>
        <w:t>{</w:t>
        <w:br/>
        <w:t>Index 365:</w:t>
      </w:r>
    </w:p>
    <w:p>
      <w:r>
        <w:t>Question : "Vincent had 17 Flower. Juanita awarded him some more. Now Vincent has 139 Flower. How many did Juanita award him?"</w:t>
      </w:r>
    </w:p>
    <w:p>
      <w:r>
        <w:t>Equation : " X = 139 - 17"</w:t>
      </w:r>
    </w:p>
    <w:p>
      <w:r>
        <w:t xml:space="preserve">Answer : "122" </w:t>
        <w:br/>
        <w:t>}</w:t>
      </w:r>
    </w:p>
    <w:p>
      <w:r>
        <w:t>{</w:t>
        <w:br/>
        <w:t>Index 366:</w:t>
      </w:r>
    </w:p>
    <w:p>
      <w:r>
        <w:t>Question : "Angela had 24 pear. Robert proffered him some more. Now Angela has 97 pear. How many did Robert proffer him?"</w:t>
      </w:r>
    </w:p>
    <w:p>
      <w:r>
        <w:t>Equation : " X = 97 - 24"</w:t>
      </w:r>
    </w:p>
    <w:p>
      <w:r>
        <w:t xml:space="preserve">Answer : "73" </w:t>
        <w:br/>
        <w:t>}</w:t>
      </w:r>
    </w:p>
    <w:p>
      <w:r>
        <w:t>{</w:t>
        <w:br/>
        <w:t>Index 367:</w:t>
      </w:r>
    </w:p>
    <w:p>
      <w:r>
        <w:t>Question : "Maria had 19 orange. Timothy accorded him some more. Now Maria has 125 orange. How many did Timothy accord him?"</w:t>
      </w:r>
    </w:p>
    <w:p>
      <w:r>
        <w:t>Equation : " X = 125 - 19"</w:t>
      </w:r>
    </w:p>
    <w:p>
      <w:r>
        <w:t xml:space="preserve">Answer : "106" </w:t>
        <w:br/>
        <w:t>}</w:t>
      </w:r>
    </w:p>
    <w:p>
      <w:r>
        <w:t>{</w:t>
        <w:br/>
        <w:t>Index 368:</w:t>
      </w:r>
    </w:p>
    <w:p>
      <w:r>
        <w:t>Question : "Michelle had 27 seashells. Joan confered him some more. Now Michelle has 188 seashells. How many did Joan confer him?"</w:t>
      </w:r>
    </w:p>
    <w:p>
      <w:r>
        <w:t>Equation : " X = 188 - 27"</w:t>
      </w:r>
    </w:p>
    <w:p>
      <w:r>
        <w:t xml:space="preserve">Answer : "161" </w:t>
        <w:br/>
        <w:t>}</w:t>
      </w:r>
    </w:p>
    <w:p>
      <w:r>
        <w:t>{</w:t>
        <w:br/>
        <w:t>Index 369:</w:t>
      </w:r>
    </w:p>
    <w:p>
      <w:r>
        <w:t>Question : "Heather had 7 Doll. Hector furnished him some more. Now Heather has 65 Doll. How many did Hector furnish him?"</w:t>
      </w:r>
    </w:p>
    <w:p>
      <w:r>
        <w:t>Equation : " X = 65 - 7"</w:t>
      </w:r>
    </w:p>
    <w:p>
      <w:r>
        <w:t xml:space="preserve">Answer : "58" </w:t>
        <w:br/>
        <w:t>}</w:t>
      </w:r>
    </w:p>
    <w:p>
      <w:r>
        <w:t>{</w:t>
        <w:br/>
        <w:t>Index 370:</w:t>
      </w:r>
    </w:p>
    <w:p>
      <w:r>
        <w:t>Question : "Charles had 5 blackcurrant. Robert gifted him some more. Now Charles has 46 blackcurrant. How many did Robert gift him?"</w:t>
      </w:r>
    </w:p>
    <w:p>
      <w:r>
        <w:t>Equation : " X = 46 - 5"</w:t>
      </w:r>
    </w:p>
    <w:p>
      <w:r>
        <w:t xml:space="preserve">Answer : "41" </w:t>
        <w:br/>
        <w:t>}</w:t>
      </w:r>
    </w:p>
    <w:p>
      <w:r>
        <w:t>{</w:t>
        <w:br/>
        <w:t>Index 371:</w:t>
      </w:r>
    </w:p>
    <w:p>
      <w:r>
        <w:t>Question : "Gregorio had 27 peach. Zachary offered him some more. Now Gregorio has 58 peach. How many did Zachary offer him?"</w:t>
      </w:r>
    </w:p>
    <w:p>
      <w:r>
        <w:t>Equation : " X = 58 - 27"</w:t>
      </w:r>
    </w:p>
    <w:p>
      <w:r>
        <w:t xml:space="preserve">Answer : "31" </w:t>
        <w:br/>
        <w:t>}</w:t>
      </w:r>
    </w:p>
    <w:p>
      <w:r>
        <w:t>{</w:t>
        <w:br/>
        <w:t>Index 372:</w:t>
      </w:r>
    </w:p>
    <w:p>
      <w:r>
        <w:t>Question : "John had 24 Bread. Jay granted him some more. Now John has 200 Bread. How many did Jay grant him?"</w:t>
      </w:r>
    </w:p>
    <w:p>
      <w:r>
        <w:t>Equation : " X = 200 - 24"</w:t>
      </w:r>
    </w:p>
    <w:p>
      <w:r>
        <w:t xml:space="preserve">Answer : "176" </w:t>
        <w:br/>
        <w:t>}</w:t>
      </w:r>
    </w:p>
    <w:p>
      <w:r>
        <w:t>{</w:t>
        <w:br/>
        <w:t>Index 373:</w:t>
      </w:r>
    </w:p>
    <w:p>
      <w:r>
        <w:t>Question : "Arthur had 38 Biscuit. Pilar bestowed him some more. Now Arthur has 52 Biscuit. How many did Pilar bestow him?"</w:t>
      </w:r>
    </w:p>
    <w:p>
      <w:r>
        <w:t>Equation : " X = 52 - 38"</w:t>
      </w:r>
    </w:p>
    <w:p>
      <w:r>
        <w:t xml:space="preserve">Answer : "14" </w:t>
        <w:br/>
        <w:t>}</w:t>
      </w:r>
    </w:p>
    <w:p>
      <w:r>
        <w:t>{</w:t>
        <w:br/>
        <w:t>Index 374:</w:t>
      </w:r>
    </w:p>
    <w:p>
      <w:r>
        <w:t>Question : "Catherine had 19 blackcurrant. Mark gifted him some more. Now Catherine has 143 blackcurrant. How many did Mark gift him?"</w:t>
      </w:r>
    </w:p>
    <w:p>
      <w:r>
        <w:t>Equation : " X = 143 - 19"</w:t>
      </w:r>
    </w:p>
    <w:p>
      <w:r>
        <w:t xml:space="preserve">Answer : "124" </w:t>
        <w:br/>
        <w:t>}</w:t>
      </w:r>
    </w:p>
    <w:p>
      <w:r>
        <w:t>{</w:t>
        <w:br/>
        <w:t>Index 375:</w:t>
      </w:r>
    </w:p>
    <w:p>
      <w:r>
        <w:t>Question : "Ruby had 2 quince. John gifted him some more. Now Ruby has 58 quince. How many did John gift him?"</w:t>
      </w:r>
    </w:p>
    <w:p>
      <w:r>
        <w:t>Equation : " X = 58 - 2"</w:t>
      </w:r>
    </w:p>
    <w:p>
      <w:r>
        <w:t xml:space="preserve">Answer : "56" </w:t>
        <w:br/>
        <w:t>}</w:t>
      </w:r>
    </w:p>
    <w:p>
      <w:r>
        <w:t>{</w:t>
        <w:br/>
        <w:t>Index 376:</w:t>
      </w:r>
    </w:p>
    <w:p>
      <w:r>
        <w:t>Question : "Mark had 3 cherry. Charles provideed him some more. Now Mark has 82 cherry. How many did Charles provide him?"</w:t>
      </w:r>
    </w:p>
    <w:p>
      <w:r>
        <w:t>Equation : " X = 82 - 3"</w:t>
      </w:r>
    </w:p>
    <w:p>
      <w:r>
        <w:t xml:space="preserve">Answer : "79" </w:t>
        <w:br/>
        <w:t>}</w:t>
      </w:r>
    </w:p>
    <w:p>
      <w:r>
        <w:t>{</w:t>
        <w:br/>
        <w:t>Index 377:</w:t>
      </w:r>
    </w:p>
    <w:p>
      <w:r>
        <w:t>Question : "Irwin had 23 Doll. George provideed him some more. Now Irwin has 173 Doll. How many did George provide him?"</w:t>
      </w:r>
    </w:p>
    <w:p>
      <w:r>
        <w:t>Equation : " X = 173 - 23"</w:t>
      </w:r>
    </w:p>
    <w:p>
      <w:r>
        <w:t xml:space="preserve">Answer : "150" </w:t>
        <w:br/>
        <w:t>}</w:t>
      </w:r>
    </w:p>
    <w:p>
      <w:r>
        <w:t>{</w:t>
        <w:br/>
        <w:t>Index 378:</w:t>
      </w:r>
    </w:p>
    <w:p>
      <w:r>
        <w:t>Question : "Marylou had 5 strawberry. Daniel supplyed him some more. Now Marylou has 132 strawberry. How many did Daniel supply him?"</w:t>
      </w:r>
    </w:p>
    <w:p>
      <w:r>
        <w:t>Equation : " X = 132 - 5"</w:t>
      </w:r>
    </w:p>
    <w:p>
      <w:r>
        <w:t xml:space="preserve">Answer : "127" </w:t>
        <w:br/>
        <w:t>}</w:t>
      </w:r>
    </w:p>
    <w:p>
      <w:r>
        <w:t>{</w:t>
        <w:br/>
        <w:t>Index 379:</w:t>
      </w:r>
    </w:p>
    <w:p>
      <w:r>
        <w:t>Question : "Sandy had 15 kiwi. Charles furnished him some more. Now Sandy has 113 kiwi. How many did Charles furnish him?"</w:t>
      </w:r>
    </w:p>
    <w:p>
      <w:r>
        <w:t>Equation : " X = 113 - 15"</w:t>
      </w:r>
    </w:p>
    <w:p>
      <w:r>
        <w:t xml:space="preserve">Answer : "98" </w:t>
        <w:br/>
        <w:t>}</w:t>
      </w:r>
    </w:p>
    <w:p>
      <w:r>
        <w:t>{</w:t>
        <w:br/>
        <w:t>Index 380:</w:t>
      </w:r>
    </w:p>
    <w:p>
      <w:r>
        <w:t>Question : "Gregory had 24 kiwi. Archie presented him some more. Now Gregory has 63 kiwi. How many did Archie present him?"</w:t>
      </w:r>
    </w:p>
    <w:p>
      <w:r>
        <w:t>Equation : " X = 63 - 24"</w:t>
      </w:r>
    </w:p>
    <w:p>
      <w:r>
        <w:t xml:space="preserve">Answer : "39" </w:t>
        <w:br/>
        <w:t>}</w:t>
      </w:r>
    </w:p>
    <w:p>
      <w:r>
        <w:t>{</w:t>
        <w:br/>
        <w:t>Index 381:</w:t>
      </w:r>
    </w:p>
    <w:p>
      <w:r>
        <w:t>Question : "Ruth had 5 blackcurrant. Velma accorded him some more. Now Ruth has 69 blackcurrant. How many did Velma accord him?"</w:t>
      </w:r>
    </w:p>
    <w:p>
      <w:r>
        <w:t>Equation : " X = 69 - 5"</w:t>
      </w:r>
    </w:p>
    <w:p>
      <w:r>
        <w:t xml:space="preserve">Answer : "64" </w:t>
        <w:br/>
        <w:t>}</w:t>
      </w:r>
    </w:p>
    <w:p>
      <w:r>
        <w:t>{</w:t>
        <w:br/>
        <w:t>Index 382:</w:t>
      </w:r>
    </w:p>
    <w:p>
      <w:r>
        <w:t>Question : "Isabella had 40 toy. Debora furnished him some more. Now Isabella has 174 toy. How many did Debora furnish him?"</w:t>
      </w:r>
    </w:p>
    <w:p>
      <w:r>
        <w:t>Equation : " X = 174 - 40"</w:t>
      </w:r>
    </w:p>
    <w:p>
      <w:r>
        <w:t xml:space="preserve">Answer : "134" </w:t>
        <w:br/>
        <w:t>}</w:t>
      </w:r>
    </w:p>
    <w:p>
      <w:r>
        <w:t>{</w:t>
        <w:br/>
        <w:t>Index 383:</w:t>
      </w:r>
    </w:p>
    <w:p>
      <w:r>
        <w:t>Question : "Robert had 32 quince. Charles giveed him some more. Now Robert has 68 quince. How many did Charles give him?"</w:t>
      </w:r>
    </w:p>
    <w:p>
      <w:r>
        <w:t>Equation : " X = 68 - 32"</w:t>
      </w:r>
    </w:p>
    <w:p>
      <w:r>
        <w:t xml:space="preserve">Answer : "36" </w:t>
        <w:br/>
        <w:t>}</w:t>
      </w:r>
    </w:p>
    <w:p>
      <w:r>
        <w:t>{</w:t>
        <w:br/>
        <w:t>Index 384:</w:t>
      </w:r>
    </w:p>
    <w:p>
      <w:r>
        <w:t>Question : "Frank had 16 peach. Louis gifted him some more. Now Frank has 192 peach. How many did Louis gift him?"</w:t>
      </w:r>
    </w:p>
    <w:p>
      <w:r>
        <w:t>Equation : " X = 192 - 16"</w:t>
      </w:r>
    </w:p>
    <w:p>
      <w:r>
        <w:t xml:space="preserve">Answer : "176" </w:t>
        <w:br/>
        <w:t>}</w:t>
      </w:r>
    </w:p>
    <w:p>
      <w:r>
        <w:t>{</w:t>
        <w:br/>
        <w:t>Index 385:</w:t>
      </w:r>
    </w:p>
    <w:p>
      <w:r>
        <w:t>Question : "Kimberly had 16 plum. Cathy presented him some more. Now Kimberly has 146 plum. How many did Cathy present him?"</w:t>
      </w:r>
    </w:p>
    <w:p>
      <w:r>
        <w:t>Equation : " X = 146 - 16"</w:t>
      </w:r>
    </w:p>
    <w:p>
      <w:r>
        <w:t xml:space="preserve">Answer : "130" </w:t>
        <w:br/>
        <w:t>}</w:t>
      </w:r>
    </w:p>
    <w:p>
      <w:r>
        <w:t>{</w:t>
        <w:br/>
        <w:t>Index 386:</w:t>
      </w:r>
    </w:p>
    <w:p>
      <w:r>
        <w:t>Question : "Terri had 33 pineapple. Ethel proffered him some more. Now Terri has 67 pineapple. How many did Ethel proffer him?"</w:t>
      </w:r>
    </w:p>
    <w:p>
      <w:r>
        <w:t>Equation : " X = 67 - 33"</w:t>
      </w:r>
    </w:p>
    <w:p>
      <w:r>
        <w:t xml:space="preserve">Answer : "34" </w:t>
        <w:br/>
        <w:t>}</w:t>
      </w:r>
    </w:p>
    <w:p>
      <w:r>
        <w:t>{</w:t>
        <w:br/>
        <w:t>Index 387:</w:t>
      </w:r>
    </w:p>
    <w:p>
      <w:r>
        <w:t>Question : "Michael had 20 quince. Lou offered him some more. Now Michael has 156 quince. How many did Lou offer him?"</w:t>
      </w:r>
    </w:p>
    <w:p>
      <w:r>
        <w:t>Equation : " X = 156 - 20"</w:t>
      </w:r>
    </w:p>
    <w:p>
      <w:r>
        <w:t xml:space="preserve">Answer : "136" </w:t>
        <w:br/>
        <w:t>}</w:t>
      </w:r>
    </w:p>
    <w:p>
      <w:r>
        <w:t>{</w:t>
        <w:br/>
        <w:t>Index 388:</w:t>
      </w:r>
    </w:p>
    <w:p>
      <w:r>
        <w:t>Question : "Charles had 35 banana. Elise accorded him some more. Now Charles has 56 banana. How many did Elise accord him?"</w:t>
      </w:r>
    </w:p>
    <w:p>
      <w:r>
        <w:t>Equation : " X = 56 - 35"</w:t>
      </w:r>
    </w:p>
    <w:p>
      <w:r>
        <w:t xml:space="preserve">Answer : "21" </w:t>
        <w:br/>
        <w:t>}</w:t>
      </w:r>
    </w:p>
    <w:p>
      <w:r>
        <w:t>{</w:t>
        <w:br/>
        <w:t>Index 389:</w:t>
      </w:r>
    </w:p>
    <w:p>
      <w:r>
        <w:t>Question : "Walter had 28 apple. Sonja granted him some more. Now Walter has 181 apple. How many did Sonja grant him?"</w:t>
      </w:r>
    </w:p>
    <w:p>
      <w:r>
        <w:t>Equation : " X = 181 - 28"</w:t>
      </w:r>
    </w:p>
    <w:p>
      <w:r>
        <w:t xml:space="preserve">Answer : "153" </w:t>
        <w:br/>
        <w:t>}</w:t>
      </w:r>
    </w:p>
    <w:p>
      <w:r>
        <w:t>{</w:t>
        <w:br/>
        <w:t>Index 390:</w:t>
      </w:r>
    </w:p>
    <w:p>
      <w:r>
        <w:t>Question : "William had 37 Bread. Dana supplyed him some more. Now William has 76 Bread. How many did Dana supply him?"</w:t>
      </w:r>
    </w:p>
    <w:p>
      <w:r>
        <w:t>Equation : " X = 76 - 37"</w:t>
      </w:r>
    </w:p>
    <w:p>
      <w:r>
        <w:t xml:space="preserve">Answer : "39" </w:t>
        <w:br/>
        <w:t>}</w:t>
      </w:r>
    </w:p>
    <w:p>
      <w:r>
        <w:t>{</w:t>
        <w:br/>
        <w:t>Index 391:</w:t>
      </w:r>
    </w:p>
    <w:p>
      <w:r>
        <w:t>Question : "Laura had 14 Banana. Gail accorded him some more. Now Laura has 136 Banana. How many did Gail accord him?"</w:t>
      </w:r>
    </w:p>
    <w:p>
      <w:r>
        <w:t>Equation : " X = 136 - 14"</w:t>
      </w:r>
    </w:p>
    <w:p>
      <w:r>
        <w:t xml:space="preserve">Answer : "122" </w:t>
        <w:br/>
        <w:t>}</w:t>
      </w:r>
    </w:p>
    <w:p>
      <w:r>
        <w:t>{</w:t>
        <w:br/>
        <w:t>Index 392:</w:t>
      </w:r>
    </w:p>
    <w:p>
      <w:r>
        <w:t>Question : "Michael had 13 kiwi. Fern donateed him some more. Now Michael has 141 kiwi. How many did Fern donate him?"</w:t>
      </w:r>
    </w:p>
    <w:p>
      <w:r>
        <w:t>Equation : " X = 141 - 13"</w:t>
      </w:r>
    </w:p>
    <w:p>
      <w:r>
        <w:t xml:space="preserve">Answer : "128" </w:t>
        <w:br/>
        <w:t>}</w:t>
      </w:r>
    </w:p>
    <w:p>
      <w:r>
        <w:t>{</w:t>
        <w:br/>
        <w:t>Index 393:</w:t>
      </w:r>
    </w:p>
    <w:p>
      <w:r>
        <w:t>Question : "Helen had 15 cherry. Lucille proffered him some more. Now Helen has 122 cherry. How many did Lucille proffer him?"</w:t>
      </w:r>
    </w:p>
    <w:p>
      <w:r>
        <w:t>Equation : " X = 122 - 15"</w:t>
      </w:r>
    </w:p>
    <w:p>
      <w:r>
        <w:t xml:space="preserve">Answer : "107" </w:t>
        <w:br/>
        <w:t>}</w:t>
      </w:r>
    </w:p>
    <w:p>
      <w:r>
        <w:t>{</w:t>
        <w:br/>
        <w:t>Index 394:</w:t>
      </w:r>
    </w:p>
    <w:p>
      <w:r>
        <w:t>Question : "Stephen had 18 Watch. Lana provideed him some more. Now Stephen has 101 Watch. How many did Lana provide him?"</w:t>
      </w:r>
    </w:p>
    <w:p>
      <w:r>
        <w:t>Equation : " X = 101 - 18"</w:t>
      </w:r>
    </w:p>
    <w:p>
      <w:r>
        <w:t xml:space="preserve">Answer : "83" </w:t>
        <w:br/>
        <w:t>}</w:t>
      </w:r>
    </w:p>
    <w:p>
      <w:r>
        <w:t>{</w:t>
        <w:br/>
        <w:t>Index 395:</w:t>
      </w:r>
    </w:p>
    <w:p>
      <w:r>
        <w:t>Question : "Edward had 16 blackberry. Leon giveed him some more. Now Edward has 159 blackberry. How many did Leon give him?"</w:t>
      </w:r>
    </w:p>
    <w:p>
      <w:r>
        <w:t>Equation : " X = 159 - 16"</w:t>
      </w:r>
    </w:p>
    <w:p>
      <w:r>
        <w:t xml:space="preserve">Answer : "143" </w:t>
        <w:br/>
        <w:t>}</w:t>
      </w:r>
    </w:p>
    <w:p>
      <w:r>
        <w:t>{</w:t>
        <w:br/>
        <w:t>Index 396:</w:t>
      </w:r>
    </w:p>
    <w:p>
      <w:r>
        <w:t>Question : "Larry had 4 plum. John contributeed him some more. Now Larry has 84 plum. How many did John contribute him?"</w:t>
      </w:r>
    </w:p>
    <w:p>
      <w:r>
        <w:t>Equation : " X = 84 - 4"</w:t>
      </w:r>
    </w:p>
    <w:p>
      <w:r>
        <w:t xml:space="preserve">Answer : "80" </w:t>
        <w:br/>
        <w:t>}</w:t>
      </w:r>
    </w:p>
    <w:p>
      <w:r>
        <w:t>{</w:t>
        <w:br/>
        <w:t>Index 397:</w:t>
      </w:r>
    </w:p>
    <w:p>
      <w:r>
        <w:t>Question : "Christopher had 8 plum. Suzanne proffered him some more. Now Christopher has 48 plum. How many did Suzanne proffer him?"</w:t>
      </w:r>
    </w:p>
    <w:p>
      <w:r>
        <w:t>Equation : " X = 48 - 8"</w:t>
      </w:r>
    </w:p>
    <w:p>
      <w:r>
        <w:t xml:space="preserve">Answer : "40" </w:t>
        <w:br/>
        <w:t>}</w:t>
      </w:r>
    </w:p>
    <w:p>
      <w:r>
        <w:t>{</w:t>
        <w:br/>
        <w:t>Index 398:</w:t>
      </w:r>
    </w:p>
    <w:p>
      <w:r>
        <w:t>Question : "Joan had 30 Beg. Lorena offered him some more. Now Joan has 75 Beg. How many did Lorena offer him?"</w:t>
      </w:r>
    </w:p>
    <w:p>
      <w:r>
        <w:t>Equation : " X = 75 - 30"</w:t>
      </w:r>
    </w:p>
    <w:p>
      <w:r>
        <w:t xml:space="preserve">Answer : "45" </w:t>
        <w:br/>
        <w:t>}</w:t>
      </w:r>
    </w:p>
    <w:p>
      <w:r>
        <w:t>{</w:t>
        <w:br/>
        <w:t>Index 399:</w:t>
      </w:r>
    </w:p>
    <w:p>
      <w:r>
        <w:t>Question : "Lindsey had 12 apple. Marc donateed him some more. Now Lindsey has 62 apple. How many did Marc donate him?"</w:t>
      </w:r>
    </w:p>
    <w:p>
      <w:r>
        <w:t>Equation : " X = 62 - 12"</w:t>
      </w:r>
    </w:p>
    <w:p>
      <w:r>
        <w:t xml:space="preserve">Answer : "50" </w:t>
        <w:br/>
        <w:t>}</w:t>
      </w:r>
    </w:p>
    <w:p>
      <w:r>
        <w:t>{</w:t>
        <w:br/>
        <w:t>Index 400:</w:t>
      </w:r>
    </w:p>
    <w:p>
      <w:r>
        <w:t>Question : "Oliver had 5 Pen. James presented him some more. Now Oliver has 114 Pen. How many did James present him?"</w:t>
      </w:r>
    </w:p>
    <w:p>
      <w:r>
        <w:t>Equation : " X = 114 - 5"</w:t>
      </w:r>
    </w:p>
    <w:p>
      <w:r>
        <w:t xml:space="preserve">Answer : "109" </w:t>
        <w:br/>
        <w:t>}</w:t>
      </w:r>
    </w:p>
    <w:p>
      <w:r>
        <w:t>{</w:t>
        <w:br/>
        <w:t>Index 401:</w:t>
      </w:r>
    </w:p>
    <w:p>
      <w:r>
        <w:t>Question : "Renee had 9 Book. Joseph proffered him some more. Now Renee has 95 Book. How many did Joseph proffer him?"</w:t>
      </w:r>
    </w:p>
    <w:p>
      <w:r>
        <w:t>Equation : " X = 95 - 9"</w:t>
      </w:r>
    </w:p>
    <w:p>
      <w:r>
        <w:t xml:space="preserve">Answer : "86" </w:t>
        <w:br/>
        <w:t>}</w:t>
      </w:r>
    </w:p>
    <w:p>
      <w:r>
        <w:t>{</w:t>
        <w:br/>
        <w:t>Index 402:</w:t>
      </w:r>
    </w:p>
    <w:p>
      <w:r>
        <w:t>Question : "Ralph had 12 lychee. Andrew awarded him some more. Now Ralph has 71 lychee. How many did Andrew award him?"</w:t>
      </w:r>
    </w:p>
    <w:p>
      <w:r>
        <w:t>Equation : " X = 71 - 12"</w:t>
      </w:r>
    </w:p>
    <w:p>
      <w:r>
        <w:t xml:space="preserve">Answer : "59" </w:t>
        <w:br/>
        <w:t>}</w:t>
      </w:r>
    </w:p>
    <w:p>
      <w:r>
        <w:t>{</w:t>
        <w:br/>
        <w:t>Index 403:</w:t>
      </w:r>
    </w:p>
    <w:p>
      <w:r>
        <w:t>Question : "Audrey had 2 strawberry. Ross bestowed him some more. Now Audrey has 71 strawberry. How many did Ross bestow him?"</w:t>
      </w:r>
    </w:p>
    <w:p>
      <w:r>
        <w:t>Equation : " X = 71 - 2"</w:t>
      </w:r>
    </w:p>
    <w:p>
      <w:r>
        <w:t xml:space="preserve">Answer : "69" </w:t>
        <w:br/>
        <w:t>}</w:t>
      </w:r>
    </w:p>
    <w:p>
      <w:r>
        <w:t>{</w:t>
        <w:br/>
        <w:t>Index 404:</w:t>
      </w:r>
    </w:p>
    <w:p>
      <w:r>
        <w:t>Question : "Susan had 32 toy. William confered him some more. Now Susan has 127 toy. How many did William confer him?"</w:t>
      </w:r>
    </w:p>
    <w:p>
      <w:r>
        <w:t>Equation : " X = 127 - 32"</w:t>
      </w:r>
    </w:p>
    <w:p>
      <w:r>
        <w:t xml:space="preserve">Answer : "95" </w:t>
        <w:br/>
        <w:t>}</w:t>
      </w:r>
    </w:p>
    <w:p>
      <w:r>
        <w:t>{</w:t>
        <w:br/>
        <w:t>Index 405:</w:t>
      </w:r>
    </w:p>
    <w:p>
      <w:r>
        <w:t>Question : "Glenn had 4 Doll. Javier presented him some more. Now Glenn has 123 Doll. How many did Javier present him?"</w:t>
      </w:r>
    </w:p>
    <w:p>
      <w:r>
        <w:t>Equation : " X = 123 - 4"</w:t>
      </w:r>
    </w:p>
    <w:p>
      <w:r>
        <w:t xml:space="preserve">Answer : "119" </w:t>
        <w:br/>
        <w:t>}</w:t>
      </w:r>
    </w:p>
    <w:p>
      <w:r>
        <w:t>{</w:t>
        <w:br/>
        <w:t>Index 406:</w:t>
      </w:r>
    </w:p>
    <w:p>
      <w:r>
        <w:t>Question : "Rae had 10 Beg. Edward contributeed him some more. Now Rae has 78 Beg. How many did Edward contribute him?"</w:t>
      </w:r>
    </w:p>
    <w:p>
      <w:r>
        <w:t>Equation : " X = 78 - 10"</w:t>
      </w:r>
    </w:p>
    <w:p>
      <w:r>
        <w:t xml:space="preserve">Answer : "68" </w:t>
        <w:br/>
        <w:t>}</w:t>
      </w:r>
    </w:p>
    <w:p>
      <w:r>
        <w:t>{</w:t>
        <w:br/>
        <w:t>Index 407:</w:t>
      </w:r>
    </w:p>
    <w:p>
      <w:r>
        <w:t>Question : "Andrew had 20 lime. Eleanor furnished him some more. Now Andrew has 116 lime. How many did Eleanor furnish him?"</w:t>
      </w:r>
    </w:p>
    <w:p>
      <w:r>
        <w:t>Equation : " X = 116 - 20"</w:t>
      </w:r>
    </w:p>
    <w:p>
      <w:r>
        <w:t xml:space="preserve">Answer : "96" </w:t>
        <w:br/>
        <w:t>}</w:t>
      </w:r>
    </w:p>
    <w:p>
      <w:r>
        <w:t>{</w:t>
        <w:br/>
        <w:t>Index 408:</w:t>
      </w:r>
    </w:p>
    <w:p>
      <w:r>
        <w:t>Question : "Jesse had 24 banana. Thelma proffered him some more. Now Jesse has 125 banana. How many did Thelma proffer him?"</w:t>
      </w:r>
    </w:p>
    <w:p>
      <w:r>
        <w:t>Equation : " X = 125 - 24"</w:t>
      </w:r>
    </w:p>
    <w:p>
      <w:r>
        <w:t xml:space="preserve">Answer : "101" </w:t>
        <w:br/>
        <w:t>}</w:t>
      </w:r>
    </w:p>
    <w:p>
      <w:r>
        <w:t>{</w:t>
        <w:br/>
        <w:t>Index 409:</w:t>
      </w:r>
    </w:p>
    <w:p>
      <w:r>
        <w:t>Question : "Walter had 31 toy. Patty contributeed him some more. Now Walter has 114 toy. How many did Patty contribute him?"</w:t>
      </w:r>
    </w:p>
    <w:p>
      <w:r>
        <w:t>Equation : " X = 114 - 31"</w:t>
      </w:r>
    </w:p>
    <w:p>
      <w:r>
        <w:t xml:space="preserve">Answer : "83" </w:t>
        <w:br/>
        <w:t>}</w:t>
      </w:r>
    </w:p>
    <w:p>
      <w:r>
        <w:t>{</w:t>
        <w:br/>
        <w:t>Index 410:</w:t>
      </w:r>
    </w:p>
    <w:p>
      <w:r>
        <w:t>Question : "Janice had 17 papaya. Jerry furnished him some more. Now Janice has 142 papaya. How many did Jerry furnish him?"</w:t>
      </w:r>
    </w:p>
    <w:p>
      <w:r>
        <w:t>Equation : " X = 142 - 17"</w:t>
      </w:r>
    </w:p>
    <w:p>
      <w:r>
        <w:t xml:space="preserve">Answer : "125" </w:t>
        <w:br/>
        <w:t>}</w:t>
      </w:r>
    </w:p>
    <w:p>
      <w:r>
        <w:t>{</w:t>
        <w:br/>
        <w:t>Index 411:</w:t>
      </w:r>
    </w:p>
    <w:p>
      <w:r>
        <w:t>Question : "Barry had 18 apricot. Cynthia furnished him some more. Now Barry has 87 apricot. How many did Cynthia furnish him?"</w:t>
      </w:r>
    </w:p>
    <w:p>
      <w:r>
        <w:t>Equation : " X = 87 - 18"</w:t>
      </w:r>
    </w:p>
    <w:p>
      <w:r>
        <w:t xml:space="preserve">Answer : "69" </w:t>
        <w:br/>
        <w:t>}</w:t>
      </w:r>
    </w:p>
    <w:p>
      <w:r>
        <w:t>{</w:t>
        <w:br/>
        <w:t>Index 412:</w:t>
      </w:r>
    </w:p>
    <w:p>
      <w:r>
        <w:t>Question : "Valerie had 30 Mango. David donateed him some more. Now Valerie has 85 Mango. How many did David donate him?"</w:t>
      </w:r>
    </w:p>
    <w:p>
      <w:r>
        <w:t>Equation : " X = 85 - 30"</w:t>
      </w:r>
    </w:p>
    <w:p>
      <w:r>
        <w:t xml:space="preserve">Answer : "55" </w:t>
        <w:br/>
        <w:t>}</w:t>
      </w:r>
    </w:p>
    <w:p>
      <w:r>
        <w:t>{</w:t>
        <w:br/>
        <w:t>Index 413:</w:t>
      </w:r>
    </w:p>
    <w:p>
      <w:r>
        <w:t>Question : "Barbara had 32 papaya. Cindy presented him some more. Now Barbara has 79 papaya. How many did Cindy present him?"</w:t>
      </w:r>
    </w:p>
    <w:p>
      <w:r>
        <w:t>Equation : " X = 79 - 32"</w:t>
      </w:r>
    </w:p>
    <w:p>
      <w:r>
        <w:t xml:space="preserve">Answer : "47" </w:t>
        <w:br/>
        <w:t>}</w:t>
      </w:r>
    </w:p>
    <w:p>
      <w:r>
        <w:t>{</w:t>
        <w:br/>
        <w:t>Index 414:</w:t>
      </w:r>
    </w:p>
    <w:p>
      <w:r>
        <w:t>Question : "Travis had 4 Pen. Craig contributeed him some more. Now Travis has 187 Pen. How many did Craig contribute him?"</w:t>
      </w:r>
    </w:p>
    <w:p>
      <w:r>
        <w:t>Equation : " X = 187 - 4"</w:t>
      </w:r>
    </w:p>
    <w:p>
      <w:r>
        <w:t xml:space="preserve">Answer : "183" </w:t>
        <w:br/>
        <w:t>}</w:t>
      </w:r>
    </w:p>
    <w:p>
      <w:r>
        <w:t>{</w:t>
        <w:br/>
        <w:t>Index 415:</w:t>
      </w:r>
    </w:p>
    <w:p>
      <w:r>
        <w:t>Question : "Reina had 12 cherry. Douglas accorded him some more. Now Reina has 72 cherry. How many did Douglas accord him?"</w:t>
      </w:r>
    </w:p>
    <w:p>
      <w:r>
        <w:t>Equation : " X = 72 - 12"</w:t>
      </w:r>
    </w:p>
    <w:p>
      <w:r>
        <w:t xml:space="preserve">Answer : "60" </w:t>
        <w:br/>
        <w:t>}</w:t>
      </w:r>
    </w:p>
    <w:p>
      <w:r>
        <w:t>{</w:t>
        <w:br/>
        <w:t>Index 416:</w:t>
      </w:r>
    </w:p>
    <w:p>
      <w:r>
        <w:t>Question : "Joni had 39 raspberry. Stephen offered him some more. Now Joni has 137 raspberry. How many did Stephen offer him?"</w:t>
      </w:r>
    </w:p>
    <w:p>
      <w:r>
        <w:t>Equation : " X = 137 - 39"</w:t>
      </w:r>
    </w:p>
    <w:p>
      <w:r>
        <w:t xml:space="preserve">Answer : "98" </w:t>
        <w:br/>
        <w:t>}</w:t>
      </w:r>
    </w:p>
    <w:p>
      <w:r>
        <w:t>{</w:t>
        <w:br/>
        <w:t>Index 417:</w:t>
      </w:r>
    </w:p>
    <w:p>
      <w:r>
        <w:t>Question : "John had 4 Banana. Rosemary confered him some more. Now John has 100 Banana. How many did Rosemary confer him?"</w:t>
      </w:r>
    </w:p>
    <w:p>
      <w:r>
        <w:t>Equation : " X = 100 - 4"</w:t>
      </w:r>
    </w:p>
    <w:p>
      <w:r>
        <w:t xml:space="preserve">Answer : "96" </w:t>
        <w:br/>
        <w:t>}</w:t>
      </w:r>
    </w:p>
    <w:p>
      <w:r>
        <w:t>{</w:t>
        <w:br/>
        <w:t>Index 418:</w:t>
      </w:r>
    </w:p>
    <w:p>
      <w:r>
        <w:t>Question : "Amelia had 21 cherry. Martha granted him some more. Now Amelia has 58 cherry. How many did Martha grant him?"</w:t>
      </w:r>
    </w:p>
    <w:p>
      <w:r>
        <w:t>Equation : " X = 58 - 21"</w:t>
      </w:r>
    </w:p>
    <w:p>
      <w:r>
        <w:t xml:space="preserve">Answer : "37" </w:t>
        <w:br/>
        <w:t>}</w:t>
      </w:r>
    </w:p>
    <w:p>
      <w:r>
        <w:t>{</w:t>
        <w:br/>
        <w:t>Index 419:</w:t>
      </w:r>
    </w:p>
    <w:p>
      <w:r>
        <w:t>Question : "Lillian had 34 blueberry. Lee awarded him some more. Now Lillian has 149 blueberry. How many did Lee award him?"</w:t>
      </w:r>
    </w:p>
    <w:p>
      <w:r>
        <w:t>Equation : " X = 149 - 34"</w:t>
      </w:r>
    </w:p>
    <w:p>
      <w:r>
        <w:t xml:space="preserve">Answer : "115" </w:t>
        <w:br/>
        <w:t>}</w:t>
      </w:r>
    </w:p>
    <w:p>
      <w:r>
        <w:t>{</w:t>
        <w:br/>
        <w:t>Index 420:</w:t>
      </w:r>
    </w:p>
    <w:p>
      <w:r>
        <w:t>Question : "Susan had 4 strawberry. Matthew donateed him some more. Now Susan has 116 strawberry. How many did Matthew donate him?"</w:t>
      </w:r>
    </w:p>
    <w:p>
      <w:r>
        <w:t>Equation : " X = 116 - 4"</w:t>
      </w:r>
    </w:p>
    <w:p>
      <w:r>
        <w:t xml:space="preserve">Answer : "112" </w:t>
        <w:br/>
        <w:t>}</w:t>
      </w:r>
    </w:p>
    <w:p>
      <w:r>
        <w:t>{</w:t>
        <w:br/>
        <w:t>Index 421:</w:t>
      </w:r>
    </w:p>
    <w:p>
      <w:r>
        <w:t>Question : "Thuy had 2 pear. Richard bestowed him some more. Now Thuy has 125 pear. How many did Richard bestow him?"</w:t>
      </w:r>
    </w:p>
    <w:p>
      <w:r>
        <w:t>Equation : " X = 125 - 2"</w:t>
      </w:r>
    </w:p>
    <w:p>
      <w:r>
        <w:t xml:space="preserve">Answer : "123" </w:t>
        <w:br/>
        <w:t>}</w:t>
      </w:r>
    </w:p>
    <w:p>
      <w:r>
        <w:t>{</w:t>
        <w:br/>
        <w:t>Index 422:</w:t>
      </w:r>
    </w:p>
    <w:p>
      <w:r>
        <w:t>Question : "Robert had 15 Book. Harvey accorded him some more. Now Robert has 84 Book. How many did Harvey accord him?"</w:t>
      </w:r>
    </w:p>
    <w:p>
      <w:r>
        <w:t>Equation : " X = 84 - 15"</w:t>
      </w:r>
    </w:p>
    <w:p>
      <w:r>
        <w:t xml:space="preserve">Answer : "69" </w:t>
        <w:br/>
        <w:t>}</w:t>
      </w:r>
    </w:p>
    <w:p>
      <w:r>
        <w:t>{</w:t>
        <w:br/>
        <w:t>Index 423:</w:t>
      </w:r>
    </w:p>
    <w:p>
      <w:r>
        <w:t>Question : "Julie had 13 seashells. Victoria giveed him some more. Now Julie has 71 seashells. How many did Victoria give him?"</w:t>
      </w:r>
    </w:p>
    <w:p>
      <w:r>
        <w:t>Equation : " X = 71 - 13"</w:t>
      </w:r>
    </w:p>
    <w:p>
      <w:r>
        <w:t xml:space="preserve">Answer : "58" </w:t>
        <w:br/>
        <w:t>}</w:t>
      </w:r>
    </w:p>
    <w:p>
      <w:r>
        <w:t>{</w:t>
        <w:br/>
        <w:t>Index 424:</w:t>
      </w:r>
    </w:p>
    <w:p>
      <w:r>
        <w:t>Question : "Dwayne had 27 Mango. Jane donateed him some more. Now Dwayne has 160 Mango. How many did Jane donate him?"</w:t>
      </w:r>
    </w:p>
    <w:p>
      <w:r>
        <w:t>Equation : " X = 160 - 27"</w:t>
      </w:r>
    </w:p>
    <w:p>
      <w:r>
        <w:t xml:space="preserve">Answer : "133" </w:t>
        <w:br/>
        <w:t>}</w:t>
      </w:r>
    </w:p>
    <w:p>
      <w:r>
        <w:t>{</w:t>
        <w:br/>
        <w:t>Index 425:</w:t>
      </w:r>
    </w:p>
    <w:p>
      <w:r>
        <w:t>Question : "Kimberly had 18 seashells. Serena granted him some more. Now Kimberly has 82 seashells. How many did Serena grant him?"</w:t>
      </w:r>
    </w:p>
    <w:p>
      <w:r>
        <w:t>Equation : " X = 82 - 18"</w:t>
      </w:r>
    </w:p>
    <w:p>
      <w:r>
        <w:t xml:space="preserve">Answer : "64" </w:t>
        <w:br/>
        <w:t>}</w:t>
      </w:r>
    </w:p>
    <w:p>
      <w:r>
        <w:t>{</w:t>
        <w:br/>
        <w:t>Index 426:</w:t>
      </w:r>
    </w:p>
    <w:p>
      <w:r>
        <w:t>Question : "Viola had 17 seashells. Curtis accorded him some more. Now Viola has 196 seashells. How many did Curtis accord him?"</w:t>
      </w:r>
    </w:p>
    <w:p>
      <w:r>
        <w:t>Equation : " X = 196 - 17"</w:t>
      </w:r>
    </w:p>
    <w:p>
      <w:r>
        <w:t xml:space="preserve">Answer : "179" </w:t>
        <w:br/>
        <w:t>}</w:t>
      </w:r>
    </w:p>
    <w:p>
      <w:r>
        <w:t>{</w:t>
        <w:br/>
        <w:t>Index 427:</w:t>
      </w:r>
    </w:p>
    <w:p>
      <w:r>
        <w:t>Question : "Susan had 32 toy. Robert donateed him some more. Now Susan has 51 toy. How many did Robert donate him?"</w:t>
      </w:r>
    </w:p>
    <w:p>
      <w:r>
        <w:t>Equation : " X = 51 - 32"</w:t>
      </w:r>
    </w:p>
    <w:p>
      <w:r>
        <w:t xml:space="preserve">Answer : "19" </w:t>
        <w:br/>
        <w:t>}</w:t>
      </w:r>
    </w:p>
    <w:p>
      <w:r>
        <w:t>{</w:t>
        <w:br/>
        <w:t>Index 428:</w:t>
      </w:r>
    </w:p>
    <w:p>
      <w:r>
        <w:t>Question : "Carolyn had 4 banana. Jan gifted him some more. Now Carolyn has 174 banana. How many did Jan gift him?"</w:t>
      </w:r>
    </w:p>
    <w:p>
      <w:r>
        <w:t>Equation : " X = 174 - 4"</w:t>
      </w:r>
    </w:p>
    <w:p>
      <w:r>
        <w:t xml:space="preserve">Answer : "170" </w:t>
        <w:br/>
        <w:t>}</w:t>
      </w:r>
    </w:p>
    <w:p>
      <w:r>
        <w:t>{</w:t>
        <w:br/>
        <w:t>Index 429:</w:t>
      </w:r>
    </w:p>
    <w:p>
      <w:r>
        <w:t>Question : "Evelyn had 37 blackberry. Vivian presented him some more. Now Evelyn has 175 blackberry. How many did Vivian present him?"</w:t>
      </w:r>
    </w:p>
    <w:p>
      <w:r>
        <w:t>Equation : " X = 175 - 37"</w:t>
      </w:r>
    </w:p>
    <w:p>
      <w:r>
        <w:t xml:space="preserve">Answer : "138" </w:t>
        <w:br/>
        <w:t>}</w:t>
      </w:r>
    </w:p>
    <w:p>
      <w:r>
        <w:t>{</w:t>
        <w:br/>
        <w:t>Index 430:</w:t>
      </w:r>
    </w:p>
    <w:p>
      <w:r>
        <w:t>Question : "Terese had 34 peach. Phyllis offered him some more. Now Terese has 53 peach. How many did Phyllis offer him?"</w:t>
      </w:r>
    </w:p>
    <w:p>
      <w:r>
        <w:t>Equation : " X = 53 - 34"</w:t>
      </w:r>
    </w:p>
    <w:p>
      <w:r>
        <w:t xml:space="preserve">Answer : "19" </w:t>
        <w:br/>
        <w:t>}</w:t>
      </w:r>
    </w:p>
    <w:p>
      <w:r>
        <w:t>{</w:t>
        <w:br/>
        <w:t>Index 431:</w:t>
      </w:r>
    </w:p>
    <w:p>
      <w:r>
        <w:t>Question : "Cristina had 12 Watch. Theresa proffered him some more. Now Cristina has 95 Watch. How many did Theresa proffer him?"</w:t>
      </w:r>
    </w:p>
    <w:p>
      <w:r>
        <w:t>Equation : " X = 95 - 12"</w:t>
      </w:r>
    </w:p>
    <w:p>
      <w:r>
        <w:t xml:space="preserve">Answer : "83" </w:t>
        <w:br/>
        <w:t>}</w:t>
      </w:r>
    </w:p>
    <w:p>
      <w:r>
        <w:t>{</w:t>
        <w:br/>
        <w:t>Index 432:</w:t>
      </w:r>
    </w:p>
    <w:p>
      <w:r>
        <w:t>Question : "George had 22 apricot. Kathlene contributeed him some more. Now George has 84 apricot. How many did Kathlene contribute him?"</w:t>
      </w:r>
    </w:p>
    <w:p>
      <w:r>
        <w:t>Equation : " X = 84 - 22"</w:t>
      </w:r>
    </w:p>
    <w:p>
      <w:r>
        <w:t xml:space="preserve">Answer : "62" </w:t>
        <w:br/>
        <w:t>}</w:t>
      </w:r>
    </w:p>
    <w:p>
      <w:r>
        <w:t>{</w:t>
        <w:br/>
        <w:t>Index 433:</w:t>
      </w:r>
    </w:p>
    <w:p>
      <w:r>
        <w:t>Question : "Kathryn had 34 mango. Tyler furnished him some more. Now Kathryn has 87 mango. How many did Tyler furnish him?"</w:t>
      </w:r>
    </w:p>
    <w:p>
      <w:r>
        <w:t>Equation : " X = 87 - 34"</w:t>
      </w:r>
    </w:p>
    <w:p>
      <w:r>
        <w:t xml:space="preserve">Answer : "53" </w:t>
        <w:br/>
        <w:t>}</w:t>
      </w:r>
    </w:p>
    <w:p>
      <w:r>
        <w:t>{</w:t>
        <w:br/>
        <w:t>Index 434:</w:t>
      </w:r>
    </w:p>
    <w:p>
      <w:r>
        <w:t>Question : "Brandon had 7 blueberry. Randall giveed him some more. Now Brandon has 172 blueberry. How many did Randall give him?"</w:t>
      </w:r>
    </w:p>
    <w:p>
      <w:r>
        <w:t>Equation : " X = 172 - 7"</w:t>
      </w:r>
    </w:p>
    <w:p>
      <w:r>
        <w:t xml:space="preserve">Answer : "165" </w:t>
        <w:br/>
        <w:t>}</w:t>
      </w:r>
    </w:p>
    <w:p>
      <w:r>
        <w:t>{</w:t>
        <w:br/>
        <w:t>Index 435:</w:t>
      </w:r>
    </w:p>
    <w:p>
      <w:r>
        <w:t>Question : "Warren had 36 seashells. Joshua furnished him some more. Now Warren has 47 seashells. How many did Joshua furnish him?"</w:t>
      </w:r>
    </w:p>
    <w:p>
      <w:r>
        <w:t>Equation : " X = 47 - 36"</w:t>
      </w:r>
    </w:p>
    <w:p>
      <w:r>
        <w:t xml:space="preserve">Answer : "11" </w:t>
        <w:br/>
        <w:t>}</w:t>
      </w:r>
    </w:p>
    <w:p>
      <w:r>
        <w:t>{</w:t>
        <w:br/>
        <w:t>Index 436:</w:t>
      </w:r>
    </w:p>
    <w:p>
      <w:r>
        <w:t>Question : "Todd had 4 quince. George accorded him some more. Now Todd has 161 quince. How many did George accord him?"</w:t>
      </w:r>
    </w:p>
    <w:p>
      <w:r>
        <w:t>Equation : " X = 161 - 4"</w:t>
      </w:r>
    </w:p>
    <w:p>
      <w:r>
        <w:t xml:space="preserve">Answer : "157" </w:t>
        <w:br/>
        <w:t>}</w:t>
      </w:r>
    </w:p>
    <w:p>
      <w:r>
        <w:t>{</w:t>
        <w:br/>
        <w:t>Index 437:</w:t>
      </w:r>
    </w:p>
    <w:p>
      <w:r>
        <w:t>Question : "Robert had 1 Flower. Dale awarded him some more. Now Robert has 76 Flower. How many did Dale award him?"</w:t>
      </w:r>
    </w:p>
    <w:p>
      <w:r>
        <w:t>Equation : " X = 76 - 1"</w:t>
      </w:r>
    </w:p>
    <w:p>
      <w:r>
        <w:t xml:space="preserve">Answer : "75" </w:t>
        <w:br/>
        <w:t>}</w:t>
      </w:r>
    </w:p>
    <w:p>
      <w:r>
        <w:t>{</w:t>
        <w:br/>
        <w:t>Index 438:</w:t>
      </w:r>
    </w:p>
    <w:p>
      <w:r>
        <w:t>Question : "Chris had 39 nectarine. Michael giveed him some more. Now Chris has 72 nectarine. How many did Michael give him?"</w:t>
      </w:r>
    </w:p>
    <w:p>
      <w:r>
        <w:t>Equation : " X = 72 - 39"</w:t>
      </w:r>
    </w:p>
    <w:p>
      <w:r>
        <w:t xml:space="preserve">Answer : "33" </w:t>
        <w:br/>
        <w:t>}</w:t>
      </w:r>
    </w:p>
    <w:p>
      <w:r>
        <w:t>{</w:t>
        <w:br/>
        <w:t>Index 439:</w:t>
      </w:r>
    </w:p>
    <w:p>
      <w:r>
        <w:t>Question : "Brian had 22 Doll. Audrey offered him some more. Now Brian has 185 Doll. How many did Audrey offer him?"</w:t>
      </w:r>
    </w:p>
    <w:p>
      <w:r>
        <w:t>Equation : " X = 185 - 22"</w:t>
      </w:r>
    </w:p>
    <w:p>
      <w:r>
        <w:t xml:space="preserve">Answer : "163" </w:t>
        <w:br/>
        <w:t>}</w:t>
      </w:r>
    </w:p>
    <w:p>
      <w:r>
        <w:t>{</w:t>
        <w:br/>
        <w:t>Index 440:</w:t>
      </w:r>
    </w:p>
    <w:p>
      <w:r>
        <w:t>Question : "Corinne had 26 pineapple. Leonard gifted him some more. Now Corinne has 69 pineapple. How many did Leonard gift him?"</w:t>
      </w:r>
    </w:p>
    <w:p>
      <w:r>
        <w:t>Equation : " X = 69 - 26"</w:t>
      </w:r>
    </w:p>
    <w:p>
      <w:r>
        <w:t xml:space="preserve">Answer : "43" </w:t>
        <w:br/>
        <w:t>}</w:t>
      </w:r>
    </w:p>
    <w:p>
      <w:r>
        <w:t>{</w:t>
        <w:br/>
        <w:t>Index 441:</w:t>
      </w:r>
    </w:p>
    <w:p>
      <w:r>
        <w:t>Question : "Thomas had 1 Press. Donald furnished him some more. Now Thomas has 152 Press. How many did Donald furnish him?"</w:t>
      </w:r>
    </w:p>
    <w:p>
      <w:r>
        <w:t>Equation : " X = 152 - 1"</w:t>
      </w:r>
    </w:p>
    <w:p>
      <w:r>
        <w:t xml:space="preserve">Answer : "151" </w:t>
        <w:br/>
        <w:t>}</w:t>
      </w:r>
    </w:p>
    <w:p>
      <w:r>
        <w:t>{</w:t>
        <w:br/>
        <w:t>Index 442:</w:t>
      </w:r>
    </w:p>
    <w:p>
      <w:r>
        <w:t>Question : "Mary had 17 apple. Leonard presented him some more. Now Mary has 94 apple. How many did Leonard present him?"</w:t>
      </w:r>
    </w:p>
    <w:p>
      <w:r>
        <w:t>Equation : " X = 94 - 17"</w:t>
      </w:r>
    </w:p>
    <w:p>
      <w:r>
        <w:t xml:space="preserve">Answer : "77" </w:t>
        <w:br/>
        <w:t>}</w:t>
      </w:r>
    </w:p>
    <w:p>
      <w:r>
        <w:t>{</w:t>
        <w:br/>
        <w:t>Index 443:</w:t>
      </w:r>
    </w:p>
    <w:p>
      <w:r>
        <w:t>Question : "Patty had 21 Car. Elizabeth presented him some more. Now Patty has 153 Car. How many did Elizabeth present him?"</w:t>
      </w:r>
    </w:p>
    <w:p>
      <w:r>
        <w:t>Equation : " X = 153 - 21"</w:t>
      </w:r>
    </w:p>
    <w:p>
      <w:r>
        <w:t xml:space="preserve">Answer : "132" </w:t>
        <w:br/>
        <w:t>}</w:t>
      </w:r>
    </w:p>
    <w:p>
      <w:r>
        <w:t>{</w:t>
        <w:br/>
        <w:t>Index 444:</w:t>
      </w:r>
    </w:p>
    <w:p>
      <w:r>
        <w:t>Question : "Jami had 23 cherry. Justin giveed him some more. Now Jami has 76 cherry. How many did Justin give him?"</w:t>
      </w:r>
    </w:p>
    <w:p>
      <w:r>
        <w:t>Equation : " X = 76 - 23"</w:t>
      </w:r>
    </w:p>
    <w:p>
      <w:r>
        <w:t xml:space="preserve">Answer : "53" </w:t>
        <w:br/>
        <w:t>}</w:t>
      </w:r>
    </w:p>
    <w:p>
      <w:r>
        <w:t>{</w:t>
        <w:br/>
        <w:t>Index 445:</w:t>
      </w:r>
    </w:p>
    <w:p>
      <w:r>
        <w:t>Question : "Christina had 34 mango. Randy donateed him some more. Now Christina has 166 mango. How many did Randy donate him?"</w:t>
      </w:r>
    </w:p>
    <w:p>
      <w:r>
        <w:t>Equation : " X = 166 - 34"</w:t>
      </w:r>
    </w:p>
    <w:p>
      <w:r>
        <w:t xml:space="preserve">Answer : "132" </w:t>
        <w:br/>
        <w:t>}</w:t>
      </w:r>
    </w:p>
    <w:p>
      <w:r>
        <w:t>{</w:t>
        <w:br/>
        <w:t>Index 446:</w:t>
      </w:r>
    </w:p>
    <w:p>
      <w:r>
        <w:t>Question : "Paul had 10 lemon. Stephen supplyed him some more. Now Paul has 161 lemon. How many did Stephen supply him?"</w:t>
      </w:r>
    </w:p>
    <w:p>
      <w:r>
        <w:t>Equation : " X = 161 - 10"</w:t>
      </w:r>
    </w:p>
    <w:p>
      <w:r>
        <w:t xml:space="preserve">Answer : "151" </w:t>
        <w:br/>
        <w:t>}</w:t>
      </w:r>
    </w:p>
    <w:p>
      <w:r>
        <w:t>{</w:t>
        <w:br/>
        <w:t>Index 447:</w:t>
      </w:r>
    </w:p>
    <w:p>
      <w:r>
        <w:t>Question : "Dorethea had 37 nectarine. Jean granted him some more. Now Dorethea has 169 nectarine. How many did Jean grant him?"</w:t>
      </w:r>
    </w:p>
    <w:p>
      <w:r>
        <w:t>Equation : " X = 169 - 37"</w:t>
      </w:r>
    </w:p>
    <w:p>
      <w:r>
        <w:t xml:space="preserve">Answer : "132" </w:t>
        <w:br/>
        <w:t>}</w:t>
      </w:r>
    </w:p>
    <w:p>
      <w:r>
        <w:t>{</w:t>
        <w:br/>
        <w:t>Index 448:</w:t>
      </w:r>
    </w:p>
    <w:p>
      <w:r>
        <w:t>Question : "Mike had 36 Box. Andrew furnished him some more. Now Mike has 120 Box. How many did Andrew furnish him?"</w:t>
      </w:r>
    </w:p>
    <w:p>
      <w:r>
        <w:t>Equation : " X = 120 - 36"</w:t>
      </w:r>
    </w:p>
    <w:p>
      <w:r>
        <w:t xml:space="preserve">Answer : "84" </w:t>
        <w:br/>
        <w:t>}</w:t>
      </w:r>
    </w:p>
    <w:p>
      <w:r>
        <w:t>{</w:t>
        <w:br/>
        <w:t>Index 449:</w:t>
      </w:r>
    </w:p>
    <w:p>
      <w:r>
        <w:t>Question : "Cliff had 30 cherry. Edmundo gifted him some more. Now Cliff has 144 cherry. How many did Edmundo gift him?"</w:t>
      </w:r>
    </w:p>
    <w:p>
      <w:r>
        <w:t>Equation : " X = 144 - 30"</w:t>
      </w:r>
    </w:p>
    <w:p>
      <w:r>
        <w:t xml:space="preserve">Answer : "114" </w:t>
        <w:br/>
        <w:t>}</w:t>
      </w:r>
    </w:p>
    <w:p>
      <w:r>
        <w:t>{</w:t>
        <w:br/>
        <w:t>Index 450:</w:t>
      </w:r>
    </w:p>
    <w:p>
      <w:r>
        <w:t>Question : "Phillip had 32 Box. Kristen furnished him some more. Now Phillip has 58 Box. How many did Kristen furnish him?"</w:t>
      </w:r>
    </w:p>
    <w:p>
      <w:r>
        <w:t>Equation : " X = 58 - 32"</w:t>
      </w:r>
    </w:p>
    <w:p>
      <w:r>
        <w:t xml:space="preserve">Answer : "26" </w:t>
        <w:br/>
        <w:t>}</w:t>
      </w:r>
    </w:p>
    <w:p>
      <w:r>
        <w:t>{</w:t>
        <w:br/>
        <w:t>Index 451:</w:t>
      </w:r>
    </w:p>
    <w:p>
      <w:r>
        <w:t>Question : "Sammie had 38 apple. Cecile accorded him some more. Now Sammie has 181 apple. How many did Cecile accord him?"</w:t>
      </w:r>
    </w:p>
    <w:p>
      <w:r>
        <w:t>Equation : " X = 181 - 38"</w:t>
      </w:r>
    </w:p>
    <w:p>
      <w:r>
        <w:t xml:space="preserve">Answer : "143" </w:t>
        <w:br/>
        <w:t>}</w:t>
      </w:r>
    </w:p>
    <w:p>
      <w:r>
        <w:t>{</w:t>
        <w:br/>
        <w:t>Index 452:</w:t>
      </w:r>
    </w:p>
    <w:p>
      <w:r>
        <w:t>Question : "Leonard had 11 lychee. Blake provideed him some more. Now Leonard has 137 lychee. How many did Blake provide him?"</w:t>
      </w:r>
    </w:p>
    <w:p>
      <w:r>
        <w:t>Equation : " X = 137 - 11"</w:t>
      </w:r>
    </w:p>
    <w:p>
      <w:r>
        <w:t xml:space="preserve">Answer : "126" </w:t>
        <w:br/>
        <w:t>}</w:t>
      </w:r>
    </w:p>
    <w:p>
      <w:r>
        <w:t>{</w:t>
        <w:br/>
        <w:t>Index 453:</w:t>
      </w:r>
    </w:p>
    <w:p>
      <w:r>
        <w:t>Question : "Doris had 25 Box. Catrina confered him some more. Now Doris has 136 Box. How many did Catrina confer him?"</w:t>
      </w:r>
    </w:p>
    <w:p>
      <w:r>
        <w:t>Equation : " X = 136 - 25"</w:t>
      </w:r>
    </w:p>
    <w:p>
      <w:r>
        <w:t xml:space="preserve">Answer : "111" </w:t>
        <w:br/>
        <w:t>}</w:t>
      </w:r>
    </w:p>
    <w:p>
      <w:r>
        <w:t>{</w:t>
        <w:br/>
        <w:t>Index 454:</w:t>
      </w:r>
    </w:p>
    <w:p>
      <w:r>
        <w:t>Question : "Mary had 11 strawberry. Kevin furnished him some more. Now Mary has 44 strawberry. How many did Kevin furnish him?"</w:t>
      </w:r>
    </w:p>
    <w:p>
      <w:r>
        <w:t>Equation : " X = 44 - 11"</w:t>
      </w:r>
    </w:p>
    <w:p>
      <w:r>
        <w:t xml:space="preserve">Answer : "33" </w:t>
        <w:br/>
        <w:t>}</w:t>
      </w:r>
    </w:p>
    <w:p>
      <w:r>
        <w:t>{</w:t>
        <w:br/>
        <w:t>Index 455:</w:t>
      </w:r>
    </w:p>
    <w:p>
      <w:r>
        <w:t>Question : "Stacey had 13 Watch. Jason bestowed him some more. Now Stacey has 92 Watch. How many did Jason bestow him?"</w:t>
      </w:r>
    </w:p>
    <w:p>
      <w:r>
        <w:t>Equation : " X = 92 - 13"</w:t>
      </w:r>
    </w:p>
    <w:p>
      <w:r>
        <w:t xml:space="preserve">Answer : "79" </w:t>
        <w:br/>
        <w:t>}</w:t>
      </w:r>
    </w:p>
    <w:p>
      <w:r>
        <w:t>{</w:t>
        <w:br/>
        <w:t>Index 456:</w:t>
      </w:r>
    </w:p>
    <w:p>
      <w:r>
        <w:t>Question : "Debbie had 31 Beg. Carol supplyed him some more. Now Debbie has 124 Beg. How many did Carol supply him?"</w:t>
      </w:r>
    </w:p>
    <w:p>
      <w:r>
        <w:t>Equation : " X = 124 - 31"</w:t>
      </w:r>
    </w:p>
    <w:p>
      <w:r>
        <w:t xml:space="preserve">Answer : "93" </w:t>
        <w:br/>
        <w:t>}</w:t>
      </w:r>
    </w:p>
    <w:p>
      <w:r>
        <w:t>{</w:t>
        <w:br/>
        <w:t>Index 457:</w:t>
      </w:r>
    </w:p>
    <w:p>
      <w:r>
        <w:t>Question : "Rickie had 18 lychee. Barbara contributeed him some more. Now Rickie has 151 lychee. How many did Barbara contribute him?"</w:t>
      </w:r>
    </w:p>
    <w:p>
      <w:r>
        <w:t>Equation : " X = 151 - 18"</w:t>
      </w:r>
    </w:p>
    <w:p>
      <w:r>
        <w:t xml:space="preserve">Answer : "133" </w:t>
        <w:br/>
        <w:t>}</w:t>
      </w:r>
    </w:p>
    <w:p>
      <w:r>
        <w:t>{</w:t>
        <w:br/>
        <w:t>Index 458:</w:t>
      </w:r>
    </w:p>
    <w:p>
      <w:r>
        <w:t>Question : "Timothy had 8 kiwi. James proffered him some more. Now Timothy has 64 kiwi. How many did James proffer him?"</w:t>
      </w:r>
    </w:p>
    <w:p>
      <w:r>
        <w:t>Equation : " X = 64 - 8"</w:t>
      </w:r>
    </w:p>
    <w:p>
      <w:r>
        <w:t xml:space="preserve">Answer : "56" </w:t>
        <w:br/>
        <w:t>}</w:t>
      </w:r>
    </w:p>
    <w:p>
      <w:r>
        <w:t>{</w:t>
        <w:br/>
        <w:t>Index 459:</w:t>
      </w:r>
    </w:p>
    <w:p>
      <w:r>
        <w:t>Question : "Jerry had 37 mango. Sunny giveed him some more. Now Jerry has 128 mango. How many did Sunny give him?"</w:t>
      </w:r>
    </w:p>
    <w:p>
      <w:r>
        <w:t>Equation : " X = 128 - 37"</w:t>
      </w:r>
    </w:p>
    <w:p>
      <w:r>
        <w:t xml:space="preserve">Answer : "91" </w:t>
        <w:br/>
        <w:t>}</w:t>
      </w:r>
    </w:p>
    <w:p>
      <w:r>
        <w:t>{</w:t>
        <w:br/>
        <w:t>Index 460:</w:t>
      </w:r>
    </w:p>
    <w:p>
      <w:r>
        <w:t>Question : "Claire had 26 plum. Lillie contributeed him some more. Now Claire has 122 plum. How many did Lillie contribute him?"</w:t>
      </w:r>
    </w:p>
    <w:p>
      <w:r>
        <w:t>Equation : " X = 122 - 26"</w:t>
      </w:r>
    </w:p>
    <w:p>
      <w:r>
        <w:t xml:space="preserve">Answer : "96" </w:t>
        <w:br/>
        <w:t>}</w:t>
      </w:r>
    </w:p>
    <w:p>
      <w:r>
        <w:t>{</w:t>
        <w:br/>
        <w:t>Index 461:</w:t>
      </w:r>
    </w:p>
    <w:p>
      <w:r>
        <w:t>Question : "Mary had 13 peach. John donateed him some more. Now Mary has 200 peach. How many did John donate him?"</w:t>
      </w:r>
    </w:p>
    <w:p>
      <w:r>
        <w:t>Equation : " X = 200 - 13"</w:t>
      </w:r>
    </w:p>
    <w:p>
      <w:r>
        <w:t xml:space="preserve">Answer : "187" </w:t>
        <w:br/>
        <w:t>}</w:t>
      </w:r>
    </w:p>
    <w:p>
      <w:r>
        <w:t>{</w:t>
        <w:br/>
        <w:t>Index 462:</w:t>
      </w:r>
    </w:p>
    <w:p>
      <w:r>
        <w:t>Question : "Tyree had 5 lychee. Jessica gifted him some more. Now Tyree has 56 lychee. How many did Jessica gift him?"</w:t>
      </w:r>
    </w:p>
    <w:p>
      <w:r>
        <w:t>Equation : " X = 56 - 5"</w:t>
      </w:r>
    </w:p>
    <w:p>
      <w:r>
        <w:t xml:space="preserve">Answer : "51" </w:t>
        <w:br/>
        <w:t>}</w:t>
      </w:r>
    </w:p>
    <w:p>
      <w:r>
        <w:t>{</w:t>
        <w:br/>
        <w:t>Index 463:</w:t>
      </w:r>
    </w:p>
    <w:p>
      <w:r>
        <w:t>Question : "Alexander had 32 peach. Yolanda awarded him some more. Now Alexander has 177 peach. How many did Yolanda award him?"</w:t>
      </w:r>
    </w:p>
    <w:p>
      <w:r>
        <w:t>Equation : " X = 177 - 32"</w:t>
      </w:r>
    </w:p>
    <w:p>
      <w:r>
        <w:t xml:space="preserve">Answer : "145" </w:t>
        <w:br/>
        <w:t>}</w:t>
      </w:r>
    </w:p>
    <w:p>
      <w:r>
        <w:t>{</w:t>
        <w:br/>
        <w:t>Index 464:</w:t>
      </w:r>
    </w:p>
    <w:p>
      <w:r>
        <w:t>Question : "John had 24 Flower. Donald bestowed him some more. Now John has 75 Flower. How many did Donald bestow him?"</w:t>
      </w:r>
    </w:p>
    <w:p>
      <w:r>
        <w:t>Equation : " X = 75 - 24"</w:t>
      </w:r>
    </w:p>
    <w:p>
      <w:r>
        <w:t xml:space="preserve">Answer : "51" </w:t>
        <w:br/>
        <w:t>}</w:t>
      </w:r>
    </w:p>
    <w:p>
      <w:r>
        <w:t>{</w:t>
        <w:br/>
        <w:t>Index 465:</w:t>
      </w:r>
    </w:p>
    <w:p>
      <w:r>
        <w:t>Question : "Jeremy had 24 orange. Norman provideed him some more. Now Jeremy has 70 orange. How many did Norman provide him?"</w:t>
      </w:r>
    </w:p>
    <w:p>
      <w:r>
        <w:t>Equation : " X = 70 - 24"</w:t>
      </w:r>
    </w:p>
    <w:p>
      <w:r>
        <w:t xml:space="preserve">Answer : "46" </w:t>
        <w:br/>
        <w:t>}</w:t>
      </w:r>
    </w:p>
    <w:p>
      <w:r>
        <w:t>{</w:t>
        <w:br/>
        <w:t>Index 466:</w:t>
      </w:r>
    </w:p>
    <w:p>
      <w:r>
        <w:t>Question : "Bertha had 27 Biscuit. Sharon furnished him some more. Now Bertha has 198 Biscuit. How many did Sharon furnish him?"</w:t>
      </w:r>
    </w:p>
    <w:p>
      <w:r>
        <w:t>Equation : " X = 198 - 27"</w:t>
      </w:r>
    </w:p>
    <w:p>
      <w:r>
        <w:t xml:space="preserve">Answer : "171" </w:t>
        <w:br/>
        <w:t>}</w:t>
      </w:r>
    </w:p>
    <w:p>
      <w:r>
        <w:t>{</w:t>
        <w:br/>
        <w:t>Index 467:</w:t>
      </w:r>
    </w:p>
    <w:p>
      <w:r>
        <w:t>Question : "Walter had 14 Box. Christopher giveed him some more. Now Walter has 76 Box. How many did Christopher give him?"</w:t>
      </w:r>
    </w:p>
    <w:p>
      <w:r>
        <w:t>Equation : " X = 76 - 14"</w:t>
      </w:r>
    </w:p>
    <w:p>
      <w:r>
        <w:t xml:space="preserve">Answer : "62" </w:t>
        <w:br/>
        <w:t>}</w:t>
      </w:r>
    </w:p>
    <w:p>
      <w:r>
        <w:t>{</w:t>
        <w:br/>
        <w:t>Index 468:</w:t>
      </w:r>
    </w:p>
    <w:p>
      <w:r>
        <w:t>Question : "Joshua had 37 lemon. Lula accorded him some more. Now Joshua has 107 lemon. How many did Lula accord him?"</w:t>
      </w:r>
    </w:p>
    <w:p>
      <w:r>
        <w:t>Equation : " X = 107 - 37"</w:t>
      </w:r>
    </w:p>
    <w:p>
      <w:r>
        <w:t xml:space="preserve">Answer : "70" </w:t>
        <w:br/>
        <w:t>}</w:t>
      </w:r>
    </w:p>
    <w:p>
      <w:r>
        <w:t>{</w:t>
        <w:br/>
        <w:t>Index 469:</w:t>
      </w:r>
    </w:p>
    <w:p>
      <w:r>
        <w:t>Question : "Michael had 24 Doll. Eloy offered him some more. Now Michael has 166 Doll. How many did Eloy offer him?"</w:t>
      </w:r>
    </w:p>
    <w:p>
      <w:r>
        <w:t>Equation : " X = 166 - 24"</w:t>
      </w:r>
    </w:p>
    <w:p>
      <w:r>
        <w:t xml:space="preserve">Answer : "142" </w:t>
        <w:br/>
        <w:t>}</w:t>
      </w:r>
    </w:p>
    <w:p>
      <w:r>
        <w:t>{</w:t>
        <w:br/>
        <w:t>Index 470:</w:t>
      </w:r>
    </w:p>
    <w:p>
      <w:r>
        <w:t>Question : "Debbie had 10 Doll. Jacob confered him some more. Now Debbie has 158 Doll. How many did Jacob confer him?"</w:t>
      </w:r>
    </w:p>
    <w:p>
      <w:r>
        <w:t>Equation : " X = 158 - 10"</w:t>
      </w:r>
    </w:p>
    <w:p>
      <w:r>
        <w:t xml:space="preserve">Answer : "148" </w:t>
        <w:br/>
        <w:t>}</w:t>
      </w:r>
    </w:p>
    <w:p>
      <w:r>
        <w:t>{</w:t>
        <w:br/>
        <w:t>Index 471:</w:t>
      </w:r>
    </w:p>
    <w:p>
      <w:r>
        <w:t>Question : "Danielle had 38 Press. Richard proffered him some more. Now Danielle has 183 Press. How many did Richard proffer him?"</w:t>
      </w:r>
    </w:p>
    <w:p>
      <w:r>
        <w:t>Equation : " X = 183 - 38"</w:t>
      </w:r>
    </w:p>
    <w:p>
      <w:r>
        <w:t xml:space="preserve">Answer : "145" </w:t>
        <w:br/>
        <w:t>}</w:t>
      </w:r>
    </w:p>
    <w:p>
      <w:r>
        <w:t>{</w:t>
        <w:br/>
        <w:t>Index 472:</w:t>
      </w:r>
    </w:p>
    <w:p>
      <w:r>
        <w:t>Question : "Paul had 5 mango. Dwayne proffered him some more. Now Paul has 90 mango. How many did Dwayne proffer him?"</w:t>
      </w:r>
    </w:p>
    <w:p>
      <w:r>
        <w:t>Equation : " X = 90 - 5"</w:t>
      </w:r>
    </w:p>
    <w:p>
      <w:r>
        <w:t xml:space="preserve">Answer : "85" </w:t>
        <w:br/>
        <w:t>}</w:t>
      </w:r>
    </w:p>
    <w:p>
      <w:r>
        <w:t>{</w:t>
        <w:br/>
        <w:t>Index 473:</w:t>
      </w:r>
    </w:p>
    <w:p>
      <w:r>
        <w:t>Question : "Heidi had 6 lychee. Phyllis donateed him some more. Now Heidi has 102 lychee. How many did Phyllis donate him?"</w:t>
      </w:r>
    </w:p>
    <w:p>
      <w:r>
        <w:t>Equation : " X = 102 - 6"</w:t>
      </w:r>
    </w:p>
    <w:p>
      <w:r>
        <w:t xml:space="preserve">Answer : "96" </w:t>
        <w:br/>
        <w:t>}</w:t>
      </w:r>
    </w:p>
    <w:p>
      <w:r>
        <w:t>{</w:t>
        <w:br/>
        <w:t>Index 474:</w:t>
      </w:r>
    </w:p>
    <w:p>
      <w:r>
        <w:t>Question : "Luella had 34 pear. Joyce supplyed him some more. Now Luella has 172 pear. How many did Joyce supply him?"</w:t>
      </w:r>
    </w:p>
    <w:p>
      <w:r>
        <w:t>Equation : " X = 172 - 34"</w:t>
      </w:r>
    </w:p>
    <w:p>
      <w:r>
        <w:t xml:space="preserve">Answer : "138" </w:t>
        <w:br/>
        <w:t>}</w:t>
      </w:r>
    </w:p>
    <w:p>
      <w:r>
        <w:t>{</w:t>
        <w:br/>
        <w:t>Index 475:</w:t>
      </w:r>
    </w:p>
    <w:p>
      <w:r>
        <w:t>Question : "Jose had 3 Pen. John confered him some more. Now Jose has 151 Pen. How many did John confer him?"</w:t>
      </w:r>
    </w:p>
    <w:p>
      <w:r>
        <w:t>Equation : " X = 151 - 3"</w:t>
      </w:r>
    </w:p>
    <w:p>
      <w:r>
        <w:t xml:space="preserve">Answer : "148" </w:t>
        <w:br/>
        <w:t>}</w:t>
      </w:r>
    </w:p>
    <w:p>
      <w:r>
        <w:t>{</w:t>
        <w:br/>
        <w:t>Index 476:</w:t>
      </w:r>
    </w:p>
    <w:p>
      <w:r>
        <w:t>Question : "Seth had 3 kiwi. Lenore contributeed him some more. Now Seth has 101 kiwi. How many did Lenore contribute him?"</w:t>
      </w:r>
    </w:p>
    <w:p>
      <w:r>
        <w:t>Equation : " X = 101 - 3"</w:t>
      </w:r>
    </w:p>
    <w:p>
      <w:r>
        <w:t xml:space="preserve">Answer : "98" </w:t>
        <w:br/>
        <w:t>}</w:t>
      </w:r>
    </w:p>
    <w:p>
      <w:r>
        <w:t>{</w:t>
        <w:br/>
        <w:t>Index 477:</w:t>
      </w:r>
    </w:p>
    <w:p>
      <w:r>
        <w:t>Question : "Penny had 29 apricot. Linda provideed him some more. Now Penny has 75 apricot. How many did Linda provide him?"</w:t>
      </w:r>
    </w:p>
    <w:p>
      <w:r>
        <w:t>Equation : " X = 75 - 29"</w:t>
      </w:r>
    </w:p>
    <w:p>
      <w:r>
        <w:t xml:space="preserve">Answer : "46" </w:t>
        <w:br/>
        <w:t>}</w:t>
      </w:r>
    </w:p>
    <w:p>
      <w:r>
        <w:t>{</w:t>
        <w:br/>
        <w:t>Index 478:</w:t>
      </w:r>
    </w:p>
    <w:p>
      <w:r>
        <w:t>Question : "Alberto had 35 apple. Tammy proffered him some more. Now Alberto has 159 apple. How many did Tammy proffer him?"</w:t>
      </w:r>
    </w:p>
    <w:p>
      <w:r>
        <w:t>Equation : " X = 159 - 35"</w:t>
      </w:r>
    </w:p>
    <w:p>
      <w:r>
        <w:t xml:space="preserve">Answer : "124" </w:t>
        <w:br/>
        <w:t>}</w:t>
      </w:r>
    </w:p>
    <w:p>
      <w:r>
        <w:t>{</w:t>
        <w:br/>
        <w:t>Index 479:</w:t>
      </w:r>
    </w:p>
    <w:p>
      <w:r>
        <w:t>Question : "Mildred had 34 nectarine. Katherine awarded him some more. Now Mildred has 118 nectarine. How many did Katherine award him?"</w:t>
      </w:r>
    </w:p>
    <w:p>
      <w:r>
        <w:t>Equation : " X = 118 - 34"</w:t>
      </w:r>
    </w:p>
    <w:p>
      <w:r>
        <w:t xml:space="preserve">Answer : "84" </w:t>
        <w:br/>
        <w:t>}</w:t>
      </w:r>
    </w:p>
    <w:p>
      <w:r>
        <w:t>{</w:t>
        <w:br/>
        <w:t>Index 480:</w:t>
      </w:r>
    </w:p>
    <w:p>
      <w:r>
        <w:t>Question : "Vern had 32 Watch. James furnished him some more. Now Vern has 112 Watch. How many did James furnish him?"</w:t>
      </w:r>
    </w:p>
    <w:p>
      <w:r>
        <w:t>Equation : " X = 112 - 32"</w:t>
      </w:r>
    </w:p>
    <w:p>
      <w:r>
        <w:t xml:space="preserve">Answer : "80" </w:t>
        <w:br/>
        <w:t>}</w:t>
      </w:r>
    </w:p>
    <w:p>
      <w:r>
        <w:t>{</w:t>
        <w:br/>
        <w:t>Index 481:</w:t>
      </w:r>
    </w:p>
    <w:p>
      <w:r>
        <w:t>Question : "Michael had 20 pear. George donateed him some more. Now Michael has 66 pear. How many did George donate him?"</w:t>
      </w:r>
    </w:p>
    <w:p>
      <w:r>
        <w:t>Equation : " X = 66 - 20"</w:t>
      </w:r>
    </w:p>
    <w:p>
      <w:r>
        <w:t xml:space="preserve">Answer : "46" </w:t>
        <w:br/>
        <w:t>}</w:t>
      </w:r>
    </w:p>
    <w:p>
      <w:r>
        <w:t>{</w:t>
        <w:br/>
        <w:t>Index 482:</w:t>
      </w:r>
    </w:p>
    <w:p>
      <w:r>
        <w:t>Question : "Chris had 40 Watch. Owen granted him some more. Now Chris has 149 Watch. How many did Owen grant him?"</w:t>
      </w:r>
    </w:p>
    <w:p>
      <w:r>
        <w:t>Equation : " X = 149 - 40"</w:t>
      </w:r>
    </w:p>
    <w:p>
      <w:r>
        <w:t xml:space="preserve">Answer : "109" </w:t>
        <w:br/>
        <w:t>}</w:t>
      </w:r>
    </w:p>
    <w:p>
      <w:r>
        <w:t>{</w:t>
        <w:br/>
        <w:t>Index 483:</w:t>
      </w:r>
    </w:p>
    <w:p>
      <w:r>
        <w:t>Question : "Carl had 35 lime. Judith bestowed him some more. Now Carl has 150 lime. How many did Judith bestow him?"</w:t>
      </w:r>
    </w:p>
    <w:p>
      <w:r>
        <w:t>Equation : " X = 150 - 35"</w:t>
      </w:r>
    </w:p>
    <w:p>
      <w:r>
        <w:t xml:space="preserve">Answer : "115" </w:t>
        <w:br/>
        <w:t>}</w:t>
      </w:r>
    </w:p>
    <w:p>
      <w:r>
        <w:t>{</w:t>
        <w:br/>
        <w:t>Index 484:</w:t>
      </w:r>
    </w:p>
    <w:p>
      <w:r>
        <w:t>Question : "Michael had 37 plum. Judy bestowed him some more. Now Michael has 162 plum. How many did Judy bestow him?"</w:t>
      </w:r>
    </w:p>
    <w:p>
      <w:r>
        <w:t>Equation : " X = 162 - 37"</w:t>
      </w:r>
    </w:p>
    <w:p>
      <w:r>
        <w:t xml:space="preserve">Answer : "125" </w:t>
        <w:br/>
        <w:t>}</w:t>
      </w:r>
    </w:p>
    <w:p>
      <w:r>
        <w:t>{</w:t>
        <w:br/>
        <w:t>Index 485:</w:t>
      </w:r>
    </w:p>
    <w:p>
      <w:r>
        <w:t>Question : "David had 38 avocado. George accorded him some more. Now David has 194 avocado. How many did George accord him?"</w:t>
      </w:r>
    </w:p>
    <w:p>
      <w:r>
        <w:t>Equation : " X = 194 - 38"</w:t>
      </w:r>
    </w:p>
    <w:p>
      <w:r>
        <w:t xml:space="preserve">Answer : "156" </w:t>
        <w:br/>
        <w:t>}</w:t>
      </w:r>
    </w:p>
    <w:p>
      <w:r>
        <w:t>{</w:t>
        <w:br/>
        <w:t>Index 486:</w:t>
      </w:r>
    </w:p>
    <w:p>
      <w:r>
        <w:t>Question : "Thomas had 34 banana. Shirley gifted him some more. Now Thomas has 117 banana. How many did Shirley gift him?"</w:t>
      </w:r>
    </w:p>
    <w:p>
      <w:r>
        <w:t>Equation : " X = 117 - 34"</w:t>
      </w:r>
    </w:p>
    <w:p>
      <w:r>
        <w:t xml:space="preserve">Answer : "83" </w:t>
        <w:br/>
        <w:t>}</w:t>
      </w:r>
    </w:p>
    <w:p>
      <w:r>
        <w:t>{</w:t>
        <w:br/>
        <w:t>Index 487:</w:t>
      </w:r>
    </w:p>
    <w:p>
      <w:r>
        <w:t>Question : "George had 23 lemon. Scott confered him some more. Now George has 184 lemon. How many did Scott confer him?"</w:t>
      </w:r>
    </w:p>
    <w:p>
      <w:r>
        <w:t>Equation : " X = 184 - 23"</w:t>
      </w:r>
    </w:p>
    <w:p>
      <w:r>
        <w:t xml:space="preserve">Answer : "161" </w:t>
        <w:br/>
        <w:t>}</w:t>
      </w:r>
    </w:p>
    <w:p>
      <w:r>
        <w:t>{</w:t>
        <w:br/>
        <w:t>Index 488:</w:t>
      </w:r>
    </w:p>
    <w:p>
      <w:r>
        <w:t>Question : "Janessa had 21 Doll. Diana granted him some more. Now Janessa has 82 Doll. How many did Diana grant him?"</w:t>
      </w:r>
    </w:p>
    <w:p>
      <w:r>
        <w:t>Equation : " X = 82 - 21"</w:t>
      </w:r>
    </w:p>
    <w:p>
      <w:r>
        <w:t xml:space="preserve">Answer : "61" </w:t>
        <w:br/>
        <w:t>}</w:t>
      </w:r>
    </w:p>
    <w:p>
      <w:r>
        <w:t>{</w:t>
        <w:br/>
        <w:t>Index 489:</w:t>
      </w:r>
    </w:p>
    <w:p>
      <w:r>
        <w:t>Question : "James had 40 lemon. Marie presented him some more. Now James has 46 lemon. How many did Marie present him?"</w:t>
      </w:r>
    </w:p>
    <w:p>
      <w:r>
        <w:t>Equation : " X = 46 - 40"</w:t>
      </w:r>
    </w:p>
    <w:p>
      <w:r>
        <w:t xml:space="preserve">Answer : "6" </w:t>
        <w:br/>
        <w:t>}</w:t>
      </w:r>
    </w:p>
    <w:p>
      <w:r>
        <w:t>{</w:t>
        <w:br/>
        <w:t>Index 490:</w:t>
      </w:r>
    </w:p>
    <w:p>
      <w:r>
        <w:t>Question : "Patrick had 30 plum. William proffered him some more. Now Patrick has 176 plum. How many did William proffer him?"</w:t>
      </w:r>
    </w:p>
    <w:p>
      <w:r>
        <w:t>Equation : " X = 176 - 30"</w:t>
      </w:r>
    </w:p>
    <w:p>
      <w:r>
        <w:t xml:space="preserve">Answer : "146" </w:t>
        <w:br/>
        <w:t>}</w:t>
      </w:r>
    </w:p>
    <w:p>
      <w:r>
        <w:t>{</w:t>
        <w:br/>
        <w:t>Index 491:</w:t>
      </w:r>
    </w:p>
    <w:p>
      <w:r>
        <w:t>Question : "Helen had 33 Pen. Kathleen furnished him some more. Now Helen has 140 Pen. How many did Kathleen furnish him?"</w:t>
      </w:r>
    </w:p>
    <w:p>
      <w:r>
        <w:t>Equation : " X = 140 - 33"</w:t>
      </w:r>
    </w:p>
    <w:p>
      <w:r>
        <w:t xml:space="preserve">Answer : "107" </w:t>
        <w:br/>
        <w:t>}</w:t>
      </w:r>
    </w:p>
    <w:p>
      <w:r>
        <w:t>{</w:t>
        <w:br/>
        <w:t>Index 492:</w:t>
      </w:r>
    </w:p>
    <w:p>
      <w:r>
        <w:t>Question : "Pamela had 5 coconut. Frances giveed him some more. Now Pamela has 149 coconut. How many did Frances give him?"</w:t>
      </w:r>
    </w:p>
    <w:p>
      <w:r>
        <w:t>Equation : " X = 149 - 5"</w:t>
      </w:r>
    </w:p>
    <w:p>
      <w:r>
        <w:t xml:space="preserve">Answer : "144" </w:t>
        <w:br/>
        <w:t>}</w:t>
      </w:r>
    </w:p>
    <w:p>
      <w:r>
        <w:t>{</w:t>
        <w:br/>
        <w:t>Index 493:</w:t>
      </w:r>
    </w:p>
    <w:p>
      <w:r>
        <w:t>Question : "Claudia had 38 Flower. Scott presented him some more. Now Claudia has 199 Flower. How many did Scott present him?"</w:t>
      </w:r>
    </w:p>
    <w:p>
      <w:r>
        <w:t>Equation : " X = 199 - 38"</w:t>
      </w:r>
    </w:p>
    <w:p>
      <w:r>
        <w:t xml:space="preserve">Answer : "161" </w:t>
        <w:br/>
        <w:t>}</w:t>
      </w:r>
    </w:p>
    <w:p>
      <w:r>
        <w:t>{</w:t>
        <w:br/>
        <w:t>Index 494:</w:t>
      </w:r>
    </w:p>
    <w:p>
      <w:r>
        <w:t>Question : "Terry had 27 blackberry. Matthew awarded him some more. Now Terry has 70 blackberry. How many did Matthew award him?"</w:t>
      </w:r>
    </w:p>
    <w:p>
      <w:r>
        <w:t>Equation : " X = 70 - 27"</w:t>
      </w:r>
    </w:p>
    <w:p>
      <w:r>
        <w:t xml:space="preserve">Answer : "43" </w:t>
        <w:br/>
        <w:t>}</w:t>
      </w:r>
    </w:p>
    <w:p>
      <w:r>
        <w:t>{</w:t>
        <w:br/>
        <w:t>Index 495:</w:t>
      </w:r>
    </w:p>
    <w:p>
      <w:r>
        <w:t>Question : "Loretta had 9 Pen. Adam accorded him some more. Now Loretta has 49 Pen. How many did Adam accord him?"</w:t>
      </w:r>
    </w:p>
    <w:p>
      <w:r>
        <w:t>Equation : " X = 49 - 9"</w:t>
      </w:r>
    </w:p>
    <w:p>
      <w:r>
        <w:t xml:space="preserve">Answer : "40" </w:t>
        <w:br/>
        <w:t>}</w:t>
      </w:r>
    </w:p>
    <w:p>
      <w:r>
        <w:t>{</w:t>
        <w:br/>
        <w:t>Index 496:</w:t>
      </w:r>
    </w:p>
    <w:p>
      <w:r>
        <w:t>Question : "Rory had 9 pineapple. Laurence offered him some more. Now Rory has 72 pineapple. How many did Laurence offer him?"</w:t>
      </w:r>
    </w:p>
    <w:p>
      <w:r>
        <w:t>Equation : " X = 72 - 9"</w:t>
      </w:r>
    </w:p>
    <w:p>
      <w:r>
        <w:t xml:space="preserve">Answer : "63" </w:t>
        <w:br/>
        <w:t>}</w:t>
      </w:r>
    </w:p>
    <w:p>
      <w:r>
        <w:t>{</w:t>
        <w:br/>
        <w:t>Index 497:</w:t>
      </w:r>
    </w:p>
    <w:p>
      <w:r>
        <w:t>Question : "Robert had 30 Beg. Curt furnished him some more. Now Robert has 114 Beg. How many did Curt furnish him?"</w:t>
      </w:r>
    </w:p>
    <w:p>
      <w:r>
        <w:t>Equation : " X = 114 - 30"</w:t>
      </w:r>
    </w:p>
    <w:p>
      <w:r>
        <w:t xml:space="preserve">Answer : "84" </w:t>
        <w:br/>
        <w:t>}</w:t>
      </w:r>
    </w:p>
    <w:p>
      <w:r>
        <w:t>{</w:t>
        <w:br/>
        <w:t>Index 498:</w:t>
      </w:r>
    </w:p>
    <w:p>
      <w:r>
        <w:t>Question : "Kieth had 35 lemon. Kristin accorded him some more. Now Kieth has 171 lemon. How many did Kristin accord him?"</w:t>
      </w:r>
    </w:p>
    <w:p>
      <w:r>
        <w:t>Equation : " X = 171 - 35"</w:t>
      </w:r>
    </w:p>
    <w:p>
      <w:r>
        <w:t xml:space="preserve">Answer : "136" </w:t>
        <w:br/>
        <w:t>}</w:t>
      </w:r>
    </w:p>
    <w:p>
      <w:r>
        <w:t>{</w:t>
        <w:br/>
        <w:t>Index 499:</w:t>
      </w:r>
    </w:p>
    <w:p>
      <w:r>
        <w:t>Question : "Linda had 15 coconut. Walter giveed him some more. Now Linda has 158 coconut. How many did Walter give him?"</w:t>
      </w:r>
    </w:p>
    <w:p>
      <w:r>
        <w:t>Equation : " X = 158 - 15"</w:t>
      </w:r>
    </w:p>
    <w:p>
      <w:r>
        <w:t xml:space="preserve">Answer : "143" </w:t>
        <w:br/>
        <w:t>}</w:t>
      </w:r>
    </w:p>
    <w:p>
      <w:r>
        <w:t>{</w:t>
        <w:br/>
        <w:t>Index 500:</w:t>
      </w:r>
    </w:p>
    <w:p>
      <w:r>
        <w:t>Question : "Edna had 15 quince. Melinda donateed him some more. Now Edna has 189 quince. How many did Melinda donate him?"</w:t>
      </w:r>
    </w:p>
    <w:p>
      <w:r>
        <w:t>Equation : " X = 189 - 15"</w:t>
      </w:r>
    </w:p>
    <w:p>
      <w:r>
        <w:t xml:space="preserve">Answer : "174" </w:t>
        <w:br/>
        <w:t>}</w:t>
      </w:r>
    </w:p>
    <w:p>
      <w:r>
        <w:t>{</w:t>
        <w:br/>
        <w:t>Index 501:</w:t>
      </w:r>
    </w:p>
    <w:p>
      <w:r>
        <w:t>Question : "Brenda had 32 Beg. Jody presented him some more. Now Brenda has 77 Beg. How many did Jody present him?"</w:t>
      </w:r>
    </w:p>
    <w:p>
      <w:r>
        <w:t>Equation : " X = 77 - 32"</w:t>
      </w:r>
    </w:p>
    <w:p>
      <w:r>
        <w:t xml:space="preserve">Answer : "45" </w:t>
        <w:br/>
        <w:t>}</w:t>
      </w:r>
    </w:p>
    <w:p>
      <w:r>
        <w:t>{</w:t>
        <w:br/>
        <w:t>Index 502:</w:t>
      </w:r>
    </w:p>
    <w:p>
      <w:r>
        <w:t>Question : "Grant had 29 Press. Alma gifted him some more. Now Grant has 152 Press. How many did Alma gift him?"</w:t>
      </w:r>
    </w:p>
    <w:p>
      <w:r>
        <w:t>Equation : " X = 152 - 29"</w:t>
      </w:r>
    </w:p>
    <w:p>
      <w:r>
        <w:t xml:space="preserve">Answer : "123" </w:t>
        <w:br/>
        <w:t>}</w:t>
      </w:r>
    </w:p>
    <w:p>
      <w:r>
        <w:t>{</w:t>
        <w:br/>
        <w:t>Index 503:</w:t>
      </w:r>
    </w:p>
    <w:p>
      <w:r>
        <w:t>Question : "Leslie had 38 kiwi. Alexander proffered him some more. Now Leslie has 155 kiwi. How many did Alexander proffer him?"</w:t>
      </w:r>
    </w:p>
    <w:p>
      <w:r>
        <w:t>Equation : " X = 155 - 38"</w:t>
      </w:r>
    </w:p>
    <w:p>
      <w:r>
        <w:t xml:space="preserve">Answer : "117" </w:t>
        <w:br/>
        <w:t>}</w:t>
      </w:r>
    </w:p>
    <w:p>
      <w:r>
        <w:t>{</w:t>
        <w:br/>
        <w:t>Index 504:</w:t>
      </w:r>
    </w:p>
    <w:p>
      <w:r>
        <w:t>Question : "George had 27 kiwi. Janice presented him some more. Now George has 163 kiwi. How many did Janice present him?"</w:t>
      </w:r>
    </w:p>
    <w:p>
      <w:r>
        <w:t>Equation : " X = 163 - 27"</w:t>
      </w:r>
    </w:p>
    <w:p>
      <w:r>
        <w:t xml:space="preserve">Answer : "136" </w:t>
        <w:br/>
        <w:t>}</w:t>
      </w:r>
    </w:p>
    <w:p>
      <w:r>
        <w:t>{</w:t>
        <w:br/>
        <w:t>Index 505:</w:t>
      </w:r>
    </w:p>
    <w:p>
      <w:r>
        <w:t>Question : "Wilma had 2 Biscuit. Rhonda confered him some more. Now Wilma has 118 Biscuit. How many did Rhonda confer him?"</w:t>
      </w:r>
    </w:p>
    <w:p>
      <w:r>
        <w:t>Equation : " X = 118 - 2"</w:t>
      </w:r>
    </w:p>
    <w:p>
      <w:r>
        <w:t xml:space="preserve">Answer : "116" </w:t>
        <w:br/>
        <w:t>}</w:t>
      </w:r>
    </w:p>
    <w:p>
      <w:r>
        <w:t>{</w:t>
        <w:br/>
        <w:t>Index 506:</w:t>
      </w:r>
    </w:p>
    <w:p>
      <w:r>
        <w:t>Question : "Samantha had 15 Car. Melinda provideed him some more. Now Samantha has 50 Car. How many did Melinda provide him?"</w:t>
      </w:r>
    </w:p>
    <w:p>
      <w:r>
        <w:t>Equation : " X = 50 - 15"</w:t>
      </w:r>
    </w:p>
    <w:p>
      <w:r>
        <w:t xml:space="preserve">Answer : "35" </w:t>
        <w:br/>
        <w:t>}</w:t>
      </w:r>
    </w:p>
    <w:p>
      <w:r>
        <w:t>{</w:t>
        <w:br/>
        <w:t>Index 507:</w:t>
      </w:r>
    </w:p>
    <w:p>
      <w:r>
        <w:t>Question : "Nancy had 16 lime. Richard confered him some more. Now Nancy has 131 lime. How many did Richard confer him?"</w:t>
      </w:r>
    </w:p>
    <w:p>
      <w:r>
        <w:t>Equation : " X = 131 - 16"</w:t>
      </w:r>
    </w:p>
    <w:p>
      <w:r>
        <w:t xml:space="preserve">Answer : "115" </w:t>
        <w:br/>
        <w:t>}</w:t>
      </w:r>
    </w:p>
    <w:p>
      <w:r>
        <w:t>{</w:t>
        <w:br/>
        <w:t>Index 508:</w:t>
      </w:r>
    </w:p>
    <w:p>
      <w:r>
        <w:t>Question : "Mary had 28 strawberry. Deborah granted him some more. Now Mary has 121 strawberry. How many did Deborah grant him?"</w:t>
      </w:r>
    </w:p>
    <w:p>
      <w:r>
        <w:t>Equation : " X = 121 - 28"</w:t>
      </w:r>
    </w:p>
    <w:p>
      <w:r>
        <w:t xml:space="preserve">Answer : "93" </w:t>
        <w:br/>
        <w:t>}</w:t>
      </w:r>
    </w:p>
    <w:p>
      <w:r>
        <w:t>{</w:t>
        <w:br/>
        <w:t>Index 509:</w:t>
      </w:r>
    </w:p>
    <w:p>
      <w:r>
        <w:t>Question : "Arlene had 32 seashells. Harold offered him some more. Now Arlene has 191 seashells. How many did Harold offer him?"</w:t>
      </w:r>
    </w:p>
    <w:p>
      <w:r>
        <w:t>Equation : " X = 191 - 32"</w:t>
      </w:r>
    </w:p>
    <w:p>
      <w:r>
        <w:t xml:space="preserve">Answer : "159" </w:t>
        <w:br/>
        <w:t>}</w:t>
      </w:r>
    </w:p>
    <w:p>
      <w:r>
        <w:t>{</w:t>
        <w:br/>
        <w:t>Index 510:</w:t>
      </w:r>
    </w:p>
    <w:p>
      <w:r>
        <w:t>Question : "Suzanne had 20 Car. Gene provideed him some more. Now Suzanne has 130 Car. How many did Gene provide him?"</w:t>
      </w:r>
    </w:p>
    <w:p>
      <w:r>
        <w:t>Equation : " X = 130 - 20"</w:t>
      </w:r>
    </w:p>
    <w:p>
      <w:r>
        <w:t xml:space="preserve">Answer : "110" </w:t>
        <w:br/>
        <w:t>}</w:t>
      </w:r>
    </w:p>
    <w:p>
      <w:r>
        <w:t>{</w:t>
        <w:br/>
        <w:t>Index 511:</w:t>
      </w:r>
    </w:p>
    <w:p>
      <w:r>
        <w:t>Question : "Marcus had 18 avocado. Kerri contributeed him some more. Now Marcus has 145 avocado. How many did Kerri contribute him?"</w:t>
      </w:r>
    </w:p>
    <w:p>
      <w:r>
        <w:t>Equation : " X = 145 - 18"</w:t>
      </w:r>
    </w:p>
    <w:p>
      <w:r>
        <w:t xml:space="preserve">Answer : "127" </w:t>
        <w:br/>
        <w:t>}</w:t>
      </w:r>
    </w:p>
    <w:p>
      <w:r>
        <w:t>{</w:t>
        <w:br/>
        <w:t>Index 512:</w:t>
      </w:r>
    </w:p>
    <w:p>
      <w:r>
        <w:t>Question : "Marilyn had 5 apricot. Shavon awarded him some more. Now Marilyn has 136 apricot. How many did Shavon award him?"</w:t>
      </w:r>
    </w:p>
    <w:p>
      <w:r>
        <w:t>Equation : " X = 136 - 5"</w:t>
      </w:r>
    </w:p>
    <w:p>
      <w:r>
        <w:t xml:space="preserve">Answer : "131" </w:t>
        <w:br/>
        <w:t>}</w:t>
      </w:r>
    </w:p>
    <w:p>
      <w:r>
        <w:t>{</w:t>
        <w:br/>
        <w:t>Index 513:</w:t>
      </w:r>
    </w:p>
    <w:p>
      <w:r>
        <w:t>Question : "Moises had 35 kiwi. Claribel gifted him some more. Now Moises has 70 kiwi. How many did Claribel gift him?"</w:t>
      </w:r>
    </w:p>
    <w:p>
      <w:r>
        <w:t>Equation : " X = 70 - 35"</w:t>
      </w:r>
    </w:p>
    <w:p>
      <w:r>
        <w:t xml:space="preserve">Answer : "35" </w:t>
        <w:br/>
        <w:t>}</w:t>
      </w:r>
    </w:p>
    <w:p>
      <w:r>
        <w:t>{</w:t>
        <w:br/>
        <w:t>Index 514:</w:t>
      </w:r>
    </w:p>
    <w:p>
      <w:r>
        <w:t>Question : "Colleen had 2 apple. Geraldine gifted him some more. Now Colleen has 157 apple. How many did Geraldine gift him?"</w:t>
      </w:r>
    </w:p>
    <w:p>
      <w:r>
        <w:t>Equation : " X = 157 - 2"</w:t>
      </w:r>
    </w:p>
    <w:p>
      <w:r>
        <w:t xml:space="preserve">Answer : "155" </w:t>
        <w:br/>
        <w:t>}</w:t>
      </w:r>
    </w:p>
    <w:p>
      <w:r>
        <w:t>{</w:t>
        <w:br/>
        <w:t>Index 515:</w:t>
      </w:r>
    </w:p>
    <w:p>
      <w:r>
        <w:t>Question : "James had 1 Flower. Aaron granted him some more. Now James has 79 Flower. How many did Aaron grant him?"</w:t>
      </w:r>
    </w:p>
    <w:p>
      <w:r>
        <w:t>Equation : " X = 79 - 1"</w:t>
      </w:r>
    </w:p>
    <w:p>
      <w:r>
        <w:t xml:space="preserve">Answer : "78" </w:t>
        <w:br/>
        <w:t>}</w:t>
      </w:r>
    </w:p>
    <w:p>
      <w:r>
        <w:t>{</w:t>
        <w:br/>
        <w:t>Index 516:</w:t>
      </w:r>
    </w:p>
    <w:p>
      <w:r>
        <w:t>Question : "Lester had 11 Book. William confered him some more. Now Lester has 196 Book. How many did William confer him?"</w:t>
      </w:r>
    </w:p>
    <w:p>
      <w:r>
        <w:t>Equation : " X = 196 - 11"</w:t>
      </w:r>
    </w:p>
    <w:p>
      <w:r>
        <w:t xml:space="preserve">Answer : "185" </w:t>
        <w:br/>
        <w:t>}</w:t>
      </w:r>
    </w:p>
    <w:p>
      <w:r>
        <w:t>{</w:t>
        <w:br/>
        <w:t>Index 517:</w:t>
      </w:r>
    </w:p>
    <w:p>
      <w:r>
        <w:t>Question : "Richard had 17 quince. Kim supplyed him some more. Now Richard has 56 quince. How many did Kim supply him?"</w:t>
      </w:r>
    </w:p>
    <w:p>
      <w:r>
        <w:t>Equation : " X = 56 - 17"</w:t>
      </w:r>
    </w:p>
    <w:p>
      <w:r>
        <w:t xml:space="preserve">Answer : "39" </w:t>
        <w:br/>
        <w:t>}</w:t>
      </w:r>
    </w:p>
    <w:p>
      <w:r>
        <w:t>{</w:t>
        <w:br/>
        <w:t>Index 518:</w:t>
      </w:r>
    </w:p>
    <w:p>
      <w:r>
        <w:t>Question : "Marion had 2 raspberry. David accorded him some more. Now Marion has 107 raspberry. How many did David accord him?"</w:t>
      </w:r>
    </w:p>
    <w:p>
      <w:r>
        <w:t>Equation : " X = 107 - 2"</w:t>
      </w:r>
    </w:p>
    <w:p>
      <w:r>
        <w:t xml:space="preserve">Answer : "105" </w:t>
        <w:br/>
        <w:t>}</w:t>
      </w:r>
    </w:p>
    <w:p>
      <w:r>
        <w:t>{</w:t>
        <w:br/>
        <w:t>Index 519:</w:t>
      </w:r>
    </w:p>
    <w:p>
      <w:r>
        <w:t>Question : "Beryl had 32 banana. Judy furnished him some more. Now Beryl has 52 banana. How many did Judy furnish him?"</w:t>
      </w:r>
    </w:p>
    <w:p>
      <w:r>
        <w:t>Equation : " X = 52 - 32"</w:t>
      </w:r>
    </w:p>
    <w:p>
      <w:r>
        <w:t xml:space="preserve">Answer : "20" </w:t>
        <w:br/>
        <w:t>}</w:t>
      </w:r>
    </w:p>
    <w:p>
      <w:r>
        <w:t>{</w:t>
        <w:br/>
        <w:t>Index 520:</w:t>
      </w:r>
    </w:p>
    <w:p>
      <w:r>
        <w:t>Question : "Betty had 14 Chocolate. Don contributeed him some more. Now Betty has 111 Chocolate. How many did Don contribute him?"</w:t>
      </w:r>
    </w:p>
    <w:p>
      <w:r>
        <w:t>Equation : " X = 111 - 14"</w:t>
      </w:r>
    </w:p>
    <w:p>
      <w:r>
        <w:t xml:space="preserve">Answer : "97" </w:t>
        <w:br/>
        <w:t>}</w:t>
      </w:r>
    </w:p>
    <w:p>
      <w:r>
        <w:t>{</w:t>
        <w:br/>
        <w:t>Index 521:</w:t>
      </w:r>
    </w:p>
    <w:p>
      <w:r>
        <w:t>Question : "Jennifer had 14 Banana. Jerome contributeed him some more. Now Jennifer has 151 Banana. How many did Jerome contribute him?"</w:t>
      </w:r>
    </w:p>
    <w:p>
      <w:r>
        <w:t>Equation : " X = 151 - 14"</w:t>
      </w:r>
    </w:p>
    <w:p>
      <w:r>
        <w:t xml:space="preserve">Answer : "137" </w:t>
        <w:br/>
        <w:t>}</w:t>
      </w:r>
    </w:p>
    <w:p>
      <w:r>
        <w:t>{</w:t>
        <w:br/>
        <w:t>Index 522:</w:t>
      </w:r>
    </w:p>
    <w:p>
      <w:r>
        <w:t>Question : "Ruby had 19 lime. Carol confered him some more. Now Ruby has 87 lime. How many did Carol confer him?"</w:t>
      </w:r>
    </w:p>
    <w:p>
      <w:r>
        <w:t>Equation : " X = 87 - 19"</w:t>
      </w:r>
    </w:p>
    <w:p>
      <w:r>
        <w:t xml:space="preserve">Answer : "68" </w:t>
        <w:br/>
        <w:t>}</w:t>
      </w:r>
    </w:p>
    <w:p>
      <w:r>
        <w:t>{</w:t>
        <w:br/>
        <w:t>Index 523:</w:t>
      </w:r>
    </w:p>
    <w:p>
      <w:r>
        <w:t>Question : "Nathan had 30 lychee. Frederick giveed him some more. Now Nathan has 93 lychee. How many did Frederick give him?"</w:t>
      </w:r>
    </w:p>
    <w:p>
      <w:r>
        <w:t>Equation : " X = 93 - 30"</w:t>
      </w:r>
    </w:p>
    <w:p>
      <w:r>
        <w:t xml:space="preserve">Answer : "63" </w:t>
        <w:br/>
        <w:t>}</w:t>
      </w:r>
    </w:p>
    <w:p>
      <w:r>
        <w:t>{</w:t>
        <w:br/>
        <w:t>Index 524:</w:t>
      </w:r>
    </w:p>
    <w:p>
      <w:r>
        <w:t>Question : "Jesus had 26 banana. Joseph provideed him some more. Now Jesus has 48 banana. How many did Joseph provide him?"</w:t>
      </w:r>
    </w:p>
    <w:p>
      <w:r>
        <w:t>Equation : " X = 48 - 26"</w:t>
      </w:r>
    </w:p>
    <w:p>
      <w:r>
        <w:t xml:space="preserve">Answer : "22" </w:t>
        <w:br/>
        <w:t>}</w:t>
      </w:r>
    </w:p>
    <w:p>
      <w:r>
        <w:t>{</w:t>
        <w:br/>
        <w:t>Index 525:</w:t>
      </w:r>
    </w:p>
    <w:p>
      <w:r>
        <w:t>Question : "Shirley had 25 fig. Steven contributeed him some more. Now Shirley has 51 fig. How many did Steven contribute him?"</w:t>
      </w:r>
    </w:p>
    <w:p>
      <w:r>
        <w:t>Equation : " X = 51 - 25"</w:t>
      </w:r>
    </w:p>
    <w:p>
      <w:r>
        <w:t xml:space="preserve">Answer : "26" </w:t>
        <w:br/>
        <w:t>}</w:t>
      </w:r>
    </w:p>
    <w:p>
      <w:r>
        <w:t>{</w:t>
        <w:br/>
        <w:t>Index 526:</w:t>
      </w:r>
    </w:p>
    <w:p>
      <w:r>
        <w:t>Question : "Joan had 35 Car. Mozella offered him some more. Now Joan has 89 Car. How many did Mozella offer him?"</w:t>
      </w:r>
    </w:p>
    <w:p>
      <w:r>
        <w:t>Equation : " X = 89 - 35"</w:t>
      </w:r>
    </w:p>
    <w:p>
      <w:r>
        <w:t xml:space="preserve">Answer : "54" </w:t>
        <w:br/>
        <w:t>}</w:t>
      </w:r>
    </w:p>
    <w:p>
      <w:r>
        <w:t>{</w:t>
        <w:br/>
        <w:t>Index 527:</w:t>
      </w:r>
    </w:p>
    <w:p>
      <w:r>
        <w:t>Question : "Joseph had 7 watermelon. Willie accorded him some more. Now Joseph has 170 watermelon. How many did Willie accord him?"</w:t>
      </w:r>
    </w:p>
    <w:p>
      <w:r>
        <w:t>Equation : " X = 170 - 7"</w:t>
      </w:r>
    </w:p>
    <w:p>
      <w:r>
        <w:t xml:space="preserve">Answer : "163" </w:t>
        <w:br/>
        <w:t>}</w:t>
      </w:r>
    </w:p>
    <w:p>
      <w:r>
        <w:t>{</w:t>
        <w:br/>
        <w:t>Index 528:</w:t>
      </w:r>
    </w:p>
    <w:p>
      <w:r>
        <w:t>Question : "Margarita had 36 papaya. Mary furnished him some more. Now Margarita has 69 papaya. How many did Mary furnish him?"</w:t>
      </w:r>
    </w:p>
    <w:p>
      <w:r>
        <w:t>Equation : " X = 69 - 36"</w:t>
      </w:r>
    </w:p>
    <w:p>
      <w:r>
        <w:t xml:space="preserve">Answer : "33" </w:t>
        <w:br/>
        <w:t>}</w:t>
      </w:r>
    </w:p>
    <w:p>
      <w:r>
        <w:t>{</w:t>
        <w:br/>
        <w:t>Index 529:</w:t>
      </w:r>
    </w:p>
    <w:p>
      <w:r>
        <w:t>Question : "Darryl had 17 nectarine. Stella furnished him some more. Now Darryl has 78 nectarine. How many did Stella furnish him?"</w:t>
      </w:r>
    </w:p>
    <w:p>
      <w:r>
        <w:t>Equation : " X = 78 - 17"</w:t>
      </w:r>
    </w:p>
    <w:p>
      <w:r>
        <w:t xml:space="preserve">Answer : "61" </w:t>
        <w:br/>
        <w:t>}</w:t>
      </w:r>
    </w:p>
    <w:p>
      <w:r>
        <w:t>{</w:t>
        <w:br/>
        <w:t>Index 530:</w:t>
      </w:r>
    </w:p>
    <w:p>
      <w:r>
        <w:t>Question : "Ann had 8 mango. Karen accorded him some more. Now Ann has 73 mango. How many did Karen accord him?"</w:t>
      </w:r>
    </w:p>
    <w:p>
      <w:r>
        <w:t>Equation : " X = 73 - 8"</w:t>
      </w:r>
    </w:p>
    <w:p>
      <w:r>
        <w:t xml:space="preserve">Answer : "65" </w:t>
        <w:br/>
        <w:t>}</w:t>
      </w:r>
    </w:p>
    <w:p>
      <w:r>
        <w:t>{</w:t>
        <w:br/>
        <w:t>Index 531:</w:t>
      </w:r>
    </w:p>
    <w:p>
      <w:r>
        <w:t>Question : "Myrtle had 15 Beg. Melvin donateed him some more. Now Myrtle has 161 Beg. How many did Melvin donate him?"</w:t>
      </w:r>
    </w:p>
    <w:p>
      <w:r>
        <w:t>Equation : " X = 161 - 15"</w:t>
      </w:r>
    </w:p>
    <w:p>
      <w:r>
        <w:t xml:space="preserve">Answer : "146" </w:t>
        <w:br/>
        <w:t>}</w:t>
      </w:r>
    </w:p>
    <w:p>
      <w:r>
        <w:t>{</w:t>
        <w:br/>
        <w:t>Index 532:</w:t>
      </w:r>
    </w:p>
    <w:p>
      <w:r>
        <w:t>Question : "Jeannie had 30 seashells. Joan provideed him some more. Now Jeannie has 126 seashells. How many did Joan provide him?"</w:t>
      </w:r>
    </w:p>
    <w:p>
      <w:r>
        <w:t>Equation : " X = 126 - 30"</w:t>
      </w:r>
    </w:p>
    <w:p>
      <w:r>
        <w:t xml:space="preserve">Answer : "96" </w:t>
        <w:br/>
        <w:t>}</w:t>
      </w:r>
    </w:p>
    <w:p>
      <w:r>
        <w:t>{</w:t>
        <w:br/>
        <w:t>Index 533:</w:t>
      </w:r>
    </w:p>
    <w:p>
      <w:r>
        <w:t>Question : "Michelle had 10 blueberry. Timothy bestowed him some more. Now Michelle has 104 blueberry. How many did Timothy bestow him?"</w:t>
      </w:r>
    </w:p>
    <w:p>
      <w:r>
        <w:t>Equation : " X = 104 - 10"</w:t>
      </w:r>
    </w:p>
    <w:p>
      <w:r>
        <w:t xml:space="preserve">Answer : "94" </w:t>
        <w:br/>
        <w:t>}</w:t>
      </w:r>
    </w:p>
    <w:p>
      <w:r>
        <w:t>{</w:t>
        <w:br/>
        <w:t>Index 534:</w:t>
      </w:r>
    </w:p>
    <w:p>
      <w:r>
        <w:t>Question : "Felix had 37 nectarine. Richard furnished him some more. Now Felix has 127 nectarine. How many did Richard furnish him?"</w:t>
      </w:r>
    </w:p>
    <w:p>
      <w:r>
        <w:t>Equation : " X = 127 - 37"</w:t>
      </w:r>
    </w:p>
    <w:p>
      <w:r>
        <w:t xml:space="preserve">Answer : "90" </w:t>
        <w:br/>
        <w:t>}</w:t>
      </w:r>
    </w:p>
    <w:p>
      <w:r>
        <w:t>{</w:t>
        <w:br/>
        <w:t>Index 535:</w:t>
      </w:r>
    </w:p>
    <w:p>
      <w:r>
        <w:t>Question : "Erna had 26 apricot. Norma offered him some more. Now Erna has 155 apricot. How many did Norma offer him?"</w:t>
      </w:r>
    </w:p>
    <w:p>
      <w:r>
        <w:t>Equation : " X = 155 - 26"</w:t>
      </w:r>
    </w:p>
    <w:p>
      <w:r>
        <w:t xml:space="preserve">Answer : "129" </w:t>
        <w:br/>
        <w:t>}</w:t>
      </w:r>
    </w:p>
    <w:p>
      <w:r>
        <w:t>{</w:t>
        <w:br/>
        <w:t>Index 536:</w:t>
      </w:r>
    </w:p>
    <w:p>
      <w:r>
        <w:t>Question : "Ami had 39 Banana. Mary bestowed him some more. Now Ami has 103 Banana. How many did Mary bestow him?"</w:t>
      </w:r>
    </w:p>
    <w:p>
      <w:r>
        <w:t>Equation : " X = 103 - 39"</w:t>
      </w:r>
    </w:p>
    <w:p>
      <w:r>
        <w:t xml:space="preserve">Answer : "64" </w:t>
        <w:br/>
        <w:t>}</w:t>
      </w:r>
    </w:p>
    <w:p>
      <w:r>
        <w:t>{</w:t>
        <w:br/>
        <w:t>Index 537:</w:t>
      </w:r>
    </w:p>
    <w:p>
      <w:r>
        <w:t>Question : "Karen had 29 seashells. Nichelle supplyed him some more. Now Karen has 178 seashells. How many did Nichelle supply him?"</w:t>
      </w:r>
    </w:p>
    <w:p>
      <w:r>
        <w:t>Equation : " X = 178 - 29"</w:t>
      </w:r>
    </w:p>
    <w:p>
      <w:r>
        <w:t xml:space="preserve">Answer : "149" </w:t>
        <w:br/>
        <w:t>}</w:t>
      </w:r>
    </w:p>
    <w:p>
      <w:r>
        <w:t>{</w:t>
        <w:br/>
        <w:t>Index 538:</w:t>
      </w:r>
    </w:p>
    <w:p>
      <w:r>
        <w:t>Question : "Kevin had 29 Biscuit. Laverne awarded him some more. Now Kevin has 77 Biscuit. How many did Laverne award him?"</w:t>
      </w:r>
    </w:p>
    <w:p>
      <w:r>
        <w:t>Equation : " X = 77 - 29"</w:t>
      </w:r>
    </w:p>
    <w:p>
      <w:r>
        <w:t xml:space="preserve">Answer : "48" </w:t>
        <w:br/>
        <w:t>}</w:t>
      </w:r>
    </w:p>
    <w:p>
      <w:r>
        <w:t>{</w:t>
        <w:br/>
        <w:t>Index 539:</w:t>
      </w:r>
    </w:p>
    <w:p>
      <w:r>
        <w:t>Question : "Elizabeth had 2 Biscuit. Charles proffered him some more. Now Elizabeth has 164 Biscuit. How many did Charles proffer him?"</w:t>
      </w:r>
    </w:p>
    <w:p>
      <w:r>
        <w:t>Equation : " X = 164 - 2"</w:t>
      </w:r>
    </w:p>
    <w:p>
      <w:r>
        <w:t xml:space="preserve">Answer : "162" </w:t>
        <w:br/>
        <w:t>}</w:t>
      </w:r>
    </w:p>
    <w:p>
      <w:r>
        <w:t>{</w:t>
        <w:br/>
        <w:t>Index 540:</w:t>
      </w:r>
    </w:p>
    <w:p>
      <w:r>
        <w:t>Question : "Van had 25 Chocolate. Mary granted him some more. Now Van has 116 Chocolate. How many did Mary grant him?"</w:t>
      </w:r>
    </w:p>
    <w:p>
      <w:r>
        <w:t>Equation : " X = 116 - 25"</w:t>
      </w:r>
    </w:p>
    <w:p>
      <w:r>
        <w:t xml:space="preserve">Answer : "91" </w:t>
        <w:br/>
        <w:t>}</w:t>
      </w:r>
    </w:p>
    <w:p>
      <w:r>
        <w:t>{</w:t>
        <w:br/>
        <w:t>Index 541:</w:t>
      </w:r>
    </w:p>
    <w:p>
      <w:r>
        <w:t>Question : "Sandra had 26 mango. Vera gifted him some more. Now Sandra has 139 mango. How many did Vera gift him?"</w:t>
      </w:r>
    </w:p>
    <w:p>
      <w:r>
        <w:t>Equation : " X = 139 - 26"</w:t>
      </w:r>
    </w:p>
    <w:p>
      <w:r>
        <w:t xml:space="preserve">Answer : "113" </w:t>
        <w:br/>
        <w:t>}</w:t>
      </w:r>
    </w:p>
    <w:p>
      <w:r>
        <w:t>{</w:t>
        <w:br/>
        <w:t>Index 542:</w:t>
      </w:r>
    </w:p>
    <w:p>
      <w:r>
        <w:t>Question : "Emory had 16 Pen. Eleanor confered him some more. Now Emory has 152 Pen. How many did Eleanor confer him?"</w:t>
      </w:r>
    </w:p>
    <w:p>
      <w:r>
        <w:t>Equation : " X = 152 - 16"</w:t>
      </w:r>
    </w:p>
    <w:p>
      <w:r>
        <w:t xml:space="preserve">Answer : "136" </w:t>
        <w:br/>
        <w:t>}</w:t>
      </w:r>
    </w:p>
    <w:p>
      <w:r>
        <w:t>{</w:t>
        <w:br/>
        <w:t>Index 543:</w:t>
      </w:r>
    </w:p>
    <w:p>
      <w:r>
        <w:t>Question : "Linda had 25 watermelon. Robin offered him some more. Now Linda has 94 watermelon. How many did Robin offer him?"</w:t>
      </w:r>
    </w:p>
    <w:p>
      <w:r>
        <w:t>Equation : " X = 94 - 25"</w:t>
      </w:r>
    </w:p>
    <w:p>
      <w:r>
        <w:t xml:space="preserve">Answer : "69" </w:t>
        <w:br/>
        <w:t>}</w:t>
      </w:r>
    </w:p>
    <w:p>
      <w:r>
        <w:t>{</w:t>
        <w:br/>
        <w:t>Index 544:</w:t>
      </w:r>
    </w:p>
    <w:p>
      <w:r>
        <w:t>Question : "Marilyn had 35 pineapple. Carlos offered him some more. Now Marilyn has 85 pineapple. How many did Carlos offer him?"</w:t>
      </w:r>
    </w:p>
    <w:p>
      <w:r>
        <w:t>Equation : " X = 85 - 35"</w:t>
      </w:r>
    </w:p>
    <w:p>
      <w:r>
        <w:t xml:space="preserve">Answer : "50" </w:t>
        <w:br/>
        <w:t>}</w:t>
      </w:r>
    </w:p>
    <w:p>
      <w:r>
        <w:t>{</w:t>
        <w:br/>
        <w:t>Index 545:</w:t>
      </w:r>
    </w:p>
    <w:p>
      <w:r>
        <w:t>Question : "Sarah had 25 Banana. Edward donateed him some more. Now Sarah has 180 Banana. How many did Edward donate him?"</w:t>
      </w:r>
    </w:p>
    <w:p>
      <w:r>
        <w:t>Equation : " X = 180 - 25"</w:t>
      </w:r>
    </w:p>
    <w:p>
      <w:r>
        <w:t xml:space="preserve">Answer : "155" </w:t>
        <w:br/>
        <w:t>}</w:t>
      </w:r>
    </w:p>
    <w:p>
      <w:r>
        <w:t>{</w:t>
        <w:br/>
        <w:t>Index 546:</w:t>
      </w:r>
    </w:p>
    <w:p>
      <w:r>
        <w:t>Question : "Mona had 30 mango. Monica furnished him some more. Now Mona has 145 mango. How many did Monica furnish him?"</w:t>
      </w:r>
    </w:p>
    <w:p>
      <w:r>
        <w:t>Equation : " X = 145 - 30"</w:t>
      </w:r>
    </w:p>
    <w:p>
      <w:r>
        <w:t xml:space="preserve">Answer : "115" </w:t>
        <w:br/>
        <w:t>}</w:t>
      </w:r>
    </w:p>
    <w:p>
      <w:r>
        <w:t>{</w:t>
        <w:br/>
        <w:t>Index 547:</w:t>
      </w:r>
    </w:p>
    <w:p>
      <w:r>
        <w:t>Question : "Elizabeth had 14 Biscuit. Lori offered him some more. Now Elizabeth has 105 Biscuit. How many did Lori offer him?"</w:t>
      </w:r>
    </w:p>
    <w:p>
      <w:r>
        <w:t>Equation : " X = 105 - 14"</w:t>
      </w:r>
    </w:p>
    <w:p>
      <w:r>
        <w:t xml:space="preserve">Answer : "91" </w:t>
        <w:br/>
        <w:t>}</w:t>
      </w:r>
    </w:p>
    <w:p>
      <w:r>
        <w:t>{</w:t>
        <w:br/>
        <w:t>Index 548:</w:t>
      </w:r>
    </w:p>
    <w:p>
      <w:r>
        <w:t>Question : "Scott had 14 Chocolate. Christy confered him some more. Now Scott has 159 Chocolate. How many did Christy confer him?"</w:t>
      </w:r>
    </w:p>
    <w:p>
      <w:r>
        <w:t>Equation : " X = 159 - 14"</w:t>
      </w:r>
    </w:p>
    <w:p>
      <w:r>
        <w:t xml:space="preserve">Answer : "145" </w:t>
        <w:br/>
        <w:t>}</w:t>
      </w:r>
    </w:p>
    <w:p>
      <w:r>
        <w:t>{</w:t>
        <w:br/>
        <w:t>Index 549:</w:t>
      </w:r>
    </w:p>
    <w:p>
      <w:r>
        <w:t>Question : "George had 35 Beg. Luis furnished him some more. Now George has 98 Beg. How many did Luis furnish him?"</w:t>
      </w:r>
    </w:p>
    <w:p>
      <w:r>
        <w:t>Equation : " X = 98 - 35"</w:t>
      </w:r>
    </w:p>
    <w:p>
      <w:r>
        <w:t xml:space="preserve">Answer : "63" </w:t>
        <w:br/>
        <w:t>}</w:t>
      </w:r>
    </w:p>
    <w:p>
      <w:r>
        <w:t>{</w:t>
        <w:br/>
        <w:t>Index 550:</w:t>
      </w:r>
    </w:p>
    <w:p>
      <w:r>
        <w:t>Question : "Karen had 34 Mango. Franklin awarded him some more. Now Karen has 47 Mango. How many did Franklin award him?"</w:t>
      </w:r>
    </w:p>
    <w:p>
      <w:r>
        <w:t>Equation : " X = 47 - 34"</w:t>
      </w:r>
    </w:p>
    <w:p>
      <w:r>
        <w:t xml:space="preserve">Answer : "13" </w:t>
        <w:br/>
        <w:t>}</w:t>
      </w:r>
    </w:p>
    <w:p>
      <w:r>
        <w:t>{</w:t>
        <w:br/>
        <w:t>Index 551:</w:t>
      </w:r>
    </w:p>
    <w:p>
      <w:r>
        <w:t>Question : "Rudolph had 31 Bread. Linda gifted him some more. Now Rudolph has 57 Bread. How many did Linda gift him?"</w:t>
      </w:r>
    </w:p>
    <w:p>
      <w:r>
        <w:t>Equation : " X = 57 - 31"</w:t>
      </w:r>
    </w:p>
    <w:p>
      <w:r>
        <w:t xml:space="preserve">Answer : "26" </w:t>
        <w:br/>
        <w:t>}</w:t>
      </w:r>
    </w:p>
    <w:p>
      <w:r>
        <w:t>{</w:t>
        <w:br/>
        <w:t>Index 552:</w:t>
      </w:r>
    </w:p>
    <w:p>
      <w:r>
        <w:t>Question : "Jamie had 20 Biscuit. David proffered him some more. Now Jamie has 148 Biscuit. How many did David proffer him?"</w:t>
      </w:r>
    </w:p>
    <w:p>
      <w:r>
        <w:t>Equation : " X = 148 - 20"</w:t>
      </w:r>
    </w:p>
    <w:p>
      <w:r>
        <w:t xml:space="preserve">Answer : "128" </w:t>
        <w:br/>
        <w:t>}</w:t>
      </w:r>
    </w:p>
    <w:p>
      <w:r>
        <w:t>{</w:t>
        <w:br/>
        <w:t>Index 553:</w:t>
      </w:r>
    </w:p>
    <w:p>
      <w:r>
        <w:t>Question : "Patrick had 19 strawberry. Gerald confered him some more. Now Patrick has 157 strawberry. How many did Gerald confer him?"</w:t>
      </w:r>
    </w:p>
    <w:p>
      <w:r>
        <w:t>Equation : " X = 157 - 19"</w:t>
      </w:r>
    </w:p>
    <w:p>
      <w:r>
        <w:t xml:space="preserve">Answer : "138" </w:t>
        <w:br/>
        <w:t>}</w:t>
      </w:r>
    </w:p>
    <w:p>
      <w:r>
        <w:t>{</w:t>
        <w:br/>
        <w:t>Index 554:</w:t>
      </w:r>
    </w:p>
    <w:p>
      <w:r>
        <w:t>Question : "Christopher had 20 orange. Debbie accorded him some more. Now Christopher has 161 orange. How many did Debbie accord him?"</w:t>
      </w:r>
    </w:p>
    <w:p>
      <w:r>
        <w:t>Equation : " X = 161 - 20"</w:t>
      </w:r>
    </w:p>
    <w:p>
      <w:r>
        <w:t xml:space="preserve">Answer : "141" </w:t>
        <w:br/>
        <w:t>}</w:t>
      </w:r>
    </w:p>
    <w:p>
      <w:r>
        <w:t>{</w:t>
        <w:br/>
        <w:t>Index 555:</w:t>
      </w:r>
    </w:p>
    <w:p>
      <w:r>
        <w:t>Question : "Eric had 6 peach. James supplyed him some more. Now Eric has 165 peach. How many did James supply him?"</w:t>
      </w:r>
    </w:p>
    <w:p>
      <w:r>
        <w:t>Equation : " X = 165 - 6"</w:t>
      </w:r>
    </w:p>
    <w:p>
      <w:r>
        <w:t xml:space="preserve">Answer : "159" </w:t>
        <w:br/>
        <w:t>}</w:t>
      </w:r>
    </w:p>
    <w:p>
      <w:r>
        <w:t>{</w:t>
        <w:br/>
        <w:t>Index 556:</w:t>
      </w:r>
    </w:p>
    <w:p>
      <w:r>
        <w:t>Question : "Jacob had 28 mango. Kathy granted him some more. Now Jacob has 177 mango. How many did Kathy grant him?"</w:t>
      </w:r>
    </w:p>
    <w:p>
      <w:r>
        <w:t>Equation : " X = 177 - 28"</w:t>
      </w:r>
    </w:p>
    <w:p>
      <w:r>
        <w:t xml:space="preserve">Answer : "149" </w:t>
        <w:br/>
        <w:t>}</w:t>
      </w:r>
    </w:p>
    <w:p>
      <w:r>
        <w:t>{</w:t>
        <w:br/>
        <w:t>Index 557:</w:t>
      </w:r>
    </w:p>
    <w:p>
      <w:r>
        <w:t>Question : "Michael had 27 lemon. Geneva gifted him some more. Now Michael has 189 lemon. How many did Geneva gift him?"</w:t>
      </w:r>
    </w:p>
    <w:p>
      <w:r>
        <w:t>Equation : " X = 189 - 27"</w:t>
      </w:r>
    </w:p>
    <w:p>
      <w:r>
        <w:t xml:space="preserve">Answer : "162" </w:t>
        <w:br/>
        <w:t>}</w:t>
      </w:r>
    </w:p>
    <w:p>
      <w:r>
        <w:t>{</w:t>
        <w:br/>
        <w:t>Index 558:</w:t>
      </w:r>
    </w:p>
    <w:p>
      <w:r>
        <w:t>Question : "Stephanie had 31 lychee. Jason proffered him some more. Now Stephanie has 62 lychee. How many did Jason proffer him?"</w:t>
      </w:r>
    </w:p>
    <w:p>
      <w:r>
        <w:t>Equation : " X = 62 - 31"</w:t>
      </w:r>
    </w:p>
    <w:p>
      <w:r>
        <w:t xml:space="preserve">Answer : "31" </w:t>
        <w:br/>
        <w:t>}</w:t>
      </w:r>
    </w:p>
    <w:p>
      <w:r>
        <w:t>{</w:t>
        <w:br/>
        <w:t>Index 559:</w:t>
      </w:r>
    </w:p>
    <w:p>
      <w:r>
        <w:t>Question : "Susie had 17 lychee. Alex supplyed him some more. Now Susie has 83 lychee. How many did Alex supply him?"</w:t>
      </w:r>
    </w:p>
    <w:p>
      <w:r>
        <w:t>Equation : " X = 83 - 17"</w:t>
      </w:r>
    </w:p>
    <w:p>
      <w:r>
        <w:t xml:space="preserve">Answer : "66" </w:t>
        <w:br/>
        <w:t>}</w:t>
      </w:r>
    </w:p>
    <w:p>
      <w:r>
        <w:t>{</w:t>
        <w:br/>
        <w:t>Index 560:</w:t>
      </w:r>
    </w:p>
    <w:p>
      <w:r>
        <w:t>Question : "Peggy had 11 orange. Howard proffered him some more. Now Peggy has 116 orange. How many did Howard proffer him?"</w:t>
      </w:r>
    </w:p>
    <w:p>
      <w:r>
        <w:t>Equation : " X = 116 - 11"</w:t>
      </w:r>
    </w:p>
    <w:p>
      <w:r>
        <w:t xml:space="preserve">Answer : "105" </w:t>
        <w:br/>
        <w:t>}</w:t>
      </w:r>
    </w:p>
    <w:p>
      <w:r>
        <w:t>{</w:t>
        <w:br/>
        <w:t>Index 561:</w:t>
      </w:r>
    </w:p>
    <w:p>
      <w:r>
        <w:t>Question : "Anthony had 24 nectarine. Debbie giveed him some more. Now Anthony has 175 nectarine. How many did Debbie give him?"</w:t>
      </w:r>
    </w:p>
    <w:p>
      <w:r>
        <w:t>Equation : " X = 175 - 24"</w:t>
      </w:r>
    </w:p>
    <w:p>
      <w:r>
        <w:t xml:space="preserve">Answer : "151" </w:t>
        <w:br/>
        <w:t>}</w:t>
      </w:r>
    </w:p>
    <w:p>
      <w:r>
        <w:t>{</w:t>
        <w:br/>
        <w:t>Index 562:</w:t>
      </w:r>
    </w:p>
    <w:p>
      <w:r>
        <w:t>Question : "Gary had 29 Pen. Larry provideed him some more. Now Gary has 54 Pen. How many did Larry provide him?"</w:t>
      </w:r>
    </w:p>
    <w:p>
      <w:r>
        <w:t>Equation : " X = 54 - 29"</w:t>
      </w:r>
    </w:p>
    <w:p>
      <w:r>
        <w:t xml:space="preserve">Answer : "25" </w:t>
        <w:br/>
        <w:t>}</w:t>
      </w:r>
    </w:p>
    <w:p>
      <w:r>
        <w:t>{</w:t>
        <w:br/>
        <w:t>Index 563:</w:t>
      </w:r>
    </w:p>
    <w:p>
      <w:r>
        <w:t>Question : "Carl had 25 Biscuit. James bestowed him some more. Now Carl has 42 Biscuit. How many did James bestow him?"</w:t>
      </w:r>
    </w:p>
    <w:p>
      <w:r>
        <w:t>Equation : " X = 42 - 25"</w:t>
      </w:r>
    </w:p>
    <w:p>
      <w:r>
        <w:t xml:space="preserve">Answer : "17" </w:t>
        <w:br/>
        <w:t>}</w:t>
      </w:r>
    </w:p>
    <w:p>
      <w:r>
        <w:t>{</w:t>
        <w:br/>
        <w:t>Index 564:</w:t>
      </w:r>
    </w:p>
    <w:p>
      <w:r>
        <w:t>Question : "Stephen had 36 Biscuit. Clyde donateed him some more. Now Stephen has 200 Biscuit. How many did Clyde donate him?"</w:t>
      </w:r>
    </w:p>
    <w:p>
      <w:r>
        <w:t>Equation : " X = 200 - 36"</w:t>
      </w:r>
    </w:p>
    <w:p>
      <w:r>
        <w:t xml:space="preserve">Answer : "164" </w:t>
        <w:br/>
        <w:t>}</w:t>
      </w:r>
    </w:p>
    <w:p>
      <w:r>
        <w:t>{</w:t>
        <w:br/>
        <w:t>Index 565:</w:t>
      </w:r>
    </w:p>
    <w:p>
      <w:r>
        <w:t>Question : "Maria had 24 raspberry. Dorothy offered him some more. Now Maria has 186 raspberry. How many did Dorothy offer him?"</w:t>
      </w:r>
    </w:p>
    <w:p>
      <w:r>
        <w:t>Equation : " X = 186 - 24"</w:t>
      </w:r>
    </w:p>
    <w:p>
      <w:r>
        <w:t xml:space="preserve">Answer : "162" </w:t>
        <w:br/>
        <w:t>}</w:t>
      </w:r>
    </w:p>
    <w:p>
      <w:r>
        <w:t>{</w:t>
        <w:br/>
        <w:t>Index 566:</w:t>
      </w:r>
    </w:p>
    <w:p>
      <w:r>
        <w:t>Question : "Gloria had 19 quince. James bestowed him some more. Now Gloria has 44 quince. How many did James bestow him?"</w:t>
      </w:r>
    </w:p>
    <w:p>
      <w:r>
        <w:t>Equation : " X = 44 - 19"</w:t>
      </w:r>
    </w:p>
    <w:p>
      <w:r>
        <w:t xml:space="preserve">Answer : "25" </w:t>
        <w:br/>
        <w:t>}</w:t>
      </w:r>
    </w:p>
    <w:p>
      <w:r>
        <w:t>{</w:t>
        <w:br/>
        <w:t>Index 567:</w:t>
      </w:r>
    </w:p>
    <w:p>
      <w:r>
        <w:t>Question : "Scott had 37 avocado. Barbara presented him some more. Now Scott has 75 avocado. How many did Barbara present him?"</w:t>
      </w:r>
    </w:p>
    <w:p>
      <w:r>
        <w:t>Equation : " X = 75 - 37"</w:t>
      </w:r>
    </w:p>
    <w:p>
      <w:r>
        <w:t xml:space="preserve">Answer : "38" </w:t>
        <w:br/>
        <w:t>}</w:t>
      </w:r>
    </w:p>
    <w:p>
      <w:r>
        <w:t>{</w:t>
        <w:br/>
        <w:t>Index 568:</w:t>
      </w:r>
    </w:p>
    <w:p>
      <w:r>
        <w:t>Question : "Erik had 25 seashells. Antonio granted him some more. Now Erik has 68 seashells. How many did Antonio grant him?"</w:t>
      </w:r>
    </w:p>
    <w:p>
      <w:r>
        <w:t>Equation : " X = 68 - 25"</w:t>
      </w:r>
    </w:p>
    <w:p>
      <w:r>
        <w:t xml:space="preserve">Answer : "43" </w:t>
        <w:br/>
        <w:t>}</w:t>
      </w:r>
    </w:p>
    <w:p>
      <w:r>
        <w:t>{</w:t>
        <w:br/>
        <w:t>Index 569:</w:t>
      </w:r>
    </w:p>
    <w:p>
      <w:r>
        <w:t>Question : "Ann had 20 mango. Mary bestowed him some more. Now Ann has 122 mango. How many did Mary bestow him?"</w:t>
      </w:r>
    </w:p>
    <w:p>
      <w:r>
        <w:t>Equation : " X = 122 - 20"</w:t>
      </w:r>
    </w:p>
    <w:p>
      <w:r>
        <w:t xml:space="preserve">Answer : "102" </w:t>
        <w:br/>
        <w:t>}</w:t>
      </w:r>
    </w:p>
    <w:p>
      <w:r>
        <w:t>{</w:t>
        <w:br/>
        <w:t>Index 570:</w:t>
      </w:r>
    </w:p>
    <w:p>
      <w:r>
        <w:t>Question : "Andrew had 38 Press. William gifted him some more. Now Andrew has 78 Press. How many did William gift him?"</w:t>
      </w:r>
    </w:p>
    <w:p>
      <w:r>
        <w:t>Equation : " X = 78 - 38"</w:t>
      </w:r>
    </w:p>
    <w:p>
      <w:r>
        <w:t xml:space="preserve">Answer : "40" </w:t>
        <w:br/>
        <w:t>}</w:t>
      </w:r>
    </w:p>
    <w:p>
      <w:r>
        <w:t>{</w:t>
        <w:br/>
        <w:t>Index 571:</w:t>
      </w:r>
    </w:p>
    <w:p>
      <w:r>
        <w:t>Question : "Patricia had 31 banana. Hilton donateed him some more. Now Patricia has 112 banana. How many did Hilton donate him?"</w:t>
      </w:r>
    </w:p>
    <w:p>
      <w:r>
        <w:t>Equation : " X = 112 - 31"</w:t>
      </w:r>
    </w:p>
    <w:p>
      <w:r>
        <w:t xml:space="preserve">Answer : "81" </w:t>
        <w:br/>
        <w:t>}</w:t>
      </w:r>
    </w:p>
    <w:p>
      <w:r>
        <w:t>{</w:t>
        <w:br/>
        <w:t>Index 572:</w:t>
      </w:r>
    </w:p>
    <w:p>
      <w:r>
        <w:t>Question : "Angela had 33 Bread. Mildred donateed him some more. Now Angela has 153 Bread. How many did Mildred donate him?"</w:t>
      </w:r>
    </w:p>
    <w:p>
      <w:r>
        <w:t>Equation : " X = 153 - 33"</w:t>
      </w:r>
    </w:p>
    <w:p>
      <w:r>
        <w:t xml:space="preserve">Answer : "120" </w:t>
        <w:br/>
        <w:t>}</w:t>
      </w:r>
    </w:p>
    <w:p>
      <w:r>
        <w:t>{</w:t>
        <w:br/>
        <w:t>Index 573:</w:t>
      </w:r>
    </w:p>
    <w:p>
      <w:r>
        <w:t>Question : "Monica had 21 blackberry. Elmo accorded him some more. Now Monica has 139 blackberry. How many did Elmo accord him?"</w:t>
      </w:r>
    </w:p>
    <w:p>
      <w:r>
        <w:t>Equation : " X = 139 - 21"</w:t>
      </w:r>
    </w:p>
    <w:p>
      <w:r>
        <w:t xml:space="preserve">Answer : "118" </w:t>
        <w:br/>
        <w:t>}</w:t>
      </w:r>
    </w:p>
    <w:p>
      <w:r>
        <w:t>{</w:t>
        <w:br/>
        <w:t>Index 574:</w:t>
      </w:r>
    </w:p>
    <w:p>
      <w:r>
        <w:t>Question : "Jimmy had 10 cherry. Violet donateed him some more. Now Jimmy has 71 cherry. How many did Violet donate him?"</w:t>
      </w:r>
    </w:p>
    <w:p>
      <w:r>
        <w:t>Equation : " X = 71 - 10"</w:t>
      </w:r>
    </w:p>
    <w:p>
      <w:r>
        <w:t xml:space="preserve">Answer : "61" </w:t>
        <w:br/>
        <w:t>}</w:t>
      </w:r>
    </w:p>
    <w:p>
      <w:r>
        <w:t>{</w:t>
        <w:br/>
        <w:t>Index 575:</w:t>
      </w:r>
    </w:p>
    <w:p>
      <w:r>
        <w:t>Question : "Richard had 2 banana. James accorded him some more. Now Richard has 128 banana. How many did James accord him?"</w:t>
      </w:r>
    </w:p>
    <w:p>
      <w:r>
        <w:t>Equation : " X = 128 - 2"</w:t>
      </w:r>
    </w:p>
    <w:p>
      <w:r>
        <w:t xml:space="preserve">Answer : "126" </w:t>
        <w:br/>
        <w:t>}</w:t>
      </w:r>
    </w:p>
    <w:p>
      <w:r>
        <w:t>{</w:t>
        <w:br/>
        <w:t>Index 576:</w:t>
      </w:r>
    </w:p>
    <w:p>
      <w:r>
        <w:t>Question : "Gary had 22 lychee. Effie offered him some more. Now Gary has 86 lychee. How many did Effie offer him?"</w:t>
      </w:r>
    </w:p>
    <w:p>
      <w:r>
        <w:t>Equation : " X = 86 - 22"</w:t>
      </w:r>
    </w:p>
    <w:p>
      <w:r>
        <w:t xml:space="preserve">Answer : "64" </w:t>
        <w:br/>
        <w:t>}</w:t>
      </w:r>
    </w:p>
    <w:p>
      <w:r>
        <w:t>{</w:t>
        <w:br/>
        <w:t>Index 577:</w:t>
      </w:r>
    </w:p>
    <w:p>
      <w:r>
        <w:t>Question : "Chris had 2 lemon. James provideed him some more. Now Chris has 123 lemon. How many did James provide him?"</w:t>
      </w:r>
    </w:p>
    <w:p>
      <w:r>
        <w:t>Equation : " X = 123 - 2"</w:t>
      </w:r>
    </w:p>
    <w:p>
      <w:r>
        <w:t xml:space="preserve">Answer : "121" </w:t>
        <w:br/>
        <w:t>}</w:t>
      </w:r>
    </w:p>
    <w:p>
      <w:r>
        <w:t>{</w:t>
        <w:br/>
        <w:t>Index 578:</w:t>
      </w:r>
    </w:p>
    <w:p>
      <w:r>
        <w:t>Question : "Tony had 13 seashells. Vincent confered him some more. Now Tony has 148 seashells. How many did Vincent confer him?"</w:t>
      </w:r>
    </w:p>
    <w:p>
      <w:r>
        <w:t>Equation : " X = 148 - 13"</w:t>
      </w:r>
    </w:p>
    <w:p>
      <w:r>
        <w:t xml:space="preserve">Answer : "135" </w:t>
        <w:br/>
        <w:t>}</w:t>
      </w:r>
    </w:p>
    <w:p>
      <w:r>
        <w:t>{</w:t>
        <w:br/>
        <w:t>Index 579:</w:t>
      </w:r>
    </w:p>
    <w:p>
      <w:r>
        <w:t>Question : "Vesta had 38 kiwi. Justin offered him some more. Now Vesta has 70 kiwi. How many did Justin offer him?"</w:t>
      </w:r>
    </w:p>
    <w:p>
      <w:r>
        <w:t>Equation : " X = 70 - 38"</w:t>
      </w:r>
    </w:p>
    <w:p>
      <w:r>
        <w:t xml:space="preserve">Answer : "32" </w:t>
        <w:br/>
        <w:t>}</w:t>
      </w:r>
    </w:p>
    <w:p>
      <w:r>
        <w:t>{</w:t>
        <w:br/>
        <w:t>Index 580:</w:t>
      </w:r>
    </w:p>
    <w:p>
      <w:r>
        <w:t>Question : "Gloria had 12 apple. Richard contributeed him some more. Now Gloria has 178 apple. How many did Richard contribute him?"</w:t>
      </w:r>
    </w:p>
    <w:p>
      <w:r>
        <w:t>Equation : " X = 178 - 12"</w:t>
      </w:r>
    </w:p>
    <w:p>
      <w:r>
        <w:t xml:space="preserve">Answer : "166" </w:t>
        <w:br/>
        <w:t>}</w:t>
      </w:r>
    </w:p>
    <w:p>
      <w:r>
        <w:t>{</w:t>
        <w:br/>
        <w:t>Index 581:</w:t>
      </w:r>
    </w:p>
    <w:p>
      <w:r>
        <w:t>Question : "Mohammed had 27 Banana. Kyle accorded him some more. Now Mohammed has 195 Banana. How many did Kyle accord him?"</w:t>
      </w:r>
    </w:p>
    <w:p>
      <w:r>
        <w:t>Equation : " X = 195 - 27"</w:t>
      </w:r>
    </w:p>
    <w:p>
      <w:r>
        <w:t xml:space="preserve">Answer : "168" </w:t>
        <w:br/>
        <w:t>}</w:t>
      </w:r>
    </w:p>
    <w:p>
      <w:r>
        <w:t>{</w:t>
        <w:br/>
        <w:t>Index 582:</w:t>
      </w:r>
    </w:p>
    <w:p>
      <w:r>
        <w:t>Question : "Robert had 35 raspberry. Joseph accorded him some more. Now Robert has 171 raspberry. How many did Joseph accord him?"</w:t>
      </w:r>
    </w:p>
    <w:p>
      <w:r>
        <w:t>Equation : " X = 171 - 35"</w:t>
      </w:r>
    </w:p>
    <w:p>
      <w:r>
        <w:t xml:space="preserve">Answer : "136" </w:t>
        <w:br/>
        <w:t>}</w:t>
      </w:r>
    </w:p>
    <w:p>
      <w:r>
        <w:t>{</w:t>
        <w:br/>
        <w:t>Index 583:</w:t>
      </w:r>
    </w:p>
    <w:p>
      <w:r>
        <w:t>Question : "Carmen had 14 strawberry. Geraldo presented him some more. Now Carmen has 59 strawberry. How many did Geraldo present him?"</w:t>
      </w:r>
    </w:p>
    <w:p>
      <w:r>
        <w:t>Equation : " X = 59 - 14"</w:t>
      </w:r>
    </w:p>
    <w:p>
      <w:r>
        <w:t xml:space="preserve">Answer : "45" </w:t>
        <w:br/>
        <w:t>}</w:t>
      </w:r>
    </w:p>
    <w:p>
      <w:r>
        <w:t>{</w:t>
        <w:br/>
        <w:t>Index 584:</w:t>
      </w:r>
    </w:p>
    <w:p>
      <w:r>
        <w:t>Question : "Ronald had 23 plum. Jacob accorded him some more. Now Ronald has 149 plum. How many did Jacob accord him?"</w:t>
      </w:r>
    </w:p>
    <w:p>
      <w:r>
        <w:t>Equation : " X = 149 - 23"</w:t>
      </w:r>
    </w:p>
    <w:p>
      <w:r>
        <w:t xml:space="preserve">Answer : "126" </w:t>
        <w:br/>
        <w:t>}</w:t>
      </w:r>
    </w:p>
    <w:p>
      <w:r>
        <w:t>{</w:t>
        <w:br/>
        <w:t>Index 585:</w:t>
      </w:r>
    </w:p>
    <w:p>
      <w:r>
        <w:t>Question : "Marilyn had 34 coconut. Margaret presented him some more. Now Marilyn has 189 coconut. How many did Margaret present him?"</w:t>
      </w:r>
    </w:p>
    <w:p>
      <w:r>
        <w:t>Equation : " X = 189 - 34"</w:t>
      </w:r>
    </w:p>
    <w:p>
      <w:r>
        <w:t xml:space="preserve">Answer : "155" </w:t>
        <w:br/>
        <w:t>}</w:t>
      </w:r>
    </w:p>
    <w:p>
      <w:r>
        <w:t>{</w:t>
        <w:br/>
        <w:t>Index 586:</w:t>
      </w:r>
    </w:p>
    <w:p>
      <w:r>
        <w:t>Question : "Chad had 21 plum. Darlene contributeed him some more. Now Chad has 174 plum. How many did Darlene contribute him?"</w:t>
      </w:r>
    </w:p>
    <w:p>
      <w:r>
        <w:t>Equation : " X = 174 - 21"</w:t>
      </w:r>
    </w:p>
    <w:p>
      <w:r>
        <w:t xml:space="preserve">Answer : "153" </w:t>
        <w:br/>
        <w:t>}</w:t>
      </w:r>
    </w:p>
    <w:p>
      <w:r>
        <w:t>{</w:t>
        <w:br/>
        <w:t>Index 587:</w:t>
      </w:r>
    </w:p>
    <w:p>
      <w:r>
        <w:t>Question : "Kyle had 36 Book. Roy confered him some more. Now Kyle has 168 Book. How many did Roy confer him?"</w:t>
      </w:r>
    </w:p>
    <w:p>
      <w:r>
        <w:t>Equation : " X = 168 - 36"</w:t>
      </w:r>
    </w:p>
    <w:p>
      <w:r>
        <w:t xml:space="preserve">Answer : "132" </w:t>
        <w:br/>
        <w:t>}</w:t>
      </w:r>
    </w:p>
    <w:p>
      <w:r>
        <w:t>{</w:t>
        <w:br/>
        <w:t>Index 588:</w:t>
      </w:r>
    </w:p>
    <w:p>
      <w:r>
        <w:t>Question : "Gerald had 11 Watch. Sheryl giveed him some more. Now Gerald has 170 Watch. How many did Sheryl give him?"</w:t>
      </w:r>
    </w:p>
    <w:p>
      <w:r>
        <w:t>Equation : " X = 170 - 11"</w:t>
      </w:r>
    </w:p>
    <w:p>
      <w:r>
        <w:t xml:space="preserve">Answer : "159" </w:t>
        <w:br/>
        <w:t>}</w:t>
      </w:r>
    </w:p>
    <w:p>
      <w:r>
        <w:t>{</w:t>
        <w:br/>
        <w:t>Index 589:</w:t>
      </w:r>
    </w:p>
    <w:p>
      <w:r>
        <w:t>Question : "Joshua had 8 nectarine. Thomas giveed him some more. Now Joshua has 98 nectarine. How many did Thomas give him?"</w:t>
      </w:r>
    </w:p>
    <w:p>
      <w:r>
        <w:t>Equation : " X = 98 - 8"</w:t>
      </w:r>
    </w:p>
    <w:p>
      <w:r>
        <w:t xml:space="preserve">Answer : "90" </w:t>
        <w:br/>
        <w:t>}</w:t>
      </w:r>
    </w:p>
    <w:p>
      <w:r>
        <w:t>{</w:t>
        <w:br/>
        <w:t>Index 590:</w:t>
      </w:r>
    </w:p>
    <w:p>
      <w:r>
        <w:t>Question : "Brandon had 5 lemon. Keith contributeed him some more. Now Brandon has 53 lemon. How many did Keith contribute him?"</w:t>
      </w:r>
    </w:p>
    <w:p>
      <w:r>
        <w:t>Equation : " X = 53 - 5"</w:t>
      </w:r>
    </w:p>
    <w:p>
      <w:r>
        <w:t xml:space="preserve">Answer : "48" </w:t>
        <w:br/>
        <w:t>}</w:t>
      </w:r>
    </w:p>
    <w:p>
      <w:r>
        <w:t>{</w:t>
        <w:br/>
        <w:t>Index 591:</w:t>
      </w:r>
    </w:p>
    <w:p>
      <w:r>
        <w:t>Question : "Melanie had 21 Chocolate. Daniel presented him some more. Now Melanie has 41 Chocolate. How many did Daniel present him?"</w:t>
      </w:r>
    </w:p>
    <w:p>
      <w:r>
        <w:t>Equation : " X = 41 - 21"</w:t>
      </w:r>
    </w:p>
    <w:p>
      <w:r>
        <w:t xml:space="preserve">Answer : "20" </w:t>
        <w:br/>
        <w:t>}</w:t>
      </w:r>
    </w:p>
    <w:p>
      <w:r>
        <w:t>{</w:t>
        <w:br/>
        <w:t>Index 592:</w:t>
      </w:r>
    </w:p>
    <w:p>
      <w:r>
        <w:t>Question : "Barbara had 30 lime. Julie provideed him some more. Now Barbara has 69 lime. How many did Julie provide him?"</w:t>
      </w:r>
    </w:p>
    <w:p>
      <w:r>
        <w:t>Equation : " X = 69 - 30"</w:t>
      </w:r>
    </w:p>
    <w:p>
      <w:r>
        <w:t xml:space="preserve">Answer : "39" </w:t>
        <w:br/>
        <w:t>}</w:t>
      </w:r>
    </w:p>
    <w:p>
      <w:r>
        <w:t>{</w:t>
        <w:br/>
        <w:t>Index 593:</w:t>
      </w:r>
    </w:p>
    <w:p>
      <w:r>
        <w:t>Question : "Wendy had 9 Chocolate. Francis provideed him some more. Now Wendy has 102 Chocolate. How many did Francis provide him?"</w:t>
      </w:r>
    </w:p>
    <w:p>
      <w:r>
        <w:t>Equation : " X = 102 - 9"</w:t>
      </w:r>
    </w:p>
    <w:p>
      <w:r>
        <w:t xml:space="preserve">Answer : "93" </w:t>
        <w:br/>
        <w:t>}</w:t>
      </w:r>
    </w:p>
    <w:p>
      <w:r>
        <w:t>{</w:t>
        <w:br/>
        <w:t>Index 594:</w:t>
      </w:r>
    </w:p>
    <w:p>
      <w:r>
        <w:t>Question : "John had 40 seashells. Robert accorded him some more. Now John has 65 seashells. How many did Robert accord him?"</w:t>
      </w:r>
    </w:p>
    <w:p>
      <w:r>
        <w:t>Equation : " X = 65 - 40"</w:t>
      </w:r>
    </w:p>
    <w:p>
      <w:r>
        <w:t xml:space="preserve">Answer : "25" </w:t>
        <w:br/>
        <w:t>}</w:t>
      </w:r>
    </w:p>
    <w:p>
      <w:r>
        <w:t>{</w:t>
        <w:br/>
        <w:t>Index 595:</w:t>
      </w:r>
    </w:p>
    <w:p>
      <w:r>
        <w:t>Question : "Mary had 4 kiwi. Allan giveed him some more. Now Mary has 189 kiwi. How many did Allan give him?"</w:t>
      </w:r>
    </w:p>
    <w:p>
      <w:r>
        <w:t>Equation : " X = 189 - 4"</w:t>
      </w:r>
    </w:p>
    <w:p>
      <w:r>
        <w:t xml:space="preserve">Answer : "185" </w:t>
        <w:br/>
        <w:t>}</w:t>
      </w:r>
    </w:p>
    <w:p>
      <w:r>
        <w:t>{</w:t>
        <w:br/>
        <w:t>Index 596:</w:t>
      </w:r>
    </w:p>
    <w:p>
      <w:r>
        <w:t>Question : "Kathleen had 23 plum. Nicole awarded him some more. Now Kathleen has 184 plum. How many did Nicole award him?"</w:t>
      </w:r>
    </w:p>
    <w:p>
      <w:r>
        <w:t>Equation : " X = 184 - 23"</w:t>
      </w:r>
    </w:p>
    <w:p>
      <w:r>
        <w:t xml:space="preserve">Answer : "161" </w:t>
        <w:br/>
        <w:t>}</w:t>
      </w:r>
    </w:p>
    <w:p>
      <w:r>
        <w:t>{</w:t>
        <w:br/>
        <w:t>Index 597:</w:t>
      </w:r>
    </w:p>
    <w:p>
      <w:r>
        <w:t>Question : "Kimberly had 18 quince. Kimberly giveed him some more. Now Kimberly has 180 quince. How many did Kimberly give him?"</w:t>
      </w:r>
    </w:p>
    <w:p>
      <w:r>
        <w:t>Equation : " X = 180 - 18"</w:t>
      </w:r>
    </w:p>
    <w:p>
      <w:r>
        <w:t xml:space="preserve">Answer : "162" </w:t>
        <w:br/>
        <w:t>}</w:t>
      </w:r>
    </w:p>
    <w:p>
      <w:r>
        <w:t>{</w:t>
        <w:br/>
        <w:t>Index 598:</w:t>
      </w:r>
    </w:p>
    <w:p>
      <w:r>
        <w:t>Question : "Judy had 24 Bread. Reta furnished him some more. Now Judy has 49 Bread. How many did Reta furnish him?"</w:t>
      </w:r>
    </w:p>
    <w:p>
      <w:r>
        <w:t>Equation : " X = 49 - 24"</w:t>
      </w:r>
    </w:p>
    <w:p>
      <w:r>
        <w:t xml:space="preserve">Answer : "25" </w:t>
        <w:br/>
        <w:t>}</w:t>
      </w:r>
    </w:p>
    <w:p>
      <w:r>
        <w:t>{</w:t>
        <w:br/>
        <w:t>Index 599:</w:t>
      </w:r>
    </w:p>
    <w:p>
      <w:r>
        <w:t>Question : "Russell had 18 Doll. Marvin donateed him some more. Now Russell has 145 Doll. How many did Marvin donate him?"</w:t>
      </w:r>
    </w:p>
    <w:p>
      <w:r>
        <w:t>Equation : " X = 145 - 18"</w:t>
      </w:r>
    </w:p>
    <w:p>
      <w:r>
        <w:t xml:space="preserve">Answer : "127" </w:t>
        <w:br/>
        <w:t>}</w:t>
      </w:r>
    </w:p>
    <w:p>
      <w:r>
        <w:t>{</w:t>
        <w:br/>
        <w:t>Index 600:</w:t>
      </w:r>
    </w:p>
    <w:p>
      <w:r>
        <w:t>Question : "Matthew had 38 Biscuit. Ligia accorded him some more. Now Matthew has 131 Biscuit. How many did Ligia accord him?"</w:t>
      </w:r>
    </w:p>
    <w:p>
      <w:r>
        <w:t>Equation : " X = 131 - 38"</w:t>
      </w:r>
    </w:p>
    <w:p>
      <w:r>
        <w:t xml:space="preserve">Answer : "93" </w:t>
        <w:br/>
        <w:t>}</w:t>
      </w:r>
    </w:p>
    <w:p>
      <w:r>
        <w:t>{</w:t>
        <w:br/>
        <w:t>Index 601:</w:t>
      </w:r>
    </w:p>
    <w:p>
      <w:r>
        <w:t>Question : "Joseph had 10 blackberry. Keith offered him some more. Now Joseph has 54 blackberry. How many did Keith offer him?"</w:t>
      </w:r>
    </w:p>
    <w:p>
      <w:r>
        <w:t>Equation : " X = 54 - 10"</w:t>
      </w:r>
    </w:p>
    <w:p>
      <w:r>
        <w:t xml:space="preserve">Answer : "44" </w:t>
        <w:br/>
        <w:t>}</w:t>
      </w:r>
    </w:p>
    <w:p>
      <w:r>
        <w:t>{</w:t>
        <w:br/>
        <w:t>Index 602:</w:t>
      </w:r>
    </w:p>
    <w:p>
      <w:r>
        <w:t>Question : "William had 25 blackcurrant. Sarah supplyed him some more. Now William has 115 blackcurrant. How many did Sarah supply him?"</w:t>
      </w:r>
    </w:p>
    <w:p>
      <w:r>
        <w:t>Equation : " X = 115 - 25"</w:t>
      </w:r>
    </w:p>
    <w:p>
      <w:r>
        <w:t xml:space="preserve">Answer : "90" </w:t>
        <w:br/>
        <w:t>}</w:t>
      </w:r>
    </w:p>
    <w:p>
      <w:r>
        <w:t>{</w:t>
        <w:br/>
        <w:t>Index 603:</w:t>
      </w:r>
    </w:p>
    <w:p>
      <w:r>
        <w:t>Question : "Alysha had 39 lemon. Vivian presented him some more. Now Alysha has 171 lemon. How many did Vivian present him?"</w:t>
      </w:r>
    </w:p>
    <w:p>
      <w:r>
        <w:t>Equation : " X = 171 - 39"</w:t>
      </w:r>
    </w:p>
    <w:p>
      <w:r>
        <w:t xml:space="preserve">Answer : "132" </w:t>
        <w:br/>
        <w:t>}</w:t>
      </w:r>
    </w:p>
    <w:p>
      <w:r>
        <w:t>{</w:t>
        <w:br/>
        <w:t>Index 604:</w:t>
      </w:r>
    </w:p>
    <w:p>
      <w:r>
        <w:t>Question : "Barbara had 6 Bread. Mary provideed him some more. Now Barbara has 82 Bread. How many did Mary provide him?"</w:t>
      </w:r>
    </w:p>
    <w:p>
      <w:r>
        <w:t>Equation : " X = 82 - 6"</w:t>
      </w:r>
    </w:p>
    <w:p>
      <w:r>
        <w:t xml:space="preserve">Answer : "76" </w:t>
        <w:br/>
        <w:t>}</w:t>
      </w:r>
    </w:p>
    <w:p>
      <w:r>
        <w:t>{</w:t>
        <w:br/>
        <w:t>Index 605:</w:t>
      </w:r>
    </w:p>
    <w:p>
      <w:r>
        <w:t>Question : "Janean had 12 pear. Elizabeth contributeed him some more. Now Janean has 166 pear. How many did Elizabeth contribute him?"</w:t>
      </w:r>
    </w:p>
    <w:p>
      <w:r>
        <w:t>Equation : " X = 166 - 12"</w:t>
      </w:r>
    </w:p>
    <w:p>
      <w:r>
        <w:t xml:space="preserve">Answer : "154" </w:t>
        <w:br/>
        <w:t>}</w:t>
      </w:r>
    </w:p>
    <w:p>
      <w:r>
        <w:t>{</w:t>
        <w:br/>
        <w:t>Index 606:</w:t>
      </w:r>
    </w:p>
    <w:p>
      <w:r>
        <w:t>Question : "Darryl had 33 peach. Marian confered him some more. Now Darryl has 163 peach. How many did Marian confer him?"</w:t>
      </w:r>
    </w:p>
    <w:p>
      <w:r>
        <w:t>Equation : " X = 163 - 33"</w:t>
      </w:r>
    </w:p>
    <w:p>
      <w:r>
        <w:t xml:space="preserve">Answer : "130" </w:t>
        <w:br/>
        <w:t>}</w:t>
      </w:r>
    </w:p>
    <w:p>
      <w:r>
        <w:t>{</w:t>
        <w:br/>
        <w:t>Index 607:</w:t>
      </w:r>
    </w:p>
    <w:p>
      <w:r>
        <w:t>Question : "Tammi had 8 kiwi. Edward awarded him some more. Now Tammi has 92 kiwi. How many did Edward award him?"</w:t>
      </w:r>
    </w:p>
    <w:p>
      <w:r>
        <w:t>Equation : " X = 92 - 8"</w:t>
      </w:r>
    </w:p>
    <w:p>
      <w:r>
        <w:t xml:space="preserve">Answer : "84" </w:t>
        <w:br/>
        <w:t>}</w:t>
      </w:r>
    </w:p>
    <w:p>
      <w:r>
        <w:t>{</w:t>
        <w:br/>
        <w:t>Index 608:</w:t>
      </w:r>
    </w:p>
    <w:p>
      <w:r>
        <w:t>Question : "Mary had 19 Mango. Sarah granted him some more. Now Mary has 185 Mango. How many did Sarah grant him?"</w:t>
      </w:r>
    </w:p>
    <w:p>
      <w:r>
        <w:t>Equation : " X = 185 - 19"</w:t>
      </w:r>
    </w:p>
    <w:p>
      <w:r>
        <w:t xml:space="preserve">Answer : "166" </w:t>
        <w:br/>
        <w:t>}</w:t>
      </w:r>
    </w:p>
    <w:p>
      <w:r>
        <w:t>{</w:t>
        <w:br/>
        <w:t>Index 609:</w:t>
      </w:r>
    </w:p>
    <w:p>
      <w:r>
        <w:t>Question : "Kristeen had 5 mango. Hazel gifted him some more. Now Kristeen has 142 mango. How many did Hazel gift him?"</w:t>
      </w:r>
    </w:p>
    <w:p>
      <w:r>
        <w:t>Equation : " X = 142 - 5"</w:t>
      </w:r>
    </w:p>
    <w:p>
      <w:r>
        <w:t xml:space="preserve">Answer : "137" </w:t>
        <w:br/>
        <w:t>}</w:t>
      </w:r>
    </w:p>
    <w:p>
      <w:r>
        <w:t>{</w:t>
        <w:br/>
        <w:t>Index 610:</w:t>
      </w:r>
    </w:p>
    <w:p>
      <w:r>
        <w:t>Question : "Alex had 24 blackberry. Malinda proffered him some more. Now Alex has 64 blackberry. How many did Malinda proffer him?"</w:t>
      </w:r>
    </w:p>
    <w:p>
      <w:r>
        <w:t>Equation : " X = 64 - 24"</w:t>
      </w:r>
    </w:p>
    <w:p>
      <w:r>
        <w:t xml:space="preserve">Answer : "40" </w:t>
        <w:br/>
        <w:t>}</w:t>
      </w:r>
    </w:p>
    <w:p>
      <w:r>
        <w:t>{</w:t>
        <w:br/>
        <w:t>Index 611:</w:t>
      </w:r>
    </w:p>
    <w:p>
      <w:r>
        <w:t>Question : "Chanel had 19 plum. Kevin confered him some more. Now Chanel has 54 plum. How many did Kevin confer him?"</w:t>
      </w:r>
    </w:p>
    <w:p>
      <w:r>
        <w:t>Equation : " X = 54 - 19"</w:t>
      </w:r>
    </w:p>
    <w:p>
      <w:r>
        <w:t xml:space="preserve">Answer : "35" </w:t>
        <w:br/>
        <w:t>}</w:t>
      </w:r>
    </w:p>
    <w:p>
      <w:r>
        <w:t>{</w:t>
        <w:br/>
        <w:t>Index 612:</w:t>
      </w:r>
    </w:p>
    <w:p>
      <w:r>
        <w:t>Question : "Lee had 29 pear. Dorothy provideed him some more. Now Lee has 160 pear. How many did Dorothy provide him?"</w:t>
      </w:r>
    </w:p>
    <w:p>
      <w:r>
        <w:t>Equation : " X = 160 - 29"</w:t>
      </w:r>
    </w:p>
    <w:p>
      <w:r>
        <w:t xml:space="preserve">Answer : "131" </w:t>
        <w:br/>
        <w:t>}</w:t>
      </w:r>
    </w:p>
    <w:p>
      <w:r>
        <w:t>{</w:t>
        <w:br/>
        <w:t>Index 613:</w:t>
      </w:r>
    </w:p>
    <w:p>
      <w:r>
        <w:t>Question : "Leigh had 40 lychee. Deborah offered him some more. Now Leigh has 148 lychee. How many did Deborah offer him?"</w:t>
      </w:r>
    </w:p>
    <w:p>
      <w:r>
        <w:t>Equation : " X = 148 - 40"</w:t>
      </w:r>
    </w:p>
    <w:p>
      <w:r>
        <w:t xml:space="preserve">Answer : "108" </w:t>
        <w:br/>
        <w:t>}</w:t>
      </w:r>
    </w:p>
    <w:p>
      <w:r>
        <w:t>{</w:t>
        <w:br/>
        <w:t>Index 614:</w:t>
      </w:r>
    </w:p>
    <w:p>
      <w:r>
        <w:t>Question : "Eric had 10 Chocolate. Larry accorded him some more. Now Eric has 119 Chocolate. How many did Larry accord him?"</w:t>
      </w:r>
    </w:p>
    <w:p>
      <w:r>
        <w:t>Equation : " X = 119 - 10"</w:t>
      </w:r>
    </w:p>
    <w:p>
      <w:r>
        <w:t xml:space="preserve">Answer : "109" </w:t>
        <w:br/>
        <w:t>}</w:t>
      </w:r>
    </w:p>
    <w:p>
      <w:r>
        <w:t>{</w:t>
        <w:br/>
        <w:t>Index 615:</w:t>
      </w:r>
    </w:p>
    <w:p>
      <w:r>
        <w:t>Question : "Joseph had 12 kiwi. Helen confered him some more. Now Joseph has 44 kiwi. How many did Helen confer him?"</w:t>
      </w:r>
    </w:p>
    <w:p>
      <w:r>
        <w:t>Equation : " X = 44 - 12"</w:t>
      </w:r>
    </w:p>
    <w:p>
      <w:r>
        <w:t xml:space="preserve">Answer : "32" </w:t>
        <w:br/>
        <w:t>}</w:t>
      </w:r>
    </w:p>
    <w:p>
      <w:r>
        <w:t>{</w:t>
        <w:br/>
        <w:t>Index 616:</w:t>
      </w:r>
    </w:p>
    <w:p>
      <w:r>
        <w:t>Question : "Amanda had 23 quince. Elizabeth granted him some more. Now Amanda has 151 quince. How many did Elizabeth grant him?"</w:t>
      </w:r>
    </w:p>
    <w:p>
      <w:r>
        <w:t>Equation : " X = 151 - 23"</w:t>
      </w:r>
    </w:p>
    <w:p>
      <w:r>
        <w:t xml:space="preserve">Answer : "128" </w:t>
        <w:br/>
        <w:t>}</w:t>
      </w:r>
    </w:p>
    <w:p>
      <w:r>
        <w:t>{</w:t>
        <w:br/>
        <w:t>Index 617:</w:t>
      </w:r>
    </w:p>
    <w:p>
      <w:r>
        <w:t>Question : "Barbara had 6 Box. Mary giveed him some more. Now Barbara has 158 Box. How many did Mary give him?"</w:t>
      </w:r>
    </w:p>
    <w:p>
      <w:r>
        <w:t>Equation : " X = 158 - 6"</w:t>
      </w:r>
    </w:p>
    <w:p>
      <w:r>
        <w:t xml:space="preserve">Answer : "152" </w:t>
        <w:br/>
        <w:t>}</w:t>
      </w:r>
    </w:p>
    <w:p>
      <w:r>
        <w:t>{</w:t>
        <w:br/>
        <w:t>Index 618:</w:t>
      </w:r>
    </w:p>
    <w:p>
      <w:r>
        <w:t>Question : "Lawanda had 37 toy. Howard awarded him some more. Now Lawanda has 63 toy. How many did Howard award him?"</w:t>
      </w:r>
    </w:p>
    <w:p>
      <w:r>
        <w:t>Equation : " X = 63 - 37"</w:t>
      </w:r>
    </w:p>
    <w:p>
      <w:r>
        <w:t xml:space="preserve">Answer : "26" </w:t>
        <w:br/>
        <w:t>}</w:t>
      </w:r>
    </w:p>
    <w:p>
      <w:r>
        <w:t>{</w:t>
        <w:br/>
        <w:t>Index 619:</w:t>
      </w:r>
    </w:p>
    <w:p>
      <w:r>
        <w:t>Question : "Sandra had 19 blueberry. Delphine granted him some more. Now Sandra has 175 blueberry. How many did Delphine grant him?"</w:t>
      </w:r>
    </w:p>
    <w:p>
      <w:r>
        <w:t>Equation : " X = 175 - 19"</w:t>
      </w:r>
    </w:p>
    <w:p>
      <w:r>
        <w:t xml:space="preserve">Answer : "156" </w:t>
        <w:br/>
        <w:t>}</w:t>
      </w:r>
    </w:p>
    <w:p>
      <w:r>
        <w:t>{</w:t>
        <w:br/>
        <w:t>Index 620:</w:t>
      </w:r>
    </w:p>
    <w:p>
      <w:r>
        <w:t>Question : "James had 27 Beg. Loretta donateed him some more. Now James has 77 Beg. How many did Loretta donate him?"</w:t>
      </w:r>
    </w:p>
    <w:p>
      <w:r>
        <w:t>Equation : " X = 77 - 27"</w:t>
      </w:r>
    </w:p>
    <w:p>
      <w:r>
        <w:t xml:space="preserve">Answer : "50" </w:t>
        <w:br/>
        <w:t>}</w:t>
      </w:r>
    </w:p>
    <w:p>
      <w:r>
        <w:t>{</w:t>
        <w:br/>
        <w:t>Index 621:</w:t>
      </w:r>
    </w:p>
    <w:p>
      <w:r>
        <w:t>Question : "Charles had 19 quince. Tonya donateed him some more. Now Charles has 147 quince. How many did Tonya donate him?"</w:t>
      </w:r>
    </w:p>
    <w:p>
      <w:r>
        <w:t>Equation : " X = 147 - 19"</w:t>
      </w:r>
    </w:p>
    <w:p>
      <w:r>
        <w:t xml:space="preserve">Answer : "128" </w:t>
        <w:br/>
        <w:t>}</w:t>
      </w:r>
    </w:p>
    <w:p>
      <w:r>
        <w:t>{</w:t>
        <w:br/>
        <w:t>Index 622:</w:t>
      </w:r>
    </w:p>
    <w:p>
      <w:r>
        <w:t>Question : "Andres had 16 Watch. Jordan presented him some more. Now Andres has 47 Watch. How many did Jordan present him?"</w:t>
      </w:r>
    </w:p>
    <w:p>
      <w:r>
        <w:t>Equation : " X = 47 - 16"</w:t>
      </w:r>
    </w:p>
    <w:p>
      <w:r>
        <w:t xml:space="preserve">Answer : "31" </w:t>
        <w:br/>
        <w:t>}</w:t>
      </w:r>
    </w:p>
    <w:p>
      <w:r>
        <w:t>{</w:t>
        <w:br/>
        <w:t>Index 623:</w:t>
      </w:r>
    </w:p>
    <w:p>
      <w:r>
        <w:t>Question : "Curtis had 35 blackberry. Sabrina offered him some more. Now Curtis has 91 blackberry. How many did Sabrina offer him?"</w:t>
      </w:r>
    </w:p>
    <w:p>
      <w:r>
        <w:t>Equation : " X = 91 - 35"</w:t>
      </w:r>
    </w:p>
    <w:p>
      <w:r>
        <w:t xml:space="preserve">Answer : "56" </w:t>
        <w:br/>
        <w:t>}</w:t>
      </w:r>
    </w:p>
    <w:p>
      <w:r>
        <w:t>{</w:t>
        <w:br/>
        <w:t>Index 624:</w:t>
      </w:r>
    </w:p>
    <w:p>
      <w:r>
        <w:t>Question : "Marsha had 25 Flower. Jessica supplyed him some more. Now Marsha has 168 Flower. How many did Jessica supply him?"</w:t>
      </w:r>
    </w:p>
    <w:p>
      <w:r>
        <w:t>Equation : " X = 168 - 25"</w:t>
      </w:r>
    </w:p>
    <w:p>
      <w:r>
        <w:t xml:space="preserve">Answer : "143" </w:t>
        <w:br/>
        <w:t>}</w:t>
      </w:r>
    </w:p>
    <w:p>
      <w:r>
        <w:t>{</w:t>
        <w:br/>
        <w:t>Index 625:</w:t>
      </w:r>
    </w:p>
    <w:p>
      <w:r>
        <w:t>Question : "Carol had 12 blackberry. John presented him some more. Now Carol has 85 blackberry. How many did John present him?"</w:t>
      </w:r>
    </w:p>
    <w:p>
      <w:r>
        <w:t>Equation : " X = 85 - 12"</w:t>
      </w:r>
    </w:p>
    <w:p>
      <w:r>
        <w:t xml:space="preserve">Answer : "73" </w:t>
        <w:br/>
        <w:t>}</w:t>
      </w:r>
    </w:p>
    <w:p>
      <w:r>
        <w:t>{</w:t>
        <w:br/>
        <w:t>Index 626:</w:t>
      </w:r>
    </w:p>
    <w:p>
      <w:r>
        <w:t>Question : "Debra had 8 Car. Andrew furnished him some more. Now Debra has 61 Car. How many did Andrew furnish him?"</w:t>
      </w:r>
    </w:p>
    <w:p>
      <w:r>
        <w:t>Equation : " X = 61 - 8"</w:t>
      </w:r>
    </w:p>
    <w:p>
      <w:r>
        <w:t xml:space="preserve">Answer : "53" </w:t>
        <w:br/>
        <w:t>}</w:t>
      </w:r>
    </w:p>
    <w:p>
      <w:r>
        <w:t>{</w:t>
        <w:br/>
        <w:t>Index 627:</w:t>
      </w:r>
    </w:p>
    <w:p>
      <w:r>
        <w:t>Question : "Joseph had 19 Watch. Julie furnished him some more. Now Joseph has 171 Watch. How many did Julie furnish him?"</w:t>
      </w:r>
    </w:p>
    <w:p>
      <w:r>
        <w:t>Equation : " X = 171 - 19"</w:t>
      </w:r>
    </w:p>
    <w:p>
      <w:r>
        <w:t xml:space="preserve">Answer : "152" </w:t>
        <w:br/>
        <w:t>}</w:t>
      </w:r>
    </w:p>
    <w:p>
      <w:r>
        <w:t>{</w:t>
        <w:br/>
        <w:t>Index 628:</w:t>
      </w:r>
    </w:p>
    <w:p>
      <w:r>
        <w:t>Question : "Michele had 38 papaya. Myrtle supplyed him some more. Now Michele has 73 papaya. How many did Myrtle supply him?"</w:t>
      </w:r>
    </w:p>
    <w:p>
      <w:r>
        <w:t>Equation : " X = 73 - 38"</w:t>
      </w:r>
    </w:p>
    <w:p>
      <w:r>
        <w:t xml:space="preserve">Answer : "35" </w:t>
        <w:br/>
        <w:t>}</w:t>
      </w:r>
    </w:p>
    <w:p>
      <w:r>
        <w:t>{</w:t>
        <w:br/>
        <w:t>Index 629:</w:t>
      </w:r>
    </w:p>
    <w:p>
      <w:r>
        <w:t>Question : "Ethel had 10 Banana. Ronald contributeed him some more. Now Ethel has 118 Banana. How many did Ronald contribute him?"</w:t>
      </w:r>
    </w:p>
    <w:p>
      <w:r>
        <w:t>Equation : " X = 118 - 10"</w:t>
      </w:r>
    </w:p>
    <w:p>
      <w:r>
        <w:t xml:space="preserve">Answer : "108" </w:t>
        <w:br/>
        <w:t>}</w:t>
      </w:r>
    </w:p>
    <w:p>
      <w:r>
        <w:t>{</w:t>
        <w:br/>
        <w:t>Index 630:</w:t>
      </w:r>
    </w:p>
    <w:p>
      <w:r>
        <w:t>Question : "Silas had 16 Banana. Kevin presented him some more. Now Silas has 161 Banana. How many did Kevin present him?"</w:t>
      </w:r>
    </w:p>
    <w:p>
      <w:r>
        <w:t>Equation : " X = 161 - 16"</w:t>
      </w:r>
    </w:p>
    <w:p>
      <w:r>
        <w:t xml:space="preserve">Answer : "145" </w:t>
        <w:br/>
        <w:t>}</w:t>
      </w:r>
    </w:p>
    <w:p>
      <w:r>
        <w:t>{</w:t>
        <w:br/>
        <w:t>Index 631:</w:t>
      </w:r>
    </w:p>
    <w:p>
      <w:r>
        <w:t>Question : "Arletta had 6 avocado. Helen accorded him some more. Now Arletta has 45 avocado. How many did Helen accord him?"</w:t>
      </w:r>
    </w:p>
    <w:p>
      <w:r>
        <w:t>Equation : " X = 45 - 6"</w:t>
      </w:r>
    </w:p>
    <w:p>
      <w:r>
        <w:t xml:space="preserve">Answer : "39" </w:t>
        <w:br/>
        <w:t>}</w:t>
      </w:r>
    </w:p>
    <w:p>
      <w:r>
        <w:t>{</w:t>
        <w:br/>
        <w:t>Index 632:</w:t>
      </w:r>
    </w:p>
    <w:p>
      <w:r>
        <w:t>Question : "Stephanie had 13 Biscuit. Polly accorded him some more. Now Stephanie has 164 Biscuit. How many did Polly accord him?"</w:t>
      </w:r>
    </w:p>
    <w:p>
      <w:r>
        <w:t>Equation : " X = 164 - 13"</w:t>
      </w:r>
    </w:p>
    <w:p>
      <w:r>
        <w:t xml:space="preserve">Answer : "151" </w:t>
        <w:br/>
        <w:t>}</w:t>
      </w:r>
    </w:p>
    <w:p>
      <w:r>
        <w:t>{</w:t>
        <w:br/>
        <w:t>Index 633:</w:t>
      </w:r>
    </w:p>
    <w:p>
      <w:r>
        <w:t>Question : "Shirley had 1 kiwi. Roxanne accorded him some more. Now Shirley has 61 kiwi. How many did Roxanne accord him?"</w:t>
      </w:r>
    </w:p>
    <w:p>
      <w:r>
        <w:t>Equation : " X = 61 - 1"</w:t>
      </w:r>
    </w:p>
    <w:p>
      <w:r>
        <w:t xml:space="preserve">Answer : "60" </w:t>
        <w:br/>
        <w:t>}</w:t>
      </w:r>
    </w:p>
    <w:p>
      <w:r>
        <w:t>{</w:t>
        <w:br/>
        <w:t>Index 634:</w:t>
      </w:r>
    </w:p>
    <w:p>
      <w:r>
        <w:t>Question : "Luke had 5 cherry. James confered him some more. Now Luke has 54 cherry. How many did James confer him?"</w:t>
      </w:r>
    </w:p>
    <w:p>
      <w:r>
        <w:t>Equation : " X = 54 - 5"</w:t>
      </w:r>
    </w:p>
    <w:p>
      <w:r>
        <w:t xml:space="preserve">Answer : "49" </w:t>
        <w:br/>
        <w:t>}</w:t>
      </w:r>
    </w:p>
    <w:p>
      <w:r>
        <w:t>{</w:t>
        <w:br/>
        <w:t>Index 635:</w:t>
      </w:r>
    </w:p>
    <w:p>
      <w:r>
        <w:t>Question : "Norman had 19 avocado. Steven presented him some more. Now Norman has 158 avocado. How many did Steven present him?"</w:t>
      </w:r>
    </w:p>
    <w:p>
      <w:r>
        <w:t>Equation : " X = 158 - 19"</w:t>
      </w:r>
    </w:p>
    <w:p>
      <w:r>
        <w:t xml:space="preserve">Answer : "139" </w:t>
        <w:br/>
        <w:t>}</w:t>
      </w:r>
    </w:p>
    <w:p>
      <w:r>
        <w:t>{</w:t>
        <w:br/>
        <w:t>Index 636:</w:t>
      </w:r>
    </w:p>
    <w:p>
      <w:r>
        <w:t>Question : "Melvin had 6 Box. Jennifer donateed him some more. Now Melvin has 99 Box. How many did Jennifer donate him?"</w:t>
      </w:r>
    </w:p>
    <w:p>
      <w:r>
        <w:t>Equation : " X = 99 - 6"</w:t>
      </w:r>
    </w:p>
    <w:p>
      <w:r>
        <w:t xml:space="preserve">Answer : "93" </w:t>
        <w:br/>
        <w:t>}</w:t>
      </w:r>
    </w:p>
    <w:p>
      <w:r>
        <w:t>{</w:t>
        <w:br/>
        <w:t>Index 637:</w:t>
      </w:r>
    </w:p>
    <w:p>
      <w:r>
        <w:t>Question : "Eric had 30 Chocolate. Emily accorded him some more. Now Eric has 132 Chocolate. How many did Emily accord him?"</w:t>
      </w:r>
    </w:p>
    <w:p>
      <w:r>
        <w:t>Equation : " X = 132 - 30"</w:t>
      </w:r>
    </w:p>
    <w:p>
      <w:r>
        <w:t xml:space="preserve">Answer : "102" </w:t>
        <w:br/>
        <w:t>}</w:t>
      </w:r>
    </w:p>
    <w:p>
      <w:r>
        <w:t>{</w:t>
        <w:br/>
        <w:t>Index 638:</w:t>
      </w:r>
    </w:p>
    <w:p>
      <w:r>
        <w:t>Question : "Geoffrey had 14 Doll. Elizabeth supplyed him some more. Now Geoffrey has 121 Doll. How many did Elizabeth supply him?"</w:t>
      </w:r>
    </w:p>
    <w:p>
      <w:r>
        <w:t>Equation : " X = 121 - 14"</w:t>
      </w:r>
    </w:p>
    <w:p>
      <w:r>
        <w:t xml:space="preserve">Answer : "107" </w:t>
        <w:br/>
        <w:t>}</w:t>
      </w:r>
    </w:p>
    <w:p>
      <w:r>
        <w:t>{</w:t>
        <w:br/>
        <w:t>Index 639:</w:t>
      </w:r>
    </w:p>
    <w:p>
      <w:r>
        <w:t>Question : "Christina had 38 quince. Cecil contributeed him some more. Now Christina has 163 quince. How many did Cecil contribute him?"</w:t>
      </w:r>
    </w:p>
    <w:p>
      <w:r>
        <w:t>Equation : " X = 163 - 38"</w:t>
      </w:r>
    </w:p>
    <w:p>
      <w:r>
        <w:t xml:space="preserve">Answer : "125" </w:t>
        <w:br/>
        <w:t>}</w:t>
      </w:r>
    </w:p>
    <w:p>
      <w:r>
        <w:t>{</w:t>
        <w:br/>
        <w:t>Index 640:</w:t>
      </w:r>
    </w:p>
    <w:p>
      <w:r>
        <w:t>Question : "Carmen had 28 pear. Gregory contributeed him some more. Now Carmen has 130 pear. How many did Gregory contribute him?"</w:t>
      </w:r>
    </w:p>
    <w:p>
      <w:r>
        <w:t>Equation : " X = 130 - 28"</w:t>
      </w:r>
    </w:p>
    <w:p>
      <w:r>
        <w:t xml:space="preserve">Answer : "102" </w:t>
        <w:br/>
        <w:t>}</w:t>
      </w:r>
    </w:p>
    <w:p>
      <w:r>
        <w:t>{</w:t>
        <w:br/>
        <w:t>Index 641:</w:t>
      </w:r>
    </w:p>
    <w:p>
      <w:r>
        <w:t>Question : "Shannon had 36 papaya. Viva donateed him some more. Now Shannon has 200 papaya. How many did Viva donate him?"</w:t>
      </w:r>
    </w:p>
    <w:p>
      <w:r>
        <w:t>Equation : " X = 200 - 36"</w:t>
      </w:r>
    </w:p>
    <w:p>
      <w:r>
        <w:t xml:space="preserve">Answer : "164" </w:t>
        <w:br/>
        <w:t>}</w:t>
      </w:r>
    </w:p>
    <w:p>
      <w:r>
        <w:t>{</w:t>
        <w:br/>
        <w:t>Index 642:</w:t>
      </w:r>
    </w:p>
    <w:p>
      <w:r>
        <w:t>Question : "Michael had 5 avocado. Dan provideed him some more. Now Michael has 131 avocado. How many did Dan provide him?"</w:t>
      </w:r>
    </w:p>
    <w:p>
      <w:r>
        <w:t>Equation : " X = 131 - 5"</w:t>
      </w:r>
    </w:p>
    <w:p>
      <w:r>
        <w:t xml:space="preserve">Answer : "126" </w:t>
        <w:br/>
        <w:t>}</w:t>
      </w:r>
    </w:p>
    <w:p>
      <w:r>
        <w:t>{</w:t>
        <w:br/>
        <w:t>Index 643:</w:t>
      </w:r>
    </w:p>
    <w:p>
      <w:r>
        <w:t>Question : "Robert had 15 Car. Robert giveed him some more. Now Robert has 84 Car. How many did Robert give him?"</w:t>
      </w:r>
    </w:p>
    <w:p>
      <w:r>
        <w:t>Equation : " X = 84 - 15"</w:t>
      </w:r>
    </w:p>
    <w:p>
      <w:r>
        <w:t xml:space="preserve">Answer : "69" </w:t>
        <w:br/>
        <w:t>}</w:t>
      </w:r>
    </w:p>
    <w:p>
      <w:r>
        <w:t>{</w:t>
        <w:br/>
        <w:t>Index 644:</w:t>
      </w:r>
    </w:p>
    <w:p>
      <w:r>
        <w:t>Question : "Minnie had 35 lime. David giveed him some more. Now Minnie has 90 lime. How many did David give him?"</w:t>
      </w:r>
    </w:p>
    <w:p>
      <w:r>
        <w:t>Equation : " X = 90 - 35"</w:t>
      </w:r>
    </w:p>
    <w:p>
      <w:r>
        <w:t xml:space="preserve">Answer : "55" </w:t>
        <w:br/>
        <w:t>}</w:t>
      </w:r>
    </w:p>
    <w:p>
      <w:r>
        <w:t>{</w:t>
        <w:br/>
        <w:t>Index 645:</w:t>
      </w:r>
    </w:p>
    <w:p>
      <w:r>
        <w:t>Question : "Barry had 33 cherry. Pamela furnished him some more. Now Barry has 41 cherry. How many did Pamela furnish him?"</w:t>
      </w:r>
    </w:p>
    <w:p>
      <w:r>
        <w:t>Equation : " X = 41 - 33"</w:t>
      </w:r>
    </w:p>
    <w:p>
      <w:r>
        <w:t xml:space="preserve">Answer : "8" </w:t>
        <w:br/>
        <w:t>}</w:t>
      </w:r>
    </w:p>
    <w:p>
      <w:r>
        <w:t>{</w:t>
        <w:br/>
        <w:t>Index 646:</w:t>
      </w:r>
    </w:p>
    <w:p>
      <w:r>
        <w:t>Question : "Pamela had 17 fig. Lisa gifted him some more. Now Pamela has 42 fig. How many did Lisa gift him?"</w:t>
      </w:r>
    </w:p>
    <w:p>
      <w:r>
        <w:t>Equation : " X = 42 - 17"</w:t>
      </w:r>
    </w:p>
    <w:p>
      <w:r>
        <w:t xml:space="preserve">Answer : "25" </w:t>
        <w:br/>
        <w:t>}</w:t>
      </w:r>
    </w:p>
    <w:p>
      <w:r>
        <w:t>{</w:t>
        <w:br/>
        <w:t>Index 647:</w:t>
      </w:r>
    </w:p>
    <w:p>
      <w:r>
        <w:t>Question : "Marion had 39 strawberry. Connie confered him some more. Now Marion has 59 strawberry. How many did Connie confer him?"</w:t>
      </w:r>
    </w:p>
    <w:p>
      <w:r>
        <w:t>Equation : " X = 59 - 39"</w:t>
      </w:r>
    </w:p>
    <w:p>
      <w:r>
        <w:t xml:space="preserve">Answer : "20" </w:t>
        <w:br/>
        <w:t>}</w:t>
      </w:r>
    </w:p>
    <w:p>
      <w:r>
        <w:t>{</w:t>
        <w:br/>
        <w:t>Index 648:</w:t>
      </w:r>
    </w:p>
    <w:p>
      <w:r>
        <w:t>Question : "Zachary had 26 avocado. Cynthia proffered him some more. Now Zachary has 197 avocado. How many did Cynthia proffer him?"</w:t>
      </w:r>
    </w:p>
    <w:p>
      <w:r>
        <w:t>Equation : " X = 197 - 26"</w:t>
      </w:r>
    </w:p>
    <w:p>
      <w:r>
        <w:t xml:space="preserve">Answer : "171" </w:t>
        <w:br/>
        <w:t>}</w:t>
      </w:r>
    </w:p>
    <w:p>
      <w:r>
        <w:t>{</w:t>
        <w:br/>
        <w:t>Index 649:</w:t>
      </w:r>
    </w:p>
    <w:p>
      <w:r>
        <w:t>Question : "Randall had 36 strawberry. Crystal donateed him some more. Now Randall has 124 strawberry. How many did Crystal donate him?"</w:t>
      </w:r>
    </w:p>
    <w:p>
      <w:r>
        <w:t>Equation : " X = 124 - 36"</w:t>
      </w:r>
    </w:p>
    <w:p>
      <w:r>
        <w:t xml:space="preserve">Answer : "88" </w:t>
        <w:br/>
        <w:t>}</w:t>
      </w:r>
    </w:p>
    <w:p>
      <w:r>
        <w:t>{</w:t>
        <w:br/>
        <w:t>Index 650:</w:t>
      </w:r>
    </w:p>
    <w:p>
      <w:r>
        <w:t>Question : "Janice had 5 strawberry. Dawn gifted him some more. Now Janice has 97 strawberry. How many did Dawn gift him?"</w:t>
      </w:r>
    </w:p>
    <w:p>
      <w:r>
        <w:t>Equation : " X = 97 - 5"</w:t>
      </w:r>
    </w:p>
    <w:p>
      <w:r>
        <w:t xml:space="preserve">Answer : "92" </w:t>
        <w:br/>
        <w:t>}</w:t>
      </w:r>
    </w:p>
    <w:p>
      <w:r>
        <w:t>{</w:t>
        <w:br/>
        <w:t>Index 651:</w:t>
      </w:r>
    </w:p>
    <w:p>
      <w:r>
        <w:t>Question : "Donald had 21 blueberry. Jimmy confered him some more. Now Donald has 157 blueberry. How many did Jimmy confer him?"</w:t>
      </w:r>
    </w:p>
    <w:p>
      <w:r>
        <w:t>Equation : " X = 157 - 21"</w:t>
      </w:r>
    </w:p>
    <w:p>
      <w:r>
        <w:t xml:space="preserve">Answer : "136" </w:t>
        <w:br/>
        <w:t>}</w:t>
      </w:r>
    </w:p>
    <w:p>
      <w:r>
        <w:t>{</w:t>
        <w:br/>
        <w:t>Index 652:</w:t>
      </w:r>
    </w:p>
    <w:p>
      <w:r>
        <w:t>Question : "Nancy had 8 raspberry. Walter confered him some more. Now Nancy has 73 raspberry. How many did Walter confer him?"</w:t>
      </w:r>
    </w:p>
    <w:p>
      <w:r>
        <w:t>Equation : " X = 73 - 8"</w:t>
      </w:r>
    </w:p>
    <w:p>
      <w:r>
        <w:t xml:space="preserve">Answer : "65" </w:t>
        <w:br/>
        <w:t>}</w:t>
      </w:r>
    </w:p>
    <w:p>
      <w:r>
        <w:t>{</w:t>
        <w:br/>
        <w:t>Index 653:</w:t>
      </w:r>
    </w:p>
    <w:p>
      <w:r>
        <w:t>Question : "Curt had 14 Mango. Rachel confered him some more. Now Curt has 114 Mango. How many did Rachel confer him?"</w:t>
      </w:r>
    </w:p>
    <w:p>
      <w:r>
        <w:t>Equation : " X = 114 - 14"</w:t>
      </w:r>
    </w:p>
    <w:p>
      <w:r>
        <w:t xml:space="preserve">Answer : "100" </w:t>
        <w:br/>
        <w:t>}</w:t>
      </w:r>
    </w:p>
    <w:p>
      <w:r>
        <w:t>{</w:t>
        <w:br/>
        <w:t>Index 654:</w:t>
      </w:r>
    </w:p>
    <w:p>
      <w:r>
        <w:t>Question : "Debra had 37 Bread. Pamela granted him some more. Now Debra has 191 Bread. How many did Pamela grant him?"</w:t>
      </w:r>
    </w:p>
    <w:p>
      <w:r>
        <w:t>Equation : " X = 191 - 37"</w:t>
      </w:r>
    </w:p>
    <w:p>
      <w:r>
        <w:t xml:space="preserve">Answer : "154" </w:t>
        <w:br/>
        <w:t>}</w:t>
      </w:r>
    </w:p>
    <w:p>
      <w:r>
        <w:t>{</w:t>
        <w:br/>
        <w:t>Index 655:</w:t>
      </w:r>
    </w:p>
    <w:p>
      <w:r>
        <w:t>Question : "Mary had 9 pear. Trent provideed him some more. Now Mary has 189 pear. How many did Trent provide him?"</w:t>
      </w:r>
    </w:p>
    <w:p>
      <w:r>
        <w:t>Equation : " X = 189 - 9"</w:t>
      </w:r>
    </w:p>
    <w:p>
      <w:r>
        <w:t xml:space="preserve">Answer : "180" </w:t>
        <w:br/>
        <w:t>}</w:t>
      </w:r>
    </w:p>
    <w:p>
      <w:r>
        <w:t>{</w:t>
        <w:br/>
        <w:t>Index 656:</w:t>
      </w:r>
    </w:p>
    <w:p>
      <w:r>
        <w:t>Question : "Stephen had 8 kiwi. David confered him some more. Now Stephen has 49 kiwi. How many did David confer him?"</w:t>
      </w:r>
    </w:p>
    <w:p>
      <w:r>
        <w:t>Equation : " X = 49 - 8"</w:t>
      </w:r>
    </w:p>
    <w:p>
      <w:r>
        <w:t xml:space="preserve">Answer : "41" </w:t>
        <w:br/>
        <w:t>}</w:t>
      </w:r>
    </w:p>
    <w:p>
      <w:r>
        <w:t>{</w:t>
        <w:br/>
        <w:t>Index 657:</w:t>
      </w:r>
    </w:p>
    <w:p>
      <w:r>
        <w:t>Question : "James had 1 toy. Pedro supplyed him some more. Now James has 132 toy. How many did Pedro supply him?"</w:t>
      </w:r>
    </w:p>
    <w:p>
      <w:r>
        <w:t>Equation : " X = 132 - 1"</w:t>
      </w:r>
    </w:p>
    <w:p>
      <w:r>
        <w:t xml:space="preserve">Answer : "131" </w:t>
        <w:br/>
        <w:t>}</w:t>
      </w:r>
    </w:p>
    <w:p>
      <w:r>
        <w:t>{</w:t>
        <w:br/>
        <w:t>Index 658:</w:t>
      </w:r>
    </w:p>
    <w:p>
      <w:r>
        <w:t>Question : "Carol had 17 apple. Ronald gifted him some more. Now Carol has 63 apple. How many did Ronald gift him?"</w:t>
      </w:r>
    </w:p>
    <w:p>
      <w:r>
        <w:t>Equation : " X = 63 - 17"</w:t>
      </w:r>
    </w:p>
    <w:p>
      <w:r>
        <w:t xml:space="preserve">Answer : "46" </w:t>
        <w:br/>
        <w:t>}</w:t>
      </w:r>
    </w:p>
    <w:p>
      <w:r>
        <w:t>{</w:t>
        <w:br/>
        <w:t>Index 659:</w:t>
      </w:r>
    </w:p>
    <w:p>
      <w:r>
        <w:t>Question : "Mai had 22 lychee. Stephen proffered him some more. Now Mai has 63 lychee. How many did Stephen proffer him?"</w:t>
      </w:r>
    </w:p>
    <w:p>
      <w:r>
        <w:t>Equation : " X = 63 - 22"</w:t>
      </w:r>
    </w:p>
    <w:p>
      <w:r>
        <w:t xml:space="preserve">Answer : "41" </w:t>
        <w:br/>
        <w:t>}</w:t>
      </w:r>
    </w:p>
    <w:p>
      <w:r>
        <w:t>{</w:t>
        <w:br/>
        <w:t>Index 660:</w:t>
      </w:r>
    </w:p>
    <w:p>
      <w:r>
        <w:t>Question : "Russell had 36 mango. Robert gifted him some more. Now Russell has 183 mango. How many did Robert gift him?"</w:t>
      </w:r>
    </w:p>
    <w:p>
      <w:r>
        <w:t>Equation : " X = 183 - 36"</w:t>
      </w:r>
    </w:p>
    <w:p>
      <w:r>
        <w:t xml:space="preserve">Answer : "147" </w:t>
        <w:br/>
        <w:t>}</w:t>
      </w:r>
    </w:p>
    <w:p>
      <w:r>
        <w:t>{</w:t>
        <w:br/>
        <w:t>Index 661:</w:t>
      </w:r>
    </w:p>
    <w:p>
      <w:r>
        <w:t>Question : "Gregory had 9 watermelon. Phyllis accorded him some more. Now Gregory has 104 watermelon. How many did Phyllis accord him?"</w:t>
      </w:r>
    </w:p>
    <w:p>
      <w:r>
        <w:t>Equation : " X = 104 - 9"</w:t>
      </w:r>
    </w:p>
    <w:p>
      <w:r>
        <w:t xml:space="preserve">Answer : "95" </w:t>
        <w:br/>
        <w:t>}</w:t>
      </w:r>
    </w:p>
    <w:p>
      <w:r>
        <w:t>{</w:t>
        <w:br/>
        <w:t>Index 662:</w:t>
      </w:r>
    </w:p>
    <w:p>
      <w:r>
        <w:t>Question : "Celia had 3 strawberry. Kathy confered him some more. Now Celia has 195 strawberry. How many did Kathy confer him?"</w:t>
      </w:r>
    </w:p>
    <w:p>
      <w:r>
        <w:t>Equation : " X = 195 - 3"</w:t>
      </w:r>
    </w:p>
    <w:p>
      <w:r>
        <w:t xml:space="preserve">Answer : "192" </w:t>
        <w:br/>
        <w:t>}</w:t>
      </w:r>
    </w:p>
    <w:p>
      <w:r>
        <w:t>{</w:t>
        <w:br/>
        <w:t>Index 663:</w:t>
      </w:r>
    </w:p>
    <w:p>
      <w:r>
        <w:t>Question : "Ronald had 35 Box. Gertrude proffered him some more. Now Ronald has 130 Box. How many did Gertrude proffer him?"</w:t>
      </w:r>
    </w:p>
    <w:p>
      <w:r>
        <w:t>Equation : " X = 130 - 35"</w:t>
      </w:r>
    </w:p>
    <w:p>
      <w:r>
        <w:t xml:space="preserve">Answer : "95" </w:t>
        <w:br/>
        <w:t>}</w:t>
      </w:r>
    </w:p>
    <w:p>
      <w:r>
        <w:t>{</w:t>
        <w:br/>
        <w:t>Index 664:</w:t>
      </w:r>
    </w:p>
    <w:p>
      <w:r>
        <w:t>Question : "Patricia had 15 Press. Lisa donateed him some more. Now Patricia has 108 Press. How many did Lisa donate him?"</w:t>
      </w:r>
    </w:p>
    <w:p>
      <w:r>
        <w:t>Equation : " X = 108 - 15"</w:t>
      </w:r>
    </w:p>
    <w:p>
      <w:r>
        <w:t xml:space="preserve">Answer : "93" </w:t>
        <w:br/>
        <w:t>}</w:t>
      </w:r>
    </w:p>
    <w:p>
      <w:r>
        <w:t>{</w:t>
        <w:br/>
        <w:t>Index 665:</w:t>
      </w:r>
    </w:p>
    <w:p>
      <w:r>
        <w:t>Question : "Kara had 17 apricot. Dustin accorded him some more. Now Kara has 153 apricot. How many did Dustin accord him?"</w:t>
      </w:r>
    </w:p>
    <w:p>
      <w:r>
        <w:t>Equation : " X = 153 - 17"</w:t>
      </w:r>
    </w:p>
    <w:p>
      <w:r>
        <w:t xml:space="preserve">Answer : "136" </w:t>
        <w:br/>
        <w:t>}</w:t>
      </w:r>
    </w:p>
    <w:p>
      <w:r>
        <w:t>{</w:t>
        <w:br/>
        <w:t>Index 666:</w:t>
      </w:r>
    </w:p>
    <w:p>
      <w:r>
        <w:t>Question : "Antony had 30 Flower. Bonnie gifted him some more. Now Antony has 152 Flower. How many did Bonnie gift him?"</w:t>
      </w:r>
    </w:p>
    <w:p>
      <w:r>
        <w:t>Equation : " X = 152 - 30"</w:t>
      </w:r>
    </w:p>
    <w:p>
      <w:r>
        <w:t xml:space="preserve">Answer : "122" </w:t>
        <w:br/>
        <w:t>}</w:t>
      </w:r>
    </w:p>
    <w:p>
      <w:r>
        <w:t>{</w:t>
        <w:br/>
        <w:t>Index 667:</w:t>
      </w:r>
    </w:p>
    <w:p>
      <w:r>
        <w:t>Question : "Carolyn had 8 Pen. Robert contributeed him some more. Now Carolyn has 120 Pen. How many did Robert contribute him?"</w:t>
      </w:r>
    </w:p>
    <w:p>
      <w:r>
        <w:t>Equation : " X = 120 - 8"</w:t>
      </w:r>
    </w:p>
    <w:p>
      <w:r>
        <w:t xml:space="preserve">Answer : "112" </w:t>
        <w:br/>
        <w:t>}</w:t>
      </w:r>
    </w:p>
    <w:p>
      <w:r>
        <w:t>{</w:t>
        <w:br/>
        <w:t>Index 668:</w:t>
      </w:r>
    </w:p>
    <w:p>
      <w:r>
        <w:t>Question : "Elizabeth had 10 plum. Gina gifted him some more. Now Elizabeth has 148 plum. How many did Gina gift him?"</w:t>
      </w:r>
    </w:p>
    <w:p>
      <w:r>
        <w:t>Equation : " X = 148 - 10"</w:t>
      </w:r>
    </w:p>
    <w:p>
      <w:r>
        <w:t xml:space="preserve">Answer : "138" </w:t>
        <w:br/>
        <w:t>}</w:t>
      </w:r>
    </w:p>
    <w:p>
      <w:r>
        <w:t>{</w:t>
        <w:br/>
        <w:t>Index 669:</w:t>
      </w:r>
    </w:p>
    <w:p>
      <w:r>
        <w:t>Question : "Heather had 6 nectarine. Christopher giveed him some more. Now Heather has 58 nectarine. How many did Christopher give him?"</w:t>
      </w:r>
    </w:p>
    <w:p>
      <w:r>
        <w:t>Equation : " X = 58 - 6"</w:t>
      </w:r>
    </w:p>
    <w:p>
      <w:r>
        <w:t xml:space="preserve">Answer : "52" </w:t>
        <w:br/>
        <w:t>}</w:t>
      </w:r>
    </w:p>
    <w:p>
      <w:r>
        <w:t>{</w:t>
        <w:br/>
        <w:t>Index 670:</w:t>
      </w:r>
    </w:p>
    <w:p>
      <w:r>
        <w:t>Question : "May had 5 avocado. Carmen confered him some more. Now May has 93 avocado. How many did Carmen confer him?"</w:t>
      </w:r>
    </w:p>
    <w:p>
      <w:r>
        <w:t>Equation : " X = 93 - 5"</w:t>
      </w:r>
    </w:p>
    <w:p>
      <w:r>
        <w:t xml:space="preserve">Answer : "88" </w:t>
        <w:br/>
        <w:t>}</w:t>
      </w:r>
    </w:p>
    <w:p>
      <w:r>
        <w:t>{</w:t>
        <w:br/>
        <w:t>Index 671:</w:t>
      </w:r>
    </w:p>
    <w:p>
      <w:r>
        <w:t>Question : "Ruth had 27 pear. Elizabeth offered him some more. Now Ruth has 122 pear. How many did Elizabeth offer him?"</w:t>
      </w:r>
    </w:p>
    <w:p>
      <w:r>
        <w:t>Equation : " X = 122 - 27"</w:t>
      </w:r>
    </w:p>
    <w:p>
      <w:r>
        <w:t xml:space="preserve">Answer : "95" </w:t>
        <w:br/>
        <w:t>}</w:t>
      </w:r>
    </w:p>
    <w:p>
      <w:r>
        <w:t>{</w:t>
        <w:br/>
        <w:t>Index 672:</w:t>
      </w:r>
    </w:p>
    <w:p>
      <w:r>
        <w:t>Question : "Deborah had 6 Banana. Monica giveed him some more. Now Deborah has 155 Banana. How many did Monica give him?"</w:t>
      </w:r>
    </w:p>
    <w:p>
      <w:r>
        <w:t>Equation : " X = 155 - 6"</w:t>
      </w:r>
    </w:p>
    <w:p>
      <w:r>
        <w:t xml:space="preserve">Answer : "149" </w:t>
        <w:br/>
        <w:t>}</w:t>
      </w:r>
    </w:p>
    <w:p>
      <w:r>
        <w:t>{</w:t>
        <w:br/>
        <w:t>Index 673:</w:t>
      </w:r>
    </w:p>
    <w:p>
      <w:r>
        <w:t>Question : "Sharon had 37 peach. Edward gifted him some more. Now Sharon has 109 peach. How many did Edward gift him?"</w:t>
      </w:r>
    </w:p>
    <w:p>
      <w:r>
        <w:t>Equation : " X = 109 - 37"</w:t>
      </w:r>
    </w:p>
    <w:p>
      <w:r>
        <w:t xml:space="preserve">Answer : "72" </w:t>
        <w:br/>
        <w:t>}</w:t>
      </w:r>
    </w:p>
    <w:p>
      <w:r>
        <w:t>{</w:t>
        <w:br/>
        <w:t>Index 674:</w:t>
      </w:r>
    </w:p>
    <w:p>
      <w:r>
        <w:t>Question : "Lawrence had 10 lychee. Lelia supplyed him some more. Now Lawrence has 79 lychee. How many did Lelia supply him?"</w:t>
      </w:r>
    </w:p>
    <w:p>
      <w:r>
        <w:t>Equation : " X = 79 - 10"</w:t>
      </w:r>
    </w:p>
    <w:p>
      <w:r>
        <w:t xml:space="preserve">Answer : "69" </w:t>
        <w:br/>
        <w:t>}</w:t>
      </w:r>
    </w:p>
    <w:p>
      <w:r>
        <w:t>{</w:t>
        <w:br/>
        <w:t>Index 675:</w:t>
      </w:r>
    </w:p>
    <w:p>
      <w:r>
        <w:t>Question : "Joseph had 40 lime. Roger accorded him some more. Now Joseph has 176 lime. How many did Roger accord him?"</w:t>
      </w:r>
    </w:p>
    <w:p>
      <w:r>
        <w:t>Equation : " X = 176 - 40"</w:t>
      </w:r>
    </w:p>
    <w:p>
      <w:r>
        <w:t xml:space="preserve">Answer : "136" </w:t>
        <w:br/>
        <w:t>}</w:t>
      </w:r>
    </w:p>
    <w:p>
      <w:r>
        <w:t>{</w:t>
        <w:br/>
        <w:t>Index 676:</w:t>
      </w:r>
    </w:p>
    <w:p>
      <w:r>
        <w:t>Question : "Barbara had 10 blackberry. Carolyn furnished him some more. Now Barbara has 191 blackberry. How many did Carolyn furnish him?"</w:t>
      </w:r>
    </w:p>
    <w:p>
      <w:r>
        <w:t>Equation : " X = 191 - 10"</w:t>
      </w:r>
    </w:p>
    <w:p>
      <w:r>
        <w:t xml:space="preserve">Answer : "181" </w:t>
        <w:br/>
        <w:t>}</w:t>
      </w:r>
    </w:p>
    <w:p>
      <w:r>
        <w:t>{</w:t>
        <w:br/>
        <w:t>Index 677:</w:t>
      </w:r>
    </w:p>
    <w:p>
      <w:r>
        <w:t>Question : "Lindsay had 23 Press. Connie offered him some more. Now Lindsay has 74 Press. How many did Connie offer him?"</w:t>
      </w:r>
    </w:p>
    <w:p>
      <w:r>
        <w:t>Equation : " X = 74 - 23"</w:t>
      </w:r>
    </w:p>
    <w:p>
      <w:r>
        <w:t xml:space="preserve">Answer : "51" </w:t>
        <w:br/>
        <w:t>}</w:t>
      </w:r>
    </w:p>
    <w:p>
      <w:r>
        <w:t>{</w:t>
        <w:br/>
        <w:t>Index 678:</w:t>
      </w:r>
    </w:p>
    <w:p>
      <w:r>
        <w:t>Question : "Shirley had 11 Car. Hazel presented him some more. Now Shirley has 41 Car. How many did Hazel present him?"</w:t>
      </w:r>
    </w:p>
    <w:p>
      <w:r>
        <w:t>Equation : " X = 41 - 11"</w:t>
      </w:r>
    </w:p>
    <w:p>
      <w:r>
        <w:t xml:space="preserve">Answer : "30" </w:t>
        <w:br/>
        <w:t>}</w:t>
      </w:r>
    </w:p>
    <w:p>
      <w:r>
        <w:t>{</w:t>
        <w:br/>
        <w:t>Index 679:</w:t>
      </w:r>
    </w:p>
    <w:p>
      <w:r>
        <w:t>Question : "Jose had 14 papaya. Barry donateed him some more. Now Jose has 176 papaya. How many did Barry donate him?"</w:t>
      </w:r>
    </w:p>
    <w:p>
      <w:r>
        <w:t>Equation : " X = 176 - 14"</w:t>
      </w:r>
    </w:p>
    <w:p>
      <w:r>
        <w:t xml:space="preserve">Answer : "162" </w:t>
        <w:br/>
        <w:t>}</w:t>
      </w:r>
    </w:p>
    <w:p>
      <w:r>
        <w:t>{</w:t>
        <w:br/>
        <w:t>Index 680:</w:t>
      </w:r>
    </w:p>
    <w:p>
      <w:r>
        <w:t>Question : "Carol had 18 orange. Laura presented him some more. Now Carol has 114 orange. How many did Laura present him?"</w:t>
      </w:r>
    </w:p>
    <w:p>
      <w:r>
        <w:t>Equation : " X = 114 - 18"</w:t>
      </w:r>
    </w:p>
    <w:p>
      <w:r>
        <w:t xml:space="preserve">Answer : "96" </w:t>
        <w:br/>
        <w:t>}</w:t>
      </w:r>
    </w:p>
    <w:p>
      <w:r>
        <w:t>{</w:t>
        <w:br/>
        <w:t>Index 681:</w:t>
      </w:r>
    </w:p>
    <w:p>
      <w:r>
        <w:t>Question : "Margaret had 20 strawberry. Gertrude offered him some more. Now Margaret has 72 strawberry. How many did Gertrude offer him?"</w:t>
      </w:r>
    </w:p>
    <w:p>
      <w:r>
        <w:t>Equation : " X = 72 - 20"</w:t>
      </w:r>
    </w:p>
    <w:p>
      <w:r>
        <w:t xml:space="preserve">Answer : "52" </w:t>
        <w:br/>
        <w:t>}</w:t>
      </w:r>
    </w:p>
    <w:p>
      <w:r>
        <w:t>{</w:t>
        <w:br/>
        <w:t>Index 682:</w:t>
      </w:r>
    </w:p>
    <w:p>
      <w:r>
        <w:t>Question : "Bruce had 32 blueberry. Victoria granted him some more. Now Bruce has 153 blueberry. How many did Victoria grant him?"</w:t>
      </w:r>
    </w:p>
    <w:p>
      <w:r>
        <w:t>Equation : " X = 153 - 32"</w:t>
      </w:r>
    </w:p>
    <w:p>
      <w:r>
        <w:t xml:space="preserve">Answer : "121" </w:t>
        <w:br/>
        <w:t>}</w:t>
      </w:r>
    </w:p>
    <w:p>
      <w:r>
        <w:t>{</w:t>
        <w:br/>
        <w:t>Index 683:</w:t>
      </w:r>
    </w:p>
    <w:p>
      <w:r>
        <w:t>Question : "Angela had 26 Press. Robert gifted him some more. Now Angela has 113 Press. How many did Robert gift him?"</w:t>
      </w:r>
    </w:p>
    <w:p>
      <w:r>
        <w:t>Equation : " X = 113 - 26"</w:t>
      </w:r>
    </w:p>
    <w:p>
      <w:r>
        <w:t xml:space="preserve">Answer : "87" </w:t>
        <w:br/>
        <w:t>}</w:t>
      </w:r>
    </w:p>
    <w:p>
      <w:r>
        <w:t>{</w:t>
        <w:br/>
        <w:t>Index 684:</w:t>
      </w:r>
    </w:p>
    <w:p>
      <w:r>
        <w:t>Question : "Rebecca had 23 nectarine. Justin offered him some more. Now Rebecca has 172 nectarine. How many did Justin offer him?"</w:t>
      </w:r>
    </w:p>
    <w:p>
      <w:r>
        <w:t>Equation : " X = 172 - 23"</w:t>
      </w:r>
    </w:p>
    <w:p>
      <w:r>
        <w:t xml:space="preserve">Answer : "149" </w:t>
        <w:br/>
        <w:t>}</w:t>
      </w:r>
    </w:p>
    <w:p>
      <w:r>
        <w:t>{</w:t>
        <w:br/>
        <w:t>Index 685:</w:t>
      </w:r>
    </w:p>
    <w:p>
      <w:r>
        <w:t>Question : "Ginger had 26 lime. Dominga presented him some more. Now Ginger has 93 lime. How many did Dominga present him?"</w:t>
      </w:r>
    </w:p>
    <w:p>
      <w:r>
        <w:t>Equation : " X = 93 - 26"</w:t>
      </w:r>
    </w:p>
    <w:p>
      <w:r>
        <w:t xml:space="preserve">Answer : "67" </w:t>
        <w:br/>
        <w:t>}</w:t>
      </w:r>
    </w:p>
    <w:p>
      <w:r>
        <w:t>{</w:t>
        <w:br/>
        <w:t>Index 686:</w:t>
      </w:r>
    </w:p>
    <w:p>
      <w:r>
        <w:t>Question : "Tiffany had 28 coconut. Elizabeth confered him some more. Now Tiffany has 46 coconut. How many did Elizabeth confer him?"</w:t>
      </w:r>
    </w:p>
    <w:p>
      <w:r>
        <w:t>Equation : " X = 46 - 28"</w:t>
      </w:r>
    </w:p>
    <w:p>
      <w:r>
        <w:t xml:space="preserve">Answer : "18" </w:t>
        <w:br/>
        <w:t>}</w:t>
      </w:r>
    </w:p>
    <w:p>
      <w:r>
        <w:t>{</w:t>
        <w:br/>
        <w:t>Index 687:</w:t>
      </w:r>
    </w:p>
    <w:p>
      <w:r>
        <w:t>Question : "Tomas had 12 lemon. Eva supplyed him some more. Now Tomas has 124 lemon. How many did Eva supply him?"</w:t>
      </w:r>
    </w:p>
    <w:p>
      <w:r>
        <w:t>Equation : " X = 124 - 12"</w:t>
      </w:r>
    </w:p>
    <w:p>
      <w:r>
        <w:t xml:space="preserve">Answer : "112" </w:t>
        <w:br/>
        <w:t>}</w:t>
      </w:r>
    </w:p>
    <w:p>
      <w:r>
        <w:t>{</w:t>
        <w:br/>
        <w:t>Index 688:</w:t>
      </w:r>
    </w:p>
    <w:p>
      <w:r>
        <w:t>Question : "Richard had 35 apricot. Ray proffered him some more. Now Richard has 104 apricot. How many did Ray proffer him?"</w:t>
      </w:r>
    </w:p>
    <w:p>
      <w:r>
        <w:t>Equation : " X = 104 - 35"</w:t>
      </w:r>
    </w:p>
    <w:p>
      <w:r>
        <w:t xml:space="preserve">Answer : "69" </w:t>
        <w:br/>
        <w:t>}</w:t>
      </w:r>
    </w:p>
    <w:p>
      <w:r>
        <w:t>{</w:t>
        <w:br/>
        <w:t>Index 689:</w:t>
      </w:r>
    </w:p>
    <w:p>
      <w:r>
        <w:t>Question : "Chris had 8 lime. David donateed him some more. Now Chris has 149 lime. How many did David donate him?"</w:t>
      </w:r>
    </w:p>
    <w:p>
      <w:r>
        <w:t>Equation : " X = 149 - 8"</w:t>
      </w:r>
    </w:p>
    <w:p>
      <w:r>
        <w:t xml:space="preserve">Answer : "141" </w:t>
        <w:br/>
        <w:t>}</w:t>
      </w:r>
    </w:p>
    <w:p>
      <w:r>
        <w:t>{</w:t>
        <w:br/>
        <w:t>Index 690:</w:t>
      </w:r>
    </w:p>
    <w:p>
      <w:r>
        <w:t>Question : "Jon had 14 watermelon. Rebecca presented him some more. Now Jon has 141 watermelon. How many did Rebecca present him?"</w:t>
      </w:r>
    </w:p>
    <w:p>
      <w:r>
        <w:t>Equation : " X = 141 - 14"</w:t>
      </w:r>
    </w:p>
    <w:p>
      <w:r>
        <w:t xml:space="preserve">Answer : "127" </w:t>
        <w:br/>
        <w:t>}</w:t>
      </w:r>
    </w:p>
    <w:p>
      <w:r>
        <w:t>{</w:t>
        <w:br/>
        <w:t>Index 691:</w:t>
      </w:r>
    </w:p>
    <w:p>
      <w:r>
        <w:t>Question : "William had 6 lemon. Gilbert provideed him some more. Now William has 123 lemon. How many did Gilbert provide him?"</w:t>
      </w:r>
    </w:p>
    <w:p>
      <w:r>
        <w:t>Equation : " X = 123 - 6"</w:t>
      </w:r>
    </w:p>
    <w:p>
      <w:r>
        <w:t xml:space="preserve">Answer : "117" </w:t>
        <w:br/>
        <w:t>}</w:t>
      </w:r>
    </w:p>
    <w:p>
      <w:r>
        <w:t>{</w:t>
        <w:br/>
        <w:t>Index 692:</w:t>
      </w:r>
    </w:p>
    <w:p>
      <w:r>
        <w:t>Question : "Carrie had 39 coconut. James bestowed him some more. Now Carrie has 95 coconut. How many did James bestow him?"</w:t>
      </w:r>
    </w:p>
    <w:p>
      <w:r>
        <w:t>Equation : " X = 95 - 39"</w:t>
      </w:r>
    </w:p>
    <w:p>
      <w:r>
        <w:t xml:space="preserve">Answer : "56" </w:t>
        <w:br/>
        <w:t>}</w:t>
      </w:r>
    </w:p>
    <w:p>
      <w:r>
        <w:t>{</w:t>
        <w:br/>
        <w:t>Index 693:</w:t>
      </w:r>
    </w:p>
    <w:p>
      <w:r>
        <w:t>Question : "Lorrie had 37 apricot. Lawrence granted him some more. Now Lorrie has 49 apricot. How many did Lawrence grant him?"</w:t>
      </w:r>
    </w:p>
    <w:p>
      <w:r>
        <w:t>Equation : " X = 49 - 37"</w:t>
      </w:r>
    </w:p>
    <w:p>
      <w:r>
        <w:t xml:space="preserve">Answer : "12" </w:t>
        <w:br/>
        <w:t>}</w:t>
      </w:r>
    </w:p>
    <w:p>
      <w:r>
        <w:t>{</w:t>
        <w:br/>
        <w:t>Index 694:</w:t>
      </w:r>
    </w:p>
    <w:p>
      <w:r>
        <w:t>Question : "Rose had 22 lime. Michelle bestowed him some more. Now Rose has 114 lime. How many did Michelle bestow him?"</w:t>
      </w:r>
    </w:p>
    <w:p>
      <w:r>
        <w:t>Equation : " X = 114 - 22"</w:t>
      </w:r>
    </w:p>
    <w:p>
      <w:r>
        <w:t xml:space="preserve">Answer : "92" </w:t>
        <w:br/>
        <w:t>}</w:t>
      </w:r>
    </w:p>
    <w:p>
      <w:r>
        <w:t>{</w:t>
        <w:br/>
        <w:t>Index 695:</w:t>
      </w:r>
    </w:p>
    <w:p>
      <w:r>
        <w:t>Question : "Annabel had 26 Chocolate. Marlo gifted him some more. Now Annabel has 199 Chocolate. How many did Marlo gift him?"</w:t>
      </w:r>
    </w:p>
    <w:p>
      <w:r>
        <w:t>Equation : " X = 199 - 26"</w:t>
      </w:r>
    </w:p>
    <w:p>
      <w:r>
        <w:t xml:space="preserve">Answer : "173" </w:t>
        <w:br/>
        <w:t>}</w:t>
      </w:r>
    </w:p>
    <w:p>
      <w:r>
        <w:t>{</w:t>
        <w:br/>
        <w:t>Index 696:</w:t>
      </w:r>
    </w:p>
    <w:p>
      <w:r>
        <w:t>Question : "Margaret had 11 Press. Rosalina furnished him some more. Now Margaret has 55 Press. How many did Rosalina furnish him?"</w:t>
      </w:r>
    </w:p>
    <w:p>
      <w:r>
        <w:t>Equation : " X = 55 - 11"</w:t>
      </w:r>
    </w:p>
    <w:p>
      <w:r>
        <w:t xml:space="preserve">Answer : "44" </w:t>
        <w:br/>
        <w:t>}</w:t>
      </w:r>
    </w:p>
    <w:p>
      <w:r>
        <w:t>{</w:t>
        <w:br/>
        <w:t>Index 697:</w:t>
      </w:r>
    </w:p>
    <w:p>
      <w:r>
        <w:t>Question : "Daniel had 32 Flower. Kenny accorded him some more. Now Daniel has 188 Flower. How many did Kenny accord him?"</w:t>
      </w:r>
    </w:p>
    <w:p>
      <w:r>
        <w:t>Equation : " X = 188 - 32"</w:t>
      </w:r>
    </w:p>
    <w:p>
      <w:r>
        <w:t xml:space="preserve">Answer : "156" </w:t>
        <w:br/>
        <w:t>}</w:t>
      </w:r>
    </w:p>
    <w:p>
      <w:r>
        <w:t>{</w:t>
        <w:br/>
        <w:t>Index 698:</w:t>
      </w:r>
    </w:p>
    <w:p>
      <w:r>
        <w:t>Question : "Andrea had 34 raspberry. Stella gifted him some more. Now Andrea has 106 raspberry. How many did Stella gift him?"</w:t>
      </w:r>
    </w:p>
    <w:p>
      <w:r>
        <w:t>Equation : " X = 106 - 34"</w:t>
      </w:r>
    </w:p>
    <w:p>
      <w:r>
        <w:t xml:space="preserve">Answer : "72" </w:t>
        <w:br/>
        <w:t>}</w:t>
      </w:r>
    </w:p>
    <w:p>
      <w:r>
        <w:t>{</w:t>
        <w:br/>
        <w:t>Index 699:</w:t>
      </w:r>
    </w:p>
    <w:p>
      <w:r>
        <w:t>Question : "Ali had 28 Pen. William proffered him some more. Now Ali has 123 Pen. How many did William proffer him?"</w:t>
      </w:r>
    </w:p>
    <w:p>
      <w:r>
        <w:t>Equation : " X = 123 - 28"</w:t>
      </w:r>
    </w:p>
    <w:p>
      <w:r>
        <w:t xml:space="preserve">Answer : "95" </w:t>
        <w:br/>
        <w:t>}</w:t>
      </w:r>
    </w:p>
    <w:p>
      <w:r>
        <w:t>{</w:t>
        <w:br/>
        <w:t>Index 700:</w:t>
      </w:r>
    </w:p>
    <w:p>
      <w:r>
        <w:t>Question : "Cathy had 11 Doll. James offered him some more. Now Cathy has 90 Doll. How many did James offer him?"</w:t>
      </w:r>
    </w:p>
    <w:p>
      <w:r>
        <w:t>Equation : " X = 90 - 11"</w:t>
      </w:r>
    </w:p>
    <w:p>
      <w:r>
        <w:t xml:space="preserve">Answer : "79" </w:t>
        <w:br/>
        <w:t>}</w:t>
      </w:r>
    </w:p>
    <w:p>
      <w:r>
        <w:t>{</w:t>
        <w:br/>
        <w:t>Index 701:</w:t>
      </w:r>
    </w:p>
    <w:p>
      <w:r>
        <w:t>Question : "Lavern had 36 pear. Floyd contributeed him some more. Now Lavern has 83 pear. How many did Floyd contribute him?"</w:t>
      </w:r>
    </w:p>
    <w:p>
      <w:r>
        <w:t>Equation : " X = 83 - 36"</w:t>
      </w:r>
    </w:p>
    <w:p>
      <w:r>
        <w:t xml:space="preserve">Answer : "47" </w:t>
        <w:br/>
        <w:t>}</w:t>
      </w:r>
    </w:p>
    <w:p>
      <w:r>
        <w:t>{</w:t>
        <w:br/>
        <w:t>Index 702:</w:t>
      </w:r>
    </w:p>
    <w:p>
      <w:r>
        <w:t>Question : "Jonathan had 34 raspberry. George presented him some more. Now Jonathan has 130 raspberry. How many did George present him?"</w:t>
      </w:r>
    </w:p>
    <w:p>
      <w:r>
        <w:t>Equation : " X = 130 - 34"</w:t>
      </w:r>
    </w:p>
    <w:p>
      <w:r>
        <w:t xml:space="preserve">Answer : "96" </w:t>
        <w:br/>
        <w:t>}</w:t>
      </w:r>
    </w:p>
    <w:p>
      <w:r>
        <w:t>{</w:t>
        <w:br/>
        <w:t>Index 703:</w:t>
      </w:r>
    </w:p>
    <w:p>
      <w:r>
        <w:t>Question : "Joe had 22 nectarine. Wanda furnished him some more. Now Joe has 77 nectarine. How many did Wanda furnish him?"</w:t>
      </w:r>
    </w:p>
    <w:p>
      <w:r>
        <w:t>Equation : " X = 77 - 22"</w:t>
      </w:r>
    </w:p>
    <w:p>
      <w:r>
        <w:t xml:space="preserve">Answer : "55" </w:t>
        <w:br/>
        <w:t>}</w:t>
      </w:r>
    </w:p>
    <w:p>
      <w:r>
        <w:t>{</w:t>
        <w:br/>
        <w:t>Index 704:</w:t>
      </w:r>
    </w:p>
    <w:p>
      <w:r>
        <w:t>Question : "David had 3 Banana. Cynthia giveed him some more. Now David has 109 Banana. How many did Cynthia give him?"</w:t>
      </w:r>
    </w:p>
    <w:p>
      <w:r>
        <w:t>Equation : " X = 109 - 3"</w:t>
      </w:r>
    </w:p>
    <w:p>
      <w:r>
        <w:t xml:space="preserve">Answer : "106" </w:t>
        <w:br/>
        <w:t>}</w:t>
      </w:r>
    </w:p>
    <w:p>
      <w:r>
        <w:t>{</w:t>
        <w:br/>
        <w:t>Index 705:</w:t>
      </w:r>
    </w:p>
    <w:p>
      <w:r>
        <w:t>Question : "Rodger had 14 Flower. Jacqueline offered him some more. Now Rodger has 56 Flower. How many did Jacqueline offer him?"</w:t>
      </w:r>
    </w:p>
    <w:p>
      <w:r>
        <w:t>Equation : " X = 56 - 14"</w:t>
      </w:r>
    </w:p>
    <w:p>
      <w:r>
        <w:t xml:space="preserve">Answer : "42" </w:t>
        <w:br/>
        <w:t>}</w:t>
      </w:r>
    </w:p>
    <w:p>
      <w:r>
        <w:t>{</w:t>
        <w:br/>
        <w:t>Index 706:</w:t>
      </w:r>
    </w:p>
    <w:p>
      <w:r>
        <w:t>Question : "Lorraine had 36 blackberry. Michael granted him some more. Now Lorraine has 110 blackberry. How many did Michael grant him?"</w:t>
      </w:r>
    </w:p>
    <w:p>
      <w:r>
        <w:t>Equation : " X = 110 - 36"</w:t>
      </w:r>
    </w:p>
    <w:p>
      <w:r>
        <w:t xml:space="preserve">Answer : "74" </w:t>
        <w:br/>
        <w:t>}</w:t>
      </w:r>
    </w:p>
    <w:p>
      <w:r>
        <w:t>{</w:t>
        <w:br/>
        <w:t>Index 707:</w:t>
      </w:r>
    </w:p>
    <w:p>
      <w:r>
        <w:t>Question : "Phyllis had 29 Biscuit. Frank accorded him some more. Now Phyllis has 90 Biscuit. How many did Frank accord him?"</w:t>
      </w:r>
    </w:p>
    <w:p>
      <w:r>
        <w:t>Equation : " X = 90 - 29"</w:t>
      </w:r>
    </w:p>
    <w:p>
      <w:r>
        <w:t xml:space="preserve">Answer : "61" </w:t>
        <w:br/>
        <w:t>}</w:t>
      </w:r>
    </w:p>
    <w:p>
      <w:r>
        <w:t>{</w:t>
        <w:br/>
        <w:t>Index 708:</w:t>
      </w:r>
    </w:p>
    <w:p>
      <w:r>
        <w:t>Question : "Rachel had 3 plum. Mark bestowed him some more. Now Rachel has 61 plum. How many did Mark bestow him?"</w:t>
      </w:r>
    </w:p>
    <w:p>
      <w:r>
        <w:t>Equation : " X = 61 - 3"</w:t>
      </w:r>
    </w:p>
    <w:p>
      <w:r>
        <w:t xml:space="preserve">Answer : "58" </w:t>
        <w:br/>
        <w:t>}</w:t>
      </w:r>
    </w:p>
    <w:p>
      <w:r>
        <w:t>{</w:t>
        <w:br/>
        <w:t>Index 709:</w:t>
      </w:r>
    </w:p>
    <w:p>
      <w:r>
        <w:t>Question : "Eva had 36 Watch. Michael accorded him some more. Now Eva has 147 Watch. How many did Michael accord him?"</w:t>
      </w:r>
    </w:p>
    <w:p>
      <w:r>
        <w:t>Equation : " X = 147 - 36"</w:t>
      </w:r>
    </w:p>
    <w:p>
      <w:r>
        <w:t xml:space="preserve">Answer : "111" </w:t>
        <w:br/>
        <w:t>}</w:t>
      </w:r>
    </w:p>
    <w:p>
      <w:r>
        <w:t>{</w:t>
        <w:br/>
        <w:t>Index 710:</w:t>
      </w:r>
    </w:p>
    <w:p>
      <w:r>
        <w:t>Question : "Kristen had 15 Book. Michael proffered him some more. Now Kristen has 77 Book. How many did Michael proffer him?"</w:t>
      </w:r>
    </w:p>
    <w:p>
      <w:r>
        <w:t>Equation : " X = 77 - 15"</w:t>
      </w:r>
    </w:p>
    <w:p>
      <w:r>
        <w:t xml:space="preserve">Answer : "62" </w:t>
        <w:br/>
        <w:t>}</w:t>
      </w:r>
    </w:p>
    <w:p>
      <w:r>
        <w:t>{</w:t>
        <w:br/>
        <w:t>Index 711:</w:t>
      </w:r>
    </w:p>
    <w:p>
      <w:r>
        <w:t>Question : "Daniel had 39 Pen. Thomas awarded him some more. Now Daniel has 94 Pen. How many did Thomas award him?"</w:t>
      </w:r>
    </w:p>
    <w:p>
      <w:r>
        <w:t>Equation : " X = 94 - 39"</w:t>
      </w:r>
    </w:p>
    <w:p>
      <w:r>
        <w:t xml:space="preserve">Answer : "55" </w:t>
        <w:br/>
        <w:t>}</w:t>
      </w:r>
    </w:p>
    <w:p>
      <w:r>
        <w:t>{</w:t>
        <w:br/>
        <w:t>Index 712:</w:t>
      </w:r>
    </w:p>
    <w:p>
      <w:r>
        <w:t>Question : "Ryan had 10 orange. Jeanette awarded him some more. Now Ryan has 55 orange. How many did Jeanette award him?"</w:t>
      </w:r>
    </w:p>
    <w:p>
      <w:r>
        <w:t>Equation : " X = 55 - 10"</w:t>
      </w:r>
    </w:p>
    <w:p>
      <w:r>
        <w:t xml:space="preserve">Answer : "45" </w:t>
        <w:br/>
        <w:t>}</w:t>
      </w:r>
    </w:p>
    <w:p>
      <w:r>
        <w:t>{</w:t>
        <w:br/>
        <w:t>Index 713:</w:t>
      </w:r>
    </w:p>
    <w:p>
      <w:r>
        <w:t>Question : "Elena had 4 apple. Michael accorded him some more. Now Elena has 180 apple. How many did Michael accord him?"</w:t>
      </w:r>
    </w:p>
    <w:p>
      <w:r>
        <w:t>Equation : " X = 180 - 4"</w:t>
      </w:r>
    </w:p>
    <w:p>
      <w:r>
        <w:t xml:space="preserve">Answer : "176" </w:t>
        <w:br/>
        <w:t>}</w:t>
      </w:r>
    </w:p>
    <w:p>
      <w:r>
        <w:t>{</w:t>
        <w:br/>
        <w:t>Index 714:</w:t>
      </w:r>
    </w:p>
    <w:p>
      <w:r>
        <w:t>Question : "Linda had 15 banana. John granted him some more. Now Linda has 84 banana. How many did John grant him?"</w:t>
      </w:r>
    </w:p>
    <w:p>
      <w:r>
        <w:t>Equation : " X = 84 - 15"</w:t>
      </w:r>
    </w:p>
    <w:p>
      <w:r>
        <w:t xml:space="preserve">Answer : "69" </w:t>
        <w:br/>
        <w:t>}</w:t>
      </w:r>
    </w:p>
    <w:p>
      <w:r>
        <w:t>{</w:t>
        <w:br/>
        <w:t>Index 715:</w:t>
      </w:r>
    </w:p>
    <w:p>
      <w:r>
        <w:t>Question : "Jackie had 26 watermelon. Paula furnished him some more. Now Jackie has 190 watermelon. How many did Paula furnish him?"</w:t>
      </w:r>
    </w:p>
    <w:p>
      <w:r>
        <w:t>Equation : " X = 190 - 26"</w:t>
      </w:r>
    </w:p>
    <w:p>
      <w:r>
        <w:t xml:space="preserve">Answer : "164" </w:t>
        <w:br/>
        <w:t>}</w:t>
      </w:r>
    </w:p>
    <w:p>
      <w:r>
        <w:t>{</w:t>
        <w:br/>
        <w:t>Index 716:</w:t>
      </w:r>
    </w:p>
    <w:p>
      <w:r>
        <w:t>Question : "Willie had 25 pineapple. Cindy gifted him some more. Now Willie has 132 pineapple. How many did Cindy gift him?"</w:t>
      </w:r>
    </w:p>
    <w:p>
      <w:r>
        <w:t>Equation : " X = 132 - 25"</w:t>
      </w:r>
    </w:p>
    <w:p>
      <w:r>
        <w:t xml:space="preserve">Answer : "107" </w:t>
        <w:br/>
        <w:t>}</w:t>
      </w:r>
    </w:p>
    <w:p>
      <w:r>
        <w:t>{</w:t>
        <w:br/>
        <w:t>Index 717:</w:t>
      </w:r>
    </w:p>
    <w:p>
      <w:r>
        <w:t>Question : "Ethel had 28 banana. Ethel donateed him some more. Now Ethel has 147 banana. How many did Ethel donate him?"</w:t>
      </w:r>
    </w:p>
    <w:p>
      <w:r>
        <w:t>Equation : " X = 147 - 28"</w:t>
      </w:r>
    </w:p>
    <w:p>
      <w:r>
        <w:t xml:space="preserve">Answer : "119" </w:t>
        <w:br/>
        <w:t>}</w:t>
      </w:r>
    </w:p>
    <w:p>
      <w:r>
        <w:t>{</w:t>
        <w:br/>
        <w:t>Index 718:</w:t>
      </w:r>
    </w:p>
    <w:p>
      <w:r>
        <w:t>Question : "Howard had 5 mango. Roy contributeed him some more. Now Howard has 137 mango. How many did Roy contribute him?"</w:t>
      </w:r>
    </w:p>
    <w:p>
      <w:r>
        <w:t>Equation : " X = 137 - 5"</w:t>
      </w:r>
    </w:p>
    <w:p>
      <w:r>
        <w:t xml:space="preserve">Answer : "132" </w:t>
        <w:br/>
        <w:t>}</w:t>
      </w:r>
    </w:p>
    <w:p>
      <w:r>
        <w:t>{</w:t>
        <w:br/>
        <w:t>Index 719:</w:t>
      </w:r>
    </w:p>
    <w:p>
      <w:r>
        <w:t>Question : "Michael had 14 Mango. Regina granted him some more. Now Michael has 177 Mango. How many did Regina grant him?"</w:t>
      </w:r>
    </w:p>
    <w:p>
      <w:r>
        <w:t>Equation : " X = 177 - 14"</w:t>
      </w:r>
    </w:p>
    <w:p>
      <w:r>
        <w:t xml:space="preserve">Answer : "163" </w:t>
        <w:br/>
        <w:t>}</w:t>
      </w:r>
    </w:p>
    <w:p>
      <w:r>
        <w:t>{</w:t>
        <w:br/>
        <w:t>Index 720:</w:t>
      </w:r>
    </w:p>
    <w:p>
      <w:r>
        <w:t>Question : "Betty had 35 lemon. David granted him some more. Now Betty has 48 lemon. How many did David grant him?"</w:t>
      </w:r>
    </w:p>
    <w:p>
      <w:r>
        <w:t>Equation : " X = 48 - 35"</w:t>
      </w:r>
    </w:p>
    <w:p>
      <w:r>
        <w:t xml:space="preserve">Answer : "13" </w:t>
        <w:br/>
        <w:t>}</w:t>
      </w:r>
    </w:p>
    <w:p>
      <w:r>
        <w:t>{</w:t>
        <w:br/>
        <w:t>Index 721:</w:t>
      </w:r>
    </w:p>
    <w:p>
      <w:r>
        <w:t>Question : "Nevada had 39 blackcurrant. Maryanne provideed him some more. Now Nevada has 123 blackcurrant. How many did Maryanne provide him?"</w:t>
      </w:r>
    </w:p>
    <w:p>
      <w:r>
        <w:t>Equation : " X = 123 - 39"</w:t>
      </w:r>
    </w:p>
    <w:p>
      <w:r>
        <w:t xml:space="preserve">Answer : "84" </w:t>
        <w:br/>
        <w:t>}</w:t>
      </w:r>
    </w:p>
    <w:p>
      <w:r>
        <w:t>{</w:t>
        <w:br/>
        <w:t>Index 722:</w:t>
      </w:r>
    </w:p>
    <w:p>
      <w:r>
        <w:t>Question : "Teresa had 9 blackberry. Howard proffered him some more. Now Teresa has 198 blackberry. How many did Howard proffer him?"</w:t>
      </w:r>
    </w:p>
    <w:p>
      <w:r>
        <w:t>Equation : " X = 198 - 9"</w:t>
      </w:r>
    </w:p>
    <w:p>
      <w:r>
        <w:t xml:space="preserve">Answer : "189" </w:t>
        <w:br/>
        <w:t>}</w:t>
      </w:r>
    </w:p>
    <w:p>
      <w:r>
        <w:t>{</w:t>
        <w:br/>
        <w:t>Index 723:</w:t>
      </w:r>
    </w:p>
    <w:p>
      <w:r>
        <w:t>Question : "Patricia had 8 banana. Wallace furnished him some more. Now Patricia has 199 banana. How many did Wallace furnish him?"</w:t>
      </w:r>
    </w:p>
    <w:p>
      <w:r>
        <w:t>Equation : " X = 199 - 8"</w:t>
      </w:r>
    </w:p>
    <w:p>
      <w:r>
        <w:t xml:space="preserve">Answer : "191" </w:t>
        <w:br/>
        <w:t>}</w:t>
      </w:r>
    </w:p>
    <w:p>
      <w:r>
        <w:t>{</w:t>
        <w:br/>
        <w:t>Index 724:</w:t>
      </w:r>
    </w:p>
    <w:p>
      <w:r>
        <w:t>Question : "Maxine had 1 coconut. Lisa contributeed him some more. Now Maxine has 51 coconut. How many did Lisa contribute him?"</w:t>
      </w:r>
    </w:p>
    <w:p>
      <w:r>
        <w:t>Equation : " X = 51 - 1"</w:t>
      </w:r>
    </w:p>
    <w:p>
      <w:r>
        <w:t xml:space="preserve">Answer : "50" </w:t>
        <w:br/>
        <w:t>}</w:t>
      </w:r>
    </w:p>
    <w:p>
      <w:r>
        <w:t>{</w:t>
        <w:br/>
        <w:t>Index 725:</w:t>
      </w:r>
    </w:p>
    <w:p>
      <w:r>
        <w:t>Question : "Milford had 38 pear. Todd accorded him some more. Now Milford has 136 pear. How many did Todd accord him?"</w:t>
      </w:r>
    </w:p>
    <w:p>
      <w:r>
        <w:t>Equation : " X = 136 - 38"</w:t>
      </w:r>
    </w:p>
    <w:p>
      <w:r>
        <w:t xml:space="preserve">Answer : "98" </w:t>
        <w:br/>
        <w:t>}</w:t>
      </w:r>
    </w:p>
    <w:p>
      <w:r>
        <w:t>{</w:t>
        <w:br/>
        <w:t>Index 726:</w:t>
      </w:r>
    </w:p>
    <w:p>
      <w:r>
        <w:t>Question : "John had 5 blueberry. Barbara confered him some more. Now John has 193 blueberry. How many did Barbara confer him?"</w:t>
      </w:r>
    </w:p>
    <w:p>
      <w:r>
        <w:t>Equation : " X = 193 - 5"</w:t>
      </w:r>
    </w:p>
    <w:p>
      <w:r>
        <w:t xml:space="preserve">Answer : "188" </w:t>
        <w:br/>
        <w:t>}</w:t>
      </w:r>
    </w:p>
    <w:p>
      <w:r>
        <w:t>{</w:t>
        <w:br/>
        <w:t>Index 727:</w:t>
      </w:r>
    </w:p>
    <w:p>
      <w:r>
        <w:t>Question : "Howard had 9 watermelon. Preston furnished him some more. Now Howard has 137 watermelon. How many did Preston furnish him?"</w:t>
      </w:r>
    </w:p>
    <w:p>
      <w:r>
        <w:t>Equation : " X = 137 - 9"</w:t>
      </w:r>
    </w:p>
    <w:p>
      <w:r>
        <w:t xml:space="preserve">Answer : "128" </w:t>
        <w:br/>
        <w:t>}</w:t>
      </w:r>
    </w:p>
    <w:p>
      <w:r>
        <w:t>{</w:t>
        <w:br/>
        <w:t>Index 728:</w:t>
      </w:r>
    </w:p>
    <w:p>
      <w:r>
        <w:t>Question : "Joyce had 37 blackcurrant. David confered him some more. Now Joyce has 134 blackcurrant. How many did David confer him?"</w:t>
      </w:r>
    </w:p>
    <w:p>
      <w:r>
        <w:t>Equation : " X = 134 - 37"</w:t>
      </w:r>
    </w:p>
    <w:p>
      <w:r>
        <w:t xml:space="preserve">Answer : "97" </w:t>
        <w:br/>
        <w:t>}</w:t>
      </w:r>
    </w:p>
    <w:p>
      <w:r>
        <w:t>{</w:t>
        <w:br/>
        <w:t>Index 729:</w:t>
      </w:r>
    </w:p>
    <w:p>
      <w:r>
        <w:t>Question : "Mark had 2 Doll. Roland proffered him some more. Now Mark has 161 Doll. How many did Roland proffer him?"</w:t>
      </w:r>
    </w:p>
    <w:p>
      <w:r>
        <w:t>Equation : " X = 161 - 2"</w:t>
      </w:r>
    </w:p>
    <w:p>
      <w:r>
        <w:t xml:space="preserve">Answer : "159" </w:t>
        <w:br/>
        <w:t>}</w:t>
      </w:r>
    </w:p>
    <w:p>
      <w:r>
        <w:t>{</w:t>
        <w:br/>
        <w:t>Index 730:</w:t>
      </w:r>
    </w:p>
    <w:p>
      <w:r>
        <w:t>Question : "Pamela had 21 kiwi. Brett supplyed him some more. Now Pamela has 72 kiwi. How many did Brett supply him?"</w:t>
      </w:r>
    </w:p>
    <w:p>
      <w:r>
        <w:t>Equation : " X = 72 - 21"</w:t>
      </w:r>
    </w:p>
    <w:p>
      <w:r>
        <w:t xml:space="preserve">Answer : "51" </w:t>
        <w:br/>
        <w:t>}</w:t>
      </w:r>
    </w:p>
    <w:p>
      <w:r>
        <w:t>{</w:t>
        <w:br/>
        <w:t>Index 731:</w:t>
      </w:r>
    </w:p>
    <w:p>
      <w:r>
        <w:t>Question : "Roberto had 23 quince. Bethel granted him some more. Now Roberto has 143 quince. How many did Bethel grant him?"</w:t>
      </w:r>
    </w:p>
    <w:p>
      <w:r>
        <w:t>Equation : " X = 143 - 23"</w:t>
      </w:r>
    </w:p>
    <w:p>
      <w:r>
        <w:t xml:space="preserve">Answer : "120" </w:t>
        <w:br/>
        <w:t>}</w:t>
      </w:r>
    </w:p>
    <w:p>
      <w:r>
        <w:t>{</w:t>
        <w:br/>
        <w:t>Index 732:</w:t>
      </w:r>
    </w:p>
    <w:p>
      <w:r>
        <w:t>Question : "Sheila had 16 Flower. James donateed him some more. Now Sheila has 119 Flower. How many did James donate him?"</w:t>
      </w:r>
    </w:p>
    <w:p>
      <w:r>
        <w:t>Equation : " X = 119 - 16"</w:t>
      </w:r>
    </w:p>
    <w:p>
      <w:r>
        <w:t xml:space="preserve">Answer : "103" </w:t>
        <w:br/>
        <w:t>}</w:t>
      </w:r>
    </w:p>
    <w:p>
      <w:r>
        <w:t>{</w:t>
        <w:br/>
        <w:t>Index 733:</w:t>
      </w:r>
    </w:p>
    <w:p>
      <w:r>
        <w:t>Question : "Barbara had 39 coconut. Brooke bestowed him some more. Now Barbara has 63 coconut. How many did Brooke bestow him?"</w:t>
      </w:r>
    </w:p>
    <w:p>
      <w:r>
        <w:t>Equation : " X = 63 - 39"</w:t>
      </w:r>
    </w:p>
    <w:p>
      <w:r>
        <w:t xml:space="preserve">Answer : "24" </w:t>
        <w:br/>
        <w:t>}</w:t>
      </w:r>
    </w:p>
    <w:p>
      <w:r>
        <w:t>{</w:t>
        <w:br/>
        <w:t>Index 734:</w:t>
      </w:r>
    </w:p>
    <w:p>
      <w:r>
        <w:t>Question : "Donna had 25 strawberry. Taylor confered him some more. Now Donna has 168 strawberry. How many did Taylor confer him?"</w:t>
      </w:r>
    </w:p>
    <w:p>
      <w:r>
        <w:t>Equation : " X = 168 - 25"</w:t>
      </w:r>
    </w:p>
    <w:p>
      <w:r>
        <w:t xml:space="preserve">Answer : "143" </w:t>
        <w:br/>
        <w:t>}</w:t>
      </w:r>
    </w:p>
    <w:p>
      <w:r>
        <w:t>{</w:t>
        <w:br/>
        <w:t>Index 735:</w:t>
      </w:r>
    </w:p>
    <w:p>
      <w:r>
        <w:t>Question : "Chrystal had 16 strawberry. Myrtle gifted him some more. Now Chrystal has 183 strawberry. How many did Myrtle gift him?"</w:t>
      </w:r>
    </w:p>
    <w:p>
      <w:r>
        <w:t>Equation : " X = 183 - 16"</w:t>
      </w:r>
    </w:p>
    <w:p>
      <w:r>
        <w:t xml:space="preserve">Answer : "167" </w:t>
        <w:br/>
        <w:t>}</w:t>
      </w:r>
    </w:p>
    <w:p>
      <w:r>
        <w:t>{</w:t>
        <w:br/>
        <w:t>Index 736:</w:t>
      </w:r>
    </w:p>
    <w:p>
      <w:r>
        <w:t>Question : "Tracy had 4 banana. Michael donateed him some more. Now Tracy has 156 banana. How many did Michael donate him?"</w:t>
      </w:r>
    </w:p>
    <w:p>
      <w:r>
        <w:t>Equation : " X = 156 - 4"</w:t>
      </w:r>
    </w:p>
    <w:p>
      <w:r>
        <w:t xml:space="preserve">Answer : "152" </w:t>
        <w:br/>
        <w:t>}</w:t>
      </w:r>
    </w:p>
    <w:p>
      <w:r>
        <w:t>{</w:t>
        <w:br/>
        <w:t>Index 737:</w:t>
      </w:r>
    </w:p>
    <w:p>
      <w:r>
        <w:t>Question : "Matthew had 39 Box. Ryan bestowed him some more. Now Matthew has 92 Box. How many did Ryan bestow him?"</w:t>
      </w:r>
    </w:p>
    <w:p>
      <w:r>
        <w:t>Equation : " X = 92 - 39"</w:t>
      </w:r>
    </w:p>
    <w:p>
      <w:r>
        <w:t xml:space="preserve">Answer : "53" </w:t>
        <w:br/>
        <w:t>}</w:t>
      </w:r>
    </w:p>
    <w:p>
      <w:r>
        <w:t>{</w:t>
        <w:br/>
        <w:t>Index 738:</w:t>
      </w:r>
    </w:p>
    <w:p>
      <w:r>
        <w:t>Question : "Janet had 1 kiwi. Eric giveed him some more. Now Janet has 130 kiwi. How many did Eric give him?"</w:t>
      </w:r>
    </w:p>
    <w:p>
      <w:r>
        <w:t>Equation : " X = 130 - 1"</w:t>
      </w:r>
    </w:p>
    <w:p>
      <w:r>
        <w:t xml:space="preserve">Answer : "129" </w:t>
        <w:br/>
        <w:t>}</w:t>
      </w:r>
    </w:p>
    <w:p>
      <w:r>
        <w:t>{</w:t>
        <w:br/>
        <w:t>Index 739:</w:t>
      </w:r>
    </w:p>
    <w:p>
      <w:r>
        <w:t>Question : "Vanessa had 9 Chocolate. John supplyed him some more. Now Vanessa has 195 Chocolate. How many did John supply him?"</w:t>
      </w:r>
    </w:p>
    <w:p>
      <w:r>
        <w:t>Equation : " X = 195 - 9"</w:t>
      </w:r>
    </w:p>
    <w:p>
      <w:r>
        <w:t xml:space="preserve">Answer : "186" </w:t>
        <w:br/>
        <w:t>}</w:t>
      </w:r>
    </w:p>
    <w:p>
      <w:r>
        <w:t>{</w:t>
        <w:br/>
        <w:t>Index 740:</w:t>
      </w:r>
    </w:p>
    <w:p>
      <w:r>
        <w:t>Question : "Ruth had 35 quince. Crystal supplyed him some more. Now Ruth has 180 quince. How many did Crystal supply him?"</w:t>
      </w:r>
    </w:p>
    <w:p>
      <w:r>
        <w:t>Equation : " X = 180 - 35"</w:t>
      </w:r>
    </w:p>
    <w:p>
      <w:r>
        <w:t xml:space="preserve">Answer : "145" </w:t>
        <w:br/>
        <w:t>}</w:t>
      </w:r>
    </w:p>
    <w:p>
      <w:r>
        <w:t>{</w:t>
        <w:br/>
        <w:t>Index 741:</w:t>
      </w:r>
    </w:p>
    <w:p>
      <w:r>
        <w:t>Question : "Gary had 30 raspberry. Ladonna presented him some more. Now Gary has 192 raspberry. How many did Ladonna present him?"</w:t>
      </w:r>
    </w:p>
    <w:p>
      <w:r>
        <w:t>Equation : " X = 192 - 30"</w:t>
      </w:r>
    </w:p>
    <w:p>
      <w:r>
        <w:t xml:space="preserve">Answer : "162" </w:t>
        <w:br/>
        <w:t>}</w:t>
      </w:r>
    </w:p>
    <w:p>
      <w:r>
        <w:t>{</w:t>
        <w:br/>
        <w:t>Index 742:</w:t>
      </w:r>
    </w:p>
    <w:p>
      <w:r>
        <w:t>Question : "Joyce had 13 Biscuit. Allyson awarded him some more. Now Joyce has 63 Biscuit. How many did Allyson award him?"</w:t>
      </w:r>
    </w:p>
    <w:p>
      <w:r>
        <w:t>Equation : " X = 63 - 13"</w:t>
      </w:r>
    </w:p>
    <w:p>
      <w:r>
        <w:t xml:space="preserve">Answer : "50" </w:t>
        <w:br/>
        <w:t>}</w:t>
      </w:r>
    </w:p>
    <w:p>
      <w:r>
        <w:t>{</w:t>
        <w:br/>
        <w:t>Index 743:</w:t>
      </w:r>
    </w:p>
    <w:p>
      <w:r>
        <w:t>Question : "Christine had 5 Press. Rosa offered him some more. Now Christine has 49 Press. How many did Rosa offer him?"</w:t>
      </w:r>
    </w:p>
    <w:p>
      <w:r>
        <w:t>Equation : " X = 49 - 5"</w:t>
      </w:r>
    </w:p>
    <w:p>
      <w:r>
        <w:t xml:space="preserve">Answer : "44" </w:t>
        <w:br/>
        <w:t>}</w:t>
      </w:r>
    </w:p>
    <w:p>
      <w:r>
        <w:t>{</w:t>
        <w:br/>
        <w:t>Index 744:</w:t>
      </w:r>
    </w:p>
    <w:p>
      <w:r>
        <w:t>Question : "Joyce had 1 Box. James giveed him some more. Now Joyce has 93 Box. How many did James give him?"</w:t>
      </w:r>
    </w:p>
    <w:p>
      <w:r>
        <w:t>Equation : " X = 93 - 1"</w:t>
      </w:r>
    </w:p>
    <w:p>
      <w:r>
        <w:t xml:space="preserve">Answer : "92" </w:t>
        <w:br/>
        <w:t>}</w:t>
      </w:r>
    </w:p>
    <w:p>
      <w:r>
        <w:t>{</w:t>
        <w:br/>
        <w:t>Index 745:</w:t>
      </w:r>
    </w:p>
    <w:p>
      <w:r>
        <w:t>Question : "Josephine had 36 avocado. Ronald granted him some more. Now Josephine has 48 avocado. How many did Ronald grant him?"</w:t>
      </w:r>
    </w:p>
    <w:p>
      <w:r>
        <w:t>Equation : " X = 48 - 36"</w:t>
      </w:r>
    </w:p>
    <w:p>
      <w:r>
        <w:t xml:space="preserve">Answer : "12" </w:t>
        <w:br/>
        <w:t>}</w:t>
      </w:r>
    </w:p>
    <w:p>
      <w:r>
        <w:t>{</w:t>
        <w:br/>
        <w:t>Index 746:</w:t>
      </w:r>
    </w:p>
    <w:p>
      <w:r>
        <w:t>Question : "Theresa had 11 Biscuit. Edith contributeed him some more. Now Theresa has 72 Biscuit. How many did Edith contribute him?"</w:t>
      </w:r>
    </w:p>
    <w:p>
      <w:r>
        <w:t>Equation : " X = 72 - 11"</w:t>
      </w:r>
    </w:p>
    <w:p>
      <w:r>
        <w:t xml:space="preserve">Answer : "61" </w:t>
        <w:br/>
        <w:t>}</w:t>
      </w:r>
    </w:p>
    <w:p>
      <w:r>
        <w:t>{</w:t>
        <w:br/>
        <w:t>Index 747:</w:t>
      </w:r>
    </w:p>
    <w:p>
      <w:r>
        <w:t>Question : "Adriana had 6 Flower. Mary bestowed him some more. Now Adriana has 170 Flower. How many did Mary bestow him?"</w:t>
      </w:r>
    </w:p>
    <w:p>
      <w:r>
        <w:t>Equation : " X = 170 - 6"</w:t>
      </w:r>
    </w:p>
    <w:p>
      <w:r>
        <w:t xml:space="preserve">Answer : "164" </w:t>
        <w:br/>
        <w:t>}</w:t>
      </w:r>
    </w:p>
    <w:p>
      <w:r>
        <w:t>{</w:t>
        <w:br/>
        <w:t>Index 748:</w:t>
      </w:r>
    </w:p>
    <w:p>
      <w:r>
        <w:t>Question : "Edward had 1 Book. George furnished him some more. Now Edward has 112 Book. How many did George furnish him?"</w:t>
      </w:r>
    </w:p>
    <w:p>
      <w:r>
        <w:t>Equation : " X = 112 - 1"</w:t>
      </w:r>
    </w:p>
    <w:p>
      <w:r>
        <w:t xml:space="preserve">Answer : "111" </w:t>
        <w:br/>
        <w:t>}</w:t>
      </w:r>
    </w:p>
    <w:p>
      <w:r>
        <w:t>{</w:t>
        <w:br/>
        <w:t>Index 749:</w:t>
      </w:r>
    </w:p>
    <w:p>
      <w:r>
        <w:t>Question : "Jennifer had 33 nectarine. Sheila contributeed him some more. Now Jennifer has 119 nectarine. How many did Sheila contribute him?"</w:t>
      </w:r>
    </w:p>
    <w:p>
      <w:r>
        <w:t>Equation : " X = 119 - 33"</w:t>
      </w:r>
    </w:p>
    <w:p>
      <w:r>
        <w:t xml:space="preserve">Answer : "86" </w:t>
        <w:br/>
        <w:t>}</w:t>
      </w:r>
    </w:p>
    <w:p>
      <w:r>
        <w:t>{</w:t>
        <w:br/>
        <w:t>Index 750:</w:t>
      </w:r>
    </w:p>
    <w:p>
      <w:r>
        <w:t>Question : "Joan had 14 Book. Dominique confered him some more. Now Joan has 169 Book. How many did Dominique confer him?"</w:t>
      </w:r>
    </w:p>
    <w:p>
      <w:r>
        <w:t>Equation : " X = 169 - 14"</w:t>
      </w:r>
    </w:p>
    <w:p>
      <w:r>
        <w:t xml:space="preserve">Answer : "155" </w:t>
        <w:br/>
        <w:t>}</w:t>
      </w:r>
    </w:p>
    <w:p>
      <w:r>
        <w:t>{</w:t>
        <w:br/>
        <w:t>Index 751:</w:t>
      </w:r>
    </w:p>
    <w:p>
      <w:r>
        <w:t>Question : "Winifred had 21 Watch. Carol awarded him some more. Now Winifred has 100 Watch. How many did Carol award him?"</w:t>
      </w:r>
    </w:p>
    <w:p>
      <w:r>
        <w:t>Equation : " X = 100 - 21"</w:t>
      </w:r>
    </w:p>
    <w:p>
      <w:r>
        <w:t xml:space="preserve">Answer : "79" </w:t>
        <w:br/>
        <w:t>}</w:t>
      </w:r>
    </w:p>
    <w:p>
      <w:r>
        <w:t>{</w:t>
        <w:br/>
        <w:t>Index 752:</w:t>
      </w:r>
    </w:p>
    <w:p>
      <w:r>
        <w:t>Question : "Vera had 35 blueberry. Mike presented him some more. Now Vera has 165 blueberry. How many did Mike present him?"</w:t>
      </w:r>
    </w:p>
    <w:p>
      <w:r>
        <w:t>Equation : " X = 165 - 35"</w:t>
      </w:r>
    </w:p>
    <w:p>
      <w:r>
        <w:t xml:space="preserve">Answer : "130" </w:t>
        <w:br/>
        <w:t>}</w:t>
      </w:r>
    </w:p>
    <w:p>
      <w:r>
        <w:t>{</w:t>
        <w:br/>
        <w:t>Index 753:</w:t>
      </w:r>
    </w:p>
    <w:p>
      <w:r>
        <w:t>Question : "Sharon had 40 Book. Sean presented him some more. Now Sharon has 140 Book. How many did Sean present him?"</w:t>
      </w:r>
    </w:p>
    <w:p>
      <w:r>
        <w:t>Equation : " X = 140 - 40"</w:t>
      </w:r>
    </w:p>
    <w:p>
      <w:r>
        <w:t xml:space="preserve">Answer : "100" </w:t>
        <w:br/>
        <w:t>}</w:t>
      </w:r>
    </w:p>
    <w:p>
      <w:r>
        <w:t>{</w:t>
        <w:br/>
        <w:t>Index 754:</w:t>
      </w:r>
    </w:p>
    <w:p>
      <w:r>
        <w:t>Question : "Steven had 22 nectarine. Ivan provideed him some more. Now Steven has 136 nectarine. How many did Ivan provide him?"</w:t>
      </w:r>
    </w:p>
    <w:p>
      <w:r>
        <w:t>Equation : " X = 136 - 22"</w:t>
      </w:r>
    </w:p>
    <w:p>
      <w:r>
        <w:t xml:space="preserve">Answer : "114" </w:t>
        <w:br/>
        <w:t>}</w:t>
      </w:r>
    </w:p>
    <w:p>
      <w:r>
        <w:t>{</w:t>
        <w:br/>
        <w:t>Index 755:</w:t>
      </w:r>
    </w:p>
    <w:p>
      <w:r>
        <w:t>Question : "Donald had 8 nectarine. Doris bestowed him some more. Now Donald has 93 nectarine. How many did Doris bestow him?"</w:t>
      </w:r>
    </w:p>
    <w:p>
      <w:r>
        <w:t>Equation : " X = 93 - 8"</w:t>
      </w:r>
    </w:p>
    <w:p>
      <w:r>
        <w:t xml:space="preserve">Answer : "85" </w:t>
        <w:br/>
        <w:t>}</w:t>
      </w:r>
    </w:p>
    <w:p>
      <w:r>
        <w:t>{</w:t>
        <w:br/>
        <w:t>Index 756:</w:t>
      </w:r>
    </w:p>
    <w:p>
      <w:r>
        <w:t>Question : "David had 4 pear. Terry furnished him some more. Now David has 48 pear. How many did Terry furnish him?"</w:t>
      </w:r>
    </w:p>
    <w:p>
      <w:r>
        <w:t>Equation : " X = 48 - 4"</w:t>
      </w:r>
    </w:p>
    <w:p>
      <w:r>
        <w:t xml:space="preserve">Answer : "44" </w:t>
        <w:br/>
        <w:t>}</w:t>
      </w:r>
    </w:p>
    <w:p>
      <w:r>
        <w:t>{</w:t>
        <w:br/>
        <w:t>Index 757:</w:t>
      </w:r>
    </w:p>
    <w:p>
      <w:r>
        <w:t>Question : "Douglas had 24 Doll. Heather bestowed him some more. Now Douglas has 88 Doll. How many did Heather bestow him?"</w:t>
      </w:r>
    </w:p>
    <w:p>
      <w:r>
        <w:t>Equation : " X = 88 - 24"</w:t>
      </w:r>
    </w:p>
    <w:p>
      <w:r>
        <w:t xml:space="preserve">Answer : "64" </w:t>
        <w:br/>
        <w:t>}</w:t>
      </w:r>
    </w:p>
    <w:p>
      <w:r>
        <w:t>{</w:t>
        <w:br/>
        <w:t>Index 758:</w:t>
      </w:r>
    </w:p>
    <w:p>
      <w:r>
        <w:t>Question : "Casandra had 22 Flower. Joseph supplyed him some more. Now Casandra has 80 Flower. How many did Joseph supply him?"</w:t>
      </w:r>
    </w:p>
    <w:p>
      <w:r>
        <w:t>Equation : " X = 80 - 22"</w:t>
      </w:r>
    </w:p>
    <w:p>
      <w:r>
        <w:t xml:space="preserve">Answer : "58" </w:t>
        <w:br/>
        <w:t>}</w:t>
      </w:r>
    </w:p>
    <w:p>
      <w:r>
        <w:t>{</w:t>
        <w:br/>
        <w:t>Index 759:</w:t>
      </w:r>
    </w:p>
    <w:p>
      <w:r>
        <w:t>Question : "Paulette had 18 Mango. Zachary accorded him some more. Now Paulette has 102 Mango. How many did Zachary accord him?"</w:t>
      </w:r>
    </w:p>
    <w:p>
      <w:r>
        <w:t>Equation : " X = 102 - 18"</w:t>
      </w:r>
    </w:p>
    <w:p>
      <w:r>
        <w:t xml:space="preserve">Answer : "84" </w:t>
        <w:br/>
        <w:t>}</w:t>
      </w:r>
    </w:p>
    <w:p>
      <w:r>
        <w:t>{</w:t>
        <w:br/>
        <w:t>Index 760:</w:t>
      </w:r>
    </w:p>
    <w:p>
      <w:r>
        <w:t>Question : "Roger had 11 lime. Willard gifted him some more. Now Roger has 77 lime. How many did Willard gift him?"</w:t>
      </w:r>
    </w:p>
    <w:p>
      <w:r>
        <w:t>Equation : " X = 77 - 11"</w:t>
      </w:r>
    </w:p>
    <w:p>
      <w:r>
        <w:t xml:space="preserve">Answer : "66" </w:t>
        <w:br/>
        <w:t>}</w:t>
      </w:r>
    </w:p>
    <w:p>
      <w:r>
        <w:t>{</w:t>
        <w:br/>
        <w:t>Index 761:</w:t>
      </w:r>
    </w:p>
    <w:p>
      <w:r>
        <w:t>Question : "Linda had 35 Flower. Marilyn accorded him some more. Now Linda has 142 Flower. How many did Marilyn accord him?"</w:t>
      </w:r>
    </w:p>
    <w:p>
      <w:r>
        <w:t>Equation : " X = 142 - 35"</w:t>
      </w:r>
    </w:p>
    <w:p>
      <w:r>
        <w:t xml:space="preserve">Answer : "107" </w:t>
        <w:br/>
        <w:t>}</w:t>
      </w:r>
    </w:p>
    <w:p>
      <w:r>
        <w:t>{</w:t>
        <w:br/>
        <w:t>Index 762:</w:t>
      </w:r>
    </w:p>
    <w:p>
      <w:r>
        <w:t>Question : "Viola had 9 avocado. Diane giveed him some more. Now Viola has 182 avocado. How many did Diane give him?"</w:t>
      </w:r>
    </w:p>
    <w:p>
      <w:r>
        <w:t>Equation : " X = 182 - 9"</w:t>
      </w:r>
    </w:p>
    <w:p>
      <w:r>
        <w:t xml:space="preserve">Answer : "173" </w:t>
        <w:br/>
        <w:t>}</w:t>
      </w:r>
    </w:p>
    <w:p>
      <w:r>
        <w:t>{</w:t>
        <w:br/>
        <w:t>Index 763:</w:t>
      </w:r>
    </w:p>
    <w:p>
      <w:r>
        <w:t>Question : "Dan had 1 Flower. Lisa donateed him some more. Now Dan has 49 Flower. How many did Lisa donate him?"</w:t>
      </w:r>
    </w:p>
    <w:p>
      <w:r>
        <w:t>Equation : " X = 49 - 1"</w:t>
      </w:r>
    </w:p>
    <w:p>
      <w:r>
        <w:t xml:space="preserve">Answer : "48" </w:t>
        <w:br/>
        <w:t>}</w:t>
      </w:r>
    </w:p>
    <w:p>
      <w:r>
        <w:t>{</w:t>
        <w:br/>
        <w:t>Index 764:</w:t>
      </w:r>
    </w:p>
    <w:p>
      <w:r>
        <w:t>Question : "Dan had 22 toy. Tom proffered him some more. Now Dan has 94 toy. How many did Tom proffer him?"</w:t>
      </w:r>
    </w:p>
    <w:p>
      <w:r>
        <w:t>Equation : " X = 94 - 22"</w:t>
      </w:r>
    </w:p>
    <w:p>
      <w:r>
        <w:t xml:space="preserve">Answer : "72" </w:t>
        <w:br/>
        <w:t>}</w:t>
      </w:r>
    </w:p>
    <w:p>
      <w:r>
        <w:t>{</w:t>
        <w:br/>
        <w:t>Index 765:</w:t>
      </w:r>
    </w:p>
    <w:p>
      <w:r>
        <w:t>Question : "Mary had 24 blackcurrant. Donovan offered him some more. Now Mary has 156 blackcurrant. How many did Donovan offer him?"</w:t>
      </w:r>
    </w:p>
    <w:p>
      <w:r>
        <w:t>Equation : " X = 156 - 24"</w:t>
      </w:r>
    </w:p>
    <w:p>
      <w:r>
        <w:t xml:space="preserve">Answer : "132" </w:t>
        <w:br/>
        <w:t>}</w:t>
      </w:r>
    </w:p>
    <w:p>
      <w:r>
        <w:t>{</w:t>
        <w:br/>
        <w:t>Index 766:</w:t>
      </w:r>
    </w:p>
    <w:p>
      <w:r>
        <w:t>Question : "Natalie had 3 blackberry. Bill contributeed him some more. Now Natalie has 144 blackberry. How many did Bill contribute him?"</w:t>
      </w:r>
    </w:p>
    <w:p>
      <w:r>
        <w:t>Equation : " X = 144 - 3"</w:t>
      </w:r>
    </w:p>
    <w:p>
      <w:r>
        <w:t xml:space="preserve">Answer : "141" </w:t>
        <w:br/>
        <w:t>}</w:t>
      </w:r>
    </w:p>
    <w:p>
      <w:r>
        <w:t>{</w:t>
        <w:br/>
        <w:t>Index 767:</w:t>
      </w:r>
    </w:p>
    <w:p>
      <w:r>
        <w:t>Question : "Mary had 7 blueberry. Carl awarded him some more. Now Mary has 70 blueberry. How many did Carl award him?"</w:t>
      </w:r>
    </w:p>
    <w:p>
      <w:r>
        <w:t>Equation : " X = 70 - 7"</w:t>
      </w:r>
    </w:p>
    <w:p>
      <w:r>
        <w:t xml:space="preserve">Answer : "63" </w:t>
        <w:br/>
        <w:t>}</w:t>
      </w:r>
    </w:p>
    <w:p>
      <w:r>
        <w:t>{</w:t>
        <w:br/>
        <w:t>Index 768:</w:t>
      </w:r>
    </w:p>
    <w:p>
      <w:r>
        <w:t>Question : "Deborah had 35 watermelon. Brenda gifted him some more. Now Deborah has 94 watermelon. How many did Brenda gift him?"</w:t>
      </w:r>
    </w:p>
    <w:p>
      <w:r>
        <w:t>Equation : " X = 94 - 35"</w:t>
      </w:r>
    </w:p>
    <w:p>
      <w:r>
        <w:t xml:space="preserve">Answer : "59" </w:t>
        <w:br/>
        <w:t>}</w:t>
      </w:r>
    </w:p>
    <w:p>
      <w:r>
        <w:t>{</w:t>
        <w:br/>
        <w:t>Index 769:</w:t>
      </w:r>
    </w:p>
    <w:p>
      <w:r>
        <w:t>Question : "James had 29 papaya. Dominga granted him some more. Now James has 191 papaya. How many did Dominga grant him?"</w:t>
      </w:r>
    </w:p>
    <w:p>
      <w:r>
        <w:t>Equation : " X = 191 - 29"</w:t>
      </w:r>
    </w:p>
    <w:p>
      <w:r>
        <w:t xml:space="preserve">Answer : "162" </w:t>
        <w:br/>
        <w:t>}</w:t>
      </w:r>
    </w:p>
    <w:p>
      <w:r>
        <w:t>{</w:t>
        <w:br/>
        <w:t>Index 770:</w:t>
      </w:r>
    </w:p>
    <w:p>
      <w:r>
        <w:t>Question : "Haley had 3 coconut. Shawn awarded him some more. Now Haley has 86 coconut. How many did Shawn award him?"</w:t>
      </w:r>
    </w:p>
    <w:p>
      <w:r>
        <w:t>Equation : " X = 86 - 3"</w:t>
      </w:r>
    </w:p>
    <w:p>
      <w:r>
        <w:t xml:space="preserve">Answer : "83" </w:t>
        <w:br/>
        <w:t>}</w:t>
      </w:r>
    </w:p>
    <w:p>
      <w:r>
        <w:t>{</w:t>
        <w:br/>
        <w:t>Index 771:</w:t>
      </w:r>
    </w:p>
    <w:p>
      <w:r>
        <w:t>Question : "Rodney had 4 Beg. Billy presented him some more. Now Rodney has 84 Beg. How many did Billy present him?"</w:t>
      </w:r>
    </w:p>
    <w:p>
      <w:r>
        <w:t>Equation : " X = 84 - 4"</w:t>
      </w:r>
    </w:p>
    <w:p>
      <w:r>
        <w:t xml:space="preserve">Answer : "80" </w:t>
        <w:br/>
        <w:t>}</w:t>
      </w:r>
    </w:p>
    <w:p>
      <w:r>
        <w:t>{</w:t>
        <w:br/>
        <w:t>Index 772:</w:t>
      </w:r>
    </w:p>
    <w:p>
      <w:r>
        <w:t>Question : "Jennifer had 9 raspberry. Lilia confered him some more. Now Jennifer has 67 raspberry. How many did Lilia confer him?"</w:t>
      </w:r>
    </w:p>
    <w:p>
      <w:r>
        <w:t>Equation : " X = 67 - 9"</w:t>
      </w:r>
    </w:p>
    <w:p>
      <w:r>
        <w:t xml:space="preserve">Answer : "58" </w:t>
        <w:br/>
        <w:t>}</w:t>
      </w:r>
    </w:p>
    <w:p>
      <w:r>
        <w:t>{</w:t>
        <w:br/>
        <w:t>Index 773:</w:t>
      </w:r>
    </w:p>
    <w:p>
      <w:r>
        <w:t>Question : "Heidi had 2 nectarine. Andrew proffered him some more. Now Heidi has 62 nectarine. How many did Andrew proffer him?"</w:t>
      </w:r>
    </w:p>
    <w:p>
      <w:r>
        <w:t>Equation : " X = 62 - 2"</w:t>
      </w:r>
    </w:p>
    <w:p>
      <w:r>
        <w:t xml:space="preserve">Answer : "60" </w:t>
        <w:br/>
        <w:t>}</w:t>
      </w:r>
    </w:p>
    <w:p>
      <w:r>
        <w:t>{</w:t>
        <w:br/>
        <w:t>Index 774:</w:t>
      </w:r>
    </w:p>
    <w:p>
      <w:r>
        <w:t>Question : "Charlotte had 11 Doll. Jack granted him some more. Now Charlotte has 106 Doll. How many did Jack grant him?"</w:t>
      </w:r>
    </w:p>
    <w:p>
      <w:r>
        <w:t>Equation : " X = 106 - 11"</w:t>
      </w:r>
    </w:p>
    <w:p>
      <w:r>
        <w:t xml:space="preserve">Answer : "95" </w:t>
        <w:br/>
        <w:t>}</w:t>
      </w:r>
    </w:p>
    <w:p>
      <w:r>
        <w:t>{</w:t>
        <w:br/>
        <w:t>Index 775:</w:t>
      </w:r>
    </w:p>
    <w:p>
      <w:r>
        <w:t>Question : "Martha had 7 raspberry. Paula donateed him some more. Now Martha has 172 raspberry. How many did Paula donate him?"</w:t>
      </w:r>
    </w:p>
    <w:p>
      <w:r>
        <w:t>Equation : " X = 172 - 7"</w:t>
      </w:r>
    </w:p>
    <w:p>
      <w:r>
        <w:t xml:space="preserve">Answer : "165" </w:t>
        <w:br/>
        <w:t>}</w:t>
      </w:r>
    </w:p>
    <w:p>
      <w:r>
        <w:t>{</w:t>
        <w:br/>
        <w:t>Index 776:</w:t>
      </w:r>
    </w:p>
    <w:p>
      <w:r>
        <w:t>Question : "Tony had 18 cherry. Angela awarded him some more. Now Tony has 77 cherry. How many did Angela award him?"</w:t>
      </w:r>
    </w:p>
    <w:p>
      <w:r>
        <w:t>Equation : " X = 77 - 18"</w:t>
      </w:r>
    </w:p>
    <w:p>
      <w:r>
        <w:t xml:space="preserve">Answer : "59" </w:t>
        <w:br/>
        <w:t>}</w:t>
      </w:r>
    </w:p>
    <w:p>
      <w:r>
        <w:t>{</w:t>
        <w:br/>
        <w:t>Index 777:</w:t>
      </w:r>
    </w:p>
    <w:p>
      <w:r>
        <w:t>Question : "Virginia had 8 strawberry. Karen bestowed him some more. Now Virginia has 61 strawberry. How many did Karen bestow him?"</w:t>
      </w:r>
    </w:p>
    <w:p>
      <w:r>
        <w:t>Equation : " X = 61 - 8"</w:t>
      </w:r>
    </w:p>
    <w:p>
      <w:r>
        <w:t xml:space="preserve">Answer : "53" </w:t>
        <w:br/>
        <w:t>}</w:t>
      </w:r>
    </w:p>
    <w:p>
      <w:r>
        <w:t>{</w:t>
        <w:br/>
        <w:t>Index 778:</w:t>
      </w:r>
    </w:p>
    <w:p>
      <w:r>
        <w:t>Question : "Steven had 34 toy. John granted him some more. Now Steven has 94 toy. How many did John grant him?"</w:t>
      </w:r>
    </w:p>
    <w:p>
      <w:r>
        <w:t>Equation : " X = 94 - 34"</w:t>
      </w:r>
    </w:p>
    <w:p>
      <w:r>
        <w:t xml:space="preserve">Answer : "60" </w:t>
        <w:br/>
        <w:t>}</w:t>
      </w:r>
    </w:p>
    <w:p>
      <w:r>
        <w:t>{</w:t>
        <w:br/>
        <w:t>Index 779:</w:t>
      </w:r>
    </w:p>
    <w:p>
      <w:r>
        <w:t>Question : "James had 2 Mango. Randall offered him some more. Now James has 72 Mango. How many did Randall offer him?"</w:t>
      </w:r>
    </w:p>
    <w:p>
      <w:r>
        <w:t>Equation : " X = 72 - 2"</w:t>
      </w:r>
    </w:p>
    <w:p>
      <w:r>
        <w:t xml:space="preserve">Answer : "70" </w:t>
        <w:br/>
        <w:t>}</w:t>
      </w:r>
    </w:p>
    <w:p>
      <w:r>
        <w:t>{</w:t>
        <w:br/>
        <w:t>Index 780:</w:t>
      </w:r>
    </w:p>
    <w:p>
      <w:r>
        <w:t>Question : "Denise had 31 pineapple. Donna contributeed him some more. Now Denise has 57 pineapple. How many did Donna contribute him?"</w:t>
      </w:r>
    </w:p>
    <w:p>
      <w:r>
        <w:t>Equation : " X = 57 - 31"</w:t>
      </w:r>
    </w:p>
    <w:p>
      <w:r>
        <w:t xml:space="preserve">Answer : "26" </w:t>
        <w:br/>
        <w:t>}</w:t>
      </w:r>
    </w:p>
    <w:p>
      <w:r>
        <w:t>{</w:t>
        <w:br/>
        <w:t>Index 781:</w:t>
      </w:r>
    </w:p>
    <w:p>
      <w:r>
        <w:t>Question : "Andres had 20 strawberry. Joseph granted him some more. Now Andres has 148 strawberry. How many did Joseph grant him?"</w:t>
      </w:r>
    </w:p>
    <w:p>
      <w:r>
        <w:t>Equation : " X = 148 - 20"</w:t>
      </w:r>
    </w:p>
    <w:p>
      <w:r>
        <w:t xml:space="preserve">Answer : "128" </w:t>
        <w:br/>
        <w:t>}</w:t>
      </w:r>
    </w:p>
    <w:p>
      <w:r>
        <w:t>{</w:t>
        <w:br/>
        <w:t>Index 782:</w:t>
      </w:r>
    </w:p>
    <w:p>
      <w:r>
        <w:t>Question : "Brad had 28 lime. Oscar awarded him some more. Now Brad has 103 lime. How many did Oscar award him?"</w:t>
      </w:r>
    </w:p>
    <w:p>
      <w:r>
        <w:t>Equation : " X = 103 - 28"</w:t>
      </w:r>
    </w:p>
    <w:p>
      <w:r>
        <w:t xml:space="preserve">Answer : "75" </w:t>
        <w:br/>
        <w:t>}</w:t>
      </w:r>
    </w:p>
    <w:p>
      <w:r>
        <w:t>{</w:t>
        <w:br/>
        <w:t>Index 783:</w:t>
      </w:r>
    </w:p>
    <w:p>
      <w:r>
        <w:t>Question : "Marcus had 18 watermelon. Laverna granted him some more. Now Marcus has 126 watermelon. How many did Laverna grant him?"</w:t>
      </w:r>
    </w:p>
    <w:p>
      <w:r>
        <w:t>Equation : " X = 126 - 18"</w:t>
      </w:r>
    </w:p>
    <w:p>
      <w:r>
        <w:t xml:space="preserve">Answer : "108" </w:t>
        <w:br/>
        <w:t>}</w:t>
      </w:r>
    </w:p>
    <w:p>
      <w:r>
        <w:t>{</w:t>
        <w:br/>
        <w:t>Index 784:</w:t>
      </w:r>
    </w:p>
    <w:p>
      <w:r>
        <w:t>Question : "Tracy had 39 Bread. Florence awarded him some more. Now Tracy has 58 Bread. How many did Florence award him?"</w:t>
      </w:r>
    </w:p>
    <w:p>
      <w:r>
        <w:t>Equation : " X = 58 - 39"</w:t>
      </w:r>
    </w:p>
    <w:p>
      <w:r>
        <w:t xml:space="preserve">Answer : "19" </w:t>
        <w:br/>
        <w:t>}</w:t>
      </w:r>
    </w:p>
    <w:p>
      <w:r>
        <w:t>{</w:t>
        <w:br/>
        <w:t>Index 785:</w:t>
      </w:r>
    </w:p>
    <w:p>
      <w:r>
        <w:t>Question : "Adrian had 1 raspberry. Margaret awarded him some more. Now Adrian has 152 raspberry. How many did Margaret award him?"</w:t>
      </w:r>
    </w:p>
    <w:p>
      <w:r>
        <w:t>Equation : " X = 152 - 1"</w:t>
      </w:r>
    </w:p>
    <w:p>
      <w:r>
        <w:t xml:space="preserve">Answer : "151" </w:t>
        <w:br/>
        <w:t>}</w:t>
      </w:r>
    </w:p>
    <w:p>
      <w:r>
        <w:t>{</w:t>
        <w:br/>
        <w:t>Index 786:</w:t>
      </w:r>
    </w:p>
    <w:p>
      <w:r>
        <w:t>Question : "Carrie had 7 seashells. Russell confered him some more. Now Carrie has 73 seashells. How many did Russell confer him?"</w:t>
      </w:r>
    </w:p>
    <w:p>
      <w:r>
        <w:t>Equation : " X = 73 - 7"</w:t>
      </w:r>
    </w:p>
    <w:p>
      <w:r>
        <w:t xml:space="preserve">Answer : "66" </w:t>
        <w:br/>
        <w:t>}</w:t>
      </w:r>
    </w:p>
    <w:p>
      <w:r>
        <w:t>{</w:t>
        <w:br/>
        <w:t>Index 787:</w:t>
      </w:r>
    </w:p>
    <w:p>
      <w:r>
        <w:t>Question : "Tina had 13 Doll. Thomas proffered him some more. Now Tina has 105 Doll. How many did Thomas proffer him?"</w:t>
      </w:r>
    </w:p>
    <w:p>
      <w:r>
        <w:t>Equation : " X = 105 - 13"</w:t>
      </w:r>
    </w:p>
    <w:p>
      <w:r>
        <w:t xml:space="preserve">Answer : "92" </w:t>
        <w:br/>
        <w:t>}</w:t>
      </w:r>
    </w:p>
    <w:p>
      <w:r>
        <w:t>{</w:t>
        <w:br/>
        <w:t>Index 788:</w:t>
      </w:r>
    </w:p>
    <w:p>
      <w:r>
        <w:t>Question : "James had 4 raspberry. Justin giveed him some more. Now James has 47 raspberry. How many did Justin give him?"</w:t>
      </w:r>
    </w:p>
    <w:p>
      <w:r>
        <w:t>Equation : " X = 47 - 4"</w:t>
      </w:r>
    </w:p>
    <w:p>
      <w:r>
        <w:t xml:space="preserve">Answer : "43" </w:t>
        <w:br/>
        <w:t>}</w:t>
      </w:r>
    </w:p>
    <w:p>
      <w:r>
        <w:t>{</w:t>
        <w:br/>
        <w:t>Index 789:</w:t>
      </w:r>
    </w:p>
    <w:p>
      <w:r>
        <w:t>Question : "Jean had 4 watermelon. Jermaine supplyed him some more. Now Jean has 62 watermelon. How many did Jermaine supply him?"</w:t>
      </w:r>
    </w:p>
    <w:p>
      <w:r>
        <w:t>Equation : " X = 62 - 4"</w:t>
      </w:r>
    </w:p>
    <w:p>
      <w:r>
        <w:t xml:space="preserve">Answer : "58" </w:t>
        <w:br/>
        <w:t>}</w:t>
      </w:r>
    </w:p>
    <w:p>
      <w:r>
        <w:t>{</w:t>
        <w:br/>
        <w:t>Index 790:</w:t>
      </w:r>
    </w:p>
    <w:p>
      <w:r>
        <w:t>Question : "Nicholas had 18 Bread. Maria donateed him some more. Now Nicholas has 89 Bread. How many did Maria donate him?"</w:t>
      </w:r>
    </w:p>
    <w:p>
      <w:r>
        <w:t>Equation : " X = 89 - 18"</w:t>
      </w:r>
    </w:p>
    <w:p>
      <w:r>
        <w:t xml:space="preserve">Answer : "71" </w:t>
        <w:br/>
        <w:t>}</w:t>
      </w:r>
    </w:p>
    <w:p>
      <w:r>
        <w:t>{</w:t>
        <w:br/>
        <w:t>Index 791:</w:t>
      </w:r>
    </w:p>
    <w:p>
      <w:r>
        <w:t>Question : "Kyle had 10 Press. Lillian accorded him some more. Now Kyle has 116 Press. How many did Lillian accord him?"</w:t>
      </w:r>
    </w:p>
    <w:p>
      <w:r>
        <w:t>Equation : " X = 116 - 10"</w:t>
      </w:r>
    </w:p>
    <w:p>
      <w:r>
        <w:t xml:space="preserve">Answer : "106" </w:t>
        <w:br/>
        <w:t>}</w:t>
      </w:r>
    </w:p>
    <w:p>
      <w:r>
        <w:t>{</w:t>
        <w:br/>
        <w:t>Index 792:</w:t>
      </w:r>
    </w:p>
    <w:p>
      <w:r>
        <w:t>Question : "Brent had 36 avocado. Susan proffered him some more. Now Brent has 174 avocado. How many did Susan proffer him?"</w:t>
      </w:r>
    </w:p>
    <w:p>
      <w:r>
        <w:t>Equation : " X = 174 - 36"</w:t>
      </w:r>
    </w:p>
    <w:p>
      <w:r>
        <w:t xml:space="preserve">Answer : "138" </w:t>
        <w:br/>
        <w:t>}</w:t>
      </w:r>
    </w:p>
    <w:p>
      <w:r>
        <w:t>{</w:t>
        <w:br/>
        <w:t>Index 793:</w:t>
      </w:r>
    </w:p>
    <w:p>
      <w:r>
        <w:t>Question : "Earl had 36 Car. Sirena granted him some more. Now Earl has 193 Car. How many did Sirena grant him?"</w:t>
      </w:r>
    </w:p>
    <w:p>
      <w:r>
        <w:t>Equation : " X = 193 - 36"</w:t>
      </w:r>
    </w:p>
    <w:p>
      <w:r>
        <w:t xml:space="preserve">Answer : "157" </w:t>
        <w:br/>
        <w:t>}</w:t>
      </w:r>
    </w:p>
    <w:p>
      <w:r>
        <w:t>{</w:t>
        <w:br/>
        <w:t>Index 794:</w:t>
      </w:r>
    </w:p>
    <w:p>
      <w:r>
        <w:t>Question : "Justin had 15 quince. Tina accorded him some more. Now Justin has 58 quince. How many did Tina accord him?"</w:t>
      </w:r>
    </w:p>
    <w:p>
      <w:r>
        <w:t>Equation : " X = 58 - 15"</w:t>
      </w:r>
    </w:p>
    <w:p>
      <w:r>
        <w:t xml:space="preserve">Answer : "43" </w:t>
        <w:br/>
        <w:t>}</w:t>
      </w:r>
    </w:p>
    <w:p>
      <w:r>
        <w:t>{</w:t>
        <w:br/>
        <w:t>Index 795:</w:t>
      </w:r>
    </w:p>
    <w:p>
      <w:r>
        <w:t>Question : "Owen had 39 apricot. Hilda proffered him some more. Now Owen has 160 apricot. How many did Hilda proffer him?"</w:t>
      </w:r>
    </w:p>
    <w:p>
      <w:r>
        <w:t>Equation : " X = 160 - 39"</w:t>
      </w:r>
    </w:p>
    <w:p>
      <w:r>
        <w:t xml:space="preserve">Answer : "121" </w:t>
        <w:br/>
        <w:t>}</w:t>
      </w:r>
    </w:p>
    <w:p>
      <w:r>
        <w:t>{</w:t>
        <w:br/>
        <w:t>Index 796:</w:t>
      </w:r>
    </w:p>
    <w:p>
      <w:r>
        <w:t>Question : "Stephen had 18 apple. Robert furnished him some more. Now Stephen has 59 apple. How many did Robert furnish him?"</w:t>
      </w:r>
    </w:p>
    <w:p>
      <w:r>
        <w:t>Equation : " X = 59 - 18"</w:t>
      </w:r>
    </w:p>
    <w:p>
      <w:r>
        <w:t xml:space="preserve">Answer : "41" </w:t>
        <w:br/>
        <w:t>}</w:t>
      </w:r>
    </w:p>
    <w:p>
      <w:r>
        <w:t>{</w:t>
        <w:br/>
        <w:t>Index 797:</w:t>
      </w:r>
    </w:p>
    <w:p>
      <w:r>
        <w:t>Question : "Nanette had 2 Bread. Vanessa confered him some more. Now Nanette has 128 Bread. How many did Vanessa confer him?"</w:t>
      </w:r>
    </w:p>
    <w:p>
      <w:r>
        <w:t>Equation : " X = 128 - 2"</w:t>
      </w:r>
    </w:p>
    <w:p>
      <w:r>
        <w:t xml:space="preserve">Answer : "126" </w:t>
        <w:br/>
        <w:t>}</w:t>
      </w:r>
    </w:p>
    <w:p>
      <w:r>
        <w:t>{</w:t>
        <w:br/>
        <w:t>Index 798:</w:t>
      </w:r>
    </w:p>
    <w:p>
      <w:r>
        <w:t>Question : "Anthony had 23 toy. Carmen gifted him some more. Now Anthony has 173 toy. How many did Carmen gift him?"</w:t>
      </w:r>
    </w:p>
    <w:p>
      <w:r>
        <w:t>Equation : " X = 173 - 23"</w:t>
      </w:r>
    </w:p>
    <w:p>
      <w:r>
        <w:t xml:space="preserve">Answer : "150" </w:t>
        <w:br/>
        <w:t>}</w:t>
      </w:r>
    </w:p>
    <w:p>
      <w:r>
        <w:t>{</w:t>
        <w:br/>
        <w:t>Index 799:</w:t>
      </w:r>
    </w:p>
    <w:p>
      <w:r>
        <w:t>Question : "Elmer had 20 apricot. Penni donateed him some more. Now Elmer has 94 apricot. How many did Penni donate him?"</w:t>
      </w:r>
    </w:p>
    <w:p>
      <w:r>
        <w:t>Equation : " X = 94 - 20"</w:t>
      </w:r>
    </w:p>
    <w:p>
      <w:r>
        <w:t xml:space="preserve">Answer : "74" </w:t>
        <w:br/>
        <w:t>}</w:t>
      </w:r>
    </w:p>
    <w:p>
      <w:r>
        <w:t>{</w:t>
        <w:br/>
        <w:t>Index 800:</w:t>
      </w:r>
    </w:p>
    <w:p>
      <w:r>
        <w:t>Question : "Nancy had 13 papaya. Doris awarded him some more. Now Nancy has 91 papaya. How many did Doris award him?"</w:t>
      </w:r>
    </w:p>
    <w:p>
      <w:r>
        <w:t>Equation : " X = 91 - 13"</w:t>
      </w:r>
    </w:p>
    <w:p>
      <w:r>
        <w:t xml:space="preserve">Answer : "78" </w:t>
        <w:br/>
        <w:t>}</w:t>
      </w:r>
    </w:p>
    <w:p>
      <w:r>
        <w:t>{</w:t>
        <w:br/>
        <w:t>Index 801:</w:t>
      </w:r>
    </w:p>
    <w:p>
      <w:r>
        <w:t>Question : "Natalie had 20 blackberry. Charles offered him some more. Now Natalie has 126 blackberry. How many did Charles offer him?"</w:t>
      </w:r>
    </w:p>
    <w:p>
      <w:r>
        <w:t>Equation : " X = 126 - 20"</w:t>
      </w:r>
    </w:p>
    <w:p>
      <w:r>
        <w:t xml:space="preserve">Answer : "106" </w:t>
        <w:br/>
        <w:t>}</w:t>
      </w:r>
    </w:p>
    <w:p>
      <w:r>
        <w:t>{</w:t>
        <w:br/>
        <w:t>Index 802:</w:t>
      </w:r>
    </w:p>
    <w:p>
      <w:r>
        <w:t>Question : "Eileen had 26 kiwi. Eric granted him some more. Now Eileen has 48 kiwi. How many did Eric grant him?"</w:t>
      </w:r>
    </w:p>
    <w:p>
      <w:r>
        <w:t>Equation : " X = 48 - 26"</w:t>
      </w:r>
    </w:p>
    <w:p>
      <w:r>
        <w:t xml:space="preserve">Answer : "22" </w:t>
        <w:br/>
        <w:t>}</w:t>
      </w:r>
    </w:p>
    <w:p>
      <w:r>
        <w:t>{</w:t>
        <w:br/>
        <w:t>Index 803:</w:t>
      </w:r>
    </w:p>
    <w:p>
      <w:r>
        <w:t>Question : "Nell had 6 toy. Frederick supplyed him some more. Now Nell has 84 toy. How many did Frederick supply him?"</w:t>
      </w:r>
    </w:p>
    <w:p>
      <w:r>
        <w:t>Equation : " X = 84 - 6"</w:t>
      </w:r>
    </w:p>
    <w:p>
      <w:r>
        <w:t xml:space="preserve">Answer : "78" </w:t>
        <w:br/>
        <w:t>}</w:t>
      </w:r>
    </w:p>
    <w:p>
      <w:r>
        <w:t>{</w:t>
        <w:br/>
        <w:t>Index 804:</w:t>
      </w:r>
    </w:p>
    <w:p>
      <w:r>
        <w:t>Question : "Douglas had 33 cherry. Curtis accorded him some more. Now Douglas has 114 cherry. How many did Curtis accord him?"</w:t>
      </w:r>
    </w:p>
    <w:p>
      <w:r>
        <w:t>Equation : " X = 114 - 33"</w:t>
      </w:r>
    </w:p>
    <w:p>
      <w:r>
        <w:t xml:space="preserve">Answer : "81" </w:t>
        <w:br/>
        <w:t>}</w:t>
      </w:r>
    </w:p>
    <w:p>
      <w:r>
        <w:t>{</w:t>
        <w:br/>
        <w:t>Index 805:</w:t>
      </w:r>
    </w:p>
    <w:p>
      <w:r>
        <w:t>Question : "Roxanna had 32 banana. Louie proffered him some more. Now Roxanna has 191 banana. How many did Louie proffer him?"</w:t>
      </w:r>
    </w:p>
    <w:p>
      <w:r>
        <w:t>Equation : " X = 191 - 32"</w:t>
      </w:r>
    </w:p>
    <w:p>
      <w:r>
        <w:t xml:space="preserve">Answer : "159" </w:t>
        <w:br/>
        <w:t>}</w:t>
      </w:r>
    </w:p>
    <w:p>
      <w:r>
        <w:t>{</w:t>
        <w:br/>
        <w:t>Index 806:</w:t>
      </w:r>
    </w:p>
    <w:p>
      <w:r>
        <w:t>Question : "Rudy had 21 blackberry. Richard bestowed him some more. Now Rudy has 52 blackberry. How many did Richard bestow him?"</w:t>
      </w:r>
    </w:p>
    <w:p>
      <w:r>
        <w:t>Equation : " X = 52 - 21"</w:t>
      </w:r>
    </w:p>
    <w:p>
      <w:r>
        <w:t xml:space="preserve">Answer : "31" </w:t>
        <w:br/>
        <w:t>}</w:t>
      </w:r>
    </w:p>
    <w:p>
      <w:r>
        <w:t>{</w:t>
        <w:br/>
        <w:t>Index 807:</w:t>
      </w:r>
    </w:p>
    <w:p>
      <w:r>
        <w:t>Question : "Hoyt had 21 raspberry. Ryan proffered him some more. Now Hoyt has 80 raspberry. How many did Ryan proffer him?"</w:t>
      </w:r>
    </w:p>
    <w:p>
      <w:r>
        <w:t>Equation : " X = 80 - 21"</w:t>
      </w:r>
    </w:p>
    <w:p>
      <w:r>
        <w:t xml:space="preserve">Answer : "59" </w:t>
        <w:br/>
        <w:t>}</w:t>
      </w:r>
    </w:p>
    <w:p>
      <w:r>
        <w:t>{</w:t>
        <w:br/>
        <w:t>Index 808:</w:t>
      </w:r>
    </w:p>
    <w:p>
      <w:r>
        <w:t>Question : "Jennifer had 2 blackcurrant. William giveed him some more. Now Jennifer has 189 blackcurrant. How many did William give him?"</w:t>
      </w:r>
    </w:p>
    <w:p>
      <w:r>
        <w:t>Equation : " X = 189 - 2"</w:t>
      </w:r>
    </w:p>
    <w:p>
      <w:r>
        <w:t xml:space="preserve">Answer : "187" </w:t>
        <w:br/>
        <w:t>}</w:t>
      </w:r>
    </w:p>
    <w:p>
      <w:r>
        <w:t>{</w:t>
        <w:br/>
        <w:t>Index 809:</w:t>
      </w:r>
    </w:p>
    <w:p>
      <w:r>
        <w:t>Question : "Zachary had 33 Press. Thomas presented him some more. Now Zachary has 156 Press. How many did Thomas present him?"</w:t>
      </w:r>
    </w:p>
    <w:p>
      <w:r>
        <w:t>Equation : " X = 156 - 33"</w:t>
      </w:r>
    </w:p>
    <w:p>
      <w:r>
        <w:t xml:space="preserve">Answer : "123" </w:t>
        <w:br/>
        <w:t>}</w:t>
      </w:r>
    </w:p>
    <w:p>
      <w:r>
        <w:t>{</w:t>
        <w:br/>
        <w:t>Index 810:</w:t>
      </w:r>
    </w:p>
    <w:p>
      <w:r>
        <w:t>Question : "Tina had 4 blackcurrant. Joel provideed him some more. Now Tina has 138 blackcurrant. How many did Joel provide him?"</w:t>
      </w:r>
    </w:p>
    <w:p>
      <w:r>
        <w:t>Equation : " X = 138 - 4"</w:t>
      </w:r>
    </w:p>
    <w:p>
      <w:r>
        <w:t xml:space="preserve">Answer : "134" </w:t>
        <w:br/>
        <w:t>}</w:t>
      </w:r>
    </w:p>
    <w:p>
      <w:r>
        <w:t>{</w:t>
        <w:br/>
        <w:t>Index 811:</w:t>
      </w:r>
    </w:p>
    <w:p>
      <w:r>
        <w:t>Question : "John had 31 Press. Peter proffered him some more. Now John has 200 Press. How many did Peter proffer him?"</w:t>
      </w:r>
    </w:p>
    <w:p>
      <w:r>
        <w:t>Equation : " X = 200 - 31"</w:t>
      </w:r>
    </w:p>
    <w:p>
      <w:r>
        <w:t xml:space="preserve">Answer : "169" </w:t>
        <w:br/>
        <w:t>}</w:t>
      </w:r>
    </w:p>
    <w:p>
      <w:r>
        <w:t>{</w:t>
        <w:br/>
        <w:t>Index 812:</w:t>
      </w:r>
    </w:p>
    <w:p>
      <w:r>
        <w:t>Question : "Ardith had 22 apricot. Fred donateed him some more. Now Ardith has 188 apricot. How many did Fred donate him?"</w:t>
      </w:r>
    </w:p>
    <w:p>
      <w:r>
        <w:t>Equation : " X = 188 - 22"</w:t>
      </w:r>
    </w:p>
    <w:p>
      <w:r>
        <w:t xml:space="preserve">Answer : "166" </w:t>
        <w:br/>
        <w:t>}</w:t>
      </w:r>
    </w:p>
    <w:p>
      <w:r>
        <w:t>{</w:t>
        <w:br/>
        <w:t>Index 813:</w:t>
      </w:r>
    </w:p>
    <w:p>
      <w:r>
        <w:t>Question : "Mara had 8 blackberry. Michele presented him some more. Now Mara has 64 blackberry. How many did Michele present him?"</w:t>
      </w:r>
    </w:p>
    <w:p>
      <w:r>
        <w:t>Equation : " X = 64 - 8"</w:t>
      </w:r>
    </w:p>
    <w:p>
      <w:r>
        <w:t xml:space="preserve">Answer : "56" </w:t>
        <w:br/>
        <w:t>}</w:t>
      </w:r>
    </w:p>
    <w:p>
      <w:r>
        <w:t>{</w:t>
        <w:br/>
        <w:t>Index 814:</w:t>
      </w:r>
    </w:p>
    <w:p>
      <w:r>
        <w:t>Question : "Jennifer had 20 Book. Beth bestowed him some more. Now Jennifer has 122 Book. How many did Beth bestow him?"</w:t>
      </w:r>
    </w:p>
    <w:p>
      <w:r>
        <w:t>Equation : " X = 122 - 20"</w:t>
      </w:r>
    </w:p>
    <w:p>
      <w:r>
        <w:t xml:space="preserve">Answer : "102" </w:t>
        <w:br/>
        <w:t>}</w:t>
      </w:r>
    </w:p>
    <w:p>
      <w:r>
        <w:t>{</w:t>
        <w:br/>
        <w:t>Index 815:</w:t>
      </w:r>
    </w:p>
    <w:p>
      <w:r>
        <w:t>Question : "Bernice had 38 blackberry. David furnished him some more. Now Bernice has 187 blackberry. How many did David furnish him?"</w:t>
      </w:r>
    </w:p>
    <w:p>
      <w:r>
        <w:t>Equation : " X = 187 - 38"</w:t>
      </w:r>
    </w:p>
    <w:p>
      <w:r>
        <w:t xml:space="preserve">Answer : "149" </w:t>
        <w:br/>
        <w:t>}</w:t>
      </w:r>
    </w:p>
    <w:p>
      <w:r>
        <w:t>{</w:t>
        <w:br/>
        <w:t>Index 816:</w:t>
      </w:r>
    </w:p>
    <w:p>
      <w:r>
        <w:t>Question : "Nicole had 38 Mango. Joshua awarded him some more. Now Nicole has 63 Mango. How many did Joshua award him?"</w:t>
      </w:r>
    </w:p>
    <w:p>
      <w:r>
        <w:t>Equation : " X = 63 - 38"</w:t>
      </w:r>
    </w:p>
    <w:p>
      <w:r>
        <w:t xml:space="preserve">Answer : "25" </w:t>
        <w:br/>
        <w:t>}</w:t>
      </w:r>
    </w:p>
    <w:p>
      <w:r>
        <w:t>{</w:t>
        <w:br/>
        <w:t>Index 817:</w:t>
      </w:r>
    </w:p>
    <w:p>
      <w:r>
        <w:t>Question : "Van had 25 coconut. Margaret provideed him some more. Now Van has 147 coconut. How many did Margaret provide him?"</w:t>
      </w:r>
    </w:p>
    <w:p>
      <w:r>
        <w:t>Equation : " X = 147 - 25"</w:t>
      </w:r>
    </w:p>
    <w:p>
      <w:r>
        <w:t xml:space="preserve">Answer : "122" </w:t>
        <w:br/>
        <w:t>}</w:t>
      </w:r>
    </w:p>
    <w:p>
      <w:r>
        <w:t>{</w:t>
        <w:br/>
        <w:t>Index 818:</w:t>
      </w:r>
    </w:p>
    <w:p>
      <w:r>
        <w:t>Question : "Danny had 21 Mango. Phillip proffered him some more. Now Danny has 182 Mango. How many did Phillip proffer him?"</w:t>
      </w:r>
    </w:p>
    <w:p>
      <w:r>
        <w:t>Equation : " X = 182 - 21"</w:t>
      </w:r>
    </w:p>
    <w:p>
      <w:r>
        <w:t xml:space="preserve">Answer : "161" </w:t>
        <w:br/>
        <w:t>}</w:t>
      </w:r>
    </w:p>
    <w:p>
      <w:r>
        <w:t>{</w:t>
        <w:br/>
        <w:t>Index 819:</w:t>
      </w:r>
    </w:p>
    <w:p>
      <w:r>
        <w:t>Question : "Russell had 34 quince. Kent provideed him some more. Now Russell has 82 quince. How many did Kent provide him?"</w:t>
      </w:r>
    </w:p>
    <w:p>
      <w:r>
        <w:t>Equation : " X = 82 - 34"</w:t>
      </w:r>
    </w:p>
    <w:p>
      <w:r>
        <w:t xml:space="preserve">Answer : "48" </w:t>
        <w:br/>
        <w:t>}</w:t>
      </w:r>
    </w:p>
    <w:p>
      <w:r>
        <w:t>{</w:t>
        <w:br/>
        <w:t>Index 820:</w:t>
      </w:r>
    </w:p>
    <w:p>
      <w:r>
        <w:t>Question : "Nellie had 29 kiwi. Mark awarded him some more. Now Nellie has 82 kiwi. How many did Mark award him?"</w:t>
      </w:r>
    </w:p>
    <w:p>
      <w:r>
        <w:t>Equation : " X = 82 - 29"</w:t>
      </w:r>
    </w:p>
    <w:p>
      <w:r>
        <w:t xml:space="preserve">Answer : "53" </w:t>
        <w:br/>
        <w:t>}</w:t>
      </w:r>
    </w:p>
    <w:p>
      <w:r>
        <w:t>{</w:t>
        <w:br/>
        <w:t>Index 821:</w:t>
      </w:r>
    </w:p>
    <w:p>
      <w:r>
        <w:t>Question : "John had 10 Flower. James confered him some more. Now John has 92 Flower. How many did James confer him?"</w:t>
      </w:r>
    </w:p>
    <w:p>
      <w:r>
        <w:t>Equation : " X = 92 - 10"</w:t>
      </w:r>
    </w:p>
    <w:p>
      <w:r>
        <w:t xml:space="preserve">Answer : "82" </w:t>
        <w:br/>
        <w:t>}</w:t>
      </w:r>
    </w:p>
    <w:p>
      <w:r>
        <w:t>{</w:t>
        <w:br/>
        <w:t>Index 822:</w:t>
      </w:r>
    </w:p>
    <w:p>
      <w:r>
        <w:t>Question : "Kara had 16 fig. Michael offered him some more. Now Kara has 42 fig. How many did Michael offer him?"</w:t>
      </w:r>
    </w:p>
    <w:p>
      <w:r>
        <w:t>Equation : " X = 42 - 16"</w:t>
      </w:r>
    </w:p>
    <w:p>
      <w:r>
        <w:t xml:space="preserve">Answer : "26" </w:t>
        <w:br/>
        <w:t>}</w:t>
      </w:r>
    </w:p>
    <w:p>
      <w:r>
        <w:t>{</w:t>
        <w:br/>
        <w:t>Index 823:</w:t>
      </w:r>
    </w:p>
    <w:p>
      <w:r>
        <w:t>Question : "Michelle had 38 orange. Mary provideed him some more. Now Michelle has 156 orange. How many did Mary provide him?"</w:t>
      </w:r>
    </w:p>
    <w:p>
      <w:r>
        <w:t>Equation : " X = 156 - 38"</w:t>
      </w:r>
    </w:p>
    <w:p>
      <w:r>
        <w:t xml:space="preserve">Answer : "118" </w:t>
        <w:br/>
        <w:t>}</w:t>
      </w:r>
    </w:p>
    <w:p>
      <w:r>
        <w:t>{</w:t>
        <w:br/>
        <w:t>Index 824:</w:t>
      </w:r>
    </w:p>
    <w:p>
      <w:r>
        <w:t>Question : "Jeannette had 2 lychee. Carol donateed him some more. Now Jeannette has 164 lychee. How many did Carol donate him?"</w:t>
      </w:r>
    </w:p>
    <w:p>
      <w:r>
        <w:t>Equation : " X = 164 - 2"</w:t>
      </w:r>
    </w:p>
    <w:p>
      <w:r>
        <w:t xml:space="preserve">Answer : "162" </w:t>
        <w:br/>
        <w:t>}</w:t>
      </w:r>
    </w:p>
    <w:p>
      <w:r>
        <w:t>{</w:t>
        <w:br/>
        <w:t>Index 825:</w:t>
      </w:r>
    </w:p>
    <w:p>
      <w:r>
        <w:t>Question : "Sam had 33 apricot. Ricky offered him some more. Now Sam has 183 apricot. How many did Ricky offer him?"</w:t>
      </w:r>
    </w:p>
    <w:p>
      <w:r>
        <w:t>Equation : " X = 183 - 33"</w:t>
      </w:r>
    </w:p>
    <w:p>
      <w:r>
        <w:t xml:space="preserve">Answer : "150" </w:t>
        <w:br/>
        <w:t>}</w:t>
      </w:r>
    </w:p>
    <w:p>
      <w:r>
        <w:t>{</w:t>
        <w:br/>
        <w:t>Index 826:</w:t>
      </w:r>
    </w:p>
    <w:p>
      <w:r>
        <w:t>Question : "Kelly had 21 lime. Helen granted him some more. Now Kelly has 190 lime. How many did Helen grant him?"</w:t>
      </w:r>
    </w:p>
    <w:p>
      <w:r>
        <w:t>Equation : " X = 190 - 21"</w:t>
      </w:r>
    </w:p>
    <w:p>
      <w:r>
        <w:t xml:space="preserve">Answer : "169" </w:t>
        <w:br/>
        <w:t>}</w:t>
      </w:r>
    </w:p>
    <w:p>
      <w:r>
        <w:t>{</w:t>
        <w:br/>
        <w:t>Index 827:</w:t>
      </w:r>
    </w:p>
    <w:p>
      <w:r>
        <w:t>Question : "Antonio had 31 Beg. Anne bestowed him some more. Now Antonio has 93 Beg. How many did Anne bestow him?"</w:t>
      </w:r>
    </w:p>
    <w:p>
      <w:r>
        <w:t>Equation : " X = 93 - 31"</w:t>
      </w:r>
    </w:p>
    <w:p>
      <w:r>
        <w:t xml:space="preserve">Answer : "62" </w:t>
        <w:br/>
        <w:t>}</w:t>
      </w:r>
    </w:p>
    <w:p>
      <w:r>
        <w:t>{</w:t>
        <w:br/>
        <w:t>Index 828:</w:t>
      </w:r>
    </w:p>
    <w:p>
      <w:r>
        <w:t>Question : "Norman had 20 lemon. Maureen presented him some more. Now Norman has 165 lemon. How many did Maureen present him?"</w:t>
      </w:r>
    </w:p>
    <w:p>
      <w:r>
        <w:t>Equation : " X = 165 - 20"</w:t>
      </w:r>
    </w:p>
    <w:p>
      <w:r>
        <w:t xml:space="preserve">Answer : "145" </w:t>
        <w:br/>
        <w:t>}</w:t>
      </w:r>
    </w:p>
    <w:p>
      <w:r>
        <w:t>{</w:t>
        <w:br/>
        <w:t>Index 829:</w:t>
      </w:r>
    </w:p>
    <w:p>
      <w:r>
        <w:t>Question : "Dennis had 14 Doll. Jeffrey giveed him some more. Now Dennis has 105 Doll. How many did Jeffrey give him?"</w:t>
      </w:r>
    </w:p>
    <w:p>
      <w:r>
        <w:t>Equation : " X = 105 - 14"</w:t>
      </w:r>
    </w:p>
    <w:p>
      <w:r>
        <w:t xml:space="preserve">Answer : "91" </w:t>
        <w:br/>
        <w:t>}</w:t>
      </w:r>
    </w:p>
    <w:p>
      <w:r>
        <w:t>{</w:t>
        <w:br/>
        <w:t>Index 830:</w:t>
      </w:r>
    </w:p>
    <w:p>
      <w:r>
        <w:t>Question : "Robyn had 1 Box. Rene presented him some more. Now Robyn has 88 Box. How many did Rene present him?"</w:t>
      </w:r>
    </w:p>
    <w:p>
      <w:r>
        <w:t>Equation : " X = 88 - 1"</w:t>
      </w:r>
    </w:p>
    <w:p>
      <w:r>
        <w:t xml:space="preserve">Answer : "87" </w:t>
        <w:br/>
        <w:t>}</w:t>
      </w:r>
    </w:p>
    <w:p>
      <w:r>
        <w:t>{</w:t>
        <w:br/>
        <w:t>Index 831:</w:t>
      </w:r>
    </w:p>
    <w:p>
      <w:r>
        <w:t>Question : "Peter had 4 apricot. Melinda donateed him some more. Now Peter has 137 apricot. How many did Melinda donate him?"</w:t>
      </w:r>
    </w:p>
    <w:p>
      <w:r>
        <w:t>Equation : " X = 137 - 4"</w:t>
      </w:r>
    </w:p>
    <w:p>
      <w:r>
        <w:t xml:space="preserve">Answer : "133" </w:t>
        <w:br/>
        <w:t>}</w:t>
      </w:r>
    </w:p>
    <w:p>
      <w:r>
        <w:t>{</w:t>
        <w:br/>
        <w:t>Index 832:</w:t>
      </w:r>
    </w:p>
    <w:p>
      <w:r>
        <w:t>Question : "Peggy had 7 banana. Winston confered him some more. Now Peggy has 181 banana. How many did Winston confer him?"</w:t>
      </w:r>
    </w:p>
    <w:p>
      <w:r>
        <w:t>Equation : " X = 181 - 7"</w:t>
      </w:r>
    </w:p>
    <w:p>
      <w:r>
        <w:t xml:space="preserve">Answer : "174" </w:t>
        <w:br/>
        <w:t>}</w:t>
      </w:r>
    </w:p>
    <w:p>
      <w:r>
        <w:t>{</w:t>
        <w:br/>
        <w:t>Index 833:</w:t>
      </w:r>
    </w:p>
    <w:p>
      <w:r>
        <w:t>Question : "Joan had 14 raspberry. Stephanie contributeed him some more. Now Joan has 170 raspberry. How many did Stephanie contribute him?"</w:t>
      </w:r>
    </w:p>
    <w:p>
      <w:r>
        <w:t>Equation : " X = 170 - 14"</w:t>
      </w:r>
    </w:p>
    <w:p>
      <w:r>
        <w:t xml:space="preserve">Answer : "156" </w:t>
        <w:br/>
        <w:t>}</w:t>
      </w:r>
    </w:p>
    <w:p>
      <w:r>
        <w:t>{</w:t>
        <w:br/>
        <w:t>Index 834:</w:t>
      </w:r>
    </w:p>
    <w:p>
      <w:r>
        <w:t>Question : "Evelyn had 5 Pen. Greta furnished him some more. Now Evelyn has 135 Pen. How many did Greta furnish him?"</w:t>
      </w:r>
    </w:p>
    <w:p>
      <w:r>
        <w:t>Equation : " X = 135 - 5"</w:t>
      </w:r>
    </w:p>
    <w:p>
      <w:r>
        <w:t xml:space="preserve">Answer : "130" </w:t>
        <w:br/>
        <w:t>}</w:t>
      </w:r>
    </w:p>
    <w:p>
      <w:r>
        <w:t>{</w:t>
        <w:br/>
        <w:t>Index 835:</w:t>
      </w:r>
    </w:p>
    <w:p>
      <w:r>
        <w:t>Question : "Linda had 9 peach. Donette donateed him some more. Now Linda has 63 peach. How many did Donette donate him?"</w:t>
      </w:r>
    </w:p>
    <w:p>
      <w:r>
        <w:t>Equation : " X = 63 - 9"</w:t>
      </w:r>
    </w:p>
    <w:p>
      <w:r>
        <w:t xml:space="preserve">Answer : "54" </w:t>
        <w:br/>
        <w:t>}</w:t>
      </w:r>
    </w:p>
    <w:p>
      <w:r>
        <w:t>{</w:t>
        <w:br/>
        <w:t>Index 836:</w:t>
      </w:r>
    </w:p>
    <w:p>
      <w:r>
        <w:t>Question : "David had 15 coconut. Dawn offered him some more. Now David has 173 coconut. How many did Dawn offer him?"</w:t>
      </w:r>
    </w:p>
    <w:p>
      <w:r>
        <w:t>Equation : " X = 173 - 15"</w:t>
      </w:r>
    </w:p>
    <w:p>
      <w:r>
        <w:t xml:space="preserve">Answer : "158" </w:t>
        <w:br/>
        <w:t>}</w:t>
      </w:r>
    </w:p>
    <w:p>
      <w:r>
        <w:t>{</w:t>
        <w:br/>
        <w:t>Index 837:</w:t>
      </w:r>
    </w:p>
    <w:p>
      <w:r>
        <w:t>Question : "Thomas had 6 raspberry. Stephen presented him some more. Now Thomas has 190 raspberry. How many did Stephen present him?"</w:t>
      </w:r>
    </w:p>
    <w:p>
      <w:r>
        <w:t>Equation : " X = 190 - 6"</w:t>
      </w:r>
    </w:p>
    <w:p>
      <w:r>
        <w:t xml:space="preserve">Answer : "184" </w:t>
        <w:br/>
        <w:t>}</w:t>
      </w:r>
    </w:p>
    <w:p>
      <w:r>
        <w:t>{</w:t>
        <w:br/>
        <w:t>Index 838:</w:t>
      </w:r>
    </w:p>
    <w:p>
      <w:r>
        <w:t>Question : "Diane had 22 blueberry. Norberto giveed him some more. Now Diane has 146 blueberry. How many did Norberto give him?"</w:t>
      </w:r>
    </w:p>
    <w:p>
      <w:r>
        <w:t>Equation : " X = 146 - 22"</w:t>
      </w:r>
    </w:p>
    <w:p>
      <w:r>
        <w:t xml:space="preserve">Answer : "124" </w:t>
        <w:br/>
        <w:t>}</w:t>
      </w:r>
    </w:p>
    <w:p>
      <w:r>
        <w:t>{</w:t>
        <w:br/>
        <w:t>Index 839:</w:t>
      </w:r>
    </w:p>
    <w:p>
      <w:r>
        <w:t>Question : "Hyun had 3 Box. Stephen furnished him some more. Now Hyun has 78 Box. How many did Stephen furnish him?"</w:t>
      </w:r>
    </w:p>
    <w:p>
      <w:r>
        <w:t>Equation : " X = 78 - 3"</w:t>
      </w:r>
    </w:p>
    <w:p>
      <w:r>
        <w:t xml:space="preserve">Answer : "75" </w:t>
        <w:br/>
        <w:t>}</w:t>
      </w:r>
    </w:p>
    <w:p>
      <w:r>
        <w:t>{</w:t>
        <w:br/>
        <w:t>Index 840:</w:t>
      </w:r>
    </w:p>
    <w:p>
      <w:r>
        <w:t>Question : "Richard had 14 coconut. Janis bestowed him some more. Now Richard has 130 coconut. How many did Janis bestow him?"</w:t>
      </w:r>
    </w:p>
    <w:p>
      <w:r>
        <w:t>Equation : " X = 130 - 14"</w:t>
      </w:r>
    </w:p>
    <w:p>
      <w:r>
        <w:t xml:space="preserve">Answer : "116" </w:t>
        <w:br/>
        <w:t>}</w:t>
      </w:r>
    </w:p>
    <w:p>
      <w:r>
        <w:t>{</w:t>
        <w:br/>
        <w:t>Index 841:</w:t>
      </w:r>
    </w:p>
    <w:p>
      <w:r>
        <w:t>Question : "Christopher had 1 cherry. Eric gifted him some more. Now Christopher has 94 cherry. How many did Eric gift him?"</w:t>
      </w:r>
    </w:p>
    <w:p>
      <w:r>
        <w:t>Equation : " X = 94 - 1"</w:t>
      </w:r>
    </w:p>
    <w:p>
      <w:r>
        <w:t xml:space="preserve">Answer : "93" </w:t>
        <w:br/>
        <w:t>}</w:t>
      </w:r>
    </w:p>
    <w:p>
      <w:r>
        <w:t>{</w:t>
        <w:br/>
        <w:t>Index 842:</w:t>
      </w:r>
    </w:p>
    <w:p>
      <w:r>
        <w:t>Question : "Lilia had 34 Flower. Manuel giveed him some more. Now Lilia has 104 Flower. How many did Manuel give him?"</w:t>
      </w:r>
    </w:p>
    <w:p>
      <w:r>
        <w:t>Equation : " X = 104 - 34"</w:t>
      </w:r>
    </w:p>
    <w:p>
      <w:r>
        <w:t xml:space="preserve">Answer : "70" </w:t>
        <w:br/>
        <w:t>}</w:t>
      </w:r>
    </w:p>
    <w:p>
      <w:r>
        <w:t>{</w:t>
        <w:br/>
        <w:t>Index 843:</w:t>
      </w:r>
    </w:p>
    <w:p>
      <w:r>
        <w:t>Question : "Yoshiko had 20 raspberry. Norma giveed him some more. Now Yoshiko has 99 raspberry. How many did Norma give him?"</w:t>
      </w:r>
    </w:p>
    <w:p>
      <w:r>
        <w:t>Equation : " X = 99 - 20"</w:t>
      </w:r>
    </w:p>
    <w:p>
      <w:r>
        <w:t xml:space="preserve">Answer : "79" </w:t>
        <w:br/>
        <w:t>}</w:t>
      </w:r>
    </w:p>
    <w:p>
      <w:r>
        <w:t>{</w:t>
        <w:br/>
        <w:t>Index 844:</w:t>
      </w:r>
    </w:p>
    <w:p>
      <w:r>
        <w:t>Question : "Ruby had 2 pear. Jeffrey donateed him some more. Now Ruby has 83 pear. How many did Jeffrey donate him?"</w:t>
      </w:r>
    </w:p>
    <w:p>
      <w:r>
        <w:t>Equation : " X = 83 - 2"</w:t>
      </w:r>
    </w:p>
    <w:p>
      <w:r>
        <w:t xml:space="preserve">Answer : "81" </w:t>
        <w:br/>
        <w:t>}</w:t>
      </w:r>
    </w:p>
    <w:p>
      <w:r>
        <w:t>{</w:t>
        <w:br/>
        <w:t>Index 845:</w:t>
      </w:r>
    </w:p>
    <w:p>
      <w:r>
        <w:t>Question : "Ron had 25 Pen. Thomas supplyed him some more. Now Ron has 85 Pen. How many did Thomas supply him?"</w:t>
      </w:r>
    </w:p>
    <w:p>
      <w:r>
        <w:t>Equation : " X = 85 - 25"</w:t>
      </w:r>
    </w:p>
    <w:p>
      <w:r>
        <w:t xml:space="preserve">Answer : "60" </w:t>
        <w:br/>
        <w:t>}</w:t>
      </w:r>
    </w:p>
    <w:p>
      <w:r>
        <w:t>{</w:t>
        <w:br/>
        <w:t>Index 846:</w:t>
      </w:r>
    </w:p>
    <w:p>
      <w:r>
        <w:t>Question : "Rachael had 21 toy. Eulalia granted him some more. Now Rachael has 59 toy. How many did Eulalia grant him?"</w:t>
      </w:r>
    </w:p>
    <w:p>
      <w:r>
        <w:t>Equation : " X = 59 - 21"</w:t>
      </w:r>
    </w:p>
    <w:p>
      <w:r>
        <w:t xml:space="preserve">Answer : "38" </w:t>
        <w:br/>
        <w:t>}</w:t>
      </w:r>
    </w:p>
    <w:p>
      <w:r>
        <w:t>{</w:t>
        <w:br/>
        <w:t>Index 847:</w:t>
      </w:r>
    </w:p>
    <w:p>
      <w:r>
        <w:t>Question : "Joseph had 32 Pen. Jamie contributeed him some more. Now Joseph has 144 Pen. How many did Jamie contribute him?"</w:t>
      </w:r>
    </w:p>
    <w:p>
      <w:r>
        <w:t>Equation : " X = 144 - 32"</w:t>
      </w:r>
    </w:p>
    <w:p>
      <w:r>
        <w:t xml:space="preserve">Answer : "112" </w:t>
        <w:br/>
        <w:t>}</w:t>
      </w:r>
    </w:p>
    <w:p>
      <w:r>
        <w:t>{</w:t>
        <w:br/>
        <w:t>Index 848:</w:t>
      </w:r>
    </w:p>
    <w:p>
      <w:r>
        <w:t>Question : "Mary had 31 toy. Linda gifted him some more. Now Mary has 52 toy. How many did Linda gift him?"</w:t>
      </w:r>
    </w:p>
    <w:p>
      <w:r>
        <w:t>Equation : " X = 52 - 31"</w:t>
      </w:r>
    </w:p>
    <w:p>
      <w:r>
        <w:t xml:space="preserve">Answer : "21" </w:t>
        <w:br/>
        <w:t>}</w:t>
      </w:r>
    </w:p>
    <w:p>
      <w:r>
        <w:t>{</w:t>
        <w:br/>
        <w:t>Index 849:</w:t>
      </w:r>
    </w:p>
    <w:p>
      <w:r>
        <w:t>Question : "Ruby had 40 coconut. Domingo awarded him some more. Now Ruby has 140 coconut. How many did Domingo award him?"</w:t>
      </w:r>
    </w:p>
    <w:p>
      <w:r>
        <w:t>Equation : " X = 140 - 40"</w:t>
      </w:r>
    </w:p>
    <w:p>
      <w:r>
        <w:t xml:space="preserve">Answer : "100" </w:t>
        <w:br/>
        <w:t>}</w:t>
      </w:r>
    </w:p>
    <w:p>
      <w:r>
        <w:t>{</w:t>
        <w:br/>
        <w:t>Index 850:</w:t>
      </w:r>
    </w:p>
    <w:p>
      <w:r>
        <w:t>Question : "Lorraine had 34 Biscuit. John furnished him some more. Now Lorraine has 46 Biscuit. How many did John furnish him?"</w:t>
      </w:r>
    </w:p>
    <w:p>
      <w:r>
        <w:t>Equation : " X = 46 - 34"</w:t>
      </w:r>
    </w:p>
    <w:p>
      <w:r>
        <w:t xml:space="preserve">Answer : "12" </w:t>
        <w:br/>
        <w:t>}</w:t>
      </w:r>
    </w:p>
    <w:p>
      <w:r>
        <w:t>{</w:t>
        <w:br/>
        <w:t>Index 851:</w:t>
      </w:r>
    </w:p>
    <w:p>
      <w:r>
        <w:t>Question : "Marna had 33 fig. Rebbecca presented him some more. Now Marna has 136 fig. How many did Rebbecca present him?"</w:t>
      </w:r>
    </w:p>
    <w:p>
      <w:r>
        <w:t>Equation : " X = 136 - 33"</w:t>
      </w:r>
    </w:p>
    <w:p>
      <w:r>
        <w:t xml:space="preserve">Answer : "103" </w:t>
        <w:br/>
        <w:t>}</w:t>
      </w:r>
    </w:p>
    <w:p>
      <w:r>
        <w:t>{</w:t>
        <w:br/>
        <w:t>Index 852:</w:t>
      </w:r>
    </w:p>
    <w:p>
      <w:r>
        <w:t>Question : "Rachel had 12 toy. Tina offered him some more. Now Rachel has 75 toy. How many did Tina offer him?"</w:t>
      </w:r>
    </w:p>
    <w:p>
      <w:r>
        <w:t>Equation : " X = 75 - 12"</w:t>
      </w:r>
    </w:p>
    <w:p>
      <w:r>
        <w:t xml:space="preserve">Answer : "63" </w:t>
        <w:br/>
        <w:t>}</w:t>
      </w:r>
    </w:p>
    <w:p>
      <w:r>
        <w:t>{</w:t>
        <w:br/>
        <w:t>Index 853:</w:t>
      </w:r>
    </w:p>
    <w:p>
      <w:r>
        <w:t>Question : "Sammy had 9 lychee. Richard furnished him some more. Now Sammy has 112 lychee. How many did Richard furnish him?"</w:t>
      </w:r>
    </w:p>
    <w:p>
      <w:r>
        <w:t>Equation : " X = 112 - 9"</w:t>
      </w:r>
    </w:p>
    <w:p>
      <w:r>
        <w:t xml:space="preserve">Answer : "103" </w:t>
        <w:br/>
        <w:t>}</w:t>
      </w:r>
    </w:p>
    <w:p>
      <w:r>
        <w:t>{</w:t>
        <w:br/>
        <w:t>Index 854:</w:t>
      </w:r>
    </w:p>
    <w:p>
      <w:r>
        <w:t>Question : "Kenneth had 8 kiwi. Daniel gifted him some more. Now Kenneth has 135 kiwi. How many did Daniel gift him?"</w:t>
      </w:r>
    </w:p>
    <w:p>
      <w:r>
        <w:t>Equation : " X = 135 - 8"</w:t>
      </w:r>
    </w:p>
    <w:p>
      <w:r>
        <w:t xml:space="preserve">Answer : "127" </w:t>
        <w:br/>
        <w:t>}</w:t>
      </w:r>
    </w:p>
    <w:p>
      <w:r>
        <w:t>{</w:t>
        <w:br/>
        <w:t>Index 855:</w:t>
      </w:r>
    </w:p>
    <w:p>
      <w:r>
        <w:t>Question : "Mary had 5 seashells. Ronald presented him some more. Now Mary has 158 seashells. How many did Ronald present him?"</w:t>
      </w:r>
    </w:p>
    <w:p>
      <w:r>
        <w:t>Equation : " X = 158 - 5"</w:t>
      </w:r>
    </w:p>
    <w:p>
      <w:r>
        <w:t xml:space="preserve">Answer : "153" </w:t>
        <w:br/>
        <w:t>}</w:t>
      </w:r>
    </w:p>
    <w:p>
      <w:r>
        <w:t>{</w:t>
        <w:br/>
        <w:t>Index 856:</w:t>
      </w:r>
    </w:p>
    <w:p>
      <w:r>
        <w:t>Question : "Jason had 29 nectarine. Edythe granted him some more. Now Jason has 123 nectarine. How many did Edythe grant him?"</w:t>
      </w:r>
    </w:p>
    <w:p>
      <w:r>
        <w:t>Equation : " X = 123 - 29"</w:t>
      </w:r>
    </w:p>
    <w:p>
      <w:r>
        <w:t xml:space="preserve">Answer : "94" </w:t>
        <w:br/>
        <w:t>}</w:t>
      </w:r>
    </w:p>
    <w:p>
      <w:r>
        <w:t>{</w:t>
        <w:br/>
        <w:t>Index 857:</w:t>
      </w:r>
    </w:p>
    <w:p>
      <w:r>
        <w:t>Question : "Elizabeth had 5 Mango. Roger proffered him some more. Now Elizabeth has 54 Mango. How many did Roger proffer him?"</w:t>
      </w:r>
    </w:p>
    <w:p>
      <w:r>
        <w:t>Equation : " X = 54 - 5"</w:t>
      </w:r>
    </w:p>
    <w:p>
      <w:r>
        <w:t xml:space="preserve">Answer : "49" </w:t>
        <w:br/>
        <w:t>}</w:t>
      </w:r>
    </w:p>
    <w:p>
      <w:r>
        <w:t>{</w:t>
        <w:br/>
        <w:t>Index 858:</w:t>
      </w:r>
    </w:p>
    <w:p>
      <w:r>
        <w:t>Question : "Grace had 25 Book. Mark supplyed him some more. Now Grace has 61 Book. How many did Mark supply him?"</w:t>
      </w:r>
    </w:p>
    <w:p>
      <w:r>
        <w:t>Equation : " X = 61 - 25"</w:t>
      </w:r>
    </w:p>
    <w:p>
      <w:r>
        <w:t xml:space="preserve">Answer : "36" </w:t>
        <w:br/>
        <w:t>}</w:t>
      </w:r>
    </w:p>
    <w:p>
      <w:r>
        <w:t>{</w:t>
        <w:br/>
        <w:t>Index 859:</w:t>
      </w:r>
    </w:p>
    <w:p>
      <w:r>
        <w:t>Question : "Vera had 36 kiwi. Marisa donateed him some more. Now Vera has 104 kiwi. How many did Marisa donate him?"</w:t>
      </w:r>
    </w:p>
    <w:p>
      <w:r>
        <w:t>Equation : " X = 104 - 36"</w:t>
      </w:r>
    </w:p>
    <w:p>
      <w:r>
        <w:t xml:space="preserve">Answer : "68" </w:t>
        <w:br/>
        <w:t>}</w:t>
      </w:r>
    </w:p>
    <w:p>
      <w:r>
        <w:t>{</w:t>
        <w:br/>
        <w:t>Index 860:</w:t>
      </w:r>
    </w:p>
    <w:p>
      <w:r>
        <w:t>Question : "Denise had 2 mango. Charles giveed him some more. Now Denise has 115 mango. How many did Charles give him?"</w:t>
      </w:r>
    </w:p>
    <w:p>
      <w:r>
        <w:t>Equation : " X = 115 - 2"</w:t>
      </w:r>
    </w:p>
    <w:p>
      <w:r>
        <w:t xml:space="preserve">Answer : "113" </w:t>
        <w:br/>
        <w:t>}</w:t>
      </w:r>
    </w:p>
    <w:p>
      <w:r>
        <w:t>{</w:t>
        <w:br/>
        <w:t>Index 861:</w:t>
      </w:r>
    </w:p>
    <w:p>
      <w:r>
        <w:t>Question : "Debra had 30 Pen. Norbert offered him some more. Now Debra has 107 Pen. How many did Norbert offer him?"</w:t>
      </w:r>
    </w:p>
    <w:p>
      <w:r>
        <w:t>Equation : " X = 107 - 30"</w:t>
      </w:r>
    </w:p>
    <w:p>
      <w:r>
        <w:t xml:space="preserve">Answer : "77" </w:t>
        <w:br/>
        <w:t>}</w:t>
      </w:r>
    </w:p>
    <w:p>
      <w:r>
        <w:t>{</w:t>
        <w:br/>
        <w:t>Index 862:</w:t>
      </w:r>
    </w:p>
    <w:p>
      <w:r>
        <w:t>Question : "Milagros had 14 lemon. Dennis awarded him some more. Now Milagros has 133 lemon. How many did Dennis award him?"</w:t>
      </w:r>
    </w:p>
    <w:p>
      <w:r>
        <w:t>Equation : " X = 133 - 14"</w:t>
      </w:r>
    </w:p>
    <w:p>
      <w:r>
        <w:t xml:space="preserve">Answer : "119" </w:t>
        <w:br/>
        <w:t>}</w:t>
      </w:r>
    </w:p>
    <w:p>
      <w:r>
        <w:t>{</w:t>
        <w:br/>
        <w:t>Index 863:</w:t>
      </w:r>
    </w:p>
    <w:p>
      <w:r>
        <w:t>Question : "Edmund had 34 pear. Frances proffered him some more. Now Edmund has 150 pear. How many did Frances proffer him?"</w:t>
      </w:r>
    </w:p>
    <w:p>
      <w:r>
        <w:t>Equation : " X = 150 - 34"</w:t>
      </w:r>
    </w:p>
    <w:p>
      <w:r>
        <w:t xml:space="preserve">Answer : "116" </w:t>
        <w:br/>
        <w:t>}</w:t>
      </w:r>
    </w:p>
    <w:p>
      <w:r>
        <w:t>{</w:t>
        <w:br/>
        <w:t>Index 864:</w:t>
      </w:r>
    </w:p>
    <w:p>
      <w:r>
        <w:t>Question : "Edward had 9 fig. Yvonne bestowed him some more. Now Edward has 89 fig. How many did Yvonne bestow him?"</w:t>
      </w:r>
    </w:p>
    <w:p>
      <w:r>
        <w:t>Equation : " X = 89 - 9"</w:t>
      </w:r>
    </w:p>
    <w:p>
      <w:r>
        <w:t xml:space="preserve">Answer : "80" </w:t>
        <w:br/>
        <w:t>}</w:t>
      </w:r>
    </w:p>
    <w:p>
      <w:r>
        <w:t>{</w:t>
        <w:br/>
        <w:t>Index 865:</w:t>
      </w:r>
    </w:p>
    <w:p>
      <w:r>
        <w:t>Question : "Steven had 23 watermelon. Rosa bestowed him some more. Now Steven has 164 watermelon. How many did Rosa bestow him?"</w:t>
      </w:r>
    </w:p>
    <w:p>
      <w:r>
        <w:t>Equation : " X = 164 - 23"</w:t>
      </w:r>
    </w:p>
    <w:p>
      <w:r>
        <w:t xml:space="preserve">Answer : "141" </w:t>
        <w:br/>
        <w:t>}</w:t>
      </w:r>
    </w:p>
    <w:p>
      <w:r>
        <w:t>{</w:t>
        <w:br/>
        <w:t>Index 866:</w:t>
      </w:r>
    </w:p>
    <w:p>
      <w:r>
        <w:t>Question : "Gina had 1 Banana. Delores presented him some more. Now Gina has 199 Banana. How many did Delores present him?"</w:t>
      </w:r>
    </w:p>
    <w:p>
      <w:r>
        <w:t>Equation : " X = 199 - 1"</w:t>
      </w:r>
    </w:p>
    <w:p>
      <w:r>
        <w:t xml:space="preserve">Answer : "198" </w:t>
        <w:br/>
        <w:t>}</w:t>
      </w:r>
    </w:p>
    <w:p>
      <w:r>
        <w:t>{</w:t>
        <w:br/>
        <w:t>Index 867:</w:t>
      </w:r>
    </w:p>
    <w:p>
      <w:r>
        <w:t>Question : "Stella had 12 Mango. Rosetta furnished him some more. Now Stella has 197 Mango. How many did Rosetta furnish him?"</w:t>
      </w:r>
    </w:p>
    <w:p>
      <w:r>
        <w:t>Equation : " X = 197 - 12"</w:t>
      </w:r>
    </w:p>
    <w:p>
      <w:r>
        <w:t xml:space="preserve">Answer : "185" </w:t>
        <w:br/>
        <w:t>}</w:t>
      </w:r>
    </w:p>
    <w:p>
      <w:r>
        <w:t>{</w:t>
        <w:br/>
        <w:t>Index 868:</w:t>
      </w:r>
    </w:p>
    <w:p>
      <w:r>
        <w:t>Question : "Daniel had 16 Book. Lydia offered him some more. Now Daniel has 133 Book. How many did Lydia offer him?"</w:t>
      </w:r>
    </w:p>
    <w:p>
      <w:r>
        <w:t>Equation : " X = 133 - 16"</w:t>
      </w:r>
    </w:p>
    <w:p>
      <w:r>
        <w:t xml:space="preserve">Answer : "117" </w:t>
        <w:br/>
        <w:t>}</w:t>
      </w:r>
    </w:p>
    <w:p>
      <w:r>
        <w:t>{</w:t>
        <w:br/>
        <w:t>Index 869:</w:t>
      </w:r>
    </w:p>
    <w:p>
      <w:r>
        <w:t>Question : "Howard had 9 raspberry. Cathy awarded him some more. Now Howard has 41 raspberry. How many did Cathy award him?"</w:t>
      </w:r>
    </w:p>
    <w:p>
      <w:r>
        <w:t>Equation : " X = 41 - 9"</w:t>
      </w:r>
    </w:p>
    <w:p>
      <w:r>
        <w:t xml:space="preserve">Answer : "32" </w:t>
        <w:br/>
        <w:t>}</w:t>
      </w:r>
    </w:p>
    <w:p>
      <w:r>
        <w:t>{</w:t>
        <w:br/>
        <w:t>Index 870:</w:t>
      </w:r>
    </w:p>
    <w:p>
      <w:r>
        <w:t>Question : "Evelyn had 19 lime. William offered him some more. Now Evelyn has 49 lime. How many did William offer him?"</w:t>
      </w:r>
    </w:p>
    <w:p>
      <w:r>
        <w:t>Equation : " X = 49 - 19"</w:t>
      </w:r>
    </w:p>
    <w:p>
      <w:r>
        <w:t xml:space="preserve">Answer : "30" </w:t>
        <w:br/>
        <w:t>}</w:t>
      </w:r>
    </w:p>
    <w:p>
      <w:r>
        <w:t>{</w:t>
        <w:br/>
        <w:t>Index 871:</w:t>
      </w:r>
    </w:p>
    <w:p>
      <w:r>
        <w:t>Question : "Amanda had 6 blackberry. Beverly donateed him some more. Now Amanda has 47 blackberry. How many did Beverly donate him?"</w:t>
      </w:r>
    </w:p>
    <w:p>
      <w:r>
        <w:t>Equation : " X = 47 - 6"</w:t>
      </w:r>
    </w:p>
    <w:p>
      <w:r>
        <w:t xml:space="preserve">Answer : "41" </w:t>
        <w:br/>
        <w:t>}</w:t>
      </w:r>
    </w:p>
    <w:p>
      <w:r>
        <w:t>{</w:t>
        <w:br/>
        <w:t>Index 872:</w:t>
      </w:r>
    </w:p>
    <w:p>
      <w:r>
        <w:t>Question : "Nicholas had 5 Biscuit. Allen proffered him some more. Now Nicholas has 93 Biscuit. How many did Allen proffer him?"</w:t>
      </w:r>
    </w:p>
    <w:p>
      <w:r>
        <w:t>Equation : " X = 93 - 5"</w:t>
      </w:r>
    </w:p>
    <w:p>
      <w:r>
        <w:t xml:space="preserve">Answer : "88" </w:t>
        <w:br/>
        <w:t>}</w:t>
      </w:r>
    </w:p>
    <w:p>
      <w:r>
        <w:t>{</w:t>
        <w:br/>
        <w:t>Index 873:</w:t>
      </w:r>
    </w:p>
    <w:p>
      <w:r>
        <w:t>Question : "James had 31 kiwi. Gary presented him some more. Now James has 179 kiwi. How many did Gary present him?"</w:t>
      </w:r>
    </w:p>
    <w:p>
      <w:r>
        <w:t>Equation : " X = 179 - 31"</w:t>
      </w:r>
    </w:p>
    <w:p>
      <w:r>
        <w:t xml:space="preserve">Answer : "148" </w:t>
        <w:br/>
        <w:t>}</w:t>
      </w:r>
    </w:p>
    <w:p>
      <w:r>
        <w:t>{</w:t>
        <w:br/>
        <w:t>Index 874:</w:t>
      </w:r>
    </w:p>
    <w:p>
      <w:r>
        <w:t>Question : "Walter had 9 lime. Carole awarded him some more. Now Walter has 141 lime. How many did Carole award him?"</w:t>
      </w:r>
    </w:p>
    <w:p>
      <w:r>
        <w:t>Equation : " X = 141 - 9"</w:t>
      </w:r>
    </w:p>
    <w:p>
      <w:r>
        <w:t xml:space="preserve">Answer : "132" </w:t>
        <w:br/>
        <w:t>}</w:t>
      </w:r>
    </w:p>
    <w:p>
      <w:r>
        <w:t>{</w:t>
        <w:br/>
        <w:t>Index 875:</w:t>
      </w:r>
    </w:p>
    <w:p>
      <w:r>
        <w:t>Question : "Coy had 24 pineapple. Ashley provideed him some more. Now Coy has 184 pineapple. How many did Ashley provide him?"</w:t>
      </w:r>
    </w:p>
    <w:p>
      <w:r>
        <w:t>Equation : " X = 184 - 24"</w:t>
      </w:r>
    </w:p>
    <w:p>
      <w:r>
        <w:t xml:space="preserve">Answer : "160" </w:t>
        <w:br/>
        <w:t>}</w:t>
      </w:r>
    </w:p>
    <w:p>
      <w:r>
        <w:t>{</w:t>
        <w:br/>
        <w:t>Index 876:</w:t>
      </w:r>
    </w:p>
    <w:p>
      <w:r>
        <w:t>Question : "William had 27 Banana. Samuel bestowed him some more. Now William has 73 Banana. How many did Samuel bestow him?"</w:t>
      </w:r>
    </w:p>
    <w:p>
      <w:r>
        <w:t>Equation : " X = 73 - 27"</w:t>
      </w:r>
    </w:p>
    <w:p>
      <w:r>
        <w:t xml:space="preserve">Answer : "46" </w:t>
        <w:br/>
        <w:t>}</w:t>
      </w:r>
    </w:p>
    <w:p>
      <w:r>
        <w:t>{</w:t>
        <w:br/>
        <w:t>Index 877:</w:t>
      </w:r>
    </w:p>
    <w:p>
      <w:r>
        <w:t>Question : "Rosa had 14 nectarine. Johnnie gifted him some more. Now Rosa has 73 nectarine. How many did Johnnie gift him?"</w:t>
      </w:r>
    </w:p>
    <w:p>
      <w:r>
        <w:t>Equation : " X = 73 - 14"</w:t>
      </w:r>
    </w:p>
    <w:p>
      <w:r>
        <w:t xml:space="preserve">Answer : "59" </w:t>
        <w:br/>
        <w:t>}</w:t>
      </w:r>
    </w:p>
    <w:p>
      <w:r>
        <w:t>{</w:t>
        <w:br/>
        <w:t>Index 878:</w:t>
      </w:r>
    </w:p>
    <w:p>
      <w:r>
        <w:t>Question : "Christel had 7 kiwi. Steven accorded him some more. Now Christel has 117 kiwi. How many did Steven accord him?"</w:t>
      </w:r>
    </w:p>
    <w:p>
      <w:r>
        <w:t>Equation : " X = 117 - 7"</w:t>
      </w:r>
    </w:p>
    <w:p>
      <w:r>
        <w:t xml:space="preserve">Answer : "110" </w:t>
        <w:br/>
        <w:t>}</w:t>
      </w:r>
    </w:p>
    <w:p>
      <w:r>
        <w:t>{</w:t>
        <w:br/>
        <w:t>Index 879:</w:t>
      </w:r>
    </w:p>
    <w:p>
      <w:r>
        <w:t>Question : "Yasuko had 25 avocado. Brian supplyed him some more. Now Yasuko has 41 avocado. How many did Brian supply him?"</w:t>
      </w:r>
    </w:p>
    <w:p>
      <w:r>
        <w:t>Equation : " X = 41 - 25"</w:t>
      </w:r>
    </w:p>
    <w:p>
      <w:r>
        <w:t xml:space="preserve">Answer : "16" </w:t>
        <w:br/>
        <w:t>}</w:t>
      </w:r>
    </w:p>
    <w:p>
      <w:r>
        <w:t>{</w:t>
        <w:br/>
        <w:t>Index 880:</w:t>
      </w:r>
    </w:p>
    <w:p>
      <w:r>
        <w:t>Question : "Viola had 38 apple. Karen gifted him some more. Now Viola has 54 apple. How many did Karen gift him?"</w:t>
      </w:r>
    </w:p>
    <w:p>
      <w:r>
        <w:t>Equation : " X = 54 - 38"</w:t>
      </w:r>
    </w:p>
    <w:p>
      <w:r>
        <w:t xml:space="preserve">Answer : "16" </w:t>
        <w:br/>
        <w:t>}</w:t>
      </w:r>
    </w:p>
    <w:p>
      <w:r>
        <w:t>{</w:t>
        <w:br/>
        <w:t>Index 881:</w:t>
      </w:r>
    </w:p>
    <w:p>
      <w:r>
        <w:t>Question : "Brendan had 32 Bread. Gloria proffered him some more. Now Brendan has 138 Bread. How many did Gloria proffer him?"</w:t>
      </w:r>
    </w:p>
    <w:p>
      <w:r>
        <w:t>Equation : " X = 138 - 32"</w:t>
      </w:r>
    </w:p>
    <w:p>
      <w:r>
        <w:t xml:space="preserve">Answer : "106" </w:t>
        <w:br/>
        <w:t>}</w:t>
      </w:r>
    </w:p>
    <w:p>
      <w:r>
        <w:t>{</w:t>
        <w:br/>
        <w:t>Index 882:</w:t>
      </w:r>
    </w:p>
    <w:p>
      <w:r>
        <w:t>Question : "Daniel had 23 Pen. David proffered him some more. Now Daniel has 49 Pen. How many did David proffer him?"</w:t>
      </w:r>
    </w:p>
    <w:p>
      <w:r>
        <w:t>Equation : " X = 49 - 23"</w:t>
      </w:r>
    </w:p>
    <w:p>
      <w:r>
        <w:t xml:space="preserve">Answer : "26" </w:t>
        <w:br/>
        <w:t>}</w:t>
      </w:r>
    </w:p>
    <w:p>
      <w:r>
        <w:t>{</w:t>
        <w:br/>
        <w:t>Index 883:</w:t>
      </w:r>
    </w:p>
    <w:p>
      <w:r>
        <w:t>Question : "Theresa had 26 papaya. Maria supplyed him some more. Now Theresa has 196 papaya. How many did Maria supply him?"</w:t>
      </w:r>
    </w:p>
    <w:p>
      <w:r>
        <w:t>Equation : " X = 196 - 26"</w:t>
      </w:r>
    </w:p>
    <w:p>
      <w:r>
        <w:t xml:space="preserve">Answer : "170" </w:t>
        <w:br/>
        <w:t>}</w:t>
      </w:r>
    </w:p>
    <w:p>
      <w:r>
        <w:t>{</w:t>
        <w:br/>
        <w:t>Index 884:</w:t>
      </w:r>
    </w:p>
    <w:p>
      <w:r>
        <w:t>Question : "Allison had 11 apricot. Theresa offered him some more. Now Allison has 94 apricot. How many did Theresa offer him?"</w:t>
      </w:r>
    </w:p>
    <w:p>
      <w:r>
        <w:t>Equation : " X = 94 - 11"</w:t>
      </w:r>
    </w:p>
    <w:p>
      <w:r>
        <w:t xml:space="preserve">Answer : "83" </w:t>
        <w:br/>
        <w:t>}</w:t>
      </w:r>
    </w:p>
    <w:p>
      <w:r>
        <w:t>{</w:t>
        <w:br/>
        <w:t>Index 885:</w:t>
      </w:r>
    </w:p>
    <w:p>
      <w:r>
        <w:t>Question : "Michael had 14 nectarine. Megan giveed him some more. Now Michael has 116 nectarine. How many did Megan give him?"</w:t>
      </w:r>
    </w:p>
    <w:p>
      <w:r>
        <w:t>Equation : " X = 116 - 14"</w:t>
      </w:r>
    </w:p>
    <w:p>
      <w:r>
        <w:t xml:space="preserve">Answer : "102" </w:t>
        <w:br/>
        <w:t>}</w:t>
      </w:r>
    </w:p>
    <w:p>
      <w:r>
        <w:t>{</w:t>
        <w:br/>
        <w:t>Index 886:</w:t>
      </w:r>
    </w:p>
    <w:p>
      <w:r>
        <w:t>Question : "Lisa had 10 seashells. Melissa supplyed him some more. Now Lisa has 124 seashells. How many did Melissa supply him?"</w:t>
      </w:r>
    </w:p>
    <w:p>
      <w:r>
        <w:t>Equation : " X = 124 - 10"</w:t>
      </w:r>
    </w:p>
    <w:p>
      <w:r>
        <w:t xml:space="preserve">Answer : "114" </w:t>
        <w:br/>
        <w:t>}</w:t>
      </w:r>
    </w:p>
    <w:p>
      <w:r>
        <w:t>{</w:t>
        <w:br/>
        <w:t>Index 887:</w:t>
      </w:r>
    </w:p>
    <w:p>
      <w:r>
        <w:t>Question : "Cody had 18 lime. Richard offered him some more. Now Cody has 126 lime. How many did Richard offer him?"</w:t>
      </w:r>
    </w:p>
    <w:p>
      <w:r>
        <w:t>Equation : " X = 126 - 18"</w:t>
      </w:r>
    </w:p>
    <w:p>
      <w:r>
        <w:t xml:space="preserve">Answer : "108" </w:t>
        <w:br/>
        <w:t>}</w:t>
      </w:r>
    </w:p>
    <w:p>
      <w:r>
        <w:t>{</w:t>
        <w:br/>
        <w:t>Index 888:</w:t>
      </w:r>
    </w:p>
    <w:p>
      <w:r>
        <w:t>Question : "James had 31 banana. Renata awarded him some more. Now James has 199 banana. How many did Renata award him?"</w:t>
      </w:r>
    </w:p>
    <w:p>
      <w:r>
        <w:t>Equation : " X = 199 - 31"</w:t>
      </w:r>
    </w:p>
    <w:p>
      <w:r>
        <w:t xml:space="preserve">Answer : "168" </w:t>
        <w:br/>
        <w:t>}</w:t>
      </w:r>
    </w:p>
    <w:p>
      <w:r>
        <w:t>{</w:t>
        <w:br/>
        <w:t>Index 889:</w:t>
      </w:r>
    </w:p>
    <w:p>
      <w:r>
        <w:t>Question : "James had 38 Box. Jeffery donateed him some more. Now James has 164 Box. How many did Jeffery donate him?"</w:t>
      </w:r>
    </w:p>
    <w:p>
      <w:r>
        <w:t>Equation : " X = 164 - 38"</w:t>
      </w:r>
    </w:p>
    <w:p>
      <w:r>
        <w:t xml:space="preserve">Answer : "126" </w:t>
        <w:br/>
        <w:t>}</w:t>
      </w:r>
    </w:p>
    <w:p>
      <w:r>
        <w:t>{</w:t>
        <w:br/>
        <w:t>Index 890:</w:t>
      </w:r>
    </w:p>
    <w:p>
      <w:r>
        <w:t>Question : "Faith had 5 plum. Jordan confered him some more. Now Faith has 190 plum. How many did Jordan confer him?"</w:t>
      </w:r>
    </w:p>
    <w:p>
      <w:r>
        <w:t>Equation : " X = 190 - 5"</w:t>
      </w:r>
    </w:p>
    <w:p>
      <w:r>
        <w:t xml:space="preserve">Answer : "185" </w:t>
        <w:br/>
        <w:t>}</w:t>
      </w:r>
    </w:p>
    <w:p>
      <w:r>
        <w:t>{</w:t>
        <w:br/>
        <w:t>Index 891:</w:t>
      </w:r>
    </w:p>
    <w:p>
      <w:r>
        <w:t>Question : "Chloe had 28 toy. Mark supplyed him some more. Now Chloe has 41 toy. How many did Mark supply him?"</w:t>
      </w:r>
    </w:p>
    <w:p>
      <w:r>
        <w:t>Equation : " X = 41 - 28"</w:t>
      </w:r>
    </w:p>
    <w:p>
      <w:r>
        <w:t xml:space="preserve">Answer : "13" </w:t>
        <w:br/>
        <w:t>}</w:t>
      </w:r>
    </w:p>
    <w:p>
      <w:r>
        <w:t>{</w:t>
        <w:br/>
        <w:t>Index 892:</w:t>
      </w:r>
    </w:p>
    <w:p>
      <w:r>
        <w:t>Question : "Donna had 35 Biscuit. Edith giveed him some more. Now Donna has 98 Biscuit. How many did Edith give him?"</w:t>
      </w:r>
    </w:p>
    <w:p>
      <w:r>
        <w:t>Equation : " X = 98 - 35"</w:t>
      </w:r>
    </w:p>
    <w:p>
      <w:r>
        <w:t xml:space="preserve">Answer : "63" </w:t>
        <w:br/>
        <w:t>}</w:t>
      </w:r>
    </w:p>
    <w:p>
      <w:r>
        <w:t>{</w:t>
        <w:br/>
        <w:t>Index 893:</w:t>
      </w:r>
    </w:p>
    <w:p>
      <w:r>
        <w:t>Question : "Dolores had 29 Press. Christopher giveed him some more. Now Dolores has 54 Press. How many did Christopher give him?"</w:t>
      </w:r>
    </w:p>
    <w:p>
      <w:r>
        <w:t>Equation : " X = 54 - 29"</w:t>
      </w:r>
    </w:p>
    <w:p>
      <w:r>
        <w:t xml:space="preserve">Answer : "25" </w:t>
        <w:br/>
        <w:t>}</w:t>
      </w:r>
    </w:p>
    <w:p>
      <w:r>
        <w:t>{</w:t>
        <w:br/>
        <w:t>Index 894:</w:t>
      </w:r>
    </w:p>
    <w:p>
      <w:r>
        <w:t>Question : "William had 6 banana. Edward supplyed him some more. Now William has 121 banana. How many did Edward supply him?"</w:t>
      </w:r>
    </w:p>
    <w:p>
      <w:r>
        <w:t>Equation : " X = 121 - 6"</w:t>
      </w:r>
    </w:p>
    <w:p>
      <w:r>
        <w:t xml:space="preserve">Answer : "115" </w:t>
        <w:br/>
        <w:t>}</w:t>
      </w:r>
    </w:p>
    <w:p>
      <w:r>
        <w:t>{</w:t>
        <w:br/>
        <w:t>Index 895:</w:t>
      </w:r>
    </w:p>
    <w:p>
      <w:r>
        <w:t>Question : "Rosa had 40 Car. Mohammad confered him some more. Now Rosa has 94 Car. How many did Mohammad confer him?"</w:t>
      </w:r>
    </w:p>
    <w:p>
      <w:r>
        <w:t>Equation : " X = 94 - 40"</w:t>
      </w:r>
    </w:p>
    <w:p>
      <w:r>
        <w:t xml:space="preserve">Answer : "54" </w:t>
        <w:br/>
        <w:t>}</w:t>
      </w:r>
    </w:p>
    <w:p>
      <w:r>
        <w:t>{</w:t>
        <w:br/>
        <w:t>Index 896:</w:t>
      </w:r>
    </w:p>
    <w:p>
      <w:r>
        <w:t>Question : "Eddie had 40 blackcurrant. Linda provideed him some more. Now Eddie has 94 blackcurrant. How many did Linda provide him?"</w:t>
      </w:r>
    </w:p>
    <w:p>
      <w:r>
        <w:t>Equation : " X = 94 - 40"</w:t>
      </w:r>
    </w:p>
    <w:p>
      <w:r>
        <w:t xml:space="preserve">Answer : "54" </w:t>
        <w:br/>
        <w:t>}</w:t>
      </w:r>
    </w:p>
    <w:p>
      <w:r>
        <w:t>{</w:t>
        <w:br/>
        <w:t>Index 897:</w:t>
      </w:r>
    </w:p>
    <w:p>
      <w:r>
        <w:t>Question : "Craig had 1 papaya. Barbara offered him some more. Now Craig has 105 papaya. How many did Barbara offer him?"</w:t>
      </w:r>
    </w:p>
    <w:p>
      <w:r>
        <w:t>Equation : " X = 105 - 1"</w:t>
      </w:r>
    </w:p>
    <w:p>
      <w:r>
        <w:t xml:space="preserve">Answer : "104" </w:t>
        <w:br/>
        <w:t>}</w:t>
      </w:r>
    </w:p>
    <w:p>
      <w:r>
        <w:t>{</w:t>
        <w:br/>
        <w:t>Index 898:</w:t>
      </w:r>
    </w:p>
    <w:p>
      <w:r>
        <w:t>Question : "Lulu had 25 lychee. Grace confered him some more. Now Lulu has 182 lychee. How many did Grace confer him?"</w:t>
      </w:r>
    </w:p>
    <w:p>
      <w:r>
        <w:t>Equation : " X = 182 - 25"</w:t>
      </w:r>
    </w:p>
    <w:p>
      <w:r>
        <w:t xml:space="preserve">Answer : "157" </w:t>
        <w:br/>
        <w:t>}</w:t>
      </w:r>
    </w:p>
    <w:p>
      <w:r>
        <w:t>{</w:t>
        <w:br/>
        <w:t>Index 899:</w:t>
      </w:r>
    </w:p>
    <w:p>
      <w:r>
        <w:t>Question : "Georgina had 6 Press. Teresa provideed him some more. Now Georgina has 124 Press. How many did Teresa provide him?"</w:t>
      </w:r>
    </w:p>
    <w:p>
      <w:r>
        <w:t>Equation : " X = 124 - 6"</w:t>
      </w:r>
    </w:p>
    <w:p>
      <w:r>
        <w:t xml:space="preserve">Answer : "118" </w:t>
        <w:br/>
        <w:t>}</w:t>
      </w:r>
    </w:p>
    <w:p>
      <w:r>
        <w:t>{</w:t>
        <w:br/>
        <w:t>Index 900:</w:t>
      </w:r>
    </w:p>
    <w:p>
      <w:r>
        <w:t>Question : "Marie had 24 Box. Mary giveed him some more. Now Marie has 151 Box. How many did Mary give him?"</w:t>
      </w:r>
    </w:p>
    <w:p>
      <w:r>
        <w:t>Equation : " X = 151 - 24"</w:t>
      </w:r>
    </w:p>
    <w:p>
      <w:r>
        <w:t xml:space="preserve">Answer : "127" </w:t>
        <w:br/>
        <w:t>}</w:t>
      </w:r>
    </w:p>
    <w:p>
      <w:r>
        <w:t>{</w:t>
        <w:br/>
        <w:t>Index 901:</w:t>
      </w:r>
    </w:p>
    <w:p>
      <w:r>
        <w:t>Question : "Brian had 37 pineapple. Marvin awarded him some more. Now Brian has 175 pineapple. How many did Marvin award him?"</w:t>
      </w:r>
    </w:p>
    <w:p>
      <w:r>
        <w:t>Equation : " X = 175 - 37"</w:t>
      </w:r>
    </w:p>
    <w:p>
      <w:r>
        <w:t xml:space="preserve">Answer : "138" </w:t>
        <w:br/>
        <w:t>}</w:t>
      </w:r>
    </w:p>
    <w:p>
      <w:r>
        <w:t>{</w:t>
        <w:br/>
        <w:t>Index 902:</w:t>
      </w:r>
    </w:p>
    <w:p>
      <w:r>
        <w:t>Question : "William had 2 Bread. Jeremy confered him some more. Now William has 74 Bread. How many did Jeremy confer him?"</w:t>
      </w:r>
    </w:p>
    <w:p>
      <w:r>
        <w:t>Equation : " X = 74 - 2"</w:t>
      </w:r>
    </w:p>
    <w:p>
      <w:r>
        <w:t xml:space="preserve">Answer : "72" </w:t>
        <w:br/>
        <w:t>}</w:t>
      </w:r>
    </w:p>
    <w:p>
      <w:r>
        <w:t>{</w:t>
        <w:br/>
        <w:t>Index 903:</w:t>
      </w:r>
    </w:p>
    <w:p>
      <w:r>
        <w:t>Question : "Andrew had 39 Doll. Mellisa accorded him some more. Now Andrew has 192 Doll. How many did Mellisa accord him?"</w:t>
      </w:r>
    </w:p>
    <w:p>
      <w:r>
        <w:t>Equation : " X = 192 - 39"</w:t>
      </w:r>
    </w:p>
    <w:p>
      <w:r>
        <w:t xml:space="preserve">Answer : "153" </w:t>
        <w:br/>
        <w:t>}</w:t>
      </w:r>
    </w:p>
    <w:p>
      <w:r>
        <w:t>{</w:t>
        <w:br/>
        <w:t>Index 904:</w:t>
      </w:r>
    </w:p>
    <w:p>
      <w:r>
        <w:t>Question : "Warner had 20 Flower. Devin granted him some more. Now Warner has 124 Flower. How many did Devin grant him?"</w:t>
      </w:r>
    </w:p>
    <w:p>
      <w:r>
        <w:t>Equation : " X = 124 - 20"</w:t>
      </w:r>
    </w:p>
    <w:p>
      <w:r>
        <w:t xml:space="preserve">Answer : "104" </w:t>
        <w:br/>
        <w:t>}</w:t>
      </w:r>
    </w:p>
    <w:p>
      <w:r>
        <w:t>{</w:t>
        <w:br/>
        <w:t>Index 905:</w:t>
      </w:r>
    </w:p>
    <w:p>
      <w:r>
        <w:t>Question : "Sarah had 39 kiwi. Thelma provideed him some more. Now Sarah has 139 kiwi. How many did Thelma provide him?"</w:t>
      </w:r>
    </w:p>
    <w:p>
      <w:r>
        <w:t>Equation : " X = 139 - 39"</w:t>
      </w:r>
    </w:p>
    <w:p>
      <w:r>
        <w:t xml:space="preserve">Answer : "100" </w:t>
        <w:br/>
        <w:t>}</w:t>
      </w:r>
    </w:p>
    <w:p>
      <w:r>
        <w:t>{</w:t>
        <w:br/>
        <w:t>Index 906:</w:t>
      </w:r>
    </w:p>
    <w:p>
      <w:r>
        <w:t>Question : "Theodore had 26 Beg. Ronald offered him some more. Now Theodore has 134 Beg. How many did Ronald offer him?"</w:t>
      </w:r>
    </w:p>
    <w:p>
      <w:r>
        <w:t>Equation : " X = 134 - 26"</w:t>
      </w:r>
    </w:p>
    <w:p>
      <w:r>
        <w:t xml:space="preserve">Answer : "108" </w:t>
        <w:br/>
        <w:t>}</w:t>
      </w:r>
    </w:p>
    <w:p>
      <w:r>
        <w:t>{</w:t>
        <w:br/>
        <w:t>Index 907:</w:t>
      </w:r>
    </w:p>
    <w:p>
      <w:r>
        <w:t>Question : "Gladys had 12 Chocolate. Joshua confered him some more. Now Gladys has 103 Chocolate. How many did Joshua confer him?"</w:t>
      </w:r>
    </w:p>
    <w:p>
      <w:r>
        <w:t>Equation : " X = 103 - 12"</w:t>
      </w:r>
    </w:p>
    <w:p>
      <w:r>
        <w:t xml:space="preserve">Answer : "91" </w:t>
        <w:br/>
        <w:t>}</w:t>
      </w:r>
    </w:p>
    <w:p>
      <w:r>
        <w:t>{</w:t>
        <w:br/>
        <w:t>Index 908:</w:t>
      </w:r>
    </w:p>
    <w:p>
      <w:r>
        <w:t>Question : "Shelly had 7 blueberry. Joseph supplyed him some more. Now Shelly has 151 blueberry. How many did Joseph supply him?"</w:t>
      </w:r>
    </w:p>
    <w:p>
      <w:r>
        <w:t>Equation : " X = 151 - 7"</w:t>
      </w:r>
    </w:p>
    <w:p>
      <w:r>
        <w:t xml:space="preserve">Answer : "144" </w:t>
        <w:br/>
        <w:t>}</w:t>
      </w:r>
    </w:p>
    <w:p>
      <w:r>
        <w:t>{</w:t>
        <w:br/>
        <w:t>Index 909:</w:t>
      </w:r>
    </w:p>
    <w:p>
      <w:r>
        <w:t>Question : "Ernest had 8 pear. Lillian gifted him some more. Now Ernest has 132 pear. How many did Lillian gift him?"</w:t>
      </w:r>
    </w:p>
    <w:p>
      <w:r>
        <w:t>Equation : " X = 132 - 8"</w:t>
      </w:r>
    </w:p>
    <w:p>
      <w:r>
        <w:t xml:space="preserve">Answer : "124" </w:t>
        <w:br/>
        <w:t>}</w:t>
      </w:r>
    </w:p>
    <w:p>
      <w:r>
        <w:t>{</w:t>
        <w:br/>
        <w:t>Index 910:</w:t>
      </w:r>
    </w:p>
    <w:p>
      <w:r>
        <w:t>Question : "Kelly had 38 coconut. Sean giveed him some more. Now Kelly has 131 coconut. How many did Sean give him?"</w:t>
      </w:r>
    </w:p>
    <w:p>
      <w:r>
        <w:t>Equation : " X = 131 - 38"</w:t>
      </w:r>
    </w:p>
    <w:p>
      <w:r>
        <w:t xml:space="preserve">Answer : "93" </w:t>
        <w:br/>
        <w:t>}</w:t>
      </w:r>
    </w:p>
    <w:p>
      <w:r>
        <w:t>{</w:t>
        <w:br/>
        <w:t>Index 911:</w:t>
      </w:r>
    </w:p>
    <w:p>
      <w:r>
        <w:t>Question : "Vivian had 22 Chocolate. Donald contributeed him some more. Now Vivian has 180 Chocolate. How many did Donald contribute him?"</w:t>
      </w:r>
    </w:p>
    <w:p>
      <w:r>
        <w:t>Equation : " X = 180 - 22"</w:t>
      </w:r>
    </w:p>
    <w:p>
      <w:r>
        <w:t xml:space="preserve">Answer : "158" </w:t>
        <w:br/>
        <w:t>}</w:t>
      </w:r>
    </w:p>
    <w:p>
      <w:r>
        <w:t>{</w:t>
        <w:br/>
        <w:t>Index 912:</w:t>
      </w:r>
    </w:p>
    <w:p>
      <w:r>
        <w:t>Question : "Rita had 37 Pen. Violet bestowed him some more. Now Rita has 141 Pen. How many did Violet bestow him?"</w:t>
      </w:r>
    </w:p>
    <w:p>
      <w:r>
        <w:t>Equation : " X = 141 - 37"</w:t>
      </w:r>
    </w:p>
    <w:p>
      <w:r>
        <w:t xml:space="preserve">Answer : "104" </w:t>
        <w:br/>
        <w:t>}</w:t>
      </w:r>
    </w:p>
    <w:p>
      <w:r>
        <w:t>{</w:t>
        <w:br/>
        <w:t>Index 913:</w:t>
      </w:r>
    </w:p>
    <w:p>
      <w:r>
        <w:t>Question : "William had 27 Bread. Jessica provideed him some more. Now William has 51 Bread. How many did Jessica provide him?"</w:t>
      </w:r>
    </w:p>
    <w:p>
      <w:r>
        <w:t>Equation : " X = 51 - 27"</w:t>
      </w:r>
    </w:p>
    <w:p>
      <w:r>
        <w:t xml:space="preserve">Answer : "24" </w:t>
        <w:br/>
        <w:t>}</w:t>
      </w:r>
    </w:p>
    <w:p>
      <w:r>
        <w:t>{</w:t>
        <w:br/>
        <w:t>Index 914:</w:t>
      </w:r>
    </w:p>
    <w:p>
      <w:r>
        <w:t>Question : "Cherry had 36 apple. Darlene gifted him some more. Now Cherry has 98 apple. How many did Darlene gift him?"</w:t>
      </w:r>
    </w:p>
    <w:p>
      <w:r>
        <w:t>Equation : " X = 98 - 36"</w:t>
      </w:r>
    </w:p>
    <w:p>
      <w:r>
        <w:t xml:space="preserve">Answer : "62" </w:t>
        <w:br/>
        <w:t>}</w:t>
      </w:r>
    </w:p>
    <w:p>
      <w:r>
        <w:t>{</w:t>
        <w:br/>
        <w:t>Index 915:</w:t>
      </w:r>
    </w:p>
    <w:p>
      <w:r>
        <w:t>Question : "Tommy had 11 toy. Thomas awarded him some more. Now Tommy has 198 toy. How many did Thomas award him?"</w:t>
      </w:r>
    </w:p>
    <w:p>
      <w:r>
        <w:t>Equation : " X = 198 - 11"</w:t>
      </w:r>
    </w:p>
    <w:p>
      <w:r>
        <w:t xml:space="preserve">Answer : "187" </w:t>
        <w:br/>
        <w:t>}</w:t>
      </w:r>
    </w:p>
    <w:p>
      <w:r>
        <w:t>{</w:t>
        <w:br/>
        <w:t>Index 916:</w:t>
      </w:r>
    </w:p>
    <w:p>
      <w:r>
        <w:t>Question : "Stuart had 13 Bread. Lori confered him some more. Now Stuart has 104 Bread. How many did Lori confer him?"</w:t>
      </w:r>
    </w:p>
    <w:p>
      <w:r>
        <w:t>Equation : " X = 104 - 13"</w:t>
      </w:r>
    </w:p>
    <w:p>
      <w:r>
        <w:t xml:space="preserve">Answer : "91" </w:t>
        <w:br/>
        <w:t>}</w:t>
      </w:r>
    </w:p>
    <w:p>
      <w:r>
        <w:t>{</w:t>
        <w:br/>
        <w:t>Index 917:</w:t>
      </w:r>
    </w:p>
    <w:p>
      <w:r>
        <w:t>Question : "Conrad had 23 Box. Sheila giveed him some more. Now Conrad has 161 Box. How many did Sheila give him?"</w:t>
      </w:r>
    </w:p>
    <w:p>
      <w:r>
        <w:t>Equation : " X = 161 - 23"</w:t>
      </w:r>
    </w:p>
    <w:p>
      <w:r>
        <w:t xml:space="preserve">Answer : "138" </w:t>
        <w:br/>
        <w:t>}</w:t>
      </w:r>
    </w:p>
    <w:p>
      <w:r>
        <w:t>{</w:t>
        <w:br/>
        <w:t>Index 918:</w:t>
      </w:r>
    </w:p>
    <w:p>
      <w:r>
        <w:t>Question : "Philip had 7 lychee. Lisa supplyed him some more. Now Philip has 113 lychee. How many did Lisa supply him?"</w:t>
      </w:r>
    </w:p>
    <w:p>
      <w:r>
        <w:t>Equation : " X = 113 - 7"</w:t>
      </w:r>
    </w:p>
    <w:p>
      <w:r>
        <w:t xml:space="preserve">Answer : "106" </w:t>
        <w:br/>
        <w:t>}</w:t>
      </w:r>
    </w:p>
    <w:p>
      <w:r>
        <w:t>{</w:t>
        <w:br/>
        <w:t>Index 919:</w:t>
      </w:r>
    </w:p>
    <w:p>
      <w:r>
        <w:t>Question : "Susan had 10 lychee. Harry bestowed him some more. Now Susan has 103 lychee. How many did Harry bestow him?"</w:t>
      </w:r>
    </w:p>
    <w:p>
      <w:r>
        <w:t>Equation : " X = 103 - 10"</w:t>
      </w:r>
    </w:p>
    <w:p>
      <w:r>
        <w:t xml:space="preserve">Answer : "93" </w:t>
        <w:br/>
        <w:t>}</w:t>
      </w:r>
    </w:p>
    <w:p>
      <w:r>
        <w:t>{</w:t>
        <w:br/>
        <w:t>Index 920:</w:t>
      </w:r>
    </w:p>
    <w:p>
      <w:r>
        <w:t>Question : "Carlos had 18 blackberry. Stephen bestowed him some more. Now Carlos has 83 blackberry. How many did Stephen bestow him?"</w:t>
      </w:r>
    </w:p>
    <w:p>
      <w:r>
        <w:t>Equation : " X = 83 - 18"</w:t>
      </w:r>
    </w:p>
    <w:p>
      <w:r>
        <w:t xml:space="preserve">Answer : "65" </w:t>
        <w:br/>
        <w:t>}</w:t>
      </w:r>
    </w:p>
    <w:p>
      <w:r>
        <w:t>{</w:t>
        <w:br/>
        <w:t>Index 921:</w:t>
      </w:r>
    </w:p>
    <w:p>
      <w:r>
        <w:t>Question : "Joanne had 12 toy. Roy giveed him some more. Now Joanne has 90 toy. How many did Roy give him?"</w:t>
      </w:r>
    </w:p>
    <w:p>
      <w:r>
        <w:t>Equation : " X = 90 - 12"</w:t>
      </w:r>
    </w:p>
    <w:p>
      <w:r>
        <w:t xml:space="preserve">Answer : "78" </w:t>
        <w:br/>
        <w:t>}</w:t>
      </w:r>
    </w:p>
    <w:p>
      <w:r>
        <w:t>{</w:t>
        <w:br/>
        <w:t>Index 922:</w:t>
      </w:r>
    </w:p>
    <w:p>
      <w:r>
        <w:t>Question : "Anthony had 11 plum. Mandy provideed him some more. Now Anthony has 182 plum. How many did Mandy provide him?"</w:t>
      </w:r>
    </w:p>
    <w:p>
      <w:r>
        <w:t>Equation : " X = 182 - 11"</w:t>
      </w:r>
    </w:p>
    <w:p>
      <w:r>
        <w:t xml:space="preserve">Answer : "171" </w:t>
        <w:br/>
        <w:t>}</w:t>
      </w:r>
    </w:p>
    <w:p>
      <w:r>
        <w:t>{</w:t>
        <w:br/>
        <w:t>Index 923:</w:t>
      </w:r>
    </w:p>
    <w:p>
      <w:r>
        <w:t>Question : "Robert had 7 pear. Dave giveed him some more. Now Robert has 82 pear. How many did Dave give him?"</w:t>
      </w:r>
    </w:p>
    <w:p>
      <w:r>
        <w:t>Equation : " X = 82 - 7"</w:t>
      </w:r>
    </w:p>
    <w:p>
      <w:r>
        <w:t xml:space="preserve">Answer : "75" </w:t>
        <w:br/>
        <w:t>}</w:t>
      </w:r>
    </w:p>
    <w:p>
      <w:r>
        <w:t>{</w:t>
        <w:br/>
        <w:t>Index 924:</w:t>
      </w:r>
    </w:p>
    <w:p>
      <w:r>
        <w:t>Question : "Kathy had 10 peach. Michelle giveed him some more. Now Kathy has 149 peach. How many did Michelle give him?"</w:t>
      </w:r>
    </w:p>
    <w:p>
      <w:r>
        <w:t>Equation : " X = 149 - 10"</w:t>
      </w:r>
    </w:p>
    <w:p>
      <w:r>
        <w:t xml:space="preserve">Answer : "139" </w:t>
        <w:br/>
        <w:t>}</w:t>
      </w:r>
    </w:p>
    <w:p>
      <w:r>
        <w:t>{</w:t>
        <w:br/>
        <w:t>Index 925:</w:t>
      </w:r>
    </w:p>
    <w:p>
      <w:r>
        <w:t>Question : "Lynn had 13 papaya. Brett granted him some more. Now Lynn has 54 papaya. How many did Brett grant him?"</w:t>
      </w:r>
    </w:p>
    <w:p>
      <w:r>
        <w:t>Equation : " X = 54 - 13"</w:t>
      </w:r>
    </w:p>
    <w:p>
      <w:r>
        <w:t xml:space="preserve">Answer : "41" </w:t>
        <w:br/>
        <w:t>}</w:t>
      </w:r>
    </w:p>
    <w:p>
      <w:r>
        <w:t>{</w:t>
        <w:br/>
        <w:t>Index 926:</w:t>
      </w:r>
    </w:p>
    <w:p>
      <w:r>
        <w:t>Question : "Victoria had 28 cherry. Charlotte supplyed him some more. Now Victoria has 153 cherry. How many did Charlotte supply him?"</w:t>
      </w:r>
    </w:p>
    <w:p>
      <w:r>
        <w:t>Equation : " X = 153 - 28"</w:t>
      </w:r>
    </w:p>
    <w:p>
      <w:r>
        <w:t xml:space="preserve">Answer : "125" </w:t>
        <w:br/>
        <w:t>}</w:t>
      </w:r>
    </w:p>
    <w:p>
      <w:r>
        <w:t>{</w:t>
        <w:br/>
        <w:t>Index 927:</w:t>
      </w:r>
    </w:p>
    <w:p>
      <w:r>
        <w:t>Question : "Ethel had 24 mango. Ana proffered him some more. Now Ethel has 109 mango. How many did Ana proffer him?"</w:t>
      </w:r>
    </w:p>
    <w:p>
      <w:r>
        <w:t>Equation : " X = 109 - 24"</w:t>
      </w:r>
    </w:p>
    <w:p>
      <w:r>
        <w:t xml:space="preserve">Answer : "85" </w:t>
        <w:br/>
        <w:t>}</w:t>
      </w:r>
    </w:p>
    <w:p>
      <w:r>
        <w:t>{</w:t>
        <w:br/>
        <w:t>Index 928:</w:t>
      </w:r>
    </w:p>
    <w:p>
      <w:r>
        <w:t>Question : "Bonnie had 2 Book. Sharron confered him some more. Now Bonnie has 137 Book. How many did Sharron confer him?"</w:t>
      </w:r>
    </w:p>
    <w:p>
      <w:r>
        <w:t>Equation : " X = 137 - 2"</w:t>
      </w:r>
    </w:p>
    <w:p>
      <w:r>
        <w:t xml:space="preserve">Answer : "135" </w:t>
        <w:br/>
        <w:t>}</w:t>
      </w:r>
    </w:p>
    <w:p>
      <w:r>
        <w:t>{</w:t>
        <w:br/>
        <w:t>Index 929:</w:t>
      </w:r>
    </w:p>
    <w:p>
      <w:r>
        <w:t>Question : "Michael had 25 quince. Garfield confered him some more. Now Michael has 84 quince. How many did Garfield confer him?"</w:t>
      </w:r>
    </w:p>
    <w:p>
      <w:r>
        <w:t>Equation : " X = 84 - 25"</w:t>
      </w:r>
    </w:p>
    <w:p>
      <w:r>
        <w:t xml:space="preserve">Answer : "59" </w:t>
        <w:br/>
        <w:t>}</w:t>
      </w:r>
    </w:p>
    <w:p>
      <w:r>
        <w:t>{</w:t>
        <w:br/>
        <w:t>Index 930:</w:t>
      </w:r>
    </w:p>
    <w:p>
      <w:r>
        <w:t>Question : "James had 2 Pen. Amos gifted him some more. Now James has 148 Pen. How many did Amos gift him?"</w:t>
      </w:r>
    </w:p>
    <w:p>
      <w:r>
        <w:t>Equation : " X = 148 - 2"</w:t>
      </w:r>
    </w:p>
    <w:p>
      <w:r>
        <w:t xml:space="preserve">Answer : "146" </w:t>
        <w:br/>
        <w:t>}</w:t>
      </w:r>
    </w:p>
    <w:p>
      <w:r>
        <w:t>{</w:t>
        <w:br/>
        <w:t>Index 931:</w:t>
      </w:r>
    </w:p>
    <w:p>
      <w:r>
        <w:t>Question : "Carole had 17 toy. Joanna granted him some more. Now Carole has 158 toy. How many did Joanna grant him?"</w:t>
      </w:r>
    </w:p>
    <w:p>
      <w:r>
        <w:t>Equation : " X = 158 - 17"</w:t>
      </w:r>
    </w:p>
    <w:p>
      <w:r>
        <w:t xml:space="preserve">Answer : "141" </w:t>
        <w:br/>
        <w:t>}</w:t>
      </w:r>
    </w:p>
    <w:p>
      <w:r>
        <w:t>{</w:t>
        <w:br/>
        <w:t>Index 932:</w:t>
      </w:r>
    </w:p>
    <w:p>
      <w:r>
        <w:t>Question : "James had 39 toy. Tonya furnished him some more. Now James has 45 toy. How many did Tonya furnish him?"</w:t>
      </w:r>
    </w:p>
    <w:p>
      <w:r>
        <w:t>Equation : " X = 45 - 39"</w:t>
      </w:r>
    </w:p>
    <w:p>
      <w:r>
        <w:t xml:space="preserve">Answer : "6" </w:t>
        <w:br/>
        <w:t>}</w:t>
      </w:r>
    </w:p>
    <w:p>
      <w:r>
        <w:t>{</w:t>
        <w:br/>
        <w:t>Index 933:</w:t>
      </w:r>
    </w:p>
    <w:p>
      <w:r>
        <w:t>Question : "Elmer had 18 Biscuit. Rosemary accorded him some more. Now Elmer has 116 Biscuit. How many did Rosemary accord him?"</w:t>
      </w:r>
    </w:p>
    <w:p>
      <w:r>
        <w:t>Equation : " X = 116 - 18"</w:t>
      </w:r>
    </w:p>
    <w:p>
      <w:r>
        <w:t xml:space="preserve">Answer : "98" </w:t>
        <w:br/>
        <w:t>}</w:t>
      </w:r>
    </w:p>
    <w:p>
      <w:r>
        <w:t>{</w:t>
        <w:br/>
        <w:t>Index 934:</w:t>
      </w:r>
    </w:p>
    <w:p>
      <w:r>
        <w:t>Question : "Phillip had 22 orange. Derrick confered him some more. Now Phillip has 181 orange. How many did Derrick confer him?"</w:t>
      </w:r>
    </w:p>
    <w:p>
      <w:r>
        <w:t>Equation : " X = 181 - 22"</w:t>
      </w:r>
    </w:p>
    <w:p>
      <w:r>
        <w:t xml:space="preserve">Answer : "159" </w:t>
        <w:br/>
        <w:t>}</w:t>
      </w:r>
    </w:p>
    <w:p>
      <w:r>
        <w:t>{</w:t>
        <w:br/>
        <w:t>Index 935:</w:t>
      </w:r>
    </w:p>
    <w:p>
      <w:r>
        <w:t>Question : "Gregory had 7 raspberry. Daniel supplyed him some more. Now Gregory has 167 raspberry. How many did Daniel supply him?"</w:t>
      </w:r>
    </w:p>
    <w:p>
      <w:r>
        <w:t>Equation : " X = 167 - 7"</w:t>
      </w:r>
    </w:p>
    <w:p>
      <w:r>
        <w:t xml:space="preserve">Answer : "160" </w:t>
        <w:br/>
        <w:t>}</w:t>
      </w:r>
    </w:p>
    <w:p>
      <w:r>
        <w:t>{</w:t>
        <w:br/>
        <w:t>Index 936:</w:t>
      </w:r>
    </w:p>
    <w:p>
      <w:r>
        <w:t>Question : "Mary had 27 orange. Yvonne granted him some more. Now Mary has 176 orange. How many did Yvonne grant him?"</w:t>
      </w:r>
    </w:p>
    <w:p>
      <w:r>
        <w:t>Equation : " X = 176 - 27"</w:t>
      </w:r>
    </w:p>
    <w:p>
      <w:r>
        <w:t xml:space="preserve">Answer : "149" </w:t>
        <w:br/>
        <w:t>}</w:t>
      </w:r>
    </w:p>
    <w:p>
      <w:r>
        <w:t>{</w:t>
        <w:br/>
        <w:t>Index 937:</w:t>
      </w:r>
    </w:p>
    <w:p>
      <w:r>
        <w:t>Question : "Jennie had 9 apple. Marianne granted him some more. Now Jennie has 49 apple. How many did Marianne grant him?"</w:t>
      </w:r>
    </w:p>
    <w:p>
      <w:r>
        <w:t>Equation : " X = 49 - 9"</w:t>
      </w:r>
    </w:p>
    <w:p>
      <w:r>
        <w:t xml:space="preserve">Answer : "40" </w:t>
        <w:br/>
        <w:t>}</w:t>
      </w:r>
    </w:p>
    <w:p>
      <w:r>
        <w:t>{</w:t>
        <w:br/>
        <w:t>Index 938:</w:t>
      </w:r>
    </w:p>
    <w:p>
      <w:r>
        <w:t>Question : "Fred had 21 raspberry. Cory awarded him some more. Now Fred has 104 raspberry. How many did Cory award him?"</w:t>
      </w:r>
    </w:p>
    <w:p>
      <w:r>
        <w:t>Equation : " X = 104 - 21"</w:t>
      </w:r>
    </w:p>
    <w:p>
      <w:r>
        <w:t xml:space="preserve">Answer : "83" </w:t>
        <w:br/>
        <w:t>}</w:t>
      </w:r>
    </w:p>
    <w:p>
      <w:r>
        <w:t>{</w:t>
        <w:br/>
        <w:t>Index 939:</w:t>
      </w:r>
    </w:p>
    <w:p>
      <w:r>
        <w:t>Question : "Debra had 2 orange. Robert bestowed him some more. Now Debra has 153 orange. How many did Robert bestow him?"</w:t>
      </w:r>
    </w:p>
    <w:p>
      <w:r>
        <w:t>Equation : " X = 153 - 2"</w:t>
      </w:r>
    </w:p>
    <w:p>
      <w:r>
        <w:t xml:space="preserve">Answer : "151" </w:t>
        <w:br/>
        <w:t>}</w:t>
      </w:r>
    </w:p>
    <w:p>
      <w:r>
        <w:t>{</w:t>
        <w:br/>
        <w:t>Index 940:</w:t>
      </w:r>
    </w:p>
    <w:p>
      <w:r>
        <w:t>Question : "Camellia had 28 Chocolate. Mary confered him some more. Now Camellia has 195 Chocolate. How many did Mary confer him?"</w:t>
      </w:r>
    </w:p>
    <w:p>
      <w:r>
        <w:t>Equation : " X = 195 - 28"</w:t>
      </w:r>
    </w:p>
    <w:p>
      <w:r>
        <w:t xml:space="preserve">Answer : "167" </w:t>
        <w:br/>
        <w:t>}</w:t>
      </w:r>
    </w:p>
    <w:p>
      <w:r>
        <w:t>{</w:t>
        <w:br/>
        <w:t>Index 941:</w:t>
      </w:r>
    </w:p>
    <w:p>
      <w:r>
        <w:t>Question : "Betty had 19 fig. Christopher gifted him some more. Now Betty has 104 fig. How many did Christopher gift him?"</w:t>
      </w:r>
    </w:p>
    <w:p>
      <w:r>
        <w:t>Equation : " X = 104 - 19"</w:t>
      </w:r>
    </w:p>
    <w:p>
      <w:r>
        <w:t xml:space="preserve">Answer : "85" </w:t>
        <w:br/>
        <w:t>}</w:t>
      </w:r>
    </w:p>
    <w:p>
      <w:r>
        <w:t>{</w:t>
        <w:br/>
        <w:t>Index 942:</w:t>
      </w:r>
    </w:p>
    <w:p>
      <w:r>
        <w:t>Question : "Marta had 32 cherry. David provideed him some more. Now Marta has 196 cherry. How many did David provide him?"</w:t>
      </w:r>
    </w:p>
    <w:p>
      <w:r>
        <w:t>Equation : " X = 196 - 32"</w:t>
      </w:r>
    </w:p>
    <w:p>
      <w:r>
        <w:t xml:space="preserve">Answer : "164" </w:t>
        <w:br/>
        <w:t>}</w:t>
      </w:r>
    </w:p>
    <w:p>
      <w:r>
        <w:t>{</w:t>
        <w:br/>
        <w:t>Index 943:</w:t>
      </w:r>
    </w:p>
    <w:p>
      <w:r>
        <w:t>Question : "Jeffrey had 24 blackberry. Debra supplyed him some more. Now Jeffrey has 81 blackberry. How many did Debra supply him?"</w:t>
      </w:r>
    </w:p>
    <w:p>
      <w:r>
        <w:t>Equation : " X = 81 - 24"</w:t>
      </w:r>
    </w:p>
    <w:p>
      <w:r>
        <w:t xml:space="preserve">Answer : "57" </w:t>
        <w:br/>
        <w:t>}</w:t>
      </w:r>
    </w:p>
    <w:p>
      <w:r>
        <w:t>{</w:t>
        <w:br/>
        <w:t>Index 944:</w:t>
      </w:r>
    </w:p>
    <w:p>
      <w:r>
        <w:t>Question : "Lisa had 40 blackberry. Alma offered him some more. Now Lisa has 115 blackberry. How many did Alma offer him?"</w:t>
      </w:r>
    </w:p>
    <w:p>
      <w:r>
        <w:t>Equation : " X = 115 - 40"</w:t>
      </w:r>
    </w:p>
    <w:p>
      <w:r>
        <w:t xml:space="preserve">Answer : "75" </w:t>
        <w:br/>
        <w:t>}</w:t>
      </w:r>
    </w:p>
    <w:p>
      <w:r>
        <w:t>{</w:t>
        <w:br/>
        <w:t>Index 945:</w:t>
      </w:r>
    </w:p>
    <w:p>
      <w:r>
        <w:t>Question : "Frank had 16 fig. Lyle accorded him some more. Now Frank has 160 fig. How many did Lyle accord him?"</w:t>
      </w:r>
    </w:p>
    <w:p>
      <w:r>
        <w:t>Equation : " X = 160 - 16"</w:t>
      </w:r>
    </w:p>
    <w:p>
      <w:r>
        <w:t xml:space="preserve">Answer : "144" </w:t>
        <w:br/>
        <w:t>}</w:t>
      </w:r>
    </w:p>
    <w:p>
      <w:r>
        <w:t>{</w:t>
        <w:br/>
        <w:t>Index 946:</w:t>
      </w:r>
    </w:p>
    <w:p>
      <w:r>
        <w:t>Question : "Harold had 13 toy. James donateed him some more. Now Harold has 161 toy. How many did James donate him?"</w:t>
      </w:r>
    </w:p>
    <w:p>
      <w:r>
        <w:t>Equation : " X = 161 - 13"</w:t>
      </w:r>
    </w:p>
    <w:p>
      <w:r>
        <w:t xml:space="preserve">Answer : "148" </w:t>
        <w:br/>
        <w:t>}</w:t>
      </w:r>
    </w:p>
    <w:p>
      <w:r>
        <w:t>{</w:t>
        <w:br/>
        <w:t>Index 947:</w:t>
      </w:r>
    </w:p>
    <w:p>
      <w:r>
        <w:t>Question : "Lucile had 36 nectarine. James bestowed him some more. Now Lucile has 180 nectarine. How many did James bestow him?"</w:t>
      </w:r>
    </w:p>
    <w:p>
      <w:r>
        <w:t>Equation : " X = 180 - 36"</w:t>
      </w:r>
    </w:p>
    <w:p>
      <w:r>
        <w:t xml:space="preserve">Answer : "144" </w:t>
        <w:br/>
        <w:t>}</w:t>
      </w:r>
    </w:p>
    <w:p>
      <w:r>
        <w:t>{</w:t>
        <w:br/>
        <w:t>Index 948:</w:t>
      </w:r>
    </w:p>
    <w:p>
      <w:r>
        <w:t>Question : "Vickie had 11 avocado. Terry proffered him some more. Now Vickie has 102 avocado. How many did Terry proffer him?"</w:t>
      </w:r>
    </w:p>
    <w:p>
      <w:r>
        <w:t>Equation : " X = 102 - 11"</w:t>
      </w:r>
    </w:p>
    <w:p>
      <w:r>
        <w:t xml:space="preserve">Answer : "91" </w:t>
        <w:br/>
        <w:t>}</w:t>
      </w:r>
    </w:p>
    <w:p>
      <w:r>
        <w:t>{</w:t>
        <w:br/>
        <w:t>Index 949:</w:t>
      </w:r>
    </w:p>
    <w:p>
      <w:r>
        <w:t>Question : "William had 17 Press. William gifted him some more. Now William has 140 Press. How many did William gift him?"</w:t>
      </w:r>
    </w:p>
    <w:p>
      <w:r>
        <w:t>Equation : " X = 140 - 17"</w:t>
      </w:r>
    </w:p>
    <w:p>
      <w:r>
        <w:t xml:space="preserve">Answer : "123" </w:t>
        <w:br/>
        <w:t>}</w:t>
      </w:r>
    </w:p>
    <w:p>
      <w:r>
        <w:t>{</w:t>
        <w:br/>
        <w:t>Index 950:</w:t>
      </w:r>
    </w:p>
    <w:p>
      <w:r>
        <w:t>Question : "Irving had 11 banana. Stanley supplyed him some more. Now Irving has 189 banana. How many did Stanley supply him?"</w:t>
      </w:r>
    </w:p>
    <w:p>
      <w:r>
        <w:t>Equation : " X = 189 - 11"</w:t>
      </w:r>
    </w:p>
    <w:p>
      <w:r>
        <w:t xml:space="preserve">Answer : "178" </w:t>
        <w:br/>
        <w:t>}</w:t>
      </w:r>
    </w:p>
    <w:p>
      <w:r>
        <w:t>{</w:t>
        <w:br/>
        <w:t>Index 951:</w:t>
      </w:r>
    </w:p>
    <w:p>
      <w:r>
        <w:t>Question : "Sherill had 10 Book. Frank confered him some more. Now Sherill has 59 Book. How many did Frank confer him?"</w:t>
      </w:r>
    </w:p>
    <w:p>
      <w:r>
        <w:t>Equation : " X = 59 - 10"</w:t>
      </w:r>
    </w:p>
    <w:p>
      <w:r>
        <w:t xml:space="preserve">Answer : "49" </w:t>
        <w:br/>
        <w:t>}</w:t>
      </w:r>
    </w:p>
    <w:p>
      <w:r>
        <w:t>{</w:t>
        <w:br/>
        <w:t>Index 952:</w:t>
      </w:r>
    </w:p>
    <w:p>
      <w:r>
        <w:t>Question : "Helen had 12 peach. Anna granted him some more. Now Helen has 196 peach. How many did Anna grant him?"</w:t>
      </w:r>
    </w:p>
    <w:p>
      <w:r>
        <w:t>Equation : " X = 196 - 12"</w:t>
      </w:r>
    </w:p>
    <w:p>
      <w:r>
        <w:t xml:space="preserve">Answer : "184" </w:t>
        <w:br/>
        <w:t>}</w:t>
      </w:r>
    </w:p>
    <w:p>
      <w:r>
        <w:t>{</w:t>
        <w:br/>
        <w:t>Index 953:</w:t>
      </w:r>
    </w:p>
    <w:p>
      <w:r>
        <w:t>Question : "Jane had 35 Pen. Louis gifted him some more. Now Jane has 93 Pen. How many did Louis gift him?"</w:t>
      </w:r>
    </w:p>
    <w:p>
      <w:r>
        <w:t>Equation : " X = 93 - 35"</w:t>
      </w:r>
    </w:p>
    <w:p>
      <w:r>
        <w:t xml:space="preserve">Answer : "58" </w:t>
        <w:br/>
        <w:t>}</w:t>
      </w:r>
    </w:p>
    <w:p>
      <w:r>
        <w:t>{</w:t>
        <w:br/>
        <w:t>Index 954:</w:t>
      </w:r>
    </w:p>
    <w:p>
      <w:r>
        <w:t>Question : "Steven had 38 Chocolate. Gloria awarded him some more. Now Steven has 171 Chocolate. How many did Gloria award him?"</w:t>
      </w:r>
    </w:p>
    <w:p>
      <w:r>
        <w:t>Equation : " X = 171 - 38"</w:t>
      </w:r>
    </w:p>
    <w:p>
      <w:r>
        <w:t xml:space="preserve">Answer : "133" </w:t>
        <w:br/>
        <w:t>}</w:t>
      </w:r>
    </w:p>
    <w:p>
      <w:r>
        <w:t>{</w:t>
        <w:br/>
        <w:t>Index 955:</w:t>
      </w:r>
    </w:p>
    <w:p>
      <w:r>
        <w:t>Question : "Alan had 36 seashells. Classie confered him some more. Now Alan has 144 seashells. How many did Classie confer him?"</w:t>
      </w:r>
    </w:p>
    <w:p>
      <w:r>
        <w:t>Equation : " X = 144 - 36"</w:t>
      </w:r>
    </w:p>
    <w:p>
      <w:r>
        <w:t xml:space="preserve">Answer : "108" </w:t>
        <w:br/>
        <w:t>}</w:t>
      </w:r>
    </w:p>
    <w:p>
      <w:r>
        <w:t>{</w:t>
        <w:br/>
        <w:t>Index 956:</w:t>
      </w:r>
    </w:p>
    <w:p>
      <w:r>
        <w:t>Question : "Alex had 14 blueberry. Gale furnished him some more. Now Alex has 149 blueberry. How many did Gale furnish him?"</w:t>
      </w:r>
    </w:p>
    <w:p>
      <w:r>
        <w:t>Equation : " X = 149 - 14"</w:t>
      </w:r>
    </w:p>
    <w:p>
      <w:r>
        <w:t xml:space="preserve">Answer : "135" </w:t>
        <w:br/>
        <w:t>}</w:t>
      </w:r>
    </w:p>
    <w:p>
      <w:r>
        <w:t>{</w:t>
        <w:br/>
        <w:t>Index 957:</w:t>
      </w:r>
    </w:p>
    <w:p>
      <w:r>
        <w:t>Question : "Peter had 16 pineapple. Lakiesha contributeed him some more. Now Peter has 164 pineapple. How many did Lakiesha contribute him?"</w:t>
      </w:r>
    </w:p>
    <w:p>
      <w:r>
        <w:t>Equation : " X = 164 - 16"</w:t>
      </w:r>
    </w:p>
    <w:p>
      <w:r>
        <w:t xml:space="preserve">Answer : "148" </w:t>
        <w:br/>
        <w:t>}</w:t>
      </w:r>
    </w:p>
    <w:p>
      <w:r>
        <w:t>{</w:t>
        <w:br/>
        <w:t>Index 958:</w:t>
      </w:r>
    </w:p>
    <w:p>
      <w:r>
        <w:t>Question : "Helen had 10 Car. Marvin offered him some more. Now Helen has 187 Car. How many did Marvin offer him?"</w:t>
      </w:r>
    </w:p>
    <w:p>
      <w:r>
        <w:t>Equation : " X = 187 - 10"</w:t>
      </w:r>
    </w:p>
    <w:p>
      <w:r>
        <w:t xml:space="preserve">Answer : "177" </w:t>
        <w:br/>
        <w:t>}</w:t>
      </w:r>
    </w:p>
    <w:p>
      <w:r>
        <w:t>{</w:t>
        <w:br/>
        <w:t>Index 959:</w:t>
      </w:r>
    </w:p>
    <w:p>
      <w:r>
        <w:t>Question : "Beth had 25 coconut. Dale proffered him some more. Now Beth has 175 coconut. How many did Dale proffer him?"</w:t>
      </w:r>
    </w:p>
    <w:p>
      <w:r>
        <w:t>Equation : " X = 175 - 25"</w:t>
      </w:r>
    </w:p>
    <w:p>
      <w:r>
        <w:t xml:space="preserve">Answer : "150" </w:t>
        <w:br/>
        <w:t>}</w:t>
      </w:r>
    </w:p>
    <w:p>
      <w:r>
        <w:t>{</w:t>
        <w:br/>
        <w:t>Index 960:</w:t>
      </w:r>
    </w:p>
    <w:p>
      <w:r>
        <w:t>Question : "Kristen had 3 orange. Carmen furnished him some more. Now Kristen has 110 orange. How many did Carmen furnish him?"</w:t>
      </w:r>
    </w:p>
    <w:p>
      <w:r>
        <w:t>Equation : " X = 110 - 3"</w:t>
      </w:r>
    </w:p>
    <w:p>
      <w:r>
        <w:t xml:space="preserve">Answer : "107" </w:t>
        <w:br/>
        <w:t>}</w:t>
      </w:r>
    </w:p>
    <w:p>
      <w:r>
        <w:t>{</w:t>
        <w:br/>
        <w:t>Index 961:</w:t>
      </w:r>
    </w:p>
    <w:p>
      <w:r>
        <w:t>Question : "Irene had 35 papaya. William gifted him some more. Now Irene has 68 papaya. How many did William gift him?"</w:t>
      </w:r>
    </w:p>
    <w:p>
      <w:r>
        <w:t>Equation : " X = 68 - 35"</w:t>
      </w:r>
    </w:p>
    <w:p>
      <w:r>
        <w:t xml:space="preserve">Answer : "33" </w:t>
        <w:br/>
        <w:t>}</w:t>
      </w:r>
    </w:p>
    <w:p>
      <w:r>
        <w:t>{</w:t>
        <w:br/>
        <w:t>Index 962:</w:t>
      </w:r>
    </w:p>
    <w:p>
      <w:r>
        <w:t>Question : "Chris had 30 toy. Peter donateed him some more. Now Chris has 105 toy. How many did Peter donate him?"</w:t>
      </w:r>
    </w:p>
    <w:p>
      <w:r>
        <w:t>Equation : " X = 105 - 30"</w:t>
      </w:r>
    </w:p>
    <w:p>
      <w:r>
        <w:t xml:space="preserve">Answer : "75" </w:t>
        <w:br/>
        <w:t>}</w:t>
      </w:r>
    </w:p>
    <w:p>
      <w:r>
        <w:t>{</w:t>
        <w:br/>
        <w:t>Index 963:</w:t>
      </w:r>
    </w:p>
    <w:p>
      <w:r>
        <w:t>Question : "Maria had 13 seashells. Max furnished him some more. Now Maria has 103 seashells. How many did Max furnish him?"</w:t>
      </w:r>
    </w:p>
    <w:p>
      <w:r>
        <w:t>Equation : " X = 103 - 13"</w:t>
      </w:r>
    </w:p>
    <w:p>
      <w:r>
        <w:t xml:space="preserve">Answer : "90" </w:t>
        <w:br/>
        <w:t>}</w:t>
      </w:r>
    </w:p>
    <w:p>
      <w:r>
        <w:t>{</w:t>
        <w:br/>
        <w:t>Index 964:</w:t>
      </w:r>
    </w:p>
    <w:p>
      <w:r>
        <w:t>Question : "Deborah had 5 Box. Don donateed him some more. Now Deborah has 152 Box. How many did Don donate him?"</w:t>
      </w:r>
    </w:p>
    <w:p>
      <w:r>
        <w:t>Equation : " X = 152 - 5"</w:t>
      </w:r>
    </w:p>
    <w:p>
      <w:r>
        <w:t xml:space="preserve">Answer : "147" </w:t>
        <w:br/>
        <w:t>}</w:t>
      </w:r>
    </w:p>
    <w:p>
      <w:r>
        <w:t>{</w:t>
        <w:br/>
        <w:t>Index 965:</w:t>
      </w:r>
    </w:p>
    <w:p>
      <w:r>
        <w:t>Question : "Eduardo had 32 Banana. Carlton gifted him some more. Now Eduardo has 171 Banana. How many did Carlton gift him?"</w:t>
      </w:r>
    </w:p>
    <w:p>
      <w:r>
        <w:t>Equation : " X = 171 - 32"</w:t>
      </w:r>
    </w:p>
    <w:p>
      <w:r>
        <w:t xml:space="preserve">Answer : "139" </w:t>
        <w:br/>
        <w:t>}</w:t>
      </w:r>
    </w:p>
    <w:p>
      <w:r>
        <w:t>{</w:t>
        <w:br/>
        <w:t>Index 966:</w:t>
      </w:r>
    </w:p>
    <w:p>
      <w:r>
        <w:t>Question : "David had 15 lemon. Diana presented him some more. Now David has 184 lemon. How many did Diana present him?"</w:t>
      </w:r>
    </w:p>
    <w:p>
      <w:r>
        <w:t>Equation : " X = 184 - 15"</w:t>
      </w:r>
    </w:p>
    <w:p>
      <w:r>
        <w:t xml:space="preserve">Answer : "169" </w:t>
        <w:br/>
        <w:t>}</w:t>
      </w:r>
    </w:p>
    <w:p>
      <w:r>
        <w:t>{</w:t>
        <w:br/>
        <w:t>Index 967:</w:t>
      </w:r>
    </w:p>
    <w:p>
      <w:r>
        <w:t>Question : "Dawn had 8 Flower. Brett gifted him some more. Now Dawn has 153 Flower. How many did Brett gift him?"</w:t>
      </w:r>
    </w:p>
    <w:p>
      <w:r>
        <w:t>Equation : " X = 153 - 8"</w:t>
      </w:r>
    </w:p>
    <w:p>
      <w:r>
        <w:t xml:space="preserve">Answer : "145" </w:t>
        <w:br/>
        <w:t>}</w:t>
      </w:r>
    </w:p>
    <w:p>
      <w:r>
        <w:t>{</w:t>
        <w:br/>
        <w:t>Index 968:</w:t>
      </w:r>
    </w:p>
    <w:p>
      <w:r>
        <w:t>Question : "Douglas had 16 apricot. Susan furnished him some more. Now Douglas has 118 apricot. How many did Susan furnish him?"</w:t>
      </w:r>
    </w:p>
    <w:p>
      <w:r>
        <w:t>Equation : " X = 118 - 16"</w:t>
      </w:r>
    </w:p>
    <w:p>
      <w:r>
        <w:t xml:space="preserve">Answer : "102" </w:t>
        <w:br/>
        <w:t>}</w:t>
      </w:r>
    </w:p>
    <w:p>
      <w:r>
        <w:t>{</w:t>
        <w:br/>
        <w:t>Index 969:</w:t>
      </w:r>
    </w:p>
    <w:p>
      <w:r>
        <w:t>Question : "Cedric had 6 peach. Brittany bestowed him some more. Now Cedric has 159 peach. How many did Brittany bestow him?"</w:t>
      </w:r>
    </w:p>
    <w:p>
      <w:r>
        <w:t>Equation : " X = 159 - 6"</w:t>
      </w:r>
    </w:p>
    <w:p>
      <w:r>
        <w:t xml:space="preserve">Answer : "153" </w:t>
        <w:br/>
        <w:t>}</w:t>
      </w:r>
    </w:p>
    <w:p>
      <w:r>
        <w:t>{</w:t>
        <w:br/>
        <w:t>Index 970:</w:t>
      </w:r>
    </w:p>
    <w:p>
      <w:r>
        <w:t>Question : "Vincent had 15 blueberry. Edward bestowed him some more. Now Vincent has 137 blueberry. How many did Edward bestow him?"</w:t>
      </w:r>
    </w:p>
    <w:p>
      <w:r>
        <w:t>Equation : " X = 137 - 15"</w:t>
      </w:r>
    </w:p>
    <w:p>
      <w:r>
        <w:t xml:space="preserve">Answer : "122" </w:t>
        <w:br/>
        <w:t>}</w:t>
      </w:r>
    </w:p>
    <w:p>
      <w:r>
        <w:t>{</w:t>
        <w:br/>
        <w:t>Index 971:</w:t>
      </w:r>
    </w:p>
    <w:p>
      <w:r>
        <w:t>Question : "Pearl had 19 kiwi. Lillie proffered him some more. Now Pearl has 50 kiwi. How many did Lillie proffer him?"</w:t>
      </w:r>
    </w:p>
    <w:p>
      <w:r>
        <w:t>Equation : " X = 50 - 19"</w:t>
      </w:r>
    </w:p>
    <w:p>
      <w:r>
        <w:t xml:space="preserve">Answer : "31" </w:t>
        <w:br/>
        <w:t>}</w:t>
      </w:r>
    </w:p>
    <w:p>
      <w:r>
        <w:t>{</w:t>
        <w:br/>
        <w:t>Index 972:</w:t>
      </w:r>
    </w:p>
    <w:p>
      <w:r>
        <w:t>Question : "Nicole had 24 Mango. Paul furnished him some more. Now Nicole has 93 Mango. How many did Paul furnish him?"</w:t>
      </w:r>
    </w:p>
    <w:p>
      <w:r>
        <w:t>Equation : " X = 93 - 24"</w:t>
      </w:r>
    </w:p>
    <w:p>
      <w:r>
        <w:t xml:space="preserve">Answer : "69" </w:t>
        <w:br/>
        <w:t>}</w:t>
      </w:r>
    </w:p>
    <w:p>
      <w:r>
        <w:t>{</w:t>
        <w:br/>
        <w:t>Index 973:</w:t>
      </w:r>
    </w:p>
    <w:p>
      <w:r>
        <w:t>Question : "Ashley had 13 Mango. Judy accorded him some more. Now Ashley has 93 Mango. How many did Judy accord him?"</w:t>
      </w:r>
    </w:p>
    <w:p>
      <w:r>
        <w:t>Equation : " X = 93 - 13"</w:t>
      </w:r>
    </w:p>
    <w:p>
      <w:r>
        <w:t xml:space="preserve">Answer : "80" </w:t>
        <w:br/>
        <w:t>}</w:t>
      </w:r>
    </w:p>
    <w:p>
      <w:r>
        <w:t>{</w:t>
        <w:br/>
        <w:t>Index 974:</w:t>
      </w:r>
    </w:p>
    <w:p>
      <w:r>
        <w:t>Question : "Curt had 21 nectarine. Gary offered him some more. Now Curt has 161 nectarine. How many did Gary offer him?"</w:t>
      </w:r>
    </w:p>
    <w:p>
      <w:r>
        <w:t>Equation : " X = 161 - 21"</w:t>
      </w:r>
    </w:p>
    <w:p>
      <w:r>
        <w:t xml:space="preserve">Answer : "140" </w:t>
        <w:br/>
        <w:t>}</w:t>
      </w:r>
    </w:p>
    <w:p>
      <w:r>
        <w:t>{</w:t>
        <w:br/>
        <w:t>Index 975:</w:t>
      </w:r>
    </w:p>
    <w:p>
      <w:r>
        <w:t>Question : "John had 28 blueberry. David donateed him some more. Now John has 99 blueberry. How many did David donate him?"</w:t>
      </w:r>
    </w:p>
    <w:p>
      <w:r>
        <w:t>Equation : " X = 99 - 28"</w:t>
      </w:r>
    </w:p>
    <w:p>
      <w:r>
        <w:t xml:space="preserve">Answer : "71" </w:t>
        <w:br/>
        <w:t>}</w:t>
      </w:r>
    </w:p>
    <w:p>
      <w:r>
        <w:t>{</w:t>
        <w:br/>
        <w:t>Index 976:</w:t>
      </w:r>
    </w:p>
    <w:p>
      <w:r>
        <w:t>Question : "Donna had 9 lemon. Victoria furnished him some more. Now Donna has 155 lemon. How many did Victoria furnish him?"</w:t>
      </w:r>
    </w:p>
    <w:p>
      <w:r>
        <w:t>Equation : " X = 155 - 9"</w:t>
      </w:r>
    </w:p>
    <w:p>
      <w:r>
        <w:t xml:space="preserve">Answer : "146" </w:t>
        <w:br/>
        <w:t>}</w:t>
      </w:r>
    </w:p>
    <w:p>
      <w:r>
        <w:t>{</w:t>
        <w:br/>
        <w:t>Index 977:</w:t>
      </w:r>
    </w:p>
    <w:p>
      <w:r>
        <w:t>Question : "Ruth had 20 Bread. Jennifer granted him some more. Now Ruth has 189 Bread. How many did Jennifer grant him?"</w:t>
      </w:r>
    </w:p>
    <w:p>
      <w:r>
        <w:t>Equation : " X = 189 - 20"</w:t>
      </w:r>
    </w:p>
    <w:p>
      <w:r>
        <w:t xml:space="preserve">Answer : "169" </w:t>
        <w:br/>
        <w:t>}</w:t>
      </w:r>
    </w:p>
    <w:p>
      <w:r>
        <w:t>{</w:t>
        <w:br/>
        <w:t>Index 978:</w:t>
      </w:r>
    </w:p>
    <w:p>
      <w:r>
        <w:t>Question : "Theo had 23 Banana. Michael offered him some more. Now Theo has 111 Banana. How many did Michael offer him?"</w:t>
      </w:r>
    </w:p>
    <w:p>
      <w:r>
        <w:t>Equation : " X = 111 - 23"</w:t>
      </w:r>
    </w:p>
    <w:p>
      <w:r>
        <w:t xml:space="preserve">Answer : "88" </w:t>
        <w:br/>
        <w:t>}</w:t>
      </w:r>
    </w:p>
    <w:p>
      <w:r>
        <w:t>{</w:t>
        <w:br/>
        <w:t>Index 979:</w:t>
      </w:r>
    </w:p>
    <w:p>
      <w:r>
        <w:t>Question : "David had 9 apple. David bestowed him some more. Now David has 137 apple. How many did David bestow him?"</w:t>
      </w:r>
    </w:p>
    <w:p>
      <w:r>
        <w:t>Equation : " X = 137 - 9"</w:t>
      </w:r>
    </w:p>
    <w:p>
      <w:r>
        <w:t xml:space="preserve">Answer : "128" </w:t>
        <w:br/>
        <w:t>}</w:t>
      </w:r>
    </w:p>
    <w:p>
      <w:r>
        <w:t>{</w:t>
        <w:br/>
        <w:t>Index 980:</w:t>
      </w:r>
    </w:p>
    <w:p>
      <w:r>
        <w:t>Question : "Jessica had 23 strawberry. Dawn furnished him some more. Now Jessica has 80 strawberry. How many did Dawn furnish him?"</w:t>
      </w:r>
    </w:p>
    <w:p>
      <w:r>
        <w:t>Equation : " X = 80 - 23"</w:t>
      </w:r>
    </w:p>
    <w:p>
      <w:r>
        <w:t xml:space="preserve">Answer : "57" </w:t>
        <w:br/>
        <w:t>}</w:t>
      </w:r>
    </w:p>
    <w:p>
      <w:r>
        <w:t>{</w:t>
        <w:br/>
        <w:t>Index 981:</w:t>
      </w:r>
    </w:p>
    <w:p>
      <w:r>
        <w:t>Question : "Ryan had 9 coconut. Chris granted him some more. Now Ryan has 185 coconut. How many did Chris grant him?"</w:t>
      </w:r>
    </w:p>
    <w:p>
      <w:r>
        <w:t>Equation : " X = 185 - 9"</w:t>
      </w:r>
    </w:p>
    <w:p>
      <w:r>
        <w:t xml:space="preserve">Answer : "176" </w:t>
        <w:br/>
        <w:t>}</w:t>
      </w:r>
    </w:p>
    <w:p>
      <w:r>
        <w:t>{</w:t>
        <w:br/>
        <w:t>Index 982:</w:t>
      </w:r>
    </w:p>
    <w:p>
      <w:r>
        <w:t>Question : "David had 2 Chocolate. Miguel donateed him some more. Now David has 199 Chocolate. How many did Miguel donate him?"</w:t>
      </w:r>
    </w:p>
    <w:p>
      <w:r>
        <w:t>Equation : " X = 199 - 2"</w:t>
      </w:r>
    </w:p>
    <w:p>
      <w:r>
        <w:t xml:space="preserve">Answer : "197" </w:t>
        <w:br/>
        <w:t>}</w:t>
      </w:r>
    </w:p>
    <w:p>
      <w:r>
        <w:t>{</w:t>
        <w:br/>
        <w:t>Index 983:</w:t>
      </w:r>
    </w:p>
    <w:p>
      <w:r>
        <w:t>Question : "Sheryl had 14 Chocolate. Billy supplyed him some more. Now Sheryl has 135 Chocolate. How many did Billy supply him?"</w:t>
      </w:r>
    </w:p>
    <w:p>
      <w:r>
        <w:t>Equation : " X = 135 - 14"</w:t>
      </w:r>
    </w:p>
    <w:p>
      <w:r>
        <w:t xml:space="preserve">Answer : "121" </w:t>
        <w:br/>
        <w:t>}</w:t>
      </w:r>
    </w:p>
    <w:p>
      <w:r>
        <w:t>{</w:t>
        <w:br/>
        <w:t>Index 984:</w:t>
      </w:r>
    </w:p>
    <w:p>
      <w:r>
        <w:t>Question : "William had 19 lime. Dean supplyed him some more. Now William has 98 lime. How many did Dean supply him?"</w:t>
      </w:r>
    </w:p>
    <w:p>
      <w:r>
        <w:t>Equation : " X = 98 - 19"</w:t>
      </w:r>
    </w:p>
    <w:p>
      <w:r>
        <w:t xml:space="preserve">Answer : "79" </w:t>
        <w:br/>
        <w:t>}</w:t>
      </w:r>
    </w:p>
    <w:p>
      <w:r>
        <w:t>{</w:t>
        <w:br/>
        <w:t>Index 985:</w:t>
      </w:r>
    </w:p>
    <w:p>
      <w:r>
        <w:t>Question : "Sandra had 39 Mango. Garrett donateed him some more. Now Sandra has 199 Mango. How many did Garrett donate him?"</w:t>
      </w:r>
    </w:p>
    <w:p>
      <w:r>
        <w:t>Equation : " X = 199 - 39"</w:t>
      </w:r>
    </w:p>
    <w:p>
      <w:r>
        <w:t xml:space="preserve">Answer : "160" </w:t>
        <w:br/>
        <w:t>}</w:t>
      </w:r>
    </w:p>
    <w:p>
      <w:r>
        <w:t>{</w:t>
        <w:br/>
        <w:t>Index 986:</w:t>
      </w:r>
    </w:p>
    <w:p>
      <w:r>
        <w:t>Question : "Sandra had 9 lemon. Carlos granted him some more. Now Sandra has 78 lemon. How many did Carlos grant him?"</w:t>
      </w:r>
    </w:p>
    <w:p>
      <w:r>
        <w:t>Equation : " X = 78 - 9"</w:t>
      </w:r>
    </w:p>
    <w:p>
      <w:r>
        <w:t xml:space="preserve">Answer : "69" </w:t>
        <w:br/>
        <w:t>}</w:t>
      </w:r>
    </w:p>
    <w:p>
      <w:r>
        <w:t>{</w:t>
        <w:br/>
        <w:t>Index 987:</w:t>
      </w:r>
    </w:p>
    <w:p>
      <w:r>
        <w:t>Question : "Jay had 17 cherry. Shanna donateed him some more. Now Jay has 91 cherry. How many did Shanna donate him?"</w:t>
      </w:r>
    </w:p>
    <w:p>
      <w:r>
        <w:t>Equation : " X = 91 - 17"</w:t>
      </w:r>
    </w:p>
    <w:p>
      <w:r>
        <w:t xml:space="preserve">Answer : "74" </w:t>
        <w:br/>
        <w:t>}</w:t>
      </w:r>
    </w:p>
    <w:p>
      <w:r>
        <w:t>{</w:t>
        <w:br/>
        <w:t>Index 988:</w:t>
      </w:r>
    </w:p>
    <w:p>
      <w:r>
        <w:t>Question : "Araceli had 35 blueberry. Theodore granted him some more. Now Araceli has 43 blueberry. How many did Theodore grant him?"</w:t>
      </w:r>
    </w:p>
    <w:p>
      <w:r>
        <w:t>Equation : " X = 43 - 35"</w:t>
      </w:r>
    </w:p>
    <w:p>
      <w:r>
        <w:t xml:space="preserve">Answer : "8" </w:t>
        <w:br/>
        <w:t>}</w:t>
      </w:r>
    </w:p>
    <w:p>
      <w:r>
        <w:t>{</w:t>
        <w:br/>
        <w:t>Index 989:</w:t>
      </w:r>
    </w:p>
    <w:p>
      <w:r>
        <w:t>Question : "Francine had 33 cherry. Anthony confered him some more. Now Francine has 50 cherry. How many did Anthony confer him?"</w:t>
      </w:r>
    </w:p>
    <w:p>
      <w:r>
        <w:t>Equation : " X = 50 - 33"</w:t>
      </w:r>
    </w:p>
    <w:p>
      <w:r>
        <w:t xml:space="preserve">Answer : "17" </w:t>
        <w:br/>
        <w:t>}</w:t>
      </w:r>
    </w:p>
    <w:p>
      <w:r>
        <w:t>{</w:t>
        <w:br/>
        <w:t>Index 990:</w:t>
      </w:r>
    </w:p>
    <w:p>
      <w:r>
        <w:t>Question : "Joseph had 12 blackcurrant. James furnished him some more. Now Joseph has 168 blackcurrant. How many did James furnish him?"</w:t>
      </w:r>
    </w:p>
    <w:p>
      <w:r>
        <w:t>Equation : " X = 168 - 12"</w:t>
      </w:r>
    </w:p>
    <w:p>
      <w:r>
        <w:t xml:space="preserve">Answer : "156" </w:t>
        <w:br/>
        <w:t>}</w:t>
      </w:r>
    </w:p>
    <w:p>
      <w:r>
        <w:t>{</w:t>
        <w:br/>
        <w:t>Index 991:</w:t>
      </w:r>
    </w:p>
    <w:p>
      <w:r>
        <w:t>Question : "Julia had 31 strawberry. Marilyn awarded him some more. Now Julia has 131 strawberry. How many did Marilyn award him?"</w:t>
      </w:r>
    </w:p>
    <w:p>
      <w:r>
        <w:t>Equation : " X = 131 - 31"</w:t>
      </w:r>
    </w:p>
    <w:p>
      <w:r>
        <w:t xml:space="preserve">Answer : "100" </w:t>
        <w:br/>
        <w:t>}</w:t>
      </w:r>
    </w:p>
    <w:p>
      <w:r>
        <w:t>{</w:t>
        <w:br/>
        <w:t>Index 992:</w:t>
      </w:r>
    </w:p>
    <w:p>
      <w:r>
        <w:t>Question : "Thomas had 26 Banana. Robert gifted him some more. Now Thomas has 154 Banana. How many did Robert gift him?"</w:t>
      </w:r>
    </w:p>
    <w:p>
      <w:r>
        <w:t>Equation : " X = 154 - 26"</w:t>
      </w:r>
    </w:p>
    <w:p>
      <w:r>
        <w:t xml:space="preserve">Answer : "128" </w:t>
        <w:br/>
        <w:t>}</w:t>
      </w:r>
    </w:p>
    <w:p>
      <w:r>
        <w:t>{</w:t>
        <w:br/>
        <w:t>Index 993:</w:t>
      </w:r>
    </w:p>
    <w:p>
      <w:r>
        <w:t>Question : "Jessica had 34 lemon. Joseph confered him some more. Now Jessica has 76 lemon. How many did Joseph confer him?"</w:t>
      </w:r>
    </w:p>
    <w:p>
      <w:r>
        <w:t>Equation : " X = 76 - 34"</w:t>
      </w:r>
    </w:p>
    <w:p>
      <w:r>
        <w:t xml:space="preserve">Answer : "42" </w:t>
        <w:br/>
        <w:t>}</w:t>
      </w:r>
    </w:p>
    <w:p>
      <w:r>
        <w:t>{</w:t>
        <w:br/>
        <w:t>Index 994:</w:t>
      </w:r>
    </w:p>
    <w:p>
      <w:r>
        <w:t>Question : "Mariah had 40 raspberry. William supplyed him some more. Now Mariah has 144 raspberry. How many did William supply him?"</w:t>
      </w:r>
    </w:p>
    <w:p>
      <w:r>
        <w:t>Equation : " X = 144 - 40"</w:t>
      </w:r>
    </w:p>
    <w:p>
      <w:r>
        <w:t xml:space="preserve">Answer : "104" </w:t>
        <w:br/>
        <w:t>}</w:t>
      </w:r>
    </w:p>
    <w:p>
      <w:r>
        <w:t>{</w:t>
        <w:br/>
        <w:t>Index 995:</w:t>
      </w:r>
    </w:p>
    <w:p>
      <w:r>
        <w:t>Question : "Brad had 12 fig. Dolly giveed him some more. Now Brad has 50 fig. How many did Dolly give him?"</w:t>
      </w:r>
    </w:p>
    <w:p>
      <w:r>
        <w:t>Equation : " X = 50 - 12"</w:t>
      </w:r>
    </w:p>
    <w:p>
      <w:r>
        <w:t xml:space="preserve">Answer : "38" </w:t>
        <w:br/>
        <w:t>}</w:t>
      </w:r>
    </w:p>
    <w:p>
      <w:r>
        <w:t>{</w:t>
        <w:br/>
        <w:t>Index 996:</w:t>
      </w:r>
    </w:p>
    <w:p>
      <w:r>
        <w:t>Question : "Martin had 28 raspberry. John awarded him some more. Now Martin has 42 raspberry. How many did John award him?"</w:t>
      </w:r>
    </w:p>
    <w:p>
      <w:r>
        <w:t>Equation : " X = 42 - 28"</w:t>
      </w:r>
    </w:p>
    <w:p>
      <w:r>
        <w:t xml:space="preserve">Answer : "14" </w:t>
        <w:br/>
        <w:t>}</w:t>
      </w:r>
    </w:p>
    <w:p>
      <w:r>
        <w:t>{</w:t>
        <w:br/>
        <w:t>Index 997:</w:t>
      </w:r>
    </w:p>
    <w:p>
      <w:r>
        <w:t>Question : "Felicia had 9 apple. Richard contributeed him some more. Now Felicia has 45 apple. How many did Richard contribute him?"</w:t>
      </w:r>
    </w:p>
    <w:p>
      <w:r>
        <w:t>Equation : " X = 45 - 9"</w:t>
      </w:r>
    </w:p>
    <w:p>
      <w:r>
        <w:t xml:space="preserve">Answer : "36" </w:t>
        <w:br/>
        <w:t>}</w:t>
      </w:r>
    </w:p>
    <w:p>
      <w:r>
        <w:t>{</w:t>
        <w:br/>
        <w:t>Index 998:</w:t>
      </w:r>
    </w:p>
    <w:p>
      <w:r>
        <w:t>Question : "Ryan had 34 Pen. James accorded him some more. Now Ryan has 120 Pen. How many did James accord him?"</w:t>
      </w:r>
    </w:p>
    <w:p>
      <w:r>
        <w:t>Equation : " X = 120 - 34"</w:t>
      </w:r>
    </w:p>
    <w:p>
      <w:r>
        <w:t xml:space="preserve">Answer : "86" </w:t>
        <w:br/>
        <w:t>}</w:t>
      </w:r>
    </w:p>
    <w:p>
      <w:r>
        <w:t>{</w:t>
        <w:br/>
        <w:t>Index 999:</w:t>
      </w:r>
    </w:p>
    <w:p>
      <w:r>
        <w:t>Question : "Leslie had 24 Beg. Margie supplyed him some more. Now Leslie has 121 Beg. How many did Margie supply him?"</w:t>
      </w:r>
    </w:p>
    <w:p>
      <w:r>
        <w:t>Equation : " X = 121 - 24"</w:t>
      </w:r>
    </w:p>
    <w:p>
      <w:r>
        <w:t xml:space="preserve">Answer : "97" </w:t>
        <w:br/>
        <w:t>}</w:t>
      </w:r>
    </w:p>
    <w:p>
      <w:r>
        <w:t>{</w:t>
        <w:br/>
        <w:t>Index 1000:</w:t>
      </w:r>
    </w:p>
    <w:p>
      <w:r>
        <w:t>Question : "Linda had 15 fig. Camelia accorded him some more. Now Linda has 83 fig. How many did Camelia accord him?"</w:t>
      </w:r>
    </w:p>
    <w:p>
      <w:r>
        <w:t>Equation : " X = 83 - 15"</w:t>
      </w:r>
    </w:p>
    <w:p>
      <w:r>
        <w:t xml:space="preserve">Answer : "68" </w:t>
        <w:br/>
        <w:t>}</w:t>
      </w:r>
    </w:p>
    <w:p>
      <w:r>
        <w:t>{</w:t>
        <w:br/>
        <w:t>Index 1001:</w:t>
      </w:r>
    </w:p>
    <w:p>
      <w:r>
        <w:t>Question : "Wilfredo had 21 lychee. Santiago provideed him some more. Now Wilfredo has 85 lychee. How many did Santiago provide him?"</w:t>
      </w:r>
    </w:p>
    <w:p>
      <w:r>
        <w:t>Equation : " X = 85 - 21"</w:t>
      </w:r>
    </w:p>
    <w:p>
      <w:r>
        <w:t xml:space="preserve">Answer : "64" </w:t>
        <w:br/>
        <w:t>}</w:t>
      </w:r>
    </w:p>
    <w:p>
      <w:r>
        <w:t>{</w:t>
        <w:br/>
        <w:t>Index 1002:</w:t>
      </w:r>
    </w:p>
    <w:p>
      <w:r>
        <w:t>Question : "John had 37 Pen. Gregg proffered him some more. Now John has 171 Pen. How many did Gregg proffer him?"</w:t>
      </w:r>
    </w:p>
    <w:p>
      <w:r>
        <w:t>Equation : " X = 171 - 37"</w:t>
      </w:r>
    </w:p>
    <w:p>
      <w:r>
        <w:t xml:space="preserve">Answer : "134" </w:t>
        <w:br/>
        <w:t>}</w:t>
      </w:r>
    </w:p>
    <w:p>
      <w:r>
        <w:t>{</w:t>
        <w:br/>
        <w:t>Index 1003:</w:t>
      </w:r>
    </w:p>
    <w:p>
      <w:r>
        <w:t>Question : "Tara had 3 raspberry. Richard proffered him some more. Now Tara has 193 raspberry. How many did Richard proffer him?"</w:t>
      </w:r>
    </w:p>
    <w:p>
      <w:r>
        <w:t>Equation : " X = 193 - 3"</w:t>
      </w:r>
    </w:p>
    <w:p>
      <w:r>
        <w:t xml:space="preserve">Answer : "190" </w:t>
        <w:br/>
        <w:t>}</w:t>
      </w:r>
    </w:p>
    <w:p>
      <w:r>
        <w:t>{</w:t>
        <w:br/>
        <w:t>Index 1004:</w:t>
      </w:r>
    </w:p>
    <w:p>
      <w:r>
        <w:t>Question : "Susan had 2 apple. Charles contributeed him some more. Now Susan has 53 apple. How many did Charles contribute him?"</w:t>
      </w:r>
    </w:p>
    <w:p>
      <w:r>
        <w:t>Equation : " X = 53 - 2"</w:t>
      </w:r>
    </w:p>
    <w:p>
      <w:r>
        <w:t xml:space="preserve">Answer : "51" </w:t>
        <w:br/>
        <w:t>}</w:t>
      </w:r>
    </w:p>
    <w:p>
      <w:r>
        <w:t>{</w:t>
        <w:br/>
        <w:t>Index 1005:</w:t>
      </w:r>
    </w:p>
    <w:p>
      <w:r>
        <w:t>Question : "Christopher had 35 Biscuit. Daniel bestowed him some more. Now Christopher has 113 Biscuit. How many did Daniel bestow him?"</w:t>
      </w:r>
    </w:p>
    <w:p>
      <w:r>
        <w:t>Equation : " X = 113 - 35"</w:t>
      </w:r>
    </w:p>
    <w:p>
      <w:r>
        <w:t xml:space="preserve">Answer : "78" </w:t>
        <w:br/>
        <w:t>}</w:t>
      </w:r>
    </w:p>
    <w:p>
      <w:r>
        <w:t>{</w:t>
        <w:br/>
        <w:t>Index 1006:</w:t>
      </w:r>
    </w:p>
    <w:p>
      <w:r>
        <w:t>Question : "Matthew had 35 apple. Peggy contributeed him some more. Now Matthew has 144 apple. How many did Peggy contribute him?"</w:t>
      </w:r>
    </w:p>
    <w:p>
      <w:r>
        <w:t>Equation : " X = 144 - 35"</w:t>
      </w:r>
    </w:p>
    <w:p>
      <w:r>
        <w:t xml:space="preserve">Answer : "109" </w:t>
        <w:br/>
        <w:t>}</w:t>
      </w:r>
    </w:p>
    <w:p>
      <w:r>
        <w:t>{</w:t>
        <w:br/>
        <w:t>Index 1007:</w:t>
      </w:r>
    </w:p>
    <w:p>
      <w:r>
        <w:t>Question : "Mary had 34 mango. Opal giveed him some more. Now Mary has 101 mango. How many did Opal give him?"</w:t>
      </w:r>
    </w:p>
    <w:p>
      <w:r>
        <w:t>Equation : " X = 101 - 34"</w:t>
      </w:r>
    </w:p>
    <w:p>
      <w:r>
        <w:t xml:space="preserve">Answer : "67" </w:t>
        <w:br/>
        <w:t>}</w:t>
      </w:r>
    </w:p>
    <w:p>
      <w:r>
        <w:t>{</w:t>
        <w:br/>
        <w:t>Index 1008:</w:t>
      </w:r>
    </w:p>
    <w:p>
      <w:r>
        <w:t>Question : "Charlotte had 29 pear. Calvin provideed him some more. Now Charlotte has 94 pear. How many did Calvin provide him?"</w:t>
      </w:r>
    </w:p>
    <w:p>
      <w:r>
        <w:t>Equation : " X = 94 - 29"</w:t>
      </w:r>
    </w:p>
    <w:p>
      <w:r>
        <w:t xml:space="preserve">Answer : "65" </w:t>
        <w:br/>
        <w:t>}</w:t>
      </w:r>
    </w:p>
    <w:p>
      <w:r>
        <w:t>{</w:t>
        <w:br/>
        <w:t>Index 1009:</w:t>
      </w:r>
    </w:p>
    <w:p>
      <w:r>
        <w:t>Question : "Tina had 26 Pen. Bradford gifted him some more. Now Tina has 53 Pen. How many did Bradford gift him?"</w:t>
      </w:r>
    </w:p>
    <w:p>
      <w:r>
        <w:t>Equation : " X = 53 - 26"</w:t>
      </w:r>
    </w:p>
    <w:p>
      <w:r>
        <w:t xml:space="preserve">Answer : "27" </w:t>
        <w:br/>
        <w:t>}</w:t>
      </w:r>
    </w:p>
    <w:p>
      <w:r>
        <w:t>{</w:t>
        <w:br/>
        <w:t>Index 1010:</w:t>
      </w:r>
    </w:p>
    <w:p>
      <w:r>
        <w:t>Question : "Ana had 14 Biscuit. Patricia gifted him some more. Now Ana has 83 Biscuit. How many did Patricia gift him?"</w:t>
      </w:r>
    </w:p>
    <w:p>
      <w:r>
        <w:t>Equation : " X = 83 - 14"</w:t>
      </w:r>
    </w:p>
    <w:p>
      <w:r>
        <w:t xml:space="preserve">Answer : "69" </w:t>
        <w:br/>
        <w:t>}</w:t>
      </w:r>
    </w:p>
    <w:p>
      <w:r>
        <w:t>{</w:t>
        <w:br/>
        <w:t>Index 1011:</w:t>
      </w:r>
    </w:p>
    <w:p>
      <w:r>
        <w:t>Question : "Thelma had 32 Car. Randall confered him some more. Now Thelma has 176 Car. How many did Randall confer him?"</w:t>
      </w:r>
    </w:p>
    <w:p>
      <w:r>
        <w:t>Equation : " X = 176 - 32"</w:t>
      </w:r>
    </w:p>
    <w:p>
      <w:r>
        <w:t xml:space="preserve">Answer : "144" </w:t>
        <w:br/>
        <w:t>}</w:t>
      </w:r>
    </w:p>
    <w:p>
      <w:r>
        <w:t>{</w:t>
        <w:br/>
        <w:t>Index 1012:</w:t>
      </w:r>
    </w:p>
    <w:p>
      <w:r>
        <w:t>Question : "Mark had 16 peach. Martha offered him some more. Now Mark has 125 peach. How many did Martha offer him?"</w:t>
      </w:r>
    </w:p>
    <w:p>
      <w:r>
        <w:t>Equation : " X = 125 - 16"</w:t>
      </w:r>
    </w:p>
    <w:p>
      <w:r>
        <w:t xml:space="preserve">Answer : "109" </w:t>
        <w:br/>
        <w:t>}</w:t>
      </w:r>
    </w:p>
    <w:p>
      <w:r>
        <w:t>{</w:t>
        <w:br/>
        <w:t>Index 1013:</w:t>
      </w:r>
    </w:p>
    <w:p>
      <w:r>
        <w:t>Question : "Sandra had 15 Car. Patricia donateed him some more. Now Sandra has 164 Car. How many did Patricia donate him?"</w:t>
      </w:r>
    </w:p>
    <w:p>
      <w:r>
        <w:t>Equation : " X = 164 - 15"</w:t>
      </w:r>
    </w:p>
    <w:p>
      <w:r>
        <w:t xml:space="preserve">Answer : "149" </w:t>
        <w:br/>
        <w:t>}</w:t>
      </w:r>
    </w:p>
    <w:p>
      <w:r>
        <w:t>{</w:t>
        <w:br/>
        <w:t>Index 1014:</w:t>
      </w:r>
    </w:p>
    <w:p>
      <w:r>
        <w:t>Question : "Steven had 32 orange. Phillip accorded him some more. Now Steven has 111 orange. How many did Phillip accord him?"</w:t>
      </w:r>
    </w:p>
    <w:p>
      <w:r>
        <w:t>Equation : " X = 111 - 32"</w:t>
      </w:r>
    </w:p>
    <w:p>
      <w:r>
        <w:t xml:space="preserve">Answer : "79" </w:t>
        <w:br/>
        <w:t>}</w:t>
      </w:r>
    </w:p>
    <w:p>
      <w:r>
        <w:t>{</w:t>
        <w:br/>
        <w:t>Index 1015:</w:t>
      </w:r>
    </w:p>
    <w:p>
      <w:r>
        <w:t>Question : "Eduardo had 18 avocado. Michael confered him some more. Now Eduardo has 81 avocado. How many did Michael confer him?"</w:t>
      </w:r>
    </w:p>
    <w:p>
      <w:r>
        <w:t>Equation : " X = 81 - 18"</w:t>
      </w:r>
    </w:p>
    <w:p>
      <w:r>
        <w:t xml:space="preserve">Answer : "63" </w:t>
        <w:br/>
        <w:t>}</w:t>
      </w:r>
    </w:p>
    <w:p>
      <w:r>
        <w:t>{</w:t>
        <w:br/>
        <w:t>Index 1016:</w:t>
      </w:r>
    </w:p>
    <w:p>
      <w:r>
        <w:t>Question : "Ora had 32 papaya. Marilyn donateed him some more. Now Ora has 92 papaya. How many did Marilyn donate him?"</w:t>
      </w:r>
    </w:p>
    <w:p>
      <w:r>
        <w:t>Equation : " X = 92 - 32"</w:t>
      </w:r>
    </w:p>
    <w:p>
      <w:r>
        <w:t xml:space="preserve">Answer : "60" </w:t>
        <w:br/>
        <w:t>}</w:t>
      </w:r>
    </w:p>
    <w:p>
      <w:r>
        <w:t>{</w:t>
        <w:br/>
        <w:t>Index 1017:</w:t>
      </w:r>
    </w:p>
    <w:p>
      <w:r>
        <w:t>Question : "Kevin had 7 peach. Ruth gifted him some more. Now Kevin has 56 peach. How many did Ruth gift him?"</w:t>
      </w:r>
    </w:p>
    <w:p>
      <w:r>
        <w:t>Equation : " X = 56 - 7"</w:t>
      </w:r>
    </w:p>
    <w:p>
      <w:r>
        <w:t xml:space="preserve">Answer : "49" </w:t>
        <w:br/>
        <w:t>}</w:t>
      </w:r>
    </w:p>
    <w:p>
      <w:r>
        <w:t>{</w:t>
        <w:br/>
        <w:t>Index 1018:</w:t>
      </w:r>
    </w:p>
    <w:p>
      <w:r>
        <w:t>Question : "Samuel had 11 apple. Antoinette granted him some more. Now Samuel has 65 apple. How many did Antoinette grant him?"</w:t>
      </w:r>
    </w:p>
    <w:p>
      <w:r>
        <w:t>Equation : " X = 65 - 11"</w:t>
      </w:r>
    </w:p>
    <w:p>
      <w:r>
        <w:t xml:space="preserve">Answer : "54" </w:t>
        <w:br/>
        <w:t>}</w:t>
      </w:r>
    </w:p>
    <w:p>
      <w:r>
        <w:t>{</w:t>
        <w:br/>
        <w:t>Index 1019:</w:t>
      </w:r>
    </w:p>
    <w:p>
      <w:r>
        <w:t>Question : "Joan had 18 banana. David proffered him some more. Now Joan has 188 banana. How many did David proffer him?"</w:t>
      </w:r>
    </w:p>
    <w:p>
      <w:r>
        <w:t>Equation : " X = 188 - 18"</w:t>
      </w:r>
    </w:p>
    <w:p>
      <w:r>
        <w:t xml:space="preserve">Answer : "170" </w:t>
        <w:br/>
        <w:t>}</w:t>
      </w:r>
    </w:p>
    <w:p>
      <w:r>
        <w:t>{</w:t>
        <w:br/>
        <w:t>Index 1020:</w:t>
      </w:r>
    </w:p>
    <w:p>
      <w:r>
        <w:t>Question : "Donald had 10 lemon. Brian awarded him some more. Now Donald has 44 lemon. How many did Brian award him?"</w:t>
      </w:r>
    </w:p>
    <w:p>
      <w:r>
        <w:t>Equation : " X = 44 - 10"</w:t>
      </w:r>
    </w:p>
    <w:p>
      <w:r>
        <w:t xml:space="preserve">Answer : "34" </w:t>
        <w:br/>
        <w:t>}</w:t>
      </w:r>
    </w:p>
    <w:p>
      <w:r>
        <w:t>{</w:t>
        <w:br/>
        <w:t>Index 1021:</w:t>
      </w:r>
    </w:p>
    <w:p>
      <w:r>
        <w:t>Question : "Jerry had 21 apple. Robin furnished him some more. Now Jerry has 175 apple. How many did Robin furnish him?"</w:t>
      </w:r>
    </w:p>
    <w:p>
      <w:r>
        <w:t>Equation : " X = 175 - 21"</w:t>
      </w:r>
    </w:p>
    <w:p>
      <w:r>
        <w:t xml:space="preserve">Answer : "154" </w:t>
        <w:br/>
        <w:t>}</w:t>
      </w:r>
    </w:p>
    <w:p>
      <w:r>
        <w:t>{</w:t>
        <w:br/>
        <w:t>Index 1022:</w:t>
      </w:r>
    </w:p>
    <w:p>
      <w:r>
        <w:t>Question : "William had 27 orange. Genevieve proffered him some more. Now William has 147 orange. How many did Genevieve proffer him?"</w:t>
      </w:r>
    </w:p>
    <w:p>
      <w:r>
        <w:t>Equation : " X = 147 - 27"</w:t>
      </w:r>
    </w:p>
    <w:p>
      <w:r>
        <w:t xml:space="preserve">Answer : "120" </w:t>
        <w:br/>
        <w:t>}</w:t>
      </w:r>
    </w:p>
    <w:p>
      <w:r>
        <w:t>{</w:t>
        <w:br/>
        <w:t>Index 1023:</w:t>
      </w:r>
    </w:p>
    <w:p>
      <w:r>
        <w:t>Question : "Eusebio had 8 blackberry. Grace offered him some more. Now Eusebio has 124 blackberry. How many did Grace offer him?"</w:t>
      </w:r>
    </w:p>
    <w:p>
      <w:r>
        <w:t>Equation : " X = 124 - 8"</w:t>
      </w:r>
    </w:p>
    <w:p>
      <w:r>
        <w:t xml:space="preserve">Answer : "116" </w:t>
        <w:br/>
        <w:t>}</w:t>
      </w:r>
    </w:p>
    <w:p>
      <w:r>
        <w:t>{</w:t>
        <w:br/>
        <w:t>Index 1024:</w:t>
      </w:r>
    </w:p>
    <w:p>
      <w:r>
        <w:t>Question : "Maria had 18 Chocolate. Georgina offered him some more. Now Maria has 129 Chocolate. How many did Georgina offer him?"</w:t>
      </w:r>
    </w:p>
    <w:p>
      <w:r>
        <w:t>Equation : " X = 129 - 18"</w:t>
      </w:r>
    </w:p>
    <w:p>
      <w:r>
        <w:t xml:space="preserve">Answer : "111" </w:t>
        <w:br/>
        <w:t>}</w:t>
      </w:r>
    </w:p>
    <w:p>
      <w:r>
        <w:t>{</w:t>
        <w:br/>
        <w:t>Index 1025:</w:t>
      </w:r>
    </w:p>
    <w:p>
      <w:r>
        <w:t>Question : "Mary had 36 Press. Lester presented him some more. Now Mary has 186 Press. How many did Lester present him?"</w:t>
      </w:r>
    </w:p>
    <w:p>
      <w:r>
        <w:t>Equation : " X = 186 - 36"</w:t>
      </w:r>
    </w:p>
    <w:p>
      <w:r>
        <w:t xml:space="preserve">Answer : "150" </w:t>
        <w:br/>
        <w:t>}</w:t>
      </w:r>
    </w:p>
    <w:p>
      <w:r>
        <w:t>{</w:t>
        <w:br/>
        <w:t>Index 1026:</w:t>
      </w:r>
    </w:p>
    <w:p>
      <w:r>
        <w:t>Question : "William had 6 Beg. Charles proffered him some more. Now William has 102 Beg. How many did Charles proffer him?"</w:t>
      </w:r>
    </w:p>
    <w:p>
      <w:r>
        <w:t>Equation : " X = 102 - 6"</w:t>
      </w:r>
    </w:p>
    <w:p>
      <w:r>
        <w:t xml:space="preserve">Answer : "96" </w:t>
        <w:br/>
        <w:t>}</w:t>
      </w:r>
    </w:p>
    <w:p>
      <w:r>
        <w:t>{</w:t>
        <w:br/>
        <w:t>Index 1027:</w:t>
      </w:r>
    </w:p>
    <w:p>
      <w:r>
        <w:t>Question : "Antonio had 25 pineapple. Millard contributeed him some more. Now Antonio has 137 pineapple. How many did Millard contribute him?"</w:t>
      </w:r>
    </w:p>
    <w:p>
      <w:r>
        <w:t>Equation : " X = 137 - 25"</w:t>
      </w:r>
    </w:p>
    <w:p>
      <w:r>
        <w:t xml:space="preserve">Answer : "112" </w:t>
        <w:br/>
        <w:t>}</w:t>
      </w:r>
    </w:p>
    <w:p>
      <w:r>
        <w:t>{</w:t>
        <w:br/>
        <w:t>Index 1028:</w:t>
      </w:r>
    </w:p>
    <w:p>
      <w:r>
        <w:t>Question : "Brenda had 2 coconut. William offered him some more. Now Brenda has 106 coconut. How many did William offer him?"</w:t>
      </w:r>
    </w:p>
    <w:p>
      <w:r>
        <w:t>Equation : " X = 106 - 2"</w:t>
      </w:r>
    </w:p>
    <w:p>
      <w:r>
        <w:t xml:space="preserve">Answer : "104" </w:t>
        <w:br/>
        <w:t>}</w:t>
      </w:r>
    </w:p>
    <w:p>
      <w:r>
        <w:t>{</w:t>
        <w:br/>
        <w:t>Index 1029:</w:t>
      </w:r>
    </w:p>
    <w:p>
      <w:r>
        <w:t>Question : "Maureen had 20 cherry. Leonard supplyed him some more. Now Maureen has 104 cherry. How many did Leonard supply him?"</w:t>
      </w:r>
    </w:p>
    <w:p>
      <w:r>
        <w:t>Equation : " X = 104 - 20"</w:t>
      </w:r>
    </w:p>
    <w:p>
      <w:r>
        <w:t xml:space="preserve">Answer : "84" </w:t>
        <w:br/>
        <w:t>}</w:t>
      </w:r>
    </w:p>
    <w:p>
      <w:r>
        <w:t>{</w:t>
        <w:br/>
        <w:t>Index 1030:</w:t>
      </w:r>
    </w:p>
    <w:p>
      <w:r>
        <w:t>Question : "Alison had 34 pear. David supplyed him some more. Now Alison has 107 pear. How many did David supply him?"</w:t>
      </w:r>
    </w:p>
    <w:p>
      <w:r>
        <w:t>Equation : " X = 107 - 34"</w:t>
      </w:r>
    </w:p>
    <w:p>
      <w:r>
        <w:t xml:space="preserve">Answer : "73" </w:t>
        <w:br/>
        <w:t>}</w:t>
      </w:r>
    </w:p>
    <w:p>
      <w:r>
        <w:t>{</w:t>
        <w:br/>
        <w:t>Index 1031:</w:t>
      </w:r>
    </w:p>
    <w:p>
      <w:r>
        <w:t>Question : "Yolonda had 11 blackberry. Leroy provideed him some more. Now Yolonda has 79 blackberry. How many did Leroy provide him?"</w:t>
      </w:r>
    </w:p>
    <w:p>
      <w:r>
        <w:t>Equation : " X = 79 - 11"</w:t>
      </w:r>
    </w:p>
    <w:p>
      <w:r>
        <w:t xml:space="preserve">Answer : "68" </w:t>
        <w:br/>
        <w:t>}</w:t>
      </w:r>
    </w:p>
    <w:p>
      <w:r>
        <w:t>{</w:t>
        <w:br/>
        <w:t>Index 1032:</w:t>
      </w:r>
    </w:p>
    <w:p>
      <w:r>
        <w:t>Question : "James had 12 coconut. Jeannette provideed him some more. Now James has 163 coconut. How many did Jeannette provide him?"</w:t>
      </w:r>
    </w:p>
    <w:p>
      <w:r>
        <w:t>Equation : " X = 163 - 12"</w:t>
      </w:r>
    </w:p>
    <w:p>
      <w:r>
        <w:t xml:space="preserve">Answer : "151" </w:t>
        <w:br/>
        <w:t>}</w:t>
      </w:r>
    </w:p>
    <w:p>
      <w:r>
        <w:t>{</w:t>
        <w:br/>
        <w:t>Index 1033:</w:t>
      </w:r>
    </w:p>
    <w:p>
      <w:r>
        <w:t>Question : "Heather had 3 Biscuit. Adela presented him some more. Now Heather has 163 Biscuit. How many did Adela present him?"</w:t>
      </w:r>
    </w:p>
    <w:p>
      <w:r>
        <w:t>Equation : " X = 163 - 3"</w:t>
      </w:r>
    </w:p>
    <w:p>
      <w:r>
        <w:t xml:space="preserve">Answer : "160" </w:t>
        <w:br/>
        <w:t>}</w:t>
      </w:r>
    </w:p>
    <w:p>
      <w:r>
        <w:t>{</w:t>
        <w:br/>
        <w:t>Index 1034:</w:t>
      </w:r>
    </w:p>
    <w:p>
      <w:r>
        <w:t>Question : "Frank had 32 plum. Lavonda contributeed him some more. Now Frank has 56 plum. How many did Lavonda contribute him?"</w:t>
      </w:r>
    </w:p>
    <w:p>
      <w:r>
        <w:t>Equation : " X = 56 - 32"</w:t>
      </w:r>
    </w:p>
    <w:p>
      <w:r>
        <w:t xml:space="preserve">Answer : "24" </w:t>
        <w:br/>
        <w:t>}</w:t>
      </w:r>
    </w:p>
    <w:p>
      <w:r>
        <w:t>{</w:t>
        <w:br/>
        <w:t>Index 1035:</w:t>
      </w:r>
    </w:p>
    <w:p>
      <w:r>
        <w:t>Question : "Gary had 1 Beg. Robyn supplyed him some more. Now Gary has 155 Beg. How many did Robyn supply him?"</w:t>
      </w:r>
    </w:p>
    <w:p>
      <w:r>
        <w:t>Equation : " X = 155 - 1"</w:t>
      </w:r>
    </w:p>
    <w:p>
      <w:r>
        <w:t xml:space="preserve">Answer : "154" </w:t>
        <w:br/>
        <w:t>}</w:t>
      </w:r>
    </w:p>
    <w:p>
      <w:r>
        <w:t>{</w:t>
        <w:br/>
        <w:t>Index 1036:</w:t>
      </w:r>
    </w:p>
    <w:p>
      <w:r>
        <w:t>Question : "Raul had 1 Beg. Christopher offered him some more. Now Raul has 59 Beg. How many did Christopher offer him?"</w:t>
      </w:r>
    </w:p>
    <w:p>
      <w:r>
        <w:t>Equation : " X = 59 - 1"</w:t>
      </w:r>
    </w:p>
    <w:p>
      <w:r>
        <w:t xml:space="preserve">Answer : "58" </w:t>
        <w:br/>
        <w:t>}</w:t>
      </w:r>
    </w:p>
    <w:p>
      <w:r>
        <w:t>{</w:t>
        <w:br/>
        <w:t>Index 1037:</w:t>
      </w:r>
    </w:p>
    <w:p>
      <w:r>
        <w:t>Question : "Christopher had 28 lime. Kelly donateed him some more. Now Christopher has 81 lime. How many did Kelly donate him?"</w:t>
      </w:r>
    </w:p>
    <w:p>
      <w:r>
        <w:t>Equation : " X = 81 - 28"</w:t>
      </w:r>
    </w:p>
    <w:p>
      <w:r>
        <w:t xml:space="preserve">Answer : "53" </w:t>
        <w:br/>
        <w:t>}</w:t>
      </w:r>
    </w:p>
    <w:p>
      <w:r>
        <w:t>{</w:t>
        <w:br/>
        <w:t>Index 1038:</w:t>
      </w:r>
    </w:p>
    <w:p>
      <w:r>
        <w:t>Question : "Jacob had 7 pear. Sandra offered him some more. Now Jacob has 126 pear. How many did Sandra offer him?"</w:t>
      </w:r>
    </w:p>
    <w:p>
      <w:r>
        <w:t>Equation : " X = 126 - 7"</w:t>
      </w:r>
    </w:p>
    <w:p>
      <w:r>
        <w:t xml:space="preserve">Answer : "119" </w:t>
        <w:br/>
        <w:t>}</w:t>
      </w:r>
    </w:p>
    <w:p>
      <w:r>
        <w:t>{</w:t>
        <w:br/>
        <w:t>Index 1039:</w:t>
      </w:r>
    </w:p>
    <w:p>
      <w:r>
        <w:t>Question : "Otis had 22 Watch. Luis supplyed him some more. Now Otis has 96 Watch. How many did Luis supply him?"</w:t>
      </w:r>
    </w:p>
    <w:p>
      <w:r>
        <w:t>Equation : " X = 96 - 22"</w:t>
      </w:r>
    </w:p>
    <w:p>
      <w:r>
        <w:t xml:space="preserve">Answer : "74" </w:t>
        <w:br/>
        <w:t>}</w:t>
      </w:r>
    </w:p>
    <w:p>
      <w:r>
        <w:t>{</w:t>
        <w:br/>
        <w:t>Index 1040:</w:t>
      </w:r>
    </w:p>
    <w:p>
      <w:r>
        <w:t>Question : "Wanda had 3 blueberry. Barry offered him some more. Now Wanda has 49 blueberry. How many did Barry offer him?"</w:t>
      </w:r>
    </w:p>
    <w:p>
      <w:r>
        <w:t>Equation : " X = 49 - 3"</w:t>
      </w:r>
    </w:p>
    <w:p>
      <w:r>
        <w:t xml:space="preserve">Answer : "46" </w:t>
        <w:br/>
        <w:t>}</w:t>
      </w:r>
    </w:p>
    <w:p>
      <w:r>
        <w:t>{</w:t>
        <w:br/>
        <w:t>Index 1041:</w:t>
      </w:r>
    </w:p>
    <w:p>
      <w:r>
        <w:t>Question : "Deborah had 14 Watch. Mona granted him some more. Now Deborah has 56 Watch. How many did Mona grant him?"</w:t>
      </w:r>
    </w:p>
    <w:p>
      <w:r>
        <w:t>Equation : " X = 56 - 14"</w:t>
      </w:r>
    </w:p>
    <w:p>
      <w:r>
        <w:t xml:space="preserve">Answer : "42" </w:t>
        <w:br/>
        <w:t>}</w:t>
      </w:r>
    </w:p>
    <w:p>
      <w:r>
        <w:t>{</w:t>
        <w:br/>
        <w:t>Index 1042:</w:t>
      </w:r>
    </w:p>
    <w:p>
      <w:r>
        <w:t>Question : "Mary had 35 Car. Eric awarded him some more. Now Mary has 181 Car. How many did Eric award him?"</w:t>
      </w:r>
    </w:p>
    <w:p>
      <w:r>
        <w:t>Equation : " X = 181 - 35"</w:t>
      </w:r>
    </w:p>
    <w:p>
      <w:r>
        <w:t xml:space="preserve">Answer : "146" </w:t>
        <w:br/>
        <w:t>}</w:t>
      </w:r>
    </w:p>
    <w:p>
      <w:r>
        <w:t>{</w:t>
        <w:br/>
        <w:t>Index 1043:</w:t>
      </w:r>
    </w:p>
    <w:p>
      <w:r>
        <w:t>Question : "Lauri had 21 quince. James provideed him some more. Now Lauri has 117 quince. How many did James provide him?"</w:t>
      </w:r>
    </w:p>
    <w:p>
      <w:r>
        <w:t>Equation : " X = 117 - 21"</w:t>
      </w:r>
    </w:p>
    <w:p>
      <w:r>
        <w:t xml:space="preserve">Answer : "96" </w:t>
        <w:br/>
        <w:t>}</w:t>
      </w:r>
    </w:p>
    <w:p>
      <w:r>
        <w:t>{</w:t>
        <w:br/>
        <w:t>Index 1044:</w:t>
      </w:r>
    </w:p>
    <w:p>
      <w:r>
        <w:t>Question : "Bruce had 19 peach. Jeff awarded him some more. Now Bruce has 182 peach. How many did Jeff award him?"</w:t>
      </w:r>
    </w:p>
    <w:p>
      <w:r>
        <w:t>Equation : " X = 182 - 19"</w:t>
      </w:r>
    </w:p>
    <w:p>
      <w:r>
        <w:t xml:space="preserve">Answer : "163" </w:t>
        <w:br/>
        <w:t>}</w:t>
      </w:r>
    </w:p>
    <w:p>
      <w:r>
        <w:t>{</w:t>
        <w:br/>
        <w:t>Index 1045:</w:t>
      </w:r>
    </w:p>
    <w:p>
      <w:r>
        <w:t>Question : "Nicholas had 31 strawberry. Ronald giveed him some more. Now Nicholas has 67 strawberry. How many did Ronald give him?"</w:t>
      </w:r>
    </w:p>
    <w:p>
      <w:r>
        <w:t>Equation : " X = 67 - 31"</w:t>
      </w:r>
    </w:p>
    <w:p>
      <w:r>
        <w:t xml:space="preserve">Answer : "36" </w:t>
        <w:br/>
        <w:t>}</w:t>
      </w:r>
    </w:p>
    <w:p>
      <w:r>
        <w:t>{</w:t>
        <w:br/>
        <w:t>Index 1046:</w:t>
      </w:r>
    </w:p>
    <w:p>
      <w:r>
        <w:t>Question : "Kathrine had 34 strawberry. Sergio confered him some more. Now Kathrine has 174 strawberry. How many did Sergio confer him?"</w:t>
      </w:r>
    </w:p>
    <w:p>
      <w:r>
        <w:t>Equation : " X = 174 - 34"</w:t>
      </w:r>
    </w:p>
    <w:p>
      <w:r>
        <w:t xml:space="preserve">Answer : "140" </w:t>
        <w:br/>
        <w:t>}</w:t>
      </w:r>
    </w:p>
    <w:p>
      <w:r>
        <w:t>{</w:t>
        <w:br/>
        <w:t>Index 1047:</w:t>
      </w:r>
    </w:p>
    <w:p>
      <w:r>
        <w:t>Question : "Martha had 29 coconut. Al offered him some more. Now Martha has 188 coconut. How many did Al offer him?"</w:t>
      </w:r>
    </w:p>
    <w:p>
      <w:r>
        <w:t>Equation : " X = 188 - 29"</w:t>
      </w:r>
    </w:p>
    <w:p>
      <w:r>
        <w:t xml:space="preserve">Answer : "159" </w:t>
        <w:br/>
        <w:t>}</w:t>
      </w:r>
    </w:p>
    <w:p>
      <w:r>
        <w:t>{</w:t>
        <w:br/>
        <w:t>Index 1048:</w:t>
      </w:r>
    </w:p>
    <w:p>
      <w:r>
        <w:t>Question : "Marlon had 17 banana. John awarded him some more. Now Marlon has 133 banana. How many did John award him?"</w:t>
      </w:r>
    </w:p>
    <w:p>
      <w:r>
        <w:t>Equation : " X = 133 - 17"</w:t>
      </w:r>
    </w:p>
    <w:p>
      <w:r>
        <w:t xml:space="preserve">Answer : "116" </w:t>
        <w:br/>
        <w:t>}</w:t>
      </w:r>
    </w:p>
    <w:p>
      <w:r>
        <w:t>{</w:t>
        <w:br/>
        <w:t>Index 1049:</w:t>
      </w:r>
    </w:p>
    <w:p>
      <w:r>
        <w:t>Question : "Roy had 34 pineapple. Burton granted him some more. Now Roy has 195 pineapple. How many did Burton grant him?"</w:t>
      </w:r>
    </w:p>
    <w:p>
      <w:r>
        <w:t>Equation : " X = 195 - 34"</w:t>
      </w:r>
    </w:p>
    <w:p>
      <w:r>
        <w:t xml:space="preserve">Answer : "161" </w:t>
        <w:br/>
        <w:t>}</w:t>
      </w:r>
    </w:p>
    <w:p>
      <w:r>
        <w:t>{</w:t>
        <w:br/>
        <w:t>Index 1050:</w:t>
      </w:r>
    </w:p>
    <w:p>
      <w:r>
        <w:t>Question : "Na had 13 Banana. Fred awarded him some more. Now Na has 166 Banana. How many did Fred award him?"</w:t>
      </w:r>
    </w:p>
    <w:p>
      <w:r>
        <w:t>Equation : " X = 166 - 13"</w:t>
      </w:r>
    </w:p>
    <w:p>
      <w:r>
        <w:t xml:space="preserve">Answer : "153" </w:t>
        <w:br/>
        <w:t>}</w:t>
      </w:r>
    </w:p>
    <w:p>
      <w:r>
        <w:t>{</w:t>
        <w:br/>
        <w:t>Index 1051:</w:t>
      </w:r>
    </w:p>
    <w:p>
      <w:r>
        <w:t>Question : "Ada had 2 Doll. Michael proffered him some more. Now Ada has 48 Doll. How many did Michael proffer him?"</w:t>
      </w:r>
    </w:p>
    <w:p>
      <w:r>
        <w:t>Equation : " X = 48 - 2"</w:t>
      </w:r>
    </w:p>
    <w:p>
      <w:r>
        <w:t xml:space="preserve">Answer : "46" </w:t>
        <w:br/>
        <w:t>}</w:t>
      </w:r>
    </w:p>
    <w:p>
      <w:r>
        <w:t>{</w:t>
        <w:br/>
        <w:t>Index 1052:</w:t>
      </w:r>
    </w:p>
    <w:p>
      <w:r>
        <w:t>Question : "Ana had 33 fig. Steven furnished him some more. Now Ana has 145 fig. How many did Steven furnish him?"</w:t>
      </w:r>
    </w:p>
    <w:p>
      <w:r>
        <w:t>Equation : " X = 145 - 33"</w:t>
      </w:r>
    </w:p>
    <w:p>
      <w:r>
        <w:t xml:space="preserve">Answer : "112" </w:t>
        <w:br/>
        <w:t>}</w:t>
      </w:r>
    </w:p>
    <w:p>
      <w:r>
        <w:t>{</w:t>
        <w:br/>
        <w:t>Index 1053:</w:t>
      </w:r>
    </w:p>
    <w:p>
      <w:r>
        <w:t>Question : "Lisa had 23 blackcurrant. Jeffrey donateed him some more. Now Lisa has 82 blackcurrant. How many did Jeffrey donate him?"</w:t>
      </w:r>
    </w:p>
    <w:p>
      <w:r>
        <w:t>Equation : " X = 82 - 23"</w:t>
      </w:r>
    </w:p>
    <w:p>
      <w:r>
        <w:t xml:space="preserve">Answer : "59" </w:t>
        <w:br/>
        <w:t>}</w:t>
      </w:r>
    </w:p>
    <w:p>
      <w:r>
        <w:t>{</w:t>
        <w:br/>
        <w:t>Index 1054:</w:t>
      </w:r>
    </w:p>
    <w:p>
      <w:r>
        <w:t>Question : "Stephen had 19 apricot. Chelsea presented him some more. Now Stephen has 142 apricot. How many did Chelsea present him?"</w:t>
      </w:r>
    </w:p>
    <w:p>
      <w:r>
        <w:t>Equation : " X = 142 - 19"</w:t>
      </w:r>
    </w:p>
    <w:p>
      <w:r>
        <w:t xml:space="preserve">Answer : "123" </w:t>
        <w:br/>
        <w:t>}</w:t>
      </w:r>
    </w:p>
    <w:p>
      <w:r>
        <w:t>{</w:t>
        <w:br/>
        <w:t>Index 1055:</w:t>
      </w:r>
    </w:p>
    <w:p>
      <w:r>
        <w:t>Question : "Jana had 36 Watch. Rita proffered him some more. Now Jana has 120 Watch. How many did Rita proffer him?"</w:t>
      </w:r>
    </w:p>
    <w:p>
      <w:r>
        <w:t>Equation : " X = 120 - 36"</w:t>
      </w:r>
    </w:p>
    <w:p>
      <w:r>
        <w:t xml:space="preserve">Answer : "84" </w:t>
        <w:br/>
        <w:t>}</w:t>
      </w:r>
    </w:p>
    <w:p>
      <w:r>
        <w:t>{</w:t>
        <w:br/>
        <w:t>Index 1056:</w:t>
      </w:r>
    </w:p>
    <w:p>
      <w:r>
        <w:t>Question : "John had 33 avocado. Christopher granted him some more. Now John has 166 avocado. How many did Christopher grant him?"</w:t>
      </w:r>
    </w:p>
    <w:p>
      <w:r>
        <w:t>Equation : " X = 166 - 33"</w:t>
      </w:r>
    </w:p>
    <w:p>
      <w:r>
        <w:t xml:space="preserve">Answer : "133" </w:t>
        <w:br/>
        <w:t>}</w:t>
      </w:r>
    </w:p>
    <w:p>
      <w:r>
        <w:t>{</w:t>
        <w:br/>
        <w:t>Index 1057:</w:t>
      </w:r>
    </w:p>
    <w:p>
      <w:r>
        <w:t>Question : "Paul had 26 seashells. Linda provideed him some more. Now Paul has 197 seashells. How many did Linda provide him?"</w:t>
      </w:r>
    </w:p>
    <w:p>
      <w:r>
        <w:t>Equation : " X = 197 - 26"</w:t>
      </w:r>
    </w:p>
    <w:p>
      <w:r>
        <w:t xml:space="preserve">Answer : "171" </w:t>
        <w:br/>
        <w:t>}</w:t>
      </w:r>
    </w:p>
    <w:p>
      <w:r>
        <w:t>{</w:t>
        <w:br/>
        <w:t>Index 1058:</w:t>
      </w:r>
    </w:p>
    <w:p>
      <w:r>
        <w:t>Question : "Robert had 12 coconut. June accorded him some more. Now Robert has 158 coconut. How many did June accord him?"</w:t>
      </w:r>
    </w:p>
    <w:p>
      <w:r>
        <w:t>Equation : " X = 158 - 12"</w:t>
      </w:r>
    </w:p>
    <w:p>
      <w:r>
        <w:t xml:space="preserve">Answer : "146" </w:t>
        <w:br/>
        <w:t>}</w:t>
      </w:r>
    </w:p>
    <w:p>
      <w:r>
        <w:t>{</w:t>
        <w:br/>
        <w:t>Index 1059:</w:t>
      </w:r>
    </w:p>
    <w:p>
      <w:r>
        <w:t>Question : "Wanda had 15 Book. Sebastian accorded him some more. Now Wanda has 109 Book. How many did Sebastian accord him?"</w:t>
      </w:r>
    </w:p>
    <w:p>
      <w:r>
        <w:t>Equation : " X = 109 - 15"</w:t>
      </w:r>
    </w:p>
    <w:p>
      <w:r>
        <w:t xml:space="preserve">Answer : "94" </w:t>
        <w:br/>
        <w:t>}</w:t>
      </w:r>
    </w:p>
    <w:p>
      <w:r>
        <w:t>{</w:t>
        <w:br/>
        <w:t>Index 1060:</w:t>
      </w:r>
    </w:p>
    <w:p>
      <w:r>
        <w:t>Question : "Clyde had 35 Box. Sharon contributeed him some more. Now Clyde has 193 Box. How many did Sharon contribute him?"</w:t>
      </w:r>
    </w:p>
    <w:p>
      <w:r>
        <w:t>Equation : " X = 193 - 35"</w:t>
      </w:r>
    </w:p>
    <w:p>
      <w:r>
        <w:t xml:space="preserve">Answer : "158" </w:t>
        <w:br/>
        <w:t>}</w:t>
      </w:r>
    </w:p>
    <w:p>
      <w:r>
        <w:t>{</w:t>
        <w:br/>
        <w:t>Index 1061:</w:t>
      </w:r>
    </w:p>
    <w:p>
      <w:r>
        <w:t>Question : "Josie had 18 Biscuit. Arturo provideed him some more. Now Josie has 148 Biscuit. How many did Arturo provide him?"</w:t>
      </w:r>
    </w:p>
    <w:p>
      <w:r>
        <w:t>Equation : " X = 148 - 18"</w:t>
      </w:r>
    </w:p>
    <w:p>
      <w:r>
        <w:t xml:space="preserve">Answer : "130" </w:t>
        <w:br/>
        <w:t>}</w:t>
      </w:r>
    </w:p>
    <w:p>
      <w:r>
        <w:t>{</w:t>
        <w:br/>
        <w:t>Index 1062:</w:t>
      </w:r>
    </w:p>
    <w:p>
      <w:r>
        <w:t>Question : "Josephina had 13 raspberry. James confered him some more. Now Josephina has 99 raspberry. How many did James confer him?"</w:t>
      </w:r>
    </w:p>
    <w:p>
      <w:r>
        <w:t>Equation : " X = 99 - 13"</w:t>
      </w:r>
    </w:p>
    <w:p>
      <w:r>
        <w:t xml:space="preserve">Answer : "86" </w:t>
        <w:br/>
        <w:t>}</w:t>
      </w:r>
    </w:p>
    <w:p>
      <w:r>
        <w:t>{</w:t>
        <w:br/>
        <w:t>Index 1063:</w:t>
      </w:r>
    </w:p>
    <w:p>
      <w:r>
        <w:t>Question : "Robert had 28 mango. Brandon granted him some more. Now Robert has 128 mango. How many did Brandon grant him?"</w:t>
      </w:r>
    </w:p>
    <w:p>
      <w:r>
        <w:t>Equation : " X = 128 - 28"</w:t>
      </w:r>
    </w:p>
    <w:p>
      <w:r>
        <w:t xml:space="preserve">Answer : "100" </w:t>
        <w:br/>
        <w:t>}</w:t>
      </w:r>
    </w:p>
    <w:p>
      <w:r>
        <w:t>{</w:t>
        <w:br/>
        <w:t>Index 1064:</w:t>
      </w:r>
    </w:p>
    <w:p>
      <w:r>
        <w:t>Question : "Duane had 13 Mango. Carol giveed him some more. Now Duane has 53 Mango. How many did Carol give him?"</w:t>
      </w:r>
    </w:p>
    <w:p>
      <w:r>
        <w:t>Equation : " X = 53 - 13"</w:t>
      </w:r>
    </w:p>
    <w:p>
      <w:r>
        <w:t xml:space="preserve">Answer : "40" </w:t>
        <w:br/>
        <w:t>}</w:t>
      </w:r>
    </w:p>
    <w:p>
      <w:r>
        <w:t>{</w:t>
        <w:br/>
        <w:t>Index 1065:</w:t>
      </w:r>
    </w:p>
    <w:p>
      <w:r>
        <w:t>Question : "George had 27 blueberry. Nestor gifted him some more. Now George has 163 blueberry. How many did Nestor gift him?"</w:t>
      </w:r>
    </w:p>
    <w:p>
      <w:r>
        <w:t>Equation : " X = 163 - 27"</w:t>
      </w:r>
    </w:p>
    <w:p>
      <w:r>
        <w:t xml:space="preserve">Answer : "136" </w:t>
        <w:br/>
        <w:t>}</w:t>
      </w:r>
    </w:p>
    <w:p>
      <w:r>
        <w:t>{</w:t>
        <w:br/>
        <w:t>Index 1066:</w:t>
      </w:r>
    </w:p>
    <w:p>
      <w:r>
        <w:t>Question : "John had 32 seashells. Albert furnished him some more. Now John has 170 seashells. How many did Albert furnish him?"</w:t>
      </w:r>
    </w:p>
    <w:p>
      <w:r>
        <w:t>Equation : " X = 170 - 32"</w:t>
      </w:r>
    </w:p>
    <w:p>
      <w:r>
        <w:t xml:space="preserve">Answer : "138" </w:t>
        <w:br/>
        <w:t>}</w:t>
      </w:r>
    </w:p>
    <w:p>
      <w:r>
        <w:t>{</w:t>
        <w:br/>
        <w:t>Index 1067:</w:t>
      </w:r>
    </w:p>
    <w:p>
      <w:r>
        <w:t>Question : "Marc had 5 pear. Betty contributeed him some more. Now Marc has 54 pear. How many did Betty contribute him?"</w:t>
      </w:r>
    </w:p>
    <w:p>
      <w:r>
        <w:t>Equation : " X = 54 - 5"</w:t>
      </w:r>
    </w:p>
    <w:p>
      <w:r>
        <w:t xml:space="preserve">Answer : "49" </w:t>
        <w:br/>
        <w:t>}</w:t>
      </w:r>
    </w:p>
    <w:p>
      <w:r>
        <w:t>{</w:t>
        <w:br/>
        <w:t>Index 1068:</w:t>
      </w:r>
    </w:p>
    <w:p>
      <w:r>
        <w:t>Question : "Alexandra had 21 watermelon. Russell proffered him some more. Now Alexandra has 128 watermelon. How many did Russell proffer him?"</w:t>
      </w:r>
    </w:p>
    <w:p>
      <w:r>
        <w:t>Equation : " X = 128 - 21"</w:t>
      </w:r>
    </w:p>
    <w:p>
      <w:r>
        <w:t xml:space="preserve">Answer : "107" </w:t>
        <w:br/>
        <w:t>}</w:t>
      </w:r>
    </w:p>
    <w:p>
      <w:r>
        <w:t>{</w:t>
        <w:br/>
        <w:t>Index 1069:</w:t>
      </w:r>
    </w:p>
    <w:p>
      <w:r>
        <w:t>Question : "Audrey had 28 Press. Roy presented him some more. Now Audrey has 140 Press. How many did Roy present him?"</w:t>
      </w:r>
    </w:p>
    <w:p>
      <w:r>
        <w:t>Equation : " X = 140 - 28"</w:t>
      </w:r>
    </w:p>
    <w:p>
      <w:r>
        <w:t xml:space="preserve">Answer : "112" </w:t>
        <w:br/>
        <w:t>}</w:t>
      </w:r>
    </w:p>
    <w:p>
      <w:r>
        <w:t>{</w:t>
        <w:br/>
        <w:t>Index 1070:</w:t>
      </w:r>
    </w:p>
    <w:p>
      <w:r>
        <w:t>Question : "Howard had 4 Press. Angel bestowed him some more. Now Howard has 75 Press. How many did Angel bestow him?"</w:t>
      </w:r>
    </w:p>
    <w:p>
      <w:r>
        <w:t>Equation : " X = 75 - 4"</w:t>
      </w:r>
    </w:p>
    <w:p>
      <w:r>
        <w:t xml:space="preserve">Answer : "71" </w:t>
        <w:br/>
        <w:t>}</w:t>
      </w:r>
    </w:p>
    <w:p>
      <w:r>
        <w:t>{</w:t>
        <w:br/>
        <w:t>Index 1071:</w:t>
      </w:r>
    </w:p>
    <w:p>
      <w:r>
        <w:t>Question : "Kevin had 14 nectarine. Judith giveed him some more. Now Kevin has 190 nectarine. How many did Judith give him?"</w:t>
      </w:r>
    </w:p>
    <w:p>
      <w:r>
        <w:t>Equation : " X = 190 - 14"</w:t>
      </w:r>
    </w:p>
    <w:p>
      <w:r>
        <w:t xml:space="preserve">Answer : "176" </w:t>
        <w:br/>
        <w:t>}</w:t>
      </w:r>
    </w:p>
    <w:p>
      <w:r>
        <w:t>{</w:t>
        <w:br/>
        <w:t>Index 1072:</w:t>
      </w:r>
    </w:p>
    <w:p>
      <w:r>
        <w:t>Question : "Mariam had 20 plum. Cassi proffered him some more. Now Mariam has 101 plum. How many did Cassi proffer him?"</w:t>
      </w:r>
    </w:p>
    <w:p>
      <w:r>
        <w:t>Equation : " X = 101 - 20"</w:t>
      </w:r>
    </w:p>
    <w:p>
      <w:r>
        <w:t xml:space="preserve">Answer : "81" </w:t>
        <w:br/>
        <w:t>}</w:t>
      </w:r>
    </w:p>
    <w:p>
      <w:r>
        <w:t>{</w:t>
        <w:br/>
        <w:t>Index 1073:</w:t>
      </w:r>
    </w:p>
    <w:p>
      <w:r>
        <w:t>Question : "Denver had 3 nectarine. Albert bestowed him some more. Now Denver has 64 nectarine. How many did Albert bestow him?"</w:t>
      </w:r>
    </w:p>
    <w:p>
      <w:r>
        <w:t>Equation : " X = 64 - 3"</w:t>
      </w:r>
    </w:p>
    <w:p>
      <w:r>
        <w:t xml:space="preserve">Answer : "61" </w:t>
        <w:br/>
        <w:t>}</w:t>
      </w:r>
    </w:p>
    <w:p>
      <w:r>
        <w:t>{</w:t>
        <w:br/>
        <w:t>Index 1074:</w:t>
      </w:r>
    </w:p>
    <w:p>
      <w:r>
        <w:t>Question : "Carrie had 35 blueberry. Susan supplyed him some more. Now Carrie has 190 blueberry. How many did Susan supply him?"</w:t>
      </w:r>
    </w:p>
    <w:p>
      <w:r>
        <w:t>Equation : " X = 190 - 35"</w:t>
      </w:r>
    </w:p>
    <w:p>
      <w:r>
        <w:t xml:space="preserve">Answer : "155" </w:t>
        <w:br/>
        <w:t>}</w:t>
      </w:r>
    </w:p>
    <w:p>
      <w:r>
        <w:t>{</w:t>
        <w:br/>
        <w:t>Index 1075:</w:t>
      </w:r>
    </w:p>
    <w:p>
      <w:r>
        <w:t>Question : "Don had 18 Biscuit. Anthony bestowed him some more. Now Don has 106 Biscuit. How many did Anthony bestow him?"</w:t>
      </w:r>
    </w:p>
    <w:p>
      <w:r>
        <w:t>Equation : " X = 106 - 18"</w:t>
      </w:r>
    </w:p>
    <w:p>
      <w:r>
        <w:t xml:space="preserve">Answer : "88" </w:t>
        <w:br/>
        <w:t>}</w:t>
      </w:r>
    </w:p>
    <w:p>
      <w:r>
        <w:t>{</w:t>
        <w:br/>
        <w:t>Index 1076:</w:t>
      </w:r>
    </w:p>
    <w:p>
      <w:r>
        <w:t>Question : "Charles had 16 blackberry. Sandy contributeed him some more. Now Charles has 159 blackberry. How many did Sandy contribute him?"</w:t>
      </w:r>
    </w:p>
    <w:p>
      <w:r>
        <w:t>Equation : " X = 159 - 16"</w:t>
      </w:r>
    </w:p>
    <w:p>
      <w:r>
        <w:t xml:space="preserve">Answer : "143" </w:t>
        <w:br/>
        <w:t>}</w:t>
      </w:r>
    </w:p>
    <w:p>
      <w:r>
        <w:t>{</w:t>
        <w:br/>
        <w:t>Index 1077:</w:t>
      </w:r>
    </w:p>
    <w:p>
      <w:r>
        <w:t>Question : "Theresa had 1 Doll. Vanessa furnished him some more. Now Theresa has 163 Doll. How many did Vanessa furnish him?"</w:t>
      </w:r>
    </w:p>
    <w:p>
      <w:r>
        <w:t>Equation : " X = 163 - 1"</w:t>
      </w:r>
    </w:p>
    <w:p>
      <w:r>
        <w:t xml:space="preserve">Answer : "162" </w:t>
        <w:br/>
        <w:t>}</w:t>
      </w:r>
    </w:p>
    <w:p>
      <w:r>
        <w:t>{</w:t>
        <w:br/>
        <w:t>Index 1078:</w:t>
      </w:r>
    </w:p>
    <w:p>
      <w:r>
        <w:t>Question : "Craig had 11 Bread. Wesley proffered him some more. Now Craig has 68 Bread. How many did Wesley proffer him?"</w:t>
      </w:r>
    </w:p>
    <w:p>
      <w:r>
        <w:t>Equation : " X = 68 - 11"</w:t>
      </w:r>
    </w:p>
    <w:p>
      <w:r>
        <w:t xml:space="preserve">Answer : "57" </w:t>
        <w:br/>
        <w:t>}</w:t>
      </w:r>
    </w:p>
    <w:p>
      <w:r>
        <w:t>{</w:t>
        <w:br/>
        <w:t>Index 1079:</w:t>
      </w:r>
    </w:p>
    <w:p>
      <w:r>
        <w:t>Question : "Sheri had 25 apricot. Josue supplyed him some more. Now Sheri has 42 apricot. How many did Josue supply him?"</w:t>
      </w:r>
    </w:p>
    <w:p>
      <w:r>
        <w:t>Equation : " X = 42 - 25"</w:t>
      </w:r>
    </w:p>
    <w:p>
      <w:r>
        <w:t xml:space="preserve">Answer : "17" </w:t>
        <w:br/>
        <w:t>}</w:t>
      </w:r>
    </w:p>
    <w:p>
      <w:r>
        <w:t>{</w:t>
        <w:br/>
        <w:t>Index 1080:</w:t>
      </w:r>
    </w:p>
    <w:p>
      <w:r>
        <w:t>Question : "Kevin had 22 apple. Julie granted him some more. Now Kevin has 93 apple. How many did Julie grant him?"</w:t>
      </w:r>
    </w:p>
    <w:p>
      <w:r>
        <w:t>Equation : " X = 93 - 22"</w:t>
      </w:r>
    </w:p>
    <w:p>
      <w:r>
        <w:t xml:space="preserve">Answer : "71" </w:t>
        <w:br/>
        <w:t>}</w:t>
      </w:r>
    </w:p>
    <w:p>
      <w:r>
        <w:t>{</w:t>
        <w:br/>
        <w:t>Index 1081:</w:t>
      </w:r>
    </w:p>
    <w:p>
      <w:r>
        <w:t>Question : "Joan had 31 Flower. Debra awarded him some more. Now Joan has 114 Flower. How many did Debra award him?"</w:t>
      </w:r>
    </w:p>
    <w:p>
      <w:r>
        <w:t>Equation : " X = 114 - 31"</w:t>
      </w:r>
    </w:p>
    <w:p>
      <w:r>
        <w:t xml:space="preserve">Answer : "83" </w:t>
        <w:br/>
        <w:t>}</w:t>
      </w:r>
    </w:p>
    <w:p>
      <w:r>
        <w:t>{</w:t>
        <w:br/>
        <w:t>Index 1082:</w:t>
      </w:r>
    </w:p>
    <w:p>
      <w:r>
        <w:t>Question : "Connie had 31 quince. James contributeed him some more. Now Connie has 137 quince. How many did James contribute him?"</w:t>
      </w:r>
    </w:p>
    <w:p>
      <w:r>
        <w:t>Equation : " X = 137 - 31"</w:t>
      </w:r>
    </w:p>
    <w:p>
      <w:r>
        <w:t xml:space="preserve">Answer : "106" </w:t>
        <w:br/>
        <w:t>}</w:t>
      </w:r>
    </w:p>
    <w:p>
      <w:r>
        <w:t>{</w:t>
        <w:br/>
        <w:t>Index 1083:</w:t>
      </w:r>
    </w:p>
    <w:p>
      <w:r>
        <w:t>Question : "Elizabeth had 28 Banana. Jennifer giveed him some more. Now Elizabeth has 182 Banana. How many did Jennifer give him?"</w:t>
      </w:r>
    </w:p>
    <w:p>
      <w:r>
        <w:t>Equation : " X = 182 - 28"</w:t>
      </w:r>
    </w:p>
    <w:p>
      <w:r>
        <w:t xml:space="preserve">Answer : "154" </w:t>
        <w:br/>
        <w:t>}</w:t>
      </w:r>
    </w:p>
    <w:p>
      <w:r>
        <w:t>{</w:t>
        <w:br/>
        <w:t>Index 1084:</w:t>
      </w:r>
    </w:p>
    <w:p>
      <w:r>
        <w:t>Question : "Alberto had 38 toy. Geraldine proffered him some more. Now Alberto has 51 toy. How many did Geraldine proffer him?"</w:t>
      </w:r>
    </w:p>
    <w:p>
      <w:r>
        <w:t>Equation : " X = 51 - 38"</w:t>
      </w:r>
    </w:p>
    <w:p>
      <w:r>
        <w:t xml:space="preserve">Answer : "13" </w:t>
        <w:br/>
        <w:t>}</w:t>
      </w:r>
    </w:p>
    <w:p>
      <w:r>
        <w:t>{</w:t>
        <w:br/>
        <w:t>Index 1085:</w:t>
      </w:r>
    </w:p>
    <w:p>
      <w:r>
        <w:t>Question : "Thomas had 25 coconut. Paul donateed him some more. Now Thomas has 53 coconut. How many did Paul donate him?"</w:t>
      </w:r>
    </w:p>
    <w:p>
      <w:r>
        <w:t>Equation : " X = 53 - 25"</w:t>
      </w:r>
    </w:p>
    <w:p>
      <w:r>
        <w:t xml:space="preserve">Answer : "28" </w:t>
        <w:br/>
        <w:t>}</w:t>
      </w:r>
    </w:p>
    <w:p>
      <w:r>
        <w:t>{</w:t>
        <w:br/>
        <w:t>Index 1086:</w:t>
      </w:r>
    </w:p>
    <w:p>
      <w:r>
        <w:t>Question : "Carolina had 5 fig. Stephanie confered him some more. Now Carolina has 128 fig. How many did Stephanie confer him?"</w:t>
      </w:r>
    </w:p>
    <w:p>
      <w:r>
        <w:t>Equation : " X = 128 - 5"</w:t>
      </w:r>
    </w:p>
    <w:p>
      <w:r>
        <w:t xml:space="preserve">Answer : "123" </w:t>
        <w:br/>
        <w:t>}</w:t>
      </w:r>
    </w:p>
    <w:p>
      <w:r>
        <w:t>{</w:t>
        <w:br/>
        <w:t>Index 1087:</w:t>
      </w:r>
    </w:p>
    <w:p>
      <w:r>
        <w:t>Question : "Brandon had 29 Car. Christopher proffered him some more. Now Brandon has 123 Car. How many did Christopher proffer him?"</w:t>
      </w:r>
    </w:p>
    <w:p>
      <w:r>
        <w:t>Equation : " X = 123 - 29"</w:t>
      </w:r>
    </w:p>
    <w:p>
      <w:r>
        <w:t xml:space="preserve">Answer : "94" </w:t>
        <w:br/>
        <w:t>}</w:t>
      </w:r>
    </w:p>
    <w:p>
      <w:r>
        <w:t>{</w:t>
        <w:br/>
        <w:t>Index 1088:</w:t>
      </w:r>
    </w:p>
    <w:p>
      <w:r>
        <w:t>Question : "Mark had 4 lychee. Norman accorded him some more. Now Mark has 53 lychee. How many did Norman accord him?"</w:t>
      </w:r>
    </w:p>
    <w:p>
      <w:r>
        <w:t>Equation : " X = 53 - 4"</w:t>
      </w:r>
    </w:p>
    <w:p>
      <w:r>
        <w:t xml:space="preserve">Answer : "49" </w:t>
        <w:br/>
        <w:t>}</w:t>
      </w:r>
    </w:p>
    <w:p>
      <w:r>
        <w:t>{</w:t>
        <w:br/>
        <w:t>Index 1089:</w:t>
      </w:r>
    </w:p>
    <w:p>
      <w:r>
        <w:t>Question : "Casey had 28 orange. Eric gifted him some more. Now Casey has 111 orange. How many did Eric gift him?"</w:t>
      </w:r>
    </w:p>
    <w:p>
      <w:r>
        <w:t>Equation : " X = 111 - 28"</w:t>
      </w:r>
    </w:p>
    <w:p>
      <w:r>
        <w:t xml:space="preserve">Answer : "83" </w:t>
        <w:br/>
        <w:t>}</w:t>
      </w:r>
    </w:p>
    <w:p>
      <w:r>
        <w:t>{</w:t>
        <w:br/>
        <w:t>Index 1090:</w:t>
      </w:r>
    </w:p>
    <w:p>
      <w:r>
        <w:t>Question : "Bonnie had 19 apricot. Willie confered him some more. Now Bonnie has 159 apricot. How many did Willie confer him?"</w:t>
      </w:r>
    </w:p>
    <w:p>
      <w:r>
        <w:t>Equation : " X = 159 - 19"</w:t>
      </w:r>
    </w:p>
    <w:p>
      <w:r>
        <w:t xml:space="preserve">Answer : "140" </w:t>
        <w:br/>
        <w:t>}</w:t>
      </w:r>
    </w:p>
    <w:p>
      <w:r>
        <w:t>{</w:t>
        <w:br/>
        <w:t>Index 1091:</w:t>
      </w:r>
    </w:p>
    <w:p>
      <w:r>
        <w:t>Question : "Carlene had 15 Mango. Darrell offered him some more. Now Carlene has 128 Mango. How many did Darrell offer him?"</w:t>
      </w:r>
    </w:p>
    <w:p>
      <w:r>
        <w:t>Equation : " X = 128 - 15"</w:t>
      </w:r>
    </w:p>
    <w:p>
      <w:r>
        <w:t xml:space="preserve">Answer : "113" </w:t>
        <w:br/>
        <w:t>}</w:t>
      </w:r>
    </w:p>
    <w:p>
      <w:r>
        <w:t>{</w:t>
        <w:br/>
        <w:t>Index 1092:</w:t>
      </w:r>
    </w:p>
    <w:p>
      <w:r>
        <w:t>Question : "Joseph had 17 blackcurrant. Elliot accorded him some more. Now Joseph has 51 blackcurrant. How many did Elliot accord him?"</w:t>
      </w:r>
    </w:p>
    <w:p>
      <w:r>
        <w:t>Equation : " X = 51 - 17"</w:t>
      </w:r>
    </w:p>
    <w:p>
      <w:r>
        <w:t xml:space="preserve">Answer : "34" </w:t>
        <w:br/>
        <w:t>}</w:t>
      </w:r>
    </w:p>
    <w:p>
      <w:r>
        <w:t>{</w:t>
        <w:br/>
        <w:t>Index 1093:</w:t>
      </w:r>
    </w:p>
    <w:p>
      <w:r>
        <w:t>Question : "Jeremy had 18 Flower. Minnie presented him some more. Now Jeremy has 85 Flower. How many did Minnie present him?"</w:t>
      </w:r>
    </w:p>
    <w:p>
      <w:r>
        <w:t>Equation : " X = 85 - 18"</w:t>
      </w:r>
    </w:p>
    <w:p>
      <w:r>
        <w:t xml:space="preserve">Answer : "67" </w:t>
        <w:br/>
        <w:t>}</w:t>
      </w:r>
    </w:p>
    <w:p>
      <w:r>
        <w:t>{</w:t>
        <w:br/>
        <w:t>Index 1094:</w:t>
      </w:r>
    </w:p>
    <w:p>
      <w:r>
        <w:t>Question : "Sandra had 25 blackcurrant. Dora contributeed him some more. Now Sandra has 123 blackcurrant. How many did Dora contribute him?"</w:t>
      </w:r>
    </w:p>
    <w:p>
      <w:r>
        <w:t>Equation : " X = 123 - 25"</w:t>
      </w:r>
    </w:p>
    <w:p>
      <w:r>
        <w:t xml:space="preserve">Answer : "98" </w:t>
        <w:br/>
        <w:t>}</w:t>
      </w:r>
    </w:p>
    <w:p>
      <w:r>
        <w:t>{</w:t>
        <w:br/>
        <w:t>Index 1095:</w:t>
      </w:r>
    </w:p>
    <w:p>
      <w:r>
        <w:t>Question : "Shari had 38 nectarine. Debbi giveed him some more. Now Shari has 113 nectarine. How many did Debbi give him?"</w:t>
      </w:r>
    </w:p>
    <w:p>
      <w:r>
        <w:t>Equation : " X = 113 - 38"</w:t>
      </w:r>
    </w:p>
    <w:p>
      <w:r>
        <w:t xml:space="preserve">Answer : "75" </w:t>
        <w:br/>
        <w:t>}</w:t>
      </w:r>
    </w:p>
    <w:p>
      <w:r>
        <w:t>{</w:t>
        <w:br/>
        <w:t>Index 1096:</w:t>
      </w:r>
    </w:p>
    <w:p>
      <w:r>
        <w:t>Question : "Jonathan had 38 quince. James proffered him some more. Now Jonathan has 49 quince. How many did James proffer him?"</w:t>
      </w:r>
    </w:p>
    <w:p>
      <w:r>
        <w:t>Equation : " X = 49 - 38"</w:t>
      </w:r>
    </w:p>
    <w:p>
      <w:r>
        <w:t xml:space="preserve">Answer : "11" </w:t>
        <w:br/>
        <w:t>}</w:t>
      </w:r>
    </w:p>
    <w:p>
      <w:r>
        <w:t>{</w:t>
        <w:br/>
        <w:t>Index 1097:</w:t>
      </w:r>
    </w:p>
    <w:p>
      <w:r>
        <w:t>Question : "Lisa had 2 raspberry. Colleen bestowed him some more. Now Lisa has 88 raspberry. How many did Colleen bestow him?"</w:t>
      </w:r>
    </w:p>
    <w:p>
      <w:r>
        <w:t>Equation : " X = 88 - 2"</w:t>
      </w:r>
    </w:p>
    <w:p>
      <w:r>
        <w:t xml:space="preserve">Answer : "86" </w:t>
        <w:br/>
        <w:t>}</w:t>
      </w:r>
    </w:p>
    <w:p>
      <w:r>
        <w:t>{</w:t>
        <w:br/>
        <w:t>Index 1098:</w:t>
      </w:r>
    </w:p>
    <w:p>
      <w:r>
        <w:t>Question : "Sandra had 1 papaya. Lia granted him some more. Now Sandra has 115 papaya. How many did Lia grant him?"</w:t>
      </w:r>
    </w:p>
    <w:p>
      <w:r>
        <w:t>Equation : " X = 115 - 1"</w:t>
      </w:r>
    </w:p>
    <w:p>
      <w:r>
        <w:t xml:space="preserve">Answer : "114" </w:t>
        <w:br/>
        <w:t>}</w:t>
      </w:r>
    </w:p>
    <w:p>
      <w:r>
        <w:t>{</w:t>
        <w:br/>
        <w:t>Index 1099:</w:t>
      </w:r>
    </w:p>
    <w:p>
      <w:r>
        <w:t>Question : "Roger had 20 Biscuit. Joseph granted him some more. Now Roger has 105 Biscuit. How many did Joseph grant him?"</w:t>
      </w:r>
    </w:p>
    <w:p>
      <w:r>
        <w:t>Equation : " X = 105 - 20"</w:t>
      </w:r>
    </w:p>
    <w:p>
      <w:r>
        <w:t xml:space="preserve">Answer : "85" </w:t>
        <w:br/>
        <w:t>}</w:t>
      </w:r>
    </w:p>
    <w:p>
      <w:r>
        <w:t>{</w:t>
        <w:br/>
        <w:t>Index 1100:</w:t>
      </w:r>
    </w:p>
    <w:p>
      <w:r>
        <w:t>Question : "Andrea had 2 Banana. Shaun proffered him some more. Now Andrea has 46 Banana. How many did Shaun proffer him?"</w:t>
      </w:r>
    </w:p>
    <w:p>
      <w:r>
        <w:t>Equation : " X = 46 - 2"</w:t>
      </w:r>
    </w:p>
    <w:p>
      <w:r>
        <w:t xml:space="preserve">Answer : "44" </w:t>
        <w:br/>
        <w:t>}</w:t>
      </w:r>
    </w:p>
    <w:p>
      <w:r>
        <w:t>{</w:t>
        <w:br/>
        <w:t>Index 1101:</w:t>
      </w:r>
    </w:p>
    <w:p>
      <w:r>
        <w:t>Question : "Tammy had 2 apricot. Charles bestowed him some more. Now Tammy has 58 apricot. How many did Charles bestow him?"</w:t>
      </w:r>
    </w:p>
    <w:p>
      <w:r>
        <w:t>Equation : " X = 58 - 2"</w:t>
      </w:r>
    </w:p>
    <w:p>
      <w:r>
        <w:t xml:space="preserve">Answer : "56" </w:t>
        <w:br/>
        <w:t>}</w:t>
      </w:r>
    </w:p>
    <w:p>
      <w:r>
        <w:t>{</w:t>
        <w:br/>
        <w:t>Index 1102:</w:t>
      </w:r>
    </w:p>
    <w:p>
      <w:r>
        <w:t>Question : "Ronald had 5 lime. Jonathan awarded him some more. Now Ronald has 195 lime. How many did Jonathan award him?"</w:t>
      </w:r>
    </w:p>
    <w:p>
      <w:r>
        <w:t>Equation : " X = 195 - 5"</w:t>
      </w:r>
    </w:p>
    <w:p>
      <w:r>
        <w:t xml:space="preserve">Answer : "190" </w:t>
        <w:br/>
        <w:t>}</w:t>
      </w:r>
    </w:p>
    <w:p>
      <w:r>
        <w:t>{</w:t>
        <w:br/>
        <w:t>Index 1103:</w:t>
      </w:r>
    </w:p>
    <w:p>
      <w:r>
        <w:t>Question : "Jean had 26 Mango. Josh confered him some more. Now Jean has 112 Mango. How many did Josh confer him?"</w:t>
      </w:r>
    </w:p>
    <w:p>
      <w:r>
        <w:t>Equation : " X = 112 - 26"</w:t>
      </w:r>
    </w:p>
    <w:p>
      <w:r>
        <w:t xml:space="preserve">Answer : "86" </w:t>
        <w:br/>
        <w:t>}</w:t>
      </w:r>
    </w:p>
    <w:p>
      <w:r>
        <w:t>{</w:t>
        <w:br/>
        <w:t>Index 1104:</w:t>
      </w:r>
    </w:p>
    <w:p>
      <w:r>
        <w:t>Question : "Mary had 8 papaya. Ashley accorded him some more. Now Mary has 147 papaya. How many did Ashley accord him?"</w:t>
      </w:r>
    </w:p>
    <w:p>
      <w:r>
        <w:t>Equation : " X = 147 - 8"</w:t>
      </w:r>
    </w:p>
    <w:p>
      <w:r>
        <w:t xml:space="preserve">Answer : "139" </w:t>
        <w:br/>
        <w:t>}</w:t>
      </w:r>
    </w:p>
    <w:p>
      <w:r>
        <w:t>{</w:t>
        <w:br/>
        <w:t>Index 1105:</w:t>
      </w:r>
    </w:p>
    <w:p>
      <w:r>
        <w:t>Question : "Mildred had 20 toy. Edwin awarded him some more. Now Mildred has 182 toy. How many did Edwin award him?"</w:t>
      </w:r>
    </w:p>
    <w:p>
      <w:r>
        <w:t>Equation : " X = 182 - 20"</w:t>
      </w:r>
    </w:p>
    <w:p>
      <w:r>
        <w:t xml:space="preserve">Answer : "162" </w:t>
        <w:br/>
        <w:t>}</w:t>
      </w:r>
    </w:p>
    <w:p>
      <w:r>
        <w:t>{</w:t>
        <w:br/>
        <w:t>Index 1106:</w:t>
      </w:r>
    </w:p>
    <w:p>
      <w:r>
        <w:t>Question : "James had 9 avocado. Jodi bestowed him some more. Now James has 120 avocado. How many did Jodi bestow him?"</w:t>
      </w:r>
    </w:p>
    <w:p>
      <w:r>
        <w:t>Equation : " X = 120 - 9"</w:t>
      </w:r>
    </w:p>
    <w:p>
      <w:r>
        <w:t xml:space="preserve">Answer : "111" </w:t>
        <w:br/>
        <w:t>}</w:t>
      </w:r>
    </w:p>
    <w:p>
      <w:r>
        <w:t>{</w:t>
        <w:br/>
        <w:t>Index 1107:</w:t>
      </w:r>
    </w:p>
    <w:p>
      <w:r>
        <w:t>Question : "Joseph had 6 Pen. Nathan contributeed him some more. Now Joseph has 86 Pen. How many did Nathan contribute him?"</w:t>
      </w:r>
    </w:p>
    <w:p>
      <w:r>
        <w:t>Equation : " X = 86 - 6"</w:t>
      </w:r>
    </w:p>
    <w:p>
      <w:r>
        <w:t xml:space="preserve">Answer : "80" </w:t>
        <w:br/>
        <w:t>}</w:t>
      </w:r>
    </w:p>
    <w:p>
      <w:r>
        <w:t>{</w:t>
        <w:br/>
        <w:t>Index 1108:</w:t>
      </w:r>
    </w:p>
    <w:p>
      <w:r>
        <w:t>Question : "Howard had 31 mango. Darrel bestowed him some more. Now Howard has 74 mango. How many did Darrel bestow him?"</w:t>
      </w:r>
    </w:p>
    <w:p>
      <w:r>
        <w:t>Equation : " X = 74 - 31"</w:t>
      </w:r>
    </w:p>
    <w:p>
      <w:r>
        <w:t xml:space="preserve">Answer : "43" </w:t>
        <w:br/>
        <w:t>}</w:t>
      </w:r>
    </w:p>
    <w:p>
      <w:r>
        <w:t>{</w:t>
        <w:br/>
        <w:t>Index 1109:</w:t>
      </w:r>
    </w:p>
    <w:p>
      <w:r>
        <w:t>Question : "William had 13 plum. John bestowed him some more. Now William has 95 plum. How many did John bestow him?"</w:t>
      </w:r>
    </w:p>
    <w:p>
      <w:r>
        <w:t>Equation : " X = 95 - 13"</w:t>
      </w:r>
    </w:p>
    <w:p>
      <w:r>
        <w:t xml:space="preserve">Answer : "82" </w:t>
        <w:br/>
        <w:t>}</w:t>
      </w:r>
    </w:p>
    <w:p>
      <w:r>
        <w:t>{</w:t>
        <w:br/>
        <w:t>Index 1110:</w:t>
      </w:r>
    </w:p>
    <w:p>
      <w:r>
        <w:t>Question : "Silvia had 4 Press. Natalie furnished him some more. Now Silvia has 109 Press. How many did Natalie furnish him?"</w:t>
      </w:r>
    </w:p>
    <w:p>
      <w:r>
        <w:t>Equation : " X = 109 - 4"</w:t>
      </w:r>
    </w:p>
    <w:p>
      <w:r>
        <w:t xml:space="preserve">Answer : "105" </w:t>
        <w:br/>
        <w:t>}</w:t>
      </w:r>
    </w:p>
    <w:p>
      <w:r>
        <w:t>{</w:t>
        <w:br/>
        <w:t>Index 1111:</w:t>
      </w:r>
    </w:p>
    <w:p>
      <w:r>
        <w:t>Question : "Vince had 10 toy. Walter giveed him some more. Now Vince has 170 toy. How many did Walter give him?"</w:t>
      </w:r>
    </w:p>
    <w:p>
      <w:r>
        <w:t>Equation : " X = 170 - 10"</w:t>
      </w:r>
    </w:p>
    <w:p>
      <w:r>
        <w:t xml:space="preserve">Answer : "160" </w:t>
        <w:br/>
        <w:t>}</w:t>
      </w:r>
    </w:p>
    <w:p>
      <w:r>
        <w:t>{</w:t>
        <w:br/>
        <w:t>Index 1112:</w:t>
      </w:r>
    </w:p>
    <w:p>
      <w:r>
        <w:t>Question : "Katherine had 15 orange. Janet provideed him some more. Now Katherine has 93 orange. How many did Janet provide him?"</w:t>
      </w:r>
    </w:p>
    <w:p>
      <w:r>
        <w:t>Equation : " X = 93 - 15"</w:t>
      </w:r>
    </w:p>
    <w:p>
      <w:r>
        <w:t xml:space="preserve">Answer : "78" </w:t>
        <w:br/>
        <w:t>}</w:t>
      </w:r>
    </w:p>
    <w:p>
      <w:r>
        <w:t>{</w:t>
        <w:br/>
        <w:t>Index 1113:</w:t>
      </w:r>
    </w:p>
    <w:p>
      <w:r>
        <w:t>Question : "Jennifer had 11 Banana. Karen giveed him some more. Now Jennifer has 86 Banana. How many did Karen give him?"</w:t>
      </w:r>
    </w:p>
    <w:p>
      <w:r>
        <w:t>Equation : " X = 86 - 11"</w:t>
      </w:r>
    </w:p>
    <w:p>
      <w:r>
        <w:t xml:space="preserve">Answer : "75" </w:t>
        <w:br/>
        <w:t>}</w:t>
      </w:r>
    </w:p>
    <w:p>
      <w:r>
        <w:t>{</w:t>
        <w:br/>
        <w:t>Index 1114:</w:t>
      </w:r>
    </w:p>
    <w:p>
      <w:r>
        <w:t>Question : "Howard had 22 blueberry. Steven furnished him some more. Now Howard has 47 blueberry. How many did Steven furnish him?"</w:t>
      </w:r>
    </w:p>
    <w:p>
      <w:r>
        <w:t>Equation : " X = 47 - 22"</w:t>
      </w:r>
    </w:p>
    <w:p>
      <w:r>
        <w:t xml:space="preserve">Answer : "25" </w:t>
        <w:br/>
        <w:t>}</w:t>
      </w:r>
    </w:p>
    <w:p>
      <w:r>
        <w:t>{</w:t>
        <w:br/>
        <w:t>Index 1115:</w:t>
      </w:r>
    </w:p>
    <w:p>
      <w:r>
        <w:t>Question : "Jane had 12 Biscuit. Cassie awarded him some more. Now Jane has 64 Biscuit. How many did Cassie award him?"</w:t>
      </w:r>
    </w:p>
    <w:p>
      <w:r>
        <w:t>Equation : " X = 64 - 12"</w:t>
      </w:r>
    </w:p>
    <w:p>
      <w:r>
        <w:t xml:space="preserve">Answer : "52" </w:t>
        <w:br/>
        <w:t>}</w:t>
      </w:r>
    </w:p>
    <w:p>
      <w:r>
        <w:t>{</w:t>
        <w:br/>
        <w:t>Index 1116:</w:t>
      </w:r>
    </w:p>
    <w:p>
      <w:r>
        <w:t>Question : "James had 40 fig. Mary bestowed him some more. Now James has 122 fig. How many did Mary bestow him?"</w:t>
      </w:r>
    </w:p>
    <w:p>
      <w:r>
        <w:t>Equation : " X = 122 - 40"</w:t>
      </w:r>
    </w:p>
    <w:p>
      <w:r>
        <w:t xml:space="preserve">Answer : "82" </w:t>
        <w:br/>
        <w:t>}</w:t>
      </w:r>
    </w:p>
    <w:p>
      <w:r>
        <w:t>{</w:t>
        <w:br/>
        <w:t>Index 1117:</w:t>
      </w:r>
    </w:p>
    <w:p>
      <w:r>
        <w:t>Question : "Zelda had 32 lime. Jeff granted him some more. Now Zelda has 92 lime. How many did Jeff grant him?"</w:t>
      </w:r>
    </w:p>
    <w:p>
      <w:r>
        <w:t>Equation : " X = 92 - 32"</w:t>
      </w:r>
    </w:p>
    <w:p>
      <w:r>
        <w:t xml:space="preserve">Answer : "60" </w:t>
        <w:br/>
        <w:t>}</w:t>
      </w:r>
    </w:p>
    <w:p>
      <w:r>
        <w:t>{</w:t>
        <w:br/>
        <w:t>Index 1118:</w:t>
      </w:r>
    </w:p>
    <w:p>
      <w:r>
        <w:t>Question : "Ellen had 18 quince. Joe gifted him some more. Now Ellen has 167 quince. How many did Joe gift him?"</w:t>
      </w:r>
    </w:p>
    <w:p>
      <w:r>
        <w:t>Equation : " X = 167 - 18"</w:t>
      </w:r>
    </w:p>
    <w:p>
      <w:r>
        <w:t xml:space="preserve">Answer : "149" </w:t>
        <w:br/>
        <w:t>}</w:t>
      </w:r>
    </w:p>
    <w:p>
      <w:r>
        <w:t>{</w:t>
        <w:br/>
        <w:t>Index 1119:</w:t>
      </w:r>
    </w:p>
    <w:p>
      <w:r>
        <w:t>Question : "Pat had 27 avocado. Vanessa proffered him some more. Now Pat has 43 avocado. How many did Vanessa proffer him?"</w:t>
      </w:r>
    </w:p>
    <w:p>
      <w:r>
        <w:t>Equation : " X = 43 - 27"</w:t>
      </w:r>
    </w:p>
    <w:p>
      <w:r>
        <w:t xml:space="preserve">Answer : "16" </w:t>
        <w:br/>
        <w:t>}</w:t>
      </w:r>
    </w:p>
    <w:p>
      <w:r>
        <w:t>{</w:t>
        <w:br/>
        <w:t>Index 1120:</w:t>
      </w:r>
    </w:p>
    <w:p>
      <w:r>
        <w:t>Question : "Frances had 7 lime. Mary donateed him some more. Now Frances has 88 lime. How many did Mary donate him?"</w:t>
      </w:r>
    </w:p>
    <w:p>
      <w:r>
        <w:t>Equation : " X = 88 - 7"</w:t>
      </w:r>
    </w:p>
    <w:p>
      <w:r>
        <w:t xml:space="preserve">Answer : "81" </w:t>
        <w:br/>
        <w:t>}</w:t>
      </w:r>
    </w:p>
    <w:p>
      <w:r>
        <w:t>{</w:t>
        <w:br/>
        <w:t>Index 1121:</w:t>
      </w:r>
    </w:p>
    <w:p>
      <w:r>
        <w:t>Question : "Robert had 36 pear. David awarded him some more. Now Robert has 195 pear. How many did David award him?"</w:t>
      </w:r>
    </w:p>
    <w:p>
      <w:r>
        <w:t>Equation : " X = 195 - 36"</w:t>
      </w:r>
    </w:p>
    <w:p>
      <w:r>
        <w:t xml:space="preserve">Answer : "159" </w:t>
        <w:br/>
        <w:t>}</w:t>
      </w:r>
    </w:p>
    <w:p>
      <w:r>
        <w:t>{</w:t>
        <w:br/>
        <w:t>Index 1122:</w:t>
      </w:r>
    </w:p>
    <w:p>
      <w:r>
        <w:t>Question : "Richard had 11 toy. Joan accorded him some more. Now Richard has 68 toy. How many did Joan accord him?"</w:t>
      </w:r>
    </w:p>
    <w:p>
      <w:r>
        <w:t>Equation : " X = 68 - 11"</w:t>
      </w:r>
    </w:p>
    <w:p>
      <w:r>
        <w:t xml:space="preserve">Answer : "57" </w:t>
        <w:br/>
        <w:t>}</w:t>
      </w:r>
    </w:p>
    <w:p>
      <w:r>
        <w:t>{</w:t>
        <w:br/>
        <w:t>Index 1123:</w:t>
      </w:r>
    </w:p>
    <w:p>
      <w:r>
        <w:t>Question : "Roger had 9 avocado. Flora proffered him some more. Now Roger has 115 avocado. How many did Flora proffer him?"</w:t>
      </w:r>
    </w:p>
    <w:p>
      <w:r>
        <w:t>Equation : " X = 115 - 9"</w:t>
      </w:r>
    </w:p>
    <w:p>
      <w:r>
        <w:t xml:space="preserve">Answer : "106" </w:t>
        <w:br/>
        <w:t>}</w:t>
      </w:r>
    </w:p>
    <w:p>
      <w:r>
        <w:t>{</w:t>
        <w:br/>
        <w:t>Index 1124:</w:t>
      </w:r>
    </w:p>
    <w:p>
      <w:r>
        <w:t>Question : "Rose had 12 Flower. Thomas contributeed him some more. Now Rose has 143 Flower. How many did Thomas contribute him?"</w:t>
      </w:r>
    </w:p>
    <w:p>
      <w:r>
        <w:t>Equation : " X = 143 - 12"</w:t>
      </w:r>
    </w:p>
    <w:p>
      <w:r>
        <w:t xml:space="preserve">Answer : "131" </w:t>
        <w:br/>
        <w:t>}</w:t>
      </w:r>
    </w:p>
    <w:p>
      <w:r>
        <w:t>{</w:t>
        <w:br/>
        <w:t>Index 1125:</w:t>
      </w:r>
    </w:p>
    <w:p>
      <w:r>
        <w:t>Question : "James had 5 watermelon. Heather accorded him some more. Now James has 81 watermelon. How many did Heather accord him?"</w:t>
      </w:r>
    </w:p>
    <w:p>
      <w:r>
        <w:t>Equation : " X = 81 - 5"</w:t>
      </w:r>
    </w:p>
    <w:p>
      <w:r>
        <w:t xml:space="preserve">Answer : "76" </w:t>
        <w:br/>
        <w:t>}</w:t>
      </w:r>
    </w:p>
    <w:p>
      <w:r>
        <w:t>{</w:t>
        <w:br/>
        <w:t>Index 1126:</w:t>
      </w:r>
    </w:p>
    <w:p>
      <w:r>
        <w:t>Question : "Richard had 3 strawberry. Tyler accorded him some more. Now Richard has 81 strawberry. How many did Tyler accord him?"</w:t>
      </w:r>
    </w:p>
    <w:p>
      <w:r>
        <w:t>Equation : " X = 81 - 3"</w:t>
      </w:r>
    </w:p>
    <w:p>
      <w:r>
        <w:t xml:space="preserve">Answer : "78" </w:t>
        <w:br/>
        <w:t>}</w:t>
      </w:r>
    </w:p>
    <w:p>
      <w:r>
        <w:t>{</w:t>
        <w:br/>
        <w:t>Index 1127:</w:t>
      </w:r>
    </w:p>
    <w:p>
      <w:r>
        <w:t>Question : "Bernarda had 9 Pen. Mary bestowed him some more. Now Bernarda has 175 Pen. How many did Mary bestow him?"</w:t>
      </w:r>
    </w:p>
    <w:p>
      <w:r>
        <w:t>Equation : " X = 175 - 9"</w:t>
      </w:r>
    </w:p>
    <w:p>
      <w:r>
        <w:t xml:space="preserve">Answer : "166" </w:t>
        <w:br/>
        <w:t>}</w:t>
      </w:r>
    </w:p>
    <w:p>
      <w:r>
        <w:t>{</w:t>
        <w:br/>
        <w:t>Index 1128:</w:t>
      </w:r>
    </w:p>
    <w:p>
      <w:r>
        <w:t>Question : "Helen had 14 coconut. Ethel granted him some more. Now Helen has 42 coconut. How many did Ethel grant him?"</w:t>
      </w:r>
    </w:p>
    <w:p>
      <w:r>
        <w:t>Equation : " X = 42 - 14"</w:t>
      </w:r>
    </w:p>
    <w:p>
      <w:r>
        <w:t xml:space="preserve">Answer : "28" </w:t>
        <w:br/>
        <w:t>}</w:t>
      </w:r>
    </w:p>
    <w:p>
      <w:r>
        <w:t>{</w:t>
        <w:br/>
        <w:t>Index 1129:</w:t>
      </w:r>
    </w:p>
    <w:p>
      <w:r>
        <w:t>Question : "Willis had 29 coconut. Robert awarded him some more. Now Willis has 151 coconut. How many did Robert award him?"</w:t>
      </w:r>
    </w:p>
    <w:p>
      <w:r>
        <w:t>Equation : " X = 151 - 29"</w:t>
      </w:r>
    </w:p>
    <w:p>
      <w:r>
        <w:t xml:space="preserve">Answer : "122" </w:t>
        <w:br/>
        <w:t>}</w:t>
      </w:r>
    </w:p>
    <w:p>
      <w:r>
        <w:t>{</w:t>
        <w:br/>
        <w:t>Index 1130:</w:t>
      </w:r>
    </w:p>
    <w:p>
      <w:r>
        <w:t>Question : "Andrea had 2 quince. Daniel provideed him some more. Now Andrea has 93 quince. How many did Daniel provide him?"</w:t>
      </w:r>
    </w:p>
    <w:p>
      <w:r>
        <w:t>Equation : " X = 93 - 2"</w:t>
      </w:r>
    </w:p>
    <w:p>
      <w:r>
        <w:t xml:space="preserve">Answer : "91" </w:t>
        <w:br/>
        <w:t>}</w:t>
      </w:r>
    </w:p>
    <w:p>
      <w:r>
        <w:t>{</w:t>
        <w:br/>
        <w:t>Index 1131:</w:t>
      </w:r>
    </w:p>
    <w:p>
      <w:r>
        <w:t>Question : "Eric had 10 lime. Gregory supplyed him some more. Now Eric has 186 lime. How many did Gregory supply him?"</w:t>
      </w:r>
    </w:p>
    <w:p>
      <w:r>
        <w:t>Equation : " X = 186 - 10"</w:t>
      </w:r>
    </w:p>
    <w:p>
      <w:r>
        <w:t xml:space="preserve">Answer : "176" </w:t>
        <w:br/>
        <w:t>}</w:t>
      </w:r>
    </w:p>
    <w:p>
      <w:r>
        <w:t>{</w:t>
        <w:br/>
        <w:t>Index 1132:</w:t>
      </w:r>
    </w:p>
    <w:p>
      <w:r>
        <w:t>Question : "John had 14 cherry. Jessica furnished him some more. Now John has 198 cherry. How many did Jessica furnish him?"</w:t>
      </w:r>
    </w:p>
    <w:p>
      <w:r>
        <w:t>Equation : " X = 198 - 14"</w:t>
      </w:r>
    </w:p>
    <w:p>
      <w:r>
        <w:t xml:space="preserve">Answer : "184" </w:t>
        <w:br/>
        <w:t>}</w:t>
      </w:r>
    </w:p>
    <w:p>
      <w:r>
        <w:t>{</w:t>
        <w:br/>
        <w:t>Index 1133:</w:t>
      </w:r>
    </w:p>
    <w:p>
      <w:r>
        <w:t>Question : "Karen had 24 nectarine. Mark giveed him some more. Now Karen has 188 nectarine. How many did Mark give him?"</w:t>
      </w:r>
    </w:p>
    <w:p>
      <w:r>
        <w:t>Equation : " X = 188 - 24"</w:t>
      </w:r>
    </w:p>
    <w:p>
      <w:r>
        <w:t xml:space="preserve">Answer : "164" </w:t>
        <w:br/>
        <w:t>}</w:t>
      </w:r>
    </w:p>
    <w:p>
      <w:r>
        <w:t>{</w:t>
        <w:br/>
        <w:t>Index 1134:</w:t>
      </w:r>
    </w:p>
    <w:p>
      <w:r>
        <w:t>Question : "Kevin had 37 peach. Evelyn furnished him some more. Now Kevin has 61 peach. How many did Evelyn furnish him?"</w:t>
      </w:r>
    </w:p>
    <w:p>
      <w:r>
        <w:t>Equation : " X = 61 - 37"</w:t>
      </w:r>
    </w:p>
    <w:p>
      <w:r>
        <w:t xml:space="preserve">Answer : "24" </w:t>
        <w:br/>
        <w:t>}</w:t>
      </w:r>
    </w:p>
    <w:p>
      <w:r>
        <w:t>{</w:t>
        <w:br/>
        <w:t>Index 1135:</w:t>
      </w:r>
    </w:p>
    <w:p>
      <w:r>
        <w:t>Question : "Craig had 22 Box. Eric granted him some more. Now Craig has 76 Box. How many did Eric grant him?"</w:t>
      </w:r>
    </w:p>
    <w:p>
      <w:r>
        <w:t>Equation : " X = 76 - 22"</w:t>
      </w:r>
    </w:p>
    <w:p>
      <w:r>
        <w:t xml:space="preserve">Answer : "54" </w:t>
        <w:br/>
        <w:t>}</w:t>
      </w:r>
    </w:p>
    <w:p>
      <w:r>
        <w:t>{</w:t>
        <w:br/>
        <w:t>Index 1136:</w:t>
      </w:r>
    </w:p>
    <w:p>
      <w:r>
        <w:t>Question : "Herbert had 3 pineapple. Bernard donateed him some more. Now Herbert has 183 pineapple. How many did Bernard donate him?"</w:t>
      </w:r>
    </w:p>
    <w:p>
      <w:r>
        <w:t>Equation : " X = 183 - 3"</w:t>
      </w:r>
    </w:p>
    <w:p>
      <w:r>
        <w:t xml:space="preserve">Answer : "180" </w:t>
        <w:br/>
        <w:t>}</w:t>
      </w:r>
    </w:p>
    <w:p>
      <w:r>
        <w:t>{</w:t>
        <w:br/>
        <w:t>Index 1137:</w:t>
      </w:r>
    </w:p>
    <w:p>
      <w:r>
        <w:t>Question : "John had 30 Banana. Betty gifted him some more. Now John has 181 Banana. How many did Betty gift him?"</w:t>
      </w:r>
    </w:p>
    <w:p>
      <w:r>
        <w:t>Equation : " X = 181 - 30"</w:t>
      </w:r>
    </w:p>
    <w:p>
      <w:r>
        <w:t xml:space="preserve">Answer : "151" </w:t>
        <w:br/>
        <w:t>}</w:t>
      </w:r>
    </w:p>
    <w:p>
      <w:r>
        <w:t>{</w:t>
        <w:br/>
        <w:t>Index 1138:</w:t>
      </w:r>
    </w:p>
    <w:p>
      <w:r>
        <w:t>Question : "Jacquelyn had 24 papaya. Kenny bestowed him some more. Now Jacquelyn has 185 papaya. How many did Kenny bestow him?"</w:t>
      </w:r>
    </w:p>
    <w:p>
      <w:r>
        <w:t>Equation : " X = 185 - 24"</w:t>
      </w:r>
    </w:p>
    <w:p>
      <w:r>
        <w:t xml:space="preserve">Answer : "161" </w:t>
        <w:br/>
        <w:t>}</w:t>
      </w:r>
    </w:p>
    <w:p>
      <w:r>
        <w:t>{</w:t>
        <w:br/>
        <w:t>Index 1139:</w:t>
      </w:r>
    </w:p>
    <w:p>
      <w:r>
        <w:t>Question : "Doris had 25 Beg. Leona giveed him some more. Now Doris has 85 Beg. How many did Leona give him?"</w:t>
      </w:r>
    </w:p>
    <w:p>
      <w:r>
        <w:t>Equation : " X = 85 - 25"</w:t>
      </w:r>
    </w:p>
    <w:p>
      <w:r>
        <w:t xml:space="preserve">Answer : "60" </w:t>
        <w:br/>
        <w:t>}</w:t>
      </w:r>
    </w:p>
    <w:p>
      <w:r>
        <w:t>{</w:t>
        <w:br/>
        <w:t>Index 1140:</w:t>
      </w:r>
    </w:p>
    <w:p>
      <w:r>
        <w:t>Question : "Nicholas had 23 Flower. Katherine donateed him some more. Now Nicholas has 67 Flower. How many did Katherine donate him?"</w:t>
      </w:r>
    </w:p>
    <w:p>
      <w:r>
        <w:t>Equation : " X = 67 - 23"</w:t>
      </w:r>
    </w:p>
    <w:p>
      <w:r>
        <w:t xml:space="preserve">Answer : "44" </w:t>
        <w:br/>
        <w:t>}</w:t>
      </w:r>
    </w:p>
    <w:p>
      <w:r>
        <w:t>{</w:t>
        <w:br/>
        <w:t>Index 1141:</w:t>
      </w:r>
    </w:p>
    <w:p>
      <w:r>
        <w:t>Question : "Oscar had 2 Bread. Marion supplyed him some more. Now Oscar has 108 Bread. How many did Marion supply him?"</w:t>
      </w:r>
    </w:p>
    <w:p>
      <w:r>
        <w:t>Equation : " X = 108 - 2"</w:t>
      </w:r>
    </w:p>
    <w:p>
      <w:r>
        <w:t xml:space="preserve">Answer : "106" </w:t>
        <w:br/>
        <w:t>}</w:t>
      </w:r>
    </w:p>
    <w:p>
      <w:r>
        <w:t>{</w:t>
        <w:br/>
        <w:t>Index 1142:</w:t>
      </w:r>
    </w:p>
    <w:p>
      <w:r>
        <w:t>Question : "Richard had 40 apple. Linda contributeed him some more. Now Richard has 43 apple. How many did Linda contribute him?"</w:t>
      </w:r>
    </w:p>
    <w:p>
      <w:r>
        <w:t>Equation : " X = 43 - 40"</w:t>
      </w:r>
    </w:p>
    <w:p>
      <w:r>
        <w:t xml:space="preserve">Answer : "3" </w:t>
        <w:br/>
        <w:t>}</w:t>
      </w:r>
    </w:p>
    <w:p>
      <w:r>
        <w:t>{</w:t>
        <w:br/>
        <w:t>Index 1143:</w:t>
      </w:r>
    </w:p>
    <w:p>
      <w:r>
        <w:t>Question : "Debra had 26 apricot. Maureen provideed him some more. Now Debra has 196 apricot. How many did Maureen provide him?"</w:t>
      </w:r>
    </w:p>
    <w:p>
      <w:r>
        <w:t>Equation : " X = 196 - 26"</w:t>
      </w:r>
    </w:p>
    <w:p>
      <w:r>
        <w:t xml:space="preserve">Answer : "170" </w:t>
        <w:br/>
        <w:t>}</w:t>
      </w:r>
    </w:p>
    <w:p>
      <w:r>
        <w:t>{</w:t>
        <w:br/>
        <w:t>Index 1144:</w:t>
      </w:r>
    </w:p>
    <w:p>
      <w:r>
        <w:t>Question : "John had 28 Biscuit. Antonia accorded him some more. Now John has 87 Biscuit. How many did Antonia accord him?"</w:t>
      </w:r>
    </w:p>
    <w:p>
      <w:r>
        <w:t>Equation : " X = 87 - 28"</w:t>
      </w:r>
    </w:p>
    <w:p>
      <w:r>
        <w:t xml:space="preserve">Answer : "59" </w:t>
        <w:br/>
        <w:t>}</w:t>
      </w:r>
    </w:p>
    <w:p>
      <w:r>
        <w:t>{</w:t>
        <w:br/>
        <w:t>Index 1145:</w:t>
      </w:r>
    </w:p>
    <w:p>
      <w:r>
        <w:t>Question : "Bart had 30 Car. Charlotte awarded him some more. Now Bart has 199 Car. How many did Charlotte award him?"</w:t>
      </w:r>
    </w:p>
    <w:p>
      <w:r>
        <w:t>Equation : " X = 199 - 30"</w:t>
      </w:r>
    </w:p>
    <w:p>
      <w:r>
        <w:t xml:space="preserve">Answer : "169" </w:t>
        <w:br/>
        <w:t>}</w:t>
      </w:r>
    </w:p>
    <w:p>
      <w:r>
        <w:t>{</w:t>
        <w:br/>
        <w:t>Index 1146:</w:t>
      </w:r>
    </w:p>
    <w:p>
      <w:r>
        <w:t>Question : "Megan had 3 banana. Victor donateed him some more. Now Megan has 194 banana. How many did Victor donate him?"</w:t>
      </w:r>
    </w:p>
    <w:p>
      <w:r>
        <w:t>Equation : " X = 194 - 3"</w:t>
      </w:r>
    </w:p>
    <w:p>
      <w:r>
        <w:t xml:space="preserve">Answer : "191" </w:t>
        <w:br/>
        <w:t>}</w:t>
      </w:r>
    </w:p>
    <w:p>
      <w:r>
        <w:t>{</w:t>
        <w:br/>
        <w:t>Index 1147:</w:t>
      </w:r>
    </w:p>
    <w:p>
      <w:r>
        <w:t>Question : "Dwayne had 7 cherry. Amy giveed him some more. Now Dwayne has 80 cherry. How many did Amy give him?"</w:t>
      </w:r>
    </w:p>
    <w:p>
      <w:r>
        <w:t>Equation : " X = 80 - 7"</w:t>
      </w:r>
    </w:p>
    <w:p>
      <w:r>
        <w:t xml:space="preserve">Answer : "73" </w:t>
        <w:br/>
        <w:t>}</w:t>
      </w:r>
    </w:p>
    <w:p>
      <w:r>
        <w:t>{</w:t>
        <w:br/>
        <w:t>Index 1148:</w:t>
      </w:r>
    </w:p>
    <w:p>
      <w:r>
        <w:t>Question : "Jacob had 34 pear. Barbara awarded him some more. Now Jacob has 171 pear. How many did Barbara award him?"</w:t>
      </w:r>
    </w:p>
    <w:p>
      <w:r>
        <w:t>Equation : " X = 171 - 34"</w:t>
      </w:r>
    </w:p>
    <w:p>
      <w:r>
        <w:t xml:space="preserve">Answer : "137" </w:t>
        <w:br/>
        <w:t>}</w:t>
      </w:r>
    </w:p>
    <w:p>
      <w:r>
        <w:t>{</w:t>
        <w:br/>
        <w:t>Index 1149:</w:t>
      </w:r>
    </w:p>
    <w:p>
      <w:r>
        <w:t>Question : "Martha had 24 lime. Alfredo bestowed him some more. Now Martha has 166 lime. How many did Alfredo bestow him?"</w:t>
      </w:r>
    </w:p>
    <w:p>
      <w:r>
        <w:t>Equation : " X = 166 - 24"</w:t>
      </w:r>
    </w:p>
    <w:p>
      <w:r>
        <w:t xml:space="preserve">Answer : "142" </w:t>
        <w:br/>
        <w:t>}</w:t>
      </w:r>
    </w:p>
    <w:p>
      <w:r>
        <w:t>{</w:t>
        <w:br/>
        <w:t>Index 1150:</w:t>
      </w:r>
    </w:p>
    <w:p>
      <w:r>
        <w:t>Question : "George had 18 blackcurrant. Stephany furnished him some more. Now George has 144 blackcurrant. How many did Stephany furnish him?"</w:t>
      </w:r>
    </w:p>
    <w:p>
      <w:r>
        <w:t>Equation : " X = 144 - 18"</w:t>
      </w:r>
    </w:p>
    <w:p>
      <w:r>
        <w:t xml:space="preserve">Answer : "126" </w:t>
        <w:br/>
        <w:t>}</w:t>
      </w:r>
    </w:p>
    <w:p>
      <w:r>
        <w:t>{</w:t>
        <w:br/>
        <w:t>Index 1151:</w:t>
      </w:r>
    </w:p>
    <w:p>
      <w:r>
        <w:t>Question : "Lance had 2 seashells. Joann granted him some more. Now Lance has 151 seashells. How many did Joann grant him?"</w:t>
      </w:r>
    </w:p>
    <w:p>
      <w:r>
        <w:t>Equation : " X = 151 - 2"</w:t>
      </w:r>
    </w:p>
    <w:p>
      <w:r>
        <w:t xml:space="preserve">Answer : "149" </w:t>
        <w:br/>
        <w:t>}</w:t>
      </w:r>
    </w:p>
    <w:p>
      <w:r>
        <w:t>{</w:t>
        <w:br/>
        <w:t>Index 1152:</w:t>
      </w:r>
    </w:p>
    <w:p>
      <w:r>
        <w:t>Question : "Betty had 15 Mango. Robert offered him some more. Now Betty has 149 Mango. How many did Robert offer him?"</w:t>
      </w:r>
    </w:p>
    <w:p>
      <w:r>
        <w:t>Equation : " X = 149 - 15"</w:t>
      </w:r>
    </w:p>
    <w:p>
      <w:r>
        <w:t xml:space="preserve">Answer : "134" </w:t>
        <w:br/>
        <w:t>}</w:t>
      </w:r>
    </w:p>
    <w:p>
      <w:r>
        <w:t>{</w:t>
        <w:br/>
        <w:t>Index 1153:</w:t>
      </w:r>
    </w:p>
    <w:p>
      <w:r>
        <w:t>Question : "Joe had 38 papaya. Loraine supplyed him some more. Now Joe has 61 papaya. How many did Loraine supply him?"</w:t>
      </w:r>
    </w:p>
    <w:p>
      <w:r>
        <w:t>Equation : " X = 61 - 38"</w:t>
      </w:r>
    </w:p>
    <w:p>
      <w:r>
        <w:t xml:space="preserve">Answer : "23" </w:t>
        <w:br/>
        <w:t>}</w:t>
      </w:r>
    </w:p>
    <w:p>
      <w:r>
        <w:t>{</w:t>
        <w:br/>
        <w:t>Index 1154:</w:t>
      </w:r>
    </w:p>
    <w:p>
      <w:r>
        <w:t>Question : "Ray had 36 Press. Patricia awarded him some more. Now Ray has 118 Press. How many did Patricia award him?"</w:t>
      </w:r>
    </w:p>
    <w:p>
      <w:r>
        <w:t>Equation : " X = 118 - 36"</w:t>
      </w:r>
    </w:p>
    <w:p>
      <w:r>
        <w:t xml:space="preserve">Answer : "82" </w:t>
        <w:br/>
        <w:t>}</w:t>
      </w:r>
    </w:p>
    <w:p>
      <w:r>
        <w:t>{</w:t>
        <w:br/>
        <w:t>Index 1155:</w:t>
      </w:r>
    </w:p>
    <w:p>
      <w:r>
        <w:t>Question : "Harold had 37 mango. Billie supplyed him some more. Now Harold has 116 mango. How many did Billie supply him?"</w:t>
      </w:r>
    </w:p>
    <w:p>
      <w:r>
        <w:t>Equation : " X = 116 - 37"</w:t>
      </w:r>
    </w:p>
    <w:p>
      <w:r>
        <w:t xml:space="preserve">Answer : "79" </w:t>
        <w:br/>
        <w:t>}</w:t>
      </w:r>
    </w:p>
    <w:p>
      <w:r>
        <w:t>{</w:t>
        <w:br/>
        <w:t>Index 1156:</w:t>
      </w:r>
    </w:p>
    <w:p>
      <w:r>
        <w:t>Question : "Cedric had 29 plum. James giveed him some more. Now Cedric has 53 plum. How many did James give him?"</w:t>
      </w:r>
    </w:p>
    <w:p>
      <w:r>
        <w:t>Equation : " X = 53 - 29"</w:t>
      </w:r>
    </w:p>
    <w:p>
      <w:r>
        <w:t xml:space="preserve">Answer : "24" </w:t>
        <w:br/>
        <w:t>}</w:t>
      </w:r>
    </w:p>
    <w:p>
      <w:r>
        <w:t>{</w:t>
        <w:br/>
        <w:t>Index 1157:</w:t>
      </w:r>
    </w:p>
    <w:p>
      <w:r>
        <w:t>Question : "Stacey had 2 mango. Francis offered him some more. Now Stacey has 78 mango. How many did Francis offer him?"</w:t>
      </w:r>
    </w:p>
    <w:p>
      <w:r>
        <w:t>Equation : " X = 78 - 2"</w:t>
      </w:r>
    </w:p>
    <w:p>
      <w:r>
        <w:t xml:space="preserve">Answer : "76" </w:t>
        <w:br/>
        <w:t>}</w:t>
      </w:r>
    </w:p>
    <w:p>
      <w:r>
        <w:t>{</w:t>
        <w:br/>
        <w:t>Index 1158:</w:t>
      </w:r>
    </w:p>
    <w:p>
      <w:r>
        <w:t>Question : "John had 18 plum. Franklin awarded him some more. Now John has 134 plum. How many did Franklin award him?"</w:t>
      </w:r>
    </w:p>
    <w:p>
      <w:r>
        <w:t>Equation : " X = 134 - 18"</w:t>
      </w:r>
    </w:p>
    <w:p>
      <w:r>
        <w:t xml:space="preserve">Answer : "116" </w:t>
        <w:br/>
        <w:t>}</w:t>
      </w:r>
    </w:p>
    <w:p>
      <w:r>
        <w:t>{</w:t>
        <w:br/>
        <w:t>Index 1159:</w:t>
      </w:r>
    </w:p>
    <w:p>
      <w:r>
        <w:t>Question : "Estella had 39 Biscuit. Martin granted him some more. Now Estella has 170 Biscuit. How many did Martin grant him?"</w:t>
      </w:r>
    </w:p>
    <w:p>
      <w:r>
        <w:t>Equation : " X = 170 - 39"</w:t>
      </w:r>
    </w:p>
    <w:p>
      <w:r>
        <w:t xml:space="preserve">Answer : "131" </w:t>
        <w:br/>
        <w:t>}</w:t>
      </w:r>
    </w:p>
    <w:p>
      <w:r>
        <w:t>{</w:t>
        <w:br/>
        <w:t>Index 1160:</w:t>
      </w:r>
    </w:p>
    <w:p>
      <w:r>
        <w:t>Question : "Homer had 18 nectarine. Richard accorded him some more. Now Homer has 147 nectarine. How many did Richard accord him?"</w:t>
      </w:r>
    </w:p>
    <w:p>
      <w:r>
        <w:t>Equation : " X = 147 - 18"</w:t>
      </w:r>
    </w:p>
    <w:p>
      <w:r>
        <w:t xml:space="preserve">Answer : "129" </w:t>
        <w:br/>
        <w:t>}</w:t>
      </w:r>
    </w:p>
    <w:p>
      <w:r>
        <w:t>{</w:t>
        <w:br/>
        <w:t>Index 1161:</w:t>
      </w:r>
    </w:p>
    <w:p>
      <w:r>
        <w:t>Question : "Patrick had 34 blueberry. Bert confered him some more. Now Patrick has 198 blueberry. How many did Bert confer him?"</w:t>
      </w:r>
    </w:p>
    <w:p>
      <w:r>
        <w:t>Equation : " X = 198 - 34"</w:t>
      </w:r>
    </w:p>
    <w:p>
      <w:r>
        <w:t xml:space="preserve">Answer : "164" </w:t>
        <w:br/>
        <w:t>}</w:t>
      </w:r>
    </w:p>
    <w:p>
      <w:r>
        <w:t>{</w:t>
        <w:br/>
        <w:t>Index 1162:</w:t>
      </w:r>
    </w:p>
    <w:p>
      <w:r>
        <w:t>Question : "Joseph had 13 Car. Joseph supplyed him some more. Now Joseph has 54 Car. How many did Joseph supply him?"</w:t>
      </w:r>
    </w:p>
    <w:p>
      <w:r>
        <w:t>Equation : " X = 54 - 13"</w:t>
      </w:r>
    </w:p>
    <w:p>
      <w:r>
        <w:t xml:space="preserve">Answer : "41" </w:t>
        <w:br/>
        <w:t>}</w:t>
      </w:r>
    </w:p>
    <w:p>
      <w:r>
        <w:t>{</w:t>
        <w:br/>
        <w:t>Index 1163:</w:t>
      </w:r>
    </w:p>
    <w:p>
      <w:r>
        <w:t>Question : "Alex had 19 cherry. Matthew accorded him some more. Now Alex has 98 cherry. How many did Matthew accord him?"</w:t>
      </w:r>
    </w:p>
    <w:p>
      <w:r>
        <w:t>Equation : " X = 98 - 19"</w:t>
      </w:r>
    </w:p>
    <w:p>
      <w:r>
        <w:t xml:space="preserve">Answer : "79" </w:t>
        <w:br/>
        <w:t>}</w:t>
      </w:r>
    </w:p>
    <w:p>
      <w:r>
        <w:t>{</w:t>
        <w:br/>
        <w:t>Index 1164:</w:t>
      </w:r>
    </w:p>
    <w:p>
      <w:r>
        <w:t>Question : "Inez had 37 Flower. Lorrie provideed him some more. Now Inez has 174 Flower. How many did Lorrie provide him?"</w:t>
      </w:r>
    </w:p>
    <w:p>
      <w:r>
        <w:t>Equation : " X = 174 - 37"</w:t>
      </w:r>
    </w:p>
    <w:p>
      <w:r>
        <w:t xml:space="preserve">Answer : "137" </w:t>
        <w:br/>
        <w:t>}</w:t>
      </w:r>
    </w:p>
    <w:p>
      <w:r>
        <w:t>{</w:t>
        <w:br/>
        <w:t>Index 1165:</w:t>
      </w:r>
    </w:p>
    <w:p>
      <w:r>
        <w:t>Question : "Charles had 17 mango. Ralph supplyed him some more. Now Charles has 194 mango. How many did Ralph supply him?"</w:t>
      </w:r>
    </w:p>
    <w:p>
      <w:r>
        <w:t>Equation : " X = 194 - 17"</w:t>
      </w:r>
    </w:p>
    <w:p>
      <w:r>
        <w:t xml:space="preserve">Answer : "177" </w:t>
        <w:br/>
        <w:t>}</w:t>
      </w:r>
    </w:p>
    <w:p>
      <w:r>
        <w:t>{</w:t>
        <w:br/>
        <w:t>Index 1166:</w:t>
      </w:r>
    </w:p>
    <w:p>
      <w:r>
        <w:t>Question : "Dortha had 37 Car. Michael proffered him some more. Now Dortha has 164 Car. How many did Michael proffer him?"</w:t>
      </w:r>
    </w:p>
    <w:p>
      <w:r>
        <w:t>Equation : " X = 164 - 37"</w:t>
      </w:r>
    </w:p>
    <w:p>
      <w:r>
        <w:t xml:space="preserve">Answer : "127" </w:t>
        <w:br/>
        <w:t>}</w:t>
      </w:r>
    </w:p>
    <w:p>
      <w:r>
        <w:t>{</w:t>
        <w:br/>
        <w:t>Index 1167:</w:t>
      </w:r>
    </w:p>
    <w:p>
      <w:r>
        <w:t>Question : "Scott had 10 Beg. Kenneth provideed him some more. Now Scott has 158 Beg. How many did Kenneth provide him?"</w:t>
      </w:r>
    </w:p>
    <w:p>
      <w:r>
        <w:t>Equation : " X = 158 - 10"</w:t>
      </w:r>
    </w:p>
    <w:p>
      <w:r>
        <w:t xml:space="preserve">Answer : "148" </w:t>
        <w:br/>
        <w:t>}</w:t>
      </w:r>
    </w:p>
    <w:p>
      <w:r>
        <w:t>{</w:t>
        <w:br/>
        <w:t>Index 1168:</w:t>
      </w:r>
    </w:p>
    <w:p>
      <w:r>
        <w:t>Question : "Helena had 9 strawberry. Esther confered him some more. Now Helena has 150 strawberry. How many did Esther confer him?"</w:t>
      </w:r>
    </w:p>
    <w:p>
      <w:r>
        <w:t>Equation : " X = 150 - 9"</w:t>
      </w:r>
    </w:p>
    <w:p>
      <w:r>
        <w:t xml:space="preserve">Answer : "141" </w:t>
        <w:br/>
        <w:t>}</w:t>
      </w:r>
    </w:p>
    <w:p>
      <w:r>
        <w:t>{</w:t>
        <w:br/>
        <w:t>Index 1169:</w:t>
      </w:r>
    </w:p>
    <w:p>
      <w:r>
        <w:t>Question : "Barbara had 5 apple. Stephen awarded him some more. Now Barbara has 172 apple. How many did Stephen award him?"</w:t>
      </w:r>
    </w:p>
    <w:p>
      <w:r>
        <w:t>Equation : " X = 172 - 5"</w:t>
      </w:r>
    </w:p>
    <w:p>
      <w:r>
        <w:t xml:space="preserve">Answer : "167" </w:t>
        <w:br/>
        <w:t>}</w:t>
      </w:r>
    </w:p>
    <w:p>
      <w:r>
        <w:t>{</w:t>
        <w:br/>
        <w:t>Index 1170:</w:t>
      </w:r>
    </w:p>
    <w:p>
      <w:r>
        <w:t>Question : "Brian had 23 blackcurrant. Anthony confered him some more. Now Brian has 87 blackcurrant. How many did Anthony confer him?"</w:t>
      </w:r>
    </w:p>
    <w:p>
      <w:r>
        <w:t>Equation : " X = 87 - 23"</w:t>
      </w:r>
    </w:p>
    <w:p>
      <w:r>
        <w:t xml:space="preserve">Answer : "64" </w:t>
        <w:br/>
        <w:t>}</w:t>
      </w:r>
    </w:p>
    <w:p>
      <w:r>
        <w:t>{</w:t>
        <w:br/>
        <w:t>Index 1171:</w:t>
      </w:r>
    </w:p>
    <w:p>
      <w:r>
        <w:t>Question : "Maria had 19 Flower. George proffered him some more. Now Maria has 176 Flower. How many did George proffer him?"</w:t>
      </w:r>
    </w:p>
    <w:p>
      <w:r>
        <w:t>Equation : " X = 176 - 19"</w:t>
      </w:r>
    </w:p>
    <w:p>
      <w:r>
        <w:t xml:space="preserve">Answer : "157" </w:t>
        <w:br/>
        <w:t>}</w:t>
      </w:r>
    </w:p>
    <w:p>
      <w:r>
        <w:t>{</w:t>
        <w:br/>
        <w:t>Index 1172:</w:t>
      </w:r>
    </w:p>
    <w:p>
      <w:r>
        <w:t>Question : "Lisa had 23 orange. Walter furnished him some more. Now Lisa has 71 orange. How many did Walter furnish him?"</w:t>
      </w:r>
    </w:p>
    <w:p>
      <w:r>
        <w:t>Equation : " X = 71 - 23"</w:t>
      </w:r>
    </w:p>
    <w:p>
      <w:r>
        <w:t xml:space="preserve">Answer : "48" </w:t>
        <w:br/>
        <w:t>}</w:t>
      </w:r>
    </w:p>
    <w:p>
      <w:r>
        <w:t>{</w:t>
        <w:br/>
        <w:t>Index 1173:</w:t>
      </w:r>
    </w:p>
    <w:p>
      <w:r>
        <w:t>Question : "Paul had 17 Flower. Alonzo contributeed him some more. Now Paul has 149 Flower. How many did Alonzo contribute him?"</w:t>
      </w:r>
    </w:p>
    <w:p>
      <w:r>
        <w:t>Equation : " X = 149 - 17"</w:t>
      </w:r>
    </w:p>
    <w:p>
      <w:r>
        <w:t xml:space="preserve">Answer : "132" </w:t>
        <w:br/>
        <w:t>}</w:t>
      </w:r>
    </w:p>
    <w:p>
      <w:r>
        <w:t>{</w:t>
        <w:br/>
        <w:t>Index 1174:</w:t>
      </w:r>
    </w:p>
    <w:p>
      <w:r>
        <w:t>Question : "John had 25 Box. Lorene accorded him some more. Now John has 163 Box. How many did Lorene accord him?"</w:t>
      </w:r>
    </w:p>
    <w:p>
      <w:r>
        <w:t>Equation : " X = 163 - 25"</w:t>
      </w:r>
    </w:p>
    <w:p>
      <w:r>
        <w:t xml:space="preserve">Answer : "138" </w:t>
        <w:br/>
        <w:t>}</w:t>
      </w:r>
    </w:p>
    <w:p>
      <w:r>
        <w:t>{</w:t>
        <w:br/>
        <w:t>Index 1175:</w:t>
      </w:r>
    </w:p>
    <w:p>
      <w:r>
        <w:t>Question : "Jerry had 15 Watch. Thomas presented him some more. Now Jerry has 174 Watch. How many did Thomas present him?"</w:t>
      </w:r>
    </w:p>
    <w:p>
      <w:r>
        <w:t>Equation : " X = 174 - 15"</w:t>
      </w:r>
    </w:p>
    <w:p>
      <w:r>
        <w:t xml:space="preserve">Answer : "159" </w:t>
        <w:br/>
        <w:t>}</w:t>
      </w:r>
    </w:p>
    <w:p>
      <w:r>
        <w:t>{</w:t>
        <w:br/>
        <w:t>Index 1176:</w:t>
      </w:r>
    </w:p>
    <w:p>
      <w:r>
        <w:t>Question : "Lynn had 37 Press. Shea offered him some more. Now Lynn has 76 Press. How many did Shea offer him?"</w:t>
      </w:r>
    </w:p>
    <w:p>
      <w:r>
        <w:t>Equation : " X = 76 - 37"</w:t>
      </w:r>
    </w:p>
    <w:p>
      <w:r>
        <w:t xml:space="preserve">Answer : "39" </w:t>
        <w:br/>
        <w:t>}</w:t>
      </w:r>
    </w:p>
    <w:p>
      <w:r>
        <w:t>{</w:t>
        <w:br/>
        <w:t>Index 1177:</w:t>
      </w:r>
    </w:p>
    <w:p>
      <w:r>
        <w:t>Question : "Steve had 5 coconut. Sheri accorded him some more. Now Steve has 174 coconut. How many did Sheri accord him?"</w:t>
      </w:r>
    </w:p>
    <w:p>
      <w:r>
        <w:t>Equation : " X = 174 - 5"</w:t>
      </w:r>
    </w:p>
    <w:p>
      <w:r>
        <w:t xml:space="preserve">Answer : "169" </w:t>
        <w:br/>
        <w:t>}</w:t>
      </w:r>
    </w:p>
    <w:p>
      <w:r>
        <w:t>{</w:t>
        <w:br/>
        <w:t>Index 1178:</w:t>
      </w:r>
    </w:p>
    <w:p>
      <w:r>
        <w:t>Question : "James had 6 apple. Renee donateed him some more. Now James has 165 apple. How many did Renee donate him?"</w:t>
      </w:r>
    </w:p>
    <w:p>
      <w:r>
        <w:t>Equation : " X = 165 - 6"</w:t>
      </w:r>
    </w:p>
    <w:p>
      <w:r>
        <w:t xml:space="preserve">Answer : "159" </w:t>
        <w:br/>
        <w:t>}</w:t>
      </w:r>
    </w:p>
    <w:p>
      <w:r>
        <w:t>{</w:t>
        <w:br/>
        <w:t>Index 1179:</w:t>
      </w:r>
    </w:p>
    <w:p>
      <w:r>
        <w:t>Question : "August had 6 avocado. Ryan donateed him some more. Now August has 161 avocado. How many did Ryan donate him?"</w:t>
      </w:r>
    </w:p>
    <w:p>
      <w:r>
        <w:t>Equation : " X = 161 - 6"</w:t>
      </w:r>
    </w:p>
    <w:p>
      <w:r>
        <w:t xml:space="preserve">Answer : "155" </w:t>
        <w:br/>
        <w:t>}</w:t>
      </w:r>
    </w:p>
    <w:p>
      <w:r>
        <w:t>{</w:t>
        <w:br/>
        <w:t>Index 1180:</w:t>
      </w:r>
    </w:p>
    <w:p>
      <w:r>
        <w:t>Question : "Sharon had 19 watermelon. Teresa accorded him some more. Now Sharon has 67 watermelon. How many did Teresa accord him?"</w:t>
      </w:r>
    </w:p>
    <w:p>
      <w:r>
        <w:t>Equation : " X = 67 - 19"</w:t>
      </w:r>
    </w:p>
    <w:p>
      <w:r>
        <w:t xml:space="preserve">Answer : "48" </w:t>
        <w:br/>
        <w:t>}</w:t>
      </w:r>
    </w:p>
    <w:p>
      <w:r>
        <w:t>{</w:t>
        <w:br/>
        <w:t>Index 1181:</w:t>
      </w:r>
    </w:p>
    <w:p>
      <w:r>
        <w:t>Question : "Chelsea had 21 Bread. James provideed him some more. Now Chelsea has 87 Bread. How many did James provide him?"</w:t>
      </w:r>
    </w:p>
    <w:p>
      <w:r>
        <w:t>Equation : " X = 87 - 21"</w:t>
      </w:r>
    </w:p>
    <w:p>
      <w:r>
        <w:t xml:space="preserve">Answer : "66" </w:t>
        <w:br/>
        <w:t>}</w:t>
      </w:r>
    </w:p>
    <w:p>
      <w:r>
        <w:t>{</w:t>
        <w:br/>
        <w:t>Index 1182:</w:t>
      </w:r>
    </w:p>
    <w:p>
      <w:r>
        <w:t>Question : "Myrtle had 35 kiwi. Patricia awarded him some more. Now Myrtle has 106 kiwi. How many did Patricia award him?"</w:t>
      </w:r>
    </w:p>
    <w:p>
      <w:r>
        <w:t>Equation : " X = 106 - 35"</w:t>
      </w:r>
    </w:p>
    <w:p>
      <w:r>
        <w:t xml:space="preserve">Answer : "71" </w:t>
        <w:br/>
        <w:t>}</w:t>
      </w:r>
    </w:p>
    <w:p>
      <w:r>
        <w:t>{</w:t>
        <w:br/>
        <w:t>Index 1183:</w:t>
      </w:r>
    </w:p>
    <w:p>
      <w:r>
        <w:t>Question : "Steven had 13 Flower. Deanna offered him some more. Now Steven has 191 Flower. How many did Deanna offer him?"</w:t>
      </w:r>
    </w:p>
    <w:p>
      <w:r>
        <w:t>Equation : " X = 191 - 13"</w:t>
      </w:r>
    </w:p>
    <w:p>
      <w:r>
        <w:t xml:space="preserve">Answer : "178" </w:t>
        <w:br/>
        <w:t>}</w:t>
      </w:r>
    </w:p>
    <w:p>
      <w:r>
        <w:t>{</w:t>
        <w:br/>
        <w:t>Index 1184:</w:t>
      </w:r>
    </w:p>
    <w:p>
      <w:r>
        <w:t>Question : "Jeffery had 10 coconut. Donna bestowed him some more. Now Jeffery has 175 coconut. How many did Donna bestow him?"</w:t>
      </w:r>
    </w:p>
    <w:p>
      <w:r>
        <w:t>Equation : " X = 175 - 10"</w:t>
      </w:r>
    </w:p>
    <w:p>
      <w:r>
        <w:t xml:space="preserve">Answer : "165" </w:t>
        <w:br/>
        <w:t>}</w:t>
      </w:r>
    </w:p>
    <w:p>
      <w:r>
        <w:t>{</w:t>
        <w:br/>
        <w:t>Index 1185:</w:t>
      </w:r>
    </w:p>
    <w:p>
      <w:r>
        <w:t>Question : "Pamela had 21 mango. Reginald donateed him some more. Now Pamela has 157 mango. How many did Reginald donate him?"</w:t>
      </w:r>
    </w:p>
    <w:p>
      <w:r>
        <w:t>Equation : " X = 157 - 21"</w:t>
      </w:r>
    </w:p>
    <w:p>
      <w:r>
        <w:t xml:space="preserve">Answer : "136" </w:t>
        <w:br/>
        <w:t>}</w:t>
      </w:r>
    </w:p>
    <w:p>
      <w:r>
        <w:t>{</w:t>
        <w:br/>
        <w:t>Index 1186:</w:t>
      </w:r>
    </w:p>
    <w:p>
      <w:r>
        <w:t>Question : "John had 23 Box. Lester awarded him some more. Now John has 165 Box. How many did Lester award him?"</w:t>
      </w:r>
    </w:p>
    <w:p>
      <w:r>
        <w:t>Equation : " X = 165 - 23"</w:t>
      </w:r>
    </w:p>
    <w:p>
      <w:r>
        <w:t xml:space="preserve">Answer : "142" </w:t>
        <w:br/>
        <w:t>}</w:t>
      </w:r>
    </w:p>
    <w:p>
      <w:r>
        <w:t>{</w:t>
        <w:br/>
        <w:t>Index 1187:</w:t>
      </w:r>
    </w:p>
    <w:p>
      <w:r>
        <w:t>Question : "Joseph had 31 peach. Betty giveed him some more. Now Joseph has 156 peach. How many did Betty give him?"</w:t>
      </w:r>
    </w:p>
    <w:p>
      <w:r>
        <w:t>Equation : " X = 156 - 31"</w:t>
      </w:r>
    </w:p>
    <w:p>
      <w:r>
        <w:t xml:space="preserve">Answer : "125" </w:t>
        <w:br/>
        <w:t>}</w:t>
      </w:r>
    </w:p>
    <w:p>
      <w:r>
        <w:t>{</w:t>
        <w:br/>
        <w:t>Index 1188:</w:t>
      </w:r>
    </w:p>
    <w:p>
      <w:r>
        <w:t>Question : "Joe had 22 avocado. Margaret awarded him some more. Now Joe has 91 avocado. How many did Margaret award him?"</w:t>
      </w:r>
    </w:p>
    <w:p>
      <w:r>
        <w:t>Equation : " X = 91 - 22"</w:t>
      </w:r>
    </w:p>
    <w:p>
      <w:r>
        <w:t xml:space="preserve">Answer : "69" </w:t>
        <w:br/>
        <w:t>}</w:t>
      </w:r>
    </w:p>
    <w:p>
      <w:r>
        <w:t>{</w:t>
        <w:br/>
        <w:t>Index 1189:</w:t>
      </w:r>
    </w:p>
    <w:p>
      <w:r>
        <w:t>Question : "Lakia had 13 lychee. Bryan offered him some more. Now Lakia has 105 lychee. How many did Bryan offer him?"</w:t>
      </w:r>
    </w:p>
    <w:p>
      <w:r>
        <w:t>Equation : " X = 105 - 13"</w:t>
      </w:r>
    </w:p>
    <w:p>
      <w:r>
        <w:t xml:space="preserve">Answer : "92" </w:t>
        <w:br/>
        <w:t>}</w:t>
      </w:r>
    </w:p>
    <w:p>
      <w:r>
        <w:t>{</w:t>
        <w:br/>
        <w:t>Index 1190:</w:t>
      </w:r>
    </w:p>
    <w:p>
      <w:r>
        <w:t>Question : "Timothy had 1 Car. Patrick donateed him some more. Now Timothy has 102 Car. How many did Patrick donate him?"</w:t>
      </w:r>
    </w:p>
    <w:p>
      <w:r>
        <w:t>Equation : " X = 102 - 1"</w:t>
      </w:r>
    </w:p>
    <w:p>
      <w:r>
        <w:t xml:space="preserve">Answer : "101" </w:t>
        <w:br/>
        <w:t>}</w:t>
      </w:r>
    </w:p>
    <w:p>
      <w:r>
        <w:t>{</w:t>
        <w:br/>
        <w:t>Index 1191:</w:t>
      </w:r>
    </w:p>
    <w:p>
      <w:r>
        <w:t>Question : "Todd had 40 Press. Kevin bestowed him some more. Now Todd has 84 Press. How many did Kevin bestow him?"</w:t>
      </w:r>
    </w:p>
    <w:p>
      <w:r>
        <w:t>Equation : " X = 84 - 40"</w:t>
      </w:r>
    </w:p>
    <w:p>
      <w:r>
        <w:t xml:space="preserve">Answer : "44" </w:t>
        <w:br/>
        <w:t>}</w:t>
      </w:r>
    </w:p>
    <w:p>
      <w:r>
        <w:t>{</w:t>
        <w:br/>
        <w:t>Index 1192:</w:t>
      </w:r>
    </w:p>
    <w:p>
      <w:r>
        <w:t>Question : "Vincent had 19 strawberry. Helen furnished him some more. Now Vincent has 69 strawberry. How many did Helen furnish him?"</w:t>
      </w:r>
    </w:p>
    <w:p>
      <w:r>
        <w:t>Equation : " X = 69 - 19"</w:t>
      </w:r>
    </w:p>
    <w:p>
      <w:r>
        <w:t xml:space="preserve">Answer : "50" </w:t>
        <w:br/>
        <w:t>}</w:t>
      </w:r>
    </w:p>
    <w:p>
      <w:r>
        <w:t>{</w:t>
        <w:br/>
        <w:t>Index 1193:</w:t>
      </w:r>
    </w:p>
    <w:p>
      <w:r>
        <w:t>Question : "Clara had 15 blueberry. Jill giveed him some more. Now Clara has 164 blueberry. How many did Jill give him?"</w:t>
      </w:r>
    </w:p>
    <w:p>
      <w:r>
        <w:t>Equation : " X = 164 - 15"</w:t>
      </w:r>
    </w:p>
    <w:p>
      <w:r>
        <w:t xml:space="preserve">Answer : "149" </w:t>
        <w:br/>
        <w:t>}</w:t>
      </w:r>
    </w:p>
    <w:p>
      <w:r>
        <w:t>{</w:t>
        <w:br/>
        <w:t>Index 1194:</w:t>
      </w:r>
    </w:p>
    <w:p>
      <w:r>
        <w:t>Question : "George had 25 peach. Julio confered him some more. Now George has 80 peach. How many did Julio confer him?"</w:t>
      </w:r>
    </w:p>
    <w:p>
      <w:r>
        <w:t>Equation : " X = 80 - 25"</w:t>
      </w:r>
    </w:p>
    <w:p>
      <w:r>
        <w:t xml:space="preserve">Answer : "55" </w:t>
        <w:br/>
        <w:t>}</w:t>
      </w:r>
    </w:p>
    <w:p>
      <w:r>
        <w:t>{</w:t>
        <w:br/>
        <w:t>Index 1195:</w:t>
      </w:r>
    </w:p>
    <w:p>
      <w:r>
        <w:t>Question : "Chelsey had 13 apricot. Tony presented him some more. Now Chelsey has 144 apricot. How many did Tony present him?"</w:t>
      </w:r>
    </w:p>
    <w:p>
      <w:r>
        <w:t>Equation : " X = 144 - 13"</w:t>
      </w:r>
    </w:p>
    <w:p>
      <w:r>
        <w:t xml:space="preserve">Answer : "131" </w:t>
        <w:br/>
        <w:t>}</w:t>
      </w:r>
    </w:p>
    <w:p>
      <w:r>
        <w:t>{</w:t>
        <w:br/>
        <w:t>Index 1196:</w:t>
      </w:r>
    </w:p>
    <w:p>
      <w:r>
        <w:t>Question : "Joshua had 24 Mango. Joseph proffered him some more. Now Joshua has 84 Mango. How many did Joseph proffer him?"</w:t>
      </w:r>
    </w:p>
    <w:p>
      <w:r>
        <w:t>Equation : " X = 84 - 24"</w:t>
      </w:r>
    </w:p>
    <w:p>
      <w:r>
        <w:t xml:space="preserve">Answer : "60" </w:t>
        <w:br/>
        <w:t>}</w:t>
      </w:r>
    </w:p>
    <w:p>
      <w:r>
        <w:t>{</w:t>
        <w:br/>
        <w:t>Index 1197:</w:t>
      </w:r>
    </w:p>
    <w:p>
      <w:r>
        <w:t>Question : "Julie had 13 Chocolate. Antonio awarded him some more. Now Julie has 81 Chocolate. How many did Antonio award him?"</w:t>
      </w:r>
    </w:p>
    <w:p>
      <w:r>
        <w:t>Equation : " X = 81 - 13"</w:t>
      </w:r>
    </w:p>
    <w:p>
      <w:r>
        <w:t xml:space="preserve">Answer : "68" </w:t>
        <w:br/>
        <w:t>}</w:t>
      </w:r>
    </w:p>
    <w:p>
      <w:r>
        <w:t>{</w:t>
        <w:br/>
        <w:t>Index 1198:</w:t>
      </w:r>
    </w:p>
    <w:p>
      <w:r>
        <w:t>Question : "Timothy had 29 avocado. Lloyd presented him some more. Now Timothy has 156 avocado. How many did Lloyd present him?"</w:t>
      </w:r>
    </w:p>
    <w:p>
      <w:r>
        <w:t>Equation : " X = 156 - 29"</w:t>
      </w:r>
    </w:p>
    <w:p>
      <w:r>
        <w:t xml:space="preserve">Answer : "127" </w:t>
        <w:br/>
        <w:t>}</w:t>
      </w:r>
    </w:p>
    <w:p>
      <w:r>
        <w:t>{</w:t>
        <w:br/>
        <w:t>Index 1199:</w:t>
      </w:r>
    </w:p>
    <w:p>
      <w:r>
        <w:t>Question : "Essie had 32 Beg. Ladonna offered him some more. Now Essie has 101 Beg. How many did Ladonna offer him?"</w:t>
      </w:r>
    </w:p>
    <w:p>
      <w:r>
        <w:t>Equation : " X = 101 - 32"</w:t>
      </w:r>
    </w:p>
    <w:p>
      <w:r>
        <w:t xml:space="preserve">Answer : "69" </w:t>
        <w:br/>
        <w:t>}</w:t>
      </w:r>
    </w:p>
    <w:p>
      <w:r>
        <w:t>{</w:t>
        <w:br/>
        <w:t>Index 1200:</w:t>
      </w:r>
    </w:p>
    <w:p>
      <w:r>
        <w:t>Question : "Todd had 3 Doll. Harold donateed him some more. Now Todd has 85 Doll. How many did Harold donate him?"</w:t>
      </w:r>
    </w:p>
    <w:p>
      <w:r>
        <w:t>Equation : " X = 85 - 3"</w:t>
      </w:r>
    </w:p>
    <w:p>
      <w:r>
        <w:t xml:space="preserve">Answer : "82" </w:t>
        <w:br/>
        <w:t>}</w:t>
      </w:r>
    </w:p>
    <w:p>
      <w:r>
        <w:t>{</w:t>
        <w:br/>
        <w:t>Index 1201:</w:t>
      </w:r>
    </w:p>
    <w:p>
      <w:r>
        <w:t>Question : "John had 33 Biscuit. Maria provideed him some more. Now John has 135 Biscuit. How many did Maria provide him?"</w:t>
      </w:r>
    </w:p>
    <w:p>
      <w:r>
        <w:t>Equation : " X = 135 - 33"</w:t>
      </w:r>
    </w:p>
    <w:p>
      <w:r>
        <w:t xml:space="preserve">Answer : "102" </w:t>
        <w:br/>
        <w:t>}</w:t>
      </w:r>
    </w:p>
    <w:p>
      <w:r>
        <w:t>{</w:t>
        <w:br/>
        <w:t>Index 1202:</w:t>
      </w:r>
    </w:p>
    <w:p>
      <w:r>
        <w:t>Question : "Emma had 22 peach. Elaine bestowed him some more. Now Emma has 151 peach. How many did Elaine bestow him?"</w:t>
      </w:r>
    </w:p>
    <w:p>
      <w:r>
        <w:t>Equation : " X = 151 - 22"</w:t>
      </w:r>
    </w:p>
    <w:p>
      <w:r>
        <w:t xml:space="preserve">Answer : "129" </w:t>
        <w:br/>
        <w:t>}</w:t>
      </w:r>
    </w:p>
    <w:p>
      <w:r>
        <w:t>{</w:t>
        <w:br/>
        <w:t>Index 1203:</w:t>
      </w:r>
    </w:p>
    <w:p>
      <w:r>
        <w:t>Question : "Robert had 4 watermelon. Cory gifted him some more. Now Robert has 61 watermelon. How many did Cory gift him?"</w:t>
      </w:r>
    </w:p>
    <w:p>
      <w:r>
        <w:t>Equation : " X = 61 - 4"</w:t>
      </w:r>
    </w:p>
    <w:p>
      <w:r>
        <w:t xml:space="preserve">Answer : "57" </w:t>
        <w:br/>
        <w:t>}</w:t>
      </w:r>
    </w:p>
    <w:p>
      <w:r>
        <w:t>{</w:t>
        <w:br/>
        <w:t>Index 1204:</w:t>
      </w:r>
    </w:p>
    <w:p>
      <w:r>
        <w:t>Question : "Brad had 3 Beg. Ruth awarded him some more. Now Brad has 192 Beg. How many did Ruth award him?"</w:t>
      </w:r>
    </w:p>
    <w:p>
      <w:r>
        <w:t>Equation : " X = 192 - 3"</w:t>
      </w:r>
    </w:p>
    <w:p>
      <w:r>
        <w:t xml:space="preserve">Answer : "189" </w:t>
        <w:br/>
        <w:t>}</w:t>
      </w:r>
    </w:p>
    <w:p>
      <w:r>
        <w:t>{</w:t>
        <w:br/>
        <w:t>Index 1205:</w:t>
      </w:r>
    </w:p>
    <w:p>
      <w:r>
        <w:t>Question : "Todd had 27 Bread. Denise supplyed him some more. Now Todd has 84 Bread. How many did Denise supply him?"</w:t>
      </w:r>
    </w:p>
    <w:p>
      <w:r>
        <w:t>Equation : " X = 84 - 27"</w:t>
      </w:r>
    </w:p>
    <w:p>
      <w:r>
        <w:t xml:space="preserve">Answer : "57" </w:t>
        <w:br/>
        <w:t>}</w:t>
      </w:r>
    </w:p>
    <w:p>
      <w:r>
        <w:t>{</w:t>
        <w:br/>
        <w:t>Index 1206:</w:t>
      </w:r>
    </w:p>
    <w:p>
      <w:r>
        <w:t>Question : "Lena had 22 nectarine. Elmer contributeed him some more. Now Lena has 106 nectarine. How many did Elmer contribute him?"</w:t>
      </w:r>
    </w:p>
    <w:p>
      <w:r>
        <w:t>Equation : " X = 106 - 22"</w:t>
      </w:r>
    </w:p>
    <w:p>
      <w:r>
        <w:t xml:space="preserve">Answer : "84" </w:t>
        <w:br/>
        <w:t>}</w:t>
      </w:r>
    </w:p>
    <w:p>
      <w:r>
        <w:t>{</w:t>
        <w:br/>
        <w:t>Index 1207:</w:t>
      </w:r>
    </w:p>
    <w:p>
      <w:r>
        <w:t>Question : "Linda had 36 Book. Dawn accorded him some more. Now Linda has 190 Book. How many did Dawn accord him?"</w:t>
      </w:r>
    </w:p>
    <w:p>
      <w:r>
        <w:t>Equation : " X = 190 - 36"</w:t>
      </w:r>
    </w:p>
    <w:p>
      <w:r>
        <w:t xml:space="preserve">Answer : "154" </w:t>
        <w:br/>
        <w:t>}</w:t>
      </w:r>
    </w:p>
    <w:p>
      <w:r>
        <w:t>{</w:t>
        <w:br/>
        <w:t>Index 1208:</w:t>
      </w:r>
    </w:p>
    <w:p>
      <w:r>
        <w:t>Question : "William had 18 blueberry. Kristin contributeed him some more. Now William has 75 blueberry. How many did Kristin contribute him?"</w:t>
      </w:r>
    </w:p>
    <w:p>
      <w:r>
        <w:t>Equation : " X = 75 - 18"</w:t>
      </w:r>
    </w:p>
    <w:p>
      <w:r>
        <w:t xml:space="preserve">Answer : "57" </w:t>
        <w:br/>
        <w:t>}</w:t>
      </w:r>
    </w:p>
    <w:p>
      <w:r>
        <w:t>{</w:t>
        <w:br/>
        <w:t>Index 1209:</w:t>
      </w:r>
    </w:p>
    <w:p>
      <w:r>
        <w:t>Question : "Lucille had 6 Press. Nan contributeed him some more. Now Lucille has 89 Press. How many did Nan contribute him?"</w:t>
      </w:r>
    </w:p>
    <w:p>
      <w:r>
        <w:t>Equation : " X = 89 - 6"</w:t>
      </w:r>
    </w:p>
    <w:p>
      <w:r>
        <w:t xml:space="preserve">Answer : "83" </w:t>
        <w:br/>
        <w:t>}</w:t>
      </w:r>
    </w:p>
    <w:p>
      <w:r>
        <w:t>{</w:t>
        <w:br/>
        <w:t>Index 1210:</w:t>
      </w:r>
    </w:p>
    <w:p>
      <w:r>
        <w:t>Question : "Willie had 23 papaya. Eduardo presented him some more. Now Willie has 161 papaya. How many did Eduardo present him?"</w:t>
      </w:r>
    </w:p>
    <w:p>
      <w:r>
        <w:t>Equation : " X = 161 - 23"</w:t>
      </w:r>
    </w:p>
    <w:p>
      <w:r>
        <w:t xml:space="preserve">Answer : "138" </w:t>
        <w:br/>
        <w:t>}</w:t>
      </w:r>
    </w:p>
    <w:p>
      <w:r>
        <w:t>{</w:t>
        <w:br/>
        <w:t>Index 1211:</w:t>
      </w:r>
    </w:p>
    <w:p>
      <w:r>
        <w:t>Question : "George had 27 papaya. Elmer contributeed him some more. Now George has 151 papaya. How many did Elmer contribute him?"</w:t>
      </w:r>
    </w:p>
    <w:p>
      <w:r>
        <w:t>Equation : " X = 151 - 27"</w:t>
      </w:r>
    </w:p>
    <w:p>
      <w:r>
        <w:t xml:space="preserve">Answer : "124" </w:t>
        <w:br/>
        <w:t>}</w:t>
      </w:r>
    </w:p>
    <w:p>
      <w:r>
        <w:t>{</w:t>
        <w:br/>
        <w:t>Index 1212:</w:t>
      </w:r>
    </w:p>
    <w:p>
      <w:r>
        <w:t>Question : "Marian had 3 toy. Julie gifted him some more. Now Marian has 49 toy. How many did Julie gift him?"</w:t>
      </w:r>
    </w:p>
    <w:p>
      <w:r>
        <w:t>Equation : " X = 49 - 3"</w:t>
      </w:r>
    </w:p>
    <w:p>
      <w:r>
        <w:t xml:space="preserve">Answer : "46" </w:t>
        <w:br/>
        <w:t>}</w:t>
      </w:r>
    </w:p>
    <w:p>
      <w:r>
        <w:t>{</w:t>
        <w:br/>
        <w:t>Index 1213:</w:t>
      </w:r>
    </w:p>
    <w:p>
      <w:r>
        <w:t>Question : "Antonio had 40 lime. Theresa proffered him some more. Now Antonio has 156 lime. How many did Theresa proffer him?"</w:t>
      </w:r>
    </w:p>
    <w:p>
      <w:r>
        <w:t>Equation : " X = 156 - 40"</w:t>
      </w:r>
    </w:p>
    <w:p>
      <w:r>
        <w:t xml:space="preserve">Answer : "116" </w:t>
        <w:br/>
        <w:t>}</w:t>
      </w:r>
    </w:p>
    <w:p>
      <w:r>
        <w:t>{</w:t>
        <w:br/>
        <w:t>Index 1214:</w:t>
      </w:r>
    </w:p>
    <w:p>
      <w:r>
        <w:t>Question : "Tara had 24 coconut. Claude awarded him some more. Now Tara has 151 coconut. How many did Claude award him?"</w:t>
      </w:r>
    </w:p>
    <w:p>
      <w:r>
        <w:t>Equation : " X = 151 - 24"</w:t>
      </w:r>
    </w:p>
    <w:p>
      <w:r>
        <w:t xml:space="preserve">Answer : "127" </w:t>
        <w:br/>
        <w:t>}</w:t>
      </w:r>
    </w:p>
    <w:p>
      <w:r>
        <w:t>{</w:t>
        <w:br/>
        <w:t>Index 1215:</w:t>
      </w:r>
    </w:p>
    <w:p>
      <w:r>
        <w:t>Question : "Keith had 27 Watch. Dorothy provideed him some more. Now Keith has 105 Watch. How many did Dorothy provide him?"</w:t>
      </w:r>
    </w:p>
    <w:p>
      <w:r>
        <w:t>Equation : " X = 105 - 27"</w:t>
      </w:r>
    </w:p>
    <w:p>
      <w:r>
        <w:t xml:space="preserve">Answer : "78" </w:t>
        <w:br/>
        <w:t>}</w:t>
      </w:r>
    </w:p>
    <w:p>
      <w:r>
        <w:t>{</w:t>
        <w:br/>
        <w:t>Index 1216:</w:t>
      </w:r>
    </w:p>
    <w:p>
      <w:r>
        <w:t>Question : "Susanne had 5 quince. Margaret awarded him some more. Now Susanne has 103 quince. How many did Margaret award him?"</w:t>
      </w:r>
    </w:p>
    <w:p>
      <w:r>
        <w:t>Equation : " X = 103 - 5"</w:t>
      </w:r>
    </w:p>
    <w:p>
      <w:r>
        <w:t xml:space="preserve">Answer : "98" </w:t>
        <w:br/>
        <w:t>}</w:t>
      </w:r>
    </w:p>
    <w:p>
      <w:r>
        <w:t>{</w:t>
        <w:br/>
        <w:t>Index 1217:</w:t>
      </w:r>
    </w:p>
    <w:p>
      <w:r>
        <w:t>Question : "Lakiesha had 36 fig. Aaron gifted him some more. Now Lakiesha has 162 fig. How many did Aaron gift him?"</w:t>
      </w:r>
    </w:p>
    <w:p>
      <w:r>
        <w:t>Equation : " X = 162 - 36"</w:t>
      </w:r>
    </w:p>
    <w:p>
      <w:r>
        <w:t xml:space="preserve">Answer : "126" </w:t>
        <w:br/>
        <w:t>}</w:t>
      </w:r>
    </w:p>
    <w:p>
      <w:r>
        <w:t>{</w:t>
        <w:br/>
        <w:t>Index 1218:</w:t>
      </w:r>
    </w:p>
    <w:p>
      <w:r>
        <w:t>Question : "Lucy had 37 nectarine. Dale provideed him some more. Now Lucy has 152 nectarine. How many did Dale provide him?"</w:t>
      </w:r>
    </w:p>
    <w:p>
      <w:r>
        <w:t>Equation : " X = 152 - 37"</w:t>
      </w:r>
    </w:p>
    <w:p>
      <w:r>
        <w:t xml:space="preserve">Answer : "115" </w:t>
        <w:br/>
        <w:t>}</w:t>
      </w:r>
    </w:p>
    <w:p>
      <w:r>
        <w:t>{</w:t>
        <w:br/>
        <w:t>Index 1219:</w:t>
      </w:r>
    </w:p>
    <w:p>
      <w:r>
        <w:t>Question : "Nathan had 35 Beg. Josephine donateed him some more. Now Nathan has 116 Beg. How many did Josephine donate him?"</w:t>
      </w:r>
    </w:p>
    <w:p>
      <w:r>
        <w:t>Equation : " X = 116 - 35"</w:t>
      </w:r>
    </w:p>
    <w:p>
      <w:r>
        <w:t xml:space="preserve">Answer : "81" </w:t>
        <w:br/>
        <w:t>}</w:t>
      </w:r>
    </w:p>
    <w:p>
      <w:r>
        <w:t>{</w:t>
        <w:br/>
        <w:t>Index 1220:</w:t>
      </w:r>
    </w:p>
    <w:p>
      <w:r>
        <w:t>Question : "Consuelo had 29 avocado. Frank provideed him some more. Now Consuelo has 130 avocado. How many did Frank provide him?"</w:t>
      </w:r>
    </w:p>
    <w:p>
      <w:r>
        <w:t>Equation : " X = 130 - 29"</w:t>
      </w:r>
    </w:p>
    <w:p>
      <w:r>
        <w:t xml:space="preserve">Answer : "101" </w:t>
        <w:br/>
        <w:t>}</w:t>
      </w:r>
    </w:p>
    <w:p>
      <w:r>
        <w:t>{</w:t>
        <w:br/>
        <w:t>Index 1221:</w:t>
      </w:r>
    </w:p>
    <w:p>
      <w:r>
        <w:t>Question : "Leslie had 8 plum. Shanda confered him some more. Now Leslie has 85 plum. How many did Shanda confer him?"</w:t>
      </w:r>
    </w:p>
    <w:p>
      <w:r>
        <w:t>Equation : " X = 85 - 8"</w:t>
      </w:r>
    </w:p>
    <w:p>
      <w:r>
        <w:t xml:space="preserve">Answer : "77" </w:t>
        <w:br/>
        <w:t>}</w:t>
      </w:r>
    </w:p>
    <w:p>
      <w:r>
        <w:t>{</w:t>
        <w:br/>
        <w:t>Index 1222:</w:t>
      </w:r>
    </w:p>
    <w:p>
      <w:r>
        <w:t>Question : "Christina had 1 mango. Donald awarded him some more. Now Christina has 62 mango. How many did Donald award him?"</w:t>
      </w:r>
    </w:p>
    <w:p>
      <w:r>
        <w:t>Equation : " X = 62 - 1"</w:t>
      </w:r>
    </w:p>
    <w:p>
      <w:r>
        <w:t xml:space="preserve">Answer : "61" </w:t>
        <w:br/>
        <w:t>}</w:t>
      </w:r>
    </w:p>
    <w:p>
      <w:r>
        <w:t>{</w:t>
        <w:br/>
        <w:t>Index 1223:</w:t>
      </w:r>
    </w:p>
    <w:p>
      <w:r>
        <w:t>Question : "Chester had 4 watermelon. Joey supplyed him some more. Now Chester has 159 watermelon. How many did Joey supply him?"</w:t>
      </w:r>
    </w:p>
    <w:p>
      <w:r>
        <w:t>Equation : " X = 159 - 4"</w:t>
      </w:r>
    </w:p>
    <w:p>
      <w:r>
        <w:t xml:space="preserve">Answer : "155" </w:t>
        <w:br/>
        <w:t>}</w:t>
      </w:r>
    </w:p>
    <w:p>
      <w:r>
        <w:t>{</w:t>
        <w:br/>
        <w:t>Index 1224:</w:t>
      </w:r>
    </w:p>
    <w:p>
      <w:r>
        <w:t>Question : "Evelyn had 12 Chocolate. Bonnie awarded him some more. Now Evelyn has 175 Chocolate. How many did Bonnie award him?"</w:t>
      </w:r>
    </w:p>
    <w:p>
      <w:r>
        <w:t>Equation : " X = 175 - 12"</w:t>
      </w:r>
    </w:p>
    <w:p>
      <w:r>
        <w:t xml:space="preserve">Answer : "163" </w:t>
        <w:br/>
        <w:t>}</w:t>
      </w:r>
    </w:p>
    <w:p>
      <w:r>
        <w:t>{</w:t>
        <w:br/>
        <w:t>Index 1225:</w:t>
      </w:r>
    </w:p>
    <w:p>
      <w:r>
        <w:t>Question : "Bill had 21 apricot. Miguel presented him some more. Now Bill has 47 apricot. How many did Miguel present him?"</w:t>
      </w:r>
    </w:p>
    <w:p>
      <w:r>
        <w:t>Equation : " X = 47 - 21"</w:t>
      </w:r>
    </w:p>
    <w:p>
      <w:r>
        <w:t xml:space="preserve">Answer : "26" </w:t>
        <w:br/>
        <w:t>}</w:t>
      </w:r>
    </w:p>
    <w:p>
      <w:r>
        <w:t>{</w:t>
        <w:br/>
        <w:t>Index 1226:</w:t>
      </w:r>
    </w:p>
    <w:p>
      <w:r>
        <w:t>Question : "Benjamin had 35 Beg. Oliver donateed him some more. Now Benjamin has 168 Beg. How many did Oliver donate him?"</w:t>
      </w:r>
    </w:p>
    <w:p>
      <w:r>
        <w:t>Equation : " X = 168 - 35"</w:t>
      </w:r>
    </w:p>
    <w:p>
      <w:r>
        <w:t xml:space="preserve">Answer : "133" </w:t>
        <w:br/>
        <w:t>}</w:t>
      </w:r>
    </w:p>
    <w:p>
      <w:r>
        <w:t>{</w:t>
        <w:br/>
        <w:t>Index 1227:</w:t>
      </w:r>
    </w:p>
    <w:p>
      <w:r>
        <w:t>Question : "Donald had 10 fig. Barbara confered him some more. Now Donald has 141 fig. How many did Barbara confer him?"</w:t>
      </w:r>
    </w:p>
    <w:p>
      <w:r>
        <w:t>Equation : " X = 141 - 10"</w:t>
      </w:r>
    </w:p>
    <w:p>
      <w:r>
        <w:t xml:space="preserve">Answer : "131" </w:t>
        <w:br/>
        <w:t>}</w:t>
      </w:r>
    </w:p>
    <w:p>
      <w:r>
        <w:t>{</w:t>
        <w:br/>
        <w:t>Index 1228:</w:t>
      </w:r>
    </w:p>
    <w:p>
      <w:r>
        <w:t>Question : "James had 40 Bread. Michelle donateed him some more. Now James has 171 Bread. How many did Michelle donate him?"</w:t>
      </w:r>
    </w:p>
    <w:p>
      <w:r>
        <w:t>Equation : " X = 171 - 40"</w:t>
      </w:r>
    </w:p>
    <w:p>
      <w:r>
        <w:t xml:space="preserve">Answer : "131" </w:t>
        <w:br/>
        <w:t>}</w:t>
      </w:r>
    </w:p>
    <w:p>
      <w:r>
        <w:t>{</w:t>
        <w:br/>
        <w:t>Index 1229:</w:t>
      </w:r>
    </w:p>
    <w:p>
      <w:r>
        <w:t>Question : "Robert had 2 Banana. Richard granted him some more. Now Robert has 159 Banana. How many did Richard grant him?"</w:t>
      </w:r>
    </w:p>
    <w:p>
      <w:r>
        <w:t>Equation : " X = 159 - 2"</w:t>
      </w:r>
    </w:p>
    <w:p>
      <w:r>
        <w:t xml:space="preserve">Answer : "157" </w:t>
        <w:br/>
        <w:t>}</w:t>
      </w:r>
    </w:p>
    <w:p>
      <w:r>
        <w:t>{</w:t>
        <w:br/>
        <w:t>Index 1230:</w:t>
      </w:r>
    </w:p>
    <w:p>
      <w:r>
        <w:t>Question : "Stephen had 31 Doll. Lois confered him some more. Now Stephen has 85 Doll. How many did Lois confer him?"</w:t>
      </w:r>
    </w:p>
    <w:p>
      <w:r>
        <w:t>Equation : " X = 85 - 31"</w:t>
      </w:r>
    </w:p>
    <w:p>
      <w:r>
        <w:t xml:space="preserve">Answer : "54" </w:t>
        <w:br/>
        <w:t>}</w:t>
      </w:r>
    </w:p>
    <w:p>
      <w:r>
        <w:t>{</w:t>
        <w:br/>
        <w:t>Index 1231:</w:t>
      </w:r>
    </w:p>
    <w:p>
      <w:r>
        <w:t>Question : "Daniel had 6 Beg. Ken confered him some more. Now Daniel has 75 Beg. How many did Ken confer him?"</w:t>
      </w:r>
    </w:p>
    <w:p>
      <w:r>
        <w:t>Equation : " X = 75 - 6"</w:t>
      </w:r>
    </w:p>
    <w:p>
      <w:r>
        <w:t xml:space="preserve">Answer : "69" </w:t>
        <w:br/>
        <w:t>}</w:t>
      </w:r>
    </w:p>
    <w:p>
      <w:r>
        <w:t>{</w:t>
        <w:br/>
        <w:t>Index 1232:</w:t>
      </w:r>
    </w:p>
    <w:p>
      <w:r>
        <w:t>Question : "Leatha had 18 fig. Marquetta donateed him some more. Now Leatha has 41 fig. How many did Marquetta donate him?"</w:t>
      </w:r>
    </w:p>
    <w:p>
      <w:r>
        <w:t>Equation : " X = 41 - 18"</w:t>
      </w:r>
    </w:p>
    <w:p>
      <w:r>
        <w:t xml:space="preserve">Answer : "23" </w:t>
        <w:br/>
        <w:t>}</w:t>
      </w:r>
    </w:p>
    <w:p>
      <w:r>
        <w:t>{</w:t>
        <w:br/>
        <w:t>Index 1233:</w:t>
      </w:r>
    </w:p>
    <w:p>
      <w:r>
        <w:t>Question : "Samuel had 23 coconut. Elisa presented him some more. Now Samuel has 55 coconut. How many did Elisa present him?"</w:t>
      </w:r>
    </w:p>
    <w:p>
      <w:r>
        <w:t>Equation : " X = 55 - 23"</w:t>
      </w:r>
    </w:p>
    <w:p>
      <w:r>
        <w:t xml:space="preserve">Answer : "32" </w:t>
        <w:br/>
        <w:t>}</w:t>
      </w:r>
    </w:p>
    <w:p>
      <w:r>
        <w:t>{</w:t>
        <w:br/>
        <w:t>Index 1234:</w:t>
      </w:r>
    </w:p>
    <w:p>
      <w:r>
        <w:t>Question : "Patrick had 26 Bread. Jeffery proffered him some more. Now Patrick has 199 Bread. How many did Jeffery proffer him?"</w:t>
      </w:r>
    </w:p>
    <w:p>
      <w:r>
        <w:t>Equation : " X = 199 - 26"</w:t>
      </w:r>
    </w:p>
    <w:p>
      <w:r>
        <w:t xml:space="preserve">Answer : "173" </w:t>
        <w:br/>
        <w:t>}</w:t>
      </w:r>
    </w:p>
    <w:p>
      <w:r>
        <w:t>{</w:t>
        <w:br/>
        <w:t>Index 1235:</w:t>
      </w:r>
    </w:p>
    <w:p>
      <w:r>
        <w:t>Question : "Karen had 25 Chocolate. Susan confered him some more. Now Karen has 43 Chocolate. How many did Susan confer him?"</w:t>
      </w:r>
    </w:p>
    <w:p>
      <w:r>
        <w:t>Equation : " X = 43 - 25"</w:t>
      </w:r>
    </w:p>
    <w:p>
      <w:r>
        <w:t xml:space="preserve">Answer : "18" </w:t>
        <w:br/>
        <w:t>}</w:t>
      </w:r>
    </w:p>
    <w:p>
      <w:r>
        <w:t>{</w:t>
        <w:br/>
        <w:t>Index 1236:</w:t>
      </w:r>
    </w:p>
    <w:p>
      <w:r>
        <w:t>Question : "Yolanda had 28 coconut. Neva giveed him some more. Now Yolanda has 187 coconut. How many did Neva give him?"</w:t>
      </w:r>
    </w:p>
    <w:p>
      <w:r>
        <w:t>Equation : " X = 187 - 28"</w:t>
      </w:r>
    </w:p>
    <w:p>
      <w:r>
        <w:t xml:space="preserve">Answer : "159" </w:t>
        <w:br/>
        <w:t>}</w:t>
      </w:r>
    </w:p>
    <w:p>
      <w:r>
        <w:t>{</w:t>
        <w:br/>
        <w:t>Index 1237:</w:t>
      </w:r>
    </w:p>
    <w:p>
      <w:r>
        <w:t>Question : "Harold had 23 Box. Matthew contributeed him some more. Now Harold has 200 Box. How many did Matthew contribute him?"</w:t>
      </w:r>
    </w:p>
    <w:p>
      <w:r>
        <w:t>Equation : " X = 200 - 23"</w:t>
      </w:r>
    </w:p>
    <w:p>
      <w:r>
        <w:t xml:space="preserve">Answer : "177" </w:t>
        <w:br/>
        <w:t>}</w:t>
      </w:r>
    </w:p>
    <w:p>
      <w:r>
        <w:t>{</w:t>
        <w:br/>
        <w:t>Index 1238:</w:t>
      </w:r>
    </w:p>
    <w:p>
      <w:r>
        <w:t>Question : "Calvin had 1 toy. Nicole gifted him some more. Now Calvin has 79 toy. How many did Nicole gift him?"</w:t>
      </w:r>
    </w:p>
    <w:p>
      <w:r>
        <w:t>Equation : " X = 79 - 1"</w:t>
      </w:r>
    </w:p>
    <w:p>
      <w:r>
        <w:t xml:space="preserve">Answer : "78" </w:t>
        <w:br/>
        <w:t>}</w:t>
      </w:r>
    </w:p>
    <w:p>
      <w:r>
        <w:t>{</w:t>
        <w:br/>
        <w:t>Index 1239:</w:t>
      </w:r>
    </w:p>
    <w:p>
      <w:r>
        <w:t>Question : "Karen had 29 kiwi. Chad gifted him some more. Now Karen has 150 kiwi. How many did Chad gift him?"</w:t>
      </w:r>
    </w:p>
    <w:p>
      <w:r>
        <w:t>Equation : " X = 150 - 29"</w:t>
      </w:r>
    </w:p>
    <w:p>
      <w:r>
        <w:t xml:space="preserve">Answer : "121" </w:t>
        <w:br/>
        <w:t>}</w:t>
      </w:r>
    </w:p>
    <w:p>
      <w:r>
        <w:t>{</w:t>
        <w:br/>
        <w:t>Index 1240:</w:t>
      </w:r>
    </w:p>
    <w:p>
      <w:r>
        <w:t>Question : "Mamie had 37 blackberry. Peter presented him some more. Now Mamie has 61 blackberry. How many did Peter present him?"</w:t>
      </w:r>
    </w:p>
    <w:p>
      <w:r>
        <w:t>Equation : " X = 61 - 37"</w:t>
      </w:r>
    </w:p>
    <w:p>
      <w:r>
        <w:t xml:space="preserve">Answer : "24" </w:t>
        <w:br/>
        <w:t>}</w:t>
      </w:r>
    </w:p>
    <w:p>
      <w:r>
        <w:t>{</w:t>
        <w:br/>
        <w:t>Index 1241:</w:t>
      </w:r>
    </w:p>
    <w:p>
      <w:r>
        <w:t>Question : "Mary had 31 lemon. George proffered him some more. Now Mary has 148 lemon. How many did George proffer him?"</w:t>
      </w:r>
    </w:p>
    <w:p>
      <w:r>
        <w:t>Equation : " X = 148 - 31"</w:t>
      </w:r>
    </w:p>
    <w:p>
      <w:r>
        <w:t xml:space="preserve">Answer : "117" </w:t>
        <w:br/>
        <w:t>}</w:t>
      </w:r>
    </w:p>
    <w:p>
      <w:r>
        <w:t>{</w:t>
        <w:br/>
        <w:t>Index 1242:</w:t>
      </w:r>
    </w:p>
    <w:p>
      <w:r>
        <w:t>Question : "Dorothy had 28 Flower. David bestowed him some more. Now Dorothy has 90 Flower. How many did David bestow him?"</w:t>
      </w:r>
    </w:p>
    <w:p>
      <w:r>
        <w:t>Equation : " X = 90 - 28"</w:t>
      </w:r>
    </w:p>
    <w:p>
      <w:r>
        <w:t xml:space="preserve">Answer : "62" </w:t>
        <w:br/>
        <w:t>}</w:t>
      </w:r>
    </w:p>
    <w:p>
      <w:r>
        <w:t>{</w:t>
        <w:br/>
        <w:t>Index 1243:</w:t>
      </w:r>
    </w:p>
    <w:p>
      <w:r>
        <w:t>Question : "Martha had 30 seashells. Cynthia gifted him some more. Now Martha has 120 seashells. How many did Cynthia gift him?"</w:t>
      </w:r>
    </w:p>
    <w:p>
      <w:r>
        <w:t>Equation : " X = 120 - 30"</w:t>
      </w:r>
    </w:p>
    <w:p>
      <w:r>
        <w:t xml:space="preserve">Answer : "90" </w:t>
        <w:br/>
        <w:t>}</w:t>
      </w:r>
    </w:p>
    <w:p>
      <w:r>
        <w:t>{</w:t>
        <w:br/>
        <w:t>Index 1244:</w:t>
      </w:r>
    </w:p>
    <w:p>
      <w:r>
        <w:t>Question : "Lucilla had 11 cherry. Alfred supplyed him some more. Now Lucilla has 113 cherry. How many did Alfred supply him?"</w:t>
      </w:r>
    </w:p>
    <w:p>
      <w:r>
        <w:t>Equation : " X = 113 - 11"</w:t>
      </w:r>
    </w:p>
    <w:p>
      <w:r>
        <w:t xml:space="preserve">Answer : "102" </w:t>
        <w:br/>
        <w:t>}</w:t>
      </w:r>
    </w:p>
    <w:p>
      <w:r>
        <w:t>{</w:t>
        <w:br/>
        <w:t>Index 1245:</w:t>
      </w:r>
    </w:p>
    <w:p>
      <w:r>
        <w:t>Question : "Donna had 21 coconut. Michael provideed him some more. Now Donna has 49 coconut. How many did Michael provide him?"</w:t>
      </w:r>
    </w:p>
    <w:p>
      <w:r>
        <w:t>Equation : " X = 49 - 21"</w:t>
      </w:r>
    </w:p>
    <w:p>
      <w:r>
        <w:t xml:space="preserve">Answer : "28" </w:t>
        <w:br/>
        <w:t>}</w:t>
      </w:r>
    </w:p>
    <w:p>
      <w:r>
        <w:t>{</w:t>
        <w:br/>
        <w:t>Index 1246:</w:t>
      </w:r>
    </w:p>
    <w:p>
      <w:r>
        <w:t>Question : "Sonia had 9 Car. Maggie bestowed him some more. Now Sonia has 102 Car. How many did Maggie bestow him?"</w:t>
      </w:r>
    </w:p>
    <w:p>
      <w:r>
        <w:t>Equation : " X = 102 - 9"</w:t>
      </w:r>
    </w:p>
    <w:p>
      <w:r>
        <w:t xml:space="preserve">Answer : "93" </w:t>
        <w:br/>
        <w:t>}</w:t>
      </w:r>
    </w:p>
    <w:p>
      <w:r>
        <w:t>{</w:t>
        <w:br/>
        <w:t>Index 1247:</w:t>
      </w:r>
    </w:p>
    <w:p>
      <w:r>
        <w:t>Question : "Matthew had 31 quince. Armando awarded him some more. Now Matthew has 172 quince. How many did Armando award him?"</w:t>
      </w:r>
    </w:p>
    <w:p>
      <w:r>
        <w:t>Equation : " X = 172 - 31"</w:t>
      </w:r>
    </w:p>
    <w:p>
      <w:r>
        <w:t xml:space="preserve">Answer : "141" </w:t>
        <w:br/>
        <w:t>}</w:t>
      </w:r>
    </w:p>
    <w:p>
      <w:r>
        <w:t>{</w:t>
        <w:br/>
        <w:t>Index 1248:</w:t>
      </w:r>
    </w:p>
    <w:p>
      <w:r>
        <w:t>Question : "Judy had 13 Bread. Paul gifted him some more. Now Judy has 160 Bread. How many did Paul gift him?"</w:t>
      </w:r>
    </w:p>
    <w:p>
      <w:r>
        <w:t>Equation : " X = 160 - 13"</w:t>
      </w:r>
    </w:p>
    <w:p>
      <w:r>
        <w:t xml:space="preserve">Answer : "147" </w:t>
        <w:br/>
        <w:t>}</w:t>
      </w:r>
    </w:p>
    <w:p>
      <w:r>
        <w:t>{</w:t>
        <w:br/>
        <w:t>Index 1249:</w:t>
      </w:r>
    </w:p>
    <w:p>
      <w:r>
        <w:t>Question : "Aaron had 9 toy. Charles supplyed him some more. Now Aaron has 47 toy. How many did Charles supply him?"</w:t>
      </w:r>
    </w:p>
    <w:p>
      <w:r>
        <w:t>Equation : " X = 47 - 9"</w:t>
      </w:r>
    </w:p>
    <w:p>
      <w:r>
        <w:t xml:space="preserve">Answer : "38" </w:t>
        <w:br/>
        <w:t>}</w:t>
      </w:r>
    </w:p>
    <w:p>
      <w:r>
        <w:t>{</w:t>
        <w:br/>
        <w:t>Index 1250:</w:t>
      </w:r>
    </w:p>
    <w:p>
      <w:r>
        <w:t>Question : "Francisco had 30 apple. Edward awarded him some more. Now Francisco has 53 apple. How many did Edward award him?"</w:t>
      </w:r>
    </w:p>
    <w:p>
      <w:r>
        <w:t>Equation : " X = 53 - 30"</w:t>
      </w:r>
    </w:p>
    <w:p>
      <w:r>
        <w:t xml:space="preserve">Answer : "23" </w:t>
        <w:br/>
        <w:t>}</w:t>
      </w:r>
    </w:p>
    <w:p>
      <w:r>
        <w:t>{</w:t>
        <w:br/>
        <w:t>Index 1251:</w:t>
      </w:r>
    </w:p>
    <w:p>
      <w:r>
        <w:t>Question : "James had 22 Car. Jodi provideed him some more. Now James has 48 Car. How many did Jodi provide him?"</w:t>
      </w:r>
    </w:p>
    <w:p>
      <w:r>
        <w:t>Equation : " X = 48 - 22"</w:t>
      </w:r>
    </w:p>
    <w:p>
      <w:r>
        <w:t xml:space="preserve">Answer : "26" </w:t>
        <w:br/>
        <w:t>}</w:t>
      </w:r>
    </w:p>
    <w:p>
      <w:r>
        <w:t>{</w:t>
        <w:br/>
        <w:t>Index 1252:</w:t>
      </w:r>
    </w:p>
    <w:p>
      <w:r>
        <w:t>Question : "Annie had 5 strawberry. Christopher presented him some more. Now Annie has 127 strawberry. How many did Christopher present him?"</w:t>
      </w:r>
    </w:p>
    <w:p>
      <w:r>
        <w:t>Equation : " X = 127 - 5"</w:t>
      </w:r>
    </w:p>
    <w:p>
      <w:r>
        <w:t xml:space="preserve">Answer : "122" </w:t>
        <w:br/>
        <w:t>}</w:t>
      </w:r>
    </w:p>
    <w:p>
      <w:r>
        <w:t>{</w:t>
        <w:br/>
        <w:t>Index 1253:</w:t>
      </w:r>
    </w:p>
    <w:p>
      <w:r>
        <w:t>Question : "Stacey had 11 nectarine. William bestowed him some more. Now Stacey has 118 nectarine. How many did William bestow him?"</w:t>
      </w:r>
    </w:p>
    <w:p>
      <w:r>
        <w:t>Equation : " X = 118 - 11"</w:t>
      </w:r>
    </w:p>
    <w:p>
      <w:r>
        <w:t xml:space="preserve">Answer : "107" </w:t>
        <w:br/>
        <w:t>}</w:t>
      </w:r>
    </w:p>
    <w:p>
      <w:r>
        <w:t>{</w:t>
        <w:br/>
        <w:t>Index 1254:</w:t>
      </w:r>
    </w:p>
    <w:p>
      <w:r>
        <w:t>Question : "William had 12 quince. Priscilla offered him some more. Now William has 86 quince. How many did Priscilla offer him?"</w:t>
      </w:r>
    </w:p>
    <w:p>
      <w:r>
        <w:t>Equation : " X = 86 - 12"</w:t>
      </w:r>
    </w:p>
    <w:p>
      <w:r>
        <w:t xml:space="preserve">Answer : "74" </w:t>
        <w:br/>
        <w:t>}</w:t>
      </w:r>
    </w:p>
    <w:p>
      <w:r>
        <w:t>{</w:t>
        <w:br/>
        <w:t>Index 1255:</w:t>
      </w:r>
    </w:p>
    <w:p>
      <w:r>
        <w:t>Question : "Alicia had 8 Car. Paula confered him some more. Now Alicia has 78 Car. How many did Paula confer him?"</w:t>
      </w:r>
    </w:p>
    <w:p>
      <w:r>
        <w:t>Equation : " X = 78 - 8"</w:t>
      </w:r>
    </w:p>
    <w:p>
      <w:r>
        <w:t xml:space="preserve">Answer : "70" </w:t>
        <w:br/>
        <w:t>}</w:t>
      </w:r>
    </w:p>
    <w:p>
      <w:r>
        <w:t>{</w:t>
        <w:br/>
        <w:t>Index 1256:</w:t>
      </w:r>
    </w:p>
    <w:p>
      <w:r>
        <w:t>Question : "Alphonso had 26 watermelon. Benjamin provideed him some more. Now Alphonso has 156 watermelon. How many did Benjamin provide him?"</w:t>
      </w:r>
    </w:p>
    <w:p>
      <w:r>
        <w:t>Equation : " X = 156 - 26"</w:t>
      </w:r>
    </w:p>
    <w:p>
      <w:r>
        <w:t xml:space="preserve">Answer : "130" </w:t>
        <w:br/>
        <w:t>}</w:t>
      </w:r>
    </w:p>
    <w:p>
      <w:r>
        <w:t>{</w:t>
        <w:br/>
        <w:t>Index 1257:</w:t>
      </w:r>
    </w:p>
    <w:p>
      <w:r>
        <w:t>Question : "Joyce had 12 seashells. Carol supplyed him some more. Now Joyce has 79 seashells. How many did Carol supply him?"</w:t>
      </w:r>
    </w:p>
    <w:p>
      <w:r>
        <w:t>Equation : " X = 79 - 12"</w:t>
      </w:r>
    </w:p>
    <w:p>
      <w:r>
        <w:t xml:space="preserve">Answer : "67" </w:t>
        <w:br/>
        <w:t>}</w:t>
      </w:r>
    </w:p>
    <w:p>
      <w:r>
        <w:t>{</w:t>
        <w:br/>
        <w:t>Index 1258:</w:t>
      </w:r>
    </w:p>
    <w:p>
      <w:r>
        <w:t>Question : "Herbert had 11 banana. Harriet accorded him some more. Now Herbert has 162 banana. How many did Harriet accord him?"</w:t>
      </w:r>
    </w:p>
    <w:p>
      <w:r>
        <w:t>Equation : " X = 162 - 11"</w:t>
      </w:r>
    </w:p>
    <w:p>
      <w:r>
        <w:t xml:space="preserve">Answer : "151" </w:t>
        <w:br/>
        <w:t>}</w:t>
      </w:r>
    </w:p>
    <w:p>
      <w:r>
        <w:t>{</w:t>
        <w:br/>
        <w:t>Index 1259:</w:t>
      </w:r>
    </w:p>
    <w:p>
      <w:r>
        <w:t>Question : "Jennifer had 29 cherry. Joseph bestowed him some more. Now Jennifer has 198 cherry. How many did Joseph bestow him?"</w:t>
      </w:r>
    </w:p>
    <w:p>
      <w:r>
        <w:t>Equation : " X = 198 - 29"</w:t>
      </w:r>
    </w:p>
    <w:p>
      <w:r>
        <w:t xml:space="preserve">Answer : "169" </w:t>
        <w:br/>
        <w:t>}</w:t>
      </w:r>
    </w:p>
    <w:p>
      <w:r>
        <w:t>{</w:t>
        <w:br/>
        <w:t>Index 1260:</w:t>
      </w:r>
    </w:p>
    <w:p>
      <w:r>
        <w:t>Question : "Florida had 4 Car. Debra gifted him some more. Now Florida has 118 Car. How many did Debra gift him?"</w:t>
      </w:r>
    </w:p>
    <w:p>
      <w:r>
        <w:t>Equation : " X = 118 - 4"</w:t>
      </w:r>
    </w:p>
    <w:p>
      <w:r>
        <w:t xml:space="preserve">Answer : "114" </w:t>
        <w:br/>
        <w:t>}</w:t>
      </w:r>
    </w:p>
    <w:p>
      <w:r>
        <w:t>{</w:t>
        <w:br/>
        <w:t>Index 1261:</w:t>
      </w:r>
    </w:p>
    <w:p>
      <w:r>
        <w:t>Question : "Harry had 3 Beg. James supplyed him some more. Now Harry has 186 Beg. How many did James supply him?"</w:t>
      </w:r>
    </w:p>
    <w:p>
      <w:r>
        <w:t>Equation : " X = 186 - 3"</w:t>
      </w:r>
    </w:p>
    <w:p>
      <w:r>
        <w:t xml:space="preserve">Answer : "183" </w:t>
        <w:br/>
        <w:t>}</w:t>
      </w:r>
    </w:p>
    <w:p>
      <w:r>
        <w:t>{</w:t>
        <w:br/>
        <w:t>Index 1262:</w:t>
      </w:r>
    </w:p>
    <w:p>
      <w:r>
        <w:t>Question : "Carl had 15 Pen. Arlene furnished him some more. Now Carl has 188 Pen. How many did Arlene furnish him?"</w:t>
      </w:r>
    </w:p>
    <w:p>
      <w:r>
        <w:t>Equation : " X = 188 - 15"</w:t>
      </w:r>
    </w:p>
    <w:p>
      <w:r>
        <w:t xml:space="preserve">Answer : "173" </w:t>
        <w:br/>
        <w:t>}</w:t>
      </w:r>
    </w:p>
    <w:p>
      <w:r>
        <w:t>{</w:t>
        <w:br/>
        <w:t>Index 1263:</w:t>
      </w:r>
    </w:p>
    <w:p>
      <w:r>
        <w:t>Question : "Beverly had 33 orange. Thanh confered him some more. Now Beverly has 155 orange. How many did Thanh confer him?"</w:t>
      </w:r>
    </w:p>
    <w:p>
      <w:r>
        <w:t>Equation : " X = 155 - 33"</w:t>
      </w:r>
    </w:p>
    <w:p>
      <w:r>
        <w:t xml:space="preserve">Answer : "122" </w:t>
        <w:br/>
        <w:t>}</w:t>
      </w:r>
    </w:p>
    <w:p>
      <w:r>
        <w:t>{</w:t>
        <w:br/>
        <w:t>Index 1264:</w:t>
      </w:r>
    </w:p>
    <w:p>
      <w:r>
        <w:t>Question : "Alfredo had 34 plum. Ronald donateed him some more. Now Alfredo has 70 plum. How many did Ronald donate him?"</w:t>
      </w:r>
    </w:p>
    <w:p>
      <w:r>
        <w:t>Equation : " X = 70 - 34"</w:t>
      </w:r>
    </w:p>
    <w:p>
      <w:r>
        <w:t xml:space="preserve">Answer : "36" </w:t>
        <w:br/>
        <w:t>}</w:t>
      </w:r>
    </w:p>
    <w:p>
      <w:r>
        <w:t>{</w:t>
        <w:br/>
        <w:t>Index 1265:</w:t>
      </w:r>
    </w:p>
    <w:p>
      <w:r>
        <w:t>Question : "Lee had 32 lemon. Ruth presented him some more. Now Lee has 53 lemon. How many did Ruth present him?"</w:t>
      </w:r>
    </w:p>
    <w:p>
      <w:r>
        <w:t>Equation : " X = 53 - 32"</w:t>
      </w:r>
    </w:p>
    <w:p>
      <w:r>
        <w:t xml:space="preserve">Answer : "21" </w:t>
        <w:br/>
        <w:t>}</w:t>
      </w:r>
    </w:p>
    <w:p>
      <w:r>
        <w:t>{</w:t>
        <w:br/>
        <w:t>Index 1266:</w:t>
      </w:r>
    </w:p>
    <w:p>
      <w:r>
        <w:t>Question : "David had 16 quince. Thomas supplyed him some more. Now David has 180 quince. How many did Thomas supply him?"</w:t>
      </w:r>
    </w:p>
    <w:p>
      <w:r>
        <w:t>Equation : " X = 180 - 16"</w:t>
      </w:r>
    </w:p>
    <w:p>
      <w:r>
        <w:t xml:space="preserve">Answer : "164" </w:t>
        <w:br/>
        <w:t>}</w:t>
      </w:r>
    </w:p>
    <w:p>
      <w:r>
        <w:t>{</w:t>
        <w:br/>
        <w:t>Index 1267:</w:t>
      </w:r>
    </w:p>
    <w:p>
      <w:r>
        <w:t>Question : "Indira had 7 toy. Laronda accorded him some more. Now Indira has 104 toy. How many did Laronda accord him?"</w:t>
      </w:r>
    </w:p>
    <w:p>
      <w:r>
        <w:t>Equation : " X = 104 - 7"</w:t>
      </w:r>
    </w:p>
    <w:p>
      <w:r>
        <w:t xml:space="preserve">Answer : "97" </w:t>
        <w:br/>
        <w:t>}</w:t>
      </w:r>
    </w:p>
    <w:p>
      <w:r>
        <w:t>{</w:t>
        <w:br/>
        <w:t>Index 1268:</w:t>
      </w:r>
    </w:p>
    <w:p>
      <w:r>
        <w:t>Question : "John had 15 Doll. Edward furnished him some more. Now John has 52 Doll. How many did Edward furnish him?"</w:t>
      </w:r>
    </w:p>
    <w:p>
      <w:r>
        <w:t>Equation : " X = 52 - 15"</w:t>
      </w:r>
    </w:p>
    <w:p>
      <w:r>
        <w:t xml:space="preserve">Answer : "37" </w:t>
        <w:br/>
        <w:t>}</w:t>
      </w:r>
    </w:p>
    <w:p>
      <w:r>
        <w:t>{</w:t>
        <w:br/>
        <w:t>Index 1269:</w:t>
      </w:r>
    </w:p>
    <w:p>
      <w:r>
        <w:t>Question : "Kenneth had 4 kiwi. Timothy presented him some more. Now Kenneth has 169 kiwi. How many did Timothy present him?"</w:t>
      </w:r>
    </w:p>
    <w:p>
      <w:r>
        <w:t>Equation : " X = 169 - 4"</w:t>
      </w:r>
    </w:p>
    <w:p>
      <w:r>
        <w:t xml:space="preserve">Answer : "165" </w:t>
        <w:br/>
        <w:t>}</w:t>
      </w:r>
    </w:p>
    <w:p>
      <w:r>
        <w:t>{</w:t>
        <w:br/>
        <w:t>Index 1270:</w:t>
      </w:r>
    </w:p>
    <w:p>
      <w:r>
        <w:t>Question : "Steven had 28 apple. Lisa supplyed him some more. Now Steven has 127 apple. How many did Lisa supply him?"</w:t>
      </w:r>
    </w:p>
    <w:p>
      <w:r>
        <w:t>Equation : " X = 127 - 28"</w:t>
      </w:r>
    </w:p>
    <w:p>
      <w:r>
        <w:t xml:space="preserve">Answer : "99" </w:t>
        <w:br/>
        <w:t>}</w:t>
      </w:r>
    </w:p>
    <w:p>
      <w:r>
        <w:t>{</w:t>
        <w:br/>
        <w:t>Index 1271:</w:t>
      </w:r>
    </w:p>
    <w:p>
      <w:r>
        <w:t>Question : "Trudi had 19 strawberry. Bryan giveed him some more. Now Trudi has 156 strawberry. How many did Bryan give him?"</w:t>
      </w:r>
    </w:p>
    <w:p>
      <w:r>
        <w:t>Equation : " X = 156 - 19"</w:t>
      </w:r>
    </w:p>
    <w:p>
      <w:r>
        <w:t xml:space="preserve">Answer : "137" </w:t>
        <w:br/>
        <w:t>}</w:t>
      </w:r>
    </w:p>
    <w:p>
      <w:r>
        <w:t>{</w:t>
        <w:br/>
        <w:t>Index 1272:</w:t>
      </w:r>
    </w:p>
    <w:p>
      <w:r>
        <w:t>Question : "Esther had 14 lime. Virginia proffered him some more. Now Esther has 42 lime. How many did Virginia proffer him?"</w:t>
      </w:r>
    </w:p>
    <w:p>
      <w:r>
        <w:t>Equation : " X = 42 - 14"</w:t>
      </w:r>
    </w:p>
    <w:p>
      <w:r>
        <w:t xml:space="preserve">Answer : "28" </w:t>
        <w:br/>
        <w:t>}</w:t>
      </w:r>
    </w:p>
    <w:p>
      <w:r>
        <w:t>{</w:t>
        <w:br/>
        <w:t>Index 1273:</w:t>
      </w:r>
    </w:p>
    <w:p>
      <w:r>
        <w:t>Question : "Germaine had 28 Doll. Sheryl provideed him some more. Now Germaine has 159 Doll. How many did Sheryl provide him?"</w:t>
      </w:r>
    </w:p>
    <w:p>
      <w:r>
        <w:t>Equation : " X = 159 - 28"</w:t>
      </w:r>
    </w:p>
    <w:p>
      <w:r>
        <w:t xml:space="preserve">Answer : "131" </w:t>
        <w:br/>
        <w:t>}</w:t>
      </w:r>
    </w:p>
    <w:p>
      <w:r>
        <w:t>{</w:t>
        <w:br/>
        <w:t>Index 1274:</w:t>
      </w:r>
    </w:p>
    <w:p>
      <w:r>
        <w:t>Question : "Donald had 34 Flower. Peter proffered him some more. Now Donald has 145 Flower. How many did Peter proffer him?"</w:t>
      </w:r>
    </w:p>
    <w:p>
      <w:r>
        <w:t>Equation : " X = 145 - 34"</w:t>
      </w:r>
    </w:p>
    <w:p>
      <w:r>
        <w:t xml:space="preserve">Answer : "111" </w:t>
        <w:br/>
        <w:t>}</w:t>
      </w:r>
    </w:p>
    <w:p>
      <w:r>
        <w:t>{</w:t>
        <w:br/>
        <w:t>Index 1275:</w:t>
      </w:r>
    </w:p>
    <w:p>
      <w:r>
        <w:t>Question : "Dennis had 2 blackcurrant. Jamie offered him some more. Now Dennis has 79 blackcurrant. How many did Jamie offer him?"</w:t>
      </w:r>
    </w:p>
    <w:p>
      <w:r>
        <w:t>Equation : " X = 79 - 2"</w:t>
      </w:r>
    </w:p>
    <w:p>
      <w:r>
        <w:t xml:space="preserve">Answer : "77" </w:t>
        <w:br/>
        <w:t>}</w:t>
      </w:r>
    </w:p>
    <w:p>
      <w:r>
        <w:t>{</w:t>
        <w:br/>
        <w:t>Index 1276:</w:t>
      </w:r>
    </w:p>
    <w:p>
      <w:r>
        <w:t>Question : "Olga had 20 raspberry. Jeniffer giveed him some more. Now Olga has 46 raspberry. How many did Jeniffer give him?"</w:t>
      </w:r>
    </w:p>
    <w:p>
      <w:r>
        <w:t>Equation : " X = 46 - 20"</w:t>
      </w:r>
    </w:p>
    <w:p>
      <w:r>
        <w:t xml:space="preserve">Answer : "26" </w:t>
        <w:br/>
        <w:t>}</w:t>
      </w:r>
    </w:p>
    <w:p>
      <w:r>
        <w:t>{</w:t>
        <w:br/>
        <w:t>Index 1277:</w:t>
      </w:r>
    </w:p>
    <w:p>
      <w:r>
        <w:t>Question : "Gregory had 20 Flower. Vernon provideed him some more. Now Gregory has 56 Flower. How many did Vernon provide him?"</w:t>
      </w:r>
    </w:p>
    <w:p>
      <w:r>
        <w:t>Equation : " X = 56 - 20"</w:t>
      </w:r>
    </w:p>
    <w:p>
      <w:r>
        <w:t xml:space="preserve">Answer : "36" </w:t>
        <w:br/>
        <w:t>}</w:t>
      </w:r>
    </w:p>
    <w:p>
      <w:r>
        <w:t>{</w:t>
        <w:br/>
        <w:t>Index 1278:</w:t>
      </w:r>
    </w:p>
    <w:p>
      <w:r>
        <w:t>Question : "Marshall had 6 Biscuit. Thomas giveed him some more. Now Marshall has 82 Biscuit. How many did Thomas give him?"</w:t>
      </w:r>
    </w:p>
    <w:p>
      <w:r>
        <w:t>Equation : " X = 82 - 6"</w:t>
      </w:r>
    </w:p>
    <w:p>
      <w:r>
        <w:t xml:space="preserve">Answer : "76" </w:t>
        <w:br/>
        <w:t>}</w:t>
      </w:r>
    </w:p>
    <w:p>
      <w:r>
        <w:t>{</w:t>
        <w:br/>
        <w:t>Index 1279:</w:t>
      </w:r>
    </w:p>
    <w:p>
      <w:r>
        <w:t>Question : "Terri had 4 Watch. Mary awarded him some more. Now Terri has 198 Watch. How many did Mary award him?"</w:t>
      </w:r>
    </w:p>
    <w:p>
      <w:r>
        <w:t>Equation : " X = 198 - 4"</w:t>
      </w:r>
    </w:p>
    <w:p>
      <w:r>
        <w:t xml:space="preserve">Answer : "194" </w:t>
        <w:br/>
        <w:t>}</w:t>
      </w:r>
    </w:p>
    <w:p>
      <w:r>
        <w:t>{</w:t>
        <w:br/>
        <w:t>Index 1280:</w:t>
      </w:r>
    </w:p>
    <w:p>
      <w:r>
        <w:t>Question : "John had 21 watermelon. Virginia presented him some more. Now John has 52 watermelon. How many did Virginia present him?"</w:t>
      </w:r>
    </w:p>
    <w:p>
      <w:r>
        <w:t>Equation : " X = 52 - 21"</w:t>
      </w:r>
    </w:p>
    <w:p>
      <w:r>
        <w:t xml:space="preserve">Answer : "31" </w:t>
        <w:br/>
        <w:t>}</w:t>
      </w:r>
    </w:p>
    <w:p>
      <w:r>
        <w:t>{</w:t>
        <w:br/>
        <w:t>Index 1281:</w:t>
      </w:r>
    </w:p>
    <w:p>
      <w:r>
        <w:t>Question : "Jesus had 17 mango. Elizabeth supplyed him some more. Now Jesus has 96 mango. How many did Elizabeth supply him?"</w:t>
      </w:r>
    </w:p>
    <w:p>
      <w:r>
        <w:t>Equation : " X = 96 - 17"</w:t>
      </w:r>
    </w:p>
    <w:p>
      <w:r>
        <w:t xml:space="preserve">Answer : "79" </w:t>
        <w:br/>
        <w:t>}</w:t>
      </w:r>
    </w:p>
    <w:p>
      <w:r>
        <w:t>{</w:t>
        <w:br/>
        <w:t>Index 1282:</w:t>
      </w:r>
    </w:p>
    <w:p>
      <w:r>
        <w:t>Question : "Robert had 1 Box. Cynthia bestowed him some more. Now Robert has 155 Box. How many did Cynthia bestow him?"</w:t>
      </w:r>
    </w:p>
    <w:p>
      <w:r>
        <w:t>Equation : " X = 155 - 1"</w:t>
      </w:r>
    </w:p>
    <w:p>
      <w:r>
        <w:t xml:space="preserve">Answer : "154" </w:t>
        <w:br/>
        <w:t>}</w:t>
      </w:r>
    </w:p>
    <w:p>
      <w:r>
        <w:t>{</w:t>
        <w:br/>
        <w:t>Index 1283:</w:t>
      </w:r>
    </w:p>
    <w:p>
      <w:r>
        <w:t>Question : "Wesley had 3 apricot. James proffered him some more. Now Wesley has 167 apricot. How many did James proffer him?"</w:t>
      </w:r>
    </w:p>
    <w:p>
      <w:r>
        <w:t>Equation : " X = 167 - 3"</w:t>
      </w:r>
    </w:p>
    <w:p>
      <w:r>
        <w:t xml:space="preserve">Answer : "164" </w:t>
        <w:br/>
        <w:t>}</w:t>
      </w:r>
    </w:p>
    <w:p>
      <w:r>
        <w:t>{</w:t>
        <w:br/>
        <w:t>Index 1284:</w:t>
      </w:r>
    </w:p>
    <w:p>
      <w:r>
        <w:t>Question : "Roxana had 35 raspberry. Gayla proffered him some more. Now Roxana has 194 raspberry. How many did Gayla proffer him?"</w:t>
      </w:r>
    </w:p>
    <w:p>
      <w:r>
        <w:t>Equation : " X = 194 - 35"</w:t>
      </w:r>
    </w:p>
    <w:p>
      <w:r>
        <w:t xml:space="preserve">Answer : "159" </w:t>
        <w:br/>
        <w:t>}</w:t>
      </w:r>
    </w:p>
    <w:p>
      <w:r>
        <w:t>{</w:t>
        <w:br/>
        <w:t>Index 1285:</w:t>
      </w:r>
    </w:p>
    <w:p>
      <w:r>
        <w:t>Question : "Donna had 14 lemon. Richard donateed him some more. Now Donna has 44 lemon. How many did Richard donate him?"</w:t>
      </w:r>
    </w:p>
    <w:p>
      <w:r>
        <w:t>Equation : " X = 44 - 14"</w:t>
      </w:r>
    </w:p>
    <w:p>
      <w:r>
        <w:t xml:space="preserve">Answer : "30" </w:t>
        <w:br/>
        <w:t>}</w:t>
      </w:r>
    </w:p>
    <w:p>
      <w:r>
        <w:t>{</w:t>
        <w:br/>
        <w:t>Index 1286:</w:t>
      </w:r>
    </w:p>
    <w:p>
      <w:r>
        <w:t>Question : "Clara had 7 seashells. Patsy contributeed him some more. Now Clara has 146 seashells. How many did Patsy contribute him?"</w:t>
      </w:r>
    </w:p>
    <w:p>
      <w:r>
        <w:t>Equation : " X = 146 - 7"</w:t>
      </w:r>
    </w:p>
    <w:p>
      <w:r>
        <w:t xml:space="preserve">Answer : "139" </w:t>
        <w:br/>
        <w:t>}</w:t>
      </w:r>
    </w:p>
    <w:p>
      <w:r>
        <w:t>{</w:t>
        <w:br/>
        <w:t>Index 1287:</w:t>
      </w:r>
    </w:p>
    <w:p>
      <w:r>
        <w:t>Question : "Faye had 17 blueberry. Willie granted him some more. Now Faye has 47 blueberry. How many did Willie grant him?"</w:t>
      </w:r>
    </w:p>
    <w:p>
      <w:r>
        <w:t>Equation : " X = 47 - 17"</w:t>
      </w:r>
    </w:p>
    <w:p>
      <w:r>
        <w:t xml:space="preserve">Answer : "30" </w:t>
        <w:br/>
        <w:t>}</w:t>
      </w:r>
    </w:p>
    <w:p>
      <w:r>
        <w:t>{</w:t>
        <w:br/>
        <w:t>Index 1288:</w:t>
      </w:r>
    </w:p>
    <w:p>
      <w:r>
        <w:t>Question : "Daniel had 40 pear. Homer confered him some more. Now Daniel has 196 pear. How many did Homer confer him?"</w:t>
      </w:r>
    </w:p>
    <w:p>
      <w:r>
        <w:t>Equation : " X = 196 - 40"</w:t>
      </w:r>
    </w:p>
    <w:p>
      <w:r>
        <w:t xml:space="preserve">Answer : "156" </w:t>
        <w:br/>
        <w:t>}</w:t>
      </w:r>
    </w:p>
    <w:p>
      <w:r>
        <w:t>{</w:t>
        <w:br/>
        <w:t>Index 1289:</w:t>
      </w:r>
    </w:p>
    <w:p>
      <w:r>
        <w:t>Question : "Donna had 23 Flower. Carrol provideed him some more. Now Donna has 102 Flower. How many did Carrol provide him?"</w:t>
      </w:r>
    </w:p>
    <w:p>
      <w:r>
        <w:t>Equation : " X = 102 - 23"</w:t>
      </w:r>
    </w:p>
    <w:p>
      <w:r>
        <w:t xml:space="preserve">Answer : "79" </w:t>
        <w:br/>
        <w:t>}</w:t>
      </w:r>
    </w:p>
    <w:p>
      <w:r>
        <w:t>{</w:t>
        <w:br/>
        <w:t>Index 1290:</w:t>
      </w:r>
    </w:p>
    <w:p>
      <w:r>
        <w:t>Question : "Evelyn had 40 Banana. Rebecca presented him some more. Now Evelyn has 89 Banana. How many did Rebecca present him?"</w:t>
      </w:r>
    </w:p>
    <w:p>
      <w:r>
        <w:t>Equation : " X = 89 - 40"</w:t>
      </w:r>
    </w:p>
    <w:p>
      <w:r>
        <w:t xml:space="preserve">Answer : "49" </w:t>
        <w:br/>
        <w:t>}</w:t>
      </w:r>
    </w:p>
    <w:p>
      <w:r>
        <w:t>{</w:t>
        <w:br/>
        <w:t>Index 1291:</w:t>
      </w:r>
    </w:p>
    <w:p>
      <w:r>
        <w:t>Question : "Travis had 7 blackcurrant. Theresa donateed him some more. Now Travis has 147 blackcurrant. How many did Theresa donate him?"</w:t>
      </w:r>
    </w:p>
    <w:p>
      <w:r>
        <w:t>Equation : " X = 147 - 7"</w:t>
      </w:r>
    </w:p>
    <w:p>
      <w:r>
        <w:t xml:space="preserve">Answer : "140" </w:t>
        <w:br/>
        <w:t>}</w:t>
      </w:r>
    </w:p>
    <w:p>
      <w:r>
        <w:t>{</w:t>
        <w:br/>
        <w:t>Index 1292:</w:t>
      </w:r>
    </w:p>
    <w:p>
      <w:r>
        <w:t>Question : "Nick had 13 Chocolate. John accorded him some more. Now Nick has 183 Chocolate. How many did John accord him?"</w:t>
      </w:r>
    </w:p>
    <w:p>
      <w:r>
        <w:t>Equation : " X = 183 - 13"</w:t>
      </w:r>
    </w:p>
    <w:p>
      <w:r>
        <w:t xml:space="preserve">Answer : "170" </w:t>
        <w:br/>
        <w:t>}</w:t>
      </w:r>
    </w:p>
    <w:p>
      <w:r>
        <w:t>{</w:t>
        <w:br/>
        <w:t>Index 1293:</w:t>
      </w:r>
    </w:p>
    <w:p>
      <w:r>
        <w:t>Question : "Bryan had 10 Flower. Joan offered him some more. Now Bryan has 75 Flower. How many did Joan offer him?"</w:t>
      </w:r>
    </w:p>
    <w:p>
      <w:r>
        <w:t>Equation : " X = 75 - 10"</w:t>
      </w:r>
    </w:p>
    <w:p>
      <w:r>
        <w:t xml:space="preserve">Answer : "65" </w:t>
        <w:br/>
        <w:t>}</w:t>
      </w:r>
    </w:p>
    <w:p>
      <w:r>
        <w:t>{</w:t>
        <w:br/>
        <w:t>Index 1294:</w:t>
      </w:r>
    </w:p>
    <w:p>
      <w:r>
        <w:t>Question : "Keith had 16 papaya. Michael presented him some more. Now Keith has 143 papaya. How many did Michael present him?"</w:t>
      </w:r>
    </w:p>
    <w:p>
      <w:r>
        <w:t>Equation : " X = 143 - 16"</w:t>
      </w:r>
    </w:p>
    <w:p>
      <w:r>
        <w:t xml:space="preserve">Answer : "127" </w:t>
        <w:br/>
        <w:t>}</w:t>
      </w:r>
    </w:p>
    <w:p>
      <w:r>
        <w:t>{</w:t>
        <w:br/>
        <w:t>Index 1295:</w:t>
      </w:r>
    </w:p>
    <w:p>
      <w:r>
        <w:t>Question : "Miriam had 40 Bread. Deneen accorded him some more. Now Miriam has 118 Bread. How many did Deneen accord him?"</w:t>
      </w:r>
    </w:p>
    <w:p>
      <w:r>
        <w:t>Equation : " X = 118 - 40"</w:t>
      </w:r>
    </w:p>
    <w:p>
      <w:r>
        <w:t xml:space="preserve">Answer : "78" </w:t>
        <w:br/>
        <w:t>}</w:t>
      </w:r>
    </w:p>
    <w:p>
      <w:r>
        <w:t>{</w:t>
        <w:br/>
        <w:t>Index 1296:</w:t>
      </w:r>
    </w:p>
    <w:p>
      <w:r>
        <w:t>Question : "Sally had 22 cherry. Shera accorded him some more. Now Sally has 46 cherry. How many did Shera accord him?"</w:t>
      </w:r>
    </w:p>
    <w:p>
      <w:r>
        <w:t>Equation : " X = 46 - 22"</w:t>
      </w:r>
    </w:p>
    <w:p>
      <w:r>
        <w:t xml:space="preserve">Answer : "24" </w:t>
        <w:br/>
        <w:t>}</w:t>
      </w:r>
    </w:p>
    <w:p>
      <w:r>
        <w:t>{</w:t>
        <w:br/>
        <w:t>Index 1297:</w:t>
      </w:r>
    </w:p>
    <w:p>
      <w:r>
        <w:t>Question : "Brooke had 2 peach. Justine contributeed him some more. Now Brooke has 101 peach. How many did Justine contribute him?"</w:t>
      </w:r>
    </w:p>
    <w:p>
      <w:r>
        <w:t>Equation : " X = 101 - 2"</w:t>
      </w:r>
    </w:p>
    <w:p>
      <w:r>
        <w:t xml:space="preserve">Answer : "99" </w:t>
        <w:br/>
        <w:t>}</w:t>
      </w:r>
    </w:p>
    <w:p>
      <w:r>
        <w:t>{</w:t>
        <w:br/>
        <w:t>Index 1298:</w:t>
      </w:r>
    </w:p>
    <w:p>
      <w:r>
        <w:t>Question : "Shirley had 29 pineapple. Roxanne giveed him some more. Now Shirley has 180 pineapple. How many did Roxanne give him?"</w:t>
      </w:r>
    </w:p>
    <w:p>
      <w:r>
        <w:t>Equation : " X = 180 - 29"</w:t>
      </w:r>
    </w:p>
    <w:p>
      <w:r>
        <w:t xml:space="preserve">Answer : "151" </w:t>
        <w:br/>
        <w:t>}</w:t>
      </w:r>
    </w:p>
    <w:p>
      <w:r>
        <w:t>{</w:t>
        <w:br/>
        <w:t>Index 1299:</w:t>
      </w:r>
    </w:p>
    <w:p>
      <w:r>
        <w:t>Question : "Mireya had 13 Chocolate. Alice supplyed him some more. Now Mireya has 94 Chocolate. How many did Alice supply him?"</w:t>
      </w:r>
    </w:p>
    <w:p>
      <w:r>
        <w:t>Equation : " X = 94 - 13"</w:t>
      </w:r>
    </w:p>
    <w:p>
      <w:r>
        <w:t xml:space="preserve">Answer : "81" </w:t>
        <w:br/>
        <w:t>}</w:t>
      </w:r>
    </w:p>
    <w:p>
      <w:r>
        <w:t>{</w:t>
        <w:br/>
        <w:t>Index 1300:</w:t>
      </w:r>
    </w:p>
    <w:p>
      <w:r>
        <w:t>Question : "Jack had 35 Flower. Manuel confered him some more. Now Jack has 161 Flower. How many did Manuel confer him?"</w:t>
      </w:r>
    </w:p>
    <w:p>
      <w:r>
        <w:t>Equation : " X = 161 - 35"</w:t>
      </w:r>
    </w:p>
    <w:p>
      <w:r>
        <w:t xml:space="preserve">Answer : "126" </w:t>
        <w:br/>
        <w:t>}</w:t>
      </w:r>
    </w:p>
    <w:p>
      <w:r>
        <w:t>{</w:t>
        <w:br/>
        <w:t>Index 1301:</w:t>
      </w:r>
    </w:p>
    <w:p>
      <w:r>
        <w:t>Question : "Michelle had 26 lychee. John proffered him some more. Now Michelle has 114 lychee. How many did John proffer him?"</w:t>
      </w:r>
    </w:p>
    <w:p>
      <w:r>
        <w:t>Equation : " X = 114 - 26"</w:t>
      </w:r>
    </w:p>
    <w:p>
      <w:r>
        <w:t xml:space="preserve">Answer : "88" </w:t>
        <w:br/>
        <w:t>}</w:t>
      </w:r>
    </w:p>
    <w:p>
      <w:r>
        <w:t>{</w:t>
        <w:br/>
        <w:t>Index 1302:</w:t>
      </w:r>
    </w:p>
    <w:p>
      <w:r>
        <w:t>Question : "Nancy had 37 kiwi. Mary awarded him some more. Now Nancy has 185 kiwi. How many did Mary award him?"</w:t>
      </w:r>
    </w:p>
    <w:p>
      <w:r>
        <w:t>Equation : " X = 185 - 37"</w:t>
      </w:r>
    </w:p>
    <w:p>
      <w:r>
        <w:t xml:space="preserve">Answer : "148" </w:t>
        <w:br/>
        <w:t>}</w:t>
      </w:r>
    </w:p>
    <w:p>
      <w:r>
        <w:t>{</w:t>
        <w:br/>
        <w:t>Index 1303:</w:t>
      </w:r>
    </w:p>
    <w:p>
      <w:r>
        <w:t>Question : "Kevin had 9 blackcurrant. Elizabeth granted him some more. Now Kevin has 194 blackcurrant. How many did Elizabeth grant him?"</w:t>
      </w:r>
    </w:p>
    <w:p>
      <w:r>
        <w:t>Equation : " X = 194 - 9"</w:t>
      </w:r>
    </w:p>
    <w:p>
      <w:r>
        <w:t xml:space="preserve">Answer : "185" </w:t>
        <w:br/>
        <w:t>}</w:t>
      </w:r>
    </w:p>
    <w:p>
      <w:r>
        <w:t>{</w:t>
        <w:br/>
        <w:t>Index 1304:</w:t>
      </w:r>
    </w:p>
    <w:p>
      <w:r>
        <w:t>Question : "Reba had 35 Beg. Sally presented him some more. Now Reba has 108 Beg. How many did Sally present him?"</w:t>
      </w:r>
    </w:p>
    <w:p>
      <w:r>
        <w:t>Equation : " X = 108 - 35"</w:t>
      </w:r>
    </w:p>
    <w:p>
      <w:r>
        <w:t xml:space="preserve">Answer : "73" </w:t>
        <w:br/>
        <w:t>}</w:t>
      </w:r>
    </w:p>
    <w:p>
      <w:r>
        <w:t>{</w:t>
        <w:br/>
        <w:t>Index 1305:</w:t>
      </w:r>
    </w:p>
    <w:p>
      <w:r>
        <w:t>Question : "Ralph had 18 coconut. Agnes offered him some more. Now Ralph has 159 coconut. How many did Agnes offer him?"</w:t>
      </w:r>
    </w:p>
    <w:p>
      <w:r>
        <w:t>Equation : " X = 159 - 18"</w:t>
      </w:r>
    </w:p>
    <w:p>
      <w:r>
        <w:t xml:space="preserve">Answer : "141" </w:t>
        <w:br/>
        <w:t>}</w:t>
      </w:r>
    </w:p>
    <w:p>
      <w:r>
        <w:t>{</w:t>
        <w:br/>
        <w:t>Index 1306:</w:t>
      </w:r>
    </w:p>
    <w:p>
      <w:r>
        <w:t>Question : "Sheri had 20 avocado. John donateed him some more. Now Sheri has 153 avocado. How many did John donate him?"</w:t>
      </w:r>
    </w:p>
    <w:p>
      <w:r>
        <w:t>Equation : " X = 153 - 20"</w:t>
      </w:r>
    </w:p>
    <w:p>
      <w:r>
        <w:t xml:space="preserve">Answer : "133" </w:t>
        <w:br/>
        <w:t>}</w:t>
      </w:r>
    </w:p>
    <w:p>
      <w:r>
        <w:t>{</w:t>
        <w:br/>
        <w:t>Index 1307:</w:t>
      </w:r>
    </w:p>
    <w:p>
      <w:r>
        <w:t>Question : "Warren had 30 lime. Mona donateed him some more. Now Warren has 200 lime. How many did Mona donate him?"</w:t>
      </w:r>
    </w:p>
    <w:p>
      <w:r>
        <w:t>Equation : " X = 200 - 30"</w:t>
      </w:r>
    </w:p>
    <w:p>
      <w:r>
        <w:t xml:space="preserve">Answer : "170" </w:t>
        <w:br/>
        <w:t>}</w:t>
      </w:r>
    </w:p>
    <w:p>
      <w:r>
        <w:t>{</w:t>
        <w:br/>
        <w:t>Index 1308:</w:t>
      </w:r>
    </w:p>
    <w:p>
      <w:r>
        <w:t>Question : "Gloria had 37 blackcurrant. Lori furnished him some more. Now Gloria has 163 blackcurrant. How many did Lori furnish him?"</w:t>
      </w:r>
    </w:p>
    <w:p>
      <w:r>
        <w:t>Equation : " X = 163 - 37"</w:t>
      </w:r>
    </w:p>
    <w:p>
      <w:r>
        <w:t xml:space="preserve">Answer : "126" </w:t>
        <w:br/>
        <w:t>}</w:t>
      </w:r>
    </w:p>
    <w:p>
      <w:r>
        <w:t>{</w:t>
        <w:br/>
        <w:t>Index 1309:</w:t>
      </w:r>
    </w:p>
    <w:p>
      <w:r>
        <w:t>Question : "Diane had 36 Watch. Elizabeth awarded him some more. Now Diane has 157 Watch. How many did Elizabeth award him?"</w:t>
      </w:r>
    </w:p>
    <w:p>
      <w:r>
        <w:t>Equation : " X = 157 - 36"</w:t>
      </w:r>
    </w:p>
    <w:p>
      <w:r>
        <w:t xml:space="preserve">Answer : "121" </w:t>
        <w:br/>
        <w:t>}</w:t>
      </w:r>
    </w:p>
    <w:p>
      <w:r>
        <w:t>{</w:t>
        <w:br/>
        <w:t>Index 1310:</w:t>
      </w:r>
    </w:p>
    <w:p>
      <w:r>
        <w:t>Question : "Jeffrey had 32 raspberry. Miranda granted him some more. Now Jeffrey has 175 raspberry. How many did Miranda grant him?"</w:t>
      </w:r>
    </w:p>
    <w:p>
      <w:r>
        <w:t>Equation : " X = 175 - 32"</w:t>
      </w:r>
    </w:p>
    <w:p>
      <w:r>
        <w:t xml:space="preserve">Answer : "143" </w:t>
        <w:br/>
        <w:t>}</w:t>
      </w:r>
    </w:p>
    <w:p>
      <w:r>
        <w:t>{</w:t>
        <w:br/>
        <w:t>Index 1311:</w:t>
      </w:r>
    </w:p>
    <w:p>
      <w:r>
        <w:t>Question : "Rachael had 38 Biscuit. Alisa awarded him some more. Now Rachael has 199 Biscuit. How many did Alisa award him?"</w:t>
      </w:r>
    </w:p>
    <w:p>
      <w:r>
        <w:t>Equation : " X = 199 - 38"</w:t>
      </w:r>
    </w:p>
    <w:p>
      <w:r>
        <w:t xml:space="preserve">Answer : "161" </w:t>
        <w:br/>
        <w:t>}</w:t>
      </w:r>
    </w:p>
    <w:p>
      <w:r>
        <w:t>{</w:t>
        <w:br/>
        <w:t>Index 1312:</w:t>
      </w:r>
    </w:p>
    <w:p>
      <w:r>
        <w:t>Question : "Patrick had 14 Chocolate. Ernest presented him some more. Now Patrick has 111 Chocolate. How many did Ernest present him?"</w:t>
      </w:r>
    </w:p>
    <w:p>
      <w:r>
        <w:t>Equation : " X = 111 - 14"</w:t>
      </w:r>
    </w:p>
    <w:p>
      <w:r>
        <w:t xml:space="preserve">Answer : "97" </w:t>
        <w:br/>
        <w:t>}</w:t>
      </w:r>
    </w:p>
    <w:p>
      <w:r>
        <w:t>{</w:t>
        <w:br/>
        <w:t>Index 1313:</w:t>
      </w:r>
    </w:p>
    <w:p>
      <w:r>
        <w:t>Question : "John had 17 coconut. Millard donateed him some more. Now John has 199 coconut. How many did Millard donate him?"</w:t>
      </w:r>
    </w:p>
    <w:p>
      <w:r>
        <w:t>Equation : " X = 199 - 17"</w:t>
      </w:r>
    </w:p>
    <w:p>
      <w:r>
        <w:t xml:space="preserve">Answer : "182" </w:t>
        <w:br/>
        <w:t>}</w:t>
      </w:r>
    </w:p>
    <w:p>
      <w:r>
        <w:t>{</w:t>
        <w:br/>
        <w:t>Index 1314:</w:t>
      </w:r>
    </w:p>
    <w:p>
      <w:r>
        <w:t>Question : "Leroy had 18 Book. Whitney gifted him some more. Now Leroy has 125 Book. How many did Whitney gift him?"</w:t>
      </w:r>
    </w:p>
    <w:p>
      <w:r>
        <w:t>Equation : " X = 125 - 18"</w:t>
      </w:r>
    </w:p>
    <w:p>
      <w:r>
        <w:t xml:space="preserve">Answer : "107" </w:t>
        <w:br/>
        <w:t>}</w:t>
      </w:r>
    </w:p>
    <w:p>
      <w:r>
        <w:t>{</w:t>
        <w:br/>
        <w:t>Index 1315:</w:t>
      </w:r>
    </w:p>
    <w:p>
      <w:r>
        <w:t>Question : "James had 35 Pen. Alberta accorded him some more. Now James has 126 Pen. How many did Alberta accord him?"</w:t>
      </w:r>
    </w:p>
    <w:p>
      <w:r>
        <w:t>Equation : " X = 126 - 35"</w:t>
      </w:r>
    </w:p>
    <w:p>
      <w:r>
        <w:t xml:space="preserve">Answer : "91" </w:t>
        <w:br/>
        <w:t>}</w:t>
      </w:r>
    </w:p>
    <w:p>
      <w:r>
        <w:t>{</w:t>
        <w:br/>
        <w:t>Index 1316:</w:t>
      </w:r>
    </w:p>
    <w:p>
      <w:r>
        <w:t>Question : "Dan had 8 Watch. Alexander gifted him some more. Now Dan has 80 Watch. How many did Alexander gift him?"</w:t>
      </w:r>
    </w:p>
    <w:p>
      <w:r>
        <w:t>Equation : " X = 80 - 8"</w:t>
      </w:r>
    </w:p>
    <w:p>
      <w:r>
        <w:t xml:space="preserve">Answer : "72" </w:t>
        <w:br/>
        <w:t>}</w:t>
      </w:r>
    </w:p>
    <w:p>
      <w:r>
        <w:t>{</w:t>
        <w:br/>
        <w:t>Index 1317:</w:t>
      </w:r>
    </w:p>
    <w:p>
      <w:r>
        <w:t>Question : "Frances had 30 raspberry. Gordon awarded him some more. Now Frances has 180 raspberry. How many did Gordon award him?"</w:t>
      </w:r>
    </w:p>
    <w:p>
      <w:r>
        <w:t>Equation : " X = 180 - 30"</w:t>
      </w:r>
    </w:p>
    <w:p>
      <w:r>
        <w:t xml:space="preserve">Answer : "150" </w:t>
        <w:br/>
        <w:t>}</w:t>
      </w:r>
    </w:p>
    <w:p>
      <w:r>
        <w:t>{</w:t>
        <w:br/>
        <w:t>Index 1318:</w:t>
      </w:r>
    </w:p>
    <w:p>
      <w:r>
        <w:t>Question : "Jennifer had 18 Beg. Elvia proffered him some more. Now Jennifer has 92 Beg. How many did Elvia proffer him?"</w:t>
      </w:r>
    </w:p>
    <w:p>
      <w:r>
        <w:t>Equation : " X = 92 - 18"</w:t>
      </w:r>
    </w:p>
    <w:p>
      <w:r>
        <w:t xml:space="preserve">Answer : "74" </w:t>
        <w:br/>
        <w:t>}</w:t>
      </w:r>
    </w:p>
    <w:p>
      <w:r>
        <w:t>{</w:t>
        <w:br/>
        <w:t>Index 1319:</w:t>
      </w:r>
    </w:p>
    <w:p>
      <w:r>
        <w:t>Question : "Jose had 9 peach. Leigh accorded him some more. Now Jose has 188 peach. How many did Leigh accord him?"</w:t>
      </w:r>
    </w:p>
    <w:p>
      <w:r>
        <w:t>Equation : " X = 188 - 9"</w:t>
      </w:r>
    </w:p>
    <w:p>
      <w:r>
        <w:t xml:space="preserve">Answer : "179" </w:t>
        <w:br/>
        <w:t>}</w:t>
      </w:r>
    </w:p>
    <w:p>
      <w:r>
        <w:t>{</w:t>
        <w:br/>
        <w:t>Index 1320:</w:t>
      </w:r>
    </w:p>
    <w:p>
      <w:r>
        <w:t>Question : "Rita had 7 Bread. Brenda presented him some more. Now Rita has 153 Bread. How many did Brenda present him?"</w:t>
      </w:r>
    </w:p>
    <w:p>
      <w:r>
        <w:t>Equation : " X = 153 - 7"</w:t>
      </w:r>
    </w:p>
    <w:p>
      <w:r>
        <w:t xml:space="preserve">Answer : "146" </w:t>
        <w:br/>
        <w:t>}</w:t>
      </w:r>
    </w:p>
    <w:p>
      <w:r>
        <w:t>{</w:t>
        <w:br/>
        <w:t>Index 1321:</w:t>
      </w:r>
    </w:p>
    <w:p>
      <w:r>
        <w:t>Question : "Jesus had 9 papaya. Anne donateed him some more. Now Jesus has 121 papaya. How many did Anne donate him?"</w:t>
      </w:r>
    </w:p>
    <w:p>
      <w:r>
        <w:t>Equation : " X = 121 - 9"</w:t>
      </w:r>
    </w:p>
    <w:p>
      <w:r>
        <w:t xml:space="preserve">Answer : "112" </w:t>
        <w:br/>
        <w:t>}</w:t>
      </w:r>
    </w:p>
    <w:p>
      <w:r>
        <w:t>{</w:t>
        <w:br/>
        <w:t>Index 1322:</w:t>
      </w:r>
    </w:p>
    <w:p>
      <w:r>
        <w:t>Question : "Leola had 36 Mango. Cynthia furnished him some more. Now Leola has 63 Mango. How many did Cynthia furnish him?"</w:t>
      </w:r>
    </w:p>
    <w:p>
      <w:r>
        <w:t>Equation : " X = 63 - 36"</w:t>
      </w:r>
    </w:p>
    <w:p>
      <w:r>
        <w:t xml:space="preserve">Answer : "27" </w:t>
        <w:br/>
        <w:t>}</w:t>
      </w:r>
    </w:p>
    <w:p>
      <w:r>
        <w:t>{</w:t>
        <w:br/>
        <w:t>Index 1323:</w:t>
      </w:r>
    </w:p>
    <w:p>
      <w:r>
        <w:t>Question : "Dorothy had 37 watermelon. Rachel donateed him some more. Now Dorothy has 83 watermelon. How many did Rachel donate him?"</w:t>
      </w:r>
    </w:p>
    <w:p>
      <w:r>
        <w:t>Equation : " X = 83 - 37"</w:t>
      </w:r>
    </w:p>
    <w:p>
      <w:r>
        <w:t xml:space="preserve">Answer : "46" </w:t>
        <w:br/>
        <w:t>}</w:t>
      </w:r>
    </w:p>
    <w:p>
      <w:r>
        <w:t>{</w:t>
        <w:br/>
        <w:t>Index 1324:</w:t>
      </w:r>
    </w:p>
    <w:p>
      <w:r>
        <w:t>Question : "Matt had 6 Banana. Adrienne proffered him some more. Now Matt has 121 Banana. How many did Adrienne proffer him?"</w:t>
      </w:r>
    </w:p>
    <w:p>
      <w:r>
        <w:t>Equation : " X = 121 - 6"</w:t>
      </w:r>
    </w:p>
    <w:p>
      <w:r>
        <w:t xml:space="preserve">Answer : "115" </w:t>
        <w:br/>
        <w:t>}</w:t>
      </w:r>
    </w:p>
    <w:p>
      <w:r>
        <w:t>{</w:t>
        <w:br/>
        <w:t>Index 1325:</w:t>
      </w:r>
    </w:p>
    <w:p>
      <w:r>
        <w:t>Question : "Rose had 12 Press. Kay bestowed him some more. Now Rose has 129 Press. How many did Kay bestow him?"</w:t>
      </w:r>
    </w:p>
    <w:p>
      <w:r>
        <w:t>Equation : " X = 129 - 12"</w:t>
      </w:r>
    </w:p>
    <w:p>
      <w:r>
        <w:t xml:space="preserve">Answer : "117" </w:t>
        <w:br/>
        <w:t>}</w:t>
      </w:r>
    </w:p>
    <w:p>
      <w:r>
        <w:t>{</w:t>
        <w:br/>
        <w:t>Index 1326:</w:t>
      </w:r>
    </w:p>
    <w:p>
      <w:r>
        <w:t>Question : "Diane had 34 strawberry. Rose presented him some more. Now Diane has 183 strawberry. How many did Rose present him?"</w:t>
      </w:r>
    </w:p>
    <w:p>
      <w:r>
        <w:t>Equation : " X = 183 - 34"</w:t>
      </w:r>
    </w:p>
    <w:p>
      <w:r>
        <w:t xml:space="preserve">Answer : "149" </w:t>
        <w:br/>
        <w:t>}</w:t>
      </w:r>
    </w:p>
    <w:p>
      <w:r>
        <w:t>{</w:t>
        <w:br/>
        <w:t>Index 1327:</w:t>
      </w:r>
    </w:p>
    <w:p>
      <w:r>
        <w:t>Question : "Kandice had 13 Flower. Arthur presented him some more. Now Kandice has 133 Flower. How many did Arthur present him?"</w:t>
      </w:r>
    </w:p>
    <w:p>
      <w:r>
        <w:t>Equation : " X = 133 - 13"</w:t>
      </w:r>
    </w:p>
    <w:p>
      <w:r>
        <w:t xml:space="preserve">Answer : "120" </w:t>
        <w:br/>
        <w:t>}</w:t>
      </w:r>
    </w:p>
    <w:p>
      <w:r>
        <w:t>{</w:t>
        <w:br/>
        <w:t>Index 1328:</w:t>
      </w:r>
    </w:p>
    <w:p>
      <w:r>
        <w:t>Question : "Mary had 17 watermelon. Twila donateed him some more. Now Mary has 153 watermelon. How many did Twila donate him?"</w:t>
      </w:r>
    </w:p>
    <w:p>
      <w:r>
        <w:t>Equation : " X = 153 - 17"</w:t>
      </w:r>
    </w:p>
    <w:p>
      <w:r>
        <w:t xml:space="preserve">Answer : "136" </w:t>
        <w:br/>
        <w:t>}</w:t>
      </w:r>
    </w:p>
    <w:p>
      <w:r>
        <w:t>{</w:t>
        <w:br/>
        <w:t>Index 1329:</w:t>
      </w:r>
    </w:p>
    <w:p>
      <w:r>
        <w:t>Question : "Joel had 26 Chocolate. Tiffany supplyed him some more. Now Joel has 96 Chocolate. How many did Tiffany supply him?"</w:t>
      </w:r>
    </w:p>
    <w:p>
      <w:r>
        <w:t>Equation : " X = 96 - 26"</w:t>
      </w:r>
    </w:p>
    <w:p>
      <w:r>
        <w:t xml:space="preserve">Answer : "70" </w:t>
        <w:br/>
        <w:t>}</w:t>
      </w:r>
    </w:p>
    <w:p>
      <w:r>
        <w:t>{</w:t>
        <w:br/>
        <w:t>Index 1330:</w:t>
      </w:r>
    </w:p>
    <w:p>
      <w:r>
        <w:t>Question : "Alan had 30 cherry. Rose provideed him some more. Now Alan has 162 cherry. How many did Rose provide him?"</w:t>
      </w:r>
    </w:p>
    <w:p>
      <w:r>
        <w:t>Equation : " X = 162 - 30"</w:t>
      </w:r>
    </w:p>
    <w:p>
      <w:r>
        <w:t xml:space="preserve">Answer : "132" </w:t>
        <w:br/>
        <w:t>}</w:t>
      </w:r>
    </w:p>
    <w:p>
      <w:r>
        <w:t>{</w:t>
        <w:br/>
        <w:t>Index 1331:</w:t>
      </w:r>
    </w:p>
    <w:p>
      <w:r>
        <w:t>Question : "Kevin had 37 lemon. Pauline confered him some more. Now Kevin has 69 lemon. How many did Pauline confer him?"</w:t>
      </w:r>
    </w:p>
    <w:p>
      <w:r>
        <w:t>Equation : " X = 69 - 37"</w:t>
      </w:r>
    </w:p>
    <w:p>
      <w:r>
        <w:t xml:space="preserve">Answer : "32" </w:t>
        <w:br/>
        <w:t>}</w:t>
      </w:r>
    </w:p>
    <w:p>
      <w:r>
        <w:t>{</w:t>
        <w:br/>
        <w:t>Index 1332:</w:t>
      </w:r>
    </w:p>
    <w:p>
      <w:r>
        <w:t>Question : "Stephen had 3 plum. Jean furnished him some more. Now Stephen has 62 plum. How many did Jean furnish him?"</w:t>
      </w:r>
    </w:p>
    <w:p>
      <w:r>
        <w:t>Equation : " X = 62 - 3"</w:t>
      </w:r>
    </w:p>
    <w:p>
      <w:r>
        <w:t xml:space="preserve">Answer : "59" </w:t>
        <w:br/>
        <w:t>}</w:t>
      </w:r>
    </w:p>
    <w:p>
      <w:r>
        <w:t>{</w:t>
        <w:br/>
        <w:t>Index 1333:</w:t>
      </w:r>
    </w:p>
    <w:p>
      <w:r>
        <w:t>Question : "James had 21 orange. Randolph provideed him some more. Now James has 51 orange. How many did Randolph provide him?"</w:t>
      </w:r>
    </w:p>
    <w:p>
      <w:r>
        <w:t>Equation : " X = 51 - 21"</w:t>
      </w:r>
    </w:p>
    <w:p>
      <w:r>
        <w:t xml:space="preserve">Answer : "30" </w:t>
        <w:br/>
        <w:t>}</w:t>
      </w:r>
    </w:p>
    <w:p>
      <w:r>
        <w:t>{</w:t>
        <w:br/>
        <w:t>Index 1334:</w:t>
      </w:r>
    </w:p>
    <w:p>
      <w:r>
        <w:t>Question : "James had 9 plum. Dawn granted him some more. Now James has 112 plum. How many did Dawn grant him?"</w:t>
      </w:r>
    </w:p>
    <w:p>
      <w:r>
        <w:t>Equation : " X = 112 - 9"</w:t>
      </w:r>
    </w:p>
    <w:p>
      <w:r>
        <w:t xml:space="preserve">Answer : "103" </w:t>
        <w:br/>
        <w:t>}</w:t>
      </w:r>
    </w:p>
    <w:p>
      <w:r>
        <w:t>{</w:t>
        <w:br/>
        <w:t>Index 1335:</w:t>
      </w:r>
    </w:p>
    <w:p>
      <w:r>
        <w:t>Question : "Christine had 2 orange. Joe offered him some more. Now Christine has 107 orange. How many did Joe offer him?"</w:t>
      </w:r>
    </w:p>
    <w:p>
      <w:r>
        <w:t>Equation : " X = 107 - 2"</w:t>
      </w:r>
    </w:p>
    <w:p>
      <w:r>
        <w:t xml:space="preserve">Answer : "105" </w:t>
        <w:br/>
        <w:t>}</w:t>
      </w:r>
    </w:p>
    <w:p>
      <w:r>
        <w:t>{</w:t>
        <w:br/>
        <w:t>Index 1336:</w:t>
      </w:r>
    </w:p>
    <w:p>
      <w:r>
        <w:t>Question : "Robert had 7 apricot. Raymond gifted him some more. Now Robert has 159 apricot. How many did Raymond gift him?"</w:t>
      </w:r>
    </w:p>
    <w:p>
      <w:r>
        <w:t>Equation : " X = 159 - 7"</w:t>
      </w:r>
    </w:p>
    <w:p>
      <w:r>
        <w:t xml:space="preserve">Answer : "152" </w:t>
        <w:br/>
        <w:t>}</w:t>
      </w:r>
    </w:p>
    <w:p>
      <w:r>
        <w:t>{</w:t>
        <w:br/>
        <w:t>Index 1337:</w:t>
      </w:r>
    </w:p>
    <w:p>
      <w:r>
        <w:t>Question : "Freddie had 20 watermelon. Sara proffered him some more. Now Freddie has 129 watermelon. How many did Sara proffer him?"</w:t>
      </w:r>
    </w:p>
    <w:p>
      <w:r>
        <w:t>Equation : " X = 129 - 20"</w:t>
      </w:r>
    </w:p>
    <w:p>
      <w:r>
        <w:t xml:space="preserve">Answer : "109" </w:t>
        <w:br/>
        <w:t>}</w:t>
      </w:r>
    </w:p>
    <w:p>
      <w:r>
        <w:t>{</w:t>
        <w:br/>
        <w:t>Index 1338:</w:t>
      </w:r>
    </w:p>
    <w:p>
      <w:r>
        <w:t>Question : "Alma had 19 peach. Virginia accorded him some more. Now Alma has 42 peach. How many did Virginia accord him?"</w:t>
      </w:r>
    </w:p>
    <w:p>
      <w:r>
        <w:t>Equation : " X = 42 - 19"</w:t>
      </w:r>
    </w:p>
    <w:p>
      <w:r>
        <w:t xml:space="preserve">Answer : "23" </w:t>
        <w:br/>
        <w:t>}</w:t>
      </w:r>
    </w:p>
    <w:p>
      <w:r>
        <w:t>{</w:t>
        <w:br/>
        <w:t>Index 1339:</w:t>
      </w:r>
    </w:p>
    <w:p>
      <w:r>
        <w:t>Question : "Mary had 5 Beg. Megan proffered him some more. Now Mary has 148 Beg. How many did Megan proffer him?"</w:t>
      </w:r>
    </w:p>
    <w:p>
      <w:r>
        <w:t>Equation : " X = 148 - 5"</w:t>
      </w:r>
    </w:p>
    <w:p>
      <w:r>
        <w:t xml:space="preserve">Answer : "143" </w:t>
        <w:br/>
        <w:t>}</w:t>
      </w:r>
    </w:p>
    <w:p>
      <w:r>
        <w:t>{</w:t>
        <w:br/>
        <w:t>Index 1340:</w:t>
      </w:r>
    </w:p>
    <w:p>
      <w:r>
        <w:t>Question : "Mayra had 4 Chocolate. Teresa confered him some more. Now Mayra has 90 Chocolate. How many did Teresa confer him?"</w:t>
      </w:r>
    </w:p>
    <w:p>
      <w:r>
        <w:t>Equation : " X = 90 - 4"</w:t>
      </w:r>
    </w:p>
    <w:p>
      <w:r>
        <w:t xml:space="preserve">Answer : "86" </w:t>
        <w:br/>
        <w:t>}</w:t>
      </w:r>
    </w:p>
    <w:p>
      <w:r>
        <w:t>{</w:t>
        <w:br/>
        <w:t>Index 1341:</w:t>
      </w:r>
    </w:p>
    <w:p>
      <w:r>
        <w:t>Question : "William had 17 Biscuit. Krystal awarded him some more. Now William has 140 Biscuit. How many did Krystal award him?"</w:t>
      </w:r>
    </w:p>
    <w:p>
      <w:r>
        <w:t>Equation : " X = 140 - 17"</w:t>
      </w:r>
    </w:p>
    <w:p>
      <w:r>
        <w:t xml:space="preserve">Answer : "123" </w:t>
        <w:br/>
        <w:t>}</w:t>
      </w:r>
    </w:p>
    <w:p>
      <w:r>
        <w:t>{</w:t>
        <w:br/>
        <w:t>Index 1342:</w:t>
      </w:r>
    </w:p>
    <w:p>
      <w:r>
        <w:t>Question : "Beverly had 25 coconut. Esther supplyed him some more. Now Beverly has 119 coconut. How many did Esther supply him?"</w:t>
      </w:r>
    </w:p>
    <w:p>
      <w:r>
        <w:t>Equation : " X = 119 - 25"</w:t>
      </w:r>
    </w:p>
    <w:p>
      <w:r>
        <w:t xml:space="preserve">Answer : "94" </w:t>
        <w:br/>
        <w:t>}</w:t>
      </w:r>
    </w:p>
    <w:p>
      <w:r>
        <w:t>{</w:t>
        <w:br/>
        <w:t>Index 1343:</w:t>
      </w:r>
    </w:p>
    <w:p>
      <w:r>
        <w:t>Question : "Agnes had 33 Doll. Judy bestowed him some more. Now Agnes has 162 Doll. How many did Judy bestow him?"</w:t>
      </w:r>
    </w:p>
    <w:p>
      <w:r>
        <w:t>Equation : " X = 162 - 33"</w:t>
      </w:r>
    </w:p>
    <w:p>
      <w:r>
        <w:t xml:space="preserve">Answer : "129" </w:t>
        <w:br/>
        <w:t>}</w:t>
      </w:r>
    </w:p>
    <w:p>
      <w:r>
        <w:t>{</w:t>
        <w:br/>
        <w:t>Index 1344:</w:t>
      </w:r>
    </w:p>
    <w:p>
      <w:r>
        <w:t>Question : "Michael had 27 quince. Kathleen supplyed him some more. Now Michael has 177 quince. How many did Kathleen supply him?"</w:t>
      </w:r>
    </w:p>
    <w:p>
      <w:r>
        <w:t>Equation : " X = 177 - 27"</w:t>
      </w:r>
    </w:p>
    <w:p>
      <w:r>
        <w:t xml:space="preserve">Answer : "150" </w:t>
        <w:br/>
        <w:t>}</w:t>
      </w:r>
    </w:p>
    <w:p>
      <w:r>
        <w:t>{</w:t>
        <w:br/>
        <w:t>Index 1345:</w:t>
      </w:r>
    </w:p>
    <w:p>
      <w:r>
        <w:t>Question : "Jacqueline had 31 Mango. Alisa giveed him some more. Now Jacqueline has 99 Mango. How many did Alisa give him?"</w:t>
      </w:r>
    </w:p>
    <w:p>
      <w:r>
        <w:t>Equation : " X = 99 - 31"</w:t>
      </w:r>
    </w:p>
    <w:p>
      <w:r>
        <w:t xml:space="preserve">Answer : "68" </w:t>
        <w:br/>
        <w:t>}</w:t>
      </w:r>
    </w:p>
    <w:p>
      <w:r>
        <w:t>{</w:t>
        <w:br/>
        <w:t>Index 1346:</w:t>
      </w:r>
    </w:p>
    <w:p>
      <w:r>
        <w:t>Question : "William had 28 cherry. Manual supplyed him some more. Now William has 174 cherry. How many did Manual supply him?"</w:t>
      </w:r>
    </w:p>
    <w:p>
      <w:r>
        <w:t>Equation : " X = 174 - 28"</w:t>
      </w:r>
    </w:p>
    <w:p>
      <w:r>
        <w:t xml:space="preserve">Answer : "146" </w:t>
        <w:br/>
        <w:t>}</w:t>
      </w:r>
    </w:p>
    <w:p>
      <w:r>
        <w:t>{</w:t>
        <w:br/>
        <w:t>Index 1347:</w:t>
      </w:r>
    </w:p>
    <w:p>
      <w:r>
        <w:t>Question : "Linda had 28 blackberry. Casey granted him some more. Now Linda has 111 blackberry. How many did Casey grant him?"</w:t>
      </w:r>
    </w:p>
    <w:p>
      <w:r>
        <w:t>Equation : " X = 111 - 28"</w:t>
      </w:r>
    </w:p>
    <w:p>
      <w:r>
        <w:t xml:space="preserve">Answer : "83" </w:t>
        <w:br/>
        <w:t>}</w:t>
      </w:r>
    </w:p>
    <w:p>
      <w:r>
        <w:t>{</w:t>
        <w:br/>
        <w:t>Index 1348:</w:t>
      </w:r>
    </w:p>
    <w:p>
      <w:r>
        <w:t>Question : "Leanna had 4 kiwi. James giveed him some more. Now Leanna has 56 kiwi. How many did James give him?"</w:t>
      </w:r>
    </w:p>
    <w:p>
      <w:r>
        <w:t>Equation : " X = 56 - 4"</w:t>
      </w:r>
    </w:p>
    <w:p>
      <w:r>
        <w:t xml:space="preserve">Answer : "52" </w:t>
        <w:br/>
        <w:t>}</w:t>
      </w:r>
    </w:p>
    <w:p>
      <w:r>
        <w:t>{</w:t>
        <w:br/>
        <w:t>Index 1349:</w:t>
      </w:r>
    </w:p>
    <w:p>
      <w:r>
        <w:t>Question : "Annie had 5 banana. John proffered him some more. Now Annie has 174 banana. How many did John proffer him?"</w:t>
      </w:r>
    </w:p>
    <w:p>
      <w:r>
        <w:t>Equation : " X = 174 - 5"</w:t>
      </w:r>
    </w:p>
    <w:p>
      <w:r>
        <w:t xml:space="preserve">Answer : "169" </w:t>
        <w:br/>
        <w:t>}</w:t>
      </w:r>
    </w:p>
    <w:p>
      <w:r>
        <w:t>{</w:t>
        <w:br/>
        <w:t>Index 1350:</w:t>
      </w:r>
    </w:p>
    <w:p>
      <w:r>
        <w:t>Question : "Robert had 32 banana. Alice offered him some more. Now Robert has 46 banana. How many did Alice offer him?"</w:t>
      </w:r>
    </w:p>
    <w:p>
      <w:r>
        <w:t>Equation : " X = 46 - 32"</w:t>
      </w:r>
    </w:p>
    <w:p>
      <w:r>
        <w:t xml:space="preserve">Answer : "14" </w:t>
        <w:br/>
        <w:t>}</w:t>
      </w:r>
    </w:p>
    <w:p>
      <w:r>
        <w:t>{</w:t>
        <w:br/>
        <w:t>Index 1351:</w:t>
      </w:r>
    </w:p>
    <w:p>
      <w:r>
        <w:t>Question : "Tamela had 37 toy. Pedro furnished him some more. Now Tamela has 129 toy. How many did Pedro furnish him?"</w:t>
      </w:r>
    </w:p>
    <w:p>
      <w:r>
        <w:t>Equation : " X = 129 - 37"</w:t>
      </w:r>
    </w:p>
    <w:p>
      <w:r>
        <w:t xml:space="preserve">Answer : "92" </w:t>
        <w:br/>
        <w:t>}</w:t>
      </w:r>
    </w:p>
    <w:p>
      <w:r>
        <w:t>{</w:t>
        <w:br/>
        <w:t>Index 1352:</w:t>
      </w:r>
    </w:p>
    <w:p>
      <w:r>
        <w:t>Question : "Judy had 20 Book. Bertha bestowed him some more. Now Judy has 160 Book. How many did Bertha bestow him?"</w:t>
      </w:r>
    </w:p>
    <w:p>
      <w:r>
        <w:t>Equation : " X = 160 - 20"</w:t>
      </w:r>
    </w:p>
    <w:p>
      <w:r>
        <w:t xml:space="preserve">Answer : "140" </w:t>
        <w:br/>
        <w:t>}</w:t>
      </w:r>
    </w:p>
    <w:p>
      <w:r>
        <w:t>{</w:t>
        <w:br/>
        <w:t>Index 1353:</w:t>
      </w:r>
    </w:p>
    <w:p>
      <w:r>
        <w:t>Question : "Amy had 8 Bread. Arthur presented him some more. Now Amy has 98 Bread. How many did Arthur present him?"</w:t>
      </w:r>
    </w:p>
    <w:p>
      <w:r>
        <w:t>Equation : " X = 98 - 8"</w:t>
      </w:r>
    </w:p>
    <w:p>
      <w:r>
        <w:t xml:space="preserve">Answer : "90" </w:t>
        <w:br/>
        <w:t>}</w:t>
      </w:r>
    </w:p>
    <w:p>
      <w:r>
        <w:t>{</w:t>
        <w:br/>
        <w:t>Index 1354:</w:t>
      </w:r>
    </w:p>
    <w:p>
      <w:r>
        <w:t>Question : "Jacqueline had 7 apricot. Judy presented him some more. Now Jacqueline has 135 apricot. How many did Judy present him?"</w:t>
      </w:r>
    </w:p>
    <w:p>
      <w:r>
        <w:t>Equation : " X = 135 - 7"</w:t>
      </w:r>
    </w:p>
    <w:p>
      <w:r>
        <w:t xml:space="preserve">Answer : "128" </w:t>
        <w:br/>
        <w:t>}</w:t>
      </w:r>
    </w:p>
    <w:p>
      <w:r>
        <w:t>{</w:t>
        <w:br/>
        <w:t>Index 1355:</w:t>
      </w:r>
    </w:p>
    <w:p>
      <w:r>
        <w:t>Question : "Carl had 5 Banana. Jane contributeed him some more. Now Carl has 67 Banana. How many did Jane contribute him?"</w:t>
      </w:r>
    </w:p>
    <w:p>
      <w:r>
        <w:t>Equation : " X = 67 - 5"</w:t>
      </w:r>
    </w:p>
    <w:p>
      <w:r>
        <w:t xml:space="preserve">Answer : "62" </w:t>
        <w:br/>
        <w:t>}</w:t>
      </w:r>
    </w:p>
    <w:p>
      <w:r>
        <w:t>{</w:t>
        <w:br/>
        <w:t>Index 1356:</w:t>
      </w:r>
    </w:p>
    <w:p>
      <w:r>
        <w:t>Question : "Barbara had 5 apple. Joaquin contributeed him some more. Now Barbara has 67 apple. How many did Joaquin contribute him?"</w:t>
      </w:r>
    </w:p>
    <w:p>
      <w:r>
        <w:t>Equation : " X = 67 - 5"</w:t>
      </w:r>
    </w:p>
    <w:p>
      <w:r>
        <w:t xml:space="preserve">Answer : "62" </w:t>
        <w:br/>
        <w:t>}</w:t>
      </w:r>
    </w:p>
    <w:p>
      <w:r>
        <w:t>{</w:t>
        <w:br/>
        <w:t>Index 1357:</w:t>
      </w:r>
    </w:p>
    <w:p>
      <w:r>
        <w:t>Question : "Lora had 35 lychee. Orville gifted him some more. Now Lora has 154 lychee. How many did Orville gift him?"</w:t>
      </w:r>
    </w:p>
    <w:p>
      <w:r>
        <w:t>Equation : " X = 154 - 35"</w:t>
      </w:r>
    </w:p>
    <w:p>
      <w:r>
        <w:t xml:space="preserve">Answer : "119" </w:t>
        <w:br/>
        <w:t>}</w:t>
      </w:r>
    </w:p>
    <w:p>
      <w:r>
        <w:t>{</w:t>
        <w:br/>
        <w:t>Index 1358:</w:t>
      </w:r>
    </w:p>
    <w:p>
      <w:r>
        <w:t>Question : "Frank had 39 nectarine. Samuel offered him some more. Now Frank has 67 nectarine. How many did Samuel offer him?"</w:t>
      </w:r>
    </w:p>
    <w:p>
      <w:r>
        <w:t>Equation : " X = 67 - 39"</w:t>
      </w:r>
    </w:p>
    <w:p>
      <w:r>
        <w:t xml:space="preserve">Answer : "28" </w:t>
        <w:br/>
        <w:t>}</w:t>
      </w:r>
    </w:p>
    <w:p>
      <w:r>
        <w:t>{</w:t>
        <w:br/>
        <w:t>Index 1359:</w:t>
      </w:r>
    </w:p>
    <w:p>
      <w:r>
        <w:t>Question : "Luis had 19 apricot. Anita presented him some more. Now Luis has 147 apricot. How many did Anita present him?"</w:t>
      </w:r>
    </w:p>
    <w:p>
      <w:r>
        <w:t>Equation : " X = 147 - 19"</w:t>
      </w:r>
    </w:p>
    <w:p>
      <w:r>
        <w:t xml:space="preserve">Answer : "128" </w:t>
        <w:br/>
        <w:t>}</w:t>
      </w:r>
    </w:p>
    <w:p>
      <w:r>
        <w:t>{</w:t>
        <w:br/>
        <w:t>Index 1360:</w:t>
      </w:r>
    </w:p>
    <w:p>
      <w:r>
        <w:t>Question : "Albert had 24 lychee. Leonard offered him some more. Now Albert has 129 lychee. How many did Leonard offer him?"</w:t>
      </w:r>
    </w:p>
    <w:p>
      <w:r>
        <w:t>Equation : " X = 129 - 24"</w:t>
      </w:r>
    </w:p>
    <w:p>
      <w:r>
        <w:t xml:space="preserve">Answer : "105" </w:t>
        <w:br/>
        <w:t>}</w:t>
      </w:r>
    </w:p>
    <w:p>
      <w:r>
        <w:t>{</w:t>
        <w:br/>
        <w:t>Index 1361:</w:t>
      </w:r>
    </w:p>
    <w:p>
      <w:r>
        <w:t>Question : "Phyllis had 16 lychee. Donna awarded him some more. Now Phyllis has 46 lychee. How many did Donna award him?"</w:t>
      </w:r>
    </w:p>
    <w:p>
      <w:r>
        <w:t>Equation : " X = 46 - 16"</w:t>
      </w:r>
    </w:p>
    <w:p>
      <w:r>
        <w:t xml:space="preserve">Answer : "30" </w:t>
        <w:br/>
        <w:t>}</w:t>
      </w:r>
    </w:p>
    <w:p>
      <w:r>
        <w:t>{</w:t>
        <w:br/>
        <w:t>Index 1362:</w:t>
      </w:r>
    </w:p>
    <w:p>
      <w:r>
        <w:t>Question : "Norman had 31 Box. Jacques proffered him some more. Now Norman has 96 Box. How many did Jacques proffer him?"</w:t>
      </w:r>
    </w:p>
    <w:p>
      <w:r>
        <w:t>Equation : " X = 96 - 31"</w:t>
      </w:r>
    </w:p>
    <w:p>
      <w:r>
        <w:t xml:space="preserve">Answer : "65" </w:t>
        <w:br/>
        <w:t>}</w:t>
      </w:r>
    </w:p>
    <w:p>
      <w:r>
        <w:t>{</w:t>
        <w:br/>
        <w:t>Index 1363:</w:t>
      </w:r>
    </w:p>
    <w:p>
      <w:r>
        <w:t>Question : "Thomas had 20 Pen. Andrew giveed him some more. Now Thomas has 56 Pen. How many did Andrew give him?"</w:t>
      </w:r>
    </w:p>
    <w:p>
      <w:r>
        <w:t>Equation : " X = 56 - 20"</w:t>
      </w:r>
    </w:p>
    <w:p>
      <w:r>
        <w:t xml:space="preserve">Answer : "36" </w:t>
        <w:br/>
        <w:t>}</w:t>
      </w:r>
    </w:p>
    <w:p>
      <w:r>
        <w:t>{</w:t>
        <w:br/>
        <w:t>Index 1364:</w:t>
      </w:r>
    </w:p>
    <w:p>
      <w:r>
        <w:t>Question : "John had 10 lemon. Janice accorded him some more. Now John has 151 lemon. How many did Janice accord him?"</w:t>
      </w:r>
    </w:p>
    <w:p>
      <w:r>
        <w:t>Equation : " X = 151 - 10"</w:t>
      </w:r>
    </w:p>
    <w:p>
      <w:r>
        <w:t xml:space="preserve">Answer : "141" </w:t>
        <w:br/>
        <w:t>}</w:t>
      </w:r>
    </w:p>
    <w:p>
      <w:r>
        <w:t>{</w:t>
        <w:br/>
        <w:t>Index 1365:</w:t>
      </w:r>
    </w:p>
    <w:p>
      <w:r>
        <w:t>Question : "Sandra had 28 Watch. Susan furnished him some more. Now Sandra has 49 Watch. How many did Susan furnish him?"</w:t>
      </w:r>
    </w:p>
    <w:p>
      <w:r>
        <w:t>Equation : " X = 49 - 28"</w:t>
      </w:r>
    </w:p>
    <w:p>
      <w:r>
        <w:t xml:space="preserve">Answer : "21" </w:t>
        <w:br/>
        <w:t>}</w:t>
      </w:r>
    </w:p>
    <w:p>
      <w:r>
        <w:t>{</w:t>
        <w:br/>
        <w:t>Index 1366:</w:t>
      </w:r>
    </w:p>
    <w:p>
      <w:r>
        <w:t>Question : "Oscar had 20 Beg. Frankie bestowed him some more. Now Oscar has 165 Beg. How many did Frankie bestow him?"</w:t>
      </w:r>
    </w:p>
    <w:p>
      <w:r>
        <w:t>Equation : " X = 165 - 20"</w:t>
      </w:r>
    </w:p>
    <w:p>
      <w:r>
        <w:t xml:space="preserve">Answer : "145" </w:t>
        <w:br/>
        <w:t>}</w:t>
      </w:r>
    </w:p>
    <w:p>
      <w:r>
        <w:t>{</w:t>
        <w:br/>
        <w:t>Index 1367:</w:t>
      </w:r>
    </w:p>
    <w:p>
      <w:r>
        <w:t>Question : "Carroll had 7 plum. Richard presented him some more. Now Carroll has 66 plum. How many did Richard present him?"</w:t>
      </w:r>
    </w:p>
    <w:p>
      <w:r>
        <w:t>Equation : " X = 66 - 7"</w:t>
      </w:r>
    </w:p>
    <w:p>
      <w:r>
        <w:t xml:space="preserve">Answer : "59" </w:t>
        <w:br/>
        <w:t>}</w:t>
      </w:r>
    </w:p>
    <w:p>
      <w:r>
        <w:t>{</w:t>
        <w:br/>
        <w:t>Index 1368:</w:t>
      </w:r>
    </w:p>
    <w:p>
      <w:r>
        <w:t>Question : "David had 4 lychee. John furnished him some more. Now David has 59 lychee. How many did John furnish him?"</w:t>
      </w:r>
    </w:p>
    <w:p>
      <w:r>
        <w:t>Equation : " X = 59 - 4"</w:t>
      </w:r>
    </w:p>
    <w:p>
      <w:r>
        <w:t xml:space="preserve">Answer : "55" </w:t>
        <w:br/>
        <w:t>}</w:t>
      </w:r>
    </w:p>
    <w:p>
      <w:r>
        <w:t>{</w:t>
        <w:br/>
        <w:t>Index 1369:</w:t>
      </w:r>
    </w:p>
    <w:p>
      <w:r>
        <w:t>Question : "Susana had 9 coconut. Lillian bestowed him some more. Now Susana has 56 coconut. How many did Lillian bestow him?"</w:t>
      </w:r>
    </w:p>
    <w:p>
      <w:r>
        <w:t>Equation : " X = 56 - 9"</w:t>
      </w:r>
    </w:p>
    <w:p>
      <w:r>
        <w:t xml:space="preserve">Answer : "47" </w:t>
        <w:br/>
        <w:t>}</w:t>
      </w:r>
    </w:p>
    <w:p>
      <w:r>
        <w:t>{</w:t>
        <w:br/>
        <w:t>Index 1370:</w:t>
      </w:r>
    </w:p>
    <w:p>
      <w:r>
        <w:t>Question : "David had 6 Box. Jack offered him some more. Now David has 56 Box. How many did Jack offer him?"</w:t>
      </w:r>
    </w:p>
    <w:p>
      <w:r>
        <w:t>Equation : " X = 56 - 6"</w:t>
      </w:r>
    </w:p>
    <w:p>
      <w:r>
        <w:t xml:space="preserve">Answer : "50" </w:t>
        <w:br/>
        <w:t>}</w:t>
      </w:r>
    </w:p>
    <w:p>
      <w:r>
        <w:t>{</w:t>
        <w:br/>
        <w:t>Index 1371:</w:t>
      </w:r>
    </w:p>
    <w:p>
      <w:r>
        <w:t>Question : "Catherine had 24 toy. Thelma contributeed him some more. Now Catherine has 192 toy. How many did Thelma contribute him?"</w:t>
      </w:r>
    </w:p>
    <w:p>
      <w:r>
        <w:t>Equation : " X = 192 - 24"</w:t>
      </w:r>
    </w:p>
    <w:p>
      <w:r>
        <w:t xml:space="preserve">Answer : "168" </w:t>
        <w:br/>
        <w:t>}</w:t>
      </w:r>
    </w:p>
    <w:p>
      <w:r>
        <w:t>{</w:t>
        <w:br/>
        <w:t>Index 1372:</w:t>
      </w:r>
    </w:p>
    <w:p>
      <w:r>
        <w:t>Question : "Rex had 38 watermelon. Sally supplyed him some more. Now Rex has 157 watermelon. How many did Sally supply him?"</w:t>
      </w:r>
    </w:p>
    <w:p>
      <w:r>
        <w:t>Equation : " X = 157 - 38"</w:t>
      </w:r>
    </w:p>
    <w:p>
      <w:r>
        <w:t xml:space="preserve">Answer : "119" </w:t>
        <w:br/>
        <w:t>}</w:t>
      </w:r>
    </w:p>
    <w:p>
      <w:r>
        <w:t>{</w:t>
        <w:br/>
        <w:t>Index 1373:</w:t>
      </w:r>
    </w:p>
    <w:p>
      <w:r>
        <w:t>Question : "Megan had 32 Banana. Darin supplyed him some more. Now Megan has 56 Banana. How many did Darin supply him?"</w:t>
      </w:r>
    </w:p>
    <w:p>
      <w:r>
        <w:t>Equation : " X = 56 - 32"</w:t>
      </w:r>
    </w:p>
    <w:p>
      <w:r>
        <w:t xml:space="preserve">Answer : "24" </w:t>
        <w:br/>
        <w:t>}</w:t>
      </w:r>
    </w:p>
    <w:p>
      <w:r>
        <w:t>{</w:t>
        <w:br/>
        <w:t>Index 1374:</w:t>
      </w:r>
    </w:p>
    <w:p>
      <w:r>
        <w:t>Question : "Frank had 39 Flower. Darcey presented him some more. Now Frank has 55 Flower. How many did Darcey present him?"</w:t>
      </w:r>
    </w:p>
    <w:p>
      <w:r>
        <w:t>Equation : " X = 55 - 39"</w:t>
      </w:r>
    </w:p>
    <w:p>
      <w:r>
        <w:t xml:space="preserve">Answer : "16" </w:t>
        <w:br/>
        <w:t>}</w:t>
      </w:r>
    </w:p>
    <w:p>
      <w:r>
        <w:t>{</w:t>
        <w:br/>
        <w:t>Index 1375:</w:t>
      </w:r>
    </w:p>
    <w:p>
      <w:r>
        <w:t>Question : "Wayne had 16 quince. Patricia provideed him some more. Now Wayne has 166 quince. How many did Patricia provide him?"</w:t>
      </w:r>
    </w:p>
    <w:p>
      <w:r>
        <w:t>Equation : " X = 166 - 16"</w:t>
      </w:r>
    </w:p>
    <w:p>
      <w:r>
        <w:t xml:space="preserve">Answer : "150" </w:t>
        <w:br/>
        <w:t>}</w:t>
      </w:r>
    </w:p>
    <w:p>
      <w:r>
        <w:t>{</w:t>
        <w:br/>
        <w:t>Index 1376:</w:t>
      </w:r>
    </w:p>
    <w:p>
      <w:r>
        <w:t>Question : "Todd had 2 Beg. Maria donateed him some more. Now Todd has 195 Beg. How many did Maria donate him?"</w:t>
      </w:r>
    </w:p>
    <w:p>
      <w:r>
        <w:t>Equation : " X = 195 - 2"</w:t>
      </w:r>
    </w:p>
    <w:p>
      <w:r>
        <w:t xml:space="preserve">Answer : "193" </w:t>
        <w:br/>
        <w:t>}</w:t>
      </w:r>
    </w:p>
    <w:p>
      <w:r>
        <w:t>{</w:t>
        <w:br/>
        <w:t>Index 1377:</w:t>
      </w:r>
    </w:p>
    <w:p>
      <w:r>
        <w:t>Question : "Dawn had 23 apple. Rachell contributeed him some more. Now Dawn has 137 apple. How many did Rachell contribute him?"</w:t>
      </w:r>
    </w:p>
    <w:p>
      <w:r>
        <w:t>Equation : " X = 137 - 23"</w:t>
      </w:r>
    </w:p>
    <w:p>
      <w:r>
        <w:t xml:space="preserve">Answer : "114" </w:t>
        <w:br/>
        <w:t>}</w:t>
      </w:r>
    </w:p>
    <w:p>
      <w:r>
        <w:t>{</w:t>
        <w:br/>
        <w:t>Index 1378:</w:t>
      </w:r>
    </w:p>
    <w:p>
      <w:r>
        <w:t>Question : "Shirley had 17 toy. Michelle furnished him some more. Now Shirley has 122 toy. How many did Michelle furnish him?"</w:t>
      </w:r>
    </w:p>
    <w:p>
      <w:r>
        <w:t>Equation : " X = 122 - 17"</w:t>
      </w:r>
    </w:p>
    <w:p>
      <w:r>
        <w:t xml:space="preserve">Answer : "105" </w:t>
        <w:br/>
        <w:t>}</w:t>
      </w:r>
    </w:p>
    <w:p>
      <w:r>
        <w:t>{</w:t>
        <w:br/>
        <w:t>Index 1379:</w:t>
      </w:r>
    </w:p>
    <w:p>
      <w:r>
        <w:t>Question : "William had 31 pineapple. Karen proffered him some more. Now William has 80 pineapple. How many did Karen proffer him?"</w:t>
      </w:r>
    </w:p>
    <w:p>
      <w:r>
        <w:t>Equation : " X = 80 - 31"</w:t>
      </w:r>
    </w:p>
    <w:p>
      <w:r>
        <w:t xml:space="preserve">Answer : "49" </w:t>
        <w:br/>
        <w:t>}</w:t>
      </w:r>
    </w:p>
    <w:p>
      <w:r>
        <w:t>{</w:t>
        <w:br/>
        <w:t>Index 1380:</w:t>
      </w:r>
    </w:p>
    <w:p>
      <w:r>
        <w:t>Question : "Helen had 34 peach. Leroy provideed him some more. Now Helen has 132 peach. How many did Leroy provide him?"</w:t>
      </w:r>
    </w:p>
    <w:p>
      <w:r>
        <w:t>Equation : " X = 132 - 34"</w:t>
      </w:r>
    </w:p>
    <w:p>
      <w:r>
        <w:t xml:space="preserve">Answer : "98" </w:t>
        <w:br/>
        <w:t>}</w:t>
      </w:r>
    </w:p>
    <w:p>
      <w:r>
        <w:t>{</w:t>
        <w:br/>
        <w:t>Index 1381:</w:t>
      </w:r>
    </w:p>
    <w:p>
      <w:r>
        <w:t>Question : "Angela had 38 Doll. James granted him some more. Now Angela has 174 Doll. How many did James grant him?"</w:t>
      </w:r>
    </w:p>
    <w:p>
      <w:r>
        <w:t>Equation : " X = 174 - 38"</w:t>
      </w:r>
    </w:p>
    <w:p>
      <w:r>
        <w:t xml:space="preserve">Answer : "136" </w:t>
        <w:br/>
        <w:t>}</w:t>
      </w:r>
    </w:p>
    <w:p>
      <w:r>
        <w:t>{</w:t>
        <w:br/>
        <w:t>Index 1382:</w:t>
      </w:r>
    </w:p>
    <w:p>
      <w:r>
        <w:t>Question : "Aida had 33 peach. Mike furnished him some more. Now Aida has 198 peach. How many did Mike furnish him?"</w:t>
      </w:r>
    </w:p>
    <w:p>
      <w:r>
        <w:t>Equation : " X = 198 - 33"</w:t>
      </w:r>
    </w:p>
    <w:p>
      <w:r>
        <w:t xml:space="preserve">Answer : "165" </w:t>
        <w:br/>
        <w:t>}</w:t>
      </w:r>
    </w:p>
    <w:p>
      <w:r>
        <w:t>{</w:t>
        <w:br/>
        <w:t>Index 1383:</w:t>
      </w:r>
    </w:p>
    <w:p>
      <w:r>
        <w:t>Question : "Dorothy had 33 strawberry. Issac confered him some more. Now Dorothy has 41 strawberry. How many did Issac confer him?"</w:t>
      </w:r>
    </w:p>
    <w:p>
      <w:r>
        <w:t>Equation : " X = 41 - 33"</w:t>
      </w:r>
    </w:p>
    <w:p>
      <w:r>
        <w:t xml:space="preserve">Answer : "8" </w:t>
        <w:br/>
        <w:t>}</w:t>
      </w:r>
    </w:p>
    <w:p>
      <w:r>
        <w:t>{</w:t>
        <w:br/>
        <w:t>Index 1384:</w:t>
      </w:r>
    </w:p>
    <w:p>
      <w:r>
        <w:t>Question : "Arthur had 35 Book. Jeremy donateed him some more. Now Arthur has 94 Book. How many did Jeremy donate him?"</w:t>
      </w:r>
    </w:p>
    <w:p>
      <w:r>
        <w:t>Equation : " X = 94 - 35"</w:t>
      </w:r>
    </w:p>
    <w:p>
      <w:r>
        <w:t xml:space="preserve">Answer : "59" </w:t>
        <w:br/>
        <w:t>}</w:t>
      </w:r>
    </w:p>
    <w:p>
      <w:r>
        <w:t>{</w:t>
        <w:br/>
        <w:t>Index 1385:</w:t>
      </w:r>
    </w:p>
    <w:p>
      <w:r>
        <w:t>Question : "James had 15 pineapple. Jacklyn proffered him some more. Now James has 58 pineapple. How many did Jacklyn proffer him?"</w:t>
      </w:r>
    </w:p>
    <w:p>
      <w:r>
        <w:t>Equation : " X = 58 - 15"</w:t>
      </w:r>
    </w:p>
    <w:p>
      <w:r>
        <w:t xml:space="preserve">Answer : "43" </w:t>
        <w:br/>
        <w:t>}</w:t>
      </w:r>
    </w:p>
    <w:p>
      <w:r>
        <w:t>{</w:t>
        <w:br/>
        <w:t>Index 1386:</w:t>
      </w:r>
    </w:p>
    <w:p>
      <w:r>
        <w:t>Question : "Patricia had 27 pineapple. Donald accorded him some more. Now Patricia has 151 pineapple. How many did Donald accord him?"</w:t>
      </w:r>
    </w:p>
    <w:p>
      <w:r>
        <w:t>Equation : " X = 151 - 27"</w:t>
      </w:r>
    </w:p>
    <w:p>
      <w:r>
        <w:t xml:space="preserve">Answer : "124" </w:t>
        <w:br/>
        <w:t>}</w:t>
      </w:r>
    </w:p>
    <w:p>
      <w:r>
        <w:t>{</w:t>
        <w:br/>
        <w:t>Index 1387:</w:t>
      </w:r>
    </w:p>
    <w:p>
      <w:r>
        <w:t>Question : "Mary had 22 kiwi. Charles furnished him some more. Now Mary has 157 kiwi. How many did Charles furnish him?"</w:t>
      </w:r>
    </w:p>
    <w:p>
      <w:r>
        <w:t>Equation : " X = 157 - 22"</w:t>
      </w:r>
    </w:p>
    <w:p>
      <w:r>
        <w:t xml:space="preserve">Answer : "135" </w:t>
        <w:br/>
        <w:t>}</w:t>
      </w:r>
    </w:p>
    <w:p>
      <w:r>
        <w:t>{</w:t>
        <w:br/>
        <w:t>Index 1388:</w:t>
      </w:r>
    </w:p>
    <w:p>
      <w:r>
        <w:t>Question : "Bradford had 17 Mango. Jose granted him some more. Now Bradford has 182 Mango. How many did Jose grant him?"</w:t>
      </w:r>
    </w:p>
    <w:p>
      <w:r>
        <w:t>Equation : " X = 182 - 17"</w:t>
      </w:r>
    </w:p>
    <w:p>
      <w:r>
        <w:t xml:space="preserve">Answer : "165" </w:t>
        <w:br/>
        <w:t>}</w:t>
      </w:r>
    </w:p>
    <w:p>
      <w:r>
        <w:t>{</w:t>
        <w:br/>
        <w:t>Index 1389:</w:t>
      </w:r>
    </w:p>
    <w:p>
      <w:r>
        <w:t>Question : "Frances had 3 blackberry. Mabel offered him some more. Now Frances has 182 blackberry. How many did Mabel offer him?"</w:t>
      </w:r>
    </w:p>
    <w:p>
      <w:r>
        <w:t>Equation : " X = 182 - 3"</w:t>
      </w:r>
    </w:p>
    <w:p>
      <w:r>
        <w:t xml:space="preserve">Answer : "179" </w:t>
        <w:br/>
        <w:t>}</w:t>
      </w:r>
    </w:p>
    <w:p>
      <w:r>
        <w:t>{</w:t>
        <w:br/>
        <w:t>Index 1390:</w:t>
      </w:r>
    </w:p>
    <w:p>
      <w:r>
        <w:t>Question : "Rose had 21 lychee. Martin accorded him some more. Now Rose has 162 lychee. How many did Martin accord him?"</w:t>
      </w:r>
    </w:p>
    <w:p>
      <w:r>
        <w:t>Equation : " X = 162 - 21"</w:t>
      </w:r>
    </w:p>
    <w:p>
      <w:r>
        <w:t xml:space="preserve">Answer : "141" </w:t>
        <w:br/>
        <w:t>}</w:t>
      </w:r>
    </w:p>
    <w:p>
      <w:r>
        <w:t>{</w:t>
        <w:br/>
        <w:t>Index 1391:</w:t>
      </w:r>
    </w:p>
    <w:p>
      <w:r>
        <w:t>Question : "Matthew had 33 kiwi. Virgie bestowed him some more. Now Matthew has 190 kiwi. How many did Virgie bestow him?"</w:t>
      </w:r>
    </w:p>
    <w:p>
      <w:r>
        <w:t>Equation : " X = 190 - 33"</w:t>
      </w:r>
    </w:p>
    <w:p>
      <w:r>
        <w:t xml:space="preserve">Answer : "157" </w:t>
        <w:br/>
        <w:t>}</w:t>
      </w:r>
    </w:p>
    <w:p>
      <w:r>
        <w:t>{</w:t>
        <w:br/>
        <w:t>Index 1392:</w:t>
      </w:r>
    </w:p>
    <w:p>
      <w:r>
        <w:t>Question : "Michael had 40 Mango. Stephen presented him some more. Now Michael has 174 Mango. How many did Stephen present him?"</w:t>
      </w:r>
    </w:p>
    <w:p>
      <w:r>
        <w:t>Equation : " X = 174 - 40"</w:t>
      </w:r>
    </w:p>
    <w:p>
      <w:r>
        <w:t xml:space="preserve">Answer : "134" </w:t>
        <w:br/>
        <w:t>}</w:t>
      </w:r>
    </w:p>
    <w:p>
      <w:r>
        <w:t>{</w:t>
        <w:br/>
        <w:t>Index 1393:</w:t>
      </w:r>
    </w:p>
    <w:p>
      <w:r>
        <w:t>Question : "Katherine had 14 plum. Michael supplyed him some more. Now Katherine has 91 plum. How many did Michael supply him?"</w:t>
      </w:r>
    </w:p>
    <w:p>
      <w:r>
        <w:t>Equation : " X = 91 - 14"</w:t>
      </w:r>
    </w:p>
    <w:p>
      <w:r>
        <w:t xml:space="preserve">Answer : "77" </w:t>
        <w:br/>
        <w:t>}</w:t>
      </w:r>
    </w:p>
    <w:p>
      <w:r>
        <w:t>{</w:t>
        <w:br/>
        <w:t>Index 1394:</w:t>
      </w:r>
    </w:p>
    <w:p>
      <w:r>
        <w:t>Question : "Scott had 27 plum. Ricky offered him some more. Now Scott has 191 plum. How many did Ricky offer him?"</w:t>
      </w:r>
    </w:p>
    <w:p>
      <w:r>
        <w:t>Equation : " X = 191 - 27"</w:t>
      </w:r>
    </w:p>
    <w:p>
      <w:r>
        <w:t xml:space="preserve">Answer : "164" </w:t>
        <w:br/>
        <w:t>}</w:t>
      </w:r>
    </w:p>
    <w:p>
      <w:r>
        <w:t>{</w:t>
        <w:br/>
        <w:t>Index 1395:</w:t>
      </w:r>
    </w:p>
    <w:p>
      <w:r>
        <w:t>Question : "Ella had 16 raspberry. Craig contributeed him some more. Now Ella has 174 raspberry. How many did Craig contribute him?"</w:t>
      </w:r>
    </w:p>
    <w:p>
      <w:r>
        <w:t>Equation : " X = 174 - 16"</w:t>
      </w:r>
    </w:p>
    <w:p>
      <w:r>
        <w:t xml:space="preserve">Answer : "158" </w:t>
        <w:br/>
        <w:t>}</w:t>
      </w:r>
    </w:p>
    <w:p>
      <w:r>
        <w:t>{</w:t>
        <w:br/>
        <w:t>Index 1396:</w:t>
      </w:r>
    </w:p>
    <w:p>
      <w:r>
        <w:t>Question : "Roger had 5 Bread. Billie bestowed him some more. Now Roger has 122 Bread. How many did Billie bestow him?"</w:t>
      </w:r>
    </w:p>
    <w:p>
      <w:r>
        <w:t>Equation : " X = 122 - 5"</w:t>
      </w:r>
    </w:p>
    <w:p>
      <w:r>
        <w:t xml:space="preserve">Answer : "117" </w:t>
        <w:br/>
        <w:t>}</w:t>
      </w:r>
    </w:p>
    <w:p>
      <w:r>
        <w:t>{</w:t>
        <w:br/>
        <w:t>Index 1397:</w:t>
      </w:r>
    </w:p>
    <w:p>
      <w:r>
        <w:t>Question : "Jason had 18 cherry. Barbara furnished him some more. Now Jason has 144 cherry. How many did Barbara furnish him?"</w:t>
      </w:r>
    </w:p>
    <w:p>
      <w:r>
        <w:t>Equation : " X = 144 - 18"</w:t>
      </w:r>
    </w:p>
    <w:p>
      <w:r>
        <w:t xml:space="preserve">Answer : "126" </w:t>
        <w:br/>
        <w:t>}</w:t>
      </w:r>
    </w:p>
    <w:p>
      <w:r>
        <w:t>{</w:t>
        <w:br/>
        <w:t>Index 1398:</w:t>
      </w:r>
    </w:p>
    <w:p>
      <w:r>
        <w:t>Question : "Austin had 19 Bread. Francisco presented him some more. Now Austin has 167 Bread. How many did Francisco present him?"</w:t>
      </w:r>
    </w:p>
    <w:p>
      <w:r>
        <w:t>Equation : " X = 167 - 19"</w:t>
      </w:r>
    </w:p>
    <w:p>
      <w:r>
        <w:t xml:space="preserve">Answer : "148" </w:t>
        <w:br/>
        <w:t>}</w:t>
      </w:r>
    </w:p>
    <w:p>
      <w:r>
        <w:t>{</w:t>
        <w:br/>
        <w:t>Index 1399:</w:t>
      </w:r>
    </w:p>
    <w:p>
      <w:r>
        <w:t>Question : "Sylvia had 20 kiwi. Tammie provideed him some more. Now Sylvia has 135 kiwi. How many did Tammie provide him?"</w:t>
      </w:r>
    </w:p>
    <w:p>
      <w:r>
        <w:t>Equation : " X = 135 - 20"</w:t>
      </w:r>
    </w:p>
    <w:p>
      <w:r>
        <w:t xml:space="preserve">Answer : "115" </w:t>
        <w:br/>
        <w:t>}</w:t>
      </w:r>
    </w:p>
    <w:p>
      <w:r>
        <w:t>{</w:t>
        <w:br/>
        <w:t>Index 1400:</w:t>
      </w:r>
    </w:p>
    <w:p>
      <w:r>
        <w:t>Question : "Ruby had 1 fig. Andrew proffered him some more. Now Ruby has 185 fig. How many did Andrew proffer him?"</w:t>
      </w:r>
    </w:p>
    <w:p>
      <w:r>
        <w:t>Equation : " X = 185 - 1"</w:t>
      </w:r>
    </w:p>
    <w:p>
      <w:r>
        <w:t xml:space="preserve">Answer : "184" </w:t>
        <w:br/>
        <w:t>}</w:t>
      </w:r>
    </w:p>
    <w:p>
      <w:r>
        <w:t>{</w:t>
        <w:br/>
        <w:t>Index 1401:</w:t>
      </w:r>
    </w:p>
    <w:p>
      <w:r>
        <w:t>Question : "Aaron had 34 blackcurrant. Katrina offered him some more. Now Aaron has 161 blackcurrant. How many did Katrina offer him?"</w:t>
      </w:r>
    </w:p>
    <w:p>
      <w:r>
        <w:t>Equation : " X = 161 - 34"</w:t>
      </w:r>
    </w:p>
    <w:p>
      <w:r>
        <w:t xml:space="preserve">Answer : "127" </w:t>
        <w:br/>
        <w:t>}</w:t>
      </w:r>
    </w:p>
    <w:p>
      <w:r>
        <w:t>{</w:t>
        <w:br/>
        <w:t>Index 1402:</w:t>
      </w:r>
    </w:p>
    <w:p>
      <w:r>
        <w:t>Question : "Refugio had 25 Watch. Ronald offered him some more. Now Refugio has 133 Watch. How many did Ronald offer him?"</w:t>
      </w:r>
    </w:p>
    <w:p>
      <w:r>
        <w:t>Equation : " X = 133 - 25"</w:t>
      </w:r>
    </w:p>
    <w:p>
      <w:r>
        <w:t xml:space="preserve">Answer : "108" </w:t>
        <w:br/>
        <w:t>}</w:t>
      </w:r>
    </w:p>
    <w:p>
      <w:r>
        <w:t>{</w:t>
        <w:br/>
        <w:t>Index 1403:</w:t>
      </w:r>
    </w:p>
    <w:p>
      <w:r>
        <w:t>Question : "Robert had 1 lime. Sonia proffered him some more. Now Robert has 92 lime. How many did Sonia proffer him?"</w:t>
      </w:r>
    </w:p>
    <w:p>
      <w:r>
        <w:t>Equation : " X = 92 - 1"</w:t>
      </w:r>
    </w:p>
    <w:p>
      <w:r>
        <w:t xml:space="preserve">Answer : "91" </w:t>
        <w:br/>
        <w:t>}</w:t>
      </w:r>
    </w:p>
    <w:p>
      <w:r>
        <w:t>{</w:t>
        <w:br/>
        <w:t>Index 1404:</w:t>
      </w:r>
    </w:p>
    <w:p>
      <w:r>
        <w:t>Question : "James had 36 avocado. Howard provideed him some more. Now James has 145 avocado. How many did Howard provide him?"</w:t>
      </w:r>
    </w:p>
    <w:p>
      <w:r>
        <w:t>Equation : " X = 145 - 36"</w:t>
      </w:r>
    </w:p>
    <w:p>
      <w:r>
        <w:t xml:space="preserve">Answer : "109" </w:t>
        <w:br/>
        <w:t>}</w:t>
      </w:r>
    </w:p>
    <w:p>
      <w:r>
        <w:t>{</w:t>
        <w:br/>
        <w:t>Index 1405:</w:t>
      </w:r>
    </w:p>
    <w:p>
      <w:r>
        <w:t>Question : "Donnell had 29 fig. William accorded him some more. Now Donnell has 67 fig. How many did William accord him?"</w:t>
      </w:r>
    </w:p>
    <w:p>
      <w:r>
        <w:t>Equation : " X = 67 - 29"</w:t>
      </w:r>
    </w:p>
    <w:p>
      <w:r>
        <w:t xml:space="preserve">Answer : "38" </w:t>
        <w:br/>
        <w:t>}</w:t>
      </w:r>
    </w:p>
    <w:p>
      <w:r>
        <w:t>{</w:t>
        <w:br/>
        <w:t>Index 1406:</w:t>
      </w:r>
    </w:p>
    <w:p>
      <w:r>
        <w:t>Question : "Jeffrey had 14 Mango. Graciela accorded him some more. Now Jeffrey has 173 Mango. How many did Graciela accord him?"</w:t>
      </w:r>
    </w:p>
    <w:p>
      <w:r>
        <w:t>Equation : " X = 173 - 14"</w:t>
      </w:r>
    </w:p>
    <w:p>
      <w:r>
        <w:t xml:space="preserve">Answer : "159" </w:t>
        <w:br/>
        <w:t>}</w:t>
      </w:r>
    </w:p>
    <w:p>
      <w:r>
        <w:t>{</w:t>
        <w:br/>
        <w:t>Index 1407:</w:t>
      </w:r>
    </w:p>
    <w:p>
      <w:r>
        <w:t>Question : "Kim had 40 watermelon. Rhonda offered him some more. Now Kim has 144 watermelon. How many did Rhonda offer him?"</w:t>
      </w:r>
    </w:p>
    <w:p>
      <w:r>
        <w:t>Equation : " X = 144 - 40"</w:t>
      </w:r>
    </w:p>
    <w:p>
      <w:r>
        <w:t xml:space="preserve">Answer : "104" </w:t>
        <w:br/>
        <w:t>}</w:t>
      </w:r>
    </w:p>
    <w:p>
      <w:r>
        <w:t>{</w:t>
        <w:br/>
        <w:t>Index 1408:</w:t>
      </w:r>
    </w:p>
    <w:p>
      <w:r>
        <w:t>Question : "Vera had 15 Doll. John supplyed him some more. Now Vera has 113 Doll. How many did John supply him?"</w:t>
      </w:r>
    </w:p>
    <w:p>
      <w:r>
        <w:t>Equation : " X = 113 - 15"</w:t>
      </w:r>
    </w:p>
    <w:p>
      <w:r>
        <w:t xml:space="preserve">Answer : "98" </w:t>
        <w:br/>
        <w:t>}</w:t>
      </w:r>
    </w:p>
    <w:p>
      <w:r>
        <w:t>{</w:t>
        <w:br/>
        <w:t>Index 1409:</w:t>
      </w:r>
    </w:p>
    <w:p>
      <w:r>
        <w:t>Question : "Stephen had 19 Watch. Robert furnished him some more. Now Stephen has 112 Watch. How many did Robert furnish him?"</w:t>
      </w:r>
    </w:p>
    <w:p>
      <w:r>
        <w:t>Equation : " X = 112 - 19"</w:t>
      </w:r>
    </w:p>
    <w:p>
      <w:r>
        <w:t xml:space="preserve">Answer : "93" </w:t>
        <w:br/>
        <w:t>}</w:t>
      </w:r>
    </w:p>
    <w:p>
      <w:r>
        <w:t>{</w:t>
        <w:br/>
        <w:t>Index 1410:</w:t>
      </w:r>
    </w:p>
    <w:p>
      <w:r>
        <w:t>Question : "John had 28 Car. Elaine donateed him some more. Now John has 77 Car. How many did Elaine donate him?"</w:t>
      </w:r>
    </w:p>
    <w:p>
      <w:r>
        <w:t>Equation : " X = 77 - 28"</w:t>
      </w:r>
    </w:p>
    <w:p>
      <w:r>
        <w:t xml:space="preserve">Answer : "49" </w:t>
        <w:br/>
        <w:t>}</w:t>
      </w:r>
    </w:p>
    <w:p>
      <w:r>
        <w:t>{</w:t>
        <w:br/>
        <w:t>Index 1411:</w:t>
      </w:r>
    </w:p>
    <w:p>
      <w:r>
        <w:t>Question : "Robert had 38 Mango. Walter proffered him some more. Now Robert has 49 Mango. How many did Walter proffer him?"</w:t>
      </w:r>
    </w:p>
    <w:p>
      <w:r>
        <w:t>Equation : " X = 49 - 38"</w:t>
      </w:r>
    </w:p>
    <w:p>
      <w:r>
        <w:t xml:space="preserve">Answer : "11" </w:t>
        <w:br/>
        <w:t>}</w:t>
      </w:r>
    </w:p>
    <w:p>
      <w:r>
        <w:t>{</w:t>
        <w:br/>
        <w:t>Index 1412:</w:t>
      </w:r>
    </w:p>
    <w:p>
      <w:r>
        <w:t>Question : "Thomas had 3 avocado. Clemmie donateed him some more. Now Thomas has 62 avocado. How many did Clemmie donate him?"</w:t>
      </w:r>
    </w:p>
    <w:p>
      <w:r>
        <w:t>Equation : " X = 62 - 3"</w:t>
      </w:r>
    </w:p>
    <w:p>
      <w:r>
        <w:t xml:space="preserve">Answer : "59" </w:t>
        <w:br/>
        <w:t>}</w:t>
      </w:r>
    </w:p>
    <w:p>
      <w:r>
        <w:t>{</w:t>
        <w:br/>
        <w:t>Index 1413:</w:t>
      </w:r>
    </w:p>
    <w:p>
      <w:r>
        <w:t>Question : "Mary had 11 Chocolate. Dawn giveed him some more. Now Mary has 166 Chocolate. How many did Dawn give him?"</w:t>
      </w:r>
    </w:p>
    <w:p>
      <w:r>
        <w:t>Equation : " X = 166 - 11"</w:t>
      </w:r>
    </w:p>
    <w:p>
      <w:r>
        <w:t xml:space="preserve">Answer : "155" </w:t>
        <w:br/>
        <w:t>}</w:t>
      </w:r>
    </w:p>
    <w:p>
      <w:r>
        <w:t>{</w:t>
        <w:br/>
        <w:t>Index 1414:</w:t>
      </w:r>
    </w:p>
    <w:p>
      <w:r>
        <w:t>Question : "Martha had 22 strawberry. Travis offered him some more. Now Martha has 165 strawberry. How many did Travis offer him?"</w:t>
      </w:r>
    </w:p>
    <w:p>
      <w:r>
        <w:t>Equation : " X = 165 - 22"</w:t>
      </w:r>
    </w:p>
    <w:p>
      <w:r>
        <w:t xml:space="preserve">Answer : "143" </w:t>
        <w:br/>
        <w:t>}</w:t>
      </w:r>
    </w:p>
    <w:p>
      <w:r>
        <w:t>{</w:t>
        <w:br/>
        <w:t>Index 1415:</w:t>
      </w:r>
    </w:p>
    <w:p>
      <w:r>
        <w:t>Question : "Mary had 31 toy. Jesse supplyed him some more. Now Mary has 86 toy. How many did Jesse supply him?"</w:t>
      </w:r>
    </w:p>
    <w:p>
      <w:r>
        <w:t>Equation : " X = 86 - 31"</w:t>
      </w:r>
    </w:p>
    <w:p>
      <w:r>
        <w:t xml:space="preserve">Answer : "55" </w:t>
        <w:br/>
        <w:t>}</w:t>
      </w:r>
    </w:p>
    <w:p>
      <w:r>
        <w:t>{</w:t>
        <w:br/>
        <w:t>Index 1416:</w:t>
      </w:r>
    </w:p>
    <w:p>
      <w:r>
        <w:t>Question : "Edward had 20 apricot. Lessie accorded him some more. Now Edward has 109 apricot. How many did Lessie accord him?"</w:t>
      </w:r>
    </w:p>
    <w:p>
      <w:r>
        <w:t>Equation : " X = 109 - 20"</w:t>
      </w:r>
    </w:p>
    <w:p>
      <w:r>
        <w:t xml:space="preserve">Answer : "89" </w:t>
        <w:br/>
        <w:t>}</w:t>
      </w:r>
    </w:p>
    <w:p>
      <w:r>
        <w:t>{</w:t>
        <w:br/>
        <w:t>Index 1417:</w:t>
      </w:r>
    </w:p>
    <w:p>
      <w:r>
        <w:t>Question : "Virginia had 24 Car. Ted gifted him some more. Now Virginia has 185 Car. How many did Ted gift him?"</w:t>
      </w:r>
    </w:p>
    <w:p>
      <w:r>
        <w:t>Equation : " X = 185 - 24"</w:t>
      </w:r>
    </w:p>
    <w:p>
      <w:r>
        <w:t xml:space="preserve">Answer : "161" </w:t>
        <w:br/>
        <w:t>}</w:t>
      </w:r>
    </w:p>
    <w:p>
      <w:r>
        <w:t>{</w:t>
        <w:br/>
        <w:t>Index 1418:</w:t>
      </w:r>
    </w:p>
    <w:p>
      <w:r>
        <w:t>Question : "Eugene had 11 apple. Stephen awarded him some more. Now Eugene has 182 apple. How many did Stephen award him?"</w:t>
      </w:r>
    </w:p>
    <w:p>
      <w:r>
        <w:t>Equation : " X = 182 - 11"</w:t>
      </w:r>
    </w:p>
    <w:p>
      <w:r>
        <w:t xml:space="preserve">Answer : "171" </w:t>
        <w:br/>
        <w:t>}</w:t>
      </w:r>
    </w:p>
    <w:p>
      <w:r>
        <w:t>{</w:t>
        <w:br/>
        <w:t>Index 1419:</w:t>
      </w:r>
    </w:p>
    <w:p>
      <w:r>
        <w:t>Question : "Kimberly had 26 Doll. Sharon granted him some more. Now Kimberly has 136 Doll. How many did Sharon grant him?"</w:t>
      </w:r>
    </w:p>
    <w:p>
      <w:r>
        <w:t>Equation : " X = 136 - 26"</w:t>
      </w:r>
    </w:p>
    <w:p>
      <w:r>
        <w:t xml:space="preserve">Answer : "110" </w:t>
        <w:br/>
        <w:t>}</w:t>
      </w:r>
    </w:p>
    <w:p>
      <w:r>
        <w:t>{</w:t>
        <w:br/>
        <w:t>Index 1420:</w:t>
      </w:r>
    </w:p>
    <w:p>
      <w:r>
        <w:t>Question : "Heidi had 4 Flower. Chung contributeed him some more. Now Heidi has 81 Flower. How many did Chung contribute him?"</w:t>
      </w:r>
    </w:p>
    <w:p>
      <w:r>
        <w:t>Equation : " X = 81 - 4"</w:t>
      </w:r>
    </w:p>
    <w:p>
      <w:r>
        <w:t xml:space="preserve">Answer : "77" </w:t>
        <w:br/>
        <w:t>}</w:t>
      </w:r>
    </w:p>
    <w:p>
      <w:r>
        <w:t>{</w:t>
        <w:br/>
        <w:t>Index 1421:</w:t>
      </w:r>
    </w:p>
    <w:p>
      <w:r>
        <w:t>Question : "William had 3 peach. Mary awarded him some more. Now William has 160 peach. How many did Mary award him?"</w:t>
      </w:r>
    </w:p>
    <w:p>
      <w:r>
        <w:t>Equation : " X = 160 - 3"</w:t>
      </w:r>
    </w:p>
    <w:p>
      <w:r>
        <w:t xml:space="preserve">Answer : "157" </w:t>
        <w:br/>
        <w:t>}</w:t>
      </w:r>
    </w:p>
    <w:p>
      <w:r>
        <w:t>{</w:t>
        <w:br/>
        <w:t>Index 1422:</w:t>
      </w:r>
    </w:p>
    <w:p>
      <w:r>
        <w:t>Question : "Arthur had 25 pear. Wanda offered him some more. Now Arthur has 41 pear. How many did Wanda offer him?"</w:t>
      </w:r>
    </w:p>
    <w:p>
      <w:r>
        <w:t>Equation : " X = 41 - 25"</w:t>
      </w:r>
    </w:p>
    <w:p>
      <w:r>
        <w:t xml:space="preserve">Answer : "16" </w:t>
        <w:br/>
        <w:t>}</w:t>
      </w:r>
    </w:p>
    <w:p>
      <w:r>
        <w:t>{</w:t>
        <w:br/>
        <w:t>Index 1423:</w:t>
      </w:r>
    </w:p>
    <w:p>
      <w:r>
        <w:t>Question : "Thomas had 25 lime. Stephen gifted him some more. Now Thomas has 135 lime. How many did Stephen gift him?"</w:t>
      </w:r>
    </w:p>
    <w:p>
      <w:r>
        <w:t>Equation : " X = 135 - 25"</w:t>
      </w:r>
    </w:p>
    <w:p>
      <w:r>
        <w:t xml:space="preserve">Answer : "110" </w:t>
        <w:br/>
        <w:t>}</w:t>
      </w:r>
    </w:p>
    <w:p>
      <w:r>
        <w:t>{</w:t>
        <w:br/>
        <w:t>Index 1424:</w:t>
      </w:r>
    </w:p>
    <w:p>
      <w:r>
        <w:t>Question : "Lara had 18 Chocolate. Roberta presented him some more. Now Lara has 56 Chocolate. How many did Roberta present him?"</w:t>
      </w:r>
    </w:p>
    <w:p>
      <w:r>
        <w:t>Equation : " X = 56 - 18"</w:t>
      </w:r>
    </w:p>
    <w:p>
      <w:r>
        <w:t xml:space="preserve">Answer : "38" </w:t>
        <w:br/>
        <w:t>}</w:t>
      </w:r>
    </w:p>
    <w:p>
      <w:r>
        <w:t>{</w:t>
        <w:br/>
        <w:t>Index 1425:</w:t>
      </w:r>
    </w:p>
    <w:p>
      <w:r>
        <w:t>Question : "Marion had 8 Box. William confered him some more. Now Marion has 145 Box. How many did William confer him?"</w:t>
      </w:r>
    </w:p>
    <w:p>
      <w:r>
        <w:t>Equation : " X = 145 - 8"</w:t>
      </w:r>
    </w:p>
    <w:p>
      <w:r>
        <w:t xml:space="preserve">Answer : "137" </w:t>
        <w:br/>
        <w:t>}</w:t>
      </w:r>
    </w:p>
    <w:p>
      <w:r>
        <w:t>{</w:t>
        <w:br/>
        <w:t>Index 1426:</w:t>
      </w:r>
    </w:p>
    <w:p>
      <w:r>
        <w:t>Question : "Shawna had 7 apricot. Mary confered him some more. Now Shawna has 146 apricot. How many did Mary confer him?"</w:t>
      </w:r>
    </w:p>
    <w:p>
      <w:r>
        <w:t>Equation : " X = 146 - 7"</w:t>
      </w:r>
    </w:p>
    <w:p>
      <w:r>
        <w:t xml:space="preserve">Answer : "139" </w:t>
        <w:br/>
        <w:t>}</w:t>
      </w:r>
    </w:p>
    <w:p>
      <w:r>
        <w:t>{</w:t>
        <w:br/>
        <w:t>Index 1427:</w:t>
      </w:r>
    </w:p>
    <w:p>
      <w:r>
        <w:t>Question : "Karen had 15 Box. Xavier confered him some more. Now Karen has 114 Box. How many did Xavier confer him?"</w:t>
      </w:r>
    </w:p>
    <w:p>
      <w:r>
        <w:t>Equation : " X = 114 - 15"</w:t>
      </w:r>
    </w:p>
    <w:p>
      <w:r>
        <w:t xml:space="preserve">Answer : "99" </w:t>
        <w:br/>
        <w:t>}</w:t>
      </w:r>
    </w:p>
    <w:p>
      <w:r>
        <w:t>{</w:t>
        <w:br/>
        <w:t>Index 1428:</w:t>
      </w:r>
    </w:p>
    <w:p>
      <w:r>
        <w:t>Question : "Shirley had 3 pear. Rose gifted him some more. Now Shirley has 187 pear. How many did Rose gift him?"</w:t>
      </w:r>
    </w:p>
    <w:p>
      <w:r>
        <w:t>Equation : " X = 187 - 3"</w:t>
      </w:r>
    </w:p>
    <w:p>
      <w:r>
        <w:t xml:space="preserve">Answer : "184" </w:t>
        <w:br/>
        <w:t>}</w:t>
      </w:r>
    </w:p>
    <w:p>
      <w:r>
        <w:t>{</w:t>
        <w:br/>
        <w:t>Index 1429:</w:t>
      </w:r>
    </w:p>
    <w:p>
      <w:r>
        <w:t>Question : "Angela had 32 Pen. Michael awarded him some more. Now Angela has 82 Pen. How many did Michael award him?"</w:t>
      </w:r>
    </w:p>
    <w:p>
      <w:r>
        <w:t>Equation : " X = 82 - 32"</w:t>
      </w:r>
    </w:p>
    <w:p>
      <w:r>
        <w:t xml:space="preserve">Answer : "50" </w:t>
        <w:br/>
        <w:t>}</w:t>
      </w:r>
    </w:p>
    <w:p>
      <w:r>
        <w:t>{</w:t>
        <w:br/>
        <w:t>Index 1430:</w:t>
      </w:r>
    </w:p>
    <w:p>
      <w:r>
        <w:t>Question : "Leroy had 27 cherry. Mary accorded him some more. Now Leroy has 180 cherry. How many did Mary accord him?"</w:t>
      </w:r>
    </w:p>
    <w:p>
      <w:r>
        <w:t>Equation : " X = 180 - 27"</w:t>
      </w:r>
    </w:p>
    <w:p>
      <w:r>
        <w:t xml:space="preserve">Answer : "153" </w:t>
        <w:br/>
        <w:t>}</w:t>
      </w:r>
    </w:p>
    <w:p>
      <w:r>
        <w:t>{</w:t>
        <w:br/>
        <w:t>Index 1431:</w:t>
      </w:r>
    </w:p>
    <w:p>
      <w:r>
        <w:t>Question : "Jessica had 14 Banana. Cynthia gifted him some more. Now Jessica has 91 Banana. How many did Cynthia gift him?"</w:t>
      </w:r>
    </w:p>
    <w:p>
      <w:r>
        <w:t>Equation : " X = 91 - 14"</w:t>
      </w:r>
    </w:p>
    <w:p>
      <w:r>
        <w:t xml:space="preserve">Answer : "77" </w:t>
        <w:br/>
        <w:t>}</w:t>
      </w:r>
    </w:p>
    <w:p>
      <w:r>
        <w:t>{</w:t>
        <w:br/>
        <w:t>Index 1432:</w:t>
      </w:r>
    </w:p>
    <w:p>
      <w:r>
        <w:t>Question : "Aileen had 24 Watch. Gladys provideed him some more. Now Aileen has 88 Watch. How many did Gladys provide him?"</w:t>
      </w:r>
    </w:p>
    <w:p>
      <w:r>
        <w:t>Equation : " X = 88 - 24"</w:t>
      </w:r>
    </w:p>
    <w:p>
      <w:r>
        <w:t xml:space="preserve">Answer : "64" </w:t>
        <w:br/>
        <w:t>}</w:t>
      </w:r>
    </w:p>
    <w:p>
      <w:r>
        <w:t>{</w:t>
        <w:br/>
        <w:t>Index 1433:</w:t>
      </w:r>
    </w:p>
    <w:p>
      <w:r>
        <w:t>Question : "Helen had 27 Car. Dean proffered him some more. Now Helen has 194 Car. How many did Dean proffer him?"</w:t>
      </w:r>
    </w:p>
    <w:p>
      <w:r>
        <w:t>Equation : " X = 194 - 27"</w:t>
      </w:r>
    </w:p>
    <w:p>
      <w:r>
        <w:t xml:space="preserve">Answer : "167" </w:t>
        <w:br/>
        <w:t>}</w:t>
      </w:r>
    </w:p>
    <w:p>
      <w:r>
        <w:t>{</w:t>
        <w:br/>
        <w:t>Index 1434:</w:t>
      </w:r>
    </w:p>
    <w:p>
      <w:r>
        <w:t>Question : "Joe had 8 apricot. Jeremiah donateed him some more. Now Joe has 81 apricot. How many did Jeremiah donate him?"</w:t>
      </w:r>
    </w:p>
    <w:p>
      <w:r>
        <w:t>Equation : " X = 81 - 8"</w:t>
      </w:r>
    </w:p>
    <w:p>
      <w:r>
        <w:t xml:space="preserve">Answer : "73" </w:t>
        <w:br/>
        <w:t>}</w:t>
      </w:r>
    </w:p>
    <w:p>
      <w:r>
        <w:t>{</w:t>
        <w:br/>
        <w:t>Index 1435:</w:t>
      </w:r>
    </w:p>
    <w:p>
      <w:r>
        <w:t>Question : "Jose had 29 Watch. Charles donateed him some more. Now Jose has 200 Watch. How many did Charles donate him?"</w:t>
      </w:r>
    </w:p>
    <w:p>
      <w:r>
        <w:t>Equation : " X = 200 - 29"</w:t>
      </w:r>
    </w:p>
    <w:p>
      <w:r>
        <w:t xml:space="preserve">Answer : "171" </w:t>
        <w:br/>
        <w:t>}</w:t>
      </w:r>
    </w:p>
    <w:p>
      <w:r>
        <w:t>{</w:t>
        <w:br/>
        <w:t>Index 1436:</w:t>
      </w:r>
    </w:p>
    <w:p>
      <w:r>
        <w:t>Question : "Barbara had 26 Beg. Charles bestowed him some more. Now Barbara has 140 Beg. How many did Charles bestow him?"</w:t>
      </w:r>
    </w:p>
    <w:p>
      <w:r>
        <w:t>Equation : " X = 140 - 26"</w:t>
      </w:r>
    </w:p>
    <w:p>
      <w:r>
        <w:t xml:space="preserve">Answer : "114" </w:t>
        <w:br/>
        <w:t>}</w:t>
      </w:r>
    </w:p>
    <w:p>
      <w:r>
        <w:t>{</w:t>
        <w:br/>
        <w:t>Index 1437:</w:t>
      </w:r>
    </w:p>
    <w:p>
      <w:r>
        <w:t>Question : "Frances had 34 apricot. Lynda donateed him some more. Now Frances has 132 apricot. How many did Lynda donate him?"</w:t>
      </w:r>
    </w:p>
    <w:p>
      <w:r>
        <w:t>Equation : " X = 132 - 34"</w:t>
      </w:r>
    </w:p>
    <w:p>
      <w:r>
        <w:t xml:space="preserve">Answer : "98" </w:t>
        <w:br/>
        <w:t>}</w:t>
      </w:r>
    </w:p>
    <w:p>
      <w:r>
        <w:t>{</w:t>
        <w:br/>
        <w:t>Index 1438:</w:t>
      </w:r>
    </w:p>
    <w:p>
      <w:r>
        <w:t>Question : "Ryan had 27 Box. Victoria bestowed him some more. Now Ryan has 61 Box. How many did Victoria bestow him?"</w:t>
      </w:r>
    </w:p>
    <w:p>
      <w:r>
        <w:t>Equation : " X = 61 - 27"</w:t>
      </w:r>
    </w:p>
    <w:p>
      <w:r>
        <w:t xml:space="preserve">Answer : "34" </w:t>
        <w:br/>
        <w:t>}</w:t>
      </w:r>
    </w:p>
    <w:p>
      <w:r>
        <w:t>{</w:t>
        <w:br/>
        <w:t>Index 1439:</w:t>
      </w:r>
    </w:p>
    <w:p>
      <w:r>
        <w:t>Question : "Pauline had 34 Mango. Ricardo confered him some more. Now Pauline has 119 Mango. How many did Ricardo confer him?"</w:t>
      </w:r>
    </w:p>
    <w:p>
      <w:r>
        <w:t>Equation : " X = 119 - 34"</w:t>
      </w:r>
    </w:p>
    <w:p>
      <w:r>
        <w:t xml:space="preserve">Answer : "85" </w:t>
        <w:br/>
        <w:t>}</w:t>
      </w:r>
    </w:p>
    <w:p>
      <w:r>
        <w:t>{</w:t>
        <w:br/>
        <w:t>Index 1440:</w:t>
      </w:r>
    </w:p>
    <w:p>
      <w:r>
        <w:t>Question : "Edward had 7 Book. Wendy gifted him some more. Now Edward has 170 Book. How many did Wendy gift him?"</w:t>
      </w:r>
    </w:p>
    <w:p>
      <w:r>
        <w:t>Equation : " X = 170 - 7"</w:t>
      </w:r>
    </w:p>
    <w:p>
      <w:r>
        <w:t xml:space="preserve">Answer : "163" </w:t>
        <w:br/>
        <w:t>}</w:t>
      </w:r>
    </w:p>
    <w:p>
      <w:r>
        <w:t>{</w:t>
        <w:br/>
        <w:t>Index 1441:</w:t>
      </w:r>
    </w:p>
    <w:p>
      <w:r>
        <w:t>Question : "Florence had 6 cherry. Darrel confered him some more. Now Florence has 194 cherry. How many did Darrel confer him?"</w:t>
      </w:r>
    </w:p>
    <w:p>
      <w:r>
        <w:t>Equation : " X = 194 - 6"</w:t>
      </w:r>
    </w:p>
    <w:p>
      <w:r>
        <w:t xml:space="preserve">Answer : "188" </w:t>
        <w:br/>
        <w:t>}</w:t>
      </w:r>
    </w:p>
    <w:p>
      <w:r>
        <w:t>{</w:t>
        <w:br/>
        <w:t>Index 1442:</w:t>
      </w:r>
    </w:p>
    <w:p>
      <w:r>
        <w:t>Question : "Pauline had 12 Box. Alexander donateed him some more. Now Pauline has 73 Box. How many did Alexander donate him?"</w:t>
      </w:r>
    </w:p>
    <w:p>
      <w:r>
        <w:t>Equation : " X = 73 - 12"</w:t>
      </w:r>
    </w:p>
    <w:p>
      <w:r>
        <w:t xml:space="preserve">Answer : "61" </w:t>
        <w:br/>
        <w:t>}</w:t>
      </w:r>
    </w:p>
    <w:p>
      <w:r>
        <w:t>{</w:t>
        <w:br/>
        <w:t>Index 1443:</w:t>
      </w:r>
    </w:p>
    <w:p>
      <w:r>
        <w:t>Question : "Jose had 28 lemon. Amanda granted him some more. Now Jose has 76 lemon. How many did Amanda grant him?"</w:t>
      </w:r>
    </w:p>
    <w:p>
      <w:r>
        <w:t>Equation : " X = 76 - 28"</w:t>
      </w:r>
    </w:p>
    <w:p>
      <w:r>
        <w:t xml:space="preserve">Answer : "48" </w:t>
        <w:br/>
        <w:t>}</w:t>
      </w:r>
    </w:p>
    <w:p>
      <w:r>
        <w:t>{</w:t>
        <w:br/>
        <w:t>Index 1444:</w:t>
      </w:r>
    </w:p>
    <w:p>
      <w:r>
        <w:t>Question : "Mary had 38 Biscuit. Nathan contributeed him some more. Now Mary has 93 Biscuit. How many did Nathan contribute him?"</w:t>
      </w:r>
    </w:p>
    <w:p>
      <w:r>
        <w:t>Equation : " X = 93 - 38"</w:t>
      </w:r>
    </w:p>
    <w:p>
      <w:r>
        <w:t xml:space="preserve">Answer : "55" </w:t>
        <w:br/>
        <w:t>}</w:t>
      </w:r>
    </w:p>
    <w:p>
      <w:r>
        <w:t>{</w:t>
        <w:br/>
        <w:t>Index 1445:</w:t>
      </w:r>
    </w:p>
    <w:p>
      <w:r>
        <w:t>Question : "Mamie had 7 blueberry. Jesse furnished him some more. Now Mamie has 58 blueberry. How many did Jesse furnish him?"</w:t>
      </w:r>
    </w:p>
    <w:p>
      <w:r>
        <w:t>Equation : " X = 58 - 7"</w:t>
      </w:r>
    </w:p>
    <w:p>
      <w:r>
        <w:t xml:space="preserve">Answer : "51" </w:t>
        <w:br/>
        <w:t>}</w:t>
      </w:r>
    </w:p>
    <w:p>
      <w:r>
        <w:t>{</w:t>
        <w:br/>
        <w:t>Index 1446:</w:t>
      </w:r>
    </w:p>
    <w:p>
      <w:r>
        <w:t>Question : "Cecilia had 23 Pen. Myrtle accorded him some more. Now Cecilia has 51 Pen. How many did Myrtle accord him?"</w:t>
      </w:r>
    </w:p>
    <w:p>
      <w:r>
        <w:t>Equation : " X = 51 - 23"</w:t>
      </w:r>
    </w:p>
    <w:p>
      <w:r>
        <w:t xml:space="preserve">Answer : "28" </w:t>
        <w:br/>
        <w:t>}</w:t>
      </w:r>
    </w:p>
    <w:p>
      <w:r>
        <w:t>{</w:t>
        <w:br/>
        <w:t>Index 1447:</w:t>
      </w:r>
    </w:p>
    <w:p>
      <w:r>
        <w:t>Question : "David had 19 plum. Teena offered him some more. Now David has 199 plum. How many did Teena offer him?"</w:t>
      </w:r>
    </w:p>
    <w:p>
      <w:r>
        <w:t>Equation : " X = 199 - 19"</w:t>
      </w:r>
    </w:p>
    <w:p>
      <w:r>
        <w:t xml:space="preserve">Answer : "180" </w:t>
        <w:br/>
        <w:t>}</w:t>
      </w:r>
    </w:p>
    <w:p>
      <w:r>
        <w:t>{</w:t>
        <w:br/>
        <w:t>Index 1448:</w:t>
      </w:r>
    </w:p>
    <w:p>
      <w:r>
        <w:t>Question : "Laura had 8 Biscuit. Virginia giveed him some more. Now Laura has 190 Biscuit. How many did Virginia give him?"</w:t>
      </w:r>
    </w:p>
    <w:p>
      <w:r>
        <w:t>Equation : " X = 190 - 8"</w:t>
      </w:r>
    </w:p>
    <w:p>
      <w:r>
        <w:t xml:space="preserve">Answer : "182" </w:t>
        <w:br/>
        <w:t>}</w:t>
      </w:r>
    </w:p>
    <w:p>
      <w:r>
        <w:t>{</w:t>
        <w:br/>
        <w:t>Index 1449:</w:t>
      </w:r>
    </w:p>
    <w:p>
      <w:r>
        <w:t>Question : "Ross had 3 coconut. Daryl contributeed him some more. Now Ross has 139 coconut. How many did Daryl contribute him?"</w:t>
      </w:r>
    </w:p>
    <w:p>
      <w:r>
        <w:t>Equation : " X = 139 - 3"</w:t>
      </w:r>
    </w:p>
    <w:p>
      <w:r>
        <w:t xml:space="preserve">Answer : "136" </w:t>
        <w:br/>
        <w:t>}</w:t>
      </w:r>
    </w:p>
    <w:p>
      <w:r>
        <w:t>{</w:t>
        <w:br/>
        <w:t>Index 1450:</w:t>
      </w:r>
    </w:p>
    <w:p>
      <w:r>
        <w:t>Question : "Melissia had 9 Chocolate. Jason giveed him some more. Now Melissia has 129 Chocolate. How many did Jason give him?"</w:t>
      </w:r>
    </w:p>
    <w:p>
      <w:r>
        <w:t>Equation : " X = 129 - 9"</w:t>
      </w:r>
    </w:p>
    <w:p>
      <w:r>
        <w:t xml:space="preserve">Answer : "120" </w:t>
        <w:br/>
        <w:t>}</w:t>
      </w:r>
    </w:p>
    <w:p>
      <w:r>
        <w:t>{</w:t>
        <w:br/>
        <w:t>Index 1451:</w:t>
      </w:r>
    </w:p>
    <w:p>
      <w:r>
        <w:t>Question : "Betty had 2 orange. Robert presented him some more. Now Betty has 91 orange. How many did Robert present him?"</w:t>
      </w:r>
    </w:p>
    <w:p>
      <w:r>
        <w:t>Equation : " X = 91 - 2"</w:t>
      </w:r>
    </w:p>
    <w:p>
      <w:r>
        <w:t xml:space="preserve">Answer : "89" </w:t>
        <w:br/>
        <w:t>}</w:t>
      </w:r>
    </w:p>
    <w:p>
      <w:r>
        <w:t>{</w:t>
        <w:br/>
        <w:t>Index 1452:</w:t>
      </w:r>
    </w:p>
    <w:p>
      <w:r>
        <w:t>Question : "William had 29 Chocolate. Lawrence proffered him some more. Now William has 67 Chocolate. How many did Lawrence proffer him?"</w:t>
      </w:r>
    </w:p>
    <w:p>
      <w:r>
        <w:t>Equation : " X = 67 - 29"</w:t>
      </w:r>
    </w:p>
    <w:p>
      <w:r>
        <w:t xml:space="preserve">Answer : "38" </w:t>
        <w:br/>
        <w:t>}</w:t>
      </w:r>
    </w:p>
    <w:p>
      <w:r>
        <w:t>{</w:t>
        <w:br/>
        <w:t>Index 1453:</w:t>
      </w:r>
    </w:p>
    <w:p>
      <w:r>
        <w:t>Question : "Tisha had 10 blackberry. Annie awarded him some more. Now Tisha has 77 blackberry. How many did Annie award him?"</w:t>
      </w:r>
    </w:p>
    <w:p>
      <w:r>
        <w:t>Equation : " X = 77 - 10"</w:t>
      </w:r>
    </w:p>
    <w:p>
      <w:r>
        <w:t xml:space="preserve">Answer : "67" </w:t>
        <w:br/>
        <w:t>}</w:t>
      </w:r>
    </w:p>
    <w:p>
      <w:r>
        <w:t>{</w:t>
        <w:br/>
        <w:t>Index 1454:</w:t>
      </w:r>
    </w:p>
    <w:p>
      <w:r>
        <w:t>Question : "Shelia had 15 Watch. Glenda provideed him some more. Now Shelia has 106 Watch. How many did Glenda provide him?"</w:t>
      </w:r>
    </w:p>
    <w:p>
      <w:r>
        <w:t>Equation : " X = 106 - 15"</w:t>
      </w:r>
    </w:p>
    <w:p>
      <w:r>
        <w:t xml:space="preserve">Answer : "91" </w:t>
        <w:br/>
        <w:t>}</w:t>
      </w:r>
    </w:p>
    <w:p>
      <w:r>
        <w:t>{</w:t>
        <w:br/>
        <w:t>Index 1455:</w:t>
      </w:r>
    </w:p>
    <w:p>
      <w:r>
        <w:t>Question : "Karen had 3 coconut. Nancy offered him some more. Now Karen has 88 coconut. How many did Nancy offer him?"</w:t>
      </w:r>
    </w:p>
    <w:p>
      <w:r>
        <w:t>Equation : " X = 88 - 3"</w:t>
      </w:r>
    </w:p>
    <w:p>
      <w:r>
        <w:t xml:space="preserve">Answer : "85" </w:t>
        <w:br/>
        <w:t>}</w:t>
      </w:r>
    </w:p>
    <w:p>
      <w:r>
        <w:t>{</w:t>
        <w:br/>
        <w:t>Index 1456:</w:t>
      </w:r>
    </w:p>
    <w:p>
      <w:r>
        <w:t>Question : "Dale had 26 lime. Denise bestowed him some more. Now Dale has 88 lime. How many did Denise bestow him?"</w:t>
      </w:r>
    </w:p>
    <w:p>
      <w:r>
        <w:t>Equation : " X = 88 - 26"</w:t>
      </w:r>
    </w:p>
    <w:p>
      <w:r>
        <w:t xml:space="preserve">Answer : "62" </w:t>
        <w:br/>
        <w:t>}</w:t>
      </w:r>
    </w:p>
    <w:p>
      <w:r>
        <w:t>{</w:t>
        <w:br/>
        <w:t>Index 1457:</w:t>
      </w:r>
    </w:p>
    <w:p>
      <w:r>
        <w:t>Question : "Stephen had 26 Bread. Monica gifted him some more. Now Stephen has 155 Bread. How many did Monica gift him?"</w:t>
      </w:r>
    </w:p>
    <w:p>
      <w:r>
        <w:t>Equation : " X = 155 - 26"</w:t>
      </w:r>
    </w:p>
    <w:p>
      <w:r>
        <w:t xml:space="preserve">Answer : "129" </w:t>
        <w:br/>
        <w:t>}</w:t>
      </w:r>
    </w:p>
    <w:p>
      <w:r>
        <w:t>{</w:t>
        <w:br/>
        <w:t>Index 1458:</w:t>
      </w:r>
    </w:p>
    <w:p>
      <w:r>
        <w:t>Question : "Ronnie had 11 lychee. Raymond donateed him some more. Now Ronnie has 167 lychee. How many did Raymond donate him?"</w:t>
      </w:r>
    </w:p>
    <w:p>
      <w:r>
        <w:t>Equation : " X = 167 - 11"</w:t>
      </w:r>
    </w:p>
    <w:p>
      <w:r>
        <w:t xml:space="preserve">Answer : "156" </w:t>
        <w:br/>
        <w:t>}</w:t>
      </w:r>
    </w:p>
    <w:p>
      <w:r>
        <w:t>{</w:t>
        <w:br/>
        <w:t>Index 1459:</w:t>
      </w:r>
    </w:p>
    <w:p>
      <w:r>
        <w:t>Question : "Daniel had 16 papaya. Katherine awarded him some more. Now Daniel has 182 papaya. How many did Katherine award him?"</w:t>
      </w:r>
    </w:p>
    <w:p>
      <w:r>
        <w:t>Equation : " X = 182 - 16"</w:t>
      </w:r>
    </w:p>
    <w:p>
      <w:r>
        <w:t xml:space="preserve">Answer : "166" </w:t>
        <w:br/>
        <w:t>}</w:t>
      </w:r>
    </w:p>
    <w:p>
      <w:r>
        <w:t>{</w:t>
        <w:br/>
        <w:t>Index 1460:</w:t>
      </w:r>
    </w:p>
    <w:p>
      <w:r>
        <w:t>Question : "Sabrina had 29 lemon. Lyle proffered him some more. Now Sabrina has 149 lemon. How many did Lyle proffer him?"</w:t>
      </w:r>
    </w:p>
    <w:p>
      <w:r>
        <w:t>Equation : " X = 149 - 29"</w:t>
      </w:r>
    </w:p>
    <w:p>
      <w:r>
        <w:t xml:space="preserve">Answer : "120" </w:t>
        <w:br/>
        <w:t>}</w:t>
      </w:r>
    </w:p>
    <w:p>
      <w:r>
        <w:t>{</w:t>
        <w:br/>
        <w:t>Index 1461:</w:t>
      </w:r>
    </w:p>
    <w:p>
      <w:r>
        <w:t>Question : "Elaine had 23 raspberry. Tony awarded him some more. Now Elaine has 74 raspberry. How many did Tony award him?"</w:t>
      </w:r>
    </w:p>
    <w:p>
      <w:r>
        <w:t>Equation : " X = 74 - 23"</w:t>
      </w:r>
    </w:p>
    <w:p>
      <w:r>
        <w:t xml:space="preserve">Answer : "51" </w:t>
        <w:br/>
        <w:t>}</w:t>
      </w:r>
    </w:p>
    <w:p>
      <w:r>
        <w:t>{</w:t>
        <w:br/>
        <w:t>Index 1462:</w:t>
      </w:r>
    </w:p>
    <w:p>
      <w:r>
        <w:t>Question : "Teresa had 5 cherry. Harland proffered him some more. Now Teresa has 45 cherry. How many did Harland proffer him?"</w:t>
      </w:r>
    </w:p>
    <w:p>
      <w:r>
        <w:t>Equation : " X = 45 - 5"</w:t>
      </w:r>
    </w:p>
    <w:p>
      <w:r>
        <w:t xml:space="preserve">Answer : "40" </w:t>
        <w:br/>
        <w:t>}</w:t>
      </w:r>
    </w:p>
    <w:p>
      <w:r>
        <w:t>{</w:t>
        <w:br/>
        <w:t>Index 1463:</w:t>
      </w:r>
    </w:p>
    <w:p>
      <w:r>
        <w:t>Question : "Bessie had 7 nectarine. Betty giveed him some more. Now Bessie has 95 nectarine. How many did Betty give him?"</w:t>
      </w:r>
    </w:p>
    <w:p>
      <w:r>
        <w:t>Equation : " X = 95 - 7"</w:t>
      </w:r>
    </w:p>
    <w:p>
      <w:r>
        <w:t xml:space="preserve">Answer : "88" </w:t>
        <w:br/>
        <w:t>}</w:t>
      </w:r>
    </w:p>
    <w:p>
      <w:r>
        <w:t>{</w:t>
        <w:br/>
        <w:t>Index 1464:</w:t>
      </w:r>
    </w:p>
    <w:p>
      <w:r>
        <w:t>Question : "Joseph had 27 peach. Waltraud supplyed him some more. Now Joseph has 176 peach. How many did Waltraud supply him?"</w:t>
      </w:r>
    </w:p>
    <w:p>
      <w:r>
        <w:t>Equation : " X = 176 - 27"</w:t>
      </w:r>
    </w:p>
    <w:p>
      <w:r>
        <w:t xml:space="preserve">Answer : "149" </w:t>
        <w:br/>
        <w:t>}</w:t>
      </w:r>
    </w:p>
    <w:p>
      <w:r>
        <w:t>{</w:t>
        <w:br/>
        <w:t>Index 1465:</w:t>
      </w:r>
    </w:p>
    <w:p>
      <w:r>
        <w:t>Question : "Nicole had 31 strawberry. Rasheeda furnished him some more. Now Nicole has 77 strawberry. How many did Rasheeda furnish him?"</w:t>
      </w:r>
    </w:p>
    <w:p>
      <w:r>
        <w:t>Equation : " X = 77 - 31"</w:t>
      </w:r>
    </w:p>
    <w:p>
      <w:r>
        <w:t xml:space="preserve">Answer : "46" </w:t>
        <w:br/>
        <w:t>}</w:t>
      </w:r>
    </w:p>
    <w:p>
      <w:r>
        <w:t>{</w:t>
        <w:br/>
        <w:t>Index 1466:</w:t>
      </w:r>
    </w:p>
    <w:p>
      <w:r>
        <w:t>Question : "James had 35 coconut. Chrissy bestowed him some more. Now James has 71 coconut. How many did Chrissy bestow him?"</w:t>
      </w:r>
    </w:p>
    <w:p>
      <w:r>
        <w:t>Equation : " X = 71 - 35"</w:t>
      </w:r>
    </w:p>
    <w:p>
      <w:r>
        <w:t xml:space="preserve">Answer : "36" </w:t>
        <w:br/>
        <w:t>}</w:t>
      </w:r>
    </w:p>
    <w:p>
      <w:r>
        <w:t>{</w:t>
        <w:br/>
        <w:t>Index 1467:</w:t>
      </w:r>
    </w:p>
    <w:p>
      <w:r>
        <w:t>Question : "James had 35 raspberry. Galen gifted him some more. Now James has 125 raspberry. How many did Galen gift him?"</w:t>
      </w:r>
    </w:p>
    <w:p>
      <w:r>
        <w:t>Equation : " X = 125 - 35"</w:t>
      </w:r>
    </w:p>
    <w:p>
      <w:r>
        <w:t xml:space="preserve">Answer : "90" </w:t>
        <w:br/>
        <w:t>}</w:t>
      </w:r>
    </w:p>
    <w:p>
      <w:r>
        <w:t>{</w:t>
        <w:br/>
        <w:t>Index 1468:</w:t>
      </w:r>
    </w:p>
    <w:p>
      <w:r>
        <w:t>Question : "Mary had 7 Doll. Patricia bestowed him some more. Now Mary has 166 Doll. How many did Patricia bestow him?"</w:t>
      </w:r>
    </w:p>
    <w:p>
      <w:r>
        <w:t>Equation : " X = 166 - 7"</w:t>
      </w:r>
    </w:p>
    <w:p>
      <w:r>
        <w:t xml:space="preserve">Answer : "159" </w:t>
        <w:br/>
        <w:t>}</w:t>
      </w:r>
    </w:p>
    <w:p>
      <w:r>
        <w:t>{</w:t>
        <w:br/>
        <w:t>Index 1469:</w:t>
      </w:r>
    </w:p>
    <w:p>
      <w:r>
        <w:t>Question : "Nicholas had 39 watermelon. James donateed him some more. Now Nicholas has 109 watermelon. How many did James donate him?"</w:t>
      </w:r>
    </w:p>
    <w:p>
      <w:r>
        <w:t>Equation : " X = 109 - 39"</w:t>
      </w:r>
    </w:p>
    <w:p>
      <w:r>
        <w:t xml:space="preserve">Answer : "70" </w:t>
        <w:br/>
        <w:t>}</w:t>
      </w:r>
    </w:p>
    <w:p>
      <w:r>
        <w:t>{</w:t>
        <w:br/>
        <w:t>Index 1470:</w:t>
      </w:r>
    </w:p>
    <w:p>
      <w:r>
        <w:t>Question : "Kyle had 17 Pen. Darlene gifted him some more. Now Kyle has 133 Pen. How many did Darlene gift him?"</w:t>
      </w:r>
    </w:p>
    <w:p>
      <w:r>
        <w:t>Equation : " X = 133 - 17"</w:t>
      </w:r>
    </w:p>
    <w:p>
      <w:r>
        <w:t xml:space="preserve">Answer : "116" </w:t>
        <w:br/>
        <w:t>}</w:t>
      </w:r>
    </w:p>
    <w:p>
      <w:r>
        <w:t>{</w:t>
        <w:br/>
        <w:t>Index 1471:</w:t>
      </w:r>
    </w:p>
    <w:p>
      <w:r>
        <w:t>Question : "Mariela had 18 apple. Lindsey furnished him some more. Now Mariela has 134 apple. How many did Lindsey furnish him?"</w:t>
      </w:r>
    </w:p>
    <w:p>
      <w:r>
        <w:t>Equation : " X = 134 - 18"</w:t>
      </w:r>
    </w:p>
    <w:p>
      <w:r>
        <w:t xml:space="preserve">Answer : "116" </w:t>
        <w:br/>
        <w:t>}</w:t>
      </w:r>
    </w:p>
    <w:p>
      <w:r>
        <w:t>{</w:t>
        <w:br/>
        <w:t>Index 1472:</w:t>
      </w:r>
    </w:p>
    <w:p>
      <w:r>
        <w:t>Question : "Homer had 37 banana. Nancy provideed him some more. Now Homer has 87 banana. How many did Nancy provide him?"</w:t>
      </w:r>
    </w:p>
    <w:p>
      <w:r>
        <w:t>Equation : " X = 87 - 37"</w:t>
      </w:r>
    </w:p>
    <w:p>
      <w:r>
        <w:t xml:space="preserve">Answer : "50" </w:t>
        <w:br/>
        <w:t>}</w:t>
      </w:r>
    </w:p>
    <w:p>
      <w:r>
        <w:t>{</w:t>
        <w:br/>
        <w:t>Index 1473:</w:t>
      </w:r>
    </w:p>
    <w:p>
      <w:r>
        <w:t>Question : "Jeffrey had 18 watermelon. Anthony donateed him some more. Now Jeffrey has 114 watermelon. How many did Anthony donate him?"</w:t>
      </w:r>
    </w:p>
    <w:p>
      <w:r>
        <w:t>Equation : " X = 114 - 18"</w:t>
      </w:r>
    </w:p>
    <w:p>
      <w:r>
        <w:t xml:space="preserve">Answer : "96" </w:t>
        <w:br/>
        <w:t>}</w:t>
      </w:r>
    </w:p>
    <w:p>
      <w:r>
        <w:t>{</w:t>
        <w:br/>
        <w:t>Index 1474:</w:t>
      </w:r>
    </w:p>
    <w:p>
      <w:r>
        <w:t>Question : "Sheila had 15 seashells. Leslie donateed him some more. Now Sheila has 154 seashells. How many did Leslie donate him?"</w:t>
      </w:r>
    </w:p>
    <w:p>
      <w:r>
        <w:t>Equation : " X = 154 - 15"</w:t>
      </w:r>
    </w:p>
    <w:p>
      <w:r>
        <w:t xml:space="preserve">Answer : "139" </w:t>
        <w:br/>
        <w:t>}</w:t>
      </w:r>
    </w:p>
    <w:p>
      <w:r>
        <w:t>{</w:t>
        <w:br/>
        <w:t>Index 1475:</w:t>
      </w:r>
    </w:p>
    <w:p>
      <w:r>
        <w:t>Question : "Frank had 9 papaya. Cecil giveed him some more. Now Frank has 152 papaya. How many did Cecil give him?"</w:t>
      </w:r>
    </w:p>
    <w:p>
      <w:r>
        <w:t>Equation : " X = 152 - 9"</w:t>
      </w:r>
    </w:p>
    <w:p>
      <w:r>
        <w:t xml:space="preserve">Answer : "143" </w:t>
        <w:br/>
        <w:t>}</w:t>
      </w:r>
    </w:p>
    <w:p>
      <w:r>
        <w:t>{</w:t>
        <w:br/>
        <w:t>Index 1476:</w:t>
      </w:r>
    </w:p>
    <w:p>
      <w:r>
        <w:t>Question : "Daniel had 28 peach. Betty granted him some more. Now Daniel has 69 peach. How many did Betty grant him?"</w:t>
      </w:r>
    </w:p>
    <w:p>
      <w:r>
        <w:t>Equation : " X = 69 - 28"</w:t>
      </w:r>
    </w:p>
    <w:p>
      <w:r>
        <w:t xml:space="preserve">Answer : "41" </w:t>
        <w:br/>
        <w:t>}</w:t>
      </w:r>
    </w:p>
    <w:p>
      <w:r>
        <w:t>{</w:t>
        <w:br/>
        <w:t>Index 1477:</w:t>
      </w:r>
    </w:p>
    <w:p>
      <w:r>
        <w:t>Question : "Alice had 10 Doll. Viola provideed him some more. Now Alice has 84 Doll. How many did Viola provide him?"</w:t>
      </w:r>
    </w:p>
    <w:p>
      <w:r>
        <w:t>Equation : " X = 84 - 10"</w:t>
      </w:r>
    </w:p>
    <w:p>
      <w:r>
        <w:t xml:space="preserve">Answer : "74" </w:t>
        <w:br/>
        <w:t>}</w:t>
      </w:r>
    </w:p>
    <w:p>
      <w:r>
        <w:t>{</w:t>
        <w:br/>
        <w:t>Index 1478:</w:t>
      </w:r>
    </w:p>
    <w:p>
      <w:r>
        <w:t>Question : "Edward had 19 toy. James confered him some more. Now Edward has 83 toy. How many did James confer him?"</w:t>
      </w:r>
    </w:p>
    <w:p>
      <w:r>
        <w:t>Equation : " X = 83 - 19"</w:t>
      </w:r>
    </w:p>
    <w:p>
      <w:r>
        <w:t xml:space="preserve">Answer : "64" </w:t>
        <w:br/>
        <w:t>}</w:t>
      </w:r>
    </w:p>
    <w:p>
      <w:r>
        <w:t>{</w:t>
        <w:br/>
        <w:t>Index 1479:</w:t>
      </w:r>
    </w:p>
    <w:p>
      <w:r>
        <w:t>Question : "Robert had 16 blueberry. Eileen confered him some more. Now Robert has 177 blueberry. How many did Eileen confer him?"</w:t>
      </w:r>
    </w:p>
    <w:p>
      <w:r>
        <w:t>Equation : " X = 177 - 16"</w:t>
      </w:r>
    </w:p>
    <w:p>
      <w:r>
        <w:t xml:space="preserve">Answer : "161" </w:t>
        <w:br/>
        <w:t>}</w:t>
      </w:r>
    </w:p>
    <w:p>
      <w:r>
        <w:t>{</w:t>
        <w:br/>
        <w:t>Index 1480:</w:t>
      </w:r>
    </w:p>
    <w:p>
      <w:r>
        <w:t>Question : "Erik had 22 orange. Theresa furnished him some more. Now Erik has 196 orange. How many did Theresa furnish him?"</w:t>
      </w:r>
    </w:p>
    <w:p>
      <w:r>
        <w:t>Equation : " X = 196 - 22"</w:t>
      </w:r>
    </w:p>
    <w:p>
      <w:r>
        <w:t xml:space="preserve">Answer : "174" </w:t>
        <w:br/>
        <w:t>}</w:t>
      </w:r>
    </w:p>
    <w:p>
      <w:r>
        <w:t>{</w:t>
        <w:br/>
        <w:t>Index 1481:</w:t>
      </w:r>
    </w:p>
    <w:p>
      <w:r>
        <w:t>Question : "Matthew had 27 Pen. Bridget presented him some more. Now Matthew has 92 Pen. How many did Bridget present him?"</w:t>
      </w:r>
    </w:p>
    <w:p>
      <w:r>
        <w:t>Equation : " X = 92 - 27"</w:t>
      </w:r>
    </w:p>
    <w:p>
      <w:r>
        <w:t xml:space="preserve">Answer : "65" </w:t>
        <w:br/>
        <w:t>}</w:t>
      </w:r>
    </w:p>
    <w:p>
      <w:r>
        <w:t>{</w:t>
        <w:br/>
        <w:t>Index 1482:</w:t>
      </w:r>
    </w:p>
    <w:p>
      <w:r>
        <w:t>Question : "Michael had 29 lychee. Robert offered him some more. Now Michael has 46 lychee. How many did Robert offer him?"</w:t>
      </w:r>
    </w:p>
    <w:p>
      <w:r>
        <w:t>Equation : " X = 46 - 29"</w:t>
      </w:r>
    </w:p>
    <w:p>
      <w:r>
        <w:t xml:space="preserve">Answer : "17" </w:t>
        <w:br/>
        <w:t>}</w:t>
      </w:r>
    </w:p>
    <w:p>
      <w:r>
        <w:t>{</w:t>
        <w:br/>
        <w:t>Index 1483:</w:t>
      </w:r>
    </w:p>
    <w:p>
      <w:r>
        <w:t>Question : "Chelsea had 31 kiwi. Levi bestowed him some more. Now Chelsea has 184 kiwi. How many did Levi bestow him?"</w:t>
      </w:r>
    </w:p>
    <w:p>
      <w:r>
        <w:t>Equation : " X = 184 - 31"</w:t>
      </w:r>
    </w:p>
    <w:p>
      <w:r>
        <w:t xml:space="preserve">Answer : "153" </w:t>
        <w:br/>
        <w:t>}</w:t>
      </w:r>
    </w:p>
    <w:p>
      <w:r>
        <w:t>{</w:t>
        <w:br/>
        <w:t>Index 1484:</w:t>
      </w:r>
    </w:p>
    <w:p>
      <w:r>
        <w:t>Question : "Rene had 6 Flower. Inez granted him some more. Now Rene has 159 Flower. How many did Inez grant him?"</w:t>
      </w:r>
    </w:p>
    <w:p>
      <w:r>
        <w:t>Equation : " X = 159 - 6"</w:t>
      </w:r>
    </w:p>
    <w:p>
      <w:r>
        <w:t xml:space="preserve">Answer : "153" </w:t>
        <w:br/>
        <w:t>}</w:t>
      </w:r>
    </w:p>
    <w:p>
      <w:r>
        <w:t>{</w:t>
        <w:br/>
        <w:t>Index 1485:</w:t>
      </w:r>
    </w:p>
    <w:p>
      <w:r>
        <w:t>Question : "Angela had 22 Bread. David bestowed him some more. Now Angela has 124 Bread. How many did David bestow him?"</w:t>
      </w:r>
    </w:p>
    <w:p>
      <w:r>
        <w:t>Equation : " X = 124 - 22"</w:t>
      </w:r>
    </w:p>
    <w:p>
      <w:r>
        <w:t xml:space="preserve">Answer : "102" </w:t>
        <w:br/>
        <w:t>}</w:t>
      </w:r>
    </w:p>
    <w:p>
      <w:r>
        <w:t>{</w:t>
        <w:br/>
        <w:t>Index 1486:</w:t>
      </w:r>
    </w:p>
    <w:p>
      <w:r>
        <w:t>Question : "Daniel had 18 Flower. Kim confered him some more. Now Daniel has 165 Flower. How many did Kim confer him?"</w:t>
      </w:r>
    </w:p>
    <w:p>
      <w:r>
        <w:t>Equation : " X = 165 - 18"</w:t>
      </w:r>
    </w:p>
    <w:p>
      <w:r>
        <w:t xml:space="preserve">Answer : "147" </w:t>
        <w:br/>
        <w:t>}</w:t>
      </w:r>
    </w:p>
    <w:p>
      <w:r>
        <w:t>{</w:t>
        <w:br/>
        <w:t>Index 1487:</w:t>
      </w:r>
    </w:p>
    <w:p>
      <w:r>
        <w:t>Question : "Kenneth had 17 papaya. Matthew giveed him some more. Now Kenneth has 191 papaya. How many did Matthew give him?"</w:t>
      </w:r>
    </w:p>
    <w:p>
      <w:r>
        <w:t>Equation : " X = 191 - 17"</w:t>
      </w:r>
    </w:p>
    <w:p>
      <w:r>
        <w:t xml:space="preserve">Answer : "174" </w:t>
        <w:br/>
        <w:t>}</w:t>
      </w:r>
    </w:p>
    <w:p>
      <w:r>
        <w:t>{</w:t>
        <w:br/>
        <w:t>Index 1488:</w:t>
      </w:r>
    </w:p>
    <w:p>
      <w:r>
        <w:t>Question : "Randall had 25 strawberry. Julie provideed him some more. Now Randall has 63 strawberry. How many did Julie provide him?"</w:t>
      </w:r>
    </w:p>
    <w:p>
      <w:r>
        <w:t>Equation : " X = 63 - 25"</w:t>
      </w:r>
    </w:p>
    <w:p>
      <w:r>
        <w:t xml:space="preserve">Answer : "38" </w:t>
        <w:br/>
        <w:t>}</w:t>
      </w:r>
    </w:p>
    <w:p>
      <w:r>
        <w:t>{</w:t>
        <w:br/>
        <w:t>Index 1489:</w:t>
      </w:r>
    </w:p>
    <w:p>
      <w:r>
        <w:t>Question : "Svetlana had 23 Press. Julius gifted him some more. Now Svetlana has 53 Press. How many did Julius gift him?"</w:t>
      </w:r>
    </w:p>
    <w:p>
      <w:r>
        <w:t>Equation : " X = 53 - 23"</w:t>
      </w:r>
    </w:p>
    <w:p>
      <w:r>
        <w:t xml:space="preserve">Answer : "30" </w:t>
        <w:br/>
        <w:t>}</w:t>
      </w:r>
    </w:p>
    <w:p>
      <w:r>
        <w:t>{</w:t>
        <w:br/>
        <w:t>Index 1490:</w:t>
      </w:r>
    </w:p>
    <w:p>
      <w:r>
        <w:t>Question : "Lucille had 35 orange. Rose awarded him some more. Now Lucille has 119 orange. How many did Rose award him?"</w:t>
      </w:r>
    </w:p>
    <w:p>
      <w:r>
        <w:t>Equation : " X = 119 - 35"</w:t>
      </w:r>
    </w:p>
    <w:p>
      <w:r>
        <w:t xml:space="preserve">Answer : "84" </w:t>
        <w:br/>
        <w:t>}</w:t>
      </w:r>
    </w:p>
    <w:p>
      <w:r>
        <w:t>{</w:t>
        <w:br/>
        <w:t>Index 1491:</w:t>
      </w:r>
    </w:p>
    <w:p>
      <w:r>
        <w:t>Question : "George had 19 lychee. Elvie giveed him some more. Now George has 135 lychee. How many did Elvie give him?"</w:t>
      </w:r>
    </w:p>
    <w:p>
      <w:r>
        <w:t>Equation : " X = 135 - 19"</w:t>
      </w:r>
    </w:p>
    <w:p>
      <w:r>
        <w:t xml:space="preserve">Answer : "116" </w:t>
        <w:br/>
        <w:t>}</w:t>
      </w:r>
    </w:p>
    <w:p>
      <w:r>
        <w:t>{</w:t>
        <w:br/>
        <w:t>Index 1492:</w:t>
      </w:r>
    </w:p>
    <w:p>
      <w:r>
        <w:t>Question : "Judy had 18 lemon. Betty contributeed him some more. Now Judy has 60 lemon. How many did Betty contribute him?"</w:t>
      </w:r>
    </w:p>
    <w:p>
      <w:r>
        <w:t>Equation : " X = 60 - 18"</w:t>
      </w:r>
    </w:p>
    <w:p>
      <w:r>
        <w:t xml:space="preserve">Answer : "42" </w:t>
        <w:br/>
        <w:t>}</w:t>
      </w:r>
    </w:p>
    <w:p>
      <w:r>
        <w:t>{</w:t>
        <w:br/>
        <w:t>Index 1493:</w:t>
      </w:r>
    </w:p>
    <w:p>
      <w:r>
        <w:t>Question : "Susan had 22 lime. Ronald proffered him some more. Now Susan has 81 lime. How many did Ronald proffer him?"</w:t>
      </w:r>
    </w:p>
    <w:p>
      <w:r>
        <w:t>Equation : " X = 81 - 22"</w:t>
      </w:r>
    </w:p>
    <w:p>
      <w:r>
        <w:t xml:space="preserve">Answer : "59" </w:t>
        <w:br/>
        <w:t>}</w:t>
      </w:r>
    </w:p>
    <w:p>
      <w:r>
        <w:t>{</w:t>
        <w:br/>
        <w:t>Index 1494:</w:t>
      </w:r>
    </w:p>
    <w:p>
      <w:r>
        <w:t>Question : "Kathryn had 17 fig. Lonnie granted him some more. Now Kathryn has 106 fig. How many did Lonnie grant him?"</w:t>
      </w:r>
    </w:p>
    <w:p>
      <w:r>
        <w:t>Equation : " X = 106 - 17"</w:t>
      </w:r>
    </w:p>
    <w:p>
      <w:r>
        <w:t xml:space="preserve">Answer : "89" </w:t>
        <w:br/>
        <w:t>}</w:t>
      </w:r>
    </w:p>
    <w:p>
      <w:r>
        <w:t>{</w:t>
        <w:br/>
        <w:t>Index 1495:</w:t>
      </w:r>
    </w:p>
    <w:p>
      <w:r>
        <w:t>Question : "John had 37 blackcurrant. Josefine accorded him some more. Now John has 107 blackcurrant. How many did Josefine accord him?"</w:t>
      </w:r>
    </w:p>
    <w:p>
      <w:r>
        <w:t>Equation : " X = 107 - 37"</w:t>
      </w:r>
    </w:p>
    <w:p>
      <w:r>
        <w:t xml:space="preserve">Answer : "70" </w:t>
        <w:br/>
        <w:t>}</w:t>
      </w:r>
    </w:p>
    <w:p>
      <w:r>
        <w:t>{</w:t>
        <w:br/>
        <w:t>Index 1496:</w:t>
      </w:r>
    </w:p>
    <w:p>
      <w:r>
        <w:t>Question : "Christopher had 18 nectarine. Larry giveed him some more. Now Christopher has 133 nectarine. How many did Larry give him?"</w:t>
      </w:r>
    </w:p>
    <w:p>
      <w:r>
        <w:t>Equation : " X = 133 - 18"</w:t>
      </w:r>
    </w:p>
    <w:p>
      <w:r>
        <w:t xml:space="preserve">Answer : "115" </w:t>
        <w:br/>
        <w:t>}</w:t>
      </w:r>
    </w:p>
    <w:p>
      <w:r>
        <w:t>{</w:t>
        <w:br/>
        <w:t>Index 1497:</w:t>
      </w:r>
    </w:p>
    <w:p>
      <w:r>
        <w:t>Question : "Irvin had 24 Pen. Ryan offered him some more. Now Irvin has 152 Pen. How many did Ryan offer him?"</w:t>
      </w:r>
    </w:p>
    <w:p>
      <w:r>
        <w:t>Equation : " X = 152 - 24"</w:t>
      </w:r>
    </w:p>
    <w:p>
      <w:r>
        <w:t xml:space="preserve">Answer : "128" </w:t>
        <w:br/>
        <w:t>}</w:t>
      </w:r>
    </w:p>
    <w:p>
      <w:r>
        <w:t>{</w:t>
        <w:br/>
        <w:t>Index 1498:</w:t>
      </w:r>
    </w:p>
    <w:p>
      <w:r>
        <w:t>Question : "Crystal had 38 Car. Willie presented him some more. Now Crystal has 164 Car. How many did Willie present him?"</w:t>
      </w:r>
    </w:p>
    <w:p>
      <w:r>
        <w:t>Equation : " X = 164 - 38"</w:t>
      </w:r>
    </w:p>
    <w:p>
      <w:r>
        <w:t xml:space="preserve">Answer : "126" </w:t>
        <w:br/>
        <w:t>}</w:t>
      </w:r>
    </w:p>
    <w:p>
      <w:r>
        <w:t>{</w:t>
        <w:br/>
        <w:t>Index 1499:</w:t>
      </w:r>
    </w:p>
    <w:p>
      <w:r>
        <w:t>Question : "Randal had 11 watermelon. Sharon bestowed him some more. Now Randal has 199 watermelon. How many did Sharon bestow him?"</w:t>
      </w:r>
    </w:p>
    <w:p>
      <w:r>
        <w:t>Equation : " X = 199 - 11"</w:t>
      </w:r>
    </w:p>
    <w:p>
      <w:r>
        <w:t xml:space="preserve">Answer : "188" </w:t>
        <w:br/>
        <w:t>}</w:t>
      </w:r>
    </w:p>
    <w:p>
      <w:r>
        <w:t>{</w:t>
        <w:br/>
        <w:t>Index 1500:</w:t>
      </w:r>
    </w:p>
    <w:p>
      <w:r>
        <w:t>Question : "Ruth had 40 pear. Ruby gifted him some more. Now Ruth has 123 pear. How many did Ruby gift him?"</w:t>
      </w:r>
    </w:p>
    <w:p>
      <w:r>
        <w:t>Equation : " X = 123 - 40"</w:t>
      </w:r>
    </w:p>
    <w:p>
      <w:r>
        <w:t xml:space="preserve">Answer : "83" </w:t>
        <w:br/>
        <w:t>}</w:t>
      </w:r>
    </w:p>
    <w:p>
      <w:r>
        <w:t>{</w:t>
        <w:br/>
        <w:t>Index 1501:</w:t>
      </w:r>
    </w:p>
    <w:p>
      <w:r>
        <w:t>Question : "Anita had 29 lime. Joe bestowed him some more. Now Anita has 97 lime. How many did Joe bestow him?"</w:t>
      </w:r>
    </w:p>
    <w:p>
      <w:r>
        <w:t>Equation : " X = 97 - 29"</w:t>
      </w:r>
    </w:p>
    <w:p>
      <w:r>
        <w:t xml:space="preserve">Answer : "68" </w:t>
        <w:br/>
        <w:t>}</w:t>
      </w:r>
    </w:p>
    <w:p>
      <w:r>
        <w:t>{</w:t>
        <w:br/>
        <w:t>Index 1502:</w:t>
      </w:r>
    </w:p>
    <w:p>
      <w:r>
        <w:t>Question : "Mica had 26 lemon. Stephanie provideed him some more. Now Mica has 120 lemon. How many did Stephanie provide him?"</w:t>
      </w:r>
    </w:p>
    <w:p>
      <w:r>
        <w:t>Equation : " X = 120 - 26"</w:t>
      </w:r>
    </w:p>
    <w:p>
      <w:r>
        <w:t xml:space="preserve">Answer : "94" </w:t>
        <w:br/>
        <w:t>}</w:t>
      </w:r>
    </w:p>
    <w:p>
      <w:r>
        <w:t>{</w:t>
        <w:br/>
        <w:t>Index 1503:</w:t>
      </w:r>
    </w:p>
    <w:p>
      <w:r>
        <w:t>Question : "Mary had 22 toy. Margaret contributeed him some more. Now Mary has 112 toy. How many did Margaret contribute him?"</w:t>
      </w:r>
    </w:p>
    <w:p>
      <w:r>
        <w:t>Equation : " X = 112 - 22"</w:t>
      </w:r>
    </w:p>
    <w:p>
      <w:r>
        <w:t xml:space="preserve">Answer : "90" </w:t>
        <w:br/>
        <w:t>}</w:t>
      </w:r>
    </w:p>
    <w:p>
      <w:r>
        <w:t>{</w:t>
        <w:br/>
        <w:t>Index 1504:</w:t>
      </w:r>
    </w:p>
    <w:p>
      <w:r>
        <w:t>Question : "Rene had 26 plum. Thomas presented him some more. Now Rene has 131 plum. How many did Thomas present him?"</w:t>
      </w:r>
    </w:p>
    <w:p>
      <w:r>
        <w:t>Equation : " X = 131 - 26"</w:t>
      </w:r>
    </w:p>
    <w:p>
      <w:r>
        <w:t xml:space="preserve">Answer : "105" </w:t>
        <w:br/>
        <w:t>}</w:t>
      </w:r>
    </w:p>
    <w:p>
      <w:r>
        <w:t>{</w:t>
        <w:br/>
        <w:t>Index 1505:</w:t>
      </w:r>
    </w:p>
    <w:p>
      <w:r>
        <w:t>Question : "Mary had 7 seashells. Lynn gifted him some more. Now Mary has 193 seashells. How many did Lynn gift him?"</w:t>
      </w:r>
    </w:p>
    <w:p>
      <w:r>
        <w:t>Equation : " X = 193 - 7"</w:t>
      </w:r>
    </w:p>
    <w:p>
      <w:r>
        <w:t xml:space="preserve">Answer : "186" </w:t>
        <w:br/>
        <w:t>}</w:t>
      </w:r>
    </w:p>
    <w:p>
      <w:r>
        <w:t>{</w:t>
        <w:br/>
        <w:t>Index 1506:</w:t>
      </w:r>
    </w:p>
    <w:p>
      <w:r>
        <w:t>Question : "Kelvin had 38 lemon. Vera awarded him some more. Now Kelvin has 164 lemon. How many did Vera award him?"</w:t>
      </w:r>
    </w:p>
    <w:p>
      <w:r>
        <w:t>Equation : " X = 164 - 38"</w:t>
      </w:r>
    </w:p>
    <w:p>
      <w:r>
        <w:t xml:space="preserve">Answer : "126" </w:t>
        <w:br/>
        <w:t>}</w:t>
      </w:r>
    </w:p>
    <w:p>
      <w:r>
        <w:t>{</w:t>
        <w:br/>
        <w:t>Index 1507:</w:t>
      </w:r>
    </w:p>
    <w:p>
      <w:r>
        <w:t>Question : "Charles had 13 banana. Timothy furnished him some more. Now Charles has 47 banana. How many did Timothy furnish him?"</w:t>
      </w:r>
    </w:p>
    <w:p>
      <w:r>
        <w:t>Equation : " X = 47 - 13"</w:t>
      </w:r>
    </w:p>
    <w:p>
      <w:r>
        <w:t xml:space="preserve">Answer : "34" </w:t>
        <w:br/>
        <w:t>}</w:t>
      </w:r>
    </w:p>
    <w:p>
      <w:r>
        <w:t>{</w:t>
        <w:br/>
        <w:t>Index 1508:</w:t>
      </w:r>
    </w:p>
    <w:p>
      <w:r>
        <w:t>Question : "Minnie had 21 plum. Dale provideed him some more. Now Minnie has 129 plum. How many did Dale provide him?"</w:t>
      </w:r>
    </w:p>
    <w:p>
      <w:r>
        <w:t>Equation : " X = 129 - 21"</w:t>
      </w:r>
    </w:p>
    <w:p>
      <w:r>
        <w:t xml:space="preserve">Answer : "108" </w:t>
        <w:br/>
        <w:t>}</w:t>
      </w:r>
    </w:p>
    <w:p>
      <w:r>
        <w:t>{</w:t>
        <w:br/>
        <w:t>Index 1509:</w:t>
      </w:r>
    </w:p>
    <w:p>
      <w:r>
        <w:t>Question : "Eric had 25 blackcurrant. Jeffrey donateed him some more. Now Eric has 142 blackcurrant. How many did Jeffrey donate him?"</w:t>
      </w:r>
    </w:p>
    <w:p>
      <w:r>
        <w:t>Equation : " X = 142 - 25"</w:t>
      </w:r>
    </w:p>
    <w:p>
      <w:r>
        <w:t xml:space="preserve">Answer : "117" </w:t>
        <w:br/>
        <w:t>}</w:t>
      </w:r>
    </w:p>
    <w:p>
      <w:r>
        <w:t>{</w:t>
        <w:br/>
        <w:t>Index 1510:</w:t>
      </w:r>
    </w:p>
    <w:p>
      <w:r>
        <w:t>Question : "Phyllis had 34 Doll. Joyce granted him some more. Now Phyllis has 197 Doll. How many did Joyce grant him?"</w:t>
      </w:r>
    </w:p>
    <w:p>
      <w:r>
        <w:t>Equation : " X = 197 - 34"</w:t>
      </w:r>
    </w:p>
    <w:p>
      <w:r>
        <w:t xml:space="preserve">Answer : "163" </w:t>
        <w:br/>
        <w:t>}</w:t>
      </w:r>
    </w:p>
    <w:p>
      <w:r>
        <w:t>{</w:t>
        <w:br/>
        <w:t>Index 1511:</w:t>
      </w:r>
    </w:p>
    <w:p>
      <w:r>
        <w:t>Question : "Roger had 27 strawberry. John offered him some more. Now Roger has 134 strawberry. How many did John offer him?"</w:t>
      </w:r>
    </w:p>
    <w:p>
      <w:r>
        <w:t>Equation : " X = 134 - 27"</w:t>
      </w:r>
    </w:p>
    <w:p>
      <w:r>
        <w:t xml:space="preserve">Answer : "107" </w:t>
        <w:br/>
        <w:t>}</w:t>
      </w:r>
    </w:p>
    <w:p>
      <w:r>
        <w:t>{</w:t>
        <w:br/>
        <w:t>Index 1512:</w:t>
      </w:r>
    </w:p>
    <w:p>
      <w:r>
        <w:t>Question : "Frank had 3 Banana. Patrick giveed him some more. Now Frank has 188 Banana. How many did Patrick give him?"</w:t>
      </w:r>
    </w:p>
    <w:p>
      <w:r>
        <w:t>Equation : " X = 188 - 3"</w:t>
      </w:r>
    </w:p>
    <w:p>
      <w:r>
        <w:t xml:space="preserve">Answer : "185" </w:t>
        <w:br/>
        <w:t>}</w:t>
      </w:r>
    </w:p>
    <w:p>
      <w:r>
        <w:t>{</w:t>
        <w:br/>
        <w:t>Index 1513:</w:t>
      </w:r>
    </w:p>
    <w:p>
      <w:r>
        <w:t>Question : "Nathaniel had 4 apple. Barbara furnished him some more. Now Nathaniel has 103 apple. How many did Barbara furnish him?"</w:t>
      </w:r>
    </w:p>
    <w:p>
      <w:r>
        <w:t>Equation : " X = 103 - 4"</w:t>
      </w:r>
    </w:p>
    <w:p>
      <w:r>
        <w:t xml:space="preserve">Answer : "99" </w:t>
        <w:br/>
        <w:t>}</w:t>
      </w:r>
    </w:p>
    <w:p>
      <w:r>
        <w:t>{</w:t>
        <w:br/>
        <w:t>Index 1514:</w:t>
      </w:r>
    </w:p>
    <w:p>
      <w:r>
        <w:t>Question : "Dustin had 16 blackberry. Samuel giveed him some more. Now Dustin has 80 blackberry. How many did Samuel give him?"</w:t>
      </w:r>
    </w:p>
    <w:p>
      <w:r>
        <w:t>Equation : " X = 80 - 16"</w:t>
      </w:r>
    </w:p>
    <w:p>
      <w:r>
        <w:t xml:space="preserve">Answer : "64" </w:t>
        <w:br/>
        <w:t>}</w:t>
      </w:r>
    </w:p>
    <w:p>
      <w:r>
        <w:t>{</w:t>
        <w:br/>
        <w:t>Index 1515:</w:t>
      </w:r>
    </w:p>
    <w:p>
      <w:r>
        <w:t>Question : "Joyce had 1 toy. Henrietta gifted him some more. Now Joyce has 189 toy. How many did Henrietta gift him?"</w:t>
      </w:r>
    </w:p>
    <w:p>
      <w:r>
        <w:t>Equation : " X = 189 - 1"</w:t>
      </w:r>
    </w:p>
    <w:p>
      <w:r>
        <w:t xml:space="preserve">Answer : "188" </w:t>
        <w:br/>
        <w:t>}</w:t>
      </w:r>
    </w:p>
    <w:p>
      <w:r>
        <w:t>{</w:t>
        <w:br/>
        <w:t>Index 1516:</w:t>
      </w:r>
    </w:p>
    <w:p>
      <w:r>
        <w:t>Question : "Lawrence had 27 orange. Patricia awarded him some more. Now Lawrence has 161 orange. How many did Patricia award him?"</w:t>
      </w:r>
    </w:p>
    <w:p>
      <w:r>
        <w:t>Equation : " X = 161 - 27"</w:t>
      </w:r>
    </w:p>
    <w:p>
      <w:r>
        <w:t xml:space="preserve">Answer : "134" </w:t>
        <w:br/>
        <w:t>}</w:t>
      </w:r>
    </w:p>
    <w:p>
      <w:r>
        <w:t>{</w:t>
        <w:br/>
        <w:t>Index 1517:</w:t>
      </w:r>
    </w:p>
    <w:p>
      <w:r>
        <w:t>Question : "Linda had 24 watermelon. Felicia presented him some more. Now Linda has 188 watermelon. How many did Felicia present him?"</w:t>
      </w:r>
    </w:p>
    <w:p>
      <w:r>
        <w:t>Equation : " X = 188 - 24"</w:t>
      </w:r>
    </w:p>
    <w:p>
      <w:r>
        <w:t xml:space="preserve">Answer : "164" </w:t>
        <w:br/>
        <w:t>}</w:t>
      </w:r>
    </w:p>
    <w:p>
      <w:r>
        <w:t>{</w:t>
        <w:br/>
        <w:t>Index 1518:</w:t>
      </w:r>
    </w:p>
    <w:p>
      <w:r>
        <w:t>Question : "Terry had 26 peach. Russell giveed him some more. Now Terry has 125 peach. How many did Russell give him?"</w:t>
      </w:r>
    </w:p>
    <w:p>
      <w:r>
        <w:t>Equation : " X = 125 - 26"</w:t>
      </w:r>
    </w:p>
    <w:p>
      <w:r>
        <w:t xml:space="preserve">Answer : "99" </w:t>
        <w:br/>
        <w:t>}</w:t>
      </w:r>
    </w:p>
    <w:p>
      <w:r>
        <w:t>{</w:t>
        <w:br/>
        <w:t>Index 1519:</w:t>
      </w:r>
    </w:p>
    <w:p>
      <w:r>
        <w:t>Question : "Phillip had 18 Flower. Edna offered him some more. Now Phillip has 92 Flower. How many did Edna offer him?"</w:t>
      </w:r>
    </w:p>
    <w:p>
      <w:r>
        <w:t>Equation : " X = 92 - 18"</w:t>
      </w:r>
    </w:p>
    <w:p>
      <w:r>
        <w:t xml:space="preserve">Answer : "74" </w:t>
        <w:br/>
        <w:t>}</w:t>
      </w:r>
    </w:p>
    <w:p>
      <w:r>
        <w:t>{</w:t>
        <w:br/>
        <w:t>Index 1520:</w:t>
      </w:r>
    </w:p>
    <w:p>
      <w:r>
        <w:t>Question : "James had 36 Biscuit. Donald confered him some more. Now James has 111 Biscuit. How many did Donald confer him?"</w:t>
      </w:r>
    </w:p>
    <w:p>
      <w:r>
        <w:t>Equation : " X = 111 - 36"</w:t>
      </w:r>
    </w:p>
    <w:p>
      <w:r>
        <w:t xml:space="preserve">Answer : "75" </w:t>
        <w:br/>
        <w:t>}</w:t>
      </w:r>
    </w:p>
    <w:p>
      <w:r>
        <w:t>{</w:t>
        <w:br/>
        <w:t>Index 1521:</w:t>
      </w:r>
    </w:p>
    <w:p>
      <w:r>
        <w:t>Question : "Annie had 40 Book. Jacklyn bestowed him some more. Now Annie has 81 Book. How many did Jacklyn bestow him?"</w:t>
      </w:r>
    </w:p>
    <w:p>
      <w:r>
        <w:t>Equation : " X = 81 - 40"</w:t>
      </w:r>
    </w:p>
    <w:p>
      <w:r>
        <w:t xml:space="preserve">Answer : "41" </w:t>
        <w:br/>
        <w:t>}</w:t>
      </w:r>
    </w:p>
    <w:p>
      <w:r>
        <w:t>{</w:t>
        <w:br/>
        <w:t>Index 1522:</w:t>
      </w:r>
    </w:p>
    <w:p>
      <w:r>
        <w:t>Question : "Deborah had 17 apricot. Barbara giveed him some more. Now Deborah has 148 apricot. How many did Barbara give him?"</w:t>
      </w:r>
    </w:p>
    <w:p>
      <w:r>
        <w:t>Equation : " X = 148 - 17"</w:t>
      </w:r>
    </w:p>
    <w:p>
      <w:r>
        <w:t xml:space="preserve">Answer : "131" </w:t>
        <w:br/>
        <w:t>}</w:t>
      </w:r>
    </w:p>
    <w:p>
      <w:r>
        <w:t>{</w:t>
        <w:br/>
        <w:t>Index 1523:</w:t>
      </w:r>
    </w:p>
    <w:p>
      <w:r>
        <w:t>Question : "Neal had 17 blackberry. Clarence donateed him some more. Now Neal has 109 blackberry. How many did Clarence donate him?"</w:t>
      </w:r>
    </w:p>
    <w:p>
      <w:r>
        <w:t>Equation : " X = 109 - 17"</w:t>
      </w:r>
    </w:p>
    <w:p>
      <w:r>
        <w:t xml:space="preserve">Answer : "92" </w:t>
        <w:br/>
        <w:t>}</w:t>
      </w:r>
    </w:p>
    <w:p>
      <w:r>
        <w:t>{</w:t>
        <w:br/>
        <w:t>Index 1524:</w:t>
      </w:r>
    </w:p>
    <w:p>
      <w:r>
        <w:t>Question : "Harry had 34 Bread. Tiffany presented him some more. Now Harry has 79 Bread. How many did Tiffany present him?"</w:t>
      </w:r>
    </w:p>
    <w:p>
      <w:r>
        <w:t>Equation : " X = 79 - 34"</w:t>
      </w:r>
    </w:p>
    <w:p>
      <w:r>
        <w:t xml:space="preserve">Answer : "45" </w:t>
        <w:br/>
        <w:t>}</w:t>
      </w:r>
    </w:p>
    <w:p>
      <w:r>
        <w:t>{</w:t>
        <w:br/>
        <w:t>Index 1525:</w:t>
      </w:r>
    </w:p>
    <w:p>
      <w:r>
        <w:t>Question : "Bruce had 40 blackcurrant. Jordan accorded him some more. Now Bruce has 111 blackcurrant. How many did Jordan accord him?"</w:t>
      </w:r>
    </w:p>
    <w:p>
      <w:r>
        <w:t>Equation : " X = 111 - 40"</w:t>
      </w:r>
    </w:p>
    <w:p>
      <w:r>
        <w:t xml:space="preserve">Answer : "71" </w:t>
        <w:br/>
        <w:t>}</w:t>
      </w:r>
    </w:p>
    <w:p>
      <w:r>
        <w:t>{</w:t>
        <w:br/>
        <w:t>Index 1526:</w:t>
      </w:r>
    </w:p>
    <w:p>
      <w:r>
        <w:t>Question : "Mathew had 8 Mango. Katherine accorded him some more. Now Mathew has 117 Mango. How many did Katherine accord him?"</w:t>
      </w:r>
    </w:p>
    <w:p>
      <w:r>
        <w:t>Equation : " X = 117 - 8"</w:t>
      </w:r>
    </w:p>
    <w:p>
      <w:r>
        <w:t xml:space="preserve">Answer : "109" </w:t>
        <w:br/>
        <w:t>}</w:t>
      </w:r>
    </w:p>
    <w:p>
      <w:r>
        <w:t>{</w:t>
        <w:br/>
        <w:t>Index 1527:</w:t>
      </w:r>
    </w:p>
    <w:p>
      <w:r>
        <w:t>Question : "Brian had 39 lime. Michael furnished him some more. Now Brian has 93 lime. How many did Michael furnish him?"</w:t>
      </w:r>
    </w:p>
    <w:p>
      <w:r>
        <w:t>Equation : " X = 93 - 39"</w:t>
      </w:r>
    </w:p>
    <w:p>
      <w:r>
        <w:t xml:space="preserve">Answer : "54" </w:t>
        <w:br/>
        <w:t>}</w:t>
      </w:r>
    </w:p>
    <w:p>
      <w:r>
        <w:t>{</w:t>
        <w:br/>
        <w:t>Index 1528:</w:t>
      </w:r>
    </w:p>
    <w:p>
      <w:r>
        <w:t>Question : "Brigitte had 21 mango. William giveed him some more. Now Brigitte has 187 mango. How many did William give him?"</w:t>
      </w:r>
    </w:p>
    <w:p>
      <w:r>
        <w:t>Equation : " X = 187 - 21"</w:t>
      </w:r>
    </w:p>
    <w:p>
      <w:r>
        <w:t xml:space="preserve">Answer : "166" </w:t>
        <w:br/>
        <w:t>}</w:t>
      </w:r>
    </w:p>
    <w:p>
      <w:r>
        <w:t>{</w:t>
        <w:br/>
        <w:t>Index 1529:</w:t>
      </w:r>
    </w:p>
    <w:p>
      <w:r>
        <w:t>Question : "Thomas had 7 Watch. Mary proffered him some more. Now Thomas has 69 Watch. How many did Mary proffer him?"</w:t>
      </w:r>
    </w:p>
    <w:p>
      <w:r>
        <w:t>Equation : " X = 69 - 7"</w:t>
      </w:r>
    </w:p>
    <w:p>
      <w:r>
        <w:t xml:space="preserve">Answer : "62" </w:t>
        <w:br/>
        <w:t>}</w:t>
      </w:r>
    </w:p>
    <w:p>
      <w:r>
        <w:t>{</w:t>
        <w:br/>
        <w:t>Index 1530:</w:t>
      </w:r>
    </w:p>
    <w:p>
      <w:r>
        <w:t>Question : "Samantha had 9 blackcurrant. Elizabeth furnished him some more. Now Samantha has 51 blackcurrant. How many did Elizabeth furnish him?"</w:t>
      </w:r>
    </w:p>
    <w:p>
      <w:r>
        <w:t>Equation : " X = 51 - 9"</w:t>
      </w:r>
    </w:p>
    <w:p>
      <w:r>
        <w:t xml:space="preserve">Answer : "42" </w:t>
        <w:br/>
        <w:t>}</w:t>
      </w:r>
    </w:p>
    <w:p>
      <w:r>
        <w:t>{</w:t>
        <w:br/>
        <w:t>Index 1531:</w:t>
      </w:r>
    </w:p>
    <w:p>
      <w:r>
        <w:t>Question : "John had 3 blackcurrant. Susie offered him some more. Now John has 177 blackcurrant. How many did Susie offer him?"</w:t>
      </w:r>
    </w:p>
    <w:p>
      <w:r>
        <w:t>Equation : " X = 177 - 3"</w:t>
      </w:r>
    </w:p>
    <w:p>
      <w:r>
        <w:t xml:space="preserve">Answer : "174" </w:t>
        <w:br/>
        <w:t>}</w:t>
      </w:r>
    </w:p>
    <w:p>
      <w:r>
        <w:t>{</w:t>
        <w:br/>
        <w:t>Index 1532:</w:t>
      </w:r>
    </w:p>
    <w:p>
      <w:r>
        <w:t>Question : "Ashley had 32 Car. Michael accorded him some more. Now Ashley has 59 Car. How many did Michael accord him?"</w:t>
      </w:r>
    </w:p>
    <w:p>
      <w:r>
        <w:t>Equation : " X = 59 - 32"</w:t>
      </w:r>
    </w:p>
    <w:p>
      <w:r>
        <w:t xml:space="preserve">Answer : "27" </w:t>
        <w:br/>
        <w:t>}</w:t>
      </w:r>
    </w:p>
    <w:p>
      <w:r>
        <w:t>{</w:t>
        <w:br/>
        <w:t>Index 1533:</w:t>
      </w:r>
    </w:p>
    <w:p>
      <w:r>
        <w:t>Question : "Michael had 5 plum. Paul supplyed him some more. Now Michael has 182 plum. How many did Paul supply him?"</w:t>
      </w:r>
    </w:p>
    <w:p>
      <w:r>
        <w:t>Equation : " X = 182 - 5"</w:t>
      </w:r>
    </w:p>
    <w:p>
      <w:r>
        <w:t xml:space="preserve">Answer : "177" </w:t>
        <w:br/>
        <w:t>}</w:t>
      </w:r>
    </w:p>
    <w:p>
      <w:r>
        <w:t>{</w:t>
        <w:br/>
        <w:t>Index 1534:</w:t>
      </w:r>
    </w:p>
    <w:p>
      <w:r>
        <w:t>Question : "Marilyn had 8 Banana. Frank accorded him some more. Now Marilyn has 155 Banana. How many did Frank accord him?"</w:t>
      </w:r>
    </w:p>
    <w:p>
      <w:r>
        <w:t>Equation : " X = 155 - 8"</w:t>
      </w:r>
    </w:p>
    <w:p>
      <w:r>
        <w:t xml:space="preserve">Answer : "147" </w:t>
        <w:br/>
        <w:t>}</w:t>
      </w:r>
    </w:p>
    <w:p>
      <w:r>
        <w:t>{</w:t>
        <w:br/>
        <w:t>Index 1535:</w:t>
      </w:r>
    </w:p>
    <w:p>
      <w:r>
        <w:t>Question : "Kevin had 10 raspberry. Roxie contributeed him some more. Now Kevin has 66 raspberry. How many did Roxie contribute him?"</w:t>
      </w:r>
    </w:p>
    <w:p>
      <w:r>
        <w:t>Equation : " X = 66 - 10"</w:t>
      </w:r>
    </w:p>
    <w:p>
      <w:r>
        <w:t xml:space="preserve">Answer : "56" </w:t>
        <w:br/>
        <w:t>}</w:t>
      </w:r>
    </w:p>
    <w:p>
      <w:r>
        <w:t>{</w:t>
        <w:br/>
        <w:t>Index 1536:</w:t>
      </w:r>
    </w:p>
    <w:p>
      <w:r>
        <w:t>Question : "Sean had 35 seashells. William gifted him some more. Now Sean has 127 seashells. How many did William gift him?"</w:t>
      </w:r>
    </w:p>
    <w:p>
      <w:r>
        <w:t>Equation : " X = 127 - 35"</w:t>
      </w:r>
    </w:p>
    <w:p>
      <w:r>
        <w:t xml:space="preserve">Answer : "92" </w:t>
        <w:br/>
        <w:t>}</w:t>
      </w:r>
    </w:p>
    <w:p>
      <w:r>
        <w:t>{</w:t>
        <w:br/>
        <w:t>Index 1537:</w:t>
      </w:r>
    </w:p>
    <w:p>
      <w:r>
        <w:t>Question : "James had 20 coconut. Katherine awarded him some more. Now James has 87 coconut. How many did Katherine award him?"</w:t>
      </w:r>
    </w:p>
    <w:p>
      <w:r>
        <w:t>Equation : " X = 87 - 20"</w:t>
      </w:r>
    </w:p>
    <w:p>
      <w:r>
        <w:t xml:space="preserve">Answer : "67" </w:t>
        <w:br/>
        <w:t>}</w:t>
      </w:r>
    </w:p>
    <w:p>
      <w:r>
        <w:t>{</w:t>
        <w:br/>
        <w:t>Index 1538:</w:t>
      </w:r>
    </w:p>
    <w:p>
      <w:r>
        <w:t>Question : "Martin had 35 pear. Ronald accorded him some more. Now Martin has 162 pear. How many did Ronald accord him?"</w:t>
      </w:r>
    </w:p>
    <w:p>
      <w:r>
        <w:t>Equation : " X = 162 - 35"</w:t>
      </w:r>
    </w:p>
    <w:p>
      <w:r>
        <w:t xml:space="preserve">Answer : "127" </w:t>
        <w:br/>
        <w:t>}</w:t>
      </w:r>
    </w:p>
    <w:p>
      <w:r>
        <w:t>{</w:t>
        <w:br/>
        <w:t>Index 1539:</w:t>
      </w:r>
    </w:p>
    <w:p>
      <w:r>
        <w:t>Question : "Steven had 9 Book. Crystal awarded him some more. Now Steven has 166 Book. How many did Crystal award him?"</w:t>
      </w:r>
    </w:p>
    <w:p>
      <w:r>
        <w:t>Equation : " X = 166 - 9"</w:t>
      </w:r>
    </w:p>
    <w:p>
      <w:r>
        <w:t xml:space="preserve">Answer : "157" </w:t>
        <w:br/>
        <w:t>}</w:t>
      </w:r>
    </w:p>
    <w:p>
      <w:r>
        <w:t>{</w:t>
        <w:br/>
        <w:t>Index 1540:</w:t>
      </w:r>
    </w:p>
    <w:p>
      <w:r>
        <w:t>Question : "Adam had 18 lemon. Paula giveed him some more. Now Adam has 48 lemon. How many did Paula give him?"</w:t>
      </w:r>
    </w:p>
    <w:p>
      <w:r>
        <w:t>Equation : " X = 48 - 18"</w:t>
      </w:r>
    </w:p>
    <w:p>
      <w:r>
        <w:t xml:space="preserve">Answer : "30" </w:t>
        <w:br/>
        <w:t>}</w:t>
      </w:r>
    </w:p>
    <w:p>
      <w:r>
        <w:t>{</w:t>
        <w:br/>
        <w:t>Index 1541:</w:t>
      </w:r>
    </w:p>
    <w:p>
      <w:r>
        <w:t>Question : "Elinor had 19 Watch. Theresa gifted him some more. Now Elinor has 115 Watch. How many did Theresa gift him?"</w:t>
      </w:r>
    </w:p>
    <w:p>
      <w:r>
        <w:t>Equation : " X = 115 - 19"</w:t>
      </w:r>
    </w:p>
    <w:p>
      <w:r>
        <w:t xml:space="preserve">Answer : "96" </w:t>
        <w:br/>
        <w:t>}</w:t>
      </w:r>
    </w:p>
    <w:p>
      <w:r>
        <w:t>{</w:t>
        <w:br/>
        <w:t>Index 1542:</w:t>
      </w:r>
    </w:p>
    <w:p>
      <w:r>
        <w:t>Question : "Jim had 14 mango. Stewart offered him some more. Now Jim has 169 mango. How many did Stewart offer him?"</w:t>
      </w:r>
    </w:p>
    <w:p>
      <w:r>
        <w:t>Equation : " X = 169 - 14"</w:t>
      </w:r>
    </w:p>
    <w:p>
      <w:r>
        <w:t xml:space="preserve">Answer : "155" </w:t>
        <w:br/>
        <w:t>}</w:t>
      </w:r>
    </w:p>
    <w:p>
      <w:r>
        <w:t>{</w:t>
        <w:br/>
        <w:t>Index 1543:</w:t>
      </w:r>
    </w:p>
    <w:p>
      <w:r>
        <w:t>Question : "Greg had 23 Box. Raymond proffered him some more. Now Greg has 194 Box. How many did Raymond proffer him?"</w:t>
      </w:r>
    </w:p>
    <w:p>
      <w:r>
        <w:t>Equation : " X = 194 - 23"</w:t>
      </w:r>
    </w:p>
    <w:p>
      <w:r>
        <w:t xml:space="preserve">Answer : "171" </w:t>
        <w:br/>
        <w:t>}</w:t>
      </w:r>
    </w:p>
    <w:p>
      <w:r>
        <w:t>{</w:t>
        <w:br/>
        <w:t>Index 1544:</w:t>
      </w:r>
    </w:p>
    <w:p>
      <w:r>
        <w:t>Question : "Jay had 21 pear. Stanley furnished him some more. Now Jay has 129 pear. How many did Stanley furnish him?"</w:t>
      </w:r>
    </w:p>
    <w:p>
      <w:r>
        <w:t>Equation : " X = 129 - 21"</w:t>
      </w:r>
    </w:p>
    <w:p>
      <w:r>
        <w:t xml:space="preserve">Answer : "108" </w:t>
        <w:br/>
        <w:t>}</w:t>
      </w:r>
    </w:p>
    <w:p>
      <w:r>
        <w:t>{</w:t>
        <w:br/>
        <w:t>Index 1545:</w:t>
      </w:r>
    </w:p>
    <w:p>
      <w:r>
        <w:t>Question : "Dorothy had 26 watermelon. Betty granted him some more. Now Dorothy has 129 watermelon. How many did Betty grant him?"</w:t>
      </w:r>
    </w:p>
    <w:p>
      <w:r>
        <w:t>Equation : " X = 129 - 26"</w:t>
      </w:r>
    </w:p>
    <w:p>
      <w:r>
        <w:t xml:space="preserve">Answer : "103" </w:t>
        <w:br/>
        <w:t>}</w:t>
      </w:r>
    </w:p>
    <w:p>
      <w:r>
        <w:t>{</w:t>
        <w:br/>
        <w:t>Index 1546:</w:t>
      </w:r>
    </w:p>
    <w:p>
      <w:r>
        <w:t>Question : "Jeanne had 19 avocado. Randy offered him some more. Now Jeanne has 67 avocado. How many did Randy offer him?"</w:t>
      </w:r>
    </w:p>
    <w:p>
      <w:r>
        <w:t>Equation : " X = 67 - 19"</w:t>
      </w:r>
    </w:p>
    <w:p>
      <w:r>
        <w:t xml:space="preserve">Answer : "48" </w:t>
        <w:br/>
        <w:t>}</w:t>
      </w:r>
    </w:p>
    <w:p>
      <w:r>
        <w:t>{</w:t>
        <w:br/>
        <w:t>Index 1547:</w:t>
      </w:r>
    </w:p>
    <w:p>
      <w:r>
        <w:t>Question : "Gerardo had 33 kiwi. Christopher granted him some more. Now Gerardo has 41 kiwi. How many did Christopher grant him?"</w:t>
      </w:r>
    </w:p>
    <w:p>
      <w:r>
        <w:t>Equation : " X = 41 - 33"</w:t>
      </w:r>
    </w:p>
    <w:p>
      <w:r>
        <w:t xml:space="preserve">Answer : "8" </w:t>
        <w:br/>
        <w:t>}</w:t>
      </w:r>
    </w:p>
    <w:p>
      <w:r>
        <w:t>{</w:t>
        <w:br/>
        <w:t>Index 1548:</w:t>
      </w:r>
    </w:p>
    <w:p>
      <w:r>
        <w:t>Question : "Yolanda had 14 seashells. Jason giveed him some more. Now Yolanda has 187 seashells. How many did Jason give him?"</w:t>
      </w:r>
    </w:p>
    <w:p>
      <w:r>
        <w:t>Equation : " X = 187 - 14"</w:t>
      </w:r>
    </w:p>
    <w:p>
      <w:r>
        <w:t xml:space="preserve">Answer : "173" </w:t>
        <w:br/>
        <w:t>}</w:t>
      </w:r>
    </w:p>
    <w:p>
      <w:r>
        <w:t>{</w:t>
        <w:br/>
        <w:t>Index 1549:</w:t>
      </w:r>
    </w:p>
    <w:p>
      <w:r>
        <w:t>Question : "Archie had 11 lemon. Marvin granted him some more. Now Archie has 144 lemon. How many did Marvin grant him?"</w:t>
      </w:r>
    </w:p>
    <w:p>
      <w:r>
        <w:t>Equation : " X = 144 - 11"</w:t>
      </w:r>
    </w:p>
    <w:p>
      <w:r>
        <w:t xml:space="preserve">Answer : "133" </w:t>
        <w:br/>
        <w:t>}</w:t>
      </w:r>
    </w:p>
    <w:p>
      <w:r>
        <w:t>{</w:t>
        <w:br/>
        <w:t>Index 1550:</w:t>
      </w:r>
    </w:p>
    <w:p>
      <w:r>
        <w:t>Question : "Keith had 2 quince. Rose supplyed him some more. Now Keith has 170 quince. How many did Rose supply him?"</w:t>
      </w:r>
    </w:p>
    <w:p>
      <w:r>
        <w:t>Equation : " X = 170 - 2"</w:t>
      </w:r>
    </w:p>
    <w:p>
      <w:r>
        <w:t xml:space="preserve">Answer : "168" </w:t>
        <w:br/>
        <w:t>}</w:t>
      </w:r>
    </w:p>
    <w:p>
      <w:r>
        <w:t>{</w:t>
        <w:br/>
        <w:t>Index 1551:</w:t>
      </w:r>
    </w:p>
    <w:p>
      <w:r>
        <w:t>Question : "Nathan had 31 fig. Sharon provideed him some more. Now Nathan has 191 fig. How many did Sharon provide him?"</w:t>
      </w:r>
    </w:p>
    <w:p>
      <w:r>
        <w:t>Equation : " X = 191 - 31"</w:t>
      </w:r>
    </w:p>
    <w:p>
      <w:r>
        <w:t xml:space="preserve">Answer : "160" </w:t>
        <w:br/>
        <w:t>}</w:t>
      </w:r>
    </w:p>
    <w:p>
      <w:r>
        <w:t>{</w:t>
        <w:br/>
        <w:t>Index 1552:</w:t>
      </w:r>
    </w:p>
    <w:p>
      <w:r>
        <w:t>Question : "Ernest had 40 banana. Christopher accorded him some more. Now Ernest has 165 banana. How many did Christopher accord him?"</w:t>
      </w:r>
    </w:p>
    <w:p>
      <w:r>
        <w:t>Equation : " X = 165 - 40"</w:t>
      </w:r>
    </w:p>
    <w:p>
      <w:r>
        <w:t xml:space="preserve">Answer : "125" </w:t>
        <w:br/>
        <w:t>}</w:t>
      </w:r>
    </w:p>
    <w:p>
      <w:r>
        <w:t>{</w:t>
        <w:br/>
        <w:t>Index 1553:</w:t>
      </w:r>
    </w:p>
    <w:p>
      <w:r>
        <w:t>Question : "Gloria had 18 lychee. Richard granted him some more. Now Gloria has 194 lychee. How many did Richard grant him?"</w:t>
      </w:r>
    </w:p>
    <w:p>
      <w:r>
        <w:t>Equation : " X = 194 - 18"</w:t>
      </w:r>
    </w:p>
    <w:p>
      <w:r>
        <w:t xml:space="preserve">Answer : "176" </w:t>
        <w:br/>
        <w:t>}</w:t>
      </w:r>
    </w:p>
    <w:p>
      <w:r>
        <w:t>{</w:t>
        <w:br/>
        <w:t>Index 1554:</w:t>
      </w:r>
    </w:p>
    <w:p>
      <w:r>
        <w:t>Question : "John had 15 raspberry. Samuel offered him some more. Now John has 109 raspberry. How many did Samuel offer him?"</w:t>
      </w:r>
    </w:p>
    <w:p>
      <w:r>
        <w:t>Equation : " X = 109 - 15"</w:t>
      </w:r>
    </w:p>
    <w:p>
      <w:r>
        <w:t xml:space="preserve">Answer : "94" </w:t>
        <w:br/>
        <w:t>}</w:t>
      </w:r>
    </w:p>
    <w:p>
      <w:r>
        <w:t>{</w:t>
        <w:br/>
        <w:t>Index 1555:</w:t>
      </w:r>
    </w:p>
    <w:p>
      <w:r>
        <w:t>Question : "Carl had 8 orange. Lawrence donateed him some more. Now Carl has 130 orange. How many did Lawrence donate him?"</w:t>
      </w:r>
    </w:p>
    <w:p>
      <w:r>
        <w:t>Equation : " X = 130 - 8"</w:t>
      </w:r>
    </w:p>
    <w:p>
      <w:r>
        <w:t xml:space="preserve">Answer : "122" </w:t>
        <w:br/>
        <w:t>}</w:t>
      </w:r>
    </w:p>
    <w:p>
      <w:r>
        <w:t>{</w:t>
        <w:br/>
        <w:t>Index 1556:</w:t>
      </w:r>
    </w:p>
    <w:p>
      <w:r>
        <w:t>Question : "Annie had 10 Doll. Eileen granted him some more. Now Annie has 148 Doll. How many did Eileen grant him?"</w:t>
      </w:r>
    </w:p>
    <w:p>
      <w:r>
        <w:t>Equation : " X = 148 - 10"</w:t>
      </w:r>
    </w:p>
    <w:p>
      <w:r>
        <w:t xml:space="preserve">Answer : "138" </w:t>
        <w:br/>
        <w:t>}</w:t>
      </w:r>
    </w:p>
    <w:p>
      <w:r>
        <w:t>{</w:t>
        <w:br/>
        <w:t>Index 1557:</w:t>
      </w:r>
    </w:p>
    <w:p>
      <w:r>
        <w:t>Question : "Amanda had 23 Doll. Esther awarded him some more. Now Amanda has 166 Doll. How many did Esther award him?"</w:t>
      </w:r>
    </w:p>
    <w:p>
      <w:r>
        <w:t>Equation : " X = 166 - 23"</w:t>
      </w:r>
    </w:p>
    <w:p>
      <w:r>
        <w:t xml:space="preserve">Answer : "143" </w:t>
        <w:br/>
        <w:t>}</w:t>
      </w:r>
    </w:p>
    <w:p>
      <w:r>
        <w:t>{</w:t>
        <w:br/>
        <w:t>Index 1558:</w:t>
      </w:r>
    </w:p>
    <w:p>
      <w:r>
        <w:t>Question : "William had 12 raspberry. Amber offered him some more. Now William has 76 raspberry. How many did Amber offer him?"</w:t>
      </w:r>
    </w:p>
    <w:p>
      <w:r>
        <w:t>Equation : " X = 76 - 12"</w:t>
      </w:r>
    </w:p>
    <w:p>
      <w:r>
        <w:t xml:space="preserve">Answer : "64" </w:t>
        <w:br/>
        <w:t>}</w:t>
      </w:r>
    </w:p>
    <w:p>
      <w:r>
        <w:t>{</w:t>
        <w:br/>
        <w:t>Index 1559:</w:t>
      </w:r>
    </w:p>
    <w:p>
      <w:r>
        <w:t>Question : "Cynthia had 5 papaya. Joseph provideed him some more. Now Cynthia has 179 papaya. How many did Joseph provide him?"</w:t>
      </w:r>
    </w:p>
    <w:p>
      <w:r>
        <w:t>Equation : " X = 179 - 5"</w:t>
      </w:r>
    </w:p>
    <w:p>
      <w:r>
        <w:t xml:space="preserve">Answer : "174" </w:t>
        <w:br/>
        <w:t>}</w:t>
      </w:r>
    </w:p>
    <w:p>
      <w:r>
        <w:t>{</w:t>
        <w:br/>
        <w:t>Index 1560:</w:t>
      </w:r>
    </w:p>
    <w:p>
      <w:r>
        <w:t>Question : "Jean had 18 watermelon. Dylan offered him some more. Now Jean has 176 watermelon. How many did Dylan offer him?"</w:t>
      </w:r>
    </w:p>
    <w:p>
      <w:r>
        <w:t>Equation : " X = 176 - 18"</w:t>
      </w:r>
    </w:p>
    <w:p>
      <w:r>
        <w:t xml:space="preserve">Answer : "158" </w:t>
        <w:br/>
        <w:t>}</w:t>
      </w:r>
    </w:p>
    <w:p>
      <w:r>
        <w:t>{</w:t>
        <w:br/>
        <w:t>Index 1561:</w:t>
      </w:r>
    </w:p>
    <w:p>
      <w:r>
        <w:t>Question : "Richard had 24 Biscuit. Teresa giveed him some more. Now Richard has 164 Biscuit. How many did Teresa give him?"</w:t>
      </w:r>
    </w:p>
    <w:p>
      <w:r>
        <w:t>Equation : " X = 164 - 24"</w:t>
      </w:r>
    </w:p>
    <w:p>
      <w:r>
        <w:t xml:space="preserve">Answer : "140" </w:t>
        <w:br/>
        <w:t>}</w:t>
      </w:r>
    </w:p>
    <w:p>
      <w:r>
        <w:t>{</w:t>
        <w:br/>
        <w:t>Index 1562:</w:t>
      </w:r>
    </w:p>
    <w:p>
      <w:r>
        <w:t>Question : "Raymond had 5 Beg. Clifford supplyed him some more. Now Raymond has 160 Beg. How many did Clifford supply him?"</w:t>
      </w:r>
    </w:p>
    <w:p>
      <w:r>
        <w:t>Equation : " X = 160 - 5"</w:t>
      </w:r>
    </w:p>
    <w:p>
      <w:r>
        <w:t xml:space="preserve">Answer : "155" </w:t>
        <w:br/>
        <w:t>}</w:t>
      </w:r>
    </w:p>
    <w:p>
      <w:r>
        <w:t>{</w:t>
        <w:br/>
        <w:t>Index 1563:</w:t>
      </w:r>
    </w:p>
    <w:p>
      <w:r>
        <w:t>Question : "Larry had 1 avocado. James contributeed him some more. Now Larry has 61 avocado. How many did James contribute him?"</w:t>
      </w:r>
    </w:p>
    <w:p>
      <w:r>
        <w:t>Equation : " X = 61 - 1"</w:t>
      </w:r>
    </w:p>
    <w:p>
      <w:r>
        <w:t xml:space="preserve">Answer : "60" </w:t>
        <w:br/>
        <w:t>}</w:t>
      </w:r>
    </w:p>
    <w:p>
      <w:r>
        <w:t>{</w:t>
        <w:br/>
        <w:t>Index 1564:</w:t>
      </w:r>
    </w:p>
    <w:p>
      <w:r>
        <w:t>Question : "Hazel had 40 avocado. Malcolm bestowed him some more. Now Hazel has 63 avocado. How many did Malcolm bestow him?"</w:t>
      </w:r>
    </w:p>
    <w:p>
      <w:r>
        <w:t>Equation : " X = 63 - 40"</w:t>
      </w:r>
    </w:p>
    <w:p>
      <w:r>
        <w:t xml:space="preserve">Answer : "23" </w:t>
        <w:br/>
        <w:t>}</w:t>
      </w:r>
    </w:p>
    <w:p>
      <w:r>
        <w:t>{</w:t>
        <w:br/>
        <w:t>Index 1565:</w:t>
      </w:r>
    </w:p>
    <w:p>
      <w:r>
        <w:t>Question : "Sandra had 29 lime. Amy bestowed him some more. Now Sandra has 171 lime. How many did Amy bestow him?"</w:t>
      </w:r>
    </w:p>
    <w:p>
      <w:r>
        <w:t>Equation : " X = 171 - 29"</w:t>
      </w:r>
    </w:p>
    <w:p>
      <w:r>
        <w:t xml:space="preserve">Answer : "142" </w:t>
        <w:br/>
        <w:t>}</w:t>
      </w:r>
    </w:p>
    <w:p>
      <w:r>
        <w:t>{</w:t>
        <w:br/>
        <w:t>Index 1566:</w:t>
      </w:r>
    </w:p>
    <w:p>
      <w:r>
        <w:t>Question : "Mary had 13 quince. Joseph provideed him some more. Now Mary has 64 quince. How many did Joseph provide him?"</w:t>
      </w:r>
    </w:p>
    <w:p>
      <w:r>
        <w:t>Equation : " X = 64 - 13"</w:t>
      </w:r>
    </w:p>
    <w:p>
      <w:r>
        <w:t xml:space="preserve">Answer : "51" </w:t>
        <w:br/>
        <w:t>}</w:t>
      </w:r>
    </w:p>
    <w:p>
      <w:r>
        <w:t>{</w:t>
        <w:br/>
        <w:t>Index 1567:</w:t>
      </w:r>
    </w:p>
    <w:p>
      <w:r>
        <w:t>Question : "Murray had 39 plum. Christine presented him some more. Now Murray has 172 plum. How many did Christine present him?"</w:t>
      </w:r>
    </w:p>
    <w:p>
      <w:r>
        <w:t>Equation : " X = 172 - 39"</w:t>
      </w:r>
    </w:p>
    <w:p>
      <w:r>
        <w:t xml:space="preserve">Answer : "133" </w:t>
        <w:br/>
        <w:t>}</w:t>
      </w:r>
    </w:p>
    <w:p>
      <w:r>
        <w:t>{</w:t>
        <w:br/>
        <w:t>Index 1568:</w:t>
      </w:r>
    </w:p>
    <w:p>
      <w:r>
        <w:t>Question : "Todd had 4 Bread. Scott bestowed him some more. Now Todd has 85 Bread. How many did Scott bestow him?"</w:t>
      </w:r>
    </w:p>
    <w:p>
      <w:r>
        <w:t>Equation : " X = 85 - 4"</w:t>
      </w:r>
    </w:p>
    <w:p>
      <w:r>
        <w:t xml:space="preserve">Answer : "81" </w:t>
        <w:br/>
        <w:t>}</w:t>
      </w:r>
    </w:p>
    <w:p>
      <w:r>
        <w:t>{</w:t>
        <w:br/>
        <w:t>Index 1569:</w:t>
      </w:r>
    </w:p>
    <w:p>
      <w:r>
        <w:t>Question : "Kevin had 29 mango. Dorothy awarded him some more. Now Kevin has 54 mango. How many did Dorothy award him?"</w:t>
      </w:r>
    </w:p>
    <w:p>
      <w:r>
        <w:t>Equation : " X = 54 - 29"</w:t>
      </w:r>
    </w:p>
    <w:p>
      <w:r>
        <w:t xml:space="preserve">Answer : "25" </w:t>
        <w:br/>
        <w:t>}</w:t>
      </w:r>
    </w:p>
    <w:p>
      <w:r>
        <w:t>{</w:t>
        <w:br/>
        <w:t>Index 1570:</w:t>
      </w:r>
    </w:p>
    <w:p>
      <w:r>
        <w:t>Question : "Ben had 7 toy. Robert offered him some more. Now Ben has 74 toy. How many did Robert offer him?"</w:t>
      </w:r>
    </w:p>
    <w:p>
      <w:r>
        <w:t>Equation : " X = 74 - 7"</w:t>
      </w:r>
    </w:p>
    <w:p>
      <w:r>
        <w:t xml:space="preserve">Answer : "67" </w:t>
        <w:br/>
        <w:t>}</w:t>
      </w:r>
    </w:p>
    <w:p>
      <w:r>
        <w:t>{</w:t>
        <w:br/>
        <w:t>Index 1571:</w:t>
      </w:r>
    </w:p>
    <w:p>
      <w:r>
        <w:t>Question : "Dawn had 29 Biscuit. Anthony presented him some more. Now Dawn has 168 Biscuit. How many did Anthony present him?"</w:t>
      </w:r>
    </w:p>
    <w:p>
      <w:r>
        <w:t>Equation : " X = 168 - 29"</w:t>
      </w:r>
    </w:p>
    <w:p>
      <w:r>
        <w:t xml:space="preserve">Answer : "139" </w:t>
        <w:br/>
        <w:t>}</w:t>
      </w:r>
    </w:p>
    <w:p>
      <w:r>
        <w:t>{</w:t>
        <w:br/>
        <w:t>Index 1572:</w:t>
      </w:r>
    </w:p>
    <w:p>
      <w:r>
        <w:t>Question : "Wiley had 20 orange. Kevin supplyed him some more. Now Wiley has 85 orange. How many did Kevin supply him?"</w:t>
      </w:r>
    </w:p>
    <w:p>
      <w:r>
        <w:t>Equation : " X = 85 - 20"</w:t>
      </w:r>
    </w:p>
    <w:p>
      <w:r>
        <w:t xml:space="preserve">Answer : "65" </w:t>
        <w:br/>
        <w:t>}</w:t>
      </w:r>
    </w:p>
    <w:p>
      <w:r>
        <w:t>{</w:t>
        <w:br/>
        <w:t>Index 1573:</w:t>
      </w:r>
    </w:p>
    <w:p>
      <w:r>
        <w:t>Question : "Linda had 8 Mango. Barbara proffered him some more. Now Linda has 195 Mango. How many did Barbara proffer him?"</w:t>
      </w:r>
    </w:p>
    <w:p>
      <w:r>
        <w:t>Equation : " X = 195 - 8"</w:t>
      </w:r>
    </w:p>
    <w:p>
      <w:r>
        <w:t xml:space="preserve">Answer : "187" </w:t>
        <w:br/>
        <w:t>}</w:t>
      </w:r>
    </w:p>
    <w:p>
      <w:r>
        <w:t>{</w:t>
        <w:br/>
        <w:t>Index 1574:</w:t>
      </w:r>
    </w:p>
    <w:p>
      <w:r>
        <w:t>Question : "Eva had 24 blueberry. Jan awarded him some more. Now Eva has 172 blueberry. How many did Jan award him?"</w:t>
      </w:r>
    </w:p>
    <w:p>
      <w:r>
        <w:t>Equation : " X = 172 - 24"</w:t>
      </w:r>
    </w:p>
    <w:p>
      <w:r>
        <w:t xml:space="preserve">Answer : "148" </w:t>
        <w:br/>
        <w:t>}</w:t>
      </w:r>
    </w:p>
    <w:p>
      <w:r>
        <w:t>{</w:t>
        <w:br/>
        <w:t>Index 1575:</w:t>
      </w:r>
    </w:p>
    <w:p>
      <w:r>
        <w:t>Question : "Robert had 7 strawberry. Charles donateed him some more. Now Robert has 178 strawberry. How many did Charles donate him?"</w:t>
      </w:r>
    </w:p>
    <w:p>
      <w:r>
        <w:t>Equation : " X = 178 - 7"</w:t>
      </w:r>
    </w:p>
    <w:p>
      <w:r>
        <w:t xml:space="preserve">Answer : "171" </w:t>
        <w:br/>
        <w:t>}</w:t>
      </w:r>
    </w:p>
    <w:p>
      <w:r>
        <w:t>{</w:t>
        <w:br/>
        <w:t>Index 1576:</w:t>
      </w:r>
    </w:p>
    <w:p>
      <w:r>
        <w:t>Question : "Heather had 27 Banana. John furnished him some more. Now Heather has 135 Banana. How many did John furnish him?"</w:t>
      </w:r>
    </w:p>
    <w:p>
      <w:r>
        <w:t>Equation : " X = 135 - 27"</w:t>
      </w:r>
    </w:p>
    <w:p>
      <w:r>
        <w:t xml:space="preserve">Answer : "108" </w:t>
        <w:br/>
        <w:t>}</w:t>
      </w:r>
    </w:p>
    <w:p>
      <w:r>
        <w:t>{</w:t>
        <w:br/>
        <w:t>Index 1577:</w:t>
      </w:r>
    </w:p>
    <w:p>
      <w:r>
        <w:t>Question : "Wanda had 29 Bread. Lori contributeed him some more. Now Wanda has 181 Bread. How many did Lori contribute him?"</w:t>
      </w:r>
    </w:p>
    <w:p>
      <w:r>
        <w:t>Equation : " X = 181 - 29"</w:t>
      </w:r>
    </w:p>
    <w:p>
      <w:r>
        <w:t xml:space="preserve">Answer : "152" </w:t>
        <w:br/>
        <w:t>}</w:t>
      </w:r>
    </w:p>
    <w:p>
      <w:r>
        <w:t>{</w:t>
        <w:br/>
        <w:t>Index 1578:</w:t>
      </w:r>
    </w:p>
    <w:p>
      <w:r>
        <w:t>Question : "Alicia had 22 peach. Daryl provideed him some more. Now Alicia has 66 peach. How many did Daryl provide him?"</w:t>
      </w:r>
    </w:p>
    <w:p>
      <w:r>
        <w:t>Equation : " X = 66 - 22"</w:t>
      </w:r>
    </w:p>
    <w:p>
      <w:r>
        <w:t xml:space="preserve">Answer : "44" </w:t>
        <w:br/>
        <w:t>}</w:t>
      </w:r>
    </w:p>
    <w:p>
      <w:r>
        <w:t>{</w:t>
        <w:br/>
        <w:t>Index 1579:</w:t>
      </w:r>
    </w:p>
    <w:p>
      <w:r>
        <w:t>Question : "Georgina had 7 Car. Joseph confered him some more. Now Georgina has 127 Car. How many did Joseph confer him?"</w:t>
      </w:r>
    </w:p>
    <w:p>
      <w:r>
        <w:t>Equation : " X = 127 - 7"</w:t>
      </w:r>
    </w:p>
    <w:p>
      <w:r>
        <w:t xml:space="preserve">Answer : "120" </w:t>
        <w:br/>
        <w:t>}</w:t>
      </w:r>
    </w:p>
    <w:p>
      <w:r>
        <w:t>{</w:t>
        <w:br/>
        <w:t>Index 1580:</w:t>
      </w:r>
    </w:p>
    <w:p>
      <w:r>
        <w:t>Question : "John had 31 lemon. Margarita contributeed him some more. Now John has 82 lemon. How many did Margarita contribute him?"</w:t>
      </w:r>
    </w:p>
    <w:p>
      <w:r>
        <w:t>Equation : " X = 82 - 31"</w:t>
      </w:r>
    </w:p>
    <w:p>
      <w:r>
        <w:t xml:space="preserve">Answer : "51" </w:t>
        <w:br/>
        <w:t>}</w:t>
      </w:r>
    </w:p>
    <w:p>
      <w:r>
        <w:t>{</w:t>
        <w:br/>
        <w:t>Index 1581:</w:t>
      </w:r>
    </w:p>
    <w:p>
      <w:r>
        <w:t>Question : "Kenneth had 20 blueberry. Sondra contributeed him some more. Now Kenneth has 184 blueberry. How many did Sondra contribute him?"</w:t>
      </w:r>
    </w:p>
    <w:p>
      <w:r>
        <w:t>Equation : " X = 184 - 20"</w:t>
      </w:r>
    </w:p>
    <w:p>
      <w:r>
        <w:t xml:space="preserve">Answer : "164" </w:t>
        <w:br/>
        <w:t>}</w:t>
      </w:r>
    </w:p>
    <w:p>
      <w:r>
        <w:t>{</w:t>
        <w:br/>
        <w:t>Index 1582:</w:t>
      </w:r>
    </w:p>
    <w:p>
      <w:r>
        <w:t>Question : "Theresa had 40 Box. Aurora presented him some more. Now Theresa has 53 Box. How many did Aurora present him?"</w:t>
      </w:r>
    </w:p>
    <w:p>
      <w:r>
        <w:t>Equation : " X = 53 - 40"</w:t>
      </w:r>
    </w:p>
    <w:p>
      <w:r>
        <w:t xml:space="preserve">Answer : "13" </w:t>
        <w:br/>
        <w:t>}</w:t>
      </w:r>
    </w:p>
    <w:p>
      <w:r>
        <w:t>{</w:t>
        <w:br/>
        <w:t>Index 1583:</w:t>
      </w:r>
    </w:p>
    <w:p>
      <w:r>
        <w:t>Question : "Gladis had 6 lemon. Jimmy provideed him some more. Now Gladis has 188 lemon. How many did Jimmy provide him?"</w:t>
      </w:r>
    </w:p>
    <w:p>
      <w:r>
        <w:t>Equation : " X = 188 - 6"</w:t>
      </w:r>
    </w:p>
    <w:p>
      <w:r>
        <w:t xml:space="preserve">Answer : "182" </w:t>
        <w:br/>
        <w:t>}</w:t>
      </w:r>
    </w:p>
    <w:p>
      <w:r>
        <w:t>{</w:t>
        <w:br/>
        <w:t>Index 1584:</w:t>
      </w:r>
    </w:p>
    <w:p>
      <w:r>
        <w:t>Question : "Wade had 26 blackberry. Kelly awarded him some more. Now Wade has 142 blackberry. How many did Kelly award him?"</w:t>
      </w:r>
    </w:p>
    <w:p>
      <w:r>
        <w:t>Equation : " X = 142 - 26"</w:t>
      </w:r>
    </w:p>
    <w:p>
      <w:r>
        <w:t xml:space="preserve">Answer : "116" </w:t>
        <w:br/>
        <w:t>}</w:t>
      </w:r>
    </w:p>
    <w:p>
      <w:r>
        <w:t>{</w:t>
        <w:br/>
        <w:t>Index 1585:</w:t>
      </w:r>
    </w:p>
    <w:p>
      <w:r>
        <w:t>Question : "Sharon had 5 nectarine. Bradley provideed him some more. Now Sharon has 103 nectarine. How many did Bradley provide him?"</w:t>
      </w:r>
    </w:p>
    <w:p>
      <w:r>
        <w:t>Equation : " X = 103 - 5"</w:t>
      </w:r>
    </w:p>
    <w:p>
      <w:r>
        <w:t xml:space="preserve">Answer : "98" </w:t>
        <w:br/>
        <w:t>}</w:t>
      </w:r>
    </w:p>
    <w:p>
      <w:r>
        <w:t>{</w:t>
        <w:br/>
        <w:t>Index 1586:</w:t>
      </w:r>
    </w:p>
    <w:p>
      <w:r>
        <w:t>Question : "Anthony had 36 nectarine. Lillie donateed him some more. Now Anthony has 91 nectarine. How many did Lillie donate him?"</w:t>
      </w:r>
    </w:p>
    <w:p>
      <w:r>
        <w:t>Equation : " X = 91 - 36"</w:t>
      </w:r>
    </w:p>
    <w:p>
      <w:r>
        <w:t xml:space="preserve">Answer : "55" </w:t>
        <w:br/>
        <w:t>}</w:t>
      </w:r>
    </w:p>
    <w:p>
      <w:r>
        <w:t>{</w:t>
        <w:br/>
        <w:t>Index 1587:</w:t>
      </w:r>
    </w:p>
    <w:p>
      <w:r>
        <w:t>Question : "Jason had 23 Beg. John confered him some more. Now Jason has 50 Beg. How many did John confer him?"</w:t>
      </w:r>
    </w:p>
    <w:p>
      <w:r>
        <w:t>Equation : " X = 50 - 23"</w:t>
      </w:r>
    </w:p>
    <w:p>
      <w:r>
        <w:t xml:space="preserve">Answer : "27" </w:t>
        <w:br/>
        <w:t>}</w:t>
      </w:r>
    </w:p>
    <w:p>
      <w:r>
        <w:t>{</w:t>
        <w:br/>
        <w:t>Index 1588:</w:t>
      </w:r>
    </w:p>
    <w:p>
      <w:r>
        <w:t>Question : "Lottie had 17 watermelon. Graig contributeed him some more. Now Lottie has 118 watermelon. How many did Graig contribute him?"</w:t>
      </w:r>
    </w:p>
    <w:p>
      <w:r>
        <w:t>Equation : " X = 118 - 17"</w:t>
      </w:r>
    </w:p>
    <w:p>
      <w:r>
        <w:t xml:space="preserve">Answer : "101" </w:t>
        <w:br/>
        <w:t>}</w:t>
      </w:r>
    </w:p>
    <w:p>
      <w:r>
        <w:t>{</w:t>
        <w:br/>
        <w:t>Index 1589:</w:t>
      </w:r>
    </w:p>
    <w:p>
      <w:r>
        <w:t>Question : "Patrick had 28 Biscuit. Amie awarded him some more. Now Patrick has 63 Biscuit. How many did Amie award him?"</w:t>
      </w:r>
    </w:p>
    <w:p>
      <w:r>
        <w:t>Equation : " X = 63 - 28"</w:t>
      </w:r>
    </w:p>
    <w:p>
      <w:r>
        <w:t xml:space="preserve">Answer : "35" </w:t>
        <w:br/>
        <w:t>}</w:t>
      </w:r>
    </w:p>
    <w:p>
      <w:r>
        <w:t>{</w:t>
        <w:br/>
        <w:t>Index 1590:</w:t>
      </w:r>
    </w:p>
    <w:p>
      <w:r>
        <w:t>Question : "Kerrie had 18 Beg. Sheila giveed him some more. Now Kerrie has 123 Beg. How many did Sheila give him?"</w:t>
      </w:r>
    </w:p>
    <w:p>
      <w:r>
        <w:t>Equation : " X = 123 - 18"</w:t>
      </w:r>
    </w:p>
    <w:p>
      <w:r>
        <w:t xml:space="preserve">Answer : "105" </w:t>
        <w:br/>
        <w:t>}</w:t>
      </w:r>
    </w:p>
    <w:p>
      <w:r>
        <w:t>{</w:t>
        <w:br/>
        <w:t>Index 1591:</w:t>
      </w:r>
    </w:p>
    <w:p>
      <w:r>
        <w:t>Question : "Randolph had 31 peach. Michael granted him some more. Now Randolph has 62 peach. How many did Michael grant him?"</w:t>
      </w:r>
    </w:p>
    <w:p>
      <w:r>
        <w:t>Equation : " X = 62 - 31"</w:t>
      </w:r>
    </w:p>
    <w:p>
      <w:r>
        <w:t xml:space="preserve">Answer : "31" </w:t>
        <w:br/>
        <w:t>}</w:t>
      </w:r>
    </w:p>
    <w:p>
      <w:r>
        <w:t>{</w:t>
        <w:br/>
        <w:t>Index 1592:</w:t>
      </w:r>
    </w:p>
    <w:p>
      <w:r>
        <w:t>Question : "Bobbie had 4 raspberry. Erika awarded him some more. Now Bobbie has 74 raspberry. How many did Erika award him?"</w:t>
      </w:r>
    </w:p>
    <w:p>
      <w:r>
        <w:t>Equation : " X = 74 - 4"</w:t>
      </w:r>
    </w:p>
    <w:p>
      <w:r>
        <w:t xml:space="preserve">Answer : "70" </w:t>
        <w:br/>
        <w:t>}</w:t>
      </w:r>
    </w:p>
    <w:p>
      <w:r>
        <w:t>{</w:t>
        <w:br/>
        <w:t>Index 1593:</w:t>
      </w:r>
    </w:p>
    <w:p>
      <w:r>
        <w:t>Question : "Robert had 7 lemon. Frank contributeed him some more. Now Robert has 156 lemon. How many did Frank contribute him?"</w:t>
      </w:r>
    </w:p>
    <w:p>
      <w:r>
        <w:t>Equation : " X = 156 - 7"</w:t>
      </w:r>
    </w:p>
    <w:p>
      <w:r>
        <w:t xml:space="preserve">Answer : "149" </w:t>
        <w:br/>
        <w:t>}</w:t>
      </w:r>
    </w:p>
    <w:p>
      <w:r>
        <w:t>{</w:t>
        <w:br/>
        <w:t>Index 1594:</w:t>
      </w:r>
    </w:p>
    <w:p>
      <w:r>
        <w:t>Question : "Betty had 17 avocado. David supplyed him some more. Now Betty has 51 avocado. How many did David supply him?"</w:t>
      </w:r>
    </w:p>
    <w:p>
      <w:r>
        <w:t>Equation : " X = 51 - 17"</w:t>
      </w:r>
    </w:p>
    <w:p>
      <w:r>
        <w:t xml:space="preserve">Answer : "34" </w:t>
        <w:br/>
        <w:t>}</w:t>
      </w:r>
    </w:p>
    <w:p>
      <w:r>
        <w:t>{</w:t>
        <w:br/>
        <w:t>Index 1595:</w:t>
      </w:r>
    </w:p>
    <w:p>
      <w:r>
        <w:t>Question : "Jamie had 34 strawberry. Stanley provideed him some more. Now Jamie has 66 strawberry. How many did Stanley provide him?"</w:t>
      </w:r>
    </w:p>
    <w:p>
      <w:r>
        <w:t>Equation : " X = 66 - 34"</w:t>
      </w:r>
    </w:p>
    <w:p>
      <w:r>
        <w:t xml:space="preserve">Answer : "32" </w:t>
        <w:br/>
        <w:t>}</w:t>
      </w:r>
    </w:p>
    <w:p>
      <w:r>
        <w:t>{</w:t>
        <w:br/>
        <w:t>Index 1596:</w:t>
      </w:r>
    </w:p>
    <w:p>
      <w:r>
        <w:t>Question : "John had 6 toy. Tiffany contributeed him some more. Now John has 79 toy. How many did Tiffany contribute him?"</w:t>
      </w:r>
    </w:p>
    <w:p>
      <w:r>
        <w:t>Equation : " X = 79 - 6"</w:t>
      </w:r>
    </w:p>
    <w:p>
      <w:r>
        <w:t xml:space="preserve">Answer : "73" </w:t>
        <w:br/>
        <w:t>}</w:t>
      </w:r>
    </w:p>
    <w:p>
      <w:r>
        <w:t>{</w:t>
        <w:br/>
        <w:t>Index 1597:</w:t>
      </w:r>
    </w:p>
    <w:p>
      <w:r>
        <w:t>Question : "Barbara had 25 Pen. Ward confered him some more. Now Barbara has 165 Pen. How many did Ward confer him?"</w:t>
      </w:r>
    </w:p>
    <w:p>
      <w:r>
        <w:t>Equation : " X = 165 - 25"</w:t>
      </w:r>
    </w:p>
    <w:p>
      <w:r>
        <w:t xml:space="preserve">Answer : "140" </w:t>
        <w:br/>
        <w:t>}</w:t>
      </w:r>
    </w:p>
    <w:p>
      <w:r>
        <w:t>{</w:t>
        <w:br/>
        <w:t>Index 1598:</w:t>
      </w:r>
    </w:p>
    <w:p>
      <w:r>
        <w:t>Question : "Gertha had 4 Beg. Edward granted him some more. Now Gertha has 78 Beg. How many did Edward grant him?"</w:t>
      </w:r>
    </w:p>
    <w:p>
      <w:r>
        <w:t>Equation : " X = 78 - 4"</w:t>
      </w:r>
    </w:p>
    <w:p>
      <w:r>
        <w:t xml:space="preserve">Answer : "74" </w:t>
        <w:br/>
        <w:t>}</w:t>
      </w:r>
    </w:p>
    <w:p>
      <w:r>
        <w:t>{</w:t>
        <w:br/>
        <w:t>Index 1599:</w:t>
      </w:r>
    </w:p>
    <w:p>
      <w:r>
        <w:t>Question : "Cecilia had 17 Box. Dorothy granted him some more. Now Cecilia has 56 Box. How many did Dorothy grant him?"</w:t>
      </w:r>
    </w:p>
    <w:p>
      <w:r>
        <w:t>Equation : " X = 56 - 17"</w:t>
      </w:r>
    </w:p>
    <w:p>
      <w:r>
        <w:t xml:space="preserve">Answer : "39" </w:t>
        <w:br/>
        <w:t>}</w:t>
      </w:r>
    </w:p>
    <w:p>
      <w:r>
        <w:t>{</w:t>
        <w:br/>
        <w:t>Index 1600:</w:t>
      </w:r>
    </w:p>
    <w:p>
      <w:r>
        <w:t>Question : "Susan had 9 Book. Donald donateed him some more. Now Susan has 111 Book. How many did Donald donate him?"</w:t>
      </w:r>
    </w:p>
    <w:p>
      <w:r>
        <w:t>Equation : " X = 111 - 9"</w:t>
      </w:r>
    </w:p>
    <w:p>
      <w:r>
        <w:t xml:space="preserve">Answer : "102" </w:t>
        <w:br/>
        <w:t>}</w:t>
      </w:r>
    </w:p>
    <w:p>
      <w:r>
        <w:t>{</w:t>
        <w:br/>
        <w:t>Index 1601:</w:t>
      </w:r>
    </w:p>
    <w:p>
      <w:r>
        <w:t>Question : "Adrienne had 4 Car. Minnie furnished him some more. Now Adrienne has 82 Car. How many did Minnie furnish him?"</w:t>
      </w:r>
    </w:p>
    <w:p>
      <w:r>
        <w:t>Equation : " X = 82 - 4"</w:t>
      </w:r>
    </w:p>
    <w:p>
      <w:r>
        <w:t xml:space="preserve">Answer : "78" </w:t>
        <w:br/>
        <w:t>}</w:t>
      </w:r>
    </w:p>
    <w:p>
      <w:r>
        <w:t>{</w:t>
        <w:br/>
        <w:t>Index 1602:</w:t>
      </w:r>
    </w:p>
    <w:p>
      <w:r>
        <w:t>Question : "Lucille had 40 apple. Diana presented him some more. Now Lucille has 55 apple. How many did Diana present him?"</w:t>
      </w:r>
    </w:p>
    <w:p>
      <w:r>
        <w:t>Equation : " X = 55 - 40"</w:t>
      </w:r>
    </w:p>
    <w:p>
      <w:r>
        <w:t xml:space="preserve">Answer : "15" </w:t>
        <w:br/>
        <w:t>}</w:t>
      </w:r>
    </w:p>
    <w:p>
      <w:r>
        <w:t>{</w:t>
        <w:br/>
        <w:t>Index 1603:</w:t>
      </w:r>
    </w:p>
    <w:p>
      <w:r>
        <w:t>Question : "Elizabeth had 37 apple. Mario awarded him some more. Now Elizabeth has 146 apple. How many did Mario award him?"</w:t>
      </w:r>
    </w:p>
    <w:p>
      <w:r>
        <w:t>Equation : " X = 146 - 37"</w:t>
      </w:r>
    </w:p>
    <w:p>
      <w:r>
        <w:t xml:space="preserve">Answer : "109" </w:t>
        <w:br/>
        <w:t>}</w:t>
      </w:r>
    </w:p>
    <w:p>
      <w:r>
        <w:t>{</w:t>
        <w:br/>
        <w:t>Index 1604:</w:t>
      </w:r>
    </w:p>
    <w:p>
      <w:r>
        <w:t>Question : "Janice had 22 Banana. Georgia supplyed him some more. Now Janice has 51 Banana. How many did Georgia supply him?"</w:t>
      </w:r>
    </w:p>
    <w:p>
      <w:r>
        <w:t>Equation : " X = 51 - 22"</w:t>
      </w:r>
    </w:p>
    <w:p>
      <w:r>
        <w:t xml:space="preserve">Answer : "29" </w:t>
        <w:br/>
        <w:t>}</w:t>
      </w:r>
    </w:p>
    <w:p>
      <w:r>
        <w:t>{</w:t>
        <w:br/>
        <w:t>Index 1605:</w:t>
      </w:r>
    </w:p>
    <w:p>
      <w:r>
        <w:t>Question : "Jason had 12 Flower. Brett granted him some more. Now Jason has 159 Flower. How many did Brett grant him?"</w:t>
      </w:r>
    </w:p>
    <w:p>
      <w:r>
        <w:t>Equation : " X = 159 - 12"</w:t>
      </w:r>
    </w:p>
    <w:p>
      <w:r>
        <w:t xml:space="preserve">Answer : "147" </w:t>
        <w:br/>
        <w:t>}</w:t>
      </w:r>
    </w:p>
    <w:p>
      <w:r>
        <w:t>{</w:t>
        <w:br/>
        <w:t>Index 1606:</w:t>
      </w:r>
    </w:p>
    <w:p>
      <w:r>
        <w:t>Question : "Guadalupe had 38 peach. Eric giveed him some more. Now Guadalupe has 121 peach. How many did Eric give him?"</w:t>
      </w:r>
    </w:p>
    <w:p>
      <w:r>
        <w:t>Equation : " X = 121 - 38"</w:t>
      </w:r>
    </w:p>
    <w:p>
      <w:r>
        <w:t xml:space="preserve">Answer : "83" </w:t>
        <w:br/>
        <w:t>}</w:t>
      </w:r>
    </w:p>
    <w:p>
      <w:r>
        <w:t>{</w:t>
        <w:br/>
        <w:t>Index 1607:</w:t>
      </w:r>
    </w:p>
    <w:p>
      <w:r>
        <w:t>Question : "Christine had 14 Mango. Jessie bestowed him some more. Now Christine has 106 Mango. How many did Jessie bestow him?"</w:t>
      </w:r>
    </w:p>
    <w:p>
      <w:r>
        <w:t>Equation : " X = 106 - 14"</w:t>
      </w:r>
    </w:p>
    <w:p>
      <w:r>
        <w:t xml:space="preserve">Answer : "92" </w:t>
        <w:br/>
        <w:t>}</w:t>
      </w:r>
    </w:p>
    <w:p>
      <w:r>
        <w:t>{</w:t>
        <w:br/>
        <w:t>Index 1608:</w:t>
      </w:r>
    </w:p>
    <w:p>
      <w:r>
        <w:t>Question : "Alma had 37 lychee. Dorothy awarded him some more. Now Alma has 151 lychee. How many did Dorothy award him?"</w:t>
      </w:r>
    </w:p>
    <w:p>
      <w:r>
        <w:t>Equation : " X = 151 - 37"</w:t>
      </w:r>
    </w:p>
    <w:p>
      <w:r>
        <w:t xml:space="preserve">Answer : "114" </w:t>
        <w:br/>
        <w:t>}</w:t>
      </w:r>
    </w:p>
    <w:p>
      <w:r>
        <w:t>{</w:t>
        <w:br/>
        <w:t>Index 1609:</w:t>
      </w:r>
    </w:p>
    <w:p>
      <w:r>
        <w:t>Question : "Susan had 25 mango. Jeanette proffered him some more. Now Susan has 89 mango. How many did Jeanette proffer him?"</w:t>
      </w:r>
    </w:p>
    <w:p>
      <w:r>
        <w:t>Equation : " X = 89 - 25"</w:t>
      </w:r>
    </w:p>
    <w:p>
      <w:r>
        <w:t xml:space="preserve">Answer : "64" </w:t>
        <w:br/>
        <w:t>}</w:t>
      </w:r>
    </w:p>
    <w:p>
      <w:r>
        <w:t>{</w:t>
        <w:br/>
        <w:t>Index 1610:</w:t>
      </w:r>
    </w:p>
    <w:p>
      <w:r>
        <w:t>Question : "Lula had 35 toy. Ernest granted him some more. Now Lula has 70 toy. How many did Ernest grant him?"</w:t>
      </w:r>
    </w:p>
    <w:p>
      <w:r>
        <w:t>Equation : " X = 70 - 35"</w:t>
      </w:r>
    </w:p>
    <w:p>
      <w:r>
        <w:t xml:space="preserve">Answer : "35" </w:t>
        <w:br/>
        <w:t>}</w:t>
      </w:r>
    </w:p>
    <w:p>
      <w:r>
        <w:t>{</w:t>
        <w:br/>
        <w:t>Index 1611:</w:t>
      </w:r>
    </w:p>
    <w:p>
      <w:r>
        <w:t>Question : "James had 18 Press. Dennis gifted him some more. Now James has 121 Press. How many did Dennis gift him?"</w:t>
      </w:r>
    </w:p>
    <w:p>
      <w:r>
        <w:t>Equation : " X = 121 - 18"</w:t>
      </w:r>
    </w:p>
    <w:p>
      <w:r>
        <w:t xml:space="preserve">Answer : "103" </w:t>
        <w:br/>
        <w:t>}</w:t>
      </w:r>
    </w:p>
    <w:p>
      <w:r>
        <w:t>{</w:t>
        <w:br/>
        <w:t>Index 1612:</w:t>
      </w:r>
    </w:p>
    <w:p>
      <w:r>
        <w:t>Question : "Joyce had 34 Pen. Anthony confered him some more. Now Joyce has 68 Pen. How many did Anthony confer him?"</w:t>
      </w:r>
    </w:p>
    <w:p>
      <w:r>
        <w:t>Equation : " X = 68 - 34"</w:t>
      </w:r>
    </w:p>
    <w:p>
      <w:r>
        <w:t xml:space="preserve">Answer : "34" </w:t>
        <w:br/>
        <w:t>}</w:t>
      </w:r>
    </w:p>
    <w:p>
      <w:r>
        <w:t>{</w:t>
        <w:br/>
        <w:t>Index 1613:</w:t>
      </w:r>
    </w:p>
    <w:p>
      <w:r>
        <w:t>Question : "Diane had 12 cherry. Jane granted him some more. Now Diane has 180 cherry. How many did Jane grant him?"</w:t>
      </w:r>
    </w:p>
    <w:p>
      <w:r>
        <w:t>Equation : " X = 180 - 12"</w:t>
      </w:r>
    </w:p>
    <w:p>
      <w:r>
        <w:t xml:space="preserve">Answer : "168" </w:t>
        <w:br/>
        <w:t>}</w:t>
      </w:r>
    </w:p>
    <w:p>
      <w:r>
        <w:t>{</w:t>
        <w:br/>
        <w:t>Index 1614:</w:t>
      </w:r>
    </w:p>
    <w:p>
      <w:r>
        <w:t>Question : "Maureen had 35 fig. Gary gifted him some more. Now Maureen has 172 fig. How many did Gary gift him?"</w:t>
      </w:r>
    </w:p>
    <w:p>
      <w:r>
        <w:t>Equation : " X = 172 - 35"</w:t>
      </w:r>
    </w:p>
    <w:p>
      <w:r>
        <w:t xml:space="preserve">Answer : "137" </w:t>
        <w:br/>
        <w:t>}</w:t>
      </w:r>
    </w:p>
    <w:p>
      <w:r>
        <w:t>{</w:t>
        <w:br/>
        <w:t>Index 1615:</w:t>
      </w:r>
    </w:p>
    <w:p>
      <w:r>
        <w:t>Question : "Yvette had 2 papaya. Stefanie accorded him some more. Now Yvette has 108 papaya. How many did Stefanie accord him?"</w:t>
      </w:r>
    </w:p>
    <w:p>
      <w:r>
        <w:t>Equation : " X = 108 - 2"</w:t>
      </w:r>
    </w:p>
    <w:p>
      <w:r>
        <w:t xml:space="preserve">Answer : "106" </w:t>
        <w:br/>
        <w:t>}</w:t>
      </w:r>
    </w:p>
    <w:p>
      <w:r>
        <w:t>{</w:t>
        <w:br/>
        <w:t>Index 1616:</w:t>
      </w:r>
    </w:p>
    <w:p>
      <w:r>
        <w:t>Question : "Aurea had 1 lemon. Celia contributeed him some more. Now Aurea has 136 lemon. How many did Celia contribute him?"</w:t>
      </w:r>
    </w:p>
    <w:p>
      <w:r>
        <w:t>Equation : " X = 136 - 1"</w:t>
      </w:r>
    </w:p>
    <w:p>
      <w:r>
        <w:t xml:space="preserve">Answer : "135" </w:t>
        <w:br/>
        <w:t>}</w:t>
      </w:r>
    </w:p>
    <w:p>
      <w:r>
        <w:t>{</w:t>
        <w:br/>
        <w:t>Index 1617:</w:t>
      </w:r>
    </w:p>
    <w:p>
      <w:r>
        <w:t>Question : "Jason had 15 Banana. Andrew bestowed him some more. Now Jason has 175 Banana. How many did Andrew bestow him?"</w:t>
      </w:r>
    </w:p>
    <w:p>
      <w:r>
        <w:t>Equation : " X = 175 - 15"</w:t>
      </w:r>
    </w:p>
    <w:p>
      <w:r>
        <w:t xml:space="preserve">Answer : "160" </w:t>
        <w:br/>
        <w:t>}</w:t>
      </w:r>
    </w:p>
    <w:p>
      <w:r>
        <w:t>{</w:t>
        <w:br/>
        <w:t>Index 1618:</w:t>
      </w:r>
    </w:p>
    <w:p>
      <w:r>
        <w:t>Question : "Willie had 35 Flower. Beulah granted him some more. Now Willie has 198 Flower. How many did Beulah grant him?"</w:t>
      </w:r>
    </w:p>
    <w:p>
      <w:r>
        <w:t>Equation : " X = 198 - 35"</w:t>
      </w:r>
    </w:p>
    <w:p>
      <w:r>
        <w:t xml:space="preserve">Answer : "163" </w:t>
        <w:br/>
        <w:t>}</w:t>
      </w:r>
    </w:p>
    <w:p>
      <w:r>
        <w:t>{</w:t>
        <w:br/>
        <w:t>Index 1619:</w:t>
      </w:r>
    </w:p>
    <w:p>
      <w:r>
        <w:t>Question : "Douglas had 21 orange. Sara provideed him some more. Now Douglas has 101 orange. How many did Sara provide him?"</w:t>
      </w:r>
    </w:p>
    <w:p>
      <w:r>
        <w:t>Equation : " X = 101 - 21"</w:t>
      </w:r>
    </w:p>
    <w:p>
      <w:r>
        <w:t xml:space="preserve">Answer : "80" </w:t>
        <w:br/>
        <w:t>}</w:t>
      </w:r>
    </w:p>
    <w:p>
      <w:r>
        <w:t>{</w:t>
        <w:br/>
        <w:t>Index 1620:</w:t>
      </w:r>
    </w:p>
    <w:p>
      <w:r>
        <w:t>Question : "Julie had 14 Bread. Anthony awarded him some more. Now Julie has 69 Bread. How many did Anthony award him?"</w:t>
      </w:r>
    </w:p>
    <w:p>
      <w:r>
        <w:t>Equation : " X = 69 - 14"</w:t>
      </w:r>
    </w:p>
    <w:p>
      <w:r>
        <w:t xml:space="preserve">Answer : "55" </w:t>
        <w:br/>
        <w:t>}</w:t>
      </w:r>
    </w:p>
    <w:p>
      <w:r>
        <w:t>{</w:t>
        <w:br/>
        <w:t>Index 1621:</w:t>
      </w:r>
    </w:p>
    <w:p>
      <w:r>
        <w:t>Question : "Robert had 30 Bread. Michael donateed him some more. Now Robert has 72 Bread. How many did Michael donate him?"</w:t>
      </w:r>
    </w:p>
    <w:p>
      <w:r>
        <w:t>Equation : " X = 72 - 30"</w:t>
      </w:r>
    </w:p>
    <w:p>
      <w:r>
        <w:t xml:space="preserve">Answer : "42" </w:t>
        <w:br/>
        <w:t>}</w:t>
      </w:r>
    </w:p>
    <w:p>
      <w:r>
        <w:t>{</w:t>
        <w:br/>
        <w:t>Index 1622:</w:t>
      </w:r>
    </w:p>
    <w:p>
      <w:r>
        <w:t>Question : "Tina had 35 quince. Deadra provideed him some more. Now Tina has 151 quince. How many did Deadra provide him?"</w:t>
      </w:r>
    </w:p>
    <w:p>
      <w:r>
        <w:t>Equation : " X = 151 - 35"</w:t>
      </w:r>
    </w:p>
    <w:p>
      <w:r>
        <w:t xml:space="preserve">Answer : "116" </w:t>
        <w:br/>
        <w:t>}</w:t>
      </w:r>
    </w:p>
    <w:p>
      <w:r>
        <w:t>{</w:t>
        <w:br/>
        <w:t>Index 1623:</w:t>
      </w:r>
    </w:p>
    <w:p>
      <w:r>
        <w:t>Question : "Lauren had 18 Beg. George provideed him some more. Now Lauren has 144 Beg. How many did George provide him?"</w:t>
      </w:r>
    </w:p>
    <w:p>
      <w:r>
        <w:t>Equation : " X = 144 - 18"</w:t>
      </w:r>
    </w:p>
    <w:p>
      <w:r>
        <w:t xml:space="preserve">Answer : "126" </w:t>
        <w:br/>
        <w:t>}</w:t>
      </w:r>
    </w:p>
    <w:p>
      <w:r>
        <w:t>{</w:t>
        <w:br/>
        <w:t>Index 1624:</w:t>
      </w:r>
    </w:p>
    <w:p>
      <w:r>
        <w:t>Question : "Jeffrey had 8 blackberry. Tammy confered him some more. Now Jeffrey has 88 blackberry. How many did Tammy confer him?"</w:t>
      </w:r>
    </w:p>
    <w:p>
      <w:r>
        <w:t>Equation : " X = 88 - 8"</w:t>
      </w:r>
    </w:p>
    <w:p>
      <w:r>
        <w:t xml:space="preserve">Answer : "80" </w:t>
        <w:br/>
        <w:t>}</w:t>
      </w:r>
    </w:p>
    <w:p>
      <w:r>
        <w:t>{</w:t>
        <w:br/>
        <w:t>Index 1625:</w:t>
      </w:r>
    </w:p>
    <w:p>
      <w:r>
        <w:t>Question : "Teresa had 36 plum. Sam supplyed him some more. Now Teresa has 183 plum. How many did Sam supply him?"</w:t>
      </w:r>
    </w:p>
    <w:p>
      <w:r>
        <w:t>Equation : " X = 183 - 36"</w:t>
      </w:r>
    </w:p>
    <w:p>
      <w:r>
        <w:t xml:space="preserve">Answer : "147" </w:t>
        <w:br/>
        <w:t>}</w:t>
      </w:r>
    </w:p>
    <w:p>
      <w:r>
        <w:t>{</w:t>
        <w:br/>
        <w:t>Index 1626:</w:t>
      </w:r>
    </w:p>
    <w:p>
      <w:r>
        <w:t>Question : "Beatrice had 23 Doll. Steven accorded him some more. Now Beatrice has 73 Doll. How many did Steven accord him?"</w:t>
      </w:r>
    </w:p>
    <w:p>
      <w:r>
        <w:t>Equation : " X = 73 - 23"</w:t>
      </w:r>
    </w:p>
    <w:p>
      <w:r>
        <w:t xml:space="preserve">Answer : "50" </w:t>
        <w:br/>
        <w:t>}</w:t>
      </w:r>
    </w:p>
    <w:p>
      <w:r>
        <w:t>{</w:t>
        <w:br/>
        <w:t>Index 1627:</w:t>
      </w:r>
    </w:p>
    <w:p>
      <w:r>
        <w:t>Question : "Amber had 14 raspberry. Tina accorded him some more. Now Amber has 133 raspberry. How many did Tina accord him?"</w:t>
      </w:r>
    </w:p>
    <w:p>
      <w:r>
        <w:t>Equation : " X = 133 - 14"</w:t>
      </w:r>
    </w:p>
    <w:p>
      <w:r>
        <w:t xml:space="preserve">Answer : "119" </w:t>
        <w:br/>
        <w:t>}</w:t>
      </w:r>
    </w:p>
    <w:p>
      <w:r>
        <w:t>{</w:t>
        <w:br/>
        <w:t>Index 1628:</w:t>
      </w:r>
    </w:p>
    <w:p>
      <w:r>
        <w:t>Question : "Alexander had 2 coconut. Pamela gifted him some more. Now Alexander has 111 coconut. How many did Pamela gift him?"</w:t>
      </w:r>
    </w:p>
    <w:p>
      <w:r>
        <w:t>Equation : " X = 111 - 2"</w:t>
      </w:r>
    </w:p>
    <w:p>
      <w:r>
        <w:t xml:space="preserve">Answer : "109" </w:t>
        <w:br/>
        <w:t>}</w:t>
      </w:r>
    </w:p>
    <w:p>
      <w:r>
        <w:t>{</w:t>
        <w:br/>
        <w:t>Index 1629:</w:t>
      </w:r>
    </w:p>
    <w:p>
      <w:r>
        <w:t>Question : "Lance had 18 nectarine. Carolyn contributeed him some more. Now Lance has 133 nectarine. How many did Carolyn contribute him?"</w:t>
      </w:r>
    </w:p>
    <w:p>
      <w:r>
        <w:t>Equation : " X = 133 - 18"</w:t>
      </w:r>
    </w:p>
    <w:p>
      <w:r>
        <w:t xml:space="preserve">Answer : "115" </w:t>
        <w:br/>
        <w:t>}</w:t>
      </w:r>
    </w:p>
    <w:p>
      <w:r>
        <w:t>{</w:t>
        <w:br/>
        <w:t>Index 1630:</w:t>
      </w:r>
    </w:p>
    <w:p>
      <w:r>
        <w:t>Question : "Sarah had 37 lime. Jean bestowed him some more. Now Sarah has 194 lime. How many did Jean bestow him?"</w:t>
      </w:r>
    </w:p>
    <w:p>
      <w:r>
        <w:t>Equation : " X = 194 - 37"</w:t>
      </w:r>
    </w:p>
    <w:p>
      <w:r>
        <w:t xml:space="preserve">Answer : "157" </w:t>
        <w:br/>
        <w:t>}</w:t>
      </w:r>
    </w:p>
    <w:p>
      <w:r>
        <w:t>{</w:t>
        <w:br/>
        <w:t>Index 1631:</w:t>
      </w:r>
    </w:p>
    <w:p>
      <w:r>
        <w:t>Question : "Martha had 37 seashells. Gordon awarded him some more. Now Martha has 176 seashells. How many did Gordon award him?"</w:t>
      </w:r>
    </w:p>
    <w:p>
      <w:r>
        <w:t>Equation : " X = 176 - 37"</w:t>
      </w:r>
    </w:p>
    <w:p>
      <w:r>
        <w:t xml:space="preserve">Answer : "139" </w:t>
        <w:br/>
        <w:t>}</w:t>
      </w:r>
    </w:p>
    <w:p>
      <w:r>
        <w:t>{</w:t>
        <w:br/>
        <w:t>Index 1632:</w:t>
      </w:r>
    </w:p>
    <w:p>
      <w:r>
        <w:t>Question : "Gregory had 12 blackberry. Eric bestowed him some more. Now Gregory has 149 blackberry. How many did Eric bestow him?"</w:t>
      </w:r>
    </w:p>
    <w:p>
      <w:r>
        <w:t>Equation : " X = 149 - 12"</w:t>
      </w:r>
    </w:p>
    <w:p>
      <w:r>
        <w:t xml:space="preserve">Answer : "137" </w:t>
        <w:br/>
        <w:t>}</w:t>
      </w:r>
    </w:p>
    <w:p>
      <w:r>
        <w:t>{</w:t>
        <w:br/>
        <w:t>Index 1633:</w:t>
      </w:r>
    </w:p>
    <w:p>
      <w:r>
        <w:t>Question : "Anthony had 2 peach. Linda awarded him some more. Now Anthony has 164 peach. How many did Linda award him?"</w:t>
      </w:r>
    </w:p>
    <w:p>
      <w:r>
        <w:t>Equation : " X = 164 - 2"</w:t>
      </w:r>
    </w:p>
    <w:p>
      <w:r>
        <w:t xml:space="preserve">Answer : "162" </w:t>
        <w:br/>
        <w:t>}</w:t>
      </w:r>
    </w:p>
    <w:p>
      <w:r>
        <w:t>{</w:t>
        <w:br/>
        <w:t>Index 1634:</w:t>
      </w:r>
    </w:p>
    <w:p>
      <w:r>
        <w:t>Question : "Shelia had 23 peach. Luz confered him some more. Now Shelia has 44 peach. How many did Luz confer him?"</w:t>
      </w:r>
    </w:p>
    <w:p>
      <w:r>
        <w:t>Equation : " X = 44 - 23"</w:t>
      </w:r>
    </w:p>
    <w:p>
      <w:r>
        <w:t xml:space="preserve">Answer : "21" </w:t>
        <w:br/>
        <w:t>}</w:t>
      </w:r>
    </w:p>
    <w:p>
      <w:r>
        <w:t>{</w:t>
        <w:br/>
        <w:t>Index 1635:</w:t>
      </w:r>
    </w:p>
    <w:p>
      <w:r>
        <w:t>Question : "Shanta had 12 kiwi. John gifted him some more. Now Shanta has 94 kiwi. How many did John gift him?"</w:t>
      </w:r>
    </w:p>
    <w:p>
      <w:r>
        <w:t>Equation : " X = 94 - 12"</w:t>
      </w:r>
    </w:p>
    <w:p>
      <w:r>
        <w:t xml:space="preserve">Answer : "82" </w:t>
        <w:br/>
        <w:t>}</w:t>
      </w:r>
    </w:p>
    <w:p>
      <w:r>
        <w:t>{</w:t>
        <w:br/>
        <w:t>Index 1636:</w:t>
      </w:r>
    </w:p>
    <w:p>
      <w:r>
        <w:t>Question : "Jackqueline had 10 plum. Alice confered him some more. Now Jackqueline has 187 plum. How many did Alice confer him?"</w:t>
      </w:r>
    </w:p>
    <w:p>
      <w:r>
        <w:t>Equation : " X = 187 - 10"</w:t>
      </w:r>
    </w:p>
    <w:p>
      <w:r>
        <w:t xml:space="preserve">Answer : "177" </w:t>
        <w:br/>
        <w:t>}</w:t>
      </w:r>
    </w:p>
    <w:p>
      <w:r>
        <w:t>{</w:t>
        <w:br/>
        <w:t>Index 1637:</w:t>
      </w:r>
    </w:p>
    <w:p>
      <w:r>
        <w:t>Question : "Iva had 15 Doll. Michael gifted him some more. Now Iva has 166 Doll. How many did Michael gift him?"</w:t>
      </w:r>
    </w:p>
    <w:p>
      <w:r>
        <w:t>Equation : " X = 166 - 15"</w:t>
      </w:r>
    </w:p>
    <w:p>
      <w:r>
        <w:t xml:space="preserve">Answer : "151" </w:t>
        <w:br/>
        <w:t>}</w:t>
      </w:r>
    </w:p>
    <w:p>
      <w:r>
        <w:t>{</w:t>
        <w:br/>
        <w:t>Index 1638:</w:t>
      </w:r>
    </w:p>
    <w:p>
      <w:r>
        <w:t>Question : "Megan had 30 raspberry. Laura gifted him some more. Now Megan has 192 raspberry. How many did Laura gift him?"</w:t>
      </w:r>
    </w:p>
    <w:p>
      <w:r>
        <w:t>Equation : " X = 192 - 30"</w:t>
      </w:r>
    </w:p>
    <w:p>
      <w:r>
        <w:t xml:space="preserve">Answer : "162" </w:t>
        <w:br/>
        <w:t>}</w:t>
      </w:r>
    </w:p>
    <w:p>
      <w:r>
        <w:t>{</w:t>
        <w:br/>
        <w:t>Index 1639:</w:t>
      </w:r>
    </w:p>
    <w:p>
      <w:r>
        <w:t>Question : "Judy had 37 kiwi. Donna donateed him some more. Now Judy has 123 kiwi. How many did Donna donate him?"</w:t>
      </w:r>
    </w:p>
    <w:p>
      <w:r>
        <w:t>Equation : " X = 123 - 37"</w:t>
      </w:r>
    </w:p>
    <w:p>
      <w:r>
        <w:t xml:space="preserve">Answer : "86" </w:t>
        <w:br/>
        <w:t>}</w:t>
      </w:r>
    </w:p>
    <w:p>
      <w:r>
        <w:t>{</w:t>
        <w:br/>
        <w:t>Index 1640:</w:t>
      </w:r>
    </w:p>
    <w:p>
      <w:r>
        <w:t>Question : "Nicole had 13 pear. Ann presented him some more. Now Nicole has 178 pear. How many did Ann present him?"</w:t>
      </w:r>
    </w:p>
    <w:p>
      <w:r>
        <w:t>Equation : " X = 178 - 13"</w:t>
      </w:r>
    </w:p>
    <w:p>
      <w:r>
        <w:t xml:space="preserve">Answer : "165" </w:t>
        <w:br/>
        <w:t>}</w:t>
      </w:r>
    </w:p>
    <w:p>
      <w:r>
        <w:t>{</w:t>
        <w:br/>
        <w:t>Index 1641:</w:t>
      </w:r>
    </w:p>
    <w:p>
      <w:r>
        <w:t>Question : "Caryl had 3 Flower. James contributeed him some more. Now Caryl has 192 Flower. How many did James contribute him?"</w:t>
      </w:r>
    </w:p>
    <w:p>
      <w:r>
        <w:t>Equation : " X = 192 - 3"</w:t>
      </w:r>
    </w:p>
    <w:p>
      <w:r>
        <w:t xml:space="preserve">Answer : "189" </w:t>
        <w:br/>
        <w:t>}</w:t>
      </w:r>
    </w:p>
    <w:p>
      <w:r>
        <w:t>{</w:t>
        <w:br/>
        <w:t>Index 1642:</w:t>
      </w:r>
    </w:p>
    <w:p>
      <w:r>
        <w:t>Question : "Stanley had 32 avocado. Brenda confered him some more. Now Stanley has 87 avocado. How many did Brenda confer him?"</w:t>
      </w:r>
    </w:p>
    <w:p>
      <w:r>
        <w:t>Equation : " X = 87 - 32"</w:t>
      </w:r>
    </w:p>
    <w:p>
      <w:r>
        <w:t xml:space="preserve">Answer : "55" </w:t>
        <w:br/>
        <w:t>}</w:t>
      </w:r>
    </w:p>
    <w:p>
      <w:r>
        <w:t>{</w:t>
        <w:br/>
        <w:t>Index 1643:</w:t>
      </w:r>
    </w:p>
    <w:p>
      <w:r>
        <w:t>Question : "Mark had 35 Banana. Jill presented him some more. Now Mark has 55 Banana. How many did Jill present him?"</w:t>
      </w:r>
    </w:p>
    <w:p>
      <w:r>
        <w:t>Equation : " X = 55 - 35"</w:t>
      </w:r>
    </w:p>
    <w:p>
      <w:r>
        <w:t xml:space="preserve">Answer : "20" </w:t>
        <w:br/>
        <w:t>}</w:t>
      </w:r>
    </w:p>
    <w:p>
      <w:r>
        <w:t>{</w:t>
        <w:br/>
        <w:t>Index 1644:</w:t>
      </w:r>
    </w:p>
    <w:p>
      <w:r>
        <w:t>Question : "Shirley had 24 cherry. Kenneth offered him some more. Now Shirley has 188 cherry. How many did Kenneth offer him?"</w:t>
      </w:r>
    </w:p>
    <w:p>
      <w:r>
        <w:t>Equation : " X = 188 - 24"</w:t>
      </w:r>
    </w:p>
    <w:p>
      <w:r>
        <w:t xml:space="preserve">Answer : "164" </w:t>
        <w:br/>
        <w:t>}</w:t>
      </w:r>
    </w:p>
    <w:p>
      <w:r>
        <w:t>{</w:t>
        <w:br/>
        <w:t>Index 1645:</w:t>
      </w:r>
    </w:p>
    <w:p>
      <w:r>
        <w:t>Question : "Daniel had 27 pear. Miguel bestowed him some more. Now Daniel has 186 pear. How many did Miguel bestow him?"</w:t>
      </w:r>
    </w:p>
    <w:p>
      <w:r>
        <w:t>Equation : " X = 186 - 27"</w:t>
      </w:r>
    </w:p>
    <w:p>
      <w:r>
        <w:t xml:space="preserve">Answer : "159" </w:t>
        <w:br/>
        <w:t>}</w:t>
      </w:r>
    </w:p>
    <w:p>
      <w:r>
        <w:t>{</w:t>
        <w:br/>
        <w:t>Index 1646:</w:t>
      </w:r>
    </w:p>
    <w:p>
      <w:r>
        <w:t>Question : "Joy had 11 strawberry. Daisy granted him some more. Now Joy has 187 strawberry. How many did Daisy grant him?"</w:t>
      </w:r>
    </w:p>
    <w:p>
      <w:r>
        <w:t>Equation : " X = 187 - 11"</w:t>
      </w:r>
    </w:p>
    <w:p>
      <w:r>
        <w:t xml:space="preserve">Answer : "176" </w:t>
        <w:br/>
        <w:t>}</w:t>
      </w:r>
    </w:p>
    <w:p>
      <w:r>
        <w:t>{</w:t>
        <w:br/>
        <w:t>Index 1647:</w:t>
      </w:r>
    </w:p>
    <w:p>
      <w:r>
        <w:t>Question : "Karen had 20 plum. Steven gifted him some more. Now Karen has 166 plum. How many did Steven gift him?"</w:t>
      </w:r>
    </w:p>
    <w:p>
      <w:r>
        <w:t>Equation : " X = 166 - 20"</w:t>
      </w:r>
    </w:p>
    <w:p>
      <w:r>
        <w:t xml:space="preserve">Answer : "146" </w:t>
        <w:br/>
        <w:t>}</w:t>
      </w:r>
    </w:p>
    <w:p>
      <w:r>
        <w:t>{</w:t>
        <w:br/>
        <w:t>Index 1648:</w:t>
      </w:r>
    </w:p>
    <w:p>
      <w:r>
        <w:t>Question : "Gary had 35 Press. Matthew contributeed him some more. Now Gary has 74 Press. How many did Matthew contribute him?"</w:t>
      </w:r>
    </w:p>
    <w:p>
      <w:r>
        <w:t>Equation : " X = 74 - 35"</w:t>
      </w:r>
    </w:p>
    <w:p>
      <w:r>
        <w:t xml:space="preserve">Answer : "39" </w:t>
        <w:br/>
        <w:t>}</w:t>
      </w:r>
    </w:p>
    <w:p>
      <w:r>
        <w:t>{</w:t>
        <w:br/>
        <w:t>Index 1649:</w:t>
      </w:r>
    </w:p>
    <w:p>
      <w:r>
        <w:t>Question : "Lorene had 4 apple. Emma offered him some more. Now Lorene has 176 apple. How many did Emma offer him?"</w:t>
      </w:r>
    </w:p>
    <w:p>
      <w:r>
        <w:t>Equation : " X = 176 - 4"</w:t>
      </w:r>
    </w:p>
    <w:p>
      <w:r>
        <w:t xml:space="preserve">Answer : "172" </w:t>
        <w:br/>
        <w:t>}</w:t>
      </w:r>
    </w:p>
    <w:p>
      <w:r>
        <w:t>{</w:t>
        <w:br/>
        <w:t>Index 1650:</w:t>
      </w:r>
    </w:p>
    <w:p>
      <w:r>
        <w:t>Question : "Frank had 34 strawberry. Micaela proffered him some more. Now Frank has 163 strawberry. How many did Micaela proffer him?"</w:t>
      </w:r>
    </w:p>
    <w:p>
      <w:r>
        <w:t>Equation : " X = 163 - 34"</w:t>
      </w:r>
    </w:p>
    <w:p>
      <w:r>
        <w:t xml:space="preserve">Answer : "129" </w:t>
        <w:br/>
        <w:t>}</w:t>
      </w:r>
    </w:p>
    <w:p>
      <w:r>
        <w:t>{</w:t>
        <w:br/>
        <w:t>Index 1651:</w:t>
      </w:r>
    </w:p>
    <w:p>
      <w:r>
        <w:t>Question : "Terrance had 8 apple. Alfonso bestowed him some more. Now Terrance has 177 apple. How many did Alfonso bestow him?"</w:t>
      </w:r>
    </w:p>
    <w:p>
      <w:r>
        <w:t>Equation : " X = 177 - 8"</w:t>
      </w:r>
    </w:p>
    <w:p>
      <w:r>
        <w:t xml:space="preserve">Answer : "169" </w:t>
        <w:br/>
        <w:t>}</w:t>
      </w:r>
    </w:p>
    <w:p>
      <w:r>
        <w:t>{</w:t>
        <w:br/>
        <w:t>Index 1652:</w:t>
      </w:r>
    </w:p>
    <w:p>
      <w:r>
        <w:t>Question : "Thanh had 30 Watch. Clarence bestowed him some more. Now Thanh has 55 Watch. How many did Clarence bestow him?"</w:t>
      </w:r>
    </w:p>
    <w:p>
      <w:r>
        <w:t>Equation : " X = 55 - 30"</w:t>
      </w:r>
    </w:p>
    <w:p>
      <w:r>
        <w:t xml:space="preserve">Answer : "25" </w:t>
        <w:br/>
        <w:t>}</w:t>
      </w:r>
    </w:p>
    <w:p>
      <w:r>
        <w:t>{</w:t>
        <w:br/>
        <w:t>Index 1653:</w:t>
      </w:r>
    </w:p>
    <w:p>
      <w:r>
        <w:t>Question : "Peter had 3 coconut. Sheila presented him some more. Now Peter has 113 coconut. How many did Sheila present him?"</w:t>
      </w:r>
    </w:p>
    <w:p>
      <w:r>
        <w:t>Equation : " X = 113 - 3"</w:t>
      </w:r>
    </w:p>
    <w:p>
      <w:r>
        <w:t xml:space="preserve">Answer : "110" </w:t>
        <w:br/>
        <w:t>}</w:t>
      </w:r>
    </w:p>
    <w:p>
      <w:r>
        <w:t>{</w:t>
        <w:br/>
        <w:t>Index 1654:</w:t>
      </w:r>
    </w:p>
    <w:p>
      <w:r>
        <w:t>Question : "Kristina had 23 lychee. Jeromy accorded him some more. Now Kristina has 96 lychee. How many did Jeromy accord him?"</w:t>
      </w:r>
    </w:p>
    <w:p>
      <w:r>
        <w:t>Equation : " X = 96 - 23"</w:t>
      </w:r>
    </w:p>
    <w:p>
      <w:r>
        <w:t xml:space="preserve">Answer : "73" </w:t>
        <w:br/>
        <w:t>}</w:t>
      </w:r>
    </w:p>
    <w:p>
      <w:r>
        <w:t>{</w:t>
        <w:br/>
        <w:t>Index 1655:</w:t>
      </w:r>
    </w:p>
    <w:p>
      <w:r>
        <w:t>Question : "Roseann had 10 banana. Beverly furnished him some more. Now Roseann has 57 banana. How many did Beverly furnish him?"</w:t>
      </w:r>
    </w:p>
    <w:p>
      <w:r>
        <w:t>Equation : " X = 57 - 10"</w:t>
      </w:r>
    </w:p>
    <w:p>
      <w:r>
        <w:t xml:space="preserve">Answer : "47" </w:t>
        <w:br/>
        <w:t>}</w:t>
      </w:r>
    </w:p>
    <w:p>
      <w:r>
        <w:t>{</w:t>
        <w:br/>
        <w:t>Index 1656:</w:t>
      </w:r>
    </w:p>
    <w:p>
      <w:r>
        <w:t>Question : "Carrie had 29 watermelon. Karen offered him some more. Now Carrie has 185 watermelon. How many did Karen offer him?"</w:t>
      </w:r>
    </w:p>
    <w:p>
      <w:r>
        <w:t>Equation : " X = 185 - 29"</w:t>
      </w:r>
    </w:p>
    <w:p>
      <w:r>
        <w:t xml:space="preserve">Answer : "156" </w:t>
        <w:br/>
        <w:t>}</w:t>
      </w:r>
    </w:p>
    <w:p>
      <w:r>
        <w:t>{</w:t>
        <w:br/>
        <w:t>Index 1657:</w:t>
      </w:r>
    </w:p>
    <w:p>
      <w:r>
        <w:t>Question : "Miranda had 13 lychee. William granted him some more. Now Miranda has 179 lychee. How many did William grant him?"</w:t>
      </w:r>
    </w:p>
    <w:p>
      <w:r>
        <w:t>Equation : " X = 179 - 13"</w:t>
      </w:r>
    </w:p>
    <w:p>
      <w:r>
        <w:t xml:space="preserve">Answer : "166" </w:t>
        <w:br/>
        <w:t>}</w:t>
      </w:r>
    </w:p>
    <w:p>
      <w:r>
        <w:t>{</w:t>
        <w:br/>
        <w:t>Index 1658:</w:t>
      </w:r>
    </w:p>
    <w:p>
      <w:r>
        <w:t>Question : "April had 30 cherry. John accorded him some more. Now April has 48 cherry. How many did John accord him?"</w:t>
      </w:r>
    </w:p>
    <w:p>
      <w:r>
        <w:t>Equation : " X = 48 - 30"</w:t>
      </w:r>
    </w:p>
    <w:p>
      <w:r>
        <w:t xml:space="preserve">Answer : "18" </w:t>
        <w:br/>
        <w:t>}</w:t>
      </w:r>
    </w:p>
    <w:p>
      <w:r>
        <w:t>{</w:t>
        <w:br/>
        <w:t>Index 1659:</w:t>
      </w:r>
    </w:p>
    <w:p>
      <w:r>
        <w:t>Question : "Keith had 16 Chocolate. Josephine donateed him some more. Now Keith has 148 Chocolate. How many did Josephine donate him?"</w:t>
      </w:r>
    </w:p>
    <w:p>
      <w:r>
        <w:t>Equation : " X = 148 - 16"</w:t>
      </w:r>
    </w:p>
    <w:p>
      <w:r>
        <w:t xml:space="preserve">Answer : "132" </w:t>
        <w:br/>
        <w:t>}</w:t>
      </w:r>
    </w:p>
    <w:p>
      <w:r>
        <w:t>{</w:t>
        <w:br/>
        <w:t>Index 1660:</w:t>
      </w:r>
    </w:p>
    <w:p>
      <w:r>
        <w:t>Question : "Allan had 38 seashells. Stephanie presented him some more. Now Allan has 105 seashells. How many did Stephanie present him?"</w:t>
      </w:r>
    </w:p>
    <w:p>
      <w:r>
        <w:t>Equation : " X = 105 - 38"</w:t>
      </w:r>
    </w:p>
    <w:p>
      <w:r>
        <w:t xml:space="preserve">Answer : "67" </w:t>
        <w:br/>
        <w:t>}</w:t>
      </w:r>
    </w:p>
    <w:p>
      <w:r>
        <w:t>{</w:t>
        <w:br/>
        <w:t>Index 1661:</w:t>
      </w:r>
    </w:p>
    <w:p>
      <w:r>
        <w:t>Question : "Robert had 29 watermelon. German confered him some more. Now Robert has 140 watermelon. How many did German confer him?"</w:t>
      </w:r>
    </w:p>
    <w:p>
      <w:r>
        <w:t>Equation : " X = 140 - 29"</w:t>
      </w:r>
    </w:p>
    <w:p>
      <w:r>
        <w:t xml:space="preserve">Answer : "111" </w:t>
        <w:br/>
        <w:t>}</w:t>
      </w:r>
    </w:p>
    <w:p>
      <w:r>
        <w:t>{</w:t>
        <w:br/>
        <w:t>Index 1662:</w:t>
      </w:r>
    </w:p>
    <w:p>
      <w:r>
        <w:t>Question : "Cassidy had 10 fig. Nicholas offered him some more. Now Cassidy has 159 fig. How many did Nicholas offer him?"</w:t>
      </w:r>
    </w:p>
    <w:p>
      <w:r>
        <w:t>Equation : " X = 159 - 10"</w:t>
      </w:r>
    </w:p>
    <w:p>
      <w:r>
        <w:t xml:space="preserve">Answer : "149" </w:t>
        <w:br/>
        <w:t>}</w:t>
      </w:r>
    </w:p>
    <w:p>
      <w:r>
        <w:t>{</w:t>
        <w:br/>
        <w:t>Index 1663:</w:t>
      </w:r>
    </w:p>
    <w:p>
      <w:r>
        <w:t>Question : "Shirley had 27 Chocolate. Kerry furnished him some more. Now Shirley has 97 Chocolate. How many did Kerry furnish him?"</w:t>
      </w:r>
    </w:p>
    <w:p>
      <w:r>
        <w:t>Equation : " X = 97 - 27"</w:t>
      </w:r>
    </w:p>
    <w:p>
      <w:r>
        <w:t xml:space="preserve">Answer : "70" </w:t>
        <w:br/>
        <w:t>}</w:t>
      </w:r>
    </w:p>
    <w:p>
      <w:r>
        <w:t>{</w:t>
        <w:br/>
        <w:t>Index 1664:</w:t>
      </w:r>
    </w:p>
    <w:p>
      <w:r>
        <w:t>Question : "Timothy had 24 pineapple. Ronald awarded him some more. Now Timothy has 176 pineapple. How many did Ronald award him?"</w:t>
      </w:r>
    </w:p>
    <w:p>
      <w:r>
        <w:t>Equation : " X = 176 - 24"</w:t>
      </w:r>
    </w:p>
    <w:p>
      <w:r>
        <w:t xml:space="preserve">Answer : "152" </w:t>
        <w:br/>
        <w:t>}</w:t>
      </w:r>
    </w:p>
    <w:p>
      <w:r>
        <w:t>{</w:t>
        <w:br/>
        <w:t>Index 1665:</w:t>
      </w:r>
    </w:p>
    <w:p>
      <w:r>
        <w:t>Question : "Ashley had 4 Banana. Kenneth provideed him some more. Now Ashley has 93 Banana. How many did Kenneth provide him?"</w:t>
      </w:r>
    </w:p>
    <w:p>
      <w:r>
        <w:t>Equation : " X = 93 - 4"</w:t>
      </w:r>
    </w:p>
    <w:p>
      <w:r>
        <w:t xml:space="preserve">Answer : "89" </w:t>
        <w:br/>
        <w:t>}</w:t>
      </w:r>
    </w:p>
    <w:p>
      <w:r>
        <w:t>{</w:t>
        <w:br/>
        <w:t>Index 1666:</w:t>
      </w:r>
    </w:p>
    <w:p>
      <w:r>
        <w:t>Question : "Donna had 13 peach. Cynthia offered him some more. Now Donna has 173 peach. How many did Cynthia offer him?"</w:t>
      </w:r>
    </w:p>
    <w:p>
      <w:r>
        <w:t>Equation : " X = 173 - 13"</w:t>
      </w:r>
    </w:p>
    <w:p>
      <w:r>
        <w:t xml:space="preserve">Answer : "160" </w:t>
        <w:br/>
        <w:t>}</w:t>
      </w:r>
    </w:p>
    <w:p>
      <w:r>
        <w:t>{</w:t>
        <w:br/>
        <w:t>Index 1667:</w:t>
      </w:r>
    </w:p>
    <w:p>
      <w:r>
        <w:t>Question : "Joseph had 26 avocado. Betty provideed him some more. Now Joseph has 100 avocado. How many did Betty provide him?"</w:t>
      </w:r>
    </w:p>
    <w:p>
      <w:r>
        <w:t>Equation : " X = 100 - 26"</w:t>
      </w:r>
    </w:p>
    <w:p>
      <w:r>
        <w:t xml:space="preserve">Answer : "74" </w:t>
        <w:br/>
        <w:t>}</w:t>
      </w:r>
    </w:p>
    <w:p>
      <w:r>
        <w:t>{</w:t>
        <w:br/>
        <w:t>Index 1668:</w:t>
      </w:r>
    </w:p>
    <w:p>
      <w:r>
        <w:t>Question : "Donald had 19 apricot. Hue supplyed him some more. Now Donald has 141 apricot. How many did Hue supply him?"</w:t>
      </w:r>
    </w:p>
    <w:p>
      <w:r>
        <w:t>Equation : " X = 141 - 19"</w:t>
      </w:r>
    </w:p>
    <w:p>
      <w:r>
        <w:t xml:space="preserve">Answer : "122" </w:t>
        <w:br/>
        <w:t>}</w:t>
      </w:r>
    </w:p>
    <w:p>
      <w:r>
        <w:t>{</w:t>
        <w:br/>
        <w:t>Index 1669:</w:t>
      </w:r>
    </w:p>
    <w:p>
      <w:r>
        <w:t>Question : "Derrick had 22 mango. Aurelia presented him some more. Now Derrick has 135 mango. How many did Aurelia present him?"</w:t>
      </w:r>
    </w:p>
    <w:p>
      <w:r>
        <w:t>Equation : " X = 135 - 22"</w:t>
      </w:r>
    </w:p>
    <w:p>
      <w:r>
        <w:t xml:space="preserve">Answer : "113" </w:t>
        <w:br/>
        <w:t>}</w:t>
      </w:r>
    </w:p>
    <w:p>
      <w:r>
        <w:t>{</w:t>
        <w:br/>
        <w:t>Index 1670:</w:t>
      </w:r>
    </w:p>
    <w:p>
      <w:r>
        <w:t>Question : "Shane had 24 lime. Anthony presented him some more. Now Shane has 139 lime. How many did Anthony present him?"</w:t>
      </w:r>
    </w:p>
    <w:p>
      <w:r>
        <w:t>Equation : " X = 139 - 24"</w:t>
      </w:r>
    </w:p>
    <w:p>
      <w:r>
        <w:t xml:space="preserve">Answer : "115" </w:t>
        <w:br/>
        <w:t>}</w:t>
      </w:r>
    </w:p>
    <w:p>
      <w:r>
        <w:t>{</w:t>
        <w:br/>
        <w:t>Index 1671:</w:t>
      </w:r>
    </w:p>
    <w:p>
      <w:r>
        <w:t>Question : "Dean had 7 mango. Manuela gifted him some more. Now Dean has 99 mango. How many did Manuela gift him?"</w:t>
      </w:r>
    </w:p>
    <w:p>
      <w:r>
        <w:t>Equation : " X = 99 - 7"</w:t>
      </w:r>
    </w:p>
    <w:p>
      <w:r>
        <w:t xml:space="preserve">Answer : "92" </w:t>
        <w:br/>
        <w:t>}</w:t>
      </w:r>
    </w:p>
    <w:p>
      <w:r>
        <w:t>{</w:t>
        <w:br/>
        <w:t>Index 1672:</w:t>
      </w:r>
    </w:p>
    <w:p>
      <w:r>
        <w:t>Question : "William had 24 quince. Tracey granted him some more. Now William has 129 quince. How many did Tracey grant him?"</w:t>
      </w:r>
    </w:p>
    <w:p>
      <w:r>
        <w:t>Equation : " X = 129 - 24"</w:t>
      </w:r>
    </w:p>
    <w:p>
      <w:r>
        <w:t xml:space="preserve">Answer : "105" </w:t>
        <w:br/>
        <w:t>}</w:t>
      </w:r>
    </w:p>
    <w:p>
      <w:r>
        <w:t>{</w:t>
        <w:br/>
        <w:t>Index 1673:</w:t>
      </w:r>
    </w:p>
    <w:p>
      <w:r>
        <w:t>Question : "Rhonda had 32 strawberry. Alec offered him some more. Now Rhonda has 119 strawberry. How many did Alec offer him?"</w:t>
      </w:r>
    </w:p>
    <w:p>
      <w:r>
        <w:t>Equation : " X = 119 - 32"</w:t>
      </w:r>
    </w:p>
    <w:p>
      <w:r>
        <w:t xml:space="preserve">Answer : "87" </w:t>
        <w:br/>
        <w:t>}</w:t>
      </w:r>
    </w:p>
    <w:p>
      <w:r>
        <w:t>{</w:t>
        <w:br/>
        <w:t>Index 1674:</w:t>
      </w:r>
    </w:p>
    <w:p>
      <w:r>
        <w:t>Question : "Candace had 16 peach. Ina accorded him some more. Now Candace has 199 peach. How many did Ina accord him?"</w:t>
      </w:r>
    </w:p>
    <w:p>
      <w:r>
        <w:t>Equation : " X = 199 - 16"</w:t>
      </w:r>
    </w:p>
    <w:p>
      <w:r>
        <w:t xml:space="preserve">Answer : "183" </w:t>
        <w:br/>
        <w:t>}</w:t>
      </w:r>
    </w:p>
    <w:p>
      <w:r>
        <w:t>{</w:t>
        <w:br/>
        <w:t>Index 1675:</w:t>
      </w:r>
    </w:p>
    <w:p>
      <w:r>
        <w:t>Question : "Rebecca had 37 Book. Kate offered him some more. Now Rebecca has 51 Book. How many did Kate offer him?"</w:t>
      </w:r>
    </w:p>
    <w:p>
      <w:r>
        <w:t>Equation : " X = 51 - 37"</w:t>
      </w:r>
    </w:p>
    <w:p>
      <w:r>
        <w:t xml:space="preserve">Answer : "14" </w:t>
        <w:br/>
        <w:t>}</w:t>
      </w:r>
    </w:p>
    <w:p>
      <w:r>
        <w:t>{</w:t>
        <w:br/>
        <w:t>Index 1676:</w:t>
      </w:r>
    </w:p>
    <w:p>
      <w:r>
        <w:t>Question : "Saundra had 38 lime. Clifford offered him some more. Now Saundra has 156 lime. How many did Clifford offer him?"</w:t>
      </w:r>
    </w:p>
    <w:p>
      <w:r>
        <w:t>Equation : " X = 156 - 38"</w:t>
      </w:r>
    </w:p>
    <w:p>
      <w:r>
        <w:t xml:space="preserve">Answer : "118" </w:t>
        <w:br/>
        <w:t>}</w:t>
      </w:r>
    </w:p>
    <w:p>
      <w:r>
        <w:t>{</w:t>
        <w:br/>
        <w:t>Index 1677:</w:t>
      </w:r>
    </w:p>
    <w:p>
      <w:r>
        <w:t>Question : "Woodrow had 8 Beg. Leon granted him some more. Now Woodrow has 84 Beg. How many did Leon grant him?"</w:t>
      </w:r>
    </w:p>
    <w:p>
      <w:r>
        <w:t>Equation : " X = 84 - 8"</w:t>
      </w:r>
    </w:p>
    <w:p>
      <w:r>
        <w:t xml:space="preserve">Answer : "76" </w:t>
        <w:br/>
        <w:t>}</w:t>
      </w:r>
    </w:p>
    <w:p>
      <w:r>
        <w:t>{</w:t>
        <w:br/>
        <w:t>Index 1678:</w:t>
      </w:r>
    </w:p>
    <w:p>
      <w:r>
        <w:t>Question : "Nathan had 16 Doll. Joe gifted him some more. Now Nathan has 141 Doll. How many did Joe gift him?"</w:t>
      </w:r>
    </w:p>
    <w:p>
      <w:r>
        <w:t>Equation : " X = 141 - 16"</w:t>
      </w:r>
    </w:p>
    <w:p>
      <w:r>
        <w:t xml:space="preserve">Answer : "125" </w:t>
        <w:br/>
        <w:t>}</w:t>
      </w:r>
    </w:p>
    <w:p>
      <w:r>
        <w:t>{</w:t>
        <w:br/>
        <w:t>Index 1679:</w:t>
      </w:r>
    </w:p>
    <w:p>
      <w:r>
        <w:t>Question : "Jonathan had 2 lime. Jonathan contributeed him some more. Now Jonathan has 153 lime. How many did Jonathan contribute him?"</w:t>
      </w:r>
    </w:p>
    <w:p>
      <w:r>
        <w:t>Equation : " X = 153 - 2"</w:t>
      </w:r>
    </w:p>
    <w:p>
      <w:r>
        <w:t xml:space="preserve">Answer : "151" </w:t>
        <w:br/>
        <w:t>}</w:t>
      </w:r>
    </w:p>
    <w:p>
      <w:r>
        <w:t>{</w:t>
        <w:br/>
        <w:t>Index 1680:</w:t>
      </w:r>
    </w:p>
    <w:p>
      <w:r>
        <w:t>Question : "Marget had 34 toy. Mary provideed him some more. Now Marget has 81 toy. How many did Mary provide him?"</w:t>
      </w:r>
    </w:p>
    <w:p>
      <w:r>
        <w:t>Equation : " X = 81 - 34"</w:t>
      </w:r>
    </w:p>
    <w:p>
      <w:r>
        <w:t xml:space="preserve">Answer : "47" </w:t>
        <w:br/>
        <w:t>}</w:t>
      </w:r>
    </w:p>
    <w:p>
      <w:r>
        <w:t>{</w:t>
        <w:br/>
        <w:t>Index 1681:</w:t>
      </w:r>
    </w:p>
    <w:p>
      <w:r>
        <w:t>Question : "Antonio had 21 Mango. James gifted him some more. Now Antonio has 159 Mango. How many did James gift him?"</w:t>
      </w:r>
    </w:p>
    <w:p>
      <w:r>
        <w:t>Equation : " X = 159 - 21"</w:t>
      </w:r>
    </w:p>
    <w:p>
      <w:r>
        <w:t xml:space="preserve">Answer : "138" </w:t>
        <w:br/>
        <w:t>}</w:t>
      </w:r>
    </w:p>
    <w:p>
      <w:r>
        <w:t>{</w:t>
        <w:br/>
        <w:t>Index 1682:</w:t>
      </w:r>
    </w:p>
    <w:p>
      <w:r>
        <w:t>Question : "Herbert had 5 Book. Elaine accorded him some more. Now Herbert has 111 Book. How many did Elaine accord him?"</w:t>
      </w:r>
    </w:p>
    <w:p>
      <w:r>
        <w:t>Equation : " X = 111 - 5"</w:t>
      </w:r>
    </w:p>
    <w:p>
      <w:r>
        <w:t xml:space="preserve">Answer : "106" </w:t>
        <w:br/>
        <w:t>}</w:t>
      </w:r>
    </w:p>
    <w:p>
      <w:r>
        <w:t>{</w:t>
        <w:br/>
        <w:t>Index 1683:</w:t>
      </w:r>
    </w:p>
    <w:p>
      <w:r>
        <w:t>Question : "Jane had 24 peach. Rita offered him some more. Now Jane has 134 peach. How many did Rita offer him?"</w:t>
      </w:r>
    </w:p>
    <w:p>
      <w:r>
        <w:t>Equation : " X = 134 - 24"</w:t>
      </w:r>
    </w:p>
    <w:p>
      <w:r>
        <w:t xml:space="preserve">Answer : "110" </w:t>
        <w:br/>
        <w:t>}</w:t>
      </w:r>
    </w:p>
    <w:p>
      <w:r>
        <w:t>{</w:t>
        <w:br/>
        <w:t>Index 1684:</w:t>
      </w:r>
    </w:p>
    <w:p>
      <w:r>
        <w:t>Question : "Daniel had 39 Chocolate. Dawn proffered him some more. Now Daniel has 132 Chocolate. How many did Dawn proffer him?"</w:t>
      </w:r>
    </w:p>
    <w:p>
      <w:r>
        <w:t>Equation : " X = 132 - 39"</w:t>
      </w:r>
    </w:p>
    <w:p>
      <w:r>
        <w:t xml:space="preserve">Answer : "93" </w:t>
        <w:br/>
        <w:t>}</w:t>
      </w:r>
    </w:p>
    <w:p>
      <w:r>
        <w:t>{</w:t>
        <w:br/>
        <w:t>Index 1685:</w:t>
      </w:r>
    </w:p>
    <w:p>
      <w:r>
        <w:t>Question : "Delia had 14 Banana. Robert granted him some more. Now Delia has 83 Banana. How many did Robert grant him?"</w:t>
      </w:r>
    </w:p>
    <w:p>
      <w:r>
        <w:t>Equation : " X = 83 - 14"</w:t>
      </w:r>
    </w:p>
    <w:p>
      <w:r>
        <w:t xml:space="preserve">Answer : "69" </w:t>
        <w:br/>
        <w:t>}</w:t>
      </w:r>
    </w:p>
    <w:p>
      <w:r>
        <w:t>{</w:t>
        <w:br/>
        <w:t>Index 1686:</w:t>
      </w:r>
    </w:p>
    <w:p>
      <w:r>
        <w:t>Question : "Kimberly had 22 papaya. Henry granted him some more. Now Kimberly has 119 papaya. How many did Henry grant him?"</w:t>
      </w:r>
    </w:p>
    <w:p>
      <w:r>
        <w:t>Equation : " X = 119 - 22"</w:t>
      </w:r>
    </w:p>
    <w:p>
      <w:r>
        <w:t xml:space="preserve">Answer : "97" </w:t>
        <w:br/>
        <w:t>}</w:t>
      </w:r>
    </w:p>
    <w:p>
      <w:r>
        <w:t>{</w:t>
        <w:br/>
        <w:t>Index 1687:</w:t>
      </w:r>
    </w:p>
    <w:p>
      <w:r>
        <w:t>Question : "Martha had 38 Book. Douglas offered him some more. Now Martha has 59 Book. How many did Douglas offer him?"</w:t>
      </w:r>
    </w:p>
    <w:p>
      <w:r>
        <w:t>Equation : " X = 59 - 38"</w:t>
      </w:r>
    </w:p>
    <w:p>
      <w:r>
        <w:t xml:space="preserve">Answer : "21" </w:t>
        <w:br/>
        <w:t>}</w:t>
      </w:r>
    </w:p>
    <w:p>
      <w:r>
        <w:t>{</w:t>
        <w:br/>
        <w:t>Index 1688:</w:t>
      </w:r>
    </w:p>
    <w:p>
      <w:r>
        <w:t>Question : "Monica had 34 orange. Harry presented him some more. Now Monica has 55 orange. How many did Harry present him?"</w:t>
      </w:r>
    </w:p>
    <w:p>
      <w:r>
        <w:t>Equation : " X = 55 - 34"</w:t>
      </w:r>
    </w:p>
    <w:p>
      <w:r>
        <w:t xml:space="preserve">Answer : "21" </w:t>
        <w:br/>
        <w:t>}</w:t>
      </w:r>
    </w:p>
    <w:p>
      <w:r>
        <w:t>{</w:t>
        <w:br/>
        <w:t>Index 1689:</w:t>
      </w:r>
    </w:p>
    <w:p>
      <w:r>
        <w:t>Question : "Ramona had 19 Pen. Steven furnished him some more. Now Ramona has 177 Pen. How many did Steven furnish him?"</w:t>
      </w:r>
    </w:p>
    <w:p>
      <w:r>
        <w:t>Equation : " X = 177 - 19"</w:t>
      </w:r>
    </w:p>
    <w:p>
      <w:r>
        <w:t xml:space="preserve">Answer : "158" </w:t>
        <w:br/>
        <w:t>}</w:t>
      </w:r>
    </w:p>
    <w:p>
      <w:r>
        <w:t>{</w:t>
        <w:br/>
        <w:t>Index 1690:</w:t>
      </w:r>
    </w:p>
    <w:p>
      <w:r>
        <w:t>Question : "Juanita had 30 fig. Charles contributeed him some more. Now Juanita has 103 fig. How many did Charles contribute him?"</w:t>
      </w:r>
    </w:p>
    <w:p>
      <w:r>
        <w:t>Equation : " X = 103 - 30"</w:t>
      </w:r>
    </w:p>
    <w:p>
      <w:r>
        <w:t xml:space="preserve">Answer : "73" </w:t>
        <w:br/>
        <w:t>}</w:t>
      </w:r>
    </w:p>
    <w:p>
      <w:r>
        <w:t>{</w:t>
        <w:br/>
        <w:t>Index 1691:</w:t>
      </w:r>
    </w:p>
    <w:p>
      <w:r>
        <w:t>Question : "Sara had 29 seashells. Betty supplyed him some more. Now Sara has 127 seashells. How many did Betty supply him?"</w:t>
      </w:r>
    </w:p>
    <w:p>
      <w:r>
        <w:t>Equation : " X = 127 - 29"</w:t>
      </w:r>
    </w:p>
    <w:p>
      <w:r>
        <w:t xml:space="preserve">Answer : "98" </w:t>
        <w:br/>
        <w:t>}</w:t>
      </w:r>
    </w:p>
    <w:p>
      <w:r>
        <w:t>{</w:t>
        <w:br/>
        <w:t>Index 1692:</w:t>
      </w:r>
    </w:p>
    <w:p>
      <w:r>
        <w:t>Question : "Deneen had 25 quince. Raymond accorded him some more. Now Deneen has 177 quince. How many did Raymond accord him?"</w:t>
      </w:r>
    </w:p>
    <w:p>
      <w:r>
        <w:t>Equation : " X = 177 - 25"</w:t>
      </w:r>
    </w:p>
    <w:p>
      <w:r>
        <w:t xml:space="preserve">Answer : "152" </w:t>
        <w:br/>
        <w:t>}</w:t>
      </w:r>
    </w:p>
    <w:p>
      <w:r>
        <w:t>{</w:t>
        <w:br/>
        <w:t>Index 1693:</w:t>
      </w:r>
    </w:p>
    <w:p>
      <w:r>
        <w:t>Question : "Wallace had 13 Book. Jerri donateed him some more. Now Wallace has 139 Book. How many did Jerri donate him?"</w:t>
      </w:r>
    </w:p>
    <w:p>
      <w:r>
        <w:t>Equation : " X = 139 - 13"</w:t>
      </w:r>
    </w:p>
    <w:p>
      <w:r>
        <w:t xml:space="preserve">Answer : "126" </w:t>
        <w:br/>
        <w:t>}</w:t>
      </w:r>
    </w:p>
    <w:p>
      <w:r>
        <w:t>{</w:t>
        <w:br/>
        <w:t>Index 1694:</w:t>
      </w:r>
    </w:p>
    <w:p>
      <w:r>
        <w:t>Question : "Georgia had 36 lychee. Michael gifted him some more. Now Georgia has 163 lychee. How many did Michael gift him?"</w:t>
      </w:r>
    </w:p>
    <w:p>
      <w:r>
        <w:t>Equation : " X = 163 - 36"</w:t>
      </w:r>
    </w:p>
    <w:p>
      <w:r>
        <w:t xml:space="preserve">Answer : "127" </w:t>
        <w:br/>
        <w:t>}</w:t>
      </w:r>
    </w:p>
    <w:p>
      <w:r>
        <w:t>{</w:t>
        <w:br/>
        <w:t>Index 1695:</w:t>
      </w:r>
    </w:p>
    <w:p>
      <w:r>
        <w:t>Question : "Marie had 15 coconut. Mike giveed him some more. Now Marie has 90 coconut. How many did Mike give him?"</w:t>
      </w:r>
    </w:p>
    <w:p>
      <w:r>
        <w:t>Equation : " X = 90 - 15"</w:t>
      </w:r>
    </w:p>
    <w:p>
      <w:r>
        <w:t xml:space="preserve">Answer : "75" </w:t>
        <w:br/>
        <w:t>}</w:t>
      </w:r>
    </w:p>
    <w:p>
      <w:r>
        <w:t>{</w:t>
        <w:br/>
        <w:t>Index 1696:</w:t>
      </w:r>
    </w:p>
    <w:p>
      <w:r>
        <w:t>Question : "Tiffany had 38 banana. Billy supplyed him some more. Now Tiffany has 194 banana. How many did Billy supply him?"</w:t>
      </w:r>
    </w:p>
    <w:p>
      <w:r>
        <w:t>Equation : " X = 194 - 38"</w:t>
      </w:r>
    </w:p>
    <w:p>
      <w:r>
        <w:t xml:space="preserve">Answer : "156" </w:t>
        <w:br/>
        <w:t>}</w:t>
      </w:r>
    </w:p>
    <w:p>
      <w:r>
        <w:t>{</w:t>
        <w:br/>
        <w:t>Index 1697:</w:t>
      </w:r>
    </w:p>
    <w:p>
      <w:r>
        <w:t>Question : "Juan had 18 cherry. Kenneth accorded him some more. Now Juan has 175 cherry. How many did Kenneth accord him?"</w:t>
      </w:r>
    </w:p>
    <w:p>
      <w:r>
        <w:t>Equation : " X = 175 - 18"</w:t>
      </w:r>
    </w:p>
    <w:p>
      <w:r>
        <w:t xml:space="preserve">Answer : "157" </w:t>
        <w:br/>
        <w:t>}</w:t>
      </w:r>
    </w:p>
    <w:p>
      <w:r>
        <w:t>{</w:t>
        <w:br/>
        <w:t>Index 1698:</w:t>
      </w:r>
    </w:p>
    <w:p>
      <w:r>
        <w:t>Question : "Clifford had 27 toy. Morton bestowed him some more. Now Clifford has 99 toy. How many did Morton bestow him?"</w:t>
      </w:r>
    </w:p>
    <w:p>
      <w:r>
        <w:t>Equation : " X = 99 - 27"</w:t>
      </w:r>
    </w:p>
    <w:p>
      <w:r>
        <w:t xml:space="preserve">Answer : "72" </w:t>
        <w:br/>
        <w:t>}</w:t>
      </w:r>
    </w:p>
    <w:p>
      <w:r>
        <w:t>{</w:t>
        <w:br/>
        <w:t>Index 1699:</w:t>
      </w:r>
    </w:p>
    <w:p>
      <w:r>
        <w:t>Question : "James had 36 orange. Velma furnished him some more. Now James has 175 orange. How many did Velma furnish him?"</w:t>
      </w:r>
    </w:p>
    <w:p>
      <w:r>
        <w:t>Equation : " X = 175 - 36"</w:t>
      </w:r>
    </w:p>
    <w:p>
      <w:r>
        <w:t xml:space="preserve">Answer : "139" </w:t>
        <w:br/>
        <w:t>}</w:t>
      </w:r>
    </w:p>
    <w:p>
      <w:r>
        <w:t>{</w:t>
        <w:br/>
        <w:t>Index 1700:</w:t>
      </w:r>
    </w:p>
    <w:p>
      <w:r>
        <w:t>Question : "William had 2 pear. Loren furnished him some more. Now William has 133 pear. How many did Loren furnish him?"</w:t>
      </w:r>
    </w:p>
    <w:p>
      <w:r>
        <w:t>Equation : " X = 133 - 2"</w:t>
      </w:r>
    </w:p>
    <w:p>
      <w:r>
        <w:t xml:space="preserve">Answer : "131" </w:t>
        <w:br/>
        <w:t>}</w:t>
      </w:r>
    </w:p>
    <w:p>
      <w:r>
        <w:t>{</w:t>
        <w:br/>
        <w:t>Index 1701:</w:t>
      </w:r>
    </w:p>
    <w:p>
      <w:r>
        <w:t>Question : "Donald had 10 Biscuit. Mary proffered him some more. Now Donald has 198 Biscuit. How many did Mary proffer him?"</w:t>
      </w:r>
    </w:p>
    <w:p>
      <w:r>
        <w:t>Equation : " X = 198 - 10"</w:t>
      </w:r>
    </w:p>
    <w:p>
      <w:r>
        <w:t xml:space="preserve">Answer : "188" </w:t>
        <w:br/>
        <w:t>}</w:t>
      </w:r>
    </w:p>
    <w:p>
      <w:r>
        <w:t>{</w:t>
        <w:br/>
        <w:t>Index 1702:</w:t>
      </w:r>
    </w:p>
    <w:p>
      <w:r>
        <w:t>Question : "Gene had 40 raspberry. Carrie presented him some more. Now Gene has 85 raspberry. How many did Carrie present him?"</w:t>
      </w:r>
    </w:p>
    <w:p>
      <w:r>
        <w:t>Equation : " X = 85 - 40"</w:t>
      </w:r>
    </w:p>
    <w:p>
      <w:r>
        <w:t xml:space="preserve">Answer : "45" </w:t>
        <w:br/>
        <w:t>}</w:t>
      </w:r>
    </w:p>
    <w:p>
      <w:r>
        <w:t>{</w:t>
        <w:br/>
        <w:t>Index 1703:</w:t>
      </w:r>
    </w:p>
    <w:p>
      <w:r>
        <w:t>Question : "Barbara had 8 blueberry. Frank proffered him some more. Now Barbara has 131 blueberry. How many did Frank proffer him?"</w:t>
      </w:r>
    </w:p>
    <w:p>
      <w:r>
        <w:t>Equation : " X = 131 - 8"</w:t>
      </w:r>
    </w:p>
    <w:p>
      <w:r>
        <w:t xml:space="preserve">Answer : "123" </w:t>
        <w:br/>
        <w:t>}</w:t>
      </w:r>
    </w:p>
    <w:p>
      <w:r>
        <w:t>{</w:t>
        <w:br/>
        <w:t>Index 1704:</w:t>
      </w:r>
    </w:p>
    <w:p>
      <w:r>
        <w:t>Question : "Michael had 1 fig. Christian contributeed him some more. Now Michael has 60 fig. How many did Christian contribute him?"</w:t>
      </w:r>
    </w:p>
    <w:p>
      <w:r>
        <w:t>Equation : " X = 60 - 1"</w:t>
      </w:r>
    </w:p>
    <w:p>
      <w:r>
        <w:t xml:space="preserve">Answer : "59" </w:t>
        <w:br/>
        <w:t>}</w:t>
      </w:r>
    </w:p>
    <w:p>
      <w:r>
        <w:t>{</w:t>
        <w:br/>
        <w:t>Index 1705:</w:t>
      </w:r>
    </w:p>
    <w:p>
      <w:r>
        <w:t>Question : "Howard had 3 blackcurrant. Robert presented him some more. Now Howard has 72 blackcurrant. How many did Robert present him?"</w:t>
      </w:r>
    </w:p>
    <w:p>
      <w:r>
        <w:t>Equation : " X = 72 - 3"</w:t>
      </w:r>
    </w:p>
    <w:p>
      <w:r>
        <w:t xml:space="preserve">Answer : "69" </w:t>
        <w:br/>
        <w:t>}</w:t>
      </w:r>
    </w:p>
    <w:p>
      <w:r>
        <w:t>{</w:t>
        <w:br/>
        <w:t>Index 1706:</w:t>
      </w:r>
    </w:p>
    <w:p>
      <w:r>
        <w:t>Question : "Vernon had 5 peach. Jose giveed him some more. Now Vernon has 82 peach. How many did Jose give him?"</w:t>
      </w:r>
    </w:p>
    <w:p>
      <w:r>
        <w:t>Equation : " X = 82 - 5"</w:t>
      </w:r>
    </w:p>
    <w:p>
      <w:r>
        <w:t xml:space="preserve">Answer : "77" </w:t>
        <w:br/>
        <w:t>}</w:t>
      </w:r>
    </w:p>
    <w:p>
      <w:r>
        <w:t>{</w:t>
        <w:br/>
        <w:t>Index 1707:</w:t>
      </w:r>
    </w:p>
    <w:p>
      <w:r>
        <w:t>Question : "Kyle had 10 Book. Joseph confered him some more. Now Kyle has 65 Book. How many did Joseph confer him?"</w:t>
      </w:r>
    </w:p>
    <w:p>
      <w:r>
        <w:t>Equation : " X = 65 - 10"</w:t>
      </w:r>
    </w:p>
    <w:p>
      <w:r>
        <w:t xml:space="preserve">Answer : "55" </w:t>
        <w:br/>
        <w:t>}</w:t>
      </w:r>
    </w:p>
    <w:p>
      <w:r>
        <w:t>{</w:t>
        <w:br/>
        <w:t>Index 1708:</w:t>
      </w:r>
    </w:p>
    <w:p>
      <w:r>
        <w:t>Question : "Ralph had 30 Biscuit. Betsy gifted him some more. Now Ralph has 72 Biscuit. How many did Betsy gift him?"</w:t>
      </w:r>
    </w:p>
    <w:p>
      <w:r>
        <w:t>Equation : " X = 72 - 30"</w:t>
      </w:r>
    </w:p>
    <w:p>
      <w:r>
        <w:t xml:space="preserve">Answer : "42" </w:t>
        <w:br/>
        <w:t>}</w:t>
      </w:r>
    </w:p>
    <w:p>
      <w:r>
        <w:t>{</w:t>
        <w:br/>
        <w:t>Index 1709:</w:t>
      </w:r>
    </w:p>
    <w:p>
      <w:r>
        <w:t>Question : "Neil had 7 Book. Van donateed him some more. Now Neil has 134 Book. How many did Van donate him?"</w:t>
      </w:r>
    </w:p>
    <w:p>
      <w:r>
        <w:t>Equation : " X = 134 - 7"</w:t>
      </w:r>
    </w:p>
    <w:p>
      <w:r>
        <w:t xml:space="preserve">Answer : "127" </w:t>
        <w:br/>
        <w:t>}</w:t>
      </w:r>
    </w:p>
    <w:p>
      <w:r>
        <w:t>{</w:t>
        <w:br/>
        <w:t>Index 1710:</w:t>
      </w:r>
    </w:p>
    <w:p>
      <w:r>
        <w:t>Question : "Miguel had 21 Mango. Theresa giveed him some more. Now Miguel has 145 Mango. How many did Theresa give him?"</w:t>
      </w:r>
    </w:p>
    <w:p>
      <w:r>
        <w:t>Equation : " X = 145 - 21"</w:t>
      </w:r>
    </w:p>
    <w:p>
      <w:r>
        <w:t xml:space="preserve">Answer : "124" </w:t>
        <w:br/>
        <w:t>}</w:t>
      </w:r>
    </w:p>
    <w:p>
      <w:r>
        <w:t>{</w:t>
        <w:br/>
        <w:t>Index 1711:</w:t>
      </w:r>
    </w:p>
    <w:p>
      <w:r>
        <w:t>Question : "Patricia had 1 blueberry. Sean awarded him some more. Now Patricia has 129 blueberry. How many did Sean award him?"</w:t>
      </w:r>
    </w:p>
    <w:p>
      <w:r>
        <w:t>Equation : " X = 129 - 1"</w:t>
      </w:r>
    </w:p>
    <w:p>
      <w:r>
        <w:t xml:space="preserve">Answer : "128" </w:t>
        <w:br/>
        <w:t>}</w:t>
      </w:r>
    </w:p>
    <w:p>
      <w:r>
        <w:t>{</w:t>
        <w:br/>
        <w:t>Index 1712:</w:t>
      </w:r>
    </w:p>
    <w:p>
      <w:r>
        <w:t>Question : "Elaine had 28 seashells. Roy confered him some more. Now Elaine has 105 seashells. How many did Roy confer him?"</w:t>
      </w:r>
    </w:p>
    <w:p>
      <w:r>
        <w:t>Equation : " X = 105 - 28"</w:t>
      </w:r>
    </w:p>
    <w:p>
      <w:r>
        <w:t xml:space="preserve">Answer : "77" </w:t>
        <w:br/>
        <w:t>}</w:t>
      </w:r>
    </w:p>
    <w:p>
      <w:r>
        <w:t>{</w:t>
        <w:br/>
        <w:t>Index 1713:</w:t>
      </w:r>
    </w:p>
    <w:p>
      <w:r>
        <w:t>Question : "Rosemarie had 11 blueberry. Preston donateed him some more. Now Rosemarie has 177 blueberry. How many did Preston donate him?"</w:t>
      </w:r>
    </w:p>
    <w:p>
      <w:r>
        <w:t>Equation : " X = 177 - 11"</w:t>
      </w:r>
    </w:p>
    <w:p>
      <w:r>
        <w:t xml:space="preserve">Answer : "166" </w:t>
        <w:br/>
        <w:t>}</w:t>
      </w:r>
    </w:p>
    <w:p>
      <w:r>
        <w:t>{</w:t>
        <w:br/>
        <w:t>Index 1714:</w:t>
      </w:r>
    </w:p>
    <w:p>
      <w:r>
        <w:t>Question : "Joseph had 12 Pen. Madison supplyed him some more. Now Joseph has 129 Pen. How many did Madison supply him?"</w:t>
      </w:r>
    </w:p>
    <w:p>
      <w:r>
        <w:t>Equation : " X = 129 - 12"</w:t>
      </w:r>
    </w:p>
    <w:p>
      <w:r>
        <w:t xml:space="preserve">Answer : "117" </w:t>
        <w:br/>
        <w:t>}</w:t>
      </w:r>
    </w:p>
    <w:p>
      <w:r>
        <w:t>{</w:t>
        <w:br/>
        <w:t>Index 1715:</w:t>
      </w:r>
    </w:p>
    <w:p>
      <w:r>
        <w:t>Question : "Steve had 6 lime. Robert proffered him some more. Now Steve has 118 lime. How many did Robert proffer him?"</w:t>
      </w:r>
    </w:p>
    <w:p>
      <w:r>
        <w:t>Equation : " X = 118 - 6"</w:t>
      </w:r>
    </w:p>
    <w:p>
      <w:r>
        <w:t xml:space="preserve">Answer : "112" </w:t>
        <w:br/>
        <w:t>}</w:t>
      </w:r>
    </w:p>
    <w:p>
      <w:r>
        <w:t>{</w:t>
        <w:br/>
        <w:t>Index 1716:</w:t>
      </w:r>
    </w:p>
    <w:p>
      <w:r>
        <w:t>Question : "Michael had 18 Flower. Fanny accorded him some more. Now Michael has 138 Flower. How many did Fanny accord him?"</w:t>
      </w:r>
    </w:p>
    <w:p>
      <w:r>
        <w:t>Equation : " X = 138 - 18"</w:t>
      </w:r>
    </w:p>
    <w:p>
      <w:r>
        <w:t xml:space="preserve">Answer : "120" </w:t>
        <w:br/>
        <w:t>}</w:t>
      </w:r>
    </w:p>
    <w:p>
      <w:r>
        <w:t>{</w:t>
        <w:br/>
        <w:t>Index 1717:</w:t>
      </w:r>
    </w:p>
    <w:p>
      <w:r>
        <w:t>Question : "Joseph had 3 Flower. Sara accorded him some more. Now Joseph has 122 Flower. How many did Sara accord him?"</w:t>
      </w:r>
    </w:p>
    <w:p>
      <w:r>
        <w:t>Equation : " X = 122 - 3"</w:t>
      </w:r>
    </w:p>
    <w:p>
      <w:r>
        <w:t xml:space="preserve">Answer : "119" </w:t>
        <w:br/>
        <w:t>}</w:t>
      </w:r>
    </w:p>
    <w:p>
      <w:r>
        <w:t>{</w:t>
        <w:br/>
        <w:t>Index 1718:</w:t>
      </w:r>
    </w:p>
    <w:p>
      <w:r>
        <w:t>Question : "Agatha had 14 Pen. Cody contributeed him some more. Now Agatha has 147 Pen. How many did Cody contribute him?"</w:t>
      </w:r>
    </w:p>
    <w:p>
      <w:r>
        <w:t>Equation : " X = 147 - 14"</w:t>
      </w:r>
    </w:p>
    <w:p>
      <w:r>
        <w:t xml:space="preserve">Answer : "133" </w:t>
        <w:br/>
        <w:t>}</w:t>
      </w:r>
    </w:p>
    <w:p>
      <w:r>
        <w:t>{</w:t>
        <w:br/>
        <w:t>Index 1719:</w:t>
      </w:r>
    </w:p>
    <w:p>
      <w:r>
        <w:t>Question : "Larry had 31 cherry. Richard furnished him some more. Now Larry has 77 cherry. How many did Richard furnish him?"</w:t>
      </w:r>
    </w:p>
    <w:p>
      <w:r>
        <w:t>Equation : " X = 77 - 31"</w:t>
      </w:r>
    </w:p>
    <w:p>
      <w:r>
        <w:t xml:space="preserve">Answer : "46" </w:t>
        <w:br/>
        <w:t>}</w:t>
      </w:r>
    </w:p>
    <w:p>
      <w:r>
        <w:t>{</w:t>
        <w:br/>
        <w:t>Index 1720:</w:t>
      </w:r>
    </w:p>
    <w:p>
      <w:r>
        <w:t>Question : "Alberto had 19 nectarine. Kevin bestowed him some more. Now Alberto has 82 nectarine. How many did Kevin bestow him?"</w:t>
      </w:r>
    </w:p>
    <w:p>
      <w:r>
        <w:t>Equation : " X = 82 - 19"</w:t>
      </w:r>
    </w:p>
    <w:p>
      <w:r>
        <w:t xml:space="preserve">Answer : "63" </w:t>
        <w:br/>
        <w:t>}</w:t>
      </w:r>
    </w:p>
    <w:p>
      <w:r>
        <w:t>{</w:t>
        <w:br/>
        <w:t>Index 1721:</w:t>
      </w:r>
    </w:p>
    <w:p>
      <w:r>
        <w:t>Question : "Rose had 29 cherry. Charlene accorded him some more. Now Rose has 91 cherry. How many did Charlene accord him?"</w:t>
      </w:r>
    </w:p>
    <w:p>
      <w:r>
        <w:t>Equation : " X = 91 - 29"</w:t>
      </w:r>
    </w:p>
    <w:p>
      <w:r>
        <w:t xml:space="preserve">Answer : "62" </w:t>
        <w:br/>
        <w:t>}</w:t>
      </w:r>
    </w:p>
    <w:p>
      <w:r>
        <w:t>{</w:t>
        <w:br/>
        <w:t>Index 1722:</w:t>
      </w:r>
    </w:p>
    <w:p>
      <w:r>
        <w:t>Question : "Viola had 13 lime. Paul supplyed him some more. Now Viola has 95 lime. How many did Paul supply him?"</w:t>
      </w:r>
    </w:p>
    <w:p>
      <w:r>
        <w:t>Equation : " X = 95 - 13"</w:t>
      </w:r>
    </w:p>
    <w:p>
      <w:r>
        <w:t xml:space="preserve">Answer : "82" </w:t>
        <w:br/>
        <w:t>}</w:t>
      </w:r>
    </w:p>
    <w:p>
      <w:r>
        <w:t>{</w:t>
        <w:br/>
        <w:t>Index 1723:</w:t>
      </w:r>
    </w:p>
    <w:p>
      <w:r>
        <w:t>Question : "Louis had 8 orange. Joel granted him some more. Now Louis has 75 orange. How many did Joel grant him?"</w:t>
      </w:r>
    </w:p>
    <w:p>
      <w:r>
        <w:t>Equation : " X = 75 - 8"</w:t>
      </w:r>
    </w:p>
    <w:p>
      <w:r>
        <w:t xml:space="preserve">Answer : "67" </w:t>
        <w:br/>
        <w:t>}</w:t>
      </w:r>
    </w:p>
    <w:p>
      <w:r>
        <w:t>{</w:t>
        <w:br/>
        <w:t>Index 1724:</w:t>
      </w:r>
    </w:p>
    <w:p>
      <w:r>
        <w:t>Question : "Theresa had 37 banana. James accorded him some more. Now Theresa has 174 banana. How many did James accord him?"</w:t>
      </w:r>
    </w:p>
    <w:p>
      <w:r>
        <w:t>Equation : " X = 174 - 37"</w:t>
      </w:r>
    </w:p>
    <w:p>
      <w:r>
        <w:t xml:space="preserve">Answer : "137" </w:t>
        <w:br/>
        <w:t>}</w:t>
      </w:r>
    </w:p>
    <w:p>
      <w:r>
        <w:t>{</w:t>
        <w:br/>
        <w:t>Index 1725:</w:t>
      </w:r>
    </w:p>
    <w:p>
      <w:r>
        <w:t>Question : "Angela had 40 watermelon. Robert provideed him some more. Now Angela has 65 watermelon. How many did Robert provide him?"</w:t>
      </w:r>
    </w:p>
    <w:p>
      <w:r>
        <w:t>Equation : " X = 65 - 40"</w:t>
      </w:r>
    </w:p>
    <w:p>
      <w:r>
        <w:t xml:space="preserve">Answer : "25" </w:t>
        <w:br/>
        <w:t>}</w:t>
      </w:r>
    </w:p>
    <w:p>
      <w:r>
        <w:t>{</w:t>
        <w:br/>
        <w:t>Index 1726:</w:t>
      </w:r>
    </w:p>
    <w:p>
      <w:r>
        <w:t>Question : "Debbie had 30 quince. Sydney confered him some more. Now Debbie has 70 quince. How many did Sydney confer him?"</w:t>
      </w:r>
    </w:p>
    <w:p>
      <w:r>
        <w:t>Equation : " X = 70 - 30"</w:t>
      </w:r>
    </w:p>
    <w:p>
      <w:r>
        <w:t xml:space="preserve">Answer : "40" </w:t>
        <w:br/>
        <w:t>}</w:t>
      </w:r>
    </w:p>
    <w:p>
      <w:r>
        <w:t>{</w:t>
        <w:br/>
        <w:t>Index 1727:</w:t>
      </w:r>
    </w:p>
    <w:p>
      <w:r>
        <w:t>Question : "Mark had 27 pineapple. Donald awarded him some more. Now Mark has 69 pineapple. How many did Donald award him?"</w:t>
      </w:r>
    </w:p>
    <w:p>
      <w:r>
        <w:t>Equation : " X = 69 - 27"</w:t>
      </w:r>
    </w:p>
    <w:p>
      <w:r>
        <w:t xml:space="preserve">Answer : "42" </w:t>
        <w:br/>
        <w:t>}</w:t>
      </w:r>
    </w:p>
    <w:p>
      <w:r>
        <w:t>{</w:t>
        <w:br/>
        <w:t>Index 1728:</w:t>
      </w:r>
    </w:p>
    <w:p>
      <w:r>
        <w:t>Question : "Tommy had 23 raspberry. Aaron furnished him some more. Now Tommy has 200 raspberry. How many did Aaron furnish him?"</w:t>
      </w:r>
    </w:p>
    <w:p>
      <w:r>
        <w:t>Equation : " X = 200 - 23"</w:t>
      </w:r>
    </w:p>
    <w:p>
      <w:r>
        <w:t xml:space="preserve">Answer : "177" </w:t>
        <w:br/>
        <w:t>}</w:t>
      </w:r>
    </w:p>
    <w:p>
      <w:r>
        <w:t>{</w:t>
        <w:br/>
        <w:t>Index 1729:</w:t>
      </w:r>
    </w:p>
    <w:p>
      <w:r>
        <w:t>Question : "Kristina had 34 papaya. Joseph presented him some more. Now Kristina has 134 papaya. How many did Joseph present him?"</w:t>
      </w:r>
    </w:p>
    <w:p>
      <w:r>
        <w:t>Equation : " X = 134 - 34"</w:t>
      </w:r>
    </w:p>
    <w:p>
      <w:r>
        <w:t xml:space="preserve">Answer : "100" </w:t>
        <w:br/>
        <w:t>}</w:t>
      </w:r>
    </w:p>
    <w:p>
      <w:r>
        <w:t>{</w:t>
        <w:br/>
        <w:t>Index 1730:</w:t>
      </w:r>
    </w:p>
    <w:p>
      <w:r>
        <w:t>Question : "Catherine had 40 lychee. Dora bestowed him some more. Now Catherine has 169 lychee. How many did Dora bestow him?"</w:t>
      </w:r>
    </w:p>
    <w:p>
      <w:r>
        <w:t>Equation : " X = 169 - 40"</w:t>
      </w:r>
    </w:p>
    <w:p>
      <w:r>
        <w:t xml:space="preserve">Answer : "129" </w:t>
        <w:br/>
        <w:t>}</w:t>
      </w:r>
    </w:p>
    <w:p>
      <w:r>
        <w:t>{</w:t>
        <w:br/>
        <w:t>Index 1731:</w:t>
      </w:r>
    </w:p>
    <w:p>
      <w:r>
        <w:t>Question : "Michael had 20 lemon. Robert bestowed him some more. Now Michael has 79 lemon. How many did Robert bestow him?"</w:t>
      </w:r>
    </w:p>
    <w:p>
      <w:r>
        <w:t>Equation : " X = 79 - 20"</w:t>
      </w:r>
    </w:p>
    <w:p>
      <w:r>
        <w:t xml:space="preserve">Answer : "59" </w:t>
        <w:br/>
        <w:t>}</w:t>
      </w:r>
    </w:p>
    <w:p>
      <w:r>
        <w:t>{</w:t>
        <w:br/>
        <w:t>Index 1732:</w:t>
      </w:r>
    </w:p>
    <w:p>
      <w:r>
        <w:t>Question : "Daniel had 12 apricot. Patrick offered him some more. Now Daniel has 182 apricot. How many did Patrick offer him?"</w:t>
      </w:r>
    </w:p>
    <w:p>
      <w:r>
        <w:t>Equation : " X = 182 - 12"</w:t>
      </w:r>
    </w:p>
    <w:p>
      <w:r>
        <w:t xml:space="preserve">Answer : "170" </w:t>
        <w:br/>
        <w:t>}</w:t>
      </w:r>
    </w:p>
    <w:p>
      <w:r>
        <w:t>{</w:t>
        <w:br/>
        <w:t>Index 1733:</w:t>
      </w:r>
    </w:p>
    <w:p>
      <w:r>
        <w:t>Question : "Matilda had 27 fig. Kelvin presented him some more. Now Matilda has 200 fig. How many did Kelvin present him?"</w:t>
      </w:r>
    </w:p>
    <w:p>
      <w:r>
        <w:t>Equation : " X = 200 - 27"</w:t>
      </w:r>
    </w:p>
    <w:p>
      <w:r>
        <w:t xml:space="preserve">Answer : "173" </w:t>
        <w:br/>
        <w:t>}</w:t>
      </w:r>
    </w:p>
    <w:p>
      <w:r>
        <w:t>{</w:t>
        <w:br/>
        <w:t>Index 1734:</w:t>
      </w:r>
    </w:p>
    <w:p>
      <w:r>
        <w:t>Question : "Earnest had 29 papaya. Joshua supplyed him some more. Now Earnest has 184 papaya. How many did Joshua supply him?"</w:t>
      </w:r>
    </w:p>
    <w:p>
      <w:r>
        <w:t>Equation : " X = 184 - 29"</w:t>
      </w:r>
    </w:p>
    <w:p>
      <w:r>
        <w:t xml:space="preserve">Answer : "155" </w:t>
        <w:br/>
        <w:t>}</w:t>
      </w:r>
    </w:p>
    <w:p>
      <w:r>
        <w:t>{</w:t>
        <w:br/>
        <w:t>Index 1735:</w:t>
      </w:r>
    </w:p>
    <w:p>
      <w:r>
        <w:t>Question : "Vincent had 22 orange. Lucille presented him some more. Now Vincent has 174 orange. How many did Lucille present him?"</w:t>
      </w:r>
    </w:p>
    <w:p>
      <w:r>
        <w:t>Equation : " X = 174 - 22"</w:t>
      </w:r>
    </w:p>
    <w:p>
      <w:r>
        <w:t xml:space="preserve">Answer : "152" </w:t>
        <w:br/>
        <w:t>}</w:t>
      </w:r>
    </w:p>
    <w:p>
      <w:r>
        <w:t>{</w:t>
        <w:br/>
        <w:t>Index 1736:</w:t>
      </w:r>
    </w:p>
    <w:p>
      <w:r>
        <w:t>Question : "Michael had 38 Pen. Alexandra confered him some more. Now Michael has 165 Pen. How many did Alexandra confer him?"</w:t>
      </w:r>
    </w:p>
    <w:p>
      <w:r>
        <w:t>Equation : " X = 165 - 38"</w:t>
      </w:r>
    </w:p>
    <w:p>
      <w:r>
        <w:t xml:space="preserve">Answer : "127" </w:t>
        <w:br/>
        <w:t>}</w:t>
      </w:r>
    </w:p>
    <w:p>
      <w:r>
        <w:t>{</w:t>
        <w:br/>
        <w:t>Index 1737:</w:t>
      </w:r>
    </w:p>
    <w:p>
      <w:r>
        <w:t>Question : "Teresita had 11 pineapple. Brenda accorded him some more. Now Teresita has 198 pineapple. How many did Brenda accord him?"</w:t>
      </w:r>
    </w:p>
    <w:p>
      <w:r>
        <w:t>Equation : " X = 198 - 11"</w:t>
      </w:r>
    </w:p>
    <w:p>
      <w:r>
        <w:t xml:space="preserve">Answer : "187" </w:t>
        <w:br/>
        <w:t>}</w:t>
      </w:r>
    </w:p>
    <w:p>
      <w:r>
        <w:t>{</w:t>
        <w:br/>
        <w:t>Index 1738:</w:t>
      </w:r>
    </w:p>
    <w:p>
      <w:r>
        <w:t>Question : "Eileen had 14 toy. John furnished him some more. Now Eileen has 189 toy. How many did John furnish him?"</w:t>
      </w:r>
    </w:p>
    <w:p>
      <w:r>
        <w:t>Equation : " X = 189 - 14"</w:t>
      </w:r>
    </w:p>
    <w:p>
      <w:r>
        <w:t xml:space="preserve">Answer : "175" </w:t>
        <w:br/>
        <w:t>}</w:t>
      </w:r>
    </w:p>
    <w:p>
      <w:r>
        <w:t>{</w:t>
        <w:br/>
        <w:t>Index 1739:</w:t>
      </w:r>
    </w:p>
    <w:p>
      <w:r>
        <w:t>Question : "John had 33 avocado. Sean confered him some more. Now John has 104 avocado. How many did Sean confer him?"</w:t>
      </w:r>
    </w:p>
    <w:p>
      <w:r>
        <w:t>Equation : " X = 104 - 33"</w:t>
      </w:r>
    </w:p>
    <w:p>
      <w:r>
        <w:t xml:space="preserve">Answer : "71" </w:t>
        <w:br/>
        <w:t>}</w:t>
      </w:r>
    </w:p>
    <w:p>
      <w:r>
        <w:t>{</w:t>
        <w:br/>
        <w:t>Index 1740:</w:t>
      </w:r>
    </w:p>
    <w:p>
      <w:r>
        <w:t>Question : "James had 1 quince. Dorothea supplyed him some more. Now James has 169 quince. How many did Dorothea supply him?"</w:t>
      </w:r>
    </w:p>
    <w:p>
      <w:r>
        <w:t>Equation : " X = 169 - 1"</w:t>
      </w:r>
    </w:p>
    <w:p>
      <w:r>
        <w:t xml:space="preserve">Answer : "168" </w:t>
        <w:br/>
        <w:t>}</w:t>
      </w:r>
    </w:p>
    <w:p>
      <w:r>
        <w:t>{</w:t>
        <w:br/>
        <w:t>Index 1741:</w:t>
      </w:r>
    </w:p>
    <w:p>
      <w:r>
        <w:t>Question : "Arthur had 12 Banana. Juan confered him some more. Now Arthur has 50 Banana. How many did Juan confer him?"</w:t>
      </w:r>
    </w:p>
    <w:p>
      <w:r>
        <w:t>Equation : " X = 50 - 12"</w:t>
      </w:r>
    </w:p>
    <w:p>
      <w:r>
        <w:t xml:space="preserve">Answer : "38" </w:t>
        <w:br/>
        <w:t>}</w:t>
      </w:r>
    </w:p>
    <w:p>
      <w:r>
        <w:t>{</w:t>
        <w:br/>
        <w:t>Index 1742:</w:t>
      </w:r>
    </w:p>
    <w:p>
      <w:r>
        <w:t>Question : "Jerry had 15 Book. Leroy gifted him some more. Now Jerry has 88 Book. How many did Leroy gift him?"</w:t>
      </w:r>
    </w:p>
    <w:p>
      <w:r>
        <w:t>Equation : " X = 88 - 15"</w:t>
      </w:r>
    </w:p>
    <w:p>
      <w:r>
        <w:t xml:space="preserve">Answer : "73" </w:t>
        <w:br/>
        <w:t>}</w:t>
      </w:r>
    </w:p>
    <w:p>
      <w:r>
        <w:t>{</w:t>
        <w:br/>
        <w:t>Index 1743:</w:t>
      </w:r>
    </w:p>
    <w:p>
      <w:r>
        <w:t>Question : "James had 9 papaya. Jesse furnished him some more. Now James has 60 papaya. How many did Jesse furnish him?"</w:t>
      </w:r>
    </w:p>
    <w:p>
      <w:r>
        <w:t>Equation : " X = 60 - 9"</w:t>
      </w:r>
    </w:p>
    <w:p>
      <w:r>
        <w:t xml:space="preserve">Answer : "51" </w:t>
        <w:br/>
        <w:t>}</w:t>
      </w:r>
    </w:p>
    <w:p>
      <w:r>
        <w:t>{</w:t>
        <w:br/>
        <w:t>Index 1744:</w:t>
      </w:r>
    </w:p>
    <w:p>
      <w:r>
        <w:t>Question : "Kurt had 11 orange. Pamela proffered him some more. Now Kurt has 134 orange. How many did Pamela proffer him?"</w:t>
      </w:r>
    </w:p>
    <w:p>
      <w:r>
        <w:t>Equation : " X = 134 - 11"</w:t>
      </w:r>
    </w:p>
    <w:p>
      <w:r>
        <w:t xml:space="preserve">Answer : "123" </w:t>
        <w:br/>
        <w:t>}</w:t>
      </w:r>
    </w:p>
    <w:p>
      <w:r>
        <w:t>{</w:t>
        <w:br/>
        <w:t>Index 1745:</w:t>
      </w:r>
    </w:p>
    <w:p>
      <w:r>
        <w:t>Question : "Joy had 30 lemon. Timothy provideed him some more. Now Joy has 64 lemon. How many did Timothy provide him?"</w:t>
      </w:r>
    </w:p>
    <w:p>
      <w:r>
        <w:t>Equation : " X = 64 - 30"</w:t>
      </w:r>
    </w:p>
    <w:p>
      <w:r>
        <w:t xml:space="preserve">Answer : "34" </w:t>
        <w:br/>
        <w:t>}</w:t>
      </w:r>
    </w:p>
    <w:p>
      <w:r>
        <w:t>{</w:t>
        <w:br/>
        <w:t>Index 1746:</w:t>
      </w:r>
    </w:p>
    <w:p>
      <w:r>
        <w:t>Question : "Gail had 38 strawberry. James supplyed him some more. Now Gail has 101 strawberry. How many did James supply him?"</w:t>
      </w:r>
    </w:p>
    <w:p>
      <w:r>
        <w:t>Equation : " X = 101 - 38"</w:t>
      </w:r>
    </w:p>
    <w:p>
      <w:r>
        <w:t xml:space="preserve">Answer : "63" </w:t>
        <w:br/>
        <w:t>}</w:t>
      </w:r>
    </w:p>
    <w:p>
      <w:r>
        <w:t>{</w:t>
        <w:br/>
        <w:t>Index 1747:</w:t>
      </w:r>
    </w:p>
    <w:p>
      <w:r>
        <w:t>Question : "Joseph had 3 Book. Jovan proffered him some more. Now Joseph has 129 Book. How many did Jovan proffer him?"</w:t>
      </w:r>
    </w:p>
    <w:p>
      <w:r>
        <w:t>Equation : " X = 129 - 3"</w:t>
      </w:r>
    </w:p>
    <w:p>
      <w:r>
        <w:t xml:space="preserve">Answer : "126" </w:t>
        <w:br/>
        <w:t>}</w:t>
      </w:r>
    </w:p>
    <w:p>
      <w:r>
        <w:t>{</w:t>
        <w:br/>
        <w:t>Index 1748:</w:t>
      </w:r>
    </w:p>
    <w:p>
      <w:r>
        <w:t>Question : "David had 16 plum. Vesta supplyed him some more. Now David has 87 plum. How many did Vesta supply him?"</w:t>
      </w:r>
    </w:p>
    <w:p>
      <w:r>
        <w:t>Equation : " X = 87 - 16"</w:t>
      </w:r>
    </w:p>
    <w:p>
      <w:r>
        <w:t xml:space="preserve">Answer : "71" </w:t>
        <w:br/>
        <w:t>}</w:t>
      </w:r>
    </w:p>
    <w:p>
      <w:r>
        <w:t>{</w:t>
        <w:br/>
        <w:t>Index 1749:</w:t>
      </w:r>
    </w:p>
    <w:p>
      <w:r>
        <w:t>Question : "Martha had 32 papaya. Michael donateed him some more. Now Martha has 181 papaya. How many did Michael donate him?"</w:t>
      </w:r>
    </w:p>
    <w:p>
      <w:r>
        <w:t>Equation : " X = 181 - 32"</w:t>
      </w:r>
    </w:p>
    <w:p>
      <w:r>
        <w:t xml:space="preserve">Answer : "149" </w:t>
        <w:br/>
        <w:t>}</w:t>
      </w:r>
    </w:p>
    <w:p>
      <w:r>
        <w:t>{</w:t>
        <w:br/>
        <w:t>Index 1750:</w:t>
      </w:r>
    </w:p>
    <w:p>
      <w:r>
        <w:t>Question : "Thomas had 14 avocado. Kaley gifted him some more. Now Thomas has 73 avocado. How many did Kaley gift him?"</w:t>
      </w:r>
    </w:p>
    <w:p>
      <w:r>
        <w:t>Equation : " X = 73 - 14"</w:t>
      </w:r>
    </w:p>
    <w:p>
      <w:r>
        <w:t xml:space="preserve">Answer : "59" </w:t>
        <w:br/>
        <w:t>}</w:t>
      </w:r>
    </w:p>
    <w:p>
      <w:r>
        <w:t>{</w:t>
        <w:br/>
        <w:t>Index 1751:</w:t>
      </w:r>
    </w:p>
    <w:p>
      <w:r>
        <w:t>Question : "William had 29 blackcurrant. Deloris furnished him some more. Now William has 182 blackcurrant. How many did Deloris furnish him?"</w:t>
      </w:r>
    </w:p>
    <w:p>
      <w:r>
        <w:t>Equation : " X = 182 - 29"</w:t>
      </w:r>
    </w:p>
    <w:p>
      <w:r>
        <w:t xml:space="preserve">Answer : "153" </w:t>
        <w:br/>
        <w:t>}</w:t>
      </w:r>
    </w:p>
    <w:p>
      <w:r>
        <w:t>{</w:t>
        <w:br/>
        <w:t>Index 1752:</w:t>
      </w:r>
    </w:p>
    <w:p>
      <w:r>
        <w:t>Question : "Peggy had 38 Box. Brian proffered him some more. Now Peggy has 196 Box. How many did Brian proffer him?"</w:t>
      </w:r>
    </w:p>
    <w:p>
      <w:r>
        <w:t>Equation : " X = 196 - 38"</w:t>
      </w:r>
    </w:p>
    <w:p>
      <w:r>
        <w:t xml:space="preserve">Answer : "158" </w:t>
        <w:br/>
        <w:t>}</w:t>
      </w:r>
    </w:p>
    <w:p>
      <w:r>
        <w:t>{</w:t>
        <w:br/>
        <w:t>Index 1753:</w:t>
      </w:r>
    </w:p>
    <w:p>
      <w:r>
        <w:t>Question : "Marvin had 2 mango. Helena awarded him some more. Now Marvin has 49 mango. How many did Helena award him?"</w:t>
      </w:r>
    </w:p>
    <w:p>
      <w:r>
        <w:t>Equation : " X = 49 - 2"</w:t>
      </w:r>
    </w:p>
    <w:p>
      <w:r>
        <w:t xml:space="preserve">Answer : "47" </w:t>
        <w:br/>
        <w:t>}</w:t>
      </w:r>
    </w:p>
    <w:p>
      <w:r>
        <w:t>{</w:t>
        <w:br/>
        <w:t>Index 1754:</w:t>
      </w:r>
    </w:p>
    <w:p>
      <w:r>
        <w:t>Question : "Mary had 31 Car. Richard proffered him some more. Now Mary has 191 Car. How many did Richard proffer him?"</w:t>
      </w:r>
    </w:p>
    <w:p>
      <w:r>
        <w:t>Equation : " X = 191 - 31"</w:t>
      </w:r>
    </w:p>
    <w:p>
      <w:r>
        <w:t xml:space="preserve">Answer : "160" </w:t>
        <w:br/>
        <w:t>}</w:t>
      </w:r>
    </w:p>
    <w:p>
      <w:r>
        <w:t>{</w:t>
        <w:br/>
        <w:t>Index 1755:</w:t>
      </w:r>
    </w:p>
    <w:p>
      <w:r>
        <w:t>Question : "Jennifer had 16 plum. Mary furnished him some more. Now Jennifer has 65 plum. How many did Mary furnish him?"</w:t>
      </w:r>
    </w:p>
    <w:p>
      <w:r>
        <w:t>Equation : " X = 65 - 16"</w:t>
      </w:r>
    </w:p>
    <w:p>
      <w:r>
        <w:t xml:space="preserve">Answer : "49" </w:t>
        <w:br/>
        <w:t>}</w:t>
      </w:r>
    </w:p>
    <w:p>
      <w:r>
        <w:t>{</w:t>
        <w:br/>
        <w:t>Index 1756:</w:t>
      </w:r>
    </w:p>
    <w:p>
      <w:r>
        <w:t>Question : "Edward had 15 Flower. Clifford offered him some more. Now Edward has 76 Flower. How many did Clifford offer him?"</w:t>
      </w:r>
    </w:p>
    <w:p>
      <w:r>
        <w:t>Equation : " X = 76 - 15"</w:t>
      </w:r>
    </w:p>
    <w:p>
      <w:r>
        <w:t xml:space="preserve">Answer : "61" </w:t>
        <w:br/>
        <w:t>}</w:t>
      </w:r>
    </w:p>
    <w:p>
      <w:r>
        <w:t>{</w:t>
        <w:br/>
        <w:t>Index 1757:</w:t>
      </w:r>
    </w:p>
    <w:p>
      <w:r>
        <w:t>Question : "Dorothy had 5 blackcurrant. Juliana provideed him some more. Now Dorothy has 200 blackcurrant. How many did Juliana provide him?"</w:t>
      </w:r>
    </w:p>
    <w:p>
      <w:r>
        <w:t>Equation : " X = 200 - 5"</w:t>
      </w:r>
    </w:p>
    <w:p>
      <w:r>
        <w:t xml:space="preserve">Answer : "195" </w:t>
        <w:br/>
        <w:t>}</w:t>
      </w:r>
    </w:p>
    <w:p>
      <w:r>
        <w:t>{</w:t>
        <w:br/>
        <w:t>Index 1758:</w:t>
      </w:r>
    </w:p>
    <w:p>
      <w:r>
        <w:t>Question : "Elizabeth had 17 Bread. John proffered him some more. Now Elizabeth has 99 Bread. How many did John proffer him?"</w:t>
      </w:r>
    </w:p>
    <w:p>
      <w:r>
        <w:t>Equation : " X = 99 - 17"</w:t>
      </w:r>
    </w:p>
    <w:p>
      <w:r>
        <w:t xml:space="preserve">Answer : "82" </w:t>
        <w:br/>
        <w:t>}</w:t>
      </w:r>
    </w:p>
    <w:p>
      <w:r>
        <w:t>{</w:t>
        <w:br/>
        <w:t>Index 1759:</w:t>
      </w:r>
    </w:p>
    <w:p>
      <w:r>
        <w:t>Question : "Denise had 20 coconut. Alma giveed him some more. Now Denise has 125 coconut. How many did Alma give him?"</w:t>
      </w:r>
    </w:p>
    <w:p>
      <w:r>
        <w:t>Equation : " X = 125 - 20"</w:t>
      </w:r>
    </w:p>
    <w:p>
      <w:r>
        <w:t xml:space="preserve">Answer : "105" </w:t>
        <w:br/>
        <w:t>}</w:t>
      </w:r>
    </w:p>
    <w:p>
      <w:r>
        <w:t>{</w:t>
        <w:br/>
        <w:t>Index 1760:</w:t>
      </w:r>
    </w:p>
    <w:p>
      <w:r>
        <w:t>Question : "Paul had 10 Watch. Joey proffered him some more. Now Paul has 133 Watch. How many did Joey proffer him?"</w:t>
      </w:r>
    </w:p>
    <w:p>
      <w:r>
        <w:t>Equation : " X = 133 - 10"</w:t>
      </w:r>
    </w:p>
    <w:p>
      <w:r>
        <w:t xml:space="preserve">Answer : "123" </w:t>
        <w:br/>
        <w:t>}</w:t>
      </w:r>
    </w:p>
    <w:p>
      <w:r>
        <w:t>{</w:t>
        <w:br/>
        <w:t>Index 1761:</w:t>
      </w:r>
    </w:p>
    <w:p>
      <w:r>
        <w:t>Question : "Juanita had 40 plum. Alfred contributeed him some more. Now Juanita has 136 plum. How many did Alfred contribute him?"</w:t>
      </w:r>
    </w:p>
    <w:p>
      <w:r>
        <w:t>Equation : " X = 136 - 40"</w:t>
      </w:r>
    </w:p>
    <w:p>
      <w:r>
        <w:t xml:space="preserve">Answer : "96" </w:t>
        <w:br/>
        <w:t>}</w:t>
      </w:r>
    </w:p>
    <w:p>
      <w:r>
        <w:t>{</w:t>
        <w:br/>
        <w:t>Index 1762:</w:t>
      </w:r>
    </w:p>
    <w:p>
      <w:r>
        <w:t>Question : "Michelle had 3 mango. William gifted him some more. Now Michelle has 83 mango. How many did William gift him?"</w:t>
      </w:r>
    </w:p>
    <w:p>
      <w:r>
        <w:t>Equation : " X = 83 - 3"</w:t>
      </w:r>
    </w:p>
    <w:p>
      <w:r>
        <w:t xml:space="preserve">Answer : "80" </w:t>
        <w:br/>
        <w:t>}</w:t>
      </w:r>
    </w:p>
    <w:p>
      <w:r>
        <w:t>{</w:t>
        <w:br/>
        <w:t>Index 1763:</w:t>
      </w:r>
    </w:p>
    <w:p>
      <w:r>
        <w:t>Question : "Rodney had 6 Flower. Melvin presented him some more. Now Rodney has 81 Flower. How many did Melvin present him?"</w:t>
      </w:r>
    </w:p>
    <w:p>
      <w:r>
        <w:t>Equation : " X = 81 - 6"</w:t>
      </w:r>
    </w:p>
    <w:p>
      <w:r>
        <w:t xml:space="preserve">Answer : "75" </w:t>
        <w:br/>
        <w:t>}</w:t>
      </w:r>
    </w:p>
    <w:p>
      <w:r>
        <w:t>{</w:t>
        <w:br/>
        <w:t>Index 1764:</w:t>
      </w:r>
    </w:p>
    <w:p>
      <w:r>
        <w:t>Question : "Jean had 12 Mango. Janice granted him some more. Now Jean has 172 Mango. How many did Janice grant him?"</w:t>
      </w:r>
    </w:p>
    <w:p>
      <w:r>
        <w:t>Equation : " X = 172 - 12"</w:t>
      </w:r>
    </w:p>
    <w:p>
      <w:r>
        <w:t xml:space="preserve">Answer : "160" </w:t>
        <w:br/>
        <w:t>}</w:t>
      </w:r>
    </w:p>
    <w:p>
      <w:r>
        <w:t>{</w:t>
        <w:br/>
        <w:t>Index 1765:</w:t>
      </w:r>
    </w:p>
    <w:p>
      <w:r>
        <w:t>Question : "Robert had 23 blackcurrant. Victor accorded him some more. Now Robert has 81 blackcurrant. How many did Victor accord him?"</w:t>
      </w:r>
    </w:p>
    <w:p>
      <w:r>
        <w:t>Equation : " X = 81 - 23"</w:t>
      </w:r>
    </w:p>
    <w:p>
      <w:r>
        <w:t xml:space="preserve">Answer : "58" </w:t>
        <w:br/>
        <w:t>}</w:t>
      </w:r>
    </w:p>
    <w:p>
      <w:r>
        <w:t>{</w:t>
        <w:br/>
        <w:t>Index 1766:</w:t>
      </w:r>
    </w:p>
    <w:p>
      <w:r>
        <w:t>Question : "Ehtel had 22 peach. James accorded him some more. Now Ehtel has 106 peach. How many did James accord him?"</w:t>
      </w:r>
    </w:p>
    <w:p>
      <w:r>
        <w:t>Equation : " X = 106 - 22"</w:t>
      </w:r>
    </w:p>
    <w:p>
      <w:r>
        <w:t xml:space="preserve">Answer : "84" </w:t>
        <w:br/>
        <w:t>}</w:t>
      </w:r>
    </w:p>
    <w:p>
      <w:r>
        <w:t>{</w:t>
        <w:br/>
        <w:t>Index 1767:</w:t>
      </w:r>
    </w:p>
    <w:p>
      <w:r>
        <w:t>Question : "Harry had 21 Biscuit. Kelly supplyed him some more. Now Harry has 178 Biscuit. How many did Kelly supply him?"</w:t>
      </w:r>
    </w:p>
    <w:p>
      <w:r>
        <w:t>Equation : " X = 178 - 21"</w:t>
      </w:r>
    </w:p>
    <w:p>
      <w:r>
        <w:t xml:space="preserve">Answer : "157" </w:t>
        <w:br/>
        <w:t>}</w:t>
      </w:r>
    </w:p>
    <w:p>
      <w:r>
        <w:t>{</w:t>
        <w:br/>
        <w:t>Index 1768:</w:t>
      </w:r>
    </w:p>
    <w:p>
      <w:r>
        <w:t>Question : "Stephen had 23 pear. Jason bestowed him some more. Now Stephen has 132 pear. How many did Jason bestow him?"</w:t>
      </w:r>
    </w:p>
    <w:p>
      <w:r>
        <w:t>Equation : " X = 132 - 23"</w:t>
      </w:r>
    </w:p>
    <w:p>
      <w:r>
        <w:t xml:space="preserve">Answer : "109" </w:t>
        <w:br/>
        <w:t>}</w:t>
      </w:r>
    </w:p>
    <w:p>
      <w:r>
        <w:t>{</w:t>
        <w:br/>
        <w:t>Index 1769:</w:t>
      </w:r>
    </w:p>
    <w:p>
      <w:r>
        <w:t>Question : "Theresa had 35 kiwi. Nancy contributeed him some more. Now Theresa has 163 kiwi. How many did Nancy contribute him?"</w:t>
      </w:r>
    </w:p>
    <w:p>
      <w:r>
        <w:t>Equation : " X = 163 - 35"</w:t>
      </w:r>
    </w:p>
    <w:p>
      <w:r>
        <w:t xml:space="preserve">Answer : "128" </w:t>
        <w:br/>
        <w:t>}</w:t>
      </w:r>
    </w:p>
    <w:p>
      <w:r>
        <w:t>{</w:t>
        <w:br/>
        <w:t>Index 1770:</w:t>
      </w:r>
    </w:p>
    <w:p>
      <w:r>
        <w:t>Question : "Karl had 21 Banana. Dusty accorded him some more. Now Karl has 65 Banana. How many did Dusty accord him?"</w:t>
      </w:r>
    </w:p>
    <w:p>
      <w:r>
        <w:t>Equation : " X = 65 - 21"</w:t>
      </w:r>
    </w:p>
    <w:p>
      <w:r>
        <w:t xml:space="preserve">Answer : "44" </w:t>
        <w:br/>
        <w:t>}</w:t>
      </w:r>
    </w:p>
    <w:p>
      <w:r>
        <w:t>{</w:t>
        <w:br/>
        <w:t>Index 1771:</w:t>
      </w:r>
    </w:p>
    <w:p>
      <w:r>
        <w:t>Question : "Anne had 1 peach. Fredrick contributeed him some more. Now Anne has 84 peach. How many did Fredrick contribute him?"</w:t>
      </w:r>
    </w:p>
    <w:p>
      <w:r>
        <w:t>Equation : " X = 84 - 1"</w:t>
      </w:r>
    </w:p>
    <w:p>
      <w:r>
        <w:t xml:space="preserve">Answer : "83" </w:t>
        <w:br/>
        <w:t>}</w:t>
      </w:r>
    </w:p>
    <w:p>
      <w:r>
        <w:t>{</w:t>
        <w:br/>
        <w:t>Index 1772:</w:t>
      </w:r>
    </w:p>
    <w:p>
      <w:r>
        <w:t>Question : "Frankie had 38 Pen. Cassandra awarded him some more. Now Frankie has 45 Pen. How many did Cassandra award him?"</w:t>
      </w:r>
    </w:p>
    <w:p>
      <w:r>
        <w:t>Equation : " X = 45 - 38"</w:t>
      </w:r>
    </w:p>
    <w:p>
      <w:r>
        <w:t xml:space="preserve">Answer : "7" </w:t>
        <w:br/>
        <w:t>}</w:t>
      </w:r>
    </w:p>
    <w:p>
      <w:r>
        <w:t>{</w:t>
        <w:br/>
        <w:t>Index 1773:</w:t>
      </w:r>
    </w:p>
    <w:p>
      <w:r>
        <w:t>Question : "Carl had 39 blueberry. Kimberly awarded him some more. Now Carl has 106 blueberry. How many did Kimberly award him?"</w:t>
      </w:r>
    </w:p>
    <w:p>
      <w:r>
        <w:t>Equation : " X = 106 - 39"</w:t>
      </w:r>
    </w:p>
    <w:p>
      <w:r>
        <w:t xml:space="preserve">Answer : "67" </w:t>
        <w:br/>
        <w:t>}</w:t>
      </w:r>
    </w:p>
    <w:p>
      <w:r>
        <w:t>{</w:t>
        <w:br/>
        <w:t>Index 1774:</w:t>
      </w:r>
    </w:p>
    <w:p>
      <w:r>
        <w:t>Question : "Herbert had 33 toy. Herbert offered him some more. Now Herbert has 158 toy. How many did Herbert offer him?"</w:t>
      </w:r>
    </w:p>
    <w:p>
      <w:r>
        <w:t>Equation : " X = 158 - 33"</w:t>
      </w:r>
    </w:p>
    <w:p>
      <w:r>
        <w:t xml:space="preserve">Answer : "125" </w:t>
        <w:br/>
        <w:t>}</w:t>
      </w:r>
    </w:p>
    <w:p>
      <w:r>
        <w:t>{</w:t>
        <w:br/>
        <w:t>Index 1775:</w:t>
      </w:r>
    </w:p>
    <w:p>
      <w:r>
        <w:t>Question : "Alma had 19 blueberry. Renee contributeed him some more. Now Alma has 82 blueberry. How many did Renee contribute him?"</w:t>
      </w:r>
    </w:p>
    <w:p>
      <w:r>
        <w:t>Equation : " X = 82 - 19"</w:t>
      </w:r>
    </w:p>
    <w:p>
      <w:r>
        <w:t xml:space="preserve">Answer : "63" </w:t>
        <w:br/>
        <w:t>}</w:t>
      </w:r>
    </w:p>
    <w:p>
      <w:r>
        <w:t>{</w:t>
        <w:br/>
        <w:t>Index 1776:</w:t>
      </w:r>
    </w:p>
    <w:p>
      <w:r>
        <w:t>Question : "Jocelyn had 6 banana. Megan granted him some more. Now Jocelyn has 110 banana. How many did Megan grant him?"</w:t>
      </w:r>
    </w:p>
    <w:p>
      <w:r>
        <w:t>Equation : " X = 110 - 6"</w:t>
      </w:r>
    </w:p>
    <w:p>
      <w:r>
        <w:t xml:space="preserve">Answer : "104" </w:t>
        <w:br/>
        <w:t>}</w:t>
      </w:r>
    </w:p>
    <w:p>
      <w:r>
        <w:t>{</w:t>
        <w:br/>
        <w:t>Index 1777:</w:t>
      </w:r>
    </w:p>
    <w:p>
      <w:r>
        <w:t>Question : "Ariana had 38 orange. Jennifer bestowed him some more. Now Ariana has 133 orange. How many did Jennifer bestow him?"</w:t>
      </w:r>
    </w:p>
    <w:p>
      <w:r>
        <w:t>Equation : " X = 133 - 38"</w:t>
      </w:r>
    </w:p>
    <w:p>
      <w:r>
        <w:t xml:space="preserve">Answer : "95" </w:t>
        <w:br/>
        <w:t>}</w:t>
      </w:r>
    </w:p>
    <w:p>
      <w:r>
        <w:t>{</w:t>
        <w:br/>
        <w:t>Index 1778:</w:t>
      </w:r>
    </w:p>
    <w:p>
      <w:r>
        <w:t>Question : "Jeffrey had 11 Chocolate. Cynthia contributeed him some more. Now Jeffrey has 98 Chocolate. How many did Cynthia contribute him?"</w:t>
      </w:r>
    </w:p>
    <w:p>
      <w:r>
        <w:t>Equation : " X = 98 - 11"</w:t>
      </w:r>
    </w:p>
    <w:p>
      <w:r>
        <w:t xml:space="preserve">Answer : "87" </w:t>
        <w:br/>
        <w:t>}</w:t>
      </w:r>
    </w:p>
    <w:p>
      <w:r>
        <w:t>{</w:t>
        <w:br/>
        <w:t>Index 1779:</w:t>
      </w:r>
    </w:p>
    <w:p>
      <w:r>
        <w:t>Question : "Enid had 11 orange. Ebony gifted him some more. Now Enid has 124 orange. How many did Ebony gift him?"</w:t>
      </w:r>
    </w:p>
    <w:p>
      <w:r>
        <w:t>Equation : " X = 124 - 11"</w:t>
      </w:r>
    </w:p>
    <w:p>
      <w:r>
        <w:t xml:space="preserve">Answer : "113" </w:t>
        <w:br/>
        <w:t>}</w:t>
      </w:r>
    </w:p>
    <w:p>
      <w:r>
        <w:t>{</w:t>
        <w:br/>
        <w:t>Index 1780:</w:t>
      </w:r>
    </w:p>
    <w:p>
      <w:r>
        <w:t>Question : "Kay had 16 blueberry. Willa provideed him some more. Now Kay has 167 blueberry. How many did Willa provide him?"</w:t>
      </w:r>
    </w:p>
    <w:p>
      <w:r>
        <w:t>Equation : " X = 167 - 16"</w:t>
      </w:r>
    </w:p>
    <w:p>
      <w:r>
        <w:t xml:space="preserve">Answer : "151" </w:t>
        <w:br/>
        <w:t>}</w:t>
      </w:r>
    </w:p>
    <w:p>
      <w:r>
        <w:t>{</w:t>
        <w:br/>
        <w:t>Index 1781:</w:t>
      </w:r>
    </w:p>
    <w:p>
      <w:r>
        <w:t>Question : "Randall had 20 Book. Ronald donateed him some more. Now Randall has 109 Book. How many did Ronald donate him?"</w:t>
      </w:r>
    </w:p>
    <w:p>
      <w:r>
        <w:t>Equation : " X = 109 - 20"</w:t>
      </w:r>
    </w:p>
    <w:p>
      <w:r>
        <w:t xml:space="preserve">Answer : "89" </w:t>
        <w:br/>
        <w:t>}</w:t>
      </w:r>
    </w:p>
    <w:p>
      <w:r>
        <w:t>{</w:t>
        <w:br/>
        <w:t>Index 1782:</w:t>
      </w:r>
    </w:p>
    <w:p>
      <w:r>
        <w:t>Question : "Cecilia had 18 Biscuit. Katheryn confered him some more. Now Cecilia has 165 Biscuit. How many did Katheryn confer him?"</w:t>
      </w:r>
    </w:p>
    <w:p>
      <w:r>
        <w:t>Equation : " X = 165 - 18"</w:t>
      </w:r>
    </w:p>
    <w:p>
      <w:r>
        <w:t xml:space="preserve">Answer : "147" </w:t>
        <w:br/>
        <w:t>}</w:t>
      </w:r>
    </w:p>
    <w:p>
      <w:r>
        <w:t>{</w:t>
        <w:br/>
        <w:t>Index 1783:</w:t>
      </w:r>
    </w:p>
    <w:p>
      <w:r>
        <w:t>Question : "Richard had 33 Banana. Tom contributeed him some more. Now Richard has 73 Banana. How many did Tom contribute him?"</w:t>
      </w:r>
    </w:p>
    <w:p>
      <w:r>
        <w:t>Equation : " X = 73 - 33"</w:t>
      </w:r>
    </w:p>
    <w:p>
      <w:r>
        <w:t xml:space="preserve">Answer : "40" </w:t>
        <w:br/>
        <w:t>}</w:t>
      </w:r>
    </w:p>
    <w:p>
      <w:r>
        <w:t>{</w:t>
        <w:br/>
        <w:t>Index 1784:</w:t>
      </w:r>
    </w:p>
    <w:p>
      <w:r>
        <w:t>Question : "Marcel had 34 blueberry. Elyse bestowed him some more. Now Marcel has 154 blueberry. How many did Elyse bestow him?"</w:t>
      </w:r>
    </w:p>
    <w:p>
      <w:r>
        <w:t>Equation : " X = 154 - 34"</w:t>
      </w:r>
    </w:p>
    <w:p>
      <w:r>
        <w:t xml:space="preserve">Answer : "120" </w:t>
        <w:br/>
        <w:t>}</w:t>
      </w:r>
    </w:p>
    <w:p>
      <w:r>
        <w:t>{</w:t>
        <w:br/>
        <w:t>Index 1785:</w:t>
      </w:r>
    </w:p>
    <w:p>
      <w:r>
        <w:t>Question : "David had 20 avocado. Darryl provideed him some more. Now David has 175 avocado. How many did Darryl provide him?"</w:t>
      </w:r>
    </w:p>
    <w:p>
      <w:r>
        <w:t>Equation : " X = 175 - 20"</w:t>
      </w:r>
    </w:p>
    <w:p>
      <w:r>
        <w:t xml:space="preserve">Answer : "155" </w:t>
        <w:br/>
        <w:t>}</w:t>
      </w:r>
    </w:p>
    <w:p>
      <w:r>
        <w:t>{</w:t>
        <w:br/>
        <w:t>Index 1786:</w:t>
      </w:r>
    </w:p>
    <w:p>
      <w:r>
        <w:t>Question : "Kenneth had 38 kiwi. Jason granted him some more. Now Kenneth has 166 kiwi. How many did Jason grant him?"</w:t>
      </w:r>
    </w:p>
    <w:p>
      <w:r>
        <w:t>Equation : " X = 166 - 38"</w:t>
      </w:r>
    </w:p>
    <w:p>
      <w:r>
        <w:t xml:space="preserve">Answer : "128" </w:t>
        <w:br/>
        <w:t>}</w:t>
      </w:r>
    </w:p>
    <w:p>
      <w:r>
        <w:t>{</w:t>
        <w:br/>
        <w:t>Index 1787:</w:t>
      </w:r>
    </w:p>
    <w:p>
      <w:r>
        <w:t>Question : "George had 31 fig. Harold supplyed him some more. Now George has 160 fig. How many did Harold supply him?"</w:t>
      </w:r>
    </w:p>
    <w:p>
      <w:r>
        <w:t>Equation : " X = 160 - 31"</w:t>
      </w:r>
    </w:p>
    <w:p>
      <w:r>
        <w:t xml:space="preserve">Answer : "129" </w:t>
        <w:br/>
        <w:t>}</w:t>
      </w:r>
    </w:p>
    <w:p>
      <w:r>
        <w:t>{</w:t>
        <w:br/>
        <w:t>Index 1788:</w:t>
      </w:r>
    </w:p>
    <w:p>
      <w:r>
        <w:t>Question : "Jamie had 29 Watch. Warren contributeed him some more. Now Jamie has 128 Watch. How many did Warren contribute him?"</w:t>
      </w:r>
    </w:p>
    <w:p>
      <w:r>
        <w:t>Equation : " X = 128 - 29"</w:t>
      </w:r>
    </w:p>
    <w:p>
      <w:r>
        <w:t xml:space="preserve">Answer : "99" </w:t>
        <w:br/>
        <w:t>}</w:t>
      </w:r>
    </w:p>
    <w:p>
      <w:r>
        <w:t>{</w:t>
        <w:br/>
        <w:t>Index 1789:</w:t>
      </w:r>
    </w:p>
    <w:p>
      <w:r>
        <w:t>Question : "Shirley had 28 pear. Antonio presented him some more. Now Shirley has 51 pear. How many did Antonio present him?"</w:t>
      </w:r>
    </w:p>
    <w:p>
      <w:r>
        <w:t>Equation : " X = 51 - 28"</w:t>
      </w:r>
    </w:p>
    <w:p>
      <w:r>
        <w:t xml:space="preserve">Answer : "23" </w:t>
        <w:br/>
        <w:t>}</w:t>
      </w:r>
    </w:p>
    <w:p>
      <w:r>
        <w:t>{</w:t>
        <w:br/>
        <w:t>Index 1790:</w:t>
      </w:r>
    </w:p>
    <w:p>
      <w:r>
        <w:t>Question : "Clifford had 25 papaya. John giveed him some more. Now Clifford has 177 papaya. How many did John give him?"</w:t>
      </w:r>
    </w:p>
    <w:p>
      <w:r>
        <w:t>Equation : " X = 177 - 25"</w:t>
      </w:r>
    </w:p>
    <w:p>
      <w:r>
        <w:t xml:space="preserve">Answer : "152" </w:t>
        <w:br/>
        <w:t>}</w:t>
      </w:r>
    </w:p>
    <w:p>
      <w:r>
        <w:t>{</w:t>
        <w:br/>
        <w:t>Index 1791:</w:t>
      </w:r>
    </w:p>
    <w:p>
      <w:r>
        <w:t>Question : "Henry had 35 kiwi. Joseph bestowed him some more. Now Henry has 69 kiwi. How many did Joseph bestow him?"</w:t>
      </w:r>
    </w:p>
    <w:p>
      <w:r>
        <w:t>Equation : " X = 69 - 35"</w:t>
      </w:r>
    </w:p>
    <w:p>
      <w:r>
        <w:t xml:space="preserve">Answer : "34" </w:t>
        <w:br/>
        <w:t>}</w:t>
      </w:r>
    </w:p>
    <w:p>
      <w:r>
        <w:t>{</w:t>
        <w:br/>
        <w:t>Index 1792:</w:t>
      </w:r>
    </w:p>
    <w:p>
      <w:r>
        <w:t>Question : "Helen had 34 seashells. Willie donateed him some more. Now Helen has 91 seashells. How many did Willie donate him?"</w:t>
      </w:r>
    </w:p>
    <w:p>
      <w:r>
        <w:t>Equation : " X = 91 - 34"</w:t>
      </w:r>
    </w:p>
    <w:p>
      <w:r>
        <w:t xml:space="preserve">Answer : "57" </w:t>
        <w:br/>
        <w:t>}</w:t>
      </w:r>
    </w:p>
    <w:p>
      <w:r>
        <w:t>{</w:t>
        <w:br/>
        <w:t>Index 1793:</w:t>
      </w:r>
    </w:p>
    <w:p>
      <w:r>
        <w:t>Question : "Michael had 23 Book. Bill presented him some more. Now Michael has 148 Book. How many did Bill present him?"</w:t>
      </w:r>
    </w:p>
    <w:p>
      <w:r>
        <w:t>Equation : " X = 148 - 23"</w:t>
      </w:r>
    </w:p>
    <w:p>
      <w:r>
        <w:t xml:space="preserve">Answer : "125" </w:t>
        <w:br/>
        <w:t>}</w:t>
      </w:r>
    </w:p>
    <w:p>
      <w:r>
        <w:t>{</w:t>
        <w:br/>
        <w:t>Index 1794:</w:t>
      </w:r>
    </w:p>
    <w:p>
      <w:r>
        <w:t>Question : "Shelia had 15 Pen. Katharine contributeed him some more. Now Shelia has 104 Pen. How many did Katharine contribute him?"</w:t>
      </w:r>
    </w:p>
    <w:p>
      <w:r>
        <w:t>Equation : " X = 104 - 15"</w:t>
      </w:r>
    </w:p>
    <w:p>
      <w:r>
        <w:t xml:space="preserve">Answer : "89" </w:t>
        <w:br/>
        <w:t>}</w:t>
      </w:r>
    </w:p>
    <w:p>
      <w:r>
        <w:t>{</w:t>
        <w:br/>
        <w:t>Index 1795:</w:t>
      </w:r>
    </w:p>
    <w:p>
      <w:r>
        <w:t>Question : "Juan had 13 Watch. Lacey gifted him some more. Now Juan has 95 Watch. How many did Lacey gift him?"</w:t>
      </w:r>
    </w:p>
    <w:p>
      <w:r>
        <w:t>Equation : " X = 95 - 13"</w:t>
      </w:r>
    </w:p>
    <w:p>
      <w:r>
        <w:t xml:space="preserve">Answer : "82" </w:t>
        <w:br/>
        <w:t>}</w:t>
      </w:r>
    </w:p>
    <w:p>
      <w:r>
        <w:t>{</w:t>
        <w:br/>
        <w:t>Index 1796:</w:t>
      </w:r>
    </w:p>
    <w:p>
      <w:r>
        <w:t>Question : "Russell had 28 Beg. Dominic proffered him some more. Now Russell has 101 Beg. How many did Dominic proffer him?"</w:t>
      </w:r>
    </w:p>
    <w:p>
      <w:r>
        <w:t>Equation : " X = 101 - 28"</w:t>
      </w:r>
    </w:p>
    <w:p>
      <w:r>
        <w:t xml:space="preserve">Answer : "73" </w:t>
        <w:br/>
        <w:t>}</w:t>
      </w:r>
    </w:p>
    <w:p>
      <w:r>
        <w:t>{</w:t>
        <w:br/>
        <w:t>Index 1797:</w:t>
      </w:r>
    </w:p>
    <w:p>
      <w:r>
        <w:t>Question : "Betty had 11 Chocolate. Linda giveed him some more. Now Betty has 188 Chocolate. How many did Linda give him?"</w:t>
      </w:r>
    </w:p>
    <w:p>
      <w:r>
        <w:t>Equation : " X = 188 - 11"</w:t>
      </w:r>
    </w:p>
    <w:p>
      <w:r>
        <w:t xml:space="preserve">Answer : "177" </w:t>
        <w:br/>
        <w:t>}</w:t>
      </w:r>
    </w:p>
    <w:p>
      <w:r>
        <w:t>{</w:t>
        <w:br/>
        <w:t>Index 1798:</w:t>
      </w:r>
    </w:p>
    <w:p>
      <w:r>
        <w:t>Question : "Nettie had 30 toy. Alex donateed him some more. Now Nettie has 139 toy. How many did Alex donate him?"</w:t>
      </w:r>
    </w:p>
    <w:p>
      <w:r>
        <w:t>Equation : " X = 139 - 30"</w:t>
      </w:r>
    </w:p>
    <w:p>
      <w:r>
        <w:t xml:space="preserve">Answer : "109" </w:t>
        <w:br/>
        <w:t>}</w:t>
      </w:r>
    </w:p>
    <w:p>
      <w:r>
        <w:t>{</w:t>
        <w:br/>
        <w:t>Index 1799:</w:t>
      </w:r>
    </w:p>
    <w:p>
      <w:r>
        <w:t>Question : "Kristin had 17 pineapple. Nelson furnished him some more. Now Kristin has 71 pineapple. How many did Nelson furnish him?"</w:t>
      </w:r>
    </w:p>
    <w:p>
      <w:r>
        <w:t>Equation : " X = 71 - 17"</w:t>
      </w:r>
    </w:p>
    <w:p>
      <w:r>
        <w:t xml:space="preserve">Answer : "54" </w:t>
        <w:br/>
        <w:t>}</w:t>
      </w:r>
    </w:p>
    <w:p>
      <w:r>
        <w:t>{</w:t>
        <w:br/>
        <w:t>Index 1800:</w:t>
      </w:r>
    </w:p>
    <w:p>
      <w:r>
        <w:t>Question : "Thomas had 33 watermelon. Rafael gifted him some more. Now Thomas has 65 watermelon. How many did Rafael gift him?"</w:t>
      </w:r>
    </w:p>
    <w:p>
      <w:r>
        <w:t>Equation : " X = 65 - 33"</w:t>
      </w:r>
    </w:p>
    <w:p>
      <w:r>
        <w:t xml:space="preserve">Answer : "32" </w:t>
        <w:br/>
        <w:t>}</w:t>
      </w:r>
    </w:p>
    <w:p>
      <w:r>
        <w:t>{</w:t>
        <w:br/>
        <w:t>Index 1801:</w:t>
      </w:r>
    </w:p>
    <w:p>
      <w:r>
        <w:t>Question : "Betsy had 4 Beg. Matthew accorded him some more. Now Betsy has 176 Beg. How many did Matthew accord him?"</w:t>
      </w:r>
    </w:p>
    <w:p>
      <w:r>
        <w:t>Equation : " X = 176 - 4"</w:t>
      </w:r>
    </w:p>
    <w:p>
      <w:r>
        <w:t xml:space="preserve">Answer : "172" </w:t>
        <w:br/>
        <w:t>}</w:t>
      </w:r>
    </w:p>
    <w:p>
      <w:r>
        <w:t>{</w:t>
        <w:br/>
        <w:t>Index 1802:</w:t>
      </w:r>
    </w:p>
    <w:p>
      <w:r>
        <w:t>Question : "David had 3 papaya. Iona presented him some more. Now David has 192 papaya. How many did Iona present him?"</w:t>
      </w:r>
    </w:p>
    <w:p>
      <w:r>
        <w:t>Equation : " X = 192 - 3"</w:t>
      </w:r>
    </w:p>
    <w:p>
      <w:r>
        <w:t xml:space="preserve">Answer : "189" </w:t>
        <w:br/>
        <w:t>}</w:t>
      </w:r>
    </w:p>
    <w:p>
      <w:r>
        <w:t>{</w:t>
        <w:br/>
        <w:t>Index 1803:</w:t>
      </w:r>
    </w:p>
    <w:p>
      <w:r>
        <w:t>Question : "Shauna had 39 blueberry. Lydia bestowed him some more. Now Shauna has 138 blueberry. How many did Lydia bestow him?"</w:t>
      </w:r>
    </w:p>
    <w:p>
      <w:r>
        <w:t>Equation : " X = 138 - 39"</w:t>
      </w:r>
    </w:p>
    <w:p>
      <w:r>
        <w:t xml:space="preserve">Answer : "99" </w:t>
        <w:br/>
        <w:t>}</w:t>
      </w:r>
    </w:p>
    <w:p>
      <w:r>
        <w:t>{</w:t>
        <w:br/>
        <w:t>Index 1804:</w:t>
      </w:r>
    </w:p>
    <w:p>
      <w:r>
        <w:t>Question : "Dina had 4 blackcurrant. Marsha accorded him some more. Now Dina has 114 blackcurrant. How many did Marsha accord him?"</w:t>
      </w:r>
    </w:p>
    <w:p>
      <w:r>
        <w:t>Equation : " X = 114 - 4"</w:t>
      </w:r>
    </w:p>
    <w:p>
      <w:r>
        <w:t xml:space="preserve">Answer : "110" </w:t>
        <w:br/>
        <w:t>}</w:t>
      </w:r>
    </w:p>
    <w:p>
      <w:r>
        <w:t>{</w:t>
        <w:br/>
        <w:t>Index 1805:</w:t>
      </w:r>
    </w:p>
    <w:p>
      <w:r>
        <w:t>Question : "Jay had 24 lemon. Mike granted him some more. Now Jay has 149 lemon. How many did Mike grant him?"</w:t>
      </w:r>
    </w:p>
    <w:p>
      <w:r>
        <w:t>Equation : " X = 149 - 24"</w:t>
      </w:r>
    </w:p>
    <w:p>
      <w:r>
        <w:t xml:space="preserve">Answer : "125" </w:t>
        <w:br/>
        <w:t>}</w:t>
      </w:r>
    </w:p>
    <w:p>
      <w:r>
        <w:t>{</w:t>
        <w:br/>
        <w:t>Index 1806:</w:t>
      </w:r>
    </w:p>
    <w:p>
      <w:r>
        <w:t>Question : "William had 39 Pen. Jessica offered him some more. Now William has 180 Pen. How many did Jessica offer him?"</w:t>
      </w:r>
    </w:p>
    <w:p>
      <w:r>
        <w:t>Equation : " X = 180 - 39"</w:t>
      </w:r>
    </w:p>
    <w:p>
      <w:r>
        <w:t xml:space="preserve">Answer : "141" </w:t>
        <w:br/>
        <w:t>}</w:t>
      </w:r>
    </w:p>
    <w:p>
      <w:r>
        <w:t>{</w:t>
        <w:br/>
        <w:t>Index 1807:</w:t>
      </w:r>
    </w:p>
    <w:p>
      <w:r>
        <w:t>Question : "Michael had 22 fig. Jose contributeed him some more. Now Michael has 151 fig. How many did Jose contribute him?"</w:t>
      </w:r>
    </w:p>
    <w:p>
      <w:r>
        <w:t>Equation : " X = 151 - 22"</w:t>
      </w:r>
    </w:p>
    <w:p>
      <w:r>
        <w:t xml:space="preserve">Answer : "129" </w:t>
        <w:br/>
        <w:t>}</w:t>
      </w:r>
    </w:p>
    <w:p>
      <w:r>
        <w:t>{</w:t>
        <w:br/>
        <w:t>Index 1808:</w:t>
      </w:r>
    </w:p>
    <w:p>
      <w:r>
        <w:t>Question : "Rebecca had 26 Chocolate. Dorothy gifted him some more. Now Rebecca has 49 Chocolate. How many did Dorothy gift him?"</w:t>
      </w:r>
    </w:p>
    <w:p>
      <w:r>
        <w:t>Equation : " X = 49 - 26"</w:t>
      </w:r>
    </w:p>
    <w:p>
      <w:r>
        <w:t xml:space="preserve">Answer : "23" </w:t>
        <w:br/>
        <w:t>}</w:t>
      </w:r>
    </w:p>
    <w:p>
      <w:r>
        <w:t>{</w:t>
        <w:br/>
        <w:t>Index 1809:</w:t>
      </w:r>
    </w:p>
    <w:p>
      <w:r>
        <w:t>Question : "Colleen had 11 Book. Johnnie donateed him some more. Now Colleen has 153 Book. How many did Johnnie donate him?"</w:t>
      </w:r>
    </w:p>
    <w:p>
      <w:r>
        <w:t>Equation : " X = 153 - 11"</w:t>
      </w:r>
    </w:p>
    <w:p>
      <w:r>
        <w:t xml:space="preserve">Answer : "142" </w:t>
        <w:br/>
        <w:t>}</w:t>
      </w:r>
    </w:p>
    <w:p>
      <w:r>
        <w:t>{</w:t>
        <w:br/>
        <w:t>Index 1810:</w:t>
      </w:r>
    </w:p>
    <w:p>
      <w:r>
        <w:t>Question : "Robert had 35 papaya. Vance furnished him some more. Now Robert has 163 papaya. How many did Vance furnish him?"</w:t>
      </w:r>
    </w:p>
    <w:p>
      <w:r>
        <w:t>Equation : " X = 163 - 35"</w:t>
      </w:r>
    </w:p>
    <w:p>
      <w:r>
        <w:t xml:space="preserve">Answer : "128" </w:t>
        <w:br/>
        <w:t>}</w:t>
      </w:r>
    </w:p>
    <w:p>
      <w:r>
        <w:t>{</w:t>
        <w:br/>
        <w:t>Index 1811:</w:t>
      </w:r>
    </w:p>
    <w:p>
      <w:r>
        <w:t>Question : "Courtney had 1 kiwi. Linda granted him some more. Now Courtney has 196 kiwi. How many did Linda grant him?"</w:t>
      </w:r>
    </w:p>
    <w:p>
      <w:r>
        <w:t>Equation : " X = 196 - 1"</w:t>
      </w:r>
    </w:p>
    <w:p>
      <w:r>
        <w:t xml:space="preserve">Answer : "195" </w:t>
        <w:br/>
        <w:t>}</w:t>
      </w:r>
    </w:p>
    <w:p>
      <w:r>
        <w:t>{</w:t>
        <w:br/>
        <w:t>Index 1812:</w:t>
      </w:r>
    </w:p>
    <w:p>
      <w:r>
        <w:t>Question : "Shawn had 16 apple. Steve bestowed him some more. Now Shawn has 104 apple. How many did Steve bestow him?"</w:t>
      </w:r>
    </w:p>
    <w:p>
      <w:r>
        <w:t>Equation : " X = 104 - 16"</w:t>
      </w:r>
    </w:p>
    <w:p>
      <w:r>
        <w:t xml:space="preserve">Answer : "88" </w:t>
        <w:br/>
        <w:t>}</w:t>
      </w:r>
    </w:p>
    <w:p>
      <w:r>
        <w:t>{</w:t>
        <w:br/>
        <w:t>Index 1813:</w:t>
      </w:r>
    </w:p>
    <w:p>
      <w:r>
        <w:t>Question : "Rosalinda had 4 fig. Birgit gifted him some more. Now Rosalinda has 58 fig. How many did Birgit gift him?"</w:t>
      </w:r>
    </w:p>
    <w:p>
      <w:r>
        <w:t>Equation : " X = 58 - 4"</w:t>
      </w:r>
    </w:p>
    <w:p>
      <w:r>
        <w:t xml:space="preserve">Answer : "54" </w:t>
        <w:br/>
        <w:t>}</w:t>
      </w:r>
    </w:p>
    <w:p>
      <w:r>
        <w:t>{</w:t>
        <w:br/>
        <w:t>Index 1814:</w:t>
      </w:r>
    </w:p>
    <w:p>
      <w:r>
        <w:t>Question : "Carlos had 12 blackcurrant. Martin confered him some more. Now Carlos has 131 blackcurrant. How many did Martin confer him?"</w:t>
      </w:r>
    </w:p>
    <w:p>
      <w:r>
        <w:t>Equation : " X = 131 - 12"</w:t>
      </w:r>
    </w:p>
    <w:p>
      <w:r>
        <w:t xml:space="preserve">Answer : "119" </w:t>
        <w:br/>
        <w:t>}</w:t>
      </w:r>
    </w:p>
    <w:p>
      <w:r>
        <w:t>{</w:t>
        <w:br/>
        <w:t>Index 1815:</w:t>
      </w:r>
    </w:p>
    <w:p>
      <w:r>
        <w:t>Question : "Keith had 24 papaya. Peter confered him some more. Now Keith has 188 papaya. How many did Peter confer him?"</w:t>
      </w:r>
    </w:p>
    <w:p>
      <w:r>
        <w:t>Equation : " X = 188 - 24"</w:t>
      </w:r>
    </w:p>
    <w:p>
      <w:r>
        <w:t xml:space="preserve">Answer : "164" </w:t>
        <w:br/>
        <w:t>}</w:t>
      </w:r>
    </w:p>
    <w:p>
      <w:r>
        <w:t>{</w:t>
        <w:br/>
        <w:t>Index 1816:</w:t>
      </w:r>
    </w:p>
    <w:p>
      <w:r>
        <w:t>Question : "John had 1 kiwi. Chas supplyed him some more. Now John has 196 kiwi. How many did Chas supply him?"</w:t>
      </w:r>
    </w:p>
    <w:p>
      <w:r>
        <w:t>Equation : " X = 196 - 1"</w:t>
      </w:r>
    </w:p>
    <w:p>
      <w:r>
        <w:t xml:space="preserve">Answer : "195" </w:t>
        <w:br/>
        <w:t>}</w:t>
      </w:r>
    </w:p>
    <w:p>
      <w:r>
        <w:t>{</w:t>
        <w:br/>
        <w:t>Index 1817:</w:t>
      </w:r>
    </w:p>
    <w:p>
      <w:r>
        <w:t>Question : "Gertrude had 31 lemon. Thomas bestowed him some more. Now Gertrude has 46 lemon. How many did Thomas bestow him?"</w:t>
      </w:r>
    </w:p>
    <w:p>
      <w:r>
        <w:t>Equation : " X = 46 - 31"</w:t>
      </w:r>
    </w:p>
    <w:p>
      <w:r>
        <w:t xml:space="preserve">Answer : "15" </w:t>
        <w:br/>
        <w:t>}</w:t>
      </w:r>
    </w:p>
    <w:p>
      <w:r>
        <w:t>{</w:t>
        <w:br/>
        <w:t>Index 1818:</w:t>
      </w:r>
    </w:p>
    <w:p>
      <w:r>
        <w:t>Question : "Shirley had 13 toy. Reginald contributeed him some more. Now Shirley has 155 toy. How many did Reginald contribute him?"</w:t>
      </w:r>
    </w:p>
    <w:p>
      <w:r>
        <w:t>Equation : " X = 155 - 13"</w:t>
      </w:r>
    </w:p>
    <w:p>
      <w:r>
        <w:t xml:space="preserve">Answer : "142" </w:t>
        <w:br/>
        <w:t>}</w:t>
      </w:r>
    </w:p>
    <w:p>
      <w:r>
        <w:t>{</w:t>
        <w:br/>
        <w:t>Index 1819:</w:t>
      </w:r>
    </w:p>
    <w:p>
      <w:r>
        <w:t>Question : "Alvin had 2 Car. Andrea gifted him some more. Now Alvin has 117 Car. How many did Andrea gift him?"</w:t>
      </w:r>
    </w:p>
    <w:p>
      <w:r>
        <w:t>Equation : " X = 117 - 2"</w:t>
      </w:r>
    </w:p>
    <w:p>
      <w:r>
        <w:t xml:space="preserve">Answer : "115" </w:t>
        <w:br/>
        <w:t>}</w:t>
      </w:r>
    </w:p>
    <w:p>
      <w:r>
        <w:t>{</w:t>
        <w:br/>
        <w:t>Index 1820:</w:t>
      </w:r>
    </w:p>
    <w:p>
      <w:r>
        <w:t>Question : "Rosemary had 12 Beg. Steven furnished him some more. Now Rosemary has 110 Beg. How many did Steven furnish him?"</w:t>
      </w:r>
    </w:p>
    <w:p>
      <w:r>
        <w:t>Equation : " X = 110 - 12"</w:t>
      </w:r>
    </w:p>
    <w:p>
      <w:r>
        <w:t xml:space="preserve">Answer : "98" </w:t>
        <w:br/>
        <w:t>}</w:t>
      </w:r>
    </w:p>
    <w:p>
      <w:r>
        <w:t>{</w:t>
        <w:br/>
        <w:t>Index 1821:</w:t>
      </w:r>
    </w:p>
    <w:p>
      <w:r>
        <w:t>Question : "Bruce had 4 Doll. Bill accorded him some more. Now Bruce has 192 Doll. How many did Bill accord him?"</w:t>
      </w:r>
    </w:p>
    <w:p>
      <w:r>
        <w:t>Equation : " X = 192 - 4"</w:t>
      </w:r>
    </w:p>
    <w:p>
      <w:r>
        <w:t xml:space="preserve">Answer : "188" </w:t>
        <w:br/>
        <w:t>}</w:t>
      </w:r>
    </w:p>
    <w:p>
      <w:r>
        <w:t>{</w:t>
        <w:br/>
        <w:t>Index 1822:</w:t>
      </w:r>
    </w:p>
    <w:p>
      <w:r>
        <w:t>Question : "Adam had 32 Watch. Kurt donateed him some more. Now Adam has 131 Watch. How many did Kurt donate him?"</w:t>
      </w:r>
    </w:p>
    <w:p>
      <w:r>
        <w:t>Equation : " X = 131 - 32"</w:t>
      </w:r>
    </w:p>
    <w:p>
      <w:r>
        <w:t xml:space="preserve">Answer : "99" </w:t>
        <w:br/>
        <w:t>}</w:t>
      </w:r>
    </w:p>
    <w:p>
      <w:r>
        <w:t>{</w:t>
        <w:br/>
        <w:t>Index 1823:</w:t>
      </w:r>
    </w:p>
    <w:p>
      <w:r>
        <w:t>Question : "James had 30 Biscuit. Dorothy confered him some more. Now James has 98 Biscuit. How many did Dorothy confer him?"</w:t>
      </w:r>
    </w:p>
    <w:p>
      <w:r>
        <w:t>Equation : " X = 98 - 30"</w:t>
      </w:r>
    </w:p>
    <w:p>
      <w:r>
        <w:t xml:space="preserve">Answer : "68" </w:t>
        <w:br/>
        <w:t>}</w:t>
      </w:r>
    </w:p>
    <w:p>
      <w:r>
        <w:t>{</w:t>
        <w:br/>
        <w:t>Index 1824:</w:t>
      </w:r>
    </w:p>
    <w:p>
      <w:r>
        <w:t>Question : "Sam had 21 Flower. Tara provideed him some more. Now Sam has 41 Flower. How many did Tara provide him?"</w:t>
      </w:r>
    </w:p>
    <w:p>
      <w:r>
        <w:t>Equation : " X = 41 - 21"</w:t>
      </w:r>
    </w:p>
    <w:p>
      <w:r>
        <w:t xml:space="preserve">Answer : "20" </w:t>
        <w:br/>
        <w:t>}</w:t>
      </w:r>
    </w:p>
    <w:p>
      <w:r>
        <w:t>{</w:t>
        <w:br/>
        <w:t>Index 1825:</w:t>
      </w:r>
    </w:p>
    <w:p>
      <w:r>
        <w:t>Question : "Nathan had 12 fig. James donateed him some more. Now Nathan has 147 fig. How many did James donate him?"</w:t>
      </w:r>
    </w:p>
    <w:p>
      <w:r>
        <w:t>Equation : " X = 147 - 12"</w:t>
      </w:r>
    </w:p>
    <w:p>
      <w:r>
        <w:t xml:space="preserve">Answer : "135" </w:t>
        <w:br/>
        <w:t>}</w:t>
      </w:r>
    </w:p>
    <w:p>
      <w:r>
        <w:t>{</w:t>
        <w:br/>
        <w:t>Index 1826:</w:t>
      </w:r>
    </w:p>
    <w:p>
      <w:r>
        <w:t>Question : "Cheri had 24 Biscuit. Ismael offered him some more. Now Cheri has 190 Biscuit. How many did Ismael offer him?"</w:t>
      </w:r>
    </w:p>
    <w:p>
      <w:r>
        <w:t>Equation : " X = 190 - 24"</w:t>
      </w:r>
    </w:p>
    <w:p>
      <w:r>
        <w:t xml:space="preserve">Answer : "166" </w:t>
        <w:br/>
        <w:t>}</w:t>
      </w:r>
    </w:p>
    <w:p>
      <w:r>
        <w:t>{</w:t>
        <w:br/>
        <w:t>Index 1827:</w:t>
      </w:r>
    </w:p>
    <w:p>
      <w:r>
        <w:t>Question : "Kenneth had 39 papaya. Anthony giveed him some more. Now Kenneth has 43 papaya. How many did Anthony give him?"</w:t>
      </w:r>
    </w:p>
    <w:p>
      <w:r>
        <w:t>Equation : " X = 43 - 39"</w:t>
      </w:r>
    </w:p>
    <w:p>
      <w:r>
        <w:t xml:space="preserve">Answer : "4" </w:t>
        <w:br/>
        <w:t>}</w:t>
      </w:r>
    </w:p>
    <w:p>
      <w:r>
        <w:t>{</w:t>
        <w:br/>
        <w:t>Index 1828:</w:t>
      </w:r>
    </w:p>
    <w:p>
      <w:r>
        <w:t>Question : "Cristina had 26 toy. Dennis confered him some more. Now Cristina has 165 toy. How many did Dennis confer him?"</w:t>
      </w:r>
    </w:p>
    <w:p>
      <w:r>
        <w:t>Equation : " X = 165 - 26"</w:t>
      </w:r>
    </w:p>
    <w:p>
      <w:r>
        <w:t xml:space="preserve">Answer : "139" </w:t>
        <w:br/>
        <w:t>}</w:t>
      </w:r>
    </w:p>
    <w:p>
      <w:r>
        <w:t>{</w:t>
        <w:br/>
        <w:t>Index 1829:</w:t>
      </w:r>
    </w:p>
    <w:p>
      <w:r>
        <w:t>Question : "Mark had 7 Beg. Toni proffered him some more. Now Mark has 147 Beg. How many did Toni proffer him?"</w:t>
      </w:r>
    </w:p>
    <w:p>
      <w:r>
        <w:t>Equation : " X = 147 - 7"</w:t>
      </w:r>
    </w:p>
    <w:p>
      <w:r>
        <w:t xml:space="preserve">Answer : "140" </w:t>
        <w:br/>
        <w:t>}</w:t>
      </w:r>
    </w:p>
    <w:p>
      <w:r>
        <w:t>{</w:t>
        <w:br/>
        <w:t>Index 1830:</w:t>
      </w:r>
    </w:p>
    <w:p>
      <w:r>
        <w:t>Question : "Raymond had 7 Mango. Richard awarded him some more. Now Raymond has 65 Mango. How many did Richard award him?"</w:t>
      </w:r>
    </w:p>
    <w:p>
      <w:r>
        <w:t>Equation : " X = 65 - 7"</w:t>
      </w:r>
    </w:p>
    <w:p>
      <w:r>
        <w:t xml:space="preserve">Answer : "58" </w:t>
        <w:br/>
        <w:t>}</w:t>
      </w:r>
    </w:p>
    <w:p>
      <w:r>
        <w:t>{</w:t>
        <w:br/>
        <w:t>Index 1831:</w:t>
      </w:r>
    </w:p>
    <w:p>
      <w:r>
        <w:t>Question : "Lisa had 25 Beg. Lila furnished him some more. Now Lisa has 83 Beg. How many did Lila furnish him?"</w:t>
      </w:r>
    </w:p>
    <w:p>
      <w:r>
        <w:t>Equation : " X = 83 - 25"</w:t>
      </w:r>
    </w:p>
    <w:p>
      <w:r>
        <w:t xml:space="preserve">Answer : "58" </w:t>
        <w:br/>
        <w:t>}</w:t>
      </w:r>
    </w:p>
    <w:p>
      <w:r>
        <w:t>{</w:t>
        <w:br/>
        <w:t>Index 1832:</w:t>
      </w:r>
    </w:p>
    <w:p>
      <w:r>
        <w:t>Question : "Clarence had 1 banana. Amy bestowed him some more. Now Clarence has 146 banana. How many did Amy bestow him?"</w:t>
      </w:r>
    </w:p>
    <w:p>
      <w:r>
        <w:t>Equation : " X = 146 - 1"</w:t>
      </w:r>
    </w:p>
    <w:p>
      <w:r>
        <w:t xml:space="preserve">Answer : "145" </w:t>
        <w:br/>
        <w:t>}</w:t>
      </w:r>
    </w:p>
    <w:p>
      <w:r>
        <w:t>{</w:t>
        <w:br/>
        <w:t>Index 1833:</w:t>
      </w:r>
    </w:p>
    <w:p>
      <w:r>
        <w:t>Question : "Noreen had 15 lime. Frederick supplyed him some more. Now Noreen has 85 lime. How many did Frederick supply him?"</w:t>
      </w:r>
    </w:p>
    <w:p>
      <w:r>
        <w:t>Equation : " X = 85 - 15"</w:t>
      </w:r>
    </w:p>
    <w:p>
      <w:r>
        <w:t xml:space="preserve">Answer : "70" </w:t>
        <w:br/>
        <w:t>}</w:t>
      </w:r>
    </w:p>
    <w:p>
      <w:r>
        <w:t>{</w:t>
        <w:br/>
        <w:t>Index 1834:</w:t>
      </w:r>
    </w:p>
    <w:p>
      <w:r>
        <w:t>Question : "Jennifer had 7 seashells. Randy gifted him some more. Now Jennifer has 138 seashells. How many did Randy gift him?"</w:t>
      </w:r>
    </w:p>
    <w:p>
      <w:r>
        <w:t>Equation : " X = 138 - 7"</w:t>
      </w:r>
    </w:p>
    <w:p>
      <w:r>
        <w:t xml:space="preserve">Answer : "131" </w:t>
        <w:br/>
        <w:t>}</w:t>
      </w:r>
    </w:p>
    <w:p>
      <w:r>
        <w:t>{</w:t>
        <w:br/>
        <w:t>Index 1835:</w:t>
      </w:r>
    </w:p>
    <w:p>
      <w:r>
        <w:t>Question : "Chelsea had 1 banana. Ellen awarded him some more. Now Chelsea has 103 banana. How many did Ellen award him?"</w:t>
      </w:r>
    </w:p>
    <w:p>
      <w:r>
        <w:t>Equation : " X = 103 - 1"</w:t>
      </w:r>
    </w:p>
    <w:p>
      <w:r>
        <w:t xml:space="preserve">Answer : "102" </w:t>
        <w:br/>
        <w:t>}</w:t>
      </w:r>
    </w:p>
    <w:p>
      <w:r>
        <w:t>{</w:t>
        <w:br/>
        <w:t>Index 1836:</w:t>
      </w:r>
    </w:p>
    <w:p>
      <w:r>
        <w:t>Question : "Willie had 12 peach. Marvin gifted him some more. Now Willie has 167 peach. How many did Marvin gift him?"</w:t>
      </w:r>
    </w:p>
    <w:p>
      <w:r>
        <w:t>Equation : " X = 167 - 12"</w:t>
      </w:r>
    </w:p>
    <w:p>
      <w:r>
        <w:t xml:space="preserve">Answer : "155" </w:t>
        <w:br/>
        <w:t>}</w:t>
      </w:r>
    </w:p>
    <w:p>
      <w:r>
        <w:t>{</w:t>
        <w:br/>
        <w:t>Index 1837:</w:t>
      </w:r>
    </w:p>
    <w:p>
      <w:r>
        <w:t>Question : "Jason had 25 seashells. Israel presented him some more. Now Jason has 166 seashells. How many did Israel present him?"</w:t>
      </w:r>
    </w:p>
    <w:p>
      <w:r>
        <w:t>Equation : " X = 166 - 25"</w:t>
      </w:r>
    </w:p>
    <w:p>
      <w:r>
        <w:t xml:space="preserve">Answer : "141" </w:t>
        <w:br/>
        <w:t>}</w:t>
      </w:r>
    </w:p>
    <w:p>
      <w:r>
        <w:t>{</w:t>
        <w:br/>
        <w:t>Index 1838:</w:t>
      </w:r>
    </w:p>
    <w:p>
      <w:r>
        <w:t>Question : "Wilbur had 23 apricot. Nicholas contributeed him some more. Now Wilbur has 147 apricot. How many did Nicholas contribute him?"</w:t>
      </w:r>
    </w:p>
    <w:p>
      <w:r>
        <w:t>Equation : " X = 147 - 23"</w:t>
      </w:r>
    </w:p>
    <w:p>
      <w:r>
        <w:t xml:space="preserve">Answer : "124" </w:t>
        <w:br/>
        <w:t>}</w:t>
      </w:r>
    </w:p>
    <w:p>
      <w:r>
        <w:t>{</w:t>
        <w:br/>
        <w:t>Index 1839:</w:t>
      </w:r>
    </w:p>
    <w:p>
      <w:r>
        <w:t>Question : "Danny had 33 cherry. George presented him some more. Now Danny has 149 cherry. How many did George present him?"</w:t>
      </w:r>
    </w:p>
    <w:p>
      <w:r>
        <w:t>Equation : " X = 149 - 33"</w:t>
      </w:r>
    </w:p>
    <w:p>
      <w:r>
        <w:t xml:space="preserve">Answer : "116" </w:t>
        <w:br/>
        <w:t>}</w:t>
      </w:r>
    </w:p>
    <w:p>
      <w:r>
        <w:t>{</w:t>
        <w:br/>
        <w:t>Index 1840:</w:t>
      </w:r>
    </w:p>
    <w:p>
      <w:r>
        <w:t>Question : "Timothy had 22 lime. Yulanda bestowed him some more. Now Timothy has 72 lime. How many did Yulanda bestow him?"</w:t>
      </w:r>
    </w:p>
    <w:p>
      <w:r>
        <w:t>Equation : " X = 72 - 22"</w:t>
      </w:r>
    </w:p>
    <w:p>
      <w:r>
        <w:t xml:space="preserve">Answer : "50" </w:t>
        <w:br/>
        <w:t>}</w:t>
      </w:r>
    </w:p>
    <w:p>
      <w:r>
        <w:t>{</w:t>
        <w:br/>
        <w:t>Index 1841:</w:t>
      </w:r>
    </w:p>
    <w:p>
      <w:r>
        <w:t>Question : "Crystal had 19 lime. Bessie confered him some more. Now Crystal has 129 lime. How many did Bessie confer him?"</w:t>
      </w:r>
    </w:p>
    <w:p>
      <w:r>
        <w:t>Equation : " X = 129 - 19"</w:t>
      </w:r>
    </w:p>
    <w:p>
      <w:r>
        <w:t xml:space="preserve">Answer : "110" </w:t>
        <w:br/>
        <w:t>}</w:t>
      </w:r>
    </w:p>
    <w:p>
      <w:r>
        <w:t>{</w:t>
        <w:br/>
        <w:t>Index 1842:</w:t>
      </w:r>
    </w:p>
    <w:p>
      <w:r>
        <w:t>Question : "Angelia had 28 avocado. Kathy awarded him some more. Now Angelia has 63 avocado. How many did Kathy award him?"</w:t>
      </w:r>
    </w:p>
    <w:p>
      <w:r>
        <w:t>Equation : " X = 63 - 28"</w:t>
      </w:r>
    </w:p>
    <w:p>
      <w:r>
        <w:t xml:space="preserve">Answer : "35" </w:t>
        <w:br/>
        <w:t>}</w:t>
      </w:r>
    </w:p>
    <w:p>
      <w:r>
        <w:t>{</w:t>
        <w:br/>
        <w:t>Index 1843:</w:t>
      </w:r>
    </w:p>
    <w:p>
      <w:r>
        <w:t>Question : "Anna had 37 strawberry. Vesta granted him some more. Now Anna has 137 strawberry. How many did Vesta grant him?"</w:t>
      </w:r>
    </w:p>
    <w:p>
      <w:r>
        <w:t>Equation : " X = 137 - 37"</w:t>
      </w:r>
    </w:p>
    <w:p>
      <w:r>
        <w:t xml:space="preserve">Answer : "100" </w:t>
        <w:br/>
        <w:t>}</w:t>
      </w:r>
    </w:p>
    <w:p>
      <w:r>
        <w:t>{</w:t>
        <w:br/>
        <w:t>Index 1844:</w:t>
      </w:r>
    </w:p>
    <w:p>
      <w:r>
        <w:t>Question : "Dorthy had 27 Chocolate. Joseph provideed him some more. Now Dorthy has 71 Chocolate. How many did Joseph provide him?"</w:t>
      </w:r>
    </w:p>
    <w:p>
      <w:r>
        <w:t>Equation : " X = 71 - 27"</w:t>
      </w:r>
    </w:p>
    <w:p>
      <w:r>
        <w:t xml:space="preserve">Answer : "44" </w:t>
        <w:br/>
        <w:t>}</w:t>
      </w:r>
    </w:p>
    <w:p>
      <w:r>
        <w:t>{</w:t>
        <w:br/>
        <w:t>Index 1845:</w:t>
      </w:r>
    </w:p>
    <w:p>
      <w:r>
        <w:t>Question : "Mary had 38 Banana. April bestowed him some more. Now Mary has 41 Banana. How many did April bestow him?"</w:t>
      </w:r>
    </w:p>
    <w:p>
      <w:r>
        <w:t>Equation : " X = 41 - 38"</w:t>
      </w:r>
    </w:p>
    <w:p>
      <w:r>
        <w:t xml:space="preserve">Answer : "3" </w:t>
        <w:br/>
        <w:t>}</w:t>
      </w:r>
    </w:p>
    <w:p>
      <w:r>
        <w:t>{</w:t>
        <w:br/>
        <w:t>Index 1846:</w:t>
      </w:r>
    </w:p>
    <w:p>
      <w:r>
        <w:t>Question : "Wilma had 23 pineapple. Paul gifted him some more. Now Wilma has 50 pineapple. How many did Paul gift him?"</w:t>
      </w:r>
    </w:p>
    <w:p>
      <w:r>
        <w:t>Equation : " X = 50 - 23"</w:t>
      </w:r>
    </w:p>
    <w:p>
      <w:r>
        <w:t xml:space="preserve">Answer : "27" </w:t>
        <w:br/>
        <w:t>}</w:t>
      </w:r>
    </w:p>
    <w:p>
      <w:r>
        <w:t>{</w:t>
        <w:br/>
        <w:t>Index 1847:</w:t>
      </w:r>
    </w:p>
    <w:p>
      <w:r>
        <w:t>Question : "Crystal had 39 Press. Diego furnished him some more. Now Crystal has 80 Press. How many did Diego furnish him?"</w:t>
      </w:r>
    </w:p>
    <w:p>
      <w:r>
        <w:t>Equation : " X = 80 - 39"</w:t>
      </w:r>
    </w:p>
    <w:p>
      <w:r>
        <w:t xml:space="preserve">Answer : "41" </w:t>
        <w:br/>
        <w:t>}</w:t>
      </w:r>
    </w:p>
    <w:p>
      <w:r>
        <w:t>{</w:t>
        <w:br/>
        <w:t>Index 1848:</w:t>
      </w:r>
    </w:p>
    <w:p>
      <w:r>
        <w:t>Question : "Martha had 1 raspberry. John donateed him some more. Now Martha has 157 raspberry. How many did John donate him?"</w:t>
      </w:r>
    </w:p>
    <w:p>
      <w:r>
        <w:t>Equation : " X = 157 - 1"</w:t>
      </w:r>
    </w:p>
    <w:p>
      <w:r>
        <w:t xml:space="preserve">Answer : "156" </w:t>
        <w:br/>
        <w:t>}</w:t>
      </w:r>
    </w:p>
    <w:p>
      <w:r>
        <w:t>{</w:t>
        <w:br/>
        <w:t>Index 1849:</w:t>
      </w:r>
    </w:p>
    <w:p>
      <w:r>
        <w:t>Question : "Edith had 17 plum. James provideed him some more. Now Edith has 120 plum. How many did James provide him?"</w:t>
      </w:r>
    </w:p>
    <w:p>
      <w:r>
        <w:t>Equation : " X = 120 - 17"</w:t>
      </w:r>
    </w:p>
    <w:p>
      <w:r>
        <w:t xml:space="preserve">Answer : "103" </w:t>
        <w:br/>
        <w:t>}</w:t>
      </w:r>
    </w:p>
    <w:p>
      <w:r>
        <w:t>{</w:t>
        <w:br/>
        <w:t>Index 1850:</w:t>
      </w:r>
    </w:p>
    <w:p>
      <w:r>
        <w:t>Question : "Lori had 27 fig. Benjamin granted him some more. Now Lori has 134 fig. How many did Benjamin grant him?"</w:t>
      </w:r>
    </w:p>
    <w:p>
      <w:r>
        <w:t>Equation : " X = 134 - 27"</w:t>
      </w:r>
    </w:p>
    <w:p>
      <w:r>
        <w:t xml:space="preserve">Answer : "107" </w:t>
        <w:br/>
        <w:t>}</w:t>
      </w:r>
    </w:p>
    <w:p>
      <w:r>
        <w:t>{</w:t>
        <w:br/>
        <w:t>Index 1851:</w:t>
      </w:r>
    </w:p>
    <w:p>
      <w:r>
        <w:t>Question : "Faith had 37 blueberry. William awarded him some more. Now Faith has 71 blueberry. How many did William award him?"</w:t>
      </w:r>
    </w:p>
    <w:p>
      <w:r>
        <w:t>Equation : " X = 71 - 37"</w:t>
      </w:r>
    </w:p>
    <w:p>
      <w:r>
        <w:t xml:space="preserve">Answer : "34" </w:t>
        <w:br/>
        <w:t>}</w:t>
      </w:r>
    </w:p>
    <w:p>
      <w:r>
        <w:t>{</w:t>
        <w:br/>
        <w:t>Index 1852:</w:t>
      </w:r>
    </w:p>
    <w:p>
      <w:r>
        <w:t>Question : "Helen had 36 avocado. Sally offered him some more. Now Helen has 96 avocado. How many did Sally offer him?"</w:t>
      </w:r>
    </w:p>
    <w:p>
      <w:r>
        <w:t>Equation : " X = 96 - 36"</w:t>
      </w:r>
    </w:p>
    <w:p>
      <w:r>
        <w:t xml:space="preserve">Answer : "60" </w:t>
        <w:br/>
        <w:t>}</w:t>
      </w:r>
    </w:p>
    <w:p>
      <w:r>
        <w:t>{</w:t>
        <w:br/>
        <w:t>Index 1853:</w:t>
      </w:r>
    </w:p>
    <w:p>
      <w:r>
        <w:t>Question : "Todd had 38 pear. Jay gifted him some more. Now Todd has 152 pear. How many did Jay gift him?"</w:t>
      </w:r>
    </w:p>
    <w:p>
      <w:r>
        <w:t>Equation : " X = 152 - 38"</w:t>
      </w:r>
    </w:p>
    <w:p>
      <w:r>
        <w:t xml:space="preserve">Answer : "114" </w:t>
        <w:br/>
        <w:t>}</w:t>
      </w:r>
    </w:p>
    <w:p>
      <w:r>
        <w:t>{</w:t>
        <w:br/>
        <w:t>Index 1854:</w:t>
      </w:r>
    </w:p>
    <w:p>
      <w:r>
        <w:t>Question : "Eugenia had 7 kiwi. Joan gifted him some more. Now Eugenia has 120 kiwi. How many did Joan gift him?"</w:t>
      </w:r>
    </w:p>
    <w:p>
      <w:r>
        <w:t>Equation : " X = 120 - 7"</w:t>
      </w:r>
    </w:p>
    <w:p>
      <w:r>
        <w:t xml:space="preserve">Answer : "113" </w:t>
        <w:br/>
        <w:t>}</w:t>
      </w:r>
    </w:p>
    <w:p>
      <w:r>
        <w:t>{</w:t>
        <w:br/>
        <w:t>Index 1855:</w:t>
      </w:r>
    </w:p>
    <w:p>
      <w:r>
        <w:t>Question : "Orlando had 23 lychee. James awarded him some more. Now Orlando has 120 lychee. How many did James award him?"</w:t>
      </w:r>
    </w:p>
    <w:p>
      <w:r>
        <w:t>Equation : " X = 120 - 23"</w:t>
      </w:r>
    </w:p>
    <w:p>
      <w:r>
        <w:t xml:space="preserve">Answer : "97" </w:t>
        <w:br/>
        <w:t>}</w:t>
      </w:r>
    </w:p>
    <w:p>
      <w:r>
        <w:t>{</w:t>
        <w:br/>
        <w:t>Index 1856:</w:t>
      </w:r>
    </w:p>
    <w:p>
      <w:r>
        <w:t>Question : "Henry had 4 orange. Victor granted him some more. Now Henry has 44 orange. How many did Victor grant him?"</w:t>
      </w:r>
    </w:p>
    <w:p>
      <w:r>
        <w:t>Equation : " X = 44 - 4"</w:t>
      </w:r>
    </w:p>
    <w:p>
      <w:r>
        <w:t xml:space="preserve">Answer : "40" </w:t>
        <w:br/>
        <w:t>}</w:t>
      </w:r>
    </w:p>
    <w:p>
      <w:r>
        <w:t>{</w:t>
        <w:br/>
        <w:t>Index 1857:</w:t>
      </w:r>
    </w:p>
    <w:p>
      <w:r>
        <w:t>Question : "Christina had 18 avocado. Juan awarded him some more. Now Christina has 163 avocado. How many did Juan award him?"</w:t>
      </w:r>
    </w:p>
    <w:p>
      <w:r>
        <w:t>Equation : " X = 163 - 18"</w:t>
      </w:r>
    </w:p>
    <w:p>
      <w:r>
        <w:t xml:space="preserve">Answer : "145" </w:t>
        <w:br/>
        <w:t>}</w:t>
      </w:r>
    </w:p>
    <w:p>
      <w:r>
        <w:t>{</w:t>
        <w:br/>
        <w:t>Index 1858:</w:t>
      </w:r>
    </w:p>
    <w:p>
      <w:r>
        <w:t>Question : "Greta had 22 blueberry. Cindy contributeed him some more. Now Greta has 57 blueberry. How many did Cindy contribute him?"</w:t>
      </w:r>
    </w:p>
    <w:p>
      <w:r>
        <w:t>Equation : " X = 57 - 22"</w:t>
      </w:r>
    </w:p>
    <w:p>
      <w:r>
        <w:t xml:space="preserve">Answer : "35" </w:t>
        <w:br/>
        <w:t>}</w:t>
      </w:r>
    </w:p>
    <w:p>
      <w:r>
        <w:t>{</w:t>
        <w:br/>
        <w:t>Index 1859:</w:t>
      </w:r>
    </w:p>
    <w:p>
      <w:r>
        <w:t>Question : "Steven had 4 Doll. Suzanne supplyed him some more. Now Steven has 142 Doll. How many did Suzanne supply him?"</w:t>
      </w:r>
    </w:p>
    <w:p>
      <w:r>
        <w:t>Equation : " X = 142 - 4"</w:t>
      </w:r>
    </w:p>
    <w:p>
      <w:r>
        <w:t xml:space="preserve">Answer : "138" </w:t>
        <w:br/>
        <w:t>}</w:t>
      </w:r>
    </w:p>
    <w:p>
      <w:r>
        <w:t>{</w:t>
        <w:br/>
        <w:t>Index 1860:</w:t>
      </w:r>
    </w:p>
    <w:p>
      <w:r>
        <w:t>Question : "Vernon had 4 Beg. Rebecca awarded him some more. Now Vernon has 160 Beg. How many did Rebecca award him?"</w:t>
      </w:r>
    </w:p>
    <w:p>
      <w:r>
        <w:t>Equation : " X = 160 - 4"</w:t>
      </w:r>
    </w:p>
    <w:p>
      <w:r>
        <w:t xml:space="preserve">Answer : "156" </w:t>
        <w:br/>
        <w:t>}</w:t>
      </w:r>
    </w:p>
    <w:p>
      <w:r>
        <w:t>{</w:t>
        <w:br/>
        <w:t>Index 1861:</w:t>
      </w:r>
    </w:p>
    <w:p>
      <w:r>
        <w:t>Question : "Harold had 37 Flower. Hattie supplyed him some more. Now Harold has 167 Flower. How many did Hattie supply him?"</w:t>
      </w:r>
    </w:p>
    <w:p>
      <w:r>
        <w:t>Equation : " X = 167 - 37"</w:t>
      </w:r>
    </w:p>
    <w:p>
      <w:r>
        <w:t xml:space="preserve">Answer : "130" </w:t>
        <w:br/>
        <w:t>}</w:t>
      </w:r>
    </w:p>
    <w:p>
      <w:r>
        <w:t>{</w:t>
        <w:br/>
        <w:t>Index 1862:</w:t>
      </w:r>
    </w:p>
    <w:p>
      <w:r>
        <w:t>Question : "Jacob had 26 Box. William provideed him some more. Now Jacob has 51 Box. How many did William provide him?"</w:t>
      </w:r>
    </w:p>
    <w:p>
      <w:r>
        <w:t>Equation : " X = 51 - 26"</w:t>
      </w:r>
    </w:p>
    <w:p>
      <w:r>
        <w:t xml:space="preserve">Answer : "25" </w:t>
        <w:br/>
        <w:t>}</w:t>
      </w:r>
    </w:p>
    <w:p>
      <w:r>
        <w:t>{</w:t>
        <w:br/>
        <w:t>Index 1863:</w:t>
      </w:r>
    </w:p>
    <w:p>
      <w:r>
        <w:t>Question : "James had 35 pineapple. Andrew donateed him some more. Now James has 171 pineapple. How many did Andrew donate him?"</w:t>
      </w:r>
    </w:p>
    <w:p>
      <w:r>
        <w:t>Equation : " X = 171 - 35"</w:t>
      </w:r>
    </w:p>
    <w:p>
      <w:r>
        <w:t xml:space="preserve">Answer : "136" </w:t>
        <w:br/>
        <w:t>}</w:t>
      </w:r>
    </w:p>
    <w:p>
      <w:r>
        <w:t>{</w:t>
        <w:br/>
        <w:t>Index 1864:</w:t>
      </w:r>
    </w:p>
    <w:p>
      <w:r>
        <w:t>Question : "James had 3 banana. Charles confered him some more. Now James has 127 banana. How many did Charles confer him?"</w:t>
      </w:r>
    </w:p>
    <w:p>
      <w:r>
        <w:t>Equation : " X = 127 - 3"</w:t>
      </w:r>
    </w:p>
    <w:p>
      <w:r>
        <w:t xml:space="preserve">Answer : "124" </w:t>
        <w:br/>
        <w:t>}</w:t>
      </w:r>
    </w:p>
    <w:p>
      <w:r>
        <w:t>{</w:t>
        <w:br/>
        <w:t>Index 1865:</w:t>
      </w:r>
    </w:p>
    <w:p>
      <w:r>
        <w:t>Question : "Paul had 22 cherry. James proffered him some more. Now Paul has 151 cherry. How many did James proffer him?"</w:t>
      </w:r>
    </w:p>
    <w:p>
      <w:r>
        <w:t>Equation : " X = 151 - 22"</w:t>
      </w:r>
    </w:p>
    <w:p>
      <w:r>
        <w:t xml:space="preserve">Answer : "129" </w:t>
        <w:br/>
        <w:t>}</w:t>
      </w:r>
    </w:p>
    <w:p>
      <w:r>
        <w:t>{</w:t>
        <w:br/>
        <w:t>Index 1866:</w:t>
      </w:r>
    </w:p>
    <w:p>
      <w:r>
        <w:t>Question : "James had 37 Box. Danielle bestowed him some more. Now James has 142 Box. How many did Danielle bestow him?"</w:t>
      </w:r>
    </w:p>
    <w:p>
      <w:r>
        <w:t>Equation : " X = 142 - 37"</w:t>
      </w:r>
    </w:p>
    <w:p>
      <w:r>
        <w:t xml:space="preserve">Answer : "105" </w:t>
        <w:br/>
        <w:t>}</w:t>
      </w:r>
    </w:p>
    <w:p>
      <w:r>
        <w:t>{</w:t>
        <w:br/>
        <w:t>Index 1867:</w:t>
      </w:r>
    </w:p>
    <w:p>
      <w:r>
        <w:t>Question : "Derek had 31 Book. Paul provideed him some more. Now Derek has 76 Book. How many did Paul provide him?"</w:t>
      </w:r>
    </w:p>
    <w:p>
      <w:r>
        <w:t>Equation : " X = 76 - 31"</w:t>
      </w:r>
    </w:p>
    <w:p>
      <w:r>
        <w:t xml:space="preserve">Answer : "45" </w:t>
        <w:br/>
        <w:t>}</w:t>
      </w:r>
    </w:p>
    <w:p>
      <w:r>
        <w:t>{</w:t>
        <w:br/>
        <w:t>Index 1868:</w:t>
      </w:r>
    </w:p>
    <w:p>
      <w:r>
        <w:t>Question : "Daniel had 40 Beg. Patricia offered him some more. Now Daniel has 58 Beg. How many did Patricia offer him?"</w:t>
      </w:r>
    </w:p>
    <w:p>
      <w:r>
        <w:t>Equation : " X = 58 - 40"</w:t>
      </w:r>
    </w:p>
    <w:p>
      <w:r>
        <w:t xml:space="preserve">Answer : "18" </w:t>
        <w:br/>
        <w:t>}</w:t>
      </w:r>
    </w:p>
    <w:p>
      <w:r>
        <w:t>{</w:t>
        <w:br/>
        <w:t>Index 1869:</w:t>
      </w:r>
    </w:p>
    <w:p>
      <w:r>
        <w:t>Question : "Sean had 36 Chocolate. Joseph confered him some more. Now Sean has 122 Chocolate. How many did Joseph confer him?"</w:t>
      </w:r>
    </w:p>
    <w:p>
      <w:r>
        <w:t>Equation : " X = 122 - 36"</w:t>
      </w:r>
    </w:p>
    <w:p>
      <w:r>
        <w:t xml:space="preserve">Answer : "86" </w:t>
        <w:br/>
        <w:t>}</w:t>
      </w:r>
    </w:p>
    <w:p>
      <w:r>
        <w:t>{</w:t>
        <w:br/>
        <w:t>Index 1870:</w:t>
      </w:r>
    </w:p>
    <w:p>
      <w:r>
        <w:t>Question : "James had 10 fig. Helen awarded him some more. Now James has 84 fig. How many did Helen award him?"</w:t>
      </w:r>
    </w:p>
    <w:p>
      <w:r>
        <w:t>Equation : " X = 84 - 10"</w:t>
      </w:r>
    </w:p>
    <w:p>
      <w:r>
        <w:t xml:space="preserve">Answer : "74" </w:t>
        <w:br/>
        <w:t>}</w:t>
      </w:r>
    </w:p>
    <w:p>
      <w:r>
        <w:t>{</w:t>
        <w:br/>
        <w:t>Index 1871:</w:t>
      </w:r>
    </w:p>
    <w:p>
      <w:r>
        <w:t>Question : "Colleen had 11 fig. Frederick awarded him some more. Now Colleen has 107 fig. How many did Frederick award him?"</w:t>
      </w:r>
    </w:p>
    <w:p>
      <w:r>
        <w:t>Equation : " X = 107 - 11"</w:t>
      </w:r>
    </w:p>
    <w:p>
      <w:r>
        <w:t xml:space="preserve">Answer : "96" </w:t>
        <w:br/>
        <w:t>}</w:t>
      </w:r>
    </w:p>
    <w:p>
      <w:r>
        <w:t>{</w:t>
        <w:br/>
        <w:t>Index 1872:</w:t>
      </w:r>
    </w:p>
    <w:p>
      <w:r>
        <w:t>Question : "Michael had 39 Box. Laura awarded him some more. Now Michael has 50 Box. How many did Laura award him?"</w:t>
      </w:r>
    </w:p>
    <w:p>
      <w:r>
        <w:t>Equation : " X = 50 - 39"</w:t>
      </w:r>
    </w:p>
    <w:p>
      <w:r>
        <w:t xml:space="preserve">Answer : "11" </w:t>
        <w:br/>
        <w:t>}</w:t>
      </w:r>
    </w:p>
    <w:p>
      <w:r>
        <w:t>{</w:t>
        <w:br/>
        <w:t>Index 1873:</w:t>
      </w:r>
    </w:p>
    <w:p>
      <w:r>
        <w:t>Question : "Richard had 7 apricot. Dan proffered him some more. Now Richard has 53 apricot. How many did Dan proffer him?"</w:t>
      </w:r>
    </w:p>
    <w:p>
      <w:r>
        <w:t>Equation : " X = 53 - 7"</w:t>
      </w:r>
    </w:p>
    <w:p>
      <w:r>
        <w:t xml:space="preserve">Answer : "46" </w:t>
        <w:br/>
        <w:t>}</w:t>
      </w:r>
    </w:p>
    <w:p>
      <w:r>
        <w:t>{</w:t>
        <w:br/>
        <w:t>Index 1874:</w:t>
      </w:r>
    </w:p>
    <w:p>
      <w:r>
        <w:t>Question : "Debra had 40 Chocolate. William confered him some more. Now Debra has 59 Chocolate. How many did William confer him?"</w:t>
      </w:r>
    </w:p>
    <w:p>
      <w:r>
        <w:t>Equation : " X = 59 - 40"</w:t>
      </w:r>
    </w:p>
    <w:p>
      <w:r>
        <w:t xml:space="preserve">Answer : "19" </w:t>
        <w:br/>
        <w:t>}</w:t>
      </w:r>
    </w:p>
    <w:p>
      <w:r>
        <w:t>{</w:t>
        <w:br/>
        <w:t>Index 1875:</w:t>
      </w:r>
    </w:p>
    <w:p>
      <w:r>
        <w:t>Question : "Kelly had 11 avocado. John gifted him some more. Now Kelly has 198 avocado. How many did John gift him?"</w:t>
      </w:r>
    </w:p>
    <w:p>
      <w:r>
        <w:t>Equation : " X = 198 - 11"</w:t>
      </w:r>
    </w:p>
    <w:p>
      <w:r>
        <w:t xml:space="preserve">Answer : "187" </w:t>
        <w:br/>
        <w:t>}</w:t>
      </w:r>
    </w:p>
    <w:p>
      <w:r>
        <w:t>{</w:t>
        <w:br/>
        <w:t>Index 1876:</w:t>
      </w:r>
    </w:p>
    <w:p>
      <w:r>
        <w:t>Question : "Robert had 13 Book. David awarded him some more. Now Robert has 129 Book. How many did David award him?"</w:t>
      </w:r>
    </w:p>
    <w:p>
      <w:r>
        <w:t>Equation : " X = 129 - 13"</w:t>
      </w:r>
    </w:p>
    <w:p>
      <w:r>
        <w:t xml:space="preserve">Answer : "116" </w:t>
        <w:br/>
        <w:t>}</w:t>
      </w:r>
    </w:p>
    <w:p>
      <w:r>
        <w:t>{</w:t>
        <w:br/>
        <w:t>Index 1877:</w:t>
      </w:r>
    </w:p>
    <w:p>
      <w:r>
        <w:t>Question : "Edna had 15 Watch. Pamela furnished him some more. Now Edna has 110 Watch. How many did Pamela furnish him?"</w:t>
      </w:r>
    </w:p>
    <w:p>
      <w:r>
        <w:t>Equation : " X = 110 - 15"</w:t>
      </w:r>
    </w:p>
    <w:p>
      <w:r>
        <w:t xml:space="preserve">Answer : "95" </w:t>
        <w:br/>
        <w:t>}</w:t>
      </w:r>
    </w:p>
    <w:p>
      <w:r>
        <w:t>{</w:t>
        <w:br/>
        <w:t>Index 1878:</w:t>
      </w:r>
    </w:p>
    <w:p>
      <w:r>
        <w:t>Question : "Jack had 31 Chocolate. Anita accorded him some more. Now Jack has 127 Chocolate. How many did Anita accord him?"</w:t>
      </w:r>
    </w:p>
    <w:p>
      <w:r>
        <w:t>Equation : " X = 127 - 31"</w:t>
      </w:r>
    </w:p>
    <w:p>
      <w:r>
        <w:t xml:space="preserve">Answer : "96" </w:t>
        <w:br/>
        <w:t>}</w:t>
      </w:r>
    </w:p>
    <w:p>
      <w:r>
        <w:t>{</w:t>
        <w:br/>
        <w:t>Index 1879:</w:t>
      </w:r>
    </w:p>
    <w:p>
      <w:r>
        <w:t>Question : "Isabell had 12 Pen. Katrina gifted him some more. Now Isabell has 65 Pen. How many did Katrina gift him?"</w:t>
      </w:r>
    </w:p>
    <w:p>
      <w:r>
        <w:t>Equation : " X = 65 - 12"</w:t>
      </w:r>
    </w:p>
    <w:p>
      <w:r>
        <w:t xml:space="preserve">Answer : "53" </w:t>
        <w:br/>
        <w:t>}</w:t>
      </w:r>
    </w:p>
    <w:p>
      <w:r>
        <w:t>{</w:t>
        <w:br/>
        <w:t>Index 1880:</w:t>
      </w:r>
    </w:p>
    <w:p>
      <w:r>
        <w:t>Question : "Lisa had 19 kiwi. Mohammad provideed him some more. Now Lisa has 120 kiwi. How many did Mohammad provide him?"</w:t>
      </w:r>
    </w:p>
    <w:p>
      <w:r>
        <w:t>Equation : " X = 120 - 19"</w:t>
      </w:r>
    </w:p>
    <w:p>
      <w:r>
        <w:t xml:space="preserve">Answer : "101" </w:t>
        <w:br/>
        <w:t>}</w:t>
      </w:r>
    </w:p>
    <w:p>
      <w:r>
        <w:t>{</w:t>
        <w:br/>
        <w:t>Index 1881:</w:t>
      </w:r>
    </w:p>
    <w:p>
      <w:r>
        <w:t>Question : "Wilma had 9 Biscuit. Chas contributeed him some more. Now Wilma has 162 Biscuit. How many did Chas contribute him?"</w:t>
      </w:r>
    </w:p>
    <w:p>
      <w:r>
        <w:t>Equation : " X = 162 - 9"</w:t>
      </w:r>
    </w:p>
    <w:p>
      <w:r>
        <w:t xml:space="preserve">Answer : "153" </w:t>
        <w:br/>
        <w:t>}</w:t>
      </w:r>
    </w:p>
    <w:p>
      <w:r>
        <w:t>{</w:t>
        <w:br/>
        <w:t>Index 1882:</w:t>
      </w:r>
    </w:p>
    <w:p>
      <w:r>
        <w:t>Question : "Sarah had 23 blackcurrant. Thomas presented him some more. Now Sarah has 74 blackcurrant. How many did Thomas present him?"</w:t>
      </w:r>
    </w:p>
    <w:p>
      <w:r>
        <w:t>Equation : " X = 74 - 23"</w:t>
      </w:r>
    </w:p>
    <w:p>
      <w:r>
        <w:t xml:space="preserve">Answer : "51" </w:t>
        <w:br/>
        <w:t>}</w:t>
      </w:r>
    </w:p>
    <w:p>
      <w:r>
        <w:t>{</w:t>
        <w:br/>
        <w:t>Index 1883:</w:t>
      </w:r>
    </w:p>
    <w:p>
      <w:r>
        <w:t>Question : "Pamela had 2 Biscuit. Cameron offered him some more. Now Pamela has 134 Biscuit. How many did Cameron offer him?"</w:t>
      </w:r>
    </w:p>
    <w:p>
      <w:r>
        <w:t>Equation : " X = 134 - 2"</w:t>
      </w:r>
    </w:p>
    <w:p>
      <w:r>
        <w:t xml:space="preserve">Answer : "132" </w:t>
        <w:br/>
        <w:t>}</w:t>
      </w:r>
    </w:p>
    <w:p>
      <w:r>
        <w:t>{</w:t>
        <w:br/>
        <w:t>Index 1884:</w:t>
      </w:r>
    </w:p>
    <w:p>
      <w:r>
        <w:t>Question : "Daniel had 30 lychee. Shaun offered him some more. Now Daniel has 93 lychee. How many did Shaun offer him?"</w:t>
      </w:r>
    </w:p>
    <w:p>
      <w:r>
        <w:t>Equation : " X = 93 - 30"</w:t>
      </w:r>
    </w:p>
    <w:p>
      <w:r>
        <w:t xml:space="preserve">Answer : "63" </w:t>
        <w:br/>
        <w:t>}</w:t>
      </w:r>
    </w:p>
    <w:p>
      <w:r>
        <w:t>{</w:t>
        <w:br/>
        <w:t>Index 1885:</w:t>
      </w:r>
    </w:p>
    <w:p>
      <w:r>
        <w:t>Question : "Leroy had 32 blackcurrant. Emma furnished him some more. Now Leroy has 63 blackcurrant. How many did Emma furnish him?"</w:t>
      </w:r>
    </w:p>
    <w:p>
      <w:r>
        <w:t>Equation : " X = 63 - 32"</w:t>
      </w:r>
    </w:p>
    <w:p>
      <w:r>
        <w:t xml:space="preserve">Answer : "31" </w:t>
        <w:br/>
        <w:t>}</w:t>
      </w:r>
    </w:p>
    <w:p>
      <w:r>
        <w:t>{</w:t>
        <w:br/>
        <w:t>Index 1886:</w:t>
      </w:r>
    </w:p>
    <w:p>
      <w:r>
        <w:t>Question : "Craig had 29 lychee. Caroline proffered him some more. Now Craig has 116 lychee. How many did Caroline proffer him?"</w:t>
      </w:r>
    </w:p>
    <w:p>
      <w:r>
        <w:t>Equation : " X = 116 - 29"</w:t>
      </w:r>
    </w:p>
    <w:p>
      <w:r>
        <w:t xml:space="preserve">Answer : "87" </w:t>
        <w:br/>
        <w:t>}</w:t>
      </w:r>
    </w:p>
    <w:p>
      <w:r>
        <w:t>{</w:t>
        <w:br/>
        <w:t>Index 1887:</w:t>
      </w:r>
    </w:p>
    <w:p>
      <w:r>
        <w:t>Question : "Birdie had 13 papaya. Joseph proffered him some more. Now Birdie has 103 papaya. How many did Joseph proffer him?"</w:t>
      </w:r>
    </w:p>
    <w:p>
      <w:r>
        <w:t>Equation : " X = 103 - 13"</w:t>
      </w:r>
    </w:p>
    <w:p>
      <w:r>
        <w:t xml:space="preserve">Answer : "90" </w:t>
        <w:br/>
        <w:t>}</w:t>
      </w:r>
    </w:p>
    <w:p>
      <w:r>
        <w:t>{</w:t>
        <w:br/>
        <w:t>Index 1888:</w:t>
      </w:r>
    </w:p>
    <w:p>
      <w:r>
        <w:t>Question : "James had 37 Bread. Alberta supplyed him some more. Now James has 130 Bread. How many did Alberta supply him?"</w:t>
      </w:r>
    </w:p>
    <w:p>
      <w:r>
        <w:t>Equation : " X = 130 - 37"</w:t>
      </w:r>
    </w:p>
    <w:p>
      <w:r>
        <w:t xml:space="preserve">Answer : "93" </w:t>
        <w:br/>
        <w:t>}</w:t>
      </w:r>
    </w:p>
    <w:p>
      <w:r>
        <w:t>{</w:t>
        <w:br/>
        <w:t>Index 1889:</w:t>
      </w:r>
    </w:p>
    <w:p>
      <w:r>
        <w:t>Question : "Jonathan had 25 Watch. Lisa bestowed him some more. Now Jonathan has 123 Watch. How many did Lisa bestow him?"</w:t>
      </w:r>
    </w:p>
    <w:p>
      <w:r>
        <w:t>Equation : " X = 123 - 25"</w:t>
      </w:r>
    </w:p>
    <w:p>
      <w:r>
        <w:t xml:space="preserve">Answer : "98" </w:t>
        <w:br/>
        <w:t>}</w:t>
      </w:r>
    </w:p>
    <w:p>
      <w:r>
        <w:t>{</w:t>
        <w:br/>
        <w:t>Index 1890:</w:t>
      </w:r>
    </w:p>
    <w:p>
      <w:r>
        <w:t>Question : "John had 16 peach. Howard offered him some more. Now John has 155 peach. How many did Howard offer him?"</w:t>
      </w:r>
    </w:p>
    <w:p>
      <w:r>
        <w:t>Equation : " X = 155 - 16"</w:t>
      </w:r>
    </w:p>
    <w:p>
      <w:r>
        <w:t xml:space="preserve">Answer : "139" </w:t>
        <w:br/>
        <w:t>}</w:t>
      </w:r>
    </w:p>
    <w:p>
      <w:r>
        <w:t>{</w:t>
        <w:br/>
        <w:t>Index 1891:</w:t>
      </w:r>
    </w:p>
    <w:p>
      <w:r>
        <w:t>Question : "Wendy had 39 coconut. Jack accorded him some more. Now Wendy has 105 coconut. How many did Jack accord him?"</w:t>
      </w:r>
    </w:p>
    <w:p>
      <w:r>
        <w:t>Equation : " X = 105 - 39"</w:t>
      </w:r>
    </w:p>
    <w:p>
      <w:r>
        <w:t xml:space="preserve">Answer : "66" </w:t>
        <w:br/>
        <w:t>}</w:t>
      </w:r>
    </w:p>
    <w:p>
      <w:r>
        <w:t>{</w:t>
        <w:br/>
        <w:t>Index 1892:</w:t>
      </w:r>
    </w:p>
    <w:p>
      <w:r>
        <w:t>Question : "Eduardo had 23 pear. Daniel supplyed him some more. Now Eduardo has 173 pear. How many did Daniel supply him?"</w:t>
      </w:r>
    </w:p>
    <w:p>
      <w:r>
        <w:t>Equation : " X = 173 - 23"</w:t>
      </w:r>
    </w:p>
    <w:p>
      <w:r>
        <w:t xml:space="preserve">Answer : "150" </w:t>
        <w:br/>
        <w:t>}</w:t>
      </w:r>
    </w:p>
    <w:p>
      <w:r>
        <w:t>{</w:t>
        <w:br/>
        <w:t>Index 1893:</w:t>
      </w:r>
    </w:p>
    <w:p>
      <w:r>
        <w:t>Question : "Frank had 30 Watch. Bruce gifted him some more. Now Frank has 199 Watch. How many did Bruce gift him?"</w:t>
      </w:r>
    </w:p>
    <w:p>
      <w:r>
        <w:t>Equation : " X = 199 - 30"</w:t>
      </w:r>
    </w:p>
    <w:p>
      <w:r>
        <w:t xml:space="preserve">Answer : "169" </w:t>
        <w:br/>
        <w:t>}</w:t>
      </w:r>
    </w:p>
    <w:p>
      <w:r>
        <w:t>{</w:t>
        <w:br/>
        <w:t>Index 1894:</w:t>
      </w:r>
    </w:p>
    <w:p>
      <w:r>
        <w:t>Question : "Carol had 28 kiwi. Geoffrey gifted him some more. Now Carol has 145 kiwi. How many did Geoffrey gift him?"</w:t>
      </w:r>
    </w:p>
    <w:p>
      <w:r>
        <w:t>Equation : " X = 145 - 28"</w:t>
      </w:r>
    </w:p>
    <w:p>
      <w:r>
        <w:t xml:space="preserve">Answer : "117" </w:t>
        <w:br/>
        <w:t>}</w:t>
      </w:r>
    </w:p>
    <w:p>
      <w:r>
        <w:t>{</w:t>
        <w:br/>
        <w:t>Index 1895:</w:t>
      </w:r>
    </w:p>
    <w:p>
      <w:r>
        <w:t>Question : "Henry had 36 blackberry. Kathleen giveed him some more. Now Henry has 121 blackberry. How many did Kathleen give him?"</w:t>
      </w:r>
    </w:p>
    <w:p>
      <w:r>
        <w:t>Equation : " X = 121 - 36"</w:t>
      </w:r>
    </w:p>
    <w:p>
      <w:r>
        <w:t xml:space="preserve">Answer : "85" </w:t>
        <w:br/>
        <w:t>}</w:t>
      </w:r>
    </w:p>
    <w:p>
      <w:r>
        <w:t>{</w:t>
        <w:br/>
        <w:t>Index 1896:</w:t>
      </w:r>
    </w:p>
    <w:p>
      <w:r>
        <w:t>Question : "Timothy had 14 quince. Ralph gifted him some more. Now Timothy has 189 quince. How many did Ralph gift him?"</w:t>
      </w:r>
    </w:p>
    <w:p>
      <w:r>
        <w:t>Equation : " X = 189 - 14"</w:t>
      </w:r>
    </w:p>
    <w:p>
      <w:r>
        <w:t xml:space="preserve">Answer : "175" </w:t>
        <w:br/>
        <w:t>}</w:t>
      </w:r>
    </w:p>
    <w:p>
      <w:r>
        <w:t>{</w:t>
        <w:br/>
        <w:t>Index 1897:</w:t>
      </w:r>
    </w:p>
    <w:p>
      <w:r>
        <w:t>Question : "Misty had 1 banana. Nereida contributeed him some more. Now Misty has 115 banana. How many did Nereida contribute him?"</w:t>
      </w:r>
    </w:p>
    <w:p>
      <w:r>
        <w:t>Equation : " X = 115 - 1"</w:t>
      </w:r>
    </w:p>
    <w:p>
      <w:r>
        <w:t xml:space="preserve">Answer : "114" </w:t>
        <w:br/>
        <w:t>}</w:t>
      </w:r>
    </w:p>
    <w:p>
      <w:r>
        <w:t>{</w:t>
        <w:br/>
        <w:t>Index 1898:</w:t>
      </w:r>
    </w:p>
    <w:p>
      <w:r>
        <w:t>Question : "Darren had 4 strawberry. Chandra accorded him some more. Now Darren has 133 strawberry. How many did Chandra accord him?"</w:t>
      </w:r>
    </w:p>
    <w:p>
      <w:r>
        <w:t>Equation : " X = 133 - 4"</w:t>
      </w:r>
    </w:p>
    <w:p>
      <w:r>
        <w:t xml:space="preserve">Answer : "129" </w:t>
        <w:br/>
        <w:t>}</w:t>
      </w:r>
    </w:p>
    <w:p>
      <w:r>
        <w:t>{</w:t>
        <w:br/>
        <w:t>Index 1899:</w:t>
      </w:r>
    </w:p>
    <w:p>
      <w:r>
        <w:t>Question : "Cheryl had 26 plum. Antoinette gifted him some more. Now Cheryl has 100 plum. How many did Antoinette gift him?"</w:t>
      </w:r>
    </w:p>
    <w:p>
      <w:r>
        <w:t>Equation : " X = 100 - 26"</w:t>
      </w:r>
    </w:p>
    <w:p>
      <w:r>
        <w:t xml:space="preserve">Answer : "74" </w:t>
        <w:br/>
        <w:t>}</w:t>
      </w:r>
    </w:p>
    <w:p>
      <w:r>
        <w:t>{</w:t>
        <w:br/>
        <w:t>Index 1900:</w:t>
      </w:r>
    </w:p>
    <w:p>
      <w:r>
        <w:t>Question : "Abigail had 20 avocado. Charles furnished him some more. Now Abigail has 139 avocado. How many did Charles furnish him?"</w:t>
      </w:r>
    </w:p>
    <w:p>
      <w:r>
        <w:t>Equation : " X = 139 - 20"</w:t>
      </w:r>
    </w:p>
    <w:p>
      <w:r>
        <w:t xml:space="preserve">Answer : "119" </w:t>
        <w:br/>
        <w:t>}</w:t>
      </w:r>
    </w:p>
    <w:p>
      <w:r>
        <w:t>{</w:t>
        <w:br/>
        <w:t>Index 1901:</w:t>
      </w:r>
    </w:p>
    <w:p>
      <w:r>
        <w:t>Question : "Jackie had 38 orange. Kimberly presented him some more. Now Jackie has 41 orange. How many did Kimberly present him?"</w:t>
      </w:r>
    </w:p>
    <w:p>
      <w:r>
        <w:t>Equation : " X = 41 - 38"</w:t>
      </w:r>
    </w:p>
    <w:p>
      <w:r>
        <w:t xml:space="preserve">Answer : "3" </w:t>
        <w:br/>
        <w:t>}</w:t>
      </w:r>
    </w:p>
    <w:p>
      <w:r>
        <w:t>{</w:t>
        <w:br/>
        <w:t>Index 1902:</w:t>
      </w:r>
    </w:p>
    <w:p>
      <w:r>
        <w:t>Question : "David had 4 toy. Melvin confered him some more. Now David has 122 toy. How many did Melvin confer him?"</w:t>
      </w:r>
    </w:p>
    <w:p>
      <w:r>
        <w:t>Equation : " X = 122 - 4"</w:t>
      </w:r>
    </w:p>
    <w:p>
      <w:r>
        <w:t xml:space="preserve">Answer : "118" </w:t>
        <w:br/>
        <w:t>}</w:t>
      </w:r>
    </w:p>
    <w:p>
      <w:r>
        <w:t>{</w:t>
        <w:br/>
        <w:t>Index 1903:</w:t>
      </w:r>
    </w:p>
    <w:p>
      <w:r>
        <w:t>Question : "Lucille had 31 Bread. Jason gifted him some more. Now Lucille has 43 Bread. How many did Jason gift him?"</w:t>
      </w:r>
    </w:p>
    <w:p>
      <w:r>
        <w:t>Equation : " X = 43 - 31"</w:t>
      </w:r>
    </w:p>
    <w:p>
      <w:r>
        <w:t xml:space="preserve">Answer : "12" </w:t>
        <w:br/>
        <w:t>}</w:t>
      </w:r>
    </w:p>
    <w:p>
      <w:r>
        <w:t>{</w:t>
        <w:br/>
        <w:t>Index 1904:</w:t>
      </w:r>
    </w:p>
    <w:p>
      <w:r>
        <w:t>Question : "Julia had 40 papaya. Robert presented him some more. Now Julia has 104 papaya. How many did Robert present him?"</w:t>
      </w:r>
    </w:p>
    <w:p>
      <w:r>
        <w:t>Equation : " X = 104 - 40"</w:t>
      </w:r>
    </w:p>
    <w:p>
      <w:r>
        <w:t xml:space="preserve">Answer : "64" </w:t>
        <w:br/>
        <w:t>}</w:t>
      </w:r>
    </w:p>
    <w:p>
      <w:r>
        <w:t>{</w:t>
        <w:br/>
        <w:t>Index 1905:</w:t>
      </w:r>
    </w:p>
    <w:p>
      <w:r>
        <w:t>Question : "Louisa had 32 Flower. Kristen provideed him some more. Now Louisa has 53 Flower. How many did Kristen provide him?"</w:t>
      </w:r>
    </w:p>
    <w:p>
      <w:r>
        <w:t>Equation : " X = 53 - 32"</w:t>
      </w:r>
    </w:p>
    <w:p>
      <w:r>
        <w:t xml:space="preserve">Answer : "21" </w:t>
        <w:br/>
        <w:t>}</w:t>
      </w:r>
    </w:p>
    <w:p>
      <w:r>
        <w:t>{</w:t>
        <w:br/>
        <w:t>Index 1906:</w:t>
      </w:r>
    </w:p>
    <w:p>
      <w:r>
        <w:t>Question : "Diana had 2 apricot. Tina confered him some more. Now Diana has 107 apricot. How many did Tina confer him?"</w:t>
      </w:r>
    </w:p>
    <w:p>
      <w:r>
        <w:t>Equation : " X = 107 - 2"</w:t>
      </w:r>
    </w:p>
    <w:p>
      <w:r>
        <w:t xml:space="preserve">Answer : "105" </w:t>
        <w:br/>
        <w:t>}</w:t>
      </w:r>
    </w:p>
    <w:p>
      <w:r>
        <w:t>{</w:t>
        <w:br/>
        <w:t>Index 1907:</w:t>
      </w:r>
    </w:p>
    <w:p>
      <w:r>
        <w:t>Question : "Virgil had 12 quince. Tyler donateed him some more. Now Virgil has 101 quince. How many did Tyler donate him?"</w:t>
      </w:r>
    </w:p>
    <w:p>
      <w:r>
        <w:t>Equation : " X = 101 - 12"</w:t>
      </w:r>
    </w:p>
    <w:p>
      <w:r>
        <w:t xml:space="preserve">Answer : "89" </w:t>
        <w:br/>
        <w:t>}</w:t>
      </w:r>
    </w:p>
    <w:p>
      <w:r>
        <w:t>{</w:t>
        <w:br/>
        <w:t>Index 1908:</w:t>
      </w:r>
    </w:p>
    <w:p>
      <w:r>
        <w:t>Question : "Joseph had 1 blueberry. Jessica contributeed him some more. Now Joseph has 132 blueberry. How many did Jessica contribute him?"</w:t>
      </w:r>
    </w:p>
    <w:p>
      <w:r>
        <w:t>Equation : " X = 132 - 1"</w:t>
      </w:r>
    </w:p>
    <w:p>
      <w:r>
        <w:t xml:space="preserve">Answer : "131" </w:t>
        <w:br/>
        <w:t>}</w:t>
      </w:r>
    </w:p>
    <w:p>
      <w:r>
        <w:t>{</w:t>
        <w:br/>
        <w:t>Index 1909:</w:t>
      </w:r>
    </w:p>
    <w:p>
      <w:r>
        <w:t>Question : "Betty had 23 lemon. Joseph donateed him some more. Now Betty has 164 lemon. How many did Joseph donate him?"</w:t>
      </w:r>
    </w:p>
    <w:p>
      <w:r>
        <w:t>Equation : " X = 164 - 23"</w:t>
      </w:r>
    </w:p>
    <w:p>
      <w:r>
        <w:t xml:space="preserve">Answer : "141" </w:t>
        <w:br/>
        <w:t>}</w:t>
      </w:r>
    </w:p>
    <w:p>
      <w:r>
        <w:t>{</w:t>
        <w:br/>
        <w:t>Index 1910:</w:t>
      </w:r>
    </w:p>
    <w:p>
      <w:r>
        <w:t>Question : "George had 16 coconut. Michael awarded him some more. Now George has 79 coconut. How many did Michael award him?"</w:t>
      </w:r>
    </w:p>
    <w:p>
      <w:r>
        <w:t>Equation : " X = 79 - 16"</w:t>
      </w:r>
    </w:p>
    <w:p>
      <w:r>
        <w:t xml:space="preserve">Answer : "63" </w:t>
        <w:br/>
        <w:t>}</w:t>
      </w:r>
    </w:p>
    <w:p>
      <w:r>
        <w:t>{</w:t>
        <w:br/>
        <w:t>Index 1911:</w:t>
      </w:r>
    </w:p>
    <w:p>
      <w:r>
        <w:t>Question : "Benny had 11 quince. Jack gifted him some more. Now Benny has 180 quince. How many did Jack gift him?"</w:t>
      </w:r>
    </w:p>
    <w:p>
      <w:r>
        <w:t>Equation : " X = 180 - 11"</w:t>
      </w:r>
    </w:p>
    <w:p>
      <w:r>
        <w:t xml:space="preserve">Answer : "169" </w:t>
        <w:br/>
        <w:t>}</w:t>
      </w:r>
    </w:p>
    <w:p>
      <w:r>
        <w:t>{</w:t>
        <w:br/>
        <w:t>Index 1912:</w:t>
      </w:r>
    </w:p>
    <w:p>
      <w:r>
        <w:t>Question : "John had 9 Doll. Ross giveed him some more. Now John has 190 Doll. How many did Ross give him?"</w:t>
      </w:r>
    </w:p>
    <w:p>
      <w:r>
        <w:t>Equation : " X = 190 - 9"</w:t>
      </w:r>
    </w:p>
    <w:p>
      <w:r>
        <w:t xml:space="preserve">Answer : "181" </w:t>
        <w:br/>
        <w:t>}</w:t>
      </w:r>
    </w:p>
    <w:p>
      <w:r>
        <w:t>{</w:t>
        <w:br/>
        <w:t>Index 1913:</w:t>
      </w:r>
    </w:p>
    <w:p>
      <w:r>
        <w:t>Question : "Michael had 12 peach. Craig awarded him some more. Now Michael has 121 peach. How many did Craig award him?"</w:t>
      </w:r>
    </w:p>
    <w:p>
      <w:r>
        <w:t>Equation : " X = 121 - 12"</w:t>
      </w:r>
    </w:p>
    <w:p>
      <w:r>
        <w:t xml:space="preserve">Answer : "109" </w:t>
        <w:br/>
        <w:t>}</w:t>
      </w:r>
    </w:p>
    <w:p>
      <w:r>
        <w:t>{</w:t>
        <w:br/>
        <w:t>Index 1914:</w:t>
      </w:r>
    </w:p>
    <w:p>
      <w:r>
        <w:t>Question : "Duncan had 39 apricot. Cassidy contributeed him some more. Now Duncan has 103 apricot. How many did Cassidy contribute him?"</w:t>
      </w:r>
    </w:p>
    <w:p>
      <w:r>
        <w:t>Equation : " X = 103 - 39"</w:t>
      </w:r>
    </w:p>
    <w:p>
      <w:r>
        <w:t xml:space="preserve">Answer : "64" </w:t>
        <w:br/>
        <w:t>}</w:t>
      </w:r>
    </w:p>
    <w:p>
      <w:r>
        <w:t>{</w:t>
        <w:br/>
        <w:t>Index 1915:</w:t>
      </w:r>
    </w:p>
    <w:p>
      <w:r>
        <w:t>Question : "Joan had 35 Flower. Norma accorded him some more. Now Joan has 107 Flower. How many did Norma accord him?"</w:t>
      </w:r>
    </w:p>
    <w:p>
      <w:r>
        <w:t>Equation : " X = 107 - 35"</w:t>
      </w:r>
    </w:p>
    <w:p>
      <w:r>
        <w:t xml:space="preserve">Answer : "72" </w:t>
        <w:br/>
        <w:t>}</w:t>
      </w:r>
    </w:p>
    <w:p>
      <w:r>
        <w:t>{</w:t>
        <w:br/>
        <w:t>Index 1916:</w:t>
      </w:r>
    </w:p>
    <w:p>
      <w:r>
        <w:t>Question : "Hazel had 38 Flower. Joel donateed him some more. Now Hazel has 64 Flower. How many did Joel donate him?"</w:t>
      </w:r>
    </w:p>
    <w:p>
      <w:r>
        <w:t>Equation : " X = 64 - 38"</w:t>
      </w:r>
    </w:p>
    <w:p>
      <w:r>
        <w:t xml:space="preserve">Answer : "26" </w:t>
        <w:br/>
        <w:t>}</w:t>
      </w:r>
    </w:p>
    <w:p>
      <w:r>
        <w:t>{</w:t>
        <w:br/>
        <w:t>Index 1917:</w:t>
      </w:r>
    </w:p>
    <w:p>
      <w:r>
        <w:t>Question : "Mildred had 23 papaya. Darren bestowed him some more. Now Mildred has 170 papaya. How many did Darren bestow him?"</w:t>
      </w:r>
    </w:p>
    <w:p>
      <w:r>
        <w:t>Equation : " X = 170 - 23"</w:t>
      </w:r>
    </w:p>
    <w:p>
      <w:r>
        <w:t xml:space="preserve">Answer : "147" </w:t>
        <w:br/>
        <w:t>}</w:t>
      </w:r>
    </w:p>
    <w:p>
      <w:r>
        <w:t>{</w:t>
        <w:br/>
        <w:t>Index 1918:</w:t>
      </w:r>
    </w:p>
    <w:p>
      <w:r>
        <w:t>Question : "Mary had 8 Beg. Arnold offered him some more. Now Mary has 172 Beg. How many did Arnold offer him?"</w:t>
      </w:r>
    </w:p>
    <w:p>
      <w:r>
        <w:t>Equation : " X = 172 - 8"</w:t>
      </w:r>
    </w:p>
    <w:p>
      <w:r>
        <w:t xml:space="preserve">Answer : "164" </w:t>
        <w:br/>
        <w:t>}</w:t>
      </w:r>
    </w:p>
    <w:p>
      <w:r>
        <w:t>{</w:t>
        <w:br/>
        <w:t>Index 1919:</w:t>
      </w:r>
    </w:p>
    <w:p>
      <w:r>
        <w:t>Question : "Alvin had 11 lime. Melissa accorded him some more. Now Alvin has 73 lime. How many did Melissa accord him?"</w:t>
      </w:r>
    </w:p>
    <w:p>
      <w:r>
        <w:t>Equation : " X = 73 - 11"</w:t>
      </w:r>
    </w:p>
    <w:p>
      <w:r>
        <w:t xml:space="preserve">Answer : "62" </w:t>
        <w:br/>
        <w:t>}</w:t>
      </w:r>
    </w:p>
    <w:p>
      <w:r>
        <w:t>{</w:t>
        <w:br/>
        <w:t>Index 1920:</w:t>
      </w:r>
    </w:p>
    <w:p>
      <w:r>
        <w:t>Question : "Chad had 22 papaya. Kimberley provideed him some more. Now Chad has 173 papaya. How many did Kimberley provide him?"</w:t>
      </w:r>
    </w:p>
    <w:p>
      <w:r>
        <w:t>Equation : " X = 173 - 22"</w:t>
      </w:r>
    </w:p>
    <w:p>
      <w:r>
        <w:t xml:space="preserve">Answer : "151" </w:t>
        <w:br/>
        <w:t>}</w:t>
      </w:r>
    </w:p>
    <w:p>
      <w:r>
        <w:t>{</w:t>
        <w:br/>
        <w:t>Index 1921:</w:t>
      </w:r>
    </w:p>
    <w:p>
      <w:r>
        <w:t>Question : "Donald had 11 mango. Myron awarded him some more. Now Donald has 137 mango. How many did Myron award him?"</w:t>
      </w:r>
    </w:p>
    <w:p>
      <w:r>
        <w:t>Equation : " X = 137 - 11"</w:t>
      </w:r>
    </w:p>
    <w:p>
      <w:r>
        <w:t xml:space="preserve">Answer : "126" </w:t>
        <w:br/>
        <w:t>}</w:t>
      </w:r>
    </w:p>
    <w:p>
      <w:r>
        <w:t>{</w:t>
        <w:br/>
        <w:t>Index 1922:</w:t>
      </w:r>
    </w:p>
    <w:p>
      <w:r>
        <w:t>Question : "Philip had 6 mango. Jennifer giveed him some more. Now Philip has 133 mango. How many did Jennifer give him?"</w:t>
      </w:r>
    </w:p>
    <w:p>
      <w:r>
        <w:t>Equation : " X = 133 - 6"</w:t>
      </w:r>
    </w:p>
    <w:p>
      <w:r>
        <w:t xml:space="preserve">Answer : "127" </w:t>
        <w:br/>
        <w:t>}</w:t>
      </w:r>
    </w:p>
    <w:p>
      <w:r>
        <w:t>{</w:t>
        <w:br/>
        <w:t>Index 1923:</w:t>
      </w:r>
    </w:p>
    <w:p>
      <w:r>
        <w:t>Question : "Tony had 3 plum. Rogelio contributeed him some more. Now Tony has 62 plum. How many did Rogelio contribute him?"</w:t>
      </w:r>
    </w:p>
    <w:p>
      <w:r>
        <w:t>Equation : " X = 62 - 3"</w:t>
      </w:r>
    </w:p>
    <w:p>
      <w:r>
        <w:t xml:space="preserve">Answer : "59" </w:t>
        <w:br/>
        <w:t>}</w:t>
      </w:r>
    </w:p>
    <w:p>
      <w:r>
        <w:t>{</w:t>
        <w:br/>
        <w:t>Index 1924:</w:t>
      </w:r>
    </w:p>
    <w:p>
      <w:r>
        <w:t>Question : "Frank had 18 toy. Alton bestowed him some more. Now Frank has 59 toy. How many did Alton bestow him?"</w:t>
      </w:r>
    </w:p>
    <w:p>
      <w:r>
        <w:t>Equation : " X = 59 - 18"</w:t>
      </w:r>
    </w:p>
    <w:p>
      <w:r>
        <w:t xml:space="preserve">Answer : "41" </w:t>
        <w:br/>
        <w:t>}</w:t>
      </w:r>
    </w:p>
    <w:p>
      <w:r>
        <w:t>{</w:t>
        <w:br/>
        <w:t>Index 1925:</w:t>
      </w:r>
    </w:p>
    <w:p>
      <w:r>
        <w:t>Question : "John had 1 raspberry. Billy proffered him some more. Now John has 54 raspberry. How many did Billy proffer him?"</w:t>
      </w:r>
    </w:p>
    <w:p>
      <w:r>
        <w:t>Equation : " X = 54 - 1"</w:t>
      </w:r>
    </w:p>
    <w:p>
      <w:r>
        <w:t xml:space="preserve">Answer : "53" </w:t>
        <w:br/>
        <w:t>}</w:t>
      </w:r>
    </w:p>
    <w:p>
      <w:r>
        <w:t>{</w:t>
        <w:br/>
        <w:t>Index 1926:</w:t>
      </w:r>
    </w:p>
    <w:p>
      <w:r>
        <w:t>Question : "Jorge had 7 nectarine. Raymond supplyed him some more. Now Jorge has 110 nectarine. How many did Raymond supply him?"</w:t>
      </w:r>
    </w:p>
    <w:p>
      <w:r>
        <w:t>Equation : " X = 110 - 7"</w:t>
      </w:r>
    </w:p>
    <w:p>
      <w:r>
        <w:t xml:space="preserve">Answer : "103" </w:t>
        <w:br/>
        <w:t>}</w:t>
      </w:r>
    </w:p>
    <w:p>
      <w:r>
        <w:t>{</w:t>
        <w:br/>
        <w:t>Index 1927:</w:t>
      </w:r>
    </w:p>
    <w:p>
      <w:r>
        <w:t>Question : "Raymond had 22 orange. Charles provideed him some more. Now Raymond has 192 orange. How many did Charles provide him?"</w:t>
      </w:r>
    </w:p>
    <w:p>
      <w:r>
        <w:t>Equation : " X = 192 - 22"</w:t>
      </w:r>
    </w:p>
    <w:p>
      <w:r>
        <w:t xml:space="preserve">Answer : "170" </w:t>
        <w:br/>
        <w:t>}</w:t>
      </w:r>
    </w:p>
    <w:p>
      <w:r>
        <w:t>{</w:t>
        <w:br/>
        <w:t>Index 1928:</w:t>
      </w:r>
    </w:p>
    <w:p>
      <w:r>
        <w:t>Question : "Steve had 13 apple. Douglas supplyed him some more. Now Steve has 165 apple. How many did Douglas supply him?"</w:t>
      </w:r>
    </w:p>
    <w:p>
      <w:r>
        <w:t>Equation : " X = 165 - 13"</w:t>
      </w:r>
    </w:p>
    <w:p>
      <w:r>
        <w:t xml:space="preserve">Answer : "152" </w:t>
        <w:br/>
        <w:t>}</w:t>
      </w:r>
    </w:p>
    <w:p>
      <w:r>
        <w:t>{</w:t>
        <w:br/>
        <w:t>Index 1929:</w:t>
      </w:r>
    </w:p>
    <w:p>
      <w:r>
        <w:t>Question : "Diana had 3 banana. Gina confered him some more. Now Diana has 48 banana. How many did Gina confer him?"</w:t>
      </w:r>
    </w:p>
    <w:p>
      <w:r>
        <w:t>Equation : " X = 48 - 3"</w:t>
      </w:r>
    </w:p>
    <w:p>
      <w:r>
        <w:t xml:space="preserve">Answer : "45" </w:t>
        <w:br/>
        <w:t>}</w:t>
      </w:r>
    </w:p>
    <w:p>
      <w:r>
        <w:t>{</w:t>
        <w:br/>
        <w:t>Index 1930:</w:t>
      </w:r>
    </w:p>
    <w:p>
      <w:r>
        <w:t>Question : "Jonathan had 19 Biscuit. James accorded him some more. Now Jonathan has 106 Biscuit. How many did James accord him?"</w:t>
      </w:r>
    </w:p>
    <w:p>
      <w:r>
        <w:t>Equation : " X = 106 - 19"</w:t>
      </w:r>
    </w:p>
    <w:p>
      <w:r>
        <w:t xml:space="preserve">Answer : "87" </w:t>
        <w:br/>
        <w:t>}</w:t>
      </w:r>
    </w:p>
    <w:p>
      <w:r>
        <w:t>{</w:t>
        <w:br/>
        <w:t>Index 1931:</w:t>
      </w:r>
    </w:p>
    <w:p>
      <w:r>
        <w:t>Question : "Ellen had 15 mango. Jerry awarded him some more. Now Ellen has 122 mango. How many did Jerry award him?"</w:t>
      </w:r>
    </w:p>
    <w:p>
      <w:r>
        <w:t>Equation : " X = 122 - 15"</w:t>
      </w:r>
    </w:p>
    <w:p>
      <w:r>
        <w:t xml:space="preserve">Answer : "107" </w:t>
        <w:br/>
        <w:t>}</w:t>
      </w:r>
    </w:p>
    <w:p>
      <w:r>
        <w:t>{</w:t>
        <w:br/>
        <w:t>Index 1932:</w:t>
      </w:r>
    </w:p>
    <w:p>
      <w:r>
        <w:t>Question : "Gary had 9 Pen. Gerardo proffered him some more. Now Gary has 64 Pen. How many did Gerardo proffer him?"</w:t>
      </w:r>
    </w:p>
    <w:p>
      <w:r>
        <w:t>Equation : " X = 64 - 9"</w:t>
      </w:r>
    </w:p>
    <w:p>
      <w:r>
        <w:t xml:space="preserve">Answer : "55" </w:t>
        <w:br/>
        <w:t>}</w:t>
      </w:r>
    </w:p>
    <w:p>
      <w:r>
        <w:t>{</w:t>
        <w:br/>
        <w:t>Index 1933:</w:t>
      </w:r>
    </w:p>
    <w:p>
      <w:r>
        <w:t>Question : "Cristy had 35 raspberry. Stanley confered him some more. Now Cristy has 135 raspberry. How many did Stanley confer him?"</w:t>
      </w:r>
    </w:p>
    <w:p>
      <w:r>
        <w:t>Equation : " X = 135 - 35"</w:t>
      </w:r>
    </w:p>
    <w:p>
      <w:r>
        <w:t xml:space="preserve">Answer : "100" </w:t>
        <w:br/>
        <w:t>}</w:t>
      </w:r>
    </w:p>
    <w:p>
      <w:r>
        <w:t>{</w:t>
        <w:br/>
        <w:t>Index 1934:</w:t>
      </w:r>
    </w:p>
    <w:p>
      <w:r>
        <w:t>Question : "Steven had 11 Pen. Christopher supplyed him some more. Now Steven has 188 Pen. How many did Christopher supply him?"</w:t>
      </w:r>
    </w:p>
    <w:p>
      <w:r>
        <w:t>Equation : " X = 188 - 11"</w:t>
      </w:r>
    </w:p>
    <w:p>
      <w:r>
        <w:t xml:space="preserve">Answer : "177" </w:t>
        <w:br/>
        <w:t>}</w:t>
      </w:r>
    </w:p>
    <w:p>
      <w:r>
        <w:t>{</w:t>
        <w:br/>
        <w:t>Index 1935:</w:t>
      </w:r>
    </w:p>
    <w:p>
      <w:r>
        <w:t>Question : "Bonnie had 7 watermelon. Greg contributeed him some more. Now Bonnie has 53 watermelon. How many did Greg contribute him?"</w:t>
      </w:r>
    </w:p>
    <w:p>
      <w:r>
        <w:t>Equation : " X = 53 - 7"</w:t>
      </w:r>
    </w:p>
    <w:p>
      <w:r>
        <w:t xml:space="preserve">Answer : "46" </w:t>
        <w:br/>
        <w:t>}</w:t>
      </w:r>
    </w:p>
    <w:p>
      <w:r>
        <w:t>{</w:t>
        <w:br/>
        <w:t>Index 1936:</w:t>
      </w:r>
    </w:p>
    <w:p>
      <w:r>
        <w:t>Question : "Adam had 26 toy. Linda presented him some more. Now Adam has 181 toy. How many did Linda present him?"</w:t>
      </w:r>
    </w:p>
    <w:p>
      <w:r>
        <w:t>Equation : " X = 181 - 26"</w:t>
      </w:r>
    </w:p>
    <w:p>
      <w:r>
        <w:t xml:space="preserve">Answer : "155" </w:t>
        <w:br/>
        <w:t>}</w:t>
      </w:r>
    </w:p>
    <w:p>
      <w:r>
        <w:t>{</w:t>
        <w:br/>
        <w:t>Index 1937:</w:t>
      </w:r>
    </w:p>
    <w:p>
      <w:r>
        <w:t>Question : "Lori had 27 blueberry. Barbara giveed him some more. Now Lori has 45 blueberry. How many did Barbara give him?"</w:t>
      </w:r>
    </w:p>
    <w:p>
      <w:r>
        <w:t>Equation : " X = 45 - 27"</w:t>
      </w:r>
    </w:p>
    <w:p>
      <w:r>
        <w:t xml:space="preserve">Answer : "18" </w:t>
        <w:br/>
        <w:t>}</w:t>
      </w:r>
    </w:p>
    <w:p>
      <w:r>
        <w:t>{</w:t>
        <w:br/>
        <w:t>Index 1938:</w:t>
      </w:r>
    </w:p>
    <w:p>
      <w:r>
        <w:t>Question : "Linda had 13 lychee. Jonathan gifted him some more. Now Linda has 103 lychee. How many did Jonathan gift him?"</w:t>
      </w:r>
    </w:p>
    <w:p>
      <w:r>
        <w:t>Equation : " X = 103 - 13"</w:t>
      </w:r>
    </w:p>
    <w:p>
      <w:r>
        <w:t xml:space="preserve">Answer : "90" </w:t>
        <w:br/>
        <w:t>}</w:t>
      </w:r>
    </w:p>
    <w:p>
      <w:r>
        <w:t>{</w:t>
        <w:br/>
        <w:t>Index 1939:</w:t>
      </w:r>
    </w:p>
    <w:p>
      <w:r>
        <w:t>Question : "Gloria had 20 orange. Paul confered him some more. Now Gloria has 139 orange. How many did Paul confer him?"</w:t>
      </w:r>
    </w:p>
    <w:p>
      <w:r>
        <w:t>Equation : " X = 139 - 20"</w:t>
      </w:r>
    </w:p>
    <w:p>
      <w:r>
        <w:t xml:space="preserve">Answer : "119" </w:t>
        <w:br/>
        <w:t>}</w:t>
      </w:r>
    </w:p>
    <w:p>
      <w:r>
        <w:t>{</w:t>
        <w:br/>
        <w:t>Index 1940:</w:t>
      </w:r>
    </w:p>
    <w:p>
      <w:r>
        <w:t>Question : "Cynthia had 20 Beg. Tabitha giveed him some more. Now Cynthia has 159 Beg. How many did Tabitha give him?"</w:t>
      </w:r>
    </w:p>
    <w:p>
      <w:r>
        <w:t>Equation : " X = 159 - 20"</w:t>
      </w:r>
    </w:p>
    <w:p>
      <w:r>
        <w:t xml:space="preserve">Answer : "139" </w:t>
        <w:br/>
        <w:t>}</w:t>
      </w:r>
    </w:p>
    <w:p>
      <w:r>
        <w:t>{</w:t>
        <w:br/>
        <w:t>Index 1941:</w:t>
      </w:r>
    </w:p>
    <w:p>
      <w:r>
        <w:t>Question : "Junior had 7 mango. Dennis contributeed him some more. Now Junior has 157 mango. How many did Dennis contribute him?"</w:t>
      </w:r>
    </w:p>
    <w:p>
      <w:r>
        <w:t>Equation : " X = 157 - 7"</w:t>
      </w:r>
    </w:p>
    <w:p>
      <w:r>
        <w:t xml:space="preserve">Answer : "150" </w:t>
        <w:br/>
        <w:t>}</w:t>
      </w:r>
    </w:p>
    <w:p>
      <w:r>
        <w:t>{</w:t>
        <w:br/>
        <w:t>Index 1942:</w:t>
      </w:r>
    </w:p>
    <w:p>
      <w:r>
        <w:t>Question : "George had 1 quince. Donald furnished him some more. Now George has 54 quince. How many did Donald furnish him?"</w:t>
      </w:r>
    </w:p>
    <w:p>
      <w:r>
        <w:t>Equation : " X = 54 - 1"</w:t>
      </w:r>
    </w:p>
    <w:p>
      <w:r>
        <w:t xml:space="preserve">Answer : "53" </w:t>
        <w:br/>
        <w:t>}</w:t>
      </w:r>
    </w:p>
    <w:p>
      <w:r>
        <w:t>{</w:t>
        <w:br/>
        <w:t>Index 1943:</w:t>
      </w:r>
    </w:p>
    <w:p>
      <w:r>
        <w:t>Question : "Donnell had 5 banana. Janet presented him some more. Now Donnell has 63 banana. How many did Janet present him?"</w:t>
      </w:r>
    </w:p>
    <w:p>
      <w:r>
        <w:t>Equation : " X = 63 - 5"</w:t>
      </w:r>
    </w:p>
    <w:p>
      <w:r>
        <w:t xml:space="preserve">Answer : "58" </w:t>
        <w:br/>
        <w:t>}</w:t>
      </w:r>
    </w:p>
    <w:p>
      <w:r>
        <w:t>{</w:t>
        <w:br/>
        <w:t>Index 1944:</w:t>
      </w:r>
    </w:p>
    <w:p>
      <w:r>
        <w:t>Question : "Elizabeth had 6 Chocolate. Tim contributeed him some more. Now Elizabeth has 173 Chocolate. How many did Tim contribute him?"</w:t>
      </w:r>
    </w:p>
    <w:p>
      <w:r>
        <w:t>Equation : " X = 173 - 6"</w:t>
      </w:r>
    </w:p>
    <w:p>
      <w:r>
        <w:t xml:space="preserve">Answer : "167" </w:t>
        <w:br/>
        <w:t>}</w:t>
      </w:r>
    </w:p>
    <w:p>
      <w:r>
        <w:t>{</w:t>
        <w:br/>
        <w:t>Index 1945:</w:t>
      </w:r>
    </w:p>
    <w:p>
      <w:r>
        <w:t>Question : "Wanda had 12 fig. Charles accorded him some more. Now Wanda has 79 fig. How many did Charles accord him?"</w:t>
      </w:r>
    </w:p>
    <w:p>
      <w:r>
        <w:t>Equation : " X = 79 - 12"</w:t>
      </w:r>
    </w:p>
    <w:p>
      <w:r>
        <w:t xml:space="preserve">Answer : "67" </w:t>
        <w:br/>
        <w:t>}</w:t>
      </w:r>
    </w:p>
    <w:p>
      <w:r>
        <w:t>{</w:t>
        <w:br/>
        <w:t>Index 1946:</w:t>
      </w:r>
    </w:p>
    <w:p>
      <w:r>
        <w:t>Question : "Bryan had 13 Book. Vincent provideed him some more. Now Bryan has 150 Book. How many did Vincent provide him?"</w:t>
      </w:r>
    </w:p>
    <w:p>
      <w:r>
        <w:t>Equation : " X = 150 - 13"</w:t>
      </w:r>
    </w:p>
    <w:p>
      <w:r>
        <w:t xml:space="preserve">Answer : "137" </w:t>
        <w:br/>
        <w:t>}</w:t>
      </w:r>
    </w:p>
    <w:p>
      <w:r>
        <w:t>{</w:t>
        <w:br/>
        <w:t>Index 1947:</w:t>
      </w:r>
    </w:p>
    <w:p>
      <w:r>
        <w:t>Question : "Teresa had 33 Pen. Thomas offered him some more. Now Teresa has 174 Pen. How many did Thomas offer him?"</w:t>
      </w:r>
    </w:p>
    <w:p>
      <w:r>
        <w:t>Equation : " X = 174 - 33"</w:t>
      </w:r>
    </w:p>
    <w:p>
      <w:r>
        <w:t xml:space="preserve">Answer : "141" </w:t>
        <w:br/>
        <w:t>}</w:t>
      </w:r>
    </w:p>
    <w:p>
      <w:r>
        <w:t>{</w:t>
        <w:br/>
        <w:t>Index 1948:</w:t>
      </w:r>
    </w:p>
    <w:p>
      <w:r>
        <w:t>Question : "Kathryn had 37 blackberry. Herman provideed him some more. Now Kathryn has 50 blackberry. How many did Herman provide him?"</w:t>
      </w:r>
    </w:p>
    <w:p>
      <w:r>
        <w:t>Equation : " X = 50 - 37"</w:t>
      </w:r>
    </w:p>
    <w:p>
      <w:r>
        <w:t xml:space="preserve">Answer : "13" </w:t>
        <w:br/>
        <w:t>}</w:t>
      </w:r>
    </w:p>
    <w:p>
      <w:r>
        <w:t>{</w:t>
        <w:br/>
        <w:t>Index 1949:</w:t>
      </w:r>
    </w:p>
    <w:p>
      <w:r>
        <w:t>Question : "Mindy had 6 kiwi. Horace supplyed him some more. Now Mindy has 92 kiwi. How many did Horace supply him?"</w:t>
      </w:r>
    </w:p>
    <w:p>
      <w:r>
        <w:t>Equation : " X = 92 - 6"</w:t>
      </w:r>
    </w:p>
    <w:p>
      <w:r>
        <w:t xml:space="preserve">Answer : "86" </w:t>
        <w:br/>
        <w:t>}</w:t>
      </w:r>
    </w:p>
    <w:p>
      <w:r>
        <w:t>{</w:t>
        <w:br/>
        <w:t>Index 1950:</w:t>
      </w:r>
    </w:p>
    <w:p>
      <w:r>
        <w:t>Question : "Robin had 34 lime. Patricia giveed him some more. Now Robin has 99 lime. How many did Patricia give him?"</w:t>
      </w:r>
    </w:p>
    <w:p>
      <w:r>
        <w:t>Equation : " X = 99 - 34"</w:t>
      </w:r>
    </w:p>
    <w:p>
      <w:r>
        <w:t xml:space="preserve">Answer : "65" </w:t>
        <w:br/>
        <w:t>}</w:t>
      </w:r>
    </w:p>
    <w:p>
      <w:r>
        <w:t>{</w:t>
        <w:br/>
        <w:t>Index 1951:</w:t>
      </w:r>
    </w:p>
    <w:p>
      <w:r>
        <w:t>Question : "Latanya had 16 blackberry. Stephen proffered him some more. Now Latanya has 94 blackberry. How many did Stephen proffer him?"</w:t>
      </w:r>
    </w:p>
    <w:p>
      <w:r>
        <w:t>Equation : " X = 94 - 16"</w:t>
      </w:r>
    </w:p>
    <w:p>
      <w:r>
        <w:t xml:space="preserve">Answer : "78" </w:t>
        <w:br/>
        <w:t>}</w:t>
      </w:r>
    </w:p>
    <w:p>
      <w:r>
        <w:t>{</w:t>
        <w:br/>
        <w:t>Index 1952:</w:t>
      </w:r>
    </w:p>
    <w:p>
      <w:r>
        <w:t>Question : "Christina had 6 pear. Susan supplyed him some more. Now Christina has 63 pear. How many did Susan supply him?"</w:t>
      </w:r>
    </w:p>
    <w:p>
      <w:r>
        <w:t>Equation : " X = 63 - 6"</w:t>
      </w:r>
    </w:p>
    <w:p>
      <w:r>
        <w:t xml:space="preserve">Answer : "57" </w:t>
        <w:br/>
        <w:t>}</w:t>
      </w:r>
    </w:p>
    <w:p>
      <w:r>
        <w:t>{</w:t>
        <w:br/>
        <w:t>Index 1953:</w:t>
      </w:r>
    </w:p>
    <w:p>
      <w:r>
        <w:t>Question : "Deanna had 27 Pen. Terry offered him some more. Now Deanna has 49 Pen. How many did Terry offer him?"</w:t>
      </w:r>
    </w:p>
    <w:p>
      <w:r>
        <w:t>Equation : " X = 49 - 27"</w:t>
      </w:r>
    </w:p>
    <w:p>
      <w:r>
        <w:t xml:space="preserve">Answer : "22" </w:t>
        <w:br/>
        <w:t>}</w:t>
      </w:r>
    </w:p>
    <w:p>
      <w:r>
        <w:t>{</w:t>
        <w:br/>
        <w:t>Index 1954:</w:t>
      </w:r>
    </w:p>
    <w:p>
      <w:r>
        <w:t>Question : "Erin had 22 avocado. James provideed him some more. Now Erin has 71 avocado. How many did James provide him?"</w:t>
      </w:r>
    </w:p>
    <w:p>
      <w:r>
        <w:t>Equation : " X = 71 - 22"</w:t>
      </w:r>
    </w:p>
    <w:p>
      <w:r>
        <w:t xml:space="preserve">Answer : "49" </w:t>
        <w:br/>
        <w:t>}</w:t>
      </w:r>
    </w:p>
    <w:p>
      <w:r>
        <w:t>{</w:t>
        <w:br/>
        <w:t>Index 1955:</w:t>
      </w:r>
    </w:p>
    <w:p>
      <w:r>
        <w:t>Question : "Luciano had 24 banana. Sarah bestowed him some more. Now Luciano has 194 banana. How many did Sarah bestow him?"</w:t>
      </w:r>
    </w:p>
    <w:p>
      <w:r>
        <w:t>Equation : " X = 194 - 24"</w:t>
      </w:r>
    </w:p>
    <w:p>
      <w:r>
        <w:t xml:space="preserve">Answer : "170" </w:t>
        <w:br/>
        <w:t>}</w:t>
      </w:r>
    </w:p>
    <w:p>
      <w:r>
        <w:t>{</w:t>
        <w:br/>
        <w:t>Index 1956:</w:t>
      </w:r>
    </w:p>
    <w:p>
      <w:r>
        <w:t>Question : "Vincent had 39 toy. Christopher presented him some more. Now Vincent has 139 toy. How many did Christopher present him?"</w:t>
      </w:r>
    </w:p>
    <w:p>
      <w:r>
        <w:t>Equation : " X = 139 - 39"</w:t>
      </w:r>
    </w:p>
    <w:p>
      <w:r>
        <w:t xml:space="preserve">Answer : "100" </w:t>
        <w:br/>
        <w:t>}</w:t>
      </w:r>
    </w:p>
    <w:p>
      <w:r>
        <w:t>{</w:t>
        <w:br/>
        <w:t>Index 1957:</w:t>
      </w:r>
    </w:p>
    <w:p>
      <w:r>
        <w:t>Question : "Charlotte had 4 peach. Edward offered him some more. Now Charlotte has 135 peach. How many did Edward offer him?"</w:t>
      </w:r>
    </w:p>
    <w:p>
      <w:r>
        <w:t>Equation : " X = 135 - 4"</w:t>
      </w:r>
    </w:p>
    <w:p>
      <w:r>
        <w:t xml:space="preserve">Answer : "131" </w:t>
        <w:br/>
        <w:t>}</w:t>
      </w:r>
    </w:p>
    <w:p>
      <w:r>
        <w:t>{</w:t>
        <w:br/>
        <w:t>Index 1958:</w:t>
      </w:r>
    </w:p>
    <w:p>
      <w:r>
        <w:t>Question : "Judy had 22 toy. Terry gifted him some more. Now Judy has 174 toy. How many did Terry gift him?"</w:t>
      </w:r>
    </w:p>
    <w:p>
      <w:r>
        <w:t>Equation : " X = 174 - 22"</w:t>
      </w:r>
    </w:p>
    <w:p>
      <w:r>
        <w:t xml:space="preserve">Answer : "152" </w:t>
        <w:br/>
        <w:t>}</w:t>
      </w:r>
    </w:p>
    <w:p>
      <w:r>
        <w:t>{</w:t>
        <w:br/>
        <w:t>Index 1959:</w:t>
      </w:r>
    </w:p>
    <w:p>
      <w:r>
        <w:t>Question : "Charles had 29 Biscuit. Bill confered him some more. Now Charles has 88 Biscuit. How many did Bill confer him?"</w:t>
      </w:r>
    </w:p>
    <w:p>
      <w:r>
        <w:t>Equation : " X = 88 - 29"</w:t>
      </w:r>
    </w:p>
    <w:p>
      <w:r>
        <w:t xml:space="preserve">Answer : "59" </w:t>
        <w:br/>
        <w:t>}</w:t>
      </w:r>
    </w:p>
    <w:p>
      <w:r>
        <w:t>{</w:t>
        <w:br/>
        <w:t>Index 1960:</w:t>
      </w:r>
    </w:p>
    <w:p>
      <w:r>
        <w:t>Question : "Elizabeth had 32 lime. Kelli giveed him some more. Now Elizabeth has 132 lime. How many did Kelli give him?"</w:t>
      </w:r>
    </w:p>
    <w:p>
      <w:r>
        <w:t>Equation : " X = 132 - 32"</w:t>
      </w:r>
    </w:p>
    <w:p>
      <w:r>
        <w:t xml:space="preserve">Answer : "100" </w:t>
        <w:br/>
        <w:t>}</w:t>
      </w:r>
    </w:p>
    <w:p>
      <w:r>
        <w:t>{</w:t>
        <w:br/>
        <w:t>Index 1961:</w:t>
      </w:r>
    </w:p>
    <w:p>
      <w:r>
        <w:t>Question : "Maria had 39 lychee. Helen supplyed him some more. Now Maria has 182 lychee. How many did Helen supply him?"</w:t>
      </w:r>
    </w:p>
    <w:p>
      <w:r>
        <w:t>Equation : " X = 182 - 39"</w:t>
      </w:r>
    </w:p>
    <w:p>
      <w:r>
        <w:t xml:space="preserve">Answer : "143" </w:t>
        <w:br/>
        <w:t>}</w:t>
      </w:r>
    </w:p>
    <w:p>
      <w:r>
        <w:t>{</w:t>
        <w:br/>
        <w:t>Index 1962:</w:t>
      </w:r>
    </w:p>
    <w:p>
      <w:r>
        <w:t>Question : "Pearl had 36 strawberry. John bestowed him some more. Now Pearl has 195 strawberry. How many did John bestow him?"</w:t>
      </w:r>
    </w:p>
    <w:p>
      <w:r>
        <w:t>Equation : " X = 195 - 36"</w:t>
      </w:r>
    </w:p>
    <w:p>
      <w:r>
        <w:t xml:space="preserve">Answer : "159" </w:t>
        <w:br/>
        <w:t>}</w:t>
      </w:r>
    </w:p>
    <w:p>
      <w:r>
        <w:t>{</w:t>
        <w:br/>
        <w:t>Index 1963:</w:t>
      </w:r>
    </w:p>
    <w:p>
      <w:r>
        <w:t>Question : "Penny had 40 Banana. Sherman confered him some more. Now Penny has 147 Banana. How many did Sherman confer him?"</w:t>
      </w:r>
    </w:p>
    <w:p>
      <w:r>
        <w:t>Equation : " X = 147 - 40"</w:t>
      </w:r>
    </w:p>
    <w:p>
      <w:r>
        <w:t xml:space="preserve">Answer : "107" </w:t>
        <w:br/>
        <w:t>}</w:t>
      </w:r>
    </w:p>
    <w:p>
      <w:r>
        <w:t>{</w:t>
        <w:br/>
        <w:t>Index 1964:</w:t>
      </w:r>
    </w:p>
    <w:p>
      <w:r>
        <w:t>Question : "Matthew had 39 cherry. Delois proffered him some more. Now Matthew has 66 cherry. How many did Delois proffer him?"</w:t>
      </w:r>
    </w:p>
    <w:p>
      <w:r>
        <w:t>Equation : " X = 66 - 39"</w:t>
      </w:r>
    </w:p>
    <w:p>
      <w:r>
        <w:t xml:space="preserve">Answer : "27" </w:t>
        <w:br/>
        <w:t>}</w:t>
      </w:r>
    </w:p>
    <w:p>
      <w:r>
        <w:t>{</w:t>
        <w:br/>
        <w:t>Index 1965:</w:t>
      </w:r>
    </w:p>
    <w:p>
      <w:r>
        <w:t>Question : "Billy had 20 Mango. Jason contributeed him some more. Now Billy has 144 Mango. How many did Jason contribute him?"</w:t>
      </w:r>
    </w:p>
    <w:p>
      <w:r>
        <w:t>Equation : " X = 144 - 20"</w:t>
      </w:r>
    </w:p>
    <w:p>
      <w:r>
        <w:t xml:space="preserve">Answer : "124" </w:t>
        <w:br/>
        <w:t>}</w:t>
      </w:r>
    </w:p>
    <w:p>
      <w:r>
        <w:t>{</w:t>
        <w:br/>
        <w:t>Index 1966:</w:t>
      </w:r>
    </w:p>
    <w:p>
      <w:r>
        <w:t>Question : "John had 12 pineapple. Agnes bestowed him some more. Now John has 128 pineapple. How many did Agnes bestow him?"</w:t>
      </w:r>
    </w:p>
    <w:p>
      <w:r>
        <w:t>Equation : " X = 128 - 12"</w:t>
      </w:r>
    </w:p>
    <w:p>
      <w:r>
        <w:t xml:space="preserve">Answer : "116" </w:t>
        <w:br/>
        <w:t>}</w:t>
      </w:r>
    </w:p>
    <w:p>
      <w:r>
        <w:t>{</w:t>
        <w:br/>
        <w:t>Index 1967:</w:t>
      </w:r>
    </w:p>
    <w:p>
      <w:r>
        <w:t>Question : "William had 25 quince. Daniel gifted him some more. Now William has 163 quince. How many did Daniel gift him?"</w:t>
      </w:r>
    </w:p>
    <w:p>
      <w:r>
        <w:t>Equation : " X = 163 - 25"</w:t>
      </w:r>
    </w:p>
    <w:p>
      <w:r>
        <w:t xml:space="preserve">Answer : "138" </w:t>
        <w:br/>
        <w:t>}</w:t>
      </w:r>
    </w:p>
    <w:p>
      <w:r>
        <w:t>{</w:t>
        <w:br/>
        <w:t>Index 1968:</w:t>
      </w:r>
    </w:p>
    <w:p>
      <w:r>
        <w:t>Question : "Kasey had 23 Car. Nancy accorded him some more. Now Kasey has 200 Car. How many did Nancy accord him?"</w:t>
      </w:r>
    </w:p>
    <w:p>
      <w:r>
        <w:t>Equation : " X = 200 - 23"</w:t>
      </w:r>
    </w:p>
    <w:p>
      <w:r>
        <w:t xml:space="preserve">Answer : "177" </w:t>
        <w:br/>
        <w:t>}</w:t>
      </w:r>
    </w:p>
    <w:p>
      <w:r>
        <w:t>{</w:t>
        <w:br/>
        <w:t>Index 1969:</w:t>
      </w:r>
    </w:p>
    <w:p>
      <w:r>
        <w:t>Question : "Marcelino had 21 fig. Jill donateed him some more. Now Marcelino has 160 fig. How many did Jill donate him?"</w:t>
      </w:r>
    </w:p>
    <w:p>
      <w:r>
        <w:t>Equation : " X = 160 - 21"</w:t>
      </w:r>
    </w:p>
    <w:p>
      <w:r>
        <w:t xml:space="preserve">Answer : "139" </w:t>
        <w:br/>
        <w:t>}</w:t>
      </w:r>
    </w:p>
    <w:p>
      <w:r>
        <w:t>{</w:t>
        <w:br/>
        <w:t>Index 1970:</w:t>
      </w:r>
    </w:p>
    <w:p>
      <w:r>
        <w:t>Question : "Dorothy had 6 blackberry. Rachel donateed him some more. Now Dorothy has 169 blackberry. How many did Rachel donate him?"</w:t>
      </w:r>
    </w:p>
    <w:p>
      <w:r>
        <w:t>Equation : " X = 169 - 6"</w:t>
      </w:r>
    </w:p>
    <w:p>
      <w:r>
        <w:t xml:space="preserve">Answer : "163" </w:t>
        <w:br/>
        <w:t>}</w:t>
      </w:r>
    </w:p>
    <w:p>
      <w:r>
        <w:t>{</w:t>
        <w:br/>
        <w:t>Index 1971:</w:t>
      </w:r>
    </w:p>
    <w:p>
      <w:r>
        <w:t>Question : "Andrea had 32 Car. William presented him some more. Now Andrea has 98 Car. How many did William present him?"</w:t>
      </w:r>
    </w:p>
    <w:p>
      <w:r>
        <w:t>Equation : " X = 98 - 32"</w:t>
      </w:r>
    </w:p>
    <w:p>
      <w:r>
        <w:t xml:space="preserve">Answer : "66" </w:t>
        <w:br/>
        <w:t>}</w:t>
      </w:r>
    </w:p>
    <w:p>
      <w:r>
        <w:t>{</w:t>
        <w:br/>
        <w:t>Index 1972:</w:t>
      </w:r>
    </w:p>
    <w:p>
      <w:r>
        <w:t>Question : "Gale had 15 Doll. Merle accorded him some more. Now Gale has 113 Doll. How many did Merle accord him?"</w:t>
      </w:r>
    </w:p>
    <w:p>
      <w:r>
        <w:t>Equation : " X = 113 - 15"</w:t>
      </w:r>
    </w:p>
    <w:p>
      <w:r>
        <w:t xml:space="preserve">Answer : "98" </w:t>
        <w:br/>
        <w:t>}</w:t>
      </w:r>
    </w:p>
    <w:p>
      <w:r>
        <w:t>{</w:t>
        <w:br/>
        <w:t>Index 1973:</w:t>
      </w:r>
    </w:p>
    <w:p>
      <w:r>
        <w:t>Question : "Joseph had 23 mango. Elvis offered him some more. Now Joseph has 164 mango. How many did Elvis offer him?"</w:t>
      </w:r>
    </w:p>
    <w:p>
      <w:r>
        <w:t>Equation : " X = 164 - 23"</w:t>
      </w:r>
    </w:p>
    <w:p>
      <w:r>
        <w:t xml:space="preserve">Answer : "141" </w:t>
        <w:br/>
        <w:t>}</w:t>
      </w:r>
    </w:p>
    <w:p>
      <w:r>
        <w:t>{</w:t>
        <w:br/>
        <w:t>Index 1974:</w:t>
      </w:r>
    </w:p>
    <w:p>
      <w:r>
        <w:t>Question : "Meredith had 9 Bread. Katherine confered him some more. Now Meredith has 89 Bread. How many did Katherine confer him?"</w:t>
      </w:r>
    </w:p>
    <w:p>
      <w:r>
        <w:t>Equation : " X = 89 - 9"</w:t>
      </w:r>
    </w:p>
    <w:p>
      <w:r>
        <w:t xml:space="preserve">Answer : "80" </w:t>
        <w:br/>
        <w:t>}</w:t>
      </w:r>
    </w:p>
    <w:p>
      <w:r>
        <w:t>{</w:t>
        <w:br/>
        <w:t>Index 1975:</w:t>
      </w:r>
    </w:p>
    <w:p>
      <w:r>
        <w:t>Question : "Joyce had 32 lemon. Robert provideed him some more. Now Joyce has 183 lemon. How many did Robert provide him?"</w:t>
      </w:r>
    </w:p>
    <w:p>
      <w:r>
        <w:t>Equation : " X = 183 - 32"</w:t>
      </w:r>
    </w:p>
    <w:p>
      <w:r>
        <w:t xml:space="preserve">Answer : "151" </w:t>
        <w:br/>
        <w:t>}</w:t>
      </w:r>
    </w:p>
    <w:p>
      <w:r>
        <w:t>{</w:t>
        <w:br/>
        <w:t>Index 1976:</w:t>
      </w:r>
    </w:p>
    <w:p>
      <w:r>
        <w:t>Question : "Douglas had 1 toy. Jason offered him some more. Now Douglas has 198 toy. How many did Jason offer him?"</w:t>
      </w:r>
    </w:p>
    <w:p>
      <w:r>
        <w:t>Equation : " X = 198 - 1"</w:t>
      </w:r>
    </w:p>
    <w:p>
      <w:r>
        <w:t xml:space="preserve">Answer : "197" </w:t>
        <w:br/>
        <w:t>}</w:t>
      </w:r>
    </w:p>
    <w:p>
      <w:r>
        <w:t>{</w:t>
        <w:br/>
        <w:t>Index 1977:</w:t>
      </w:r>
    </w:p>
    <w:p>
      <w:r>
        <w:t>Question : "Bernard had 29 toy. James bestowed him some more. Now Bernard has 156 toy. How many did James bestow him?"</w:t>
      </w:r>
    </w:p>
    <w:p>
      <w:r>
        <w:t>Equation : " X = 156 - 29"</w:t>
      </w:r>
    </w:p>
    <w:p>
      <w:r>
        <w:t xml:space="preserve">Answer : "127" </w:t>
        <w:br/>
        <w:t>}</w:t>
      </w:r>
    </w:p>
    <w:p>
      <w:r>
        <w:t>{</w:t>
        <w:br/>
        <w:t>Index 1978:</w:t>
      </w:r>
    </w:p>
    <w:p>
      <w:r>
        <w:t>Question : "Steven had 9 Banana. Brenda contributeed him some more. Now Steven has 176 Banana. How many did Brenda contribute him?"</w:t>
      </w:r>
    </w:p>
    <w:p>
      <w:r>
        <w:t>Equation : " X = 176 - 9"</w:t>
      </w:r>
    </w:p>
    <w:p>
      <w:r>
        <w:t xml:space="preserve">Answer : "167" </w:t>
        <w:br/>
        <w:t>}</w:t>
      </w:r>
    </w:p>
    <w:p>
      <w:r>
        <w:t>{</w:t>
        <w:br/>
        <w:t>Index 1979:</w:t>
      </w:r>
    </w:p>
    <w:p>
      <w:r>
        <w:t>Question : "Tanya had 31 Mango. Kim contributeed him some more. Now Tanya has 172 Mango. How many did Kim contribute him?"</w:t>
      </w:r>
    </w:p>
    <w:p>
      <w:r>
        <w:t>Equation : " X = 172 - 31"</w:t>
      </w:r>
    </w:p>
    <w:p>
      <w:r>
        <w:t xml:space="preserve">Answer : "141" </w:t>
        <w:br/>
        <w:t>}</w:t>
      </w:r>
    </w:p>
    <w:p>
      <w:r>
        <w:t>{</w:t>
        <w:br/>
        <w:t>Index 1980:</w:t>
      </w:r>
    </w:p>
    <w:p>
      <w:r>
        <w:t>Question : "Amanda had 34 seashells. Carla granted him some more. Now Amanda has 79 seashells. How many did Carla grant him?"</w:t>
      </w:r>
    </w:p>
    <w:p>
      <w:r>
        <w:t>Equation : " X = 79 - 34"</w:t>
      </w:r>
    </w:p>
    <w:p>
      <w:r>
        <w:t xml:space="preserve">Answer : "45" </w:t>
        <w:br/>
        <w:t>}</w:t>
      </w:r>
    </w:p>
    <w:p>
      <w:r>
        <w:t>{</w:t>
        <w:br/>
        <w:t>Index 1981:</w:t>
      </w:r>
    </w:p>
    <w:p>
      <w:r>
        <w:t>Question : "Charles had 9 avocado. David proffered him some more. Now Charles has 145 avocado. How many did David proffer him?"</w:t>
      </w:r>
    </w:p>
    <w:p>
      <w:r>
        <w:t>Equation : " X = 145 - 9"</w:t>
      </w:r>
    </w:p>
    <w:p>
      <w:r>
        <w:t xml:space="preserve">Answer : "136" </w:t>
        <w:br/>
        <w:t>}</w:t>
      </w:r>
    </w:p>
    <w:p>
      <w:r>
        <w:t>{</w:t>
        <w:br/>
        <w:t>Index 1982:</w:t>
      </w:r>
    </w:p>
    <w:p>
      <w:r>
        <w:t>Question : "Eric had 19 raspberry. Andrea bestowed him some more. Now Eric has 130 raspberry. How many did Andrea bestow him?"</w:t>
      </w:r>
    </w:p>
    <w:p>
      <w:r>
        <w:t>Equation : " X = 130 - 19"</w:t>
      </w:r>
    </w:p>
    <w:p>
      <w:r>
        <w:t xml:space="preserve">Answer : "111" </w:t>
        <w:br/>
        <w:t>}</w:t>
      </w:r>
    </w:p>
    <w:p>
      <w:r>
        <w:t>{</w:t>
        <w:br/>
        <w:t>Index 1983:</w:t>
      </w:r>
    </w:p>
    <w:p>
      <w:r>
        <w:t>Question : "Kenneth had 25 banana. Clarence donateed him some more. Now Kenneth has 130 banana. How many did Clarence donate him?"</w:t>
      </w:r>
    </w:p>
    <w:p>
      <w:r>
        <w:t>Equation : " X = 130 - 25"</w:t>
      </w:r>
    </w:p>
    <w:p>
      <w:r>
        <w:t xml:space="preserve">Answer : "105" </w:t>
        <w:br/>
        <w:t>}</w:t>
      </w:r>
    </w:p>
    <w:p>
      <w:r>
        <w:t>{</w:t>
        <w:br/>
        <w:t>Index 1984:</w:t>
      </w:r>
    </w:p>
    <w:p>
      <w:r>
        <w:t>Question : "Thomas had 20 seashells. Lacie contributeed him some more. Now Thomas has 50 seashells. How many did Lacie contribute him?"</w:t>
      </w:r>
    </w:p>
    <w:p>
      <w:r>
        <w:t>Equation : " X = 50 - 20"</w:t>
      </w:r>
    </w:p>
    <w:p>
      <w:r>
        <w:t xml:space="preserve">Answer : "30" </w:t>
        <w:br/>
        <w:t>}</w:t>
      </w:r>
    </w:p>
    <w:p>
      <w:r>
        <w:t>{</w:t>
        <w:br/>
        <w:t>Index 1985:</w:t>
      </w:r>
    </w:p>
    <w:p>
      <w:r>
        <w:t>Question : "Peter had 20 pineapple. Marissa provideed him some more. Now Peter has 65 pineapple. How many did Marissa provide him?"</w:t>
      </w:r>
    </w:p>
    <w:p>
      <w:r>
        <w:t>Equation : " X = 65 - 20"</w:t>
      </w:r>
    </w:p>
    <w:p>
      <w:r>
        <w:t xml:space="preserve">Answer : "45" </w:t>
        <w:br/>
        <w:t>}</w:t>
      </w:r>
    </w:p>
    <w:p>
      <w:r>
        <w:t>{</w:t>
        <w:br/>
        <w:t>Index 1986:</w:t>
      </w:r>
    </w:p>
    <w:p>
      <w:r>
        <w:t>Question : "Debra had 8 Flower. David proffered him some more. Now Debra has 121 Flower. How many did David proffer him?"</w:t>
      </w:r>
    </w:p>
    <w:p>
      <w:r>
        <w:t>Equation : " X = 121 - 8"</w:t>
      </w:r>
    </w:p>
    <w:p>
      <w:r>
        <w:t xml:space="preserve">Answer : "113" </w:t>
        <w:br/>
        <w:t>}</w:t>
      </w:r>
    </w:p>
    <w:p>
      <w:r>
        <w:t>{</w:t>
        <w:br/>
        <w:t>Index 1987:</w:t>
      </w:r>
    </w:p>
    <w:p>
      <w:r>
        <w:t>Question : "Dorthea had 35 blackcurrant. Sherman proffered him some more. Now Dorthea has 144 blackcurrant. How many did Sherman proffer him?"</w:t>
      </w:r>
    </w:p>
    <w:p>
      <w:r>
        <w:t>Equation : " X = 144 - 35"</w:t>
      </w:r>
    </w:p>
    <w:p>
      <w:r>
        <w:t xml:space="preserve">Answer : "109" </w:t>
        <w:br/>
        <w:t>}</w:t>
      </w:r>
    </w:p>
    <w:p>
      <w:r>
        <w:t>{</w:t>
        <w:br/>
        <w:t>Index 1988:</w:t>
      </w:r>
    </w:p>
    <w:p>
      <w:r>
        <w:t>Question : "Jennifer had 34 lime. Eric accorded him some more. Now Jennifer has 156 lime. How many did Eric accord him?"</w:t>
      </w:r>
    </w:p>
    <w:p>
      <w:r>
        <w:t>Equation : " X = 156 - 34"</w:t>
      </w:r>
    </w:p>
    <w:p>
      <w:r>
        <w:t xml:space="preserve">Answer : "122" </w:t>
        <w:br/>
        <w:t>}</w:t>
      </w:r>
    </w:p>
    <w:p>
      <w:r>
        <w:t>{</w:t>
        <w:br/>
        <w:t>Index 1989:</w:t>
      </w:r>
    </w:p>
    <w:p>
      <w:r>
        <w:t>Question : "Edward had 27 coconut. Keiko awarded him some more. Now Edward has 83 coconut. How many did Keiko award him?"</w:t>
      </w:r>
    </w:p>
    <w:p>
      <w:r>
        <w:t>Equation : " X = 83 - 27"</w:t>
      </w:r>
    </w:p>
    <w:p>
      <w:r>
        <w:t xml:space="preserve">Answer : "56" </w:t>
        <w:br/>
        <w:t>}</w:t>
      </w:r>
    </w:p>
    <w:p>
      <w:r>
        <w:t>{</w:t>
        <w:br/>
        <w:t>Index 1990:</w:t>
      </w:r>
    </w:p>
    <w:p>
      <w:r>
        <w:t>Question : "Mark had 16 banana. Claudette supplyed him some more. Now Mark has 145 banana. How many did Claudette supply him?"</w:t>
      </w:r>
    </w:p>
    <w:p>
      <w:r>
        <w:t>Equation : " X = 145 - 16"</w:t>
      </w:r>
    </w:p>
    <w:p>
      <w:r>
        <w:t xml:space="preserve">Answer : "129" </w:t>
        <w:br/>
        <w:t>}</w:t>
      </w:r>
    </w:p>
    <w:p>
      <w:r>
        <w:t>{</w:t>
        <w:br/>
        <w:t>Index 1991:</w:t>
      </w:r>
    </w:p>
    <w:p>
      <w:r>
        <w:t>Question : "Amy had 40 plum. Scott gifted him some more. Now Amy has 91 plum. How many did Scott gift him?"</w:t>
      </w:r>
    </w:p>
    <w:p>
      <w:r>
        <w:t>Equation : " X = 91 - 40"</w:t>
      </w:r>
    </w:p>
    <w:p>
      <w:r>
        <w:t xml:space="preserve">Answer : "51" </w:t>
        <w:br/>
        <w:t>}</w:t>
      </w:r>
    </w:p>
    <w:p>
      <w:r>
        <w:t>{</w:t>
        <w:br/>
        <w:t>Index 1992:</w:t>
      </w:r>
    </w:p>
    <w:p>
      <w:r>
        <w:t>Question : "John had 28 fig. Carol contributeed him some more. Now John has 42 fig. How many did Carol contribute him?"</w:t>
      </w:r>
    </w:p>
    <w:p>
      <w:r>
        <w:t>Equation : " X = 42 - 28"</w:t>
      </w:r>
    </w:p>
    <w:p>
      <w:r>
        <w:t xml:space="preserve">Answer : "14" </w:t>
        <w:br/>
        <w:t>}</w:t>
      </w:r>
    </w:p>
    <w:p>
      <w:r>
        <w:t>{</w:t>
        <w:br/>
        <w:t>Index 1993:</w:t>
      </w:r>
    </w:p>
    <w:p>
      <w:r>
        <w:t>Question : "Garth had 29 Watch. Christopher proffered him some more. Now Garth has 64 Watch. How many did Christopher proffer him?"</w:t>
      </w:r>
    </w:p>
    <w:p>
      <w:r>
        <w:t>Equation : " X = 64 - 29"</w:t>
      </w:r>
    </w:p>
    <w:p>
      <w:r>
        <w:t xml:space="preserve">Answer : "35" </w:t>
        <w:br/>
        <w:t>}</w:t>
      </w:r>
    </w:p>
    <w:p>
      <w:r>
        <w:t>{</w:t>
        <w:br/>
        <w:t>Index 1994:</w:t>
      </w:r>
    </w:p>
    <w:p>
      <w:r>
        <w:t>Question : "Zachary had 12 lychee. James contributeed him some more. Now Zachary has 90 lychee. How many did James contribute him?"</w:t>
      </w:r>
    </w:p>
    <w:p>
      <w:r>
        <w:t>Equation : " X = 90 - 12"</w:t>
      </w:r>
    </w:p>
    <w:p>
      <w:r>
        <w:t xml:space="preserve">Answer : "78" </w:t>
        <w:br/>
        <w:t>}</w:t>
      </w:r>
    </w:p>
    <w:p>
      <w:r>
        <w:t>{</w:t>
        <w:br/>
        <w:t>Index 1995:</w:t>
      </w:r>
    </w:p>
    <w:p>
      <w:r>
        <w:t>Question : "Marcela had 32 Biscuit. Charles contributeed him some more. Now Marcela has 184 Biscuit. How many did Charles contribute him?"</w:t>
      </w:r>
    </w:p>
    <w:p>
      <w:r>
        <w:t>Equation : " X = 184 - 32"</w:t>
      </w:r>
    </w:p>
    <w:p>
      <w:r>
        <w:t xml:space="preserve">Answer : "152" </w:t>
        <w:br/>
        <w:t>}</w:t>
      </w:r>
    </w:p>
    <w:p>
      <w:r>
        <w:t>{</w:t>
        <w:br/>
        <w:t>Index 1996:</w:t>
      </w:r>
    </w:p>
    <w:p>
      <w:r>
        <w:t>Question : "Lindsay had 33 Mango. Mildred offered him some more. Now Lindsay has 96 Mango. How many did Mildred offer him?"</w:t>
      </w:r>
    </w:p>
    <w:p>
      <w:r>
        <w:t>Equation : " X = 96 - 33"</w:t>
      </w:r>
    </w:p>
    <w:p>
      <w:r>
        <w:t xml:space="preserve">Answer : "63" </w:t>
        <w:br/>
        <w:t>}</w:t>
      </w:r>
    </w:p>
    <w:p>
      <w:r>
        <w:t>{</w:t>
        <w:br/>
        <w:t>Index 1997:</w:t>
      </w:r>
    </w:p>
    <w:p>
      <w:r>
        <w:t>Question : "Margaret had 32 watermelon. Eric offered him some more. Now Margaret has 100 watermelon. How many did Eric offer him?"</w:t>
      </w:r>
    </w:p>
    <w:p>
      <w:r>
        <w:t>Equation : " X = 100 - 32"</w:t>
      </w:r>
    </w:p>
    <w:p>
      <w:r>
        <w:t xml:space="preserve">Answer : "68" </w:t>
        <w:br/>
        <w:t>}</w:t>
      </w:r>
    </w:p>
    <w:p>
      <w:r>
        <w:t>{</w:t>
        <w:br/>
        <w:t>Index 1998:</w:t>
      </w:r>
    </w:p>
    <w:p>
      <w:r>
        <w:t>Question : "Gary had 34 Flower. Jesus proffered him some more. Now Gary has 47 Flower. How many did Jesus proffer him?"</w:t>
      </w:r>
    </w:p>
    <w:p>
      <w:r>
        <w:t>Equation : " X = 47 - 34"</w:t>
      </w:r>
    </w:p>
    <w:p>
      <w:r>
        <w:t xml:space="preserve">Answer : "13" </w:t>
        <w:br/>
        <w:t>}</w:t>
      </w:r>
    </w:p>
    <w:p>
      <w:r>
        <w:t>{</w:t>
        <w:br/>
        <w:t>Index 1999:</w:t>
      </w:r>
    </w:p>
    <w:p>
      <w:r>
        <w:t>Question : "Rebecca had 24 Box. Leonard gifted him some more. Now Rebecca has 64 Box. How many did Leonard gift him?"</w:t>
      </w:r>
    </w:p>
    <w:p>
      <w:r>
        <w:t>Equation : " X = 64 - 24"</w:t>
      </w:r>
    </w:p>
    <w:p>
      <w:r>
        <w:t xml:space="preserve">Answer : "40" </w:t>
        <w:br/>
        <w:t>}</w:t>
      </w:r>
    </w:p>
    <w:p>
      <w:r>
        <w:t>{</w:t>
        <w:br/>
        <w:t>Index 2000:</w:t>
      </w:r>
    </w:p>
    <w:p>
      <w:r>
        <w:t>Question : "Wendy had 23 Beg. Thomas offered him some more. Now Wendy has 156 Beg. How many did Thomas offer him?"</w:t>
      </w:r>
    </w:p>
    <w:p>
      <w:r>
        <w:t>Equation : " X = 156 - 23"</w:t>
      </w:r>
    </w:p>
    <w:p>
      <w:r>
        <w:t xml:space="preserve">Answer : "133" </w:t>
        <w:br/>
        <w:t>}</w:t>
      </w:r>
    </w:p>
    <w:p>
      <w:r>
        <w:t>{</w:t>
        <w:br/>
        <w:t>Index 2001:</w:t>
      </w:r>
    </w:p>
    <w:p>
      <w:r>
        <w:t>Question : "Lynette had 2 Bread. Barbara offered him some more. Now Lynette has 140 Bread. How many did Barbara offer him?"</w:t>
      </w:r>
    </w:p>
    <w:p>
      <w:r>
        <w:t>Equation : " X = 140 - 2"</w:t>
      </w:r>
    </w:p>
    <w:p>
      <w:r>
        <w:t xml:space="preserve">Answer : "138" </w:t>
        <w:br/>
        <w:t>}</w:t>
      </w:r>
    </w:p>
    <w:p>
      <w:r>
        <w:t>{</w:t>
        <w:br/>
        <w:t>Index 2002:</w:t>
      </w:r>
    </w:p>
    <w:p>
      <w:r>
        <w:t>Question : "Harry had 26 Car. Joshua confered him some more. Now Harry has 119 Car. How many did Joshua confer him?"</w:t>
      </w:r>
    </w:p>
    <w:p>
      <w:r>
        <w:t>Equation : " X = 119 - 26"</w:t>
      </w:r>
    </w:p>
    <w:p>
      <w:r>
        <w:t xml:space="preserve">Answer : "93" </w:t>
        <w:br/>
        <w:t>}</w:t>
      </w:r>
    </w:p>
    <w:p>
      <w:r>
        <w:t>{</w:t>
        <w:br/>
        <w:t>Index 2003:</w:t>
      </w:r>
    </w:p>
    <w:p>
      <w:r>
        <w:t>Question : "Matthew had 1 Watch. Jana bestowed him some more. Now Matthew has 169 Watch. How many did Jana bestow him?"</w:t>
      </w:r>
    </w:p>
    <w:p>
      <w:r>
        <w:t>Equation : " X = 169 - 1"</w:t>
      </w:r>
    </w:p>
    <w:p>
      <w:r>
        <w:t xml:space="preserve">Answer : "168" </w:t>
        <w:br/>
        <w:t>}</w:t>
      </w:r>
    </w:p>
    <w:p>
      <w:r>
        <w:t>{</w:t>
        <w:br/>
        <w:t>Index 2004:</w:t>
      </w:r>
    </w:p>
    <w:p>
      <w:r>
        <w:t>Question : "William had 11 avocado. Mary furnished him some more. Now William has 175 avocado. How many did Mary furnish him?"</w:t>
      </w:r>
    </w:p>
    <w:p>
      <w:r>
        <w:t>Equation : " X = 175 - 11"</w:t>
      </w:r>
    </w:p>
    <w:p>
      <w:r>
        <w:t xml:space="preserve">Answer : "164" </w:t>
        <w:br/>
        <w:t>}</w:t>
      </w:r>
    </w:p>
    <w:p>
      <w:r>
        <w:t>{</w:t>
        <w:br/>
        <w:t>Index 2005:</w:t>
      </w:r>
    </w:p>
    <w:p>
      <w:r>
        <w:t>Question : "Derek had 3 kiwi. Maurice granted him some more. Now Derek has 95 kiwi. How many did Maurice grant him?"</w:t>
      </w:r>
    </w:p>
    <w:p>
      <w:r>
        <w:t>Equation : " X = 95 - 3"</w:t>
      </w:r>
    </w:p>
    <w:p>
      <w:r>
        <w:t xml:space="preserve">Answer : "92" </w:t>
        <w:br/>
        <w:t>}</w:t>
      </w:r>
    </w:p>
    <w:p>
      <w:r>
        <w:t>{</w:t>
        <w:br/>
        <w:t>Index 2006:</w:t>
      </w:r>
    </w:p>
    <w:p>
      <w:r>
        <w:t>Question : "Rhonda had 35 Banana. Eric contributeed him some more. Now Rhonda has 173 Banana. How many did Eric contribute him?"</w:t>
      </w:r>
    </w:p>
    <w:p>
      <w:r>
        <w:t>Equation : " X = 173 - 35"</w:t>
      </w:r>
    </w:p>
    <w:p>
      <w:r>
        <w:t xml:space="preserve">Answer : "138" </w:t>
        <w:br/>
        <w:t>}</w:t>
      </w:r>
    </w:p>
    <w:p>
      <w:r>
        <w:t>{</w:t>
        <w:br/>
        <w:t>Index 2007:</w:t>
      </w:r>
    </w:p>
    <w:p>
      <w:r>
        <w:t>Question : "Margaret had 36 quince. Bonnie offered him some more. Now Margaret has 154 quince. How many did Bonnie offer him?"</w:t>
      </w:r>
    </w:p>
    <w:p>
      <w:r>
        <w:t>Equation : " X = 154 - 36"</w:t>
      </w:r>
    </w:p>
    <w:p>
      <w:r>
        <w:t xml:space="preserve">Answer : "118" </w:t>
        <w:br/>
        <w:t>}</w:t>
      </w:r>
    </w:p>
    <w:p>
      <w:r>
        <w:t>{</w:t>
        <w:br/>
        <w:t>Index 2008:</w:t>
      </w:r>
    </w:p>
    <w:p>
      <w:r>
        <w:t>Question : "June had 21 seashells. Myrtle gifted him some more. Now June has 61 seashells. How many did Myrtle gift him?"</w:t>
      </w:r>
    </w:p>
    <w:p>
      <w:r>
        <w:t>Equation : " X = 61 - 21"</w:t>
      </w:r>
    </w:p>
    <w:p>
      <w:r>
        <w:t xml:space="preserve">Answer : "40" </w:t>
        <w:br/>
        <w:t>}</w:t>
      </w:r>
    </w:p>
    <w:p>
      <w:r>
        <w:t>{</w:t>
        <w:br/>
        <w:t>Index 2009:</w:t>
      </w:r>
    </w:p>
    <w:p>
      <w:r>
        <w:t>Question : "Carolyn had 38 toy. Katie awarded him some more. Now Carolyn has 110 toy. How many did Katie award him?"</w:t>
      </w:r>
    </w:p>
    <w:p>
      <w:r>
        <w:t>Equation : " X = 110 - 38"</w:t>
      </w:r>
    </w:p>
    <w:p>
      <w:r>
        <w:t xml:space="preserve">Answer : "72" </w:t>
        <w:br/>
        <w:t>}</w:t>
      </w:r>
    </w:p>
    <w:p>
      <w:r>
        <w:t>{</w:t>
        <w:br/>
        <w:t>Index 2010:</w:t>
      </w:r>
    </w:p>
    <w:p>
      <w:r>
        <w:t>Question : "John had 17 Pen. Charlie giveed him some more. Now John has 62 Pen. How many did Charlie give him?"</w:t>
      </w:r>
    </w:p>
    <w:p>
      <w:r>
        <w:t>Equation : " X = 62 - 17"</w:t>
      </w:r>
    </w:p>
    <w:p>
      <w:r>
        <w:t xml:space="preserve">Answer : "45" </w:t>
        <w:br/>
        <w:t>}</w:t>
      </w:r>
    </w:p>
    <w:p>
      <w:r>
        <w:t>{</w:t>
        <w:br/>
        <w:t>Index 2011:</w:t>
      </w:r>
    </w:p>
    <w:p>
      <w:r>
        <w:t>Question : "Dianna had 39 Press. Mary presented him some more. Now Dianna has 132 Press. How many did Mary present him?"</w:t>
      </w:r>
    </w:p>
    <w:p>
      <w:r>
        <w:t>Equation : " X = 132 - 39"</w:t>
      </w:r>
    </w:p>
    <w:p>
      <w:r>
        <w:t xml:space="preserve">Answer : "93" </w:t>
        <w:br/>
        <w:t>}</w:t>
      </w:r>
    </w:p>
    <w:p>
      <w:r>
        <w:t>{</w:t>
        <w:br/>
        <w:t>Index 2012:</w:t>
      </w:r>
    </w:p>
    <w:p>
      <w:r>
        <w:t>Question : "Angela had 15 Doll. Kristina gifted him some more. Now Angela has 84 Doll. How many did Kristina gift him?"</w:t>
      </w:r>
    </w:p>
    <w:p>
      <w:r>
        <w:t>Equation : " X = 84 - 15"</w:t>
      </w:r>
    </w:p>
    <w:p>
      <w:r>
        <w:t xml:space="preserve">Answer : "69" </w:t>
        <w:br/>
        <w:t>}</w:t>
      </w:r>
    </w:p>
    <w:p>
      <w:r>
        <w:t>{</w:t>
        <w:br/>
        <w:t>Index 2013:</w:t>
      </w:r>
    </w:p>
    <w:p>
      <w:r>
        <w:t>Question : "Amanda had 2 Bread. Jason giveed him some more. Now Amanda has 130 Bread. How many did Jason give him?"</w:t>
      </w:r>
    </w:p>
    <w:p>
      <w:r>
        <w:t>Equation : " X = 130 - 2"</w:t>
      </w:r>
    </w:p>
    <w:p>
      <w:r>
        <w:t xml:space="preserve">Answer : "128" </w:t>
        <w:br/>
        <w:t>}</w:t>
      </w:r>
    </w:p>
    <w:p>
      <w:r>
        <w:t>{</w:t>
        <w:br/>
        <w:t>Index 2014:</w:t>
      </w:r>
    </w:p>
    <w:p>
      <w:r>
        <w:t>Question : "James had 20 Pen. Kathleen contributeed him some more. Now James has 81 Pen. How many did Kathleen contribute him?"</w:t>
      </w:r>
    </w:p>
    <w:p>
      <w:r>
        <w:t>Equation : " X = 81 - 20"</w:t>
      </w:r>
    </w:p>
    <w:p>
      <w:r>
        <w:t xml:space="preserve">Answer : "61" </w:t>
        <w:br/>
        <w:t>}</w:t>
      </w:r>
    </w:p>
    <w:p>
      <w:r>
        <w:t>{</w:t>
        <w:br/>
        <w:t>Index 2015:</w:t>
      </w:r>
    </w:p>
    <w:p>
      <w:r>
        <w:t>Question : "Brandon had 16 nectarine. Adam furnished him some more. Now Brandon has 200 nectarine. How many did Adam furnish him?"</w:t>
      </w:r>
    </w:p>
    <w:p>
      <w:r>
        <w:t>Equation : " X = 200 - 16"</w:t>
      </w:r>
    </w:p>
    <w:p>
      <w:r>
        <w:t xml:space="preserve">Answer : "184" </w:t>
        <w:br/>
        <w:t>}</w:t>
      </w:r>
    </w:p>
    <w:p>
      <w:r>
        <w:t>{</w:t>
        <w:br/>
        <w:t>Index 2016:</w:t>
      </w:r>
    </w:p>
    <w:p>
      <w:r>
        <w:t>Question : "Lauren had 19 Book. Laura proffered him some more. Now Lauren has 123 Book. How many did Laura proffer him?"</w:t>
      </w:r>
    </w:p>
    <w:p>
      <w:r>
        <w:t>Equation : " X = 123 - 19"</w:t>
      </w:r>
    </w:p>
    <w:p>
      <w:r>
        <w:t xml:space="preserve">Answer : "104" </w:t>
        <w:br/>
        <w:t>}</w:t>
      </w:r>
    </w:p>
    <w:p>
      <w:r>
        <w:t>{</w:t>
        <w:br/>
        <w:t>Index 2017:</w:t>
      </w:r>
    </w:p>
    <w:p>
      <w:r>
        <w:t>Question : "Geneva had 29 Bread. Regina furnished him some more. Now Geneva has 187 Bread. How many did Regina furnish him?"</w:t>
      </w:r>
    </w:p>
    <w:p>
      <w:r>
        <w:t>Equation : " X = 187 - 29"</w:t>
      </w:r>
    </w:p>
    <w:p>
      <w:r>
        <w:t xml:space="preserve">Answer : "158" </w:t>
        <w:br/>
        <w:t>}</w:t>
      </w:r>
    </w:p>
    <w:p>
      <w:r>
        <w:t>{</w:t>
        <w:br/>
        <w:t>Index 2018:</w:t>
      </w:r>
    </w:p>
    <w:p>
      <w:r>
        <w:t>Question : "Wilbert had 12 Book. Judy offered him some more. Now Wilbert has 90 Book. How many did Judy offer him?"</w:t>
      </w:r>
    </w:p>
    <w:p>
      <w:r>
        <w:t>Equation : " X = 90 - 12"</w:t>
      </w:r>
    </w:p>
    <w:p>
      <w:r>
        <w:t xml:space="preserve">Answer : "78" </w:t>
        <w:br/>
        <w:t>}</w:t>
      </w:r>
    </w:p>
    <w:p>
      <w:r>
        <w:t>{</w:t>
        <w:br/>
        <w:t>Index 2019:</w:t>
      </w:r>
    </w:p>
    <w:p>
      <w:r>
        <w:t>Question : "John had 38 watermelon. Willie accorded him some more. Now John has 192 watermelon. How many did Willie accord him?"</w:t>
      </w:r>
    </w:p>
    <w:p>
      <w:r>
        <w:t>Equation : " X = 192 - 38"</w:t>
      </w:r>
    </w:p>
    <w:p>
      <w:r>
        <w:t xml:space="preserve">Answer : "154" </w:t>
        <w:br/>
        <w:t>}</w:t>
      </w:r>
    </w:p>
    <w:p>
      <w:r>
        <w:t>{</w:t>
        <w:br/>
        <w:t>Index 2020:</w:t>
      </w:r>
    </w:p>
    <w:p>
      <w:r>
        <w:t>Question : "Laura had 5 raspberry. Michael supplyed him some more. Now Laura has 179 raspberry. How many did Michael supply him?"</w:t>
      </w:r>
    </w:p>
    <w:p>
      <w:r>
        <w:t>Equation : " X = 179 - 5"</w:t>
      </w:r>
    </w:p>
    <w:p>
      <w:r>
        <w:t xml:space="preserve">Answer : "174" </w:t>
        <w:br/>
        <w:t>}</w:t>
      </w:r>
    </w:p>
    <w:p>
      <w:r>
        <w:t>{</w:t>
        <w:br/>
        <w:t>Index 2021:</w:t>
      </w:r>
    </w:p>
    <w:p>
      <w:r>
        <w:t>Question : "Natasha had 17 Chocolate. Alison supplyed him some more. Now Natasha has 61 Chocolate. How many did Alison supply him?"</w:t>
      </w:r>
    </w:p>
    <w:p>
      <w:r>
        <w:t>Equation : " X = 61 - 17"</w:t>
      </w:r>
    </w:p>
    <w:p>
      <w:r>
        <w:t xml:space="preserve">Answer : "44" </w:t>
        <w:br/>
        <w:t>}</w:t>
      </w:r>
    </w:p>
    <w:p>
      <w:r>
        <w:t>{</w:t>
        <w:br/>
        <w:t>Index 2022:</w:t>
      </w:r>
    </w:p>
    <w:p>
      <w:r>
        <w:t>Question : "Eric had 23 plum. Antonio furnished him some more. Now Eric has 168 plum. How many did Antonio furnish him?"</w:t>
      </w:r>
    </w:p>
    <w:p>
      <w:r>
        <w:t>Equation : " X = 168 - 23"</w:t>
      </w:r>
    </w:p>
    <w:p>
      <w:r>
        <w:t xml:space="preserve">Answer : "145" </w:t>
        <w:br/>
        <w:t>}</w:t>
      </w:r>
    </w:p>
    <w:p>
      <w:r>
        <w:t>{</w:t>
        <w:br/>
        <w:t>Index 2023:</w:t>
      </w:r>
    </w:p>
    <w:p>
      <w:r>
        <w:t>Question : "Cynthia had 12 blueberry. Lashonda contributeed him some more. Now Cynthia has 62 blueberry. How many did Lashonda contribute him?"</w:t>
      </w:r>
    </w:p>
    <w:p>
      <w:r>
        <w:t>Equation : " X = 62 - 12"</w:t>
      </w:r>
    </w:p>
    <w:p>
      <w:r>
        <w:t xml:space="preserve">Answer : "50" </w:t>
        <w:br/>
        <w:t>}</w:t>
      </w:r>
    </w:p>
    <w:p>
      <w:r>
        <w:t>{</w:t>
        <w:br/>
        <w:t>Index 2024:</w:t>
      </w:r>
    </w:p>
    <w:p>
      <w:r>
        <w:t>Question : "Hubert had 35 orange. Dorothy furnished him some more. Now Hubert has 50 orange. How many did Dorothy furnish him?"</w:t>
      </w:r>
    </w:p>
    <w:p>
      <w:r>
        <w:t>Equation : " X = 50 - 35"</w:t>
      </w:r>
    </w:p>
    <w:p>
      <w:r>
        <w:t xml:space="preserve">Answer : "15" </w:t>
        <w:br/>
        <w:t>}</w:t>
      </w:r>
    </w:p>
    <w:p>
      <w:r>
        <w:t>{</w:t>
        <w:br/>
        <w:t>Index 2025:</w:t>
      </w:r>
    </w:p>
    <w:p>
      <w:r>
        <w:t>Question : "Donald had 24 Chocolate. Teresa granted him some more. Now Donald has 179 Chocolate. How many did Teresa grant him?"</w:t>
      </w:r>
    </w:p>
    <w:p>
      <w:r>
        <w:t>Equation : " X = 179 - 24"</w:t>
      </w:r>
    </w:p>
    <w:p>
      <w:r>
        <w:t xml:space="preserve">Answer : "155" </w:t>
        <w:br/>
        <w:t>}</w:t>
      </w:r>
    </w:p>
    <w:p>
      <w:r>
        <w:t>{</w:t>
        <w:br/>
        <w:t>Index 2026:</w:t>
      </w:r>
    </w:p>
    <w:p>
      <w:r>
        <w:t>Question : "Mae had 26 blackcurrant. Susan awarded him some more. Now Mae has 100 blackcurrant. How many did Susan award him?"</w:t>
      </w:r>
    </w:p>
    <w:p>
      <w:r>
        <w:t>Equation : " X = 100 - 26"</w:t>
      </w:r>
    </w:p>
    <w:p>
      <w:r>
        <w:t xml:space="preserve">Answer : "74" </w:t>
        <w:br/>
        <w:t>}</w:t>
      </w:r>
    </w:p>
    <w:p>
      <w:r>
        <w:t>{</w:t>
        <w:br/>
        <w:t>Index 2027:</w:t>
      </w:r>
    </w:p>
    <w:p>
      <w:r>
        <w:t>Question : "John had 5 Car. Ricky accorded him some more. Now John has 52 Car. How many did Ricky accord him?"</w:t>
      </w:r>
    </w:p>
    <w:p>
      <w:r>
        <w:t>Equation : " X = 52 - 5"</w:t>
      </w:r>
    </w:p>
    <w:p>
      <w:r>
        <w:t xml:space="preserve">Answer : "47" </w:t>
        <w:br/>
        <w:t>}</w:t>
      </w:r>
    </w:p>
    <w:p>
      <w:r>
        <w:t>{</w:t>
        <w:br/>
        <w:t>Index 2028:</w:t>
      </w:r>
    </w:p>
    <w:p>
      <w:r>
        <w:t>Question : "Trinidad had 23 Car. Joseph contributeed him some more. Now Trinidad has 142 Car. How many did Joseph contribute him?"</w:t>
      </w:r>
    </w:p>
    <w:p>
      <w:r>
        <w:t>Equation : " X = 142 - 23"</w:t>
      </w:r>
    </w:p>
    <w:p>
      <w:r>
        <w:t xml:space="preserve">Answer : "119" </w:t>
        <w:br/>
        <w:t>}</w:t>
      </w:r>
    </w:p>
    <w:p>
      <w:r>
        <w:t>{</w:t>
        <w:br/>
        <w:t>Index 2029:</w:t>
      </w:r>
    </w:p>
    <w:p>
      <w:r>
        <w:t>Question : "Bradley had 4 Car. Maureen supplyed him some more. Now Bradley has 159 Car. How many did Maureen supply him?"</w:t>
      </w:r>
    </w:p>
    <w:p>
      <w:r>
        <w:t>Equation : " X = 159 - 4"</w:t>
      </w:r>
    </w:p>
    <w:p>
      <w:r>
        <w:t xml:space="preserve">Answer : "155" </w:t>
        <w:br/>
        <w:t>}</w:t>
      </w:r>
    </w:p>
    <w:p>
      <w:r>
        <w:t>{</w:t>
        <w:br/>
        <w:t>Index 2030:</w:t>
      </w:r>
    </w:p>
    <w:p>
      <w:r>
        <w:t>Question : "Philip had 27 blueberry. Rose bestowed him some more. Now Philip has 174 blueberry. How many did Rose bestow him?"</w:t>
      </w:r>
    </w:p>
    <w:p>
      <w:r>
        <w:t>Equation : " X = 174 - 27"</w:t>
      </w:r>
    </w:p>
    <w:p>
      <w:r>
        <w:t xml:space="preserve">Answer : "147" </w:t>
        <w:br/>
        <w:t>}</w:t>
      </w:r>
    </w:p>
    <w:p>
      <w:r>
        <w:t>{</w:t>
        <w:br/>
        <w:t>Index 2031:</w:t>
      </w:r>
    </w:p>
    <w:p>
      <w:r>
        <w:t>Question : "Wayne had 1 papaya. Ruth supplyed him some more. Now Wayne has 99 papaya. How many did Ruth supply him?"</w:t>
      </w:r>
    </w:p>
    <w:p>
      <w:r>
        <w:t>Equation : " X = 99 - 1"</w:t>
      </w:r>
    </w:p>
    <w:p>
      <w:r>
        <w:t xml:space="preserve">Answer : "98" </w:t>
        <w:br/>
        <w:t>}</w:t>
      </w:r>
    </w:p>
    <w:p>
      <w:r>
        <w:t>{</w:t>
        <w:br/>
        <w:t>Index 2032:</w:t>
      </w:r>
    </w:p>
    <w:p>
      <w:r>
        <w:t>Question : "Vicki had 12 mango. Roy furnished him some more. Now Vicki has 112 mango. How many did Roy furnish him?"</w:t>
      </w:r>
    </w:p>
    <w:p>
      <w:r>
        <w:t>Equation : " X = 112 - 12"</w:t>
      </w:r>
    </w:p>
    <w:p>
      <w:r>
        <w:t xml:space="preserve">Answer : "100" </w:t>
        <w:br/>
        <w:t>}</w:t>
      </w:r>
    </w:p>
    <w:p>
      <w:r>
        <w:t>{</w:t>
        <w:br/>
        <w:t>Index 2033:</w:t>
      </w:r>
    </w:p>
    <w:p>
      <w:r>
        <w:t>Question : "Sarah had 17 blackberry. Samuel donateed him some more. Now Sarah has 135 blackberry. How many did Samuel donate him?"</w:t>
      </w:r>
    </w:p>
    <w:p>
      <w:r>
        <w:t>Equation : " X = 135 - 17"</w:t>
      </w:r>
    </w:p>
    <w:p>
      <w:r>
        <w:t xml:space="preserve">Answer : "118" </w:t>
        <w:br/>
        <w:t>}</w:t>
      </w:r>
    </w:p>
    <w:p>
      <w:r>
        <w:t>{</w:t>
        <w:br/>
        <w:t>Index 2034:</w:t>
      </w:r>
    </w:p>
    <w:p>
      <w:r>
        <w:t>Question : "James had 13 Mango. Peter donateed him some more. Now James has 168 Mango. How many did Peter donate him?"</w:t>
      </w:r>
    </w:p>
    <w:p>
      <w:r>
        <w:t>Equation : " X = 168 - 13"</w:t>
      </w:r>
    </w:p>
    <w:p>
      <w:r>
        <w:t xml:space="preserve">Answer : "155" </w:t>
        <w:br/>
        <w:t>}</w:t>
      </w:r>
    </w:p>
    <w:p>
      <w:r>
        <w:t>{</w:t>
        <w:br/>
        <w:t>Index 2035:</w:t>
      </w:r>
    </w:p>
    <w:p>
      <w:r>
        <w:t>Question : "Jeannette had 18 cherry. Sandy proffered him some more. Now Jeannette has 111 cherry. How many did Sandy proffer him?"</w:t>
      </w:r>
    </w:p>
    <w:p>
      <w:r>
        <w:t>Equation : " X = 111 - 18"</w:t>
      </w:r>
    </w:p>
    <w:p>
      <w:r>
        <w:t xml:space="preserve">Answer : "93" </w:t>
        <w:br/>
        <w:t>}</w:t>
      </w:r>
    </w:p>
    <w:p>
      <w:r>
        <w:t>{</w:t>
        <w:br/>
        <w:t>Index 2036:</w:t>
      </w:r>
    </w:p>
    <w:p>
      <w:r>
        <w:t>Question : "Travis had 14 banana. Victor offered him some more. Now Travis has 192 banana. How many did Victor offer him?"</w:t>
      </w:r>
    </w:p>
    <w:p>
      <w:r>
        <w:t>Equation : " X = 192 - 14"</w:t>
      </w:r>
    </w:p>
    <w:p>
      <w:r>
        <w:t xml:space="preserve">Answer : "178" </w:t>
        <w:br/>
        <w:t>}</w:t>
      </w:r>
    </w:p>
    <w:p>
      <w:r>
        <w:t>{</w:t>
        <w:br/>
        <w:t>Index 2037:</w:t>
      </w:r>
    </w:p>
    <w:p>
      <w:r>
        <w:t>Question : "Steve had 21 Book. Jeffrey presented him some more. Now Steve has 179 Book. How many did Jeffrey present him?"</w:t>
      </w:r>
    </w:p>
    <w:p>
      <w:r>
        <w:t>Equation : " X = 179 - 21"</w:t>
      </w:r>
    </w:p>
    <w:p>
      <w:r>
        <w:t xml:space="preserve">Answer : "158" </w:t>
        <w:br/>
        <w:t>}</w:t>
      </w:r>
    </w:p>
    <w:p>
      <w:r>
        <w:t>{</w:t>
        <w:br/>
        <w:t>Index 2038:</w:t>
      </w:r>
    </w:p>
    <w:p>
      <w:r>
        <w:t>Question : "Maureen had 21 kiwi. Linda supplyed him some more. Now Maureen has 103 kiwi. How many did Linda supply him?"</w:t>
      </w:r>
    </w:p>
    <w:p>
      <w:r>
        <w:t>Equation : " X = 103 - 21"</w:t>
      </w:r>
    </w:p>
    <w:p>
      <w:r>
        <w:t xml:space="preserve">Answer : "82" </w:t>
        <w:br/>
        <w:t>}</w:t>
      </w:r>
    </w:p>
    <w:p>
      <w:r>
        <w:t>{</w:t>
        <w:br/>
        <w:t>Index 2039:</w:t>
      </w:r>
    </w:p>
    <w:p>
      <w:r>
        <w:t>Question : "Maurice had 13 blackberry. Flo provideed him some more. Now Maurice has 139 blackberry. How many did Flo provide him?"</w:t>
      </w:r>
    </w:p>
    <w:p>
      <w:r>
        <w:t>Equation : " X = 139 - 13"</w:t>
      </w:r>
    </w:p>
    <w:p>
      <w:r>
        <w:t xml:space="preserve">Answer : "126" </w:t>
        <w:br/>
        <w:t>}</w:t>
      </w:r>
    </w:p>
    <w:p>
      <w:r>
        <w:t>{</w:t>
        <w:br/>
        <w:t>Index 2040:</w:t>
      </w:r>
    </w:p>
    <w:p>
      <w:r>
        <w:t>Question : "Christopher had 18 papaya. Minnie confered him some more. Now Christopher has 85 papaya. How many did Minnie confer him?"</w:t>
      </w:r>
    </w:p>
    <w:p>
      <w:r>
        <w:t>Equation : " X = 85 - 18"</w:t>
      </w:r>
    </w:p>
    <w:p>
      <w:r>
        <w:t xml:space="preserve">Answer : "67" </w:t>
        <w:br/>
        <w:t>}</w:t>
      </w:r>
    </w:p>
    <w:p>
      <w:r>
        <w:t>{</w:t>
        <w:br/>
        <w:t>Index 2041:</w:t>
      </w:r>
    </w:p>
    <w:p>
      <w:r>
        <w:t>Question : "John had 23 strawberry. Earline confered him some more. Now John has 133 strawberry. How many did Earline confer him?"</w:t>
      </w:r>
    </w:p>
    <w:p>
      <w:r>
        <w:t>Equation : " X = 133 - 23"</w:t>
      </w:r>
    </w:p>
    <w:p>
      <w:r>
        <w:t xml:space="preserve">Answer : "110" </w:t>
        <w:br/>
        <w:t>}</w:t>
      </w:r>
    </w:p>
    <w:p>
      <w:r>
        <w:t>{</w:t>
        <w:br/>
        <w:t>Index 2042:</w:t>
      </w:r>
    </w:p>
    <w:p>
      <w:r>
        <w:t>Question : "Frances had 3 blackberry. Hazel proffered him some more. Now Frances has 152 blackberry. How many did Hazel proffer him?"</w:t>
      </w:r>
    </w:p>
    <w:p>
      <w:r>
        <w:t>Equation : " X = 152 - 3"</w:t>
      </w:r>
    </w:p>
    <w:p>
      <w:r>
        <w:t xml:space="preserve">Answer : "149" </w:t>
        <w:br/>
        <w:t>}</w:t>
      </w:r>
    </w:p>
    <w:p>
      <w:r>
        <w:t>{</w:t>
        <w:br/>
        <w:t>Index 2043:</w:t>
      </w:r>
    </w:p>
    <w:p>
      <w:r>
        <w:t>Question : "Glen had 21 kiwi. Gregory gifted him some more. Now Glen has 61 kiwi. How many did Gregory gift him?"</w:t>
      </w:r>
    </w:p>
    <w:p>
      <w:r>
        <w:t>Equation : " X = 61 - 21"</w:t>
      </w:r>
    </w:p>
    <w:p>
      <w:r>
        <w:t xml:space="preserve">Answer : "40" </w:t>
        <w:br/>
        <w:t>}</w:t>
      </w:r>
    </w:p>
    <w:p>
      <w:r>
        <w:t>{</w:t>
        <w:br/>
        <w:t>Index 2044:</w:t>
      </w:r>
    </w:p>
    <w:p>
      <w:r>
        <w:t>Question : "Mary had 26 apple. Timothy offered him some more. Now Mary has 116 apple. How many did Timothy offer him?"</w:t>
      </w:r>
    </w:p>
    <w:p>
      <w:r>
        <w:t>Equation : " X = 116 - 26"</w:t>
      </w:r>
    </w:p>
    <w:p>
      <w:r>
        <w:t xml:space="preserve">Answer : "90" </w:t>
        <w:br/>
        <w:t>}</w:t>
      </w:r>
    </w:p>
    <w:p>
      <w:r>
        <w:t>{</w:t>
        <w:br/>
        <w:t>Index 2045:</w:t>
      </w:r>
    </w:p>
    <w:p>
      <w:r>
        <w:t>Question : "Pamela had 24 kiwi. Brittany proffered him some more. Now Pamela has 105 kiwi. How many did Brittany proffer him?"</w:t>
      </w:r>
    </w:p>
    <w:p>
      <w:r>
        <w:t>Equation : " X = 105 - 24"</w:t>
      </w:r>
    </w:p>
    <w:p>
      <w:r>
        <w:t xml:space="preserve">Answer : "81" </w:t>
        <w:br/>
        <w:t>}</w:t>
      </w:r>
    </w:p>
    <w:p>
      <w:r>
        <w:t>{</w:t>
        <w:br/>
        <w:t>Index 2046:</w:t>
      </w:r>
    </w:p>
    <w:p>
      <w:r>
        <w:t>Question : "Billy had 27 Flower. Terrance furnished him some more. Now Billy has 67 Flower. How many did Terrance furnish him?"</w:t>
      </w:r>
    </w:p>
    <w:p>
      <w:r>
        <w:t>Equation : " X = 67 - 27"</w:t>
      </w:r>
    </w:p>
    <w:p>
      <w:r>
        <w:t xml:space="preserve">Answer : "40" </w:t>
        <w:br/>
        <w:t>}</w:t>
      </w:r>
    </w:p>
    <w:p>
      <w:r>
        <w:t>{</w:t>
        <w:br/>
        <w:t>Index 2047:</w:t>
      </w:r>
    </w:p>
    <w:p>
      <w:r>
        <w:t>Question : "David had 37 Bread. Lowell granted him some more. Now David has 108 Bread. How many did Lowell grant him?"</w:t>
      </w:r>
    </w:p>
    <w:p>
      <w:r>
        <w:t>Equation : " X = 108 - 37"</w:t>
      </w:r>
    </w:p>
    <w:p>
      <w:r>
        <w:t xml:space="preserve">Answer : "71" </w:t>
        <w:br/>
        <w:t>}</w:t>
      </w:r>
    </w:p>
    <w:p>
      <w:r>
        <w:t>{</w:t>
        <w:br/>
        <w:t>Index 2048:</w:t>
      </w:r>
    </w:p>
    <w:p>
      <w:r>
        <w:t>Question : "Cristy had 26 Biscuit. Christopher accorded him some more. Now Cristy has 43 Biscuit. How many did Christopher accord him?"</w:t>
      </w:r>
    </w:p>
    <w:p>
      <w:r>
        <w:t>Equation : " X = 43 - 26"</w:t>
      </w:r>
    </w:p>
    <w:p>
      <w:r>
        <w:t xml:space="preserve">Answer : "17" </w:t>
        <w:br/>
        <w:t>}</w:t>
      </w:r>
    </w:p>
    <w:p>
      <w:r>
        <w:t>{</w:t>
        <w:br/>
        <w:t>Index 2049:</w:t>
      </w:r>
    </w:p>
    <w:p>
      <w:r>
        <w:t>Question : "Bradley had 35 plum. Joan offered him some more. Now Bradley has 138 plum. How many did Joan offer him?"</w:t>
      </w:r>
    </w:p>
    <w:p>
      <w:r>
        <w:t>Equation : " X = 138 - 35"</w:t>
      </w:r>
    </w:p>
    <w:p>
      <w:r>
        <w:t xml:space="preserve">Answer : "103" </w:t>
        <w:br/>
        <w:t>}</w:t>
      </w:r>
    </w:p>
    <w:p>
      <w:r>
        <w:t>{</w:t>
        <w:br/>
        <w:t>Index 2050:</w:t>
      </w:r>
    </w:p>
    <w:p>
      <w:r>
        <w:t>Question : "Derek had 10 lemon. Joyce accorded him some more. Now Derek has 123 lemon. How many did Joyce accord him?"</w:t>
      </w:r>
    </w:p>
    <w:p>
      <w:r>
        <w:t>Equation : " X = 123 - 10"</w:t>
      </w:r>
    </w:p>
    <w:p>
      <w:r>
        <w:t xml:space="preserve">Answer : "113" </w:t>
        <w:br/>
        <w:t>}</w:t>
      </w:r>
    </w:p>
    <w:p>
      <w:r>
        <w:t>{</w:t>
        <w:br/>
        <w:t>Index 2051:</w:t>
      </w:r>
    </w:p>
    <w:p>
      <w:r>
        <w:t>Question : "Cheryl had 36 banana. David giveed him some more. Now Cheryl has 157 banana. How many did David give him?"</w:t>
      </w:r>
    </w:p>
    <w:p>
      <w:r>
        <w:t>Equation : " X = 157 - 36"</w:t>
      </w:r>
    </w:p>
    <w:p>
      <w:r>
        <w:t xml:space="preserve">Answer : "121" </w:t>
        <w:br/>
        <w:t>}</w:t>
      </w:r>
    </w:p>
    <w:p>
      <w:r>
        <w:t>{</w:t>
        <w:br/>
        <w:t>Index 2052:</w:t>
      </w:r>
    </w:p>
    <w:p>
      <w:r>
        <w:t>Question : "David had 38 Watch. Teresa accorded him some more. Now David has 147 Watch. How many did Teresa accord him?"</w:t>
      </w:r>
    </w:p>
    <w:p>
      <w:r>
        <w:t>Equation : " X = 147 - 38"</w:t>
      </w:r>
    </w:p>
    <w:p>
      <w:r>
        <w:t xml:space="preserve">Answer : "109" </w:t>
        <w:br/>
        <w:t>}</w:t>
      </w:r>
    </w:p>
    <w:p>
      <w:r>
        <w:t>{</w:t>
        <w:br/>
        <w:t>Index 2053:</w:t>
      </w:r>
    </w:p>
    <w:p>
      <w:r>
        <w:t>Question : "Dominic had 40 lime. Joseph gifted him some more. Now Dominic has 98 lime. How many did Joseph gift him?"</w:t>
      </w:r>
    </w:p>
    <w:p>
      <w:r>
        <w:t>Equation : " X = 98 - 40"</w:t>
      </w:r>
    </w:p>
    <w:p>
      <w:r>
        <w:t xml:space="preserve">Answer : "58" </w:t>
        <w:br/>
        <w:t>}</w:t>
      </w:r>
    </w:p>
    <w:p>
      <w:r>
        <w:t>{</w:t>
        <w:br/>
        <w:t>Index 2054:</w:t>
      </w:r>
    </w:p>
    <w:p>
      <w:r>
        <w:t>Question : "Rita had 15 Biscuit. Robert bestowed him some more. Now Rita has 192 Biscuit. How many did Robert bestow him?"</w:t>
      </w:r>
    </w:p>
    <w:p>
      <w:r>
        <w:t>Equation : " X = 192 - 15"</w:t>
      </w:r>
    </w:p>
    <w:p>
      <w:r>
        <w:t xml:space="preserve">Answer : "177" </w:t>
        <w:br/>
        <w:t>}</w:t>
      </w:r>
    </w:p>
    <w:p>
      <w:r>
        <w:t>{</w:t>
        <w:br/>
        <w:t>Index 2055:</w:t>
      </w:r>
    </w:p>
    <w:p>
      <w:r>
        <w:t>Question : "John had 6 Mango. Carol proffered him some more. Now John has 94 Mango. How many did Carol proffer him?"</w:t>
      </w:r>
    </w:p>
    <w:p>
      <w:r>
        <w:t>Equation : " X = 94 - 6"</w:t>
      </w:r>
    </w:p>
    <w:p>
      <w:r>
        <w:t xml:space="preserve">Answer : "88" </w:t>
        <w:br/>
        <w:t>}</w:t>
      </w:r>
    </w:p>
    <w:p>
      <w:r>
        <w:t>{</w:t>
        <w:br/>
        <w:t>Index 2056:</w:t>
      </w:r>
    </w:p>
    <w:p>
      <w:r>
        <w:t>Question : "Joseph had 40 Car. Donald accorded him some more. Now Joseph has 54 Car. How many did Donald accord him?"</w:t>
      </w:r>
    </w:p>
    <w:p>
      <w:r>
        <w:t>Equation : " X = 54 - 40"</w:t>
      </w:r>
    </w:p>
    <w:p>
      <w:r>
        <w:t xml:space="preserve">Answer : "14" </w:t>
        <w:br/>
        <w:t>}</w:t>
      </w:r>
    </w:p>
    <w:p>
      <w:r>
        <w:t>{</w:t>
        <w:br/>
        <w:t>Index 2057:</w:t>
      </w:r>
    </w:p>
    <w:p>
      <w:r>
        <w:t>Question : "Cody had 37 mango. Holly furnished him some more. Now Cody has 164 mango. How many did Holly furnish him?"</w:t>
      </w:r>
    </w:p>
    <w:p>
      <w:r>
        <w:t>Equation : " X = 164 - 37"</w:t>
      </w:r>
    </w:p>
    <w:p>
      <w:r>
        <w:t xml:space="preserve">Answer : "127" </w:t>
        <w:br/>
        <w:t>}</w:t>
      </w:r>
    </w:p>
    <w:p>
      <w:r>
        <w:t>{</w:t>
        <w:br/>
        <w:t>Index 2058:</w:t>
      </w:r>
    </w:p>
    <w:p>
      <w:r>
        <w:t>Question : "James had 27 watermelon. Natasha donateed him some more. Now James has 111 watermelon. How many did Natasha donate him?"</w:t>
      </w:r>
    </w:p>
    <w:p>
      <w:r>
        <w:t>Equation : " X = 111 - 27"</w:t>
      </w:r>
    </w:p>
    <w:p>
      <w:r>
        <w:t xml:space="preserve">Answer : "84" </w:t>
        <w:br/>
        <w:t>}</w:t>
      </w:r>
    </w:p>
    <w:p>
      <w:r>
        <w:t>{</w:t>
        <w:br/>
        <w:t>Index 2059:</w:t>
      </w:r>
    </w:p>
    <w:p>
      <w:r>
        <w:t>Question : "Harry had 6 Beg. Marcelle bestowed him some more. Now Harry has 159 Beg. How many did Marcelle bestow him?"</w:t>
      </w:r>
    </w:p>
    <w:p>
      <w:r>
        <w:t>Equation : " X = 159 - 6"</w:t>
      </w:r>
    </w:p>
    <w:p>
      <w:r>
        <w:t xml:space="preserve">Answer : "153" </w:t>
        <w:br/>
        <w:t>}</w:t>
      </w:r>
    </w:p>
    <w:p>
      <w:r>
        <w:t>{</w:t>
        <w:br/>
        <w:t>Index 2060:</w:t>
      </w:r>
    </w:p>
    <w:p>
      <w:r>
        <w:t>Question : "Dawn had 29 Mango. Robert proffered him some more. Now Dawn has 115 Mango. How many did Robert proffer him?"</w:t>
      </w:r>
    </w:p>
    <w:p>
      <w:r>
        <w:t>Equation : " X = 115 - 29"</w:t>
      </w:r>
    </w:p>
    <w:p>
      <w:r>
        <w:t xml:space="preserve">Answer : "86" </w:t>
        <w:br/>
        <w:t>}</w:t>
      </w:r>
    </w:p>
    <w:p>
      <w:r>
        <w:t>{</w:t>
        <w:br/>
        <w:t>Index 2061:</w:t>
      </w:r>
    </w:p>
    <w:p>
      <w:r>
        <w:t>Question : "Stanley had 9 toy. Abbie proffered him some more. Now Stanley has 191 toy. How many did Abbie proffer him?"</w:t>
      </w:r>
    </w:p>
    <w:p>
      <w:r>
        <w:t>Equation : " X = 191 - 9"</w:t>
      </w:r>
    </w:p>
    <w:p>
      <w:r>
        <w:t xml:space="preserve">Answer : "182" </w:t>
        <w:br/>
        <w:t>}</w:t>
      </w:r>
    </w:p>
    <w:p>
      <w:r>
        <w:t>{</w:t>
        <w:br/>
        <w:t>Index 2062:</w:t>
      </w:r>
    </w:p>
    <w:p>
      <w:r>
        <w:t>Question : "Ann had 32 Mango. Amanda confered him some more. Now Ann has 67 Mango. How many did Amanda confer him?"</w:t>
      </w:r>
    </w:p>
    <w:p>
      <w:r>
        <w:t>Equation : " X = 67 - 32"</w:t>
      </w:r>
    </w:p>
    <w:p>
      <w:r>
        <w:t xml:space="preserve">Answer : "35" </w:t>
        <w:br/>
        <w:t>}</w:t>
      </w:r>
    </w:p>
    <w:p>
      <w:r>
        <w:t>{</w:t>
        <w:br/>
        <w:t>Index 2063:</w:t>
      </w:r>
    </w:p>
    <w:p>
      <w:r>
        <w:t>Question : "Natalie had 20 quince. Robert giveed him some more. Now Natalie has 41 quince. How many did Robert give him?"</w:t>
      </w:r>
    </w:p>
    <w:p>
      <w:r>
        <w:t>Equation : " X = 41 - 20"</w:t>
      </w:r>
    </w:p>
    <w:p>
      <w:r>
        <w:t xml:space="preserve">Answer : "21" </w:t>
        <w:br/>
        <w:t>}</w:t>
      </w:r>
    </w:p>
    <w:p>
      <w:r>
        <w:t>{</w:t>
        <w:br/>
        <w:t>Index 2064:</w:t>
      </w:r>
    </w:p>
    <w:p>
      <w:r>
        <w:t>Question : "Colby had 14 watermelon. Evelyn giveed him some more. Now Colby has 159 watermelon. How many did Evelyn give him?"</w:t>
      </w:r>
    </w:p>
    <w:p>
      <w:r>
        <w:t>Equation : " X = 159 - 14"</w:t>
      </w:r>
    </w:p>
    <w:p>
      <w:r>
        <w:t xml:space="preserve">Answer : "145" </w:t>
        <w:br/>
        <w:t>}</w:t>
      </w:r>
    </w:p>
    <w:p>
      <w:r>
        <w:t>{</w:t>
        <w:br/>
        <w:t>Index 2065:</w:t>
      </w:r>
    </w:p>
    <w:p>
      <w:r>
        <w:t>Question : "Steven had 19 blackcurrant. Melba giveed him some more. Now Steven has 198 blackcurrant. How many did Melba give him?"</w:t>
      </w:r>
    </w:p>
    <w:p>
      <w:r>
        <w:t>Equation : " X = 198 - 19"</w:t>
      </w:r>
    </w:p>
    <w:p>
      <w:r>
        <w:t xml:space="preserve">Answer : "179" </w:t>
        <w:br/>
        <w:t>}</w:t>
      </w:r>
    </w:p>
    <w:p>
      <w:r>
        <w:t>{</w:t>
        <w:br/>
        <w:t>Index 2066:</w:t>
      </w:r>
    </w:p>
    <w:p>
      <w:r>
        <w:t>Question : "Clayton had 5 Watch. Megan bestowed him some more. Now Clayton has 95 Watch. How many did Megan bestow him?"</w:t>
      </w:r>
    </w:p>
    <w:p>
      <w:r>
        <w:t>Equation : " X = 95 - 5"</w:t>
      </w:r>
    </w:p>
    <w:p>
      <w:r>
        <w:t xml:space="preserve">Answer : "90" </w:t>
        <w:br/>
        <w:t>}</w:t>
      </w:r>
    </w:p>
    <w:p>
      <w:r>
        <w:t>{</w:t>
        <w:br/>
        <w:t>Index 2067:</w:t>
      </w:r>
    </w:p>
    <w:p>
      <w:r>
        <w:t>Question : "Ivy had 36 Banana. Bryant giveed him some more. Now Ivy has 169 Banana. How many did Bryant give him?"</w:t>
      </w:r>
    </w:p>
    <w:p>
      <w:r>
        <w:t>Equation : " X = 169 - 36"</w:t>
      </w:r>
    </w:p>
    <w:p>
      <w:r>
        <w:t xml:space="preserve">Answer : "133" </w:t>
        <w:br/>
        <w:t>}</w:t>
      </w:r>
    </w:p>
    <w:p>
      <w:r>
        <w:t>{</w:t>
        <w:br/>
        <w:t>Index 2068:</w:t>
      </w:r>
    </w:p>
    <w:p>
      <w:r>
        <w:t>Question : "Jeffrey had 35 pear. Monique supplyed him some more. Now Jeffrey has 121 pear. How many did Monique supply him?"</w:t>
      </w:r>
    </w:p>
    <w:p>
      <w:r>
        <w:t>Equation : " X = 121 - 35"</w:t>
      </w:r>
    </w:p>
    <w:p>
      <w:r>
        <w:t xml:space="preserve">Answer : "86" </w:t>
        <w:br/>
        <w:t>}</w:t>
      </w:r>
    </w:p>
    <w:p>
      <w:r>
        <w:t>{</w:t>
        <w:br/>
        <w:t>Index 2069:</w:t>
      </w:r>
    </w:p>
    <w:p>
      <w:r>
        <w:t>Question : "Minerva had 8 peach. Jeffrey furnished him some more. Now Minerva has 189 peach. How many did Jeffrey furnish him?"</w:t>
      </w:r>
    </w:p>
    <w:p>
      <w:r>
        <w:t>Equation : " X = 189 - 8"</w:t>
      </w:r>
    </w:p>
    <w:p>
      <w:r>
        <w:t xml:space="preserve">Answer : "181" </w:t>
        <w:br/>
        <w:t>}</w:t>
      </w:r>
    </w:p>
    <w:p>
      <w:r>
        <w:t>{</w:t>
        <w:br/>
        <w:t>Index 2070:</w:t>
      </w:r>
    </w:p>
    <w:p>
      <w:r>
        <w:t>Question : "Richard had 11 Biscuit. Michael awarded him some more. Now Richard has 50 Biscuit. How many did Michael award him?"</w:t>
      </w:r>
    </w:p>
    <w:p>
      <w:r>
        <w:t>Equation : " X = 50 - 11"</w:t>
      </w:r>
    </w:p>
    <w:p>
      <w:r>
        <w:t xml:space="preserve">Answer : "39" </w:t>
        <w:br/>
        <w:t>}</w:t>
      </w:r>
    </w:p>
    <w:p>
      <w:r>
        <w:t>{</w:t>
        <w:br/>
        <w:t>Index 2071:</w:t>
      </w:r>
    </w:p>
    <w:p>
      <w:r>
        <w:t>Question : "George had 34 quince. Anna provideed him some more. Now George has 112 quince. How many did Anna provide him?"</w:t>
      </w:r>
    </w:p>
    <w:p>
      <w:r>
        <w:t>Equation : " X = 112 - 34"</w:t>
      </w:r>
    </w:p>
    <w:p>
      <w:r>
        <w:t xml:space="preserve">Answer : "78" </w:t>
        <w:br/>
        <w:t>}</w:t>
      </w:r>
    </w:p>
    <w:p>
      <w:r>
        <w:t>{</w:t>
        <w:br/>
        <w:t>Index 2072:</w:t>
      </w:r>
    </w:p>
    <w:p>
      <w:r>
        <w:t>Question : "Carol had 29 Mango. Amanda provideed him some more. Now Carol has 155 Mango. How many did Amanda provide him?"</w:t>
      </w:r>
    </w:p>
    <w:p>
      <w:r>
        <w:t>Equation : " X = 155 - 29"</w:t>
      </w:r>
    </w:p>
    <w:p>
      <w:r>
        <w:t xml:space="preserve">Answer : "126" </w:t>
        <w:br/>
        <w:t>}</w:t>
      </w:r>
    </w:p>
    <w:p>
      <w:r>
        <w:t>{</w:t>
        <w:br/>
        <w:t>Index 2073:</w:t>
      </w:r>
    </w:p>
    <w:p>
      <w:r>
        <w:t>Question : "Barbara had 9 pineapple. Francesca accorded him some more. Now Barbara has 135 pineapple. How many did Francesca accord him?"</w:t>
      </w:r>
    </w:p>
    <w:p>
      <w:r>
        <w:t>Equation : " X = 135 - 9"</w:t>
      </w:r>
    </w:p>
    <w:p>
      <w:r>
        <w:t xml:space="preserve">Answer : "126" </w:t>
        <w:br/>
        <w:t>}</w:t>
      </w:r>
    </w:p>
    <w:p>
      <w:r>
        <w:t>{</w:t>
        <w:br/>
        <w:t>Index 2074:</w:t>
      </w:r>
    </w:p>
    <w:p>
      <w:r>
        <w:t>Question : "Tina had 7 mango. Jasmine contributeed him some more. Now Tina has 166 mango. How many did Jasmine contribute him?"</w:t>
      </w:r>
    </w:p>
    <w:p>
      <w:r>
        <w:t>Equation : " X = 166 - 7"</w:t>
      </w:r>
    </w:p>
    <w:p>
      <w:r>
        <w:t xml:space="preserve">Answer : "159" </w:t>
        <w:br/>
        <w:t>}</w:t>
      </w:r>
    </w:p>
    <w:p>
      <w:r>
        <w:t>{</w:t>
        <w:br/>
        <w:t>Index 2075:</w:t>
      </w:r>
    </w:p>
    <w:p>
      <w:r>
        <w:t>Question : "Willie had 31 Chocolate. Charles supplyed him some more. Now Willie has 117 Chocolate. How many did Charles supply him?"</w:t>
      </w:r>
    </w:p>
    <w:p>
      <w:r>
        <w:t>Equation : " X = 117 - 31"</w:t>
      </w:r>
    </w:p>
    <w:p>
      <w:r>
        <w:t xml:space="preserve">Answer : "86" </w:t>
        <w:br/>
        <w:t>}</w:t>
      </w:r>
    </w:p>
    <w:p>
      <w:r>
        <w:t>{</w:t>
        <w:br/>
        <w:t>Index 2076:</w:t>
      </w:r>
    </w:p>
    <w:p>
      <w:r>
        <w:t>Question : "Tammy had 18 lemon. Laura provideed him some more. Now Tammy has 65 lemon. How many did Laura provide him?"</w:t>
      </w:r>
    </w:p>
    <w:p>
      <w:r>
        <w:t>Equation : " X = 65 - 18"</w:t>
      </w:r>
    </w:p>
    <w:p>
      <w:r>
        <w:t xml:space="preserve">Answer : "47" </w:t>
        <w:br/>
        <w:t>}</w:t>
      </w:r>
    </w:p>
    <w:p>
      <w:r>
        <w:t>{</w:t>
        <w:br/>
        <w:t>Index 2077:</w:t>
      </w:r>
    </w:p>
    <w:p>
      <w:r>
        <w:t>Question : "Thomas had 7 Doll. George granted him some more. Now Thomas has 130 Doll. How many did George grant him?"</w:t>
      </w:r>
    </w:p>
    <w:p>
      <w:r>
        <w:t>Equation : " X = 130 - 7"</w:t>
      </w:r>
    </w:p>
    <w:p>
      <w:r>
        <w:t xml:space="preserve">Answer : "123" </w:t>
        <w:br/>
        <w:t>}</w:t>
      </w:r>
    </w:p>
    <w:p>
      <w:r>
        <w:t>{</w:t>
        <w:br/>
        <w:t>Index 2078:</w:t>
      </w:r>
    </w:p>
    <w:p>
      <w:r>
        <w:t>Question : "Peter had 6 seashells. Edna proffered him some more. Now Peter has 64 seashells. How many did Edna proffer him?"</w:t>
      </w:r>
    </w:p>
    <w:p>
      <w:r>
        <w:t>Equation : " X = 64 - 6"</w:t>
      </w:r>
    </w:p>
    <w:p>
      <w:r>
        <w:t xml:space="preserve">Answer : "58" </w:t>
        <w:br/>
        <w:t>}</w:t>
      </w:r>
    </w:p>
    <w:p>
      <w:r>
        <w:t>{</w:t>
        <w:br/>
        <w:t>Index 2079:</w:t>
      </w:r>
    </w:p>
    <w:p>
      <w:r>
        <w:t>Question : "Linda had 3 nectarine. Shelton contributeed him some more. Now Linda has 66 nectarine. How many did Shelton contribute him?"</w:t>
      </w:r>
    </w:p>
    <w:p>
      <w:r>
        <w:t>Equation : " X = 66 - 3"</w:t>
      </w:r>
    </w:p>
    <w:p>
      <w:r>
        <w:t xml:space="preserve">Answer : "63" </w:t>
        <w:br/>
        <w:t>}</w:t>
      </w:r>
    </w:p>
    <w:p>
      <w:r>
        <w:t>{</w:t>
        <w:br/>
        <w:t>Index 2080:</w:t>
      </w:r>
    </w:p>
    <w:p>
      <w:r>
        <w:t>Question : "Lorenzo had 30 blackcurrant. Scott furnished him some more. Now Lorenzo has 113 blackcurrant. How many did Scott furnish him?"</w:t>
      </w:r>
    </w:p>
    <w:p>
      <w:r>
        <w:t>Equation : " X = 113 - 30"</w:t>
      </w:r>
    </w:p>
    <w:p>
      <w:r>
        <w:t xml:space="preserve">Answer : "83" </w:t>
        <w:br/>
        <w:t>}</w:t>
      </w:r>
    </w:p>
    <w:p>
      <w:r>
        <w:t>{</w:t>
        <w:br/>
        <w:t>Index 2081:</w:t>
      </w:r>
    </w:p>
    <w:p>
      <w:r>
        <w:t>Question : "Elizabeth had 39 toy. Dena accorded him some more. Now Elizabeth has 135 toy. How many did Dena accord him?"</w:t>
      </w:r>
    </w:p>
    <w:p>
      <w:r>
        <w:t>Equation : " X = 135 - 39"</w:t>
      </w:r>
    </w:p>
    <w:p>
      <w:r>
        <w:t xml:space="preserve">Answer : "96" </w:t>
        <w:br/>
        <w:t>}</w:t>
      </w:r>
    </w:p>
    <w:p>
      <w:r>
        <w:t>{</w:t>
        <w:br/>
        <w:t>Index 2082:</w:t>
      </w:r>
    </w:p>
    <w:p>
      <w:r>
        <w:t>Question : "Bruce had 2 blueberry. Jerry furnished him some more. Now Bruce has 115 blueberry. How many did Jerry furnish him?"</w:t>
      </w:r>
    </w:p>
    <w:p>
      <w:r>
        <w:t>Equation : " X = 115 - 2"</w:t>
      </w:r>
    </w:p>
    <w:p>
      <w:r>
        <w:t xml:space="preserve">Answer : "113" </w:t>
        <w:br/>
        <w:t>}</w:t>
      </w:r>
    </w:p>
    <w:p>
      <w:r>
        <w:t>{</w:t>
        <w:br/>
        <w:t>Index 2083:</w:t>
      </w:r>
    </w:p>
    <w:p>
      <w:r>
        <w:t>Question : "Erica had 30 seashells. Jason granted him some more. Now Erica has 63 seashells. How many did Jason grant him?"</w:t>
      </w:r>
    </w:p>
    <w:p>
      <w:r>
        <w:t>Equation : " X = 63 - 30"</w:t>
      </w:r>
    </w:p>
    <w:p>
      <w:r>
        <w:t xml:space="preserve">Answer : "33" </w:t>
        <w:br/>
        <w:t>}</w:t>
      </w:r>
    </w:p>
    <w:p>
      <w:r>
        <w:t>{</w:t>
        <w:br/>
        <w:t>Index 2084:</w:t>
      </w:r>
    </w:p>
    <w:p>
      <w:r>
        <w:t>Question : "Cynthia had 10 raspberry. Stephanie gifted him some more. Now Cynthia has 133 raspberry. How many did Stephanie gift him?"</w:t>
      </w:r>
    </w:p>
    <w:p>
      <w:r>
        <w:t>Equation : " X = 133 - 10"</w:t>
      </w:r>
    </w:p>
    <w:p>
      <w:r>
        <w:t xml:space="preserve">Answer : "123" </w:t>
        <w:br/>
        <w:t>}</w:t>
      </w:r>
    </w:p>
    <w:p>
      <w:r>
        <w:t>{</w:t>
        <w:br/>
        <w:t>Index 2085:</w:t>
      </w:r>
    </w:p>
    <w:p>
      <w:r>
        <w:t>Question : "David had 26 apple. Timothy accorded him some more. Now David has 198 apple. How many did Timothy accord him?"</w:t>
      </w:r>
    </w:p>
    <w:p>
      <w:r>
        <w:t>Equation : " X = 198 - 26"</w:t>
      </w:r>
    </w:p>
    <w:p>
      <w:r>
        <w:t xml:space="preserve">Answer : "172" </w:t>
        <w:br/>
        <w:t>}</w:t>
      </w:r>
    </w:p>
    <w:p>
      <w:r>
        <w:t>{</w:t>
        <w:br/>
        <w:t>Index 2086:</w:t>
      </w:r>
    </w:p>
    <w:p>
      <w:r>
        <w:t>Question : "William had 40 watermelon. Valerie giveed him some more. Now William has 166 watermelon. How many did Valerie give him?"</w:t>
      </w:r>
    </w:p>
    <w:p>
      <w:r>
        <w:t>Equation : " X = 166 - 40"</w:t>
      </w:r>
    </w:p>
    <w:p>
      <w:r>
        <w:t xml:space="preserve">Answer : "126" </w:t>
        <w:br/>
        <w:t>}</w:t>
      </w:r>
    </w:p>
    <w:p>
      <w:r>
        <w:t>{</w:t>
        <w:br/>
        <w:t>Index 2087:</w:t>
      </w:r>
    </w:p>
    <w:p>
      <w:r>
        <w:t>Question : "Gabriel had 2 Press. Michael contributeed him some more. Now Gabriel has 173 Press. How many did Michael contribute him?"</w:t>
      </w:r>
    </w:p>
    <w:p>
      <w:r>
        <w:t>Equation : " X = 173 - 2"</w:t>
      </w:r>
    </w:p>
    <w:p>
      <w:r>
        <w:t xml:space="preserve">Answer : "171" </w:t>
        <w:br/>
        <w:t>}</w:t>
      </w:r>
    </w:p>
    <w:p>
      <w:r>
        <w:t>{</w:t>
        <w:br/>
        <w:t>Index 2088:</w:t>
      </w:r>
    </w:p>
    <w:p>
      <w:r>
        <w:t>Question : "Charles had 33 kiwi. Curtis bestowed him some more. Now Charles has 99 kiwi. How many did Curtis bestow him?"</w:t>
      </w:r>
    </w:p>
    <w:p>
      <w:r>
        <w:t>Equation : " X = 99 - 33"</w:t>
      </w:r>
    </w:p>
    <w:p>
      <w:r>
        <w:t xml:space="preserve">Answer : "66" </w:t>
        <w:br/>
        <w:t>}</w:t>
      </w:r>
    </w:p>
    <w:p>
      <w:r>
        <w:t>{</w:t>
        <w:br/>
        <w:t>Index 2089:</w:t>
      </w:r>
    </w:p>
    <w:p>
      <w:r>
        <w:t>Question : "Thomas had 36 seashells. Esperanza giveed him some more. Now Thomas has 174 seashells. How many did Esperanza give him?"</w:t>
      </w:r>
    </w:p>
    <w:p>
      <w:r>
        <w:t>Equation : " X = 174 - 36"</w:t>
      </w:r>
    </w:p>
    <w:p>
      <w:r>
        <w:t xml:space="preserve">Answer : "138" </w:t>
        <w:br/>
        <w:t>}</w:t>
      </w:r>
    </w:p>
    <w:p>
      <w:r>
        <w:t>{</w:t>
        <w:br/>
        <w:t>Index 2090:</w:t>
      </w:r>
    </w:p>
    <w:p>
      <w:r>
        <w:t>Question : "Robert had 13 avocado. Crystal contributeed him some more. Now Robert has 194 avocado. How many did Crystal contribute him?"</w:t>
      </w:r>
    </w:p>
    <w:p>
      <w:r>
        <w:t>Equation : " X = 194 - 13"</w:t>
      </w:r>
    </w:p>
    <w:p>
      <w:r>
        <w:t xml:space="preserve">Answer : "181" </w:t>
        <w:br/>
        <w:t>}</w:t>
      </w:r>
    </w:p>
    <w:p>
      <w:r>
        <w:t>{</w:t>
        <w:br/>
        <w:t>Index 2091:</w:t>
      </w:r>
    </w:p>
    <w:p>
      <w:r>
        <w:t>Question : "Starr had 29 Press. Benjamin contributeed him some more. Now Starr has 110 Press. How many did Benjamin contribute him?"</w:t>
      </w:r>
    </w:p>
    <w:p>
      <w:r>
        <w:t>Equation : " X = 110 - 29"</w:t>
      </w:r>
    </w:p>
    <w:p>
      <w:r>
        <w:t xml:space="preserve">Answer : "81" </w:t>
        <w:br/>
        <w:t>}</w:t>
      </w:r>
    </w:p>
    <w:p>
      <w:r>
        <w:t>{</w:t>
        <w:br/>
        <w:t>Index 2092:</w:t>
      </w:r>
    </w:p>
    <w:p>
      <w:r>
        <w:t>Question : "Ray had 15 raspberry. Tasha provideed him some more. Now Ray has 154 raspberry. How many did Tasha provide him?"</w:t>
      </w:r>
    </w:p>
    <w:p>
      <w:r>
        <w:t>Equation : " X = 154 - 15"</w:t>
      </w:r>
    </w:p>
    <w:p>
      <w:r>
        <w:t xml:space="preserve">Answer : "139" </w:t>
        <w:br/>
        <w:t>}</w:t>
      </w:r>
    </w:p>
    <w:p>
      <w:r>
        <w:t>{</w:t>
        <w:br/>
        <w:t>Index 2093:</w:t>
      </w:r>
    </w:p>
    <w:p>
      <w:r>
        <w:t>Question : "Pearlie had 7 apple. James gifted him some more. Now Pearlie has 165 apple. How many did James gift him?"</w:t>
      </w:r>
    </w:p>
    <w:p>
      <w:r>
        <w:t>Equation : " X = 165 - 7"</w:t>
      </w:r>
    </w:p>
    <w:p>
      <w:r>
        <w:t xml:space="preserve">Answer : "158" </w:t>
        <w:br/>
        <w:t>}</w:t>
      </w:r>
    </w:p>
    <w:p>
      <w:r>
        <w:t>{</w:t>
        <w:br/>
        <w:t>Index 2094:</w:t>
      </w:r>
    </w:p>
    <w:p>
      <w:r>
        <w:t>Question : "Irene had 5 Watch. Jennifer furnished him some more. Now Irene has 76 Watch. How many did Jennifer furnish him?"</w:t>
      </w:r>
    </w:p>
    <w:p>
      <w:r>
        <w:t>Equation : " X = 76 - 5"</w:t>
      </w:r>
    </w:p>
    <w:p>
      <w:r>
        <w:t xml:space="preserve">Answer : "71" </w:t>
        <w:br/>
        <w:t>}</w:t>
      </w:r>
    </w:p>
    <w:p>
      <w:r>
        <w:t>{</w:t>
        <w:br/>
        <w:t>Index 2095:</w:t>
      </w:r>
    </w:p>
    <w:p>
      <w:r>
        <w:t>Question : "Virginia had 29 lime. Alma confered him some more. Now Virginia has 102 lime. How many did Alma confer him?"</w:t>
      </w:r>
    </w:p>
    <w:p>
      <w:r>
        <w:t>Equation : " X = 102 - 29"</w:t>
      </w:r>
    </w:p>
    <w:p>
      <w:r>
        <w:t xml:space="preserve">Answer : "73" </w:t>
        <w:br/>
        <w:t>}</w:t>
      </w:r>
    </w:p>
    <w:p>
      <w:r>
        <w:t>{</w:t>
        <w:br/>
        <w:t>Index 2096:</w:t>
      </w:r>
    </w:p>
    <w:p>
      <w:r>
        <w:t>Question : "Joseph had 12 Box. Robert awarded him some more. Now Joseph has 83 Box. How many did Robert award him?"</w:t>
      </w:r>
    </w:p>
    <w:p>
      <w:r>
        <w:t>Equation : " X = 83 - 12"</w:t>
      </w:r>
    </w:p>
    <w:p>
      <w:r>
        <w:t xml:space="preserve">Answer : "71" </w:t>
        <w:br/>
        <w:t>}</w:t>
      </w:r>
    </w:p>
    <w:p>
      <w:r>
        <w:t>{</w:t>
        <w:br/>
        <w:t>Index 2097:</w:t>
      </w:r>
    </w:p>
    <w:p>
      <w:r>
        <w:t>Question : "Kara had 7 Beg. Ida confered him some more. Now Kara has 161 Beg. How many did Ida confer him?"</w:t>
      </w:r>
    </w:p>
    <w:p>
      <w:r>
        <w:t>Equation : " X = 161 - 7"</w:t>
      </w:r>
    </w:p>
    <w:p>
      <w:r>
        <w:t xml:space="preserve">Answer : "154" </w:t>
        <w:br/>
        <w:t>}</w:t>
      </w:r>
    </w:p>
    <w:p>
      <w:r>
        <w:t>{</w:t>
        <w:br/>
        <w:t>Index 2098:</w:t>
      </w:r>
    </w:p>
    <w:p>
      <w:r>
        <w:t>Question : "Elsie had 32 orange. Christy furnished him some more. Now Elsie has 142 orange. How many did Christy furnish him?"</w:t>
      </w:r>
    </w:p>
    <w:p>
      <w:r>
        <w:t>Equation : " X = 142 - 32"</w:t>
      </w:r>
    </w:p>
    <w:p>
      <w:r>
        <w:t xml:space="preserve">Answer : "110" </w:t>
        <w:br/>
        <w:t>}</w:t>
      </w:r>
    </w:p>
    <w:p>
      <w:r>
        <w:t>{</w:t>
        <w:br/>
        <w:t>Index 2099:</w:t>
      </w:r>
    </w:p>
    <w:p>
      <w:r>
        <w:t>Question : "Horace had 33 watermelon. James supplyed him some more. Now Horace has 141 watermelon. How many did James supply him?"</w:t>
      </w:r>
    </w:p>
    <w:p>
      <w:r>
        <w:t>Equation : " X = 141 - 33"</w:t>
      </w:r>
    </w:p>
    <w:p>
      <w:r>
        <w:t xml:space="preserve">Answer : "108" </w:t>
        <w:br/>
        <w:t>}</w:t>
      </w:r>
    </w:p>
    <w:p>
      <w:r>
        <w:t>{</w:t>
        <w:br/>
        <w:t>Index 2100:</w:t>
      </w:r>
    </w:p>
    <w:p>
      <w:r>
        <w:t>Question : "Virgie had 21 Book. Frances presented him some more. Now Virgie has 191 Book. How many did Frances present him?"</w:t>
      </w:r>
    </w:p>
    <w:p>
      <w:r>
        <w:t>Equation : " X = 191 - 21"</w:t>
      </w:r>
    </w:p>
    <w:p>
      <w:r>
        <w:t xml:space="preserve">Answer : "170" </w:t>
        <w:br/>
        <w:t>}</w:t>
      </w:r>
    </w:p>
    <w:p>
      <w:r>
        <w:t>{</w:t>
        <w:br/>
        <w:t>Index 2101:</w:t>
      </w:r>
    </w:p>
    <w:p>
      <w:r>
        <w:t>Question : "Michael had 17 seashells. Ronald supplyed him some more. Now Michael has 66 seashells. How many did Ronald supply him?"</w:t>
      </w:r>
    </w:p>
    <w:p>
      <w:r>
        <w:t>Equation : " X = 66 - 17"</w:t>
      </w:r>
    </w:p>
    <w:p>
      <w:r>
        <w:t xml:space="preserve">Answer : "49" </w:t>
        <w:br/>
        <w:t>}</w:t>
      </w:r>
    </w:p>
    <w:p>
      <w:r>
        <w:t>{</w:t>
        <w:br/>
        <w:t>Index 2102:</w:t>
      </w:r>
    </w:p>
    <w:p>
      <w:r>
        <w:t>Question : "John had 35 Book. Kristin awarded him some more. Now John has 121 Book. How many did Kristin award him?"</w:t>
      </w:r>
    </w:p>
    <w:p>
      <w:r>
        <w:t>Equation : " X = 121 - 35"</w:t>
      </w:r>
    </w:p>
    <w:p>
      <w:r>
        <w:t xml:space="preserve">Answer : "86" </w:t>
        <w:br/>
        <w:t>}</w:t>
      </w:r>
    </w:p>
    <w:p>
      <w:r>
        <w:t>{</w:t>
        <w:br/>
        <w:t>Index 2103:</w:t>
      </w:r>
    </w:p>
    <w:p>
      <w:r>
        <w:t>Question : "Erika had 21 Watch. Thomas bestowed him some more. Now Erika has 126 Watch. How many did Thomas bestow him?"</w:t>
      </w:r>
    </w:p>
    <w:p>
      <w:r>
        <w:t>Equation : " X = 126 - 21"</w:t>
      </w:r>
    </w:p>
    <w:p>
      <w:r>
        <w:t xml:space="preserve">Answer : "105" </w:t>
        <w:br/>
        <w:t>}</w:t>
      </w:r>
    </w:p>
    <w:p>
      <w:r>
        <w:t>{</w:t>
        <w:br/>
        <w:t>Index 2104:</w:t>
      </w:r>
    </w:p>
    <w:p>
      <w:r>
        <w:t>Question : "Sarah had 25 seashells. John supplyed him some more. Now Sarah has 88 seashells. How many did John supply him?"</w:t>
      </w:r>
    </w:p>
    <w:p>
      <w:r>
        <w:t>Equation : " X = 88 - 25"</w:t>
      </w:r>
    </w:p>
    <w:p>
      <w:r>
        <w:t xml:space="preserve">Answer : "63" </w:t>
        <w:br/>
        <w:t>}</w:t>
      </w:r>
    </w:p>
    <w:p>
      <w:r>
        <w:t>{</w:t>
        <w:br/>
        <w:t>Index 2105:</w:t>
      </w:r>
    </w:p>
    <w:p>
      <w:r>
        <w:t>Question : "Heather had 36 cherry. Eva giveed him some more. Now Heather has 46 cherry. How many did Eva give him?"</w:t>
      </w:r>
    </w:p>
    <w:p>
      <w:r>
        <w:t>Equation : " X = 46 - 36"</w:t>
      </w:r>
    </w:p>
    <w:p>
      <w:r>
        <w:t xml:space="preserve">Answer : "10" </w:t>
        <w:br/>
        <w:t>}</w:t>
      </w:r>
    </w:p>
    <w:p>
      <w:r>
        <w:t>{</w:t>
        <w:br/>
        <w:t>Index 2106:</w:t>
      </w:r>
    </w:p>
    <w:p>
      <w:r>
        <w:t>Question : "Sandra had 21 blackcurrant. Juana gifted him some more. Now Sandra has 142 blackcurrant. How many did Juana gift him?"</w:t>
      </w:r>
    </w:p>
    <w:p>
      <w:r>
        <w:t>Equation : " X = 142 - 21"</w:t>
      </w:r>
    </w:p>
    <w:p>
      <w:r>
        <w:t xml:space="preserve">Answer : "121" </w:t>
        <w:br/>
        <w:t>}</w:t>
      </w:r>
    </w:p>
    <w:p>
      <w:r>
        <w:t>{</w:t>
        <w:br/>
        <w:t>Index 2107:</w:t>
      </w:r>
    </w:p>
    <w:p>
      <w:r>
        <w:t>Question : "Madeline had 28 Banana. Sharmaine furnished him some more. Now Madeline has 181 Banana. How many did Sharmaine furnish him?"</w:t>
      </w:r>
    </w:p>
    <w:p>
      <w:r>
        <w:t>Equation : " X = 181 - 28"</w:t>
      </w:r>
    </w:p>
    <w:p>
      <w:r>
        <w:t xml:space="preserve">Answer : "153" </w:t>
        <w:br/>
        <w:t>}</w:t>
      </w:r>
    </w:p>
    <w:p>
      <w:r>
        <w:t>{</w:t>
        <w:br/>
        <w:t>Index 2108:</w:t>
      </w:r>
    </w:p>
    <w:p>
      <w:r>
        <w:t>Question : "Walter had 1 Press. Tom giveed him some more. Now Walter has 159 Press. How many did Tom give him?"</w:t>
      </w:r>
    </w:p>
    <w:p>
      <w:r>
        <w:t>Equation : " X = 159 - 1"</w:t>
      </w:r>
    </w:p>
    <w:p>
      <w:r>
        <w:t xml:space="preserve">Answer : "158" </w:t>
        <w:br/>
        <w:t>}</w:t>
      </w:r>
    </w:p>
    <w:p>
      <w:r>
        <w:t>{</w:t>
        <w:br/>
        <w:t>Index 2109:</w:t>
      </w:r>
    </w:p>
    <w:p>
      <w:r>
        <w:t>Question : "Louise had 12 toy. Jerry granted him some more. Now Louise has 110 toy. How many did Jerry grant him?"</w:t>
      </w:r>
    </w:p>
    <w:p>
      <w:r>
        <w:t>Equation : " X = 110 - 12"</w:t>
      </w:r>
    </w:p>
    <w:p>
      <w:r>
        <w:t xml:space="preserve">Answer : "98" </w:t>
        <w:br/>
        <w:t>}</w:t>
      </w:r>
    </w:p>
    <w:p>
      <w:r>
        <w:t>{</w:t>
        <w:br/>
        <w:t>Index 2110:</w:t>
      </w:r>
    </w:p>
    <w:p>
      <w:r>
        <w:t>Question : "Isabel had 18 lime. Anne granted him some more. Now Isabel has 117 lime. How many did Anne grant him?"</w:t>
      </w:r>
    </w:p>
    <w:p>
      <w:r>
        <w:t>Equation : " X = 117 - 18"</w:t>
      </w:r>
    </w:p>
    <w:p>
      <w:r>
        <w:t xml:space="preserve">Answer : "99" </w:t>
        <w:br/>
        <w:t>}</w:t>
      </w:r>
    </w:p>
    <w:p>
      <w:r>
        <w:t>{</w:t>
        <w:br/>
        <w:t>Index 2111:</w:t>
      </w:r>
    </w:p>
    <w:p>
      <w:r>
        <w:t>Question : "Debra had 22 fig. William granted him some more. Now Debra has 61 fig. How many did William grant him?"</w:t>
      </w:r>
    </w:p>
    <w:p>
      <w:r>
        <w:t>Equation : " X = 61 - 22"</w:t>
      </w:r>
    </w:p>
    <w:p>
      <w:r>
        <w:t xml:space="preserve">Answer : "39" </w:t>
        <w:br/>
        <w:t>}</w:t>
      </w:r>
    </w:p>
    <w:p>
      <w:r>
        <w:t>{</w:t>
        <w:br/>
        <w:t>Index 2112:</w:t>
      </w:r>
    </w:p>
    <w:p>
      <w:r>
        <w:t>Question : "Cecilia had 5 Box. Janet contributeed him some more. Now Cecilia has 163 Box. How many did Janet contribute him?"</w:t>
      </w:r>
    </w:p>
    <w:p>
      <w:r>
        <w:t>Equation : " X = 163 - 5"</w:t>
      </w:r>
    </w:p>
    <w:p>
      <w:r>
        <w:t xml:space="preserve">Answer : "158" </w:t>
        <w:br/>
        <w:t>}</w:t>
      </w:r>
    </w:p>
    <w:p>
      <w:r>
        <w:t>{</w:t>
        <w:br/>
        <w:t>Index 2113:</w:t>
      </w:r>
    </w:p>
    <w:p>
      <w:r>
        <w:t>Question : "Antwan had 19 Car. Gordon giveed him some more. Now Antwan has 152 Car. How many did Gordon give him?"</w:t>
      </w:r>
    </w:p>
    <w:p>
      <w:r>
        <w:t>Equation : " X = 152 - 19"</w:t>
      </w:r>
    </w:p>
    <w:p>
      <w:r>
        <w:t xml:space="preserve">Answer : "133" </w:t>
        <w:br/>
        <w:t>}</w:t>
      </w:r>
    </w:p>
    <w:p>
      <w:r>
        <w:t>{</w:t>
        <w:br/>
        <w:t>Index 2114:</w:t>
      </w:r>
    </w:p>
    <w:p>
      <w:r>
        <w:t>Question : "Kevin had 18 Chocolate. Robert awarded him some more. Now Kevin has 87 Chocolate. How many did Robert award him?"</w:t>
      </w:r>
    </w:p>
    <w:p>
      <w:r>
        <w:t>Equation : " X = 87 - 18"</w:t>
      </w:r>
    </w:p>
    <w:p>
      <w:r>
        <w:t xml:space="preserve">Answer : "69" </w:t>
        <w:br/>
        <w:t>}</w:t>
      </w:r>
    </w:p>
    <w:p>
      <w:r>
        <w:t>{</w:t>
        <w:br/>
        <w:t>Index 2115:</w:t>
      </w:r>
    </w:p>
    <w:p>
      <w:r>
        <w:t>Question : "Maria had 30 quince. John offered him some more. Now Maria has 56 quince. How many did John offer him?"</w:t>
      </w:r>
    </w:p>
    <w:p>
      <w:r>
        <w:t>Equation : " X = 56 - 30"</w:t>
      </w:r>
    </w:p>
    <w:p>
      <w:r>
        <w:t xml:space="preserve">Answer : "26" </w:t>
        <w:br/>
        <w:t>}</w:t>
      </w:r>
    </w:p>
    <w:p>
      <w:r>
        <w:t>{</w:t>
        <w:br/>
        <w:t>Index 2116:</w:t>
      </w:r>
    </w:p>
    <w:p>
      <w:r>
        <w:t>Question : "Eleanor had 21 strawberry. Margeret offered him some more. Now Eleanor has 91 strawberry. How many did Margeret offer him?"</w:t>
      </w:r>
    </w:p>
    <w:p>
      <w:r>
        <w:t>Equation : " X = 91 - 21"</w:t>
      </w:r>
    </w:p>
    <w:p>
      <w:r>
        <w:t xml:space="preserve">Answer : "70" </w:t>
        <w:br/>
        <w:t>}</w:t>
      </w:r>
    </w:p>
    <w:p>
      <w:r>
        <w:t>{</w:t>
        <w:br/>
        <w:t>Index 2117:</w:t>
      </w:r>
    </w:p>
    <w:p>
      <w:r>
        <w:t>Question : "Jillian had 31 blackcurrant. Patricia accorded him some more. Now Jillian has 81 blackcurrant. How many did Patricia accord him?"</w:t>
      </w:r>
    </w:p>
    <w:p>
      <w:r>
        <w:t>Equation : " X = 81 - 31"</w:t>
      </w:r>
    </w:p>
    <w:p>
      <w:r>
        <w:t xml:space="preserve">Answer : "50" </w:t>
        <w:br/>
        <w:t>}</w:t>
      </w:r>
    </w:p>
    <w:p>
      <w:r>
        <w:t>{</w:t>
        <w:br/>
        <w:t>Index 2118:</w:t>
      </w:r>
    </w:p>
    <w:p>
      <w:r>
        <w:t>Question : "Sharon had 2 avocado. Robert proffered him some more. Now Sharon has 137 avocado. How many did Robert proffer him?"</w:t>
      </w:r>
    </w:p>
    <w:p>
      <w:r>
        <w:t>Equation : " X = 137 - 2"</w:t>
      </w:r>
    </w:p>
    <w:p>
      <w:r>
        <w:t xml:space="preserve">Answer : "135" </w:t>
        <w:br/>
        <w:t>}</w:t>
      </w:r>
    </w:p>
    <w:p>
      <w:r>
        <w:t>{</w:t>
        <w:br/>
        <w:t>Index 2119:</w:t>
      </w:r>
    </w:p>
    <w:p>
      <w:r>
        <w:t>Question : "Howard had 20 Banana. Agnes proffered him some more. Now Howard has 110 Banana. How many did Agnes proffer him?"</w:t>
      </w:r>
    </w:p>
    <w:p>
      <w:r>
        <w:t>Equation : " X = 110 - 20"</w:t>
      </w:r>
    </w:p>
    <w:p>
      <w:r>
        <w:t xml:space="preserve">Answer : "90" </w:t>
        <w:br/>
        <w:t>}</w:t>
      </w:r>
    </w:p>
    <w:p>
      <w:r>
        <w:t>{</w:t>
        <w:br/>
        <w:t>Index 2120:</w:t>
      </w:r>
    </w:p>
    <w:p>
      <w:r>
        <w:t>Question : "Charlie had 34 Doll. Rose accorded him some more. Now Charlie has 58 Doll. How many did Rose accord him?"</w:t>
      </w:r>
    </w:p>
    <w:p>
      <w:r>
        <w:t>Equation : " X = 58 - 34"</w:t>
      </w:r>
    </w:p>
    <w:p>
      <w:r>
        <w:t xml:space="preserve">Answer : "24" </w:t>
        <w:br/>
        <w:t>}</w:t>
      </w:r>
    </w:p>
    <w:p>
      <w:r>
        <w:t>{</w:t>
        <w:br/>
        <w:t>Index 2121:</w:t>
      </w:r>
    </w:p>
    <w:p>
      <w:r>
        <w:t>Question : "Dorothy had 36 toy. Homer contributeed him some more. Now Dorothy has 163 toy. How many did Homer contribute him?"</w:t>
      </w:r>
    </w:p>
    <w:p>
      <w:r>
        <w:t>Equation : " X = 163 - 36"</w:t>
      </w:r>
    </w:p>
    <w:p>
      <w:r>
        <w:t xml:space="preserve">Answer : "127" </w:t>
        <w:br/>
        <w:t>}</w:t>
      </w:r>
    </w:p>
    <w:p>
      <w:r>
        <w:t>{</w:t>
        <w:br/>
        <w:t>Index 2122:</w:t>
      </w:r>
    </w:p>
    <w:p>
      <w:r>
        <w:t>Question : "Catherine had 15 toy. Raymond furnished him some more. Now Catherine has 116 toy. How many did Raymond furnish him?"</w:t>
      </w:r>
    </w:p>
    <w:p>
      <w:r>
        <w:t>Equation : " X = 116 - 15"</w:t>
      </w:r>
    </w:p>
    <w:p>
      <w:r>
        <w:t xml:space="preserve">Answer : "101" </w:t>
        <w:br/>
        <w:t>}</w:t>
      </w:r>
    </w:p>
    <w:p>
      <w:r>
        <w:t>{</w:t>
        <w:br/>
        <w:t>Index 2123:</w:t>
      </w:r>
    </w:p>
    <w:p>
      <w:r>
        <w:t>Question : "Mary had 33 quince. Carl accorded him some more. Now Mary has 127 quince. How many did Carl accord him?"</w:t>
      </w:r>
    </w:p>
    <w:p>
      <w:r>
        <w:t>Equation : " X = 127 - 33"</w:t>
      </w:r>
    </w:p>
    <w:p>
      <w:r>
        <w:t xml:space="preserve">Answer : "94" </w:t>
        <w:br/>
        <w:t>}</w:t>
      </w:r>
    </w:p>
    <w:p>
      <w:r>
        <w:t>{</w:t>
        <w:br/>
        <w:t>Index 2124:</w:t>
      </w:r>
    </w:p>
    <w:p>
      <w:r>
        <w:t>Question : "Mike had 1 Chocolate. Kenny awarded him some more. Now Mike has 43 Chocolate. How many did Kenny award him?"</w:t>
      </w:r>
    </w:p>
    <w:p>
      <w:r>
        <w:t>Equation : " X = 43 - 1"</w:t>
      </w:r>
    </w:p>
    <w:p>
      <w:r>
        <w:t xml:space="preserve">Answer : "42" </w:t>
        <w:br/>
        <w:t>}</w:t>
      </w:r>
    </w:p>
    <w:p>
      <w:r>
        <w:t>{</w:t>
        <w:br/>
        <w:t>Index 2125:</w:t>
      </w:r>
    </w:p>
    <w:p>
      <w:r>
        <w:t>Question : "James had 21 Beg. Florence furnished him some more. Now James has 102 Beg. How many did Florence furnish him?"</w:t>
      </w:r>
    </w:p>
    <w:p>
      <w:r>
        <w:t>Equation : " X = 102 - 21"</w:t>
      </w:r>
    </w:p>
    <w:p>
      <w:r>
        <w:t xml:space="preserve">Answer : "81" </w:t>
        <w:br/>
        <w:t>}</w:t>
      </w:r>
    </w:p>
    <w:p>
      <w:r>
        <w:t>{</w:t>
        <w:br/>
        <w:t>Index 2126:</w:t>
      </w:r>
    </w:p>
    <w:p>
      <w:r>
        <w:t>Question : "Gregory had 9 Banana. Keisha gifted him some more. Now Gregory has 157 Banana. How many did Keisha gift him?"</w:t>
      </w:r>
    </w:p>
    <w:p>
      <w:r>
        <w:t>Equation : " X = 157 - 9"</w:t>
      </w:r>
    </w:p>
    <w:p>
      <w:r>
        <w:t xml:space="preserve">Answer : "148" </w:t>
        <w:br/>
        <w:t>}</w:t>
      </w:r>
    </w:p>
    <w:p>
      <w:r>
        <w:t>{</w:t>
        <w:br/>
        <w:t>Index 2127:</w:t>
      </w:r>
    </w:p>
    <w:p>
      <w:r>
        <w:t>Question : "Peter had 40 peach. Allen confered him some more. Now Peter has 100 peach. How many did Allen confer him?"</w:t>
      </w:r>
    </w:p>
    <w:p>
      <w:r>
        <w:t>Equation : " X = 100 - 40"</w:t>
      </w:r>
    </w:p>
    <w:p>
      <w:r>
        <w:t xml:space="preserve">Answer : "60" </w:t>
        <w:br/>
        <w:t>}</w:t>
      </w:r>
    </w:p>
    <w:p>
      <w:r>
        <w:t>{</w:t>
        <w:br/>
        <w:t>Index 2128:</w:t>
      </w:r>
    </w:p>
    <w:p>
      <w:r>
        <w:t>Question : "Danielle had 39 blackcurrant. Kenneth awarded him some more. Now Danielle has 166 blackcurrant. How many did Kenneth award him?"</w:t>
      </w:r>
    </w:p>
    <w:p>
      <w:r>
        <w:t>Equation : " X = 166 - 39"</w:t>
      </w:r>
    </w:p>
    <w:p>
      <w:r>
        <w:t xml:space="preserve">Answer : "127" </w:t>
        <w:br/>
        <w:t>}</w:t>
      </w:r>
    </w:p>
    <w:p>
      <w:r>
        <w:t>{</w:t>
        <w:br/>
        <w:t>Index 2129:</w:t>
      </w:r>
    </w:p>
    <w:p>
      <w:r>
        <w:t>Question : "Kenneth had 35 lemon. Christopher bestowed him some more. Now Kenneth has 196 lemon. How many did Christopher bestow him?"</w:t>
      </w:r>
    </w:p>
    <w:p>
      <w:r>
        <w:t>Equation : " X = 196 - 35"</w:t>
      </w:r>
    </w:p>
    <w:p>
      <w:r>
        <w:t xml:space="preserve">Answer : "161" </w:t>
        <w:br/>
        <w:t>}</w:t>
      </w:r>
    </w:p>
    <w:p>
      <w:r>
        <w:t>{</w:t>
        <w:br/>
        <w:t>Index 2130:</w:t>
      </w:r>
    </w:p>
    <w:p>
      <w:r>
        <w:t>Question : "Sean had 38 raspberry. Santiago accorded him some more. Now Sean has 74 raspberry. How many did Santiago accord him?"</w:t>
      </w:r>
    </w:p>
    <w:p>
      <w:r>
        <w:t>Equation : " X = 74 - 38"</w:t>
      </w:r>
    </w:p>
    <w:p>
      <w:r>
        <w:t xml:space="preserve">Answer : "36" </w:t>
        <w:br/>
        <w:t>}</w:t>
      </w:r>
    </w:p>
    <w:p>
      <w:r>
        <w:t>{</w:t>
        <w:br/>
        <w:t>Index 2131:</w:t>
      </w:r>
    </w:p>
    <w:p>
      <w:r>
        <w:t>Question : "Candace had 26 Book. Helen awarded him some more. Now Candace has 108 Book. How many did Helen award him?"</w:t>
      </w:r>
    </w:p>
    <w:p>
      <w:r>
        <w:t>Equation : " X = 108 - 26"</w:t>
      </w:r>
    </w:p>
    <w:p>
      <w:r>
        <w:t xml:space="preserve">Answer : "82" </w:t>
        <w:br/>
        <w:t>}</w:t>
      </w:r>
    </w:p>
    <w:p>
      <w:r>
        <w:t>{</w:t>
        <w:br/>
        <w:t>Index 2132:</w:t>
      </w:r>
    </w:p>
    <w:p>
      <w:r>
        <w:t>Question : "Kristy had 27 blueberry. William supplyed him some more. Now Kristy has 186 blueberry. How many did William supply him?"</w:t>
      </w:r>
    </w:p>
    <w:p>
      <w:r>
        <w:t>Equation : " X = 186 - 27"</w:t>
      </w:r>
    </w:p>
    <w:p>
      <w:r>
        <w:t xml:space="preserve">Answer : "159" </w:t>
        <w:br/>
        <w:t>}</w:t>
      </w:r>
    </w:p>
    <w:p>
      <w:r>
        <w:t>{</w:t>
        <w:br/>
        <w:t>Index 2133:</w:t>
      </w:r>
    </w:p>
    <w:p>
      <w:r>
        <w:t>Question : "Ruth had 21 Book. Georgia provideed him some more. Now Ruth has 165 Book. How many did Georgia provide him?"</w:t>
      </w:r>
    </w:p>
    <w:p>
      <w:r>
        <w:t>Equation : " X = 165 - 21"</w:t>
      </w:r>
    </w:p>
    <w:p>
      <w:r>
        <w:t xml:space="preserve">Answer : "144" </w:t>
        <w:br/>
        <w:t>}</w:t>
      </w:r>
    </w:p>
    <w:p>
      <w:r>
        <w:t>{</w:t>
        <w:br/>
        <w:t>Index 2134:</w:t>
      </w:r>
    </w:p>
    <w:p>
      <w:r>
        <w:t>Question : "Eric had 16 Bread. Julius granted him some more. Now Eric has 88 Bread. How many did Julius grant him?"</w:t>
      </w:r>
    </w:p>
    <w:p>
      <w:r>
        <w:t>Equation : " X = 88 - 16"</w:t>
      </w:r>
    </w:p>
    <w:p>
      <w:r>
        <w:t xml:space="preserve">Answer : "72" </w:t>
        <w:br/>
        <w:t>}</w:t>
      </w:r>
    </w:p>
    <w:p>
      <w:r>
        <w:t>{</w:t>
        <w:br/>
        <w:t>Index 2135:</w:t>
      </w:r>
    </w:p>
    <w:p>
      <w:r>
        <w:t>Question : "Marcie had 39 Car. Gwendolyn proffered him some more. Now Marcie has 119 Car. How many did Gwendolyn proffer him?"</w:t>
      </w:r>
    </w:p>
    <w:p>
      <w:r>
        <w:t>Equation : " X = 119 - 39"</w:t>
      </w:r>
    </w:p>
    <w:p>
      <w:r>
        <w:t xml:space="preserve">Answer : "80" </w:t>
        <w:br/>
        <w:t>}</w:t>
      </w:r>
    </w:p>
    <w:p>
      <w:r>
        <w:t>{</w:t>
        <w:br/>
        <w:t>Index 2136:</w:t>
      </w:r>
    </w:p>
    <w:p>
      <w:r>
        <w:t>Question : "Krista had 20 seashells. James accorded him some more. Now Krista has 156 seashells. How many did James accord him?"</w:t>
      </w:r>
    </w:p>
    <w:p>
      <w:r>
        <w:t>Equation : " X = 156 - 20"</w:t>
      </w:r>
    </w:p>
    <w:p>
      <w:r>
        <w:t xml:space="preserve">Answer : "136" </w:t>
        <w:br/>
        <w:t>}</w:t>
      </w:r>
    </w:p>
    <w:p>
      <w:r>
        <w:t>{</w:t>
        <w:br/>
        <w:t>Index 2137:</w:t>
      </w:r>
    </w:p>
    <w:p>
      <w:r>
        <w:t>Question : "Faye had 19 blackberry. Rodger confered him some more. Now Faye has 129 blackberry. How many did Rodger confer him?"</w:t>
      </w:r>
    </w:p>
    <w:p>
      <w:r>
        <w:t>Equation : " X = 129 - 19"</w:t>
      </w:r>
    </w:p>
    <w:p>
      <w:r>
        <w:t xml:space="preserve">Answer : "110" </w:t>
        <w:br/>
        <w:t>}</w:t>
      </w:r>
    </w:p>
    <w:p>
      <w:r>
        <w:t>{</w:t>
        <w:br/>
        <w:t>Index 2138:</w:t>
      </w:r>
    </w:p>
    <w:p>
      <w:r>
        <w:t>Question : "Vivian had 1 peach. Rory provideed him some more. Now Vivian has 198 peach. How many did Rory provide him?"</w:t>
      </w:r>
    </w:p>
    <w:p>
      <w:r>
        <w:t>Equation : " X = 198 - 1"</w:t>
      </w:r>
    </w:p>
    <w:p>
      <w:r>
        <w:t xml:space="preserve">Answer : "197" </w:t>
        <w:br/>
        <w:t>}</w:t>
      </w:r>
    </w:p>
    <w:p>
      <w:r>
        <w:t>{</w:t>
        <w:br/>
        <w:t>Index 2139:</w:t>
      </w:r>
    </w:p>
    <w:p>
      <w:r>
        <w:t>Question : "John had 22 Bread. Eilene supplyed him some more. Now John has 196 Bread. How many did Eilene supply him?"</w:t>
      </w:r>
    </w:p>
    <w:p>
      <w:r>
        <w:t>Equation : " X = 196 - 22"</w:t>
      </w:r>
    </w:p>
    <w:p>
      <w:r>
        <w:t xml:space="preserve">Answer : "174" </w:t>
        <w:br/>
        <w:t>}</w:t>
      </w:r>
    </w:p>
    <w:p>
      <w:r>
        <w:t>{</w:t>
        <w:br/>
        <w:t>Index 2140:</w:t>
      </w:r>
    </w:p>
    <w:p>
      <w:r>
        <w:t>Question : "Helen had 36 coconut. Robert supplyed him some more. Now Helen has 129 coconut. How many did Robert supply him?"</w:t>
      </w:r>
    </w:p>
    <w:p>
      <w:r>
        <w:t>Equation : " X = 129 - 36"</w:t>
      </w:r>
    </w:p>
    <w:p>
      <w:r>
        <w:t xml:space="preserve">Answer : "93" </w:t>
        <w:br/>
        <w:t>}</w:t>
      </w:r>
    </w:p>
    <w:p>
      <w:r>
        <w:t>{</w:t>
        <w:br/>
        <w:t>Index 2141:</w:t>
      </w:r>
    </w:p>
    <w:p>
      <w:r>
        <w:t>Question : "Robert had 23 orange. Jimmy accorded him some more. Now Robert has 114 orange. How many did Jimmy accord him?"</w:t>
      </w:r>
    </w:p>
    <w:p>
      <w:r>
        <w:t>Equation : " X = 114 - 23"</w:t>
      </w:r>
    </w:p>
    <w:p>
      <w:r>
        <w:t xml:space="preserve">Answer : "91" </w:t>
        <w:br/>
        <w:t>}</w:t>
      </w:r>
    </w:p>
    <w:p>
      <w:r>
        <w:t>{</w:t>
        <w:br/>
        <w:t>Index 2142:</w:t>
      </w:r>
    </w:p>
    <w:p>
      <w:r>
        <w:t>Question : "Pamela had 21 plum. Gail offered him some more. Now Pamela has 137 plum. How many did Gail offer him?"</w:t>
      </w:r>
    </w:p>
    <w:p>
      <w:r>
        <w:t>Equation : " X = 137 - 21"</w:t>
      </w:r>
    </w:p>
    <w:p>
      <w:r>
        <w:t xml:space="preserve">Answer : "116" </w:t>
        <w:br/>
        <w:t>}</w:t>
      </w:r>
    </w:p>
    <w:p>
      <w:r>
        <w:t>{</w:t>
        <w:br/>
        <w:t>Index 2143:</w:t>
      </w:r>
    </w:p>
    <w:p>
      <w:r>
        <w:t>Question : "Carol had 32 mango. Erma furnished him some more. Now Carol has 152 mango. How many did Erma furnish him?"</w:t>
      </w:r>
    </w:p>
    <w:p>
      <w:r>
        <w:t>Equation : " X = 152 - 32"</w:t>
      </w:r>
    </w:p>
    <w:p>
      <w:r>
        <w:t xml:space="preserve">Answer : "120" </w:t>
        <w:br/>
        <w:t>}</w:t>
      </w:r>
    </w:p>
    <w:p>
      <w:r>
        <w:t>{</w:t>
        <w:br/>
        <w:t>Index 2144:</w:t>
      </w:r>
    </w:p>
    <w:p>
      <w:r>
        <w:t>Question : "Leigh had 40 nectarine. Ethel supplyed him some more. Now Leigh has 191 nectarine. How many did Ethel supply him?"</w:t>
      </w:r>
    </w:p>
    <w:p>
      <w:r>
        <w:t>Equation : " X = 191 - 40"</w:t>
      </w:r>
    </w:p>
    <w:p>
      <w:r>
        <w:t xml:space="preserve">Answer : "151" </w:t>
        <w:br/>
        <w:t>}</w:t>
      </w:r>
    </w:p>
    <w:p>
      <w:r>
        <w:t>{</w:t>
        <w:br/>
        <w:t>Index 2145:</w:t>
      </w:r>
    </w:p>
    <w:p>
      <w:r>
        <w:t>Question : "Dorothy had 5 nectarine. Jose supplyed him some more. Now Dorothy has 101 nectarine. How many did Jose supply him?"</w:t>
      </w:r>
    </w:p>
    <w:p>
      <w:r>
        <w:t>Equation : " X = 101 - 5"</w:t>
      </w:r>
    </w:p>
    <w:p>
      <w:r>
        <w:t xml:space="preserve">Answer : "96" </w:t>
        <w:br/>
        <w:t>}</w:t>
      </w:r>
    </w:p>
    <w:p>
      <w:r>
        <w:t>{</w:t>
        <w:br/>
        <w:t>Index 2146:</w:t>
      </w:r>
    </w:p>
    <w:p>
      <w:r>
        <w:t>Question : "Raul had 5 lime. Alice confered him some more. Now Raul has 193 lime. How many did Alice confer him?"</w:t>
      </w:r>
    </w:p>
    <w:p>
      <w:r>
        <w:t>Equation : " X = 193 - 5"</w:t>
      </w:r>
    </w:p>
    <w:p>
      <w:r>
        <w:t xml:space="preserve">Answer : "188" </w:t>
        <w:br/>
        <w:t>}</w:t>
      </w:r>
    </w:p>
    <w:p>
      <w:r>
        <w:t>{</w:t>
        <w:br/>
        <w:t>Index 2147:</w:t>
      </w:r>
    </w:p>
    <w:p>
      <w:r>
        <w:t>Question : "David had 8 strawberry. Lottie provideed him some more. Now David has 63 strawberry. How many did Lottie provide him?"</w:t>
      </w:r>
    </w:p>
    <w:p>
      <w:r>
        <w:t>Equation : " X = 63 - 8"</w:t>
      </w:r>
    </w:p>
    <w:p>
      <w:r>
        <w:t xml:space="preserve">Answer : "55" </w:t>
        <w:br/>
        <w:t>}</w:t>
      </w:r>
    </w:p>
    <w:p>
      <w:r>
        <w:t>{</w:t>
        <w:br/>
        <w:t>Index 2148:</w:t>
      </w:r>
    </w:p>
    <w:p>
      <w:r>
        <w:t>Question : "Kelly had 33 pear. Tristan furnished him some more. Now Kelly has 73 pear. How many did Tristan furnish him?"</w:t>
      </w:r>
    </w:p>
    <w:p>
      <w:r>
        <w:t>Equation : " X = 73 - 33"</w:t>
      </w:r>
    </w:p>
    <w:p>
      <w:r>
        <w:t xml:space="preserve">Answer : "40" </w:t>
        <w:br/>
        <w:t>}</w:t>
      </w:r>
    </w:p>
    <w:p>
      <w:r>
        <w:t>{</w:t>
        <w:br/>
        <w:t>Index 2149:</w:t>
      </w:r>
    </w:p>
    <w:p>
      <w:r>
        <w:t>Question : "Monica had 28 cherry. Jerome bestowed him some more. Now Monica has 47 cherry. How many did Jerome bestow him?"</w:t>
      </w:r>
    </w:p>
    <w:p>
      <w:r>
        <w:t>Equation : " X = 47 - 28"</w:t>
      </w:r>
    </w:p>
    <w:p>
      <w:r>
        <w:t xml:space="preserve">Answer : "19" </w:t>
        <w:br/>
        <w:t>}</w:t>
      </w:r>
    </w:p>
    <w:p>
      <w:r>
        <w:t>{</w:t>
        <w:br/>
        <w:t>Index 2150:</w:t>
      </w:r>
    </w:p>
    <w:p>
      <w:r>
        <w:t>Question : "Bobby had 33 pear. Rosa giveed him some more. Now Bobby has 125 pear. How many did Rosa give him?"</w:t>
      </w:r>
    </w:p>
    <w:p>
      <w:r>
        <w:t>Equation : " X = 125 - 33"</w:t>
      </w:r>
    </w:p>
    <w:p>
      <w:r>
        <w:t xml:space="preserve">Answer : "92" </w:t>
        <w:br/>
        <w:t>}</w:t>
      </w:r>
    </w:p>
    <w:p>
      <w:r>
        <w:t>{</w:t>
        <w:br/>
        <w:t>Index 2151:</w:t>
      </w:r>
    </w:p>
    <w:p>
      <w:r>
        <w:t>Question : "William had 14 plum. Darrell awarded him some more. Now William has 176 plum. How many did Darrell award him?"</w:t>
      </w:r>
    </w:p>
    <w:p>
      <w:r>
        <w:t>Equation : " X = 176 - 14"</w:t>
      </w:r>
    </w:p>
    <w:p>
      <w:r>
        <w:t xml:space="preserve">Answer : "162" </w:t>
        <w:br/>
        <w:t>}</w:t>
      </w:r>
    </w:p>
    <w:p>
      <w:r>
        <w:t>{</w:t>
        <w:br/>
        <w:t>Index 2152:</w:t>
      </w:r>
    </w:p>
    <w:p>
      <w:r>
        <w:t>Question : "Anna had 32 pineapple. Keila contributeed him some more. Now Anna has 149 pineapple. How many did Keila contribute him?"</w:t>
      </w:r>
    </w:p>
    <w:p>
      <w:r>
        <w:t>Equation : " X = 149 - 32"</w:t>
      </w:r>
    </w:p>
    <w:p>
      <w:r>
        <w:t xml:space="preserve">Answer : "117" </w:t>
        <w:br/>
        <w:t>}</w:t>
      </w:r>
    </w:p>
    <w:p>
      <w:r>
        <w:t>{</w:t>
        <w:br/>
        <w:t>Index 2153:</w:t>
      </w:r>
    </w:p>
    <w:p>
      <w:r>
        <w:t>Question : "Theresa had 18 pineapple. Esteban confered him some more. Now Theresa has 173 pineapple. How many did Esteban confer him?"</w:t>
      </w:r>
    </w:p>
    <w:p>
      <w:r>
        <w:t>Equation : " X = 173 - 18"</w:t>
      </w:r>
    </w:p>
    <w:p>
      <w:r>
        <w:t xml:space="preserve">Answer : "155" </w:t>
        <w:br/>
        <w:t>}</w:t>
      </w:r>
    </w:p>
    <w:p>
      <w:r>
        <w:t>{</w:t>
        <w:br/>
        <w:t>Index 2154:</w:t>
      </w:r>
    </w:p>
    <w:p>
      <w:r>
        <w:t>Question : "Michell had 11 blackcurrant. Evelyn bestowed him some more. Now Michell has 60 blackcurrant. How many did Evelyn bestow him?"</w:t>
      </w:r>
    </w:p>
    <w:p>
      <w:r>
        <w:t>Equation : " X = 60 - 11"</w:t>
      </w:r>
    </w:p>
    <w:p>
      <w:r>
        <w:t xml:space="preserve">Answer : "49" </w:t>
        <w:br/>
        <w:t>}</w:t>
      </w:r>
    </w:p>
    <w:p>
      <w:r>
        <w:t>{</w:t>
        <w:br/>
        <w:t>Index 2155:</w:t>
      </w:r>
    </w:p>
    <w:p>
      <w:r>
        <w:t>Question : "Ruby had 18 pear. Lisa granted him some more. Now Ruby has 59 pear. How many did Lisa grant him?"</w:t>
      </w:r>
    </w:p>
    <w:p>
      <w:r>
        <w:t>Equation : " X = 59 - 18"</w:t>
      </w:r>
    </w:p>
    <w:p>
      <w:r>
        <w:t xml:space="preserve">Answer : "41" </w:t>
        <w:br/>
        <w:t>}</w:t>
      </w:r>
    </w:p>
    <w:p>
      <w:r>
        <w:t>{</w:t>
        <w:br/>
        <w:t>Index 2156:</w:t>
      </w:r>
    </w:p>
    <w:p>
      <w:r>
        <w:t>Question : "Kevin had 38 papaya. Bobbi granted him some more. Now Kevin has 87 papaya. How many did Bobbi grant him?"</w:t>
      </w:r>
    </w:p>
    <w:p>
      <w:r>
        <w:t>Equation : " X = 87 - 38"</w:t>
      </w:r>
    </w:p>
    <w:p>
      <w:r>
        <w:t xml:space="preserve">Answer : "49" </w:t>
        <w:br/>
        <w:t>}</w:t>
      </w:r>
    </w:p>
    <w:p>
      <w:r>
        <w:t>{</w:t>
        <w:br/>
        <w:t>Index 2157:</w:t>
      </w:r>
    </w:p>
    <w:p>
      <w:r>
        <w:t>Question : "Brian had 12 Banana. Patricia proffered him some more. Now Brian has 184 Banana. How many did Patricia proffer him?"</w:t>
      </w:r>
    </w:p>
    <w:p>
      <w:r>
        <w:t>Equation : " X = 184 - 12"</w:t>
      </w:r>
    </w:p>
    <w:p>
      <w:r>
        <w:t xml:space="preserve">Answer : "172" </w:t>
        <w:br/>
        <w:t>}</w:t>
      </w:r>
    </w:p>
    <w:p>
      <w:r>
        <w:t>{</w:t>
        <w:br/>
        <w:t>Index 2158:</w:t>
      </w:r>
    </w:p>
    <w:p>
      <w:r>
        <w:t>Question : "Scott had 17 Pen. Barbara awarded him some more. Now Scott has 41 Pen. How many did Barbara award him?"</w:t>
      </w:r>
    </w:p>
    <w:p>
      <w:r>
        <w:t>Equation : " X = 41 - 17"</w:t>
      </w:r>
    </w:p>
    <w:p>
      <w:r>
        <w:t xml:space="preserve">Answer : "24" </w:t>
        <w:br/>
        <w:t>}</w:t>
      </w:r>
    </w:p>
    <w:p>
      <w:r>
        <w:t>{</w:t>
        <w:br/>
        <w:t>Index 2159:</w:t>
      </w:r>
    </w:p>
    <w:p>
      <w:r>
        <w:t>Question : "Richard had 20 banana. Jennifer granted him some more. Now Richard has 90 banana. How many did Jennifer grant him?"</w:t>
      </w:r>
    </w:p>
    <w:p>
      <w:r>
        <w:t>Equation : " X = 90 - 20"</w:t>
      </w:r>
    </w:p>
    <w:p>
      <w:r>
        <w:t xml:space="preserve">Answer : "70" </w:t>
        <w:br/>
        <w:t>}</w:t>
      </w:r>
    </w:p>
    <w:p>
      <w:r>
        <w:t>{</w:t>
        <w:br/>
        <w:t>Index 2160:</w:t>
      </w:r>
    </w:p>
    <w:p>
      <w:r>
        <w:t>Question : "Mattie had 35 coconut. Laurie awarded him some more. Now Mattie has 192 coconut. How many did Laurie award him?"</w:t>
      </w:r>
    </w:p>
    <w:p>
      <w:r>
        <w:t>Equation : " X = 192 - 35"</w:t>
      </w:r>
    </w:p>
    <w:p>
      <w:r>
        <w:t xml:space="preserve">Answer : "157" </w:t>
        <w:br/>
        <w:t>}</w:t>
      </w:r>
    </w:p>
    <w:p>
      <w:r>
        <w:t>{</w:t>
        <w:br/>
        <w:t>Index 2161:</w:t>
      </w:r>
    </w:p>
    <w:p>
      <w:r>
        <w:t>Question : "Mercedes had 29 banana. Raymond donateed him some more. Now Mercedes has 119 banana. How many did Raymond donate him?"</w:t>
      </w:r>
    </w:p>
    <w:p>
      <w:r>
        <w:t>Equation : " X = 119 - 29"</w:t>
      </w:r>
    </w:p>
    <w:p>
      <w:r>
        <w:t xml:space="preserve">Answer : "90" </w:t>
        <w:br/>
        <w:t>}</w:t>
      </w:r>
    </w:p>
    <w:p>
      <w:r>
        <w:t>{</w:t>
        <w:br/>
        <w:t>Index 2162:</w:t>
      </w:r>
    </w:p>
    <w:p>
      <w:r>
        <w:t>Question : "Betty had 28 Box. Mark granted him some more. Now Betty has 117 Box. How many did Mark grant him?"</w:t>
      </w:r>
    </w:p>
    <w:p>
      <w:r>
        <w:t>Equation : " X = 117 - 28"</w:t>
      </w:r>
    </w:p>
    <w:p>
      <w:r>
        <w:t xml:space="preserve">Answer : "89" </w:t>
        <w:br/>
        <w:t>}</w:t>
      </w:r>
    </w:p>
    <w:p>
      <w:r>
        <w:t>{</w:t>
        <w:br/>
        <w:t>Index 2163:</w:t>
      </w:r>
    </w:p>
    <w:p>
      <w:r>
        <w:t>Question : "Angela had 5 kiwi. Eduardo confered him some more. Now Angela has 48 kiwi. How many did Eduardo confer him?"</w:t>
      </w:r>
    </w:p>
    <w:p>
      <w:r>
        <w:t>Equation : " X = 48 - 5"</w:t>
      </w:r>
    </w:p>
    <w:p>
      <w:r>
        <w:t xml:space="preserve">Answer : "43" </w:t>
        <w:br/>
        <w:t>}</w:t>
      </w:r>
    </w:p>
    <w:p>
      <w:r>
        <w:t>{</w:t>
        <w:br/>
        <w:t>Index 2164:</w:t>
      </w:r>
    </w:p>
    <w:p>
      <w:r>
        <w:t>Question : "Janet had 36 blueberry. Roderick donateed him some more. Now Janet has 125 blueberry. How many did Roderick donate him?"</w:t>
      </w:r>
    </w:p>
    <w:p>
      <w:r>
        <w:t>Equation : " X = 125 - 36"</w:t>
      </w:r>
    </w:p>
    <w:p>
      <w:r>
        <w:t xml:space="preserve">Answer : "89" </w:t>
        <w:br/>
        <w:t>}</w:t>
      </w:r>
    </w:p>
    <w:p>
      <w:r>
        <w:t>{</w:t>
        <w:br/>
        <w:t>Index 2165:</w:t>
      </w:r>
    </w:p>
    <w:p>
      <w:r>
        <w:t>Question : "Gregory had 6 fig. Cory granted him some more. Now Gregory has 109 fig. How many did Cory grant him?"</w:t>
      </w:r>
    </w:p>
    <w:p>
      <w:r>
        <w:t>Equation : " X = 109 - 6"</w:t>
      </w:r>
    </w:p>
    <w:p>
      <w:r>
        <w:t xml:space="preserve">Answer : "103" </w:t>
        <w:br/>
        <w:t>}</w:t>
      </w:r>
    </w:p>
    <w:p>
      <w:r>
        <w:t>{</w:t>
        <w:br/>
        <w:t>Index 2166:</w:t>
      </w:r>
    </w:p>
    <w:p>
      <w:r>
        <w:t>Question : "Candice had 34 blackberry. Julius accorded him some more. Now Candice has 186 blackberry. How many did Julius accord him?"</w:t>
      </w:r>
    </w:p>
    <w:p>
      <w:r>
        <w:t>Equation : " X = 186 - 34"</w:t>
      </w:r>
    </w:p>
    <w:p>
      <w:r>
        <w:t xml:space="preserve">Answer : "152" </w:t>
        <w:br/>
        <w:t>}</w:t>
      </w:r>
    </w:p>
    <w:p>
      <w:r>
        <w:t>{</w:t>
        <w:br/>
        <w:t>Index 2167:</w:t>
      </w:r>
    </w:p>
    <w:p>
      <w:r>
        <w:t>Question : "Benjamin had 19 lemon. Stacey accorded him some more. Now Benjamin has 100 lemon. How many did Stacey accord him?"</w:t>
      </w:r>
    </w:p>
    <w:p>
      <w:r>
        <w:t>Equation : " X = 100 - 19"</w:t>
      </w:r>
    </w:p>
    <w:p>
      <w:r>
        <w:t xml:space="preserve">Answer : "81" </w:t>
        <w:br/>
        <w:t>}</w:t>
      </w:r>
    </w:p>
    <w:p>
      <w:r>
        <w:t>{</w:t>
        <w:br/>
        <w:t>Index 2168:</w:t>
      </w:r>
    </w:p>
    <w:p>
      <w:r>
        <w:t>Question : "Thomas had 2 Pen. Michael bestowed him some more. Now Thomas has 82 Pen. How many did Michael bestow him?"</w:t>
      </w:r>
    </w:p>
    <w:p>
      <w:r>
        <w:t>Equation : " X = 82 - 2"</w:t>
      </w:r>
    </w:p>
    <w:p>
      <w:r>
        <w:t xml:space="preserve">Answer : "80" </w:t>
        <w:br/>
        <w:t>}</w:t>
      </w:r>
    </w:p>
    <w:p>
      <w:r>
        <w:t>{</w:t>
        <w:br/>
        <w:t>Index 2169:</w:t>
      </w:r>
    </w:p>
    <w:p>
      <w:r>
        <w:t>Question : "Chi had 9 kiwi. Catherine offered him some more. Now Chi has 86 kiwi. How many did Catherine offer him?"</w:t>
      </w:r>
    </w:p>
    <w:p>
      <w:r>
        <w:t>Equation : " X = 86 - 9"</w:t>
      </w:r>
    </w:p>
    <w:p>
      <w:r>
        <w:t xml:space="preserve">Answer : "77" </w:t>
        <w:br/>
        <w:t>}</w:t>
      </w:r>
    </w:p>
    <w:p>
      <w:r>
        <w:t>{</w:t>
        <w:br/>
        <w:t>Index 2170:</w:t>
      </w:r>
    </w:p>
    <w:p>
      <w:r>
        <w:t>Question : "Kevin had 10 Car. Arthur donateed him some more. Now Kevin has 67 Car. How many did Arthur donate him?"</w:t>
      </w:r>
    </w:p>
    <w:p>
      <w:r>
        <w:t>Equation : " X = 67 - 10"</w:t>
      </w:r>
    </w:p>
    <w:p>
      <w:r>
        <w:t xml:space="preserve">Answer : "57" </w:t>
        <w:br/>
        <w:t>}</w:t>
      </w:r>
    </w:p>
    <w:p>
      <w:r>
        <w:t>{</w:t>
        <w:br/>
        <w:t>Index 2171:</w:t>
      </w:r>
    </w:p>
    <w:p>
      <w:r>
        <w:t>Question : "Arthur had 24 Pen. Harriet granted him some more. Now Arthur has 147 Pen. How many did Harriet grant him?"</w:t>
      </w:r>
    </w:p>
    <w:p>
      <w:r>
        <w:t>Equation : " X = 147 - 24"</w:t>
      </w:r>
    </w:p>
    <w:p>
      <w:r>
        <w:t xml:space="preserve">Answer : "123" </w:t>
        <w:br/>
        <w:t>}</w:t>
      </w:r>
    </w:p>
    <w:p>
      <w:r>
        <w:t>{</w:t>
        <w:br/>
        <w:t>Index 2172:</w:t>
      </w:r>
    </w:p>
    <w:p>
      <w:r>
        <w:t>Question : "Leigh had 5 lychee. Rosella offered him some more. Now Leigh has 150 lychee. How many did Rosella offer him?"</w:t>
      </w:r>
    </w:p>
    <w:p>
      <w:r>
        <w:t>Equation : " X = 150 - 5"</w:t>
      </w:r>
    </w:p>
    <w:p>
      <w:r>
        <w:t xml:space="preserve">Answer : "145" </w:t>
        <w:br/>
        <w:t>}</w:t>
      </w:r>
    </w:p>
    <w:p>
      <w:r>
        <w:t>{</w:t>
        <w:br/>
        <w:t>Index 2173:</w:t>
      </w:r>
    </w:p>
    <w:p>
      <w:r>
        <w:t>Question : "Beverly had 1 Mango. Neil furnished him some more. Now Beverly has 144 Mango. How many did Neil furnish him?"</w:t>
      </w:r>
    </w:p>
    <w:p>
      <w:r>
        <w:t>Equation : " X = 144 - 1"</w:t>
      </w:r>
    </w:p>
    <w:p>
      <w:r>
        <w:t xml:space="preserve">Answer : "143" </w:t>
        <w:br/>
        <w:t>}</w:t>
      </w:r>
    </w:p>
    <w:p>
      <w:r>
        <w:t>{</w:t>
        <w:br/>
        <w:t>Index 2174:</w:t>
      </w:r>
    </w:p>
    <w:p>
      <w:r>
        <w:t>Question : "Karl had 18 Flower. Valerie provideed him some more. Now Karl has 62 Flower. How many did Valerie provide him?"</w:t>
      </w:r>
    </w:p>
    <w:p>
      <w:r>
        <w:t>Equation : " X = 62 - 18"</w:t>
      </w:r>
    </w:p>
    <w:p>
      <w:r>
        <w:t xml:space="preserve">Answer : "44" </w:t>
        <w:br/>
        <w:t>}</w:t>
      </w:r>
    </w:p>
    <w:p>
      <w:r>
        <w:t>{</w:t>
        <w:br/>
        <w:t>Index 2175:</w:t>
      </w:r>
    </w:p>
    <w:p>
      <w:r>
        <w:t>Question : "Jeffrey had 29 blackcurrant. Jimmy furnished him some more. Now Jeffrey has 57 blackcurrant. How many did Jimmy furnish him?"</w:t>
      </w:r>
    </w:p>
    <w:p>
      <w:r>
        <w:t>Equation : " X = 57 - 29"</w:t>
      </w:r>
    </w:p>
    <w:p>
      <w:r>
        <w:t xml:space="preserve">Answer : "28" </w:t>
        <w:br/>
        <w:t>}</w:t>
      </w:r>
    </w:p>
    <w:p>
      <w:r>
        <w:t>{</w:t>
        <w:br/>
        <w:t>Index 2176:</w:t>
      </w:r>
    </w:p>
    <w:p>
      <w:r>
        <w:t>Question : "Bessie had 17 plum. Paul proffered him some more. Now Bessie has 112 plum. How many did Paul proffer him?"</w:t>
      </w:r>
    </w:p>
    <w:p>
      <w:r>
        <w:t>Equation : " X = 112 - 17"</w:t>
      </w:r>
    </w:p>
    <w:p>
      <w:r>
        <w:t xml:space="preserve">Answer : "95" </w:t>
        <w:br/>
        <w:t>}</w:t>
      </w:r>
    </w:p>
    <w:p>
      <w:r>
        <w:t>{</w:t>
        <w:br/>
        <w:t>Index 2177:</w:t>
      </w:r>
    </w:p>
    <w:p>
      <w:r>
        <w:t>Question : "Norris had 33 cherry. Sina confered him some more. Now Norris has 99 cherry. How many did Sina confer him?"</w:t>
      </w:r>
    </w:p>
    <w:p>
      <w:r>
        <w:t>Equation : " X = 99 - 33"</w:t>
      </w:r>
    </w:p>
    <w:p>
      <w:r>
        <w:t xml:space="preserve">Answer : "66" </w:t>
        <w:br/>
        <w:t>}</w:t>
      </w:r>
    </w:p>
    <w:p>
      <w:r>
        <w:t>{</w:t>
        <w:br/>
        <w:t>Index 2178:</w:t>
      </w:r>
    </w:p>
    <w:p>
      <w:r>
        <w:t>Question : "Robert had 27 Beg. Arturo granted him some more. Now Robert has 131 Beg. How many did Arturo grant him?"</w:t>
      </w:r>
    </w:p>
    <w:p>
      <w:r>
        <w:t>Equation : " X = 131 - 27"</w:t>
      </w:r>
    </w:p>
    <w:p>
      <w:r>
        <w:t xml:space="preserve">Answer : "104" </w:t>
        <w:br/>
        <w:t>}</w:t>
      </w:r>
    </w:p>
    <w:p>
      <w:r>
        <w:t>{</w:t>
        <w:br/>
        <w:t>Index 2179:</w:t>
      </w:r>
    </w:p>
    <w:p>
      <w:r>
        <w:t>Question : "Michael had 24 lychee. Larry offered him some more. Now Michael has 179 lychee. How many did Larry offer him?"</w:t>
      </w:r>
    </w:p>
    <w:p>
      <w:r>
        <w:t>Equation : " X = 179 - 24"</w:t>
      </w:r>
    </w:p>
    <w:p>
      <w:r>
        <w:t xml:space="preserve">Answer : "155" </w:t>
        <w:br/>
        <w:t>}</w:t>
      </w:r>
    </w:p>
    <w:p>
      <w:r>
        <w:t>{</w:t>
        <w:br/>
        <w:t>Index 2180:</w:t>
      </w:r>
    </w:p>
    <w:p>
      <w:r>
        <w:t>Question : "Jackie had 2 raspberry. Felicia provideed him some more. Now Jackie has 194 raspberry. How many did Felicia provide him?"</w:t>
      </w:r>
    </w:p>
    <w:p>
      <w:r>
        <w:t>Equation : " X = 194 - 2"</w:t>
      </w:r>
    </w:p>
    <w:p>
      <w:r>
        <w:t xml:space="preserve">Answer : "192" </w:t>
        <w:br/>
        <w:t>}</w:t>
      </w:r>
    </w:p>
    <w:p>
      <w:r>
        <w:t>{</w:t>
        <w:br/>
        <w:t>Index 2181:</w:t>
      </w:r>
    </w:p>
    <w:p>
      <w:r>
        <w:t>Question : "Gisela had 29 Biscuit. Rosalind furnished him some more. Now Gisela has 176 Biscuit. How many did Rosalind furnish him?"</w:t>
      </w:r>
    </w:p>
    <w:p>
      <w:r>
        <w:t>Equation : " X = 176 - 29"</w:t>
      </w:r>
    </w:p>
    <w:p>
      <w:r>
        <w:t xml:space="preserve">Answer : "147" </w:t>
        <w:br/>
        <w:t>}</w:t>
      </w:r>
    </w:p>
    <w:p>
      <w:r>
        <w:t>{</w:t>
        <w:br/>
        <w:t>Index 2182:</w:t>
      </w:r>
    </w:p>
    <w:p>
      <w:r>
        <w:t>Question : "Madelyn had 35 Banana. Bonnie furnished him some more. Now Madelyn has 77 Banana. How many did Bonnie furnish him?"</w:t>
      </w:r>
    </w:p>
    <w:p>
      <w:r>
        <w:t>Equation : " X = 77 - 35"</w:t>
      </w:r>
    </w:p>
    <w:p>
      <w:r>
        <w:t xml:space="preserve">Answer : "42" </w:t>
        <w:br/>
        <w:t>}</w:t>
      </w:r>
    </w:p>
    <w:p>
      <w:r>
        <w:t>{</w:t>
        <w:br/>
        <w:t>Index 2183:</w:t>
      </w:r>
    </w:p>
    <w:p>
      <w:r>
        <w:t>Question : "Irene had 14 kiwi. Sharon accorded him some more. Now Irene has 150 kiwi. How many did Sharon accord him?"</w:t>
      </w:r>
    </w:p>
    <w:p>
      <w:r>
        <w:t>Equation : " X = 150 - 14"</w:t>
      </w:r>
    </w:p>
    <w:p>
      <w:r>
        <w:t xml:space="preserve">Answer : "136" </w:t>
        <w:br/>
        <w:t>}</w:t>
      </w:r>
    </w:p>
    <w:p>
      <w:r>
        <w:t>{</w:t>
        <w:br/>
        <w:t>Index 2184:</w:t>
      </w:r>
    </w:p>
    <w:p>
      <w:r>
        <w:t>Question : "Ronald had 27 Box. Carl proffered him some more. Now Ronald has 140 Box. How many did Carl proffer him?"</w:t>
      </w:r>
    </w:p>
    <w:p>
      <w:r>
        <w:t>Equation : " X = 140 - 27"</w:t>
      </w:r>
    </w:p>
    <w:p>
      <w:r>
        <w:t xml:space="preserve">Answer : "113" </w:t>
        <w:br/>
        <w:t>}</w:t>
      </w:r>
    </w:p>
    <w:p>
      <w:r>
        <w:t>{</w:t>
        <w:br/>
        <w:t>Index 2185:</w:t>
      </w:r>
    </w:p>
    <w:p>
      <w:r>
        <w:t>Question : "Alvin had 29 Flower. Timothy accorded him some more. Now Alvin has 107 Flower. How many did Timothy accord him?"</w:t>
      </w:r>
    </w:p>
    <w:p>
      <w:r>
        <w:t>Equation : " X = 107 - 29"</w:t>
      </w:r>
    </w:p>
    <w:p>
      <w:r>
        <w:t xml:space="preserve">Answer : "78" </w:t>
        <w:br/>
        <w:t>}</w:t>
      </w:r>
    </w:p>
    <w:p>
      <w:r>
        <w:t>{</w:t>
        <w:br/>
        <w:t>Index 2186:</w:t>
      </w:r>
    </w:p>
    <w:p>
      <w:r>
        <w:t>Question : "Gregory had 22 pear. Frances furnished him some more. Now Gregory has 160 pear. How many did Frances furnish him?"</w:t>
      </w:r>
    </w:p>
    <w:p>
      <w:r>
        <w:t>Equation : " X = 160 - 22"</w:t>
      </w:r>
    </w:p>
    <w:p>
      <w:r>
        <w:t xml:space="preserve">Answer : "138" </w:t>
        <w:br/>
        <w:t>}</w:t>
      </w:r>
    </w:p>
    <w:p>
      <w:r>
        <w:t>{</w:t>
        <w:br/>
        <w:t>Index 2187:</w:t>
      </w:r>
    </w:p>
    <w:p>
      <w:r>
        <w:t>Question : "Jenny had 12 Press. Kathy donateed him some more. Now Jenny has 161 Press. How many did Kathy donate him?"</w:t>
      </w:r>
    </w:p>
    <w:p>
      <w:r>
        <w:t>Equation : " X = 161 - 12"</w:t>
      </w:r>
    </w:p>
    <w:p>
      <w:r>
        <w:t xml:space="preserve">Answer : "149" </w:t>
        <w:br/>
        <w:t>}</w:t>
      </w:r>
    </w:p>
    <w:p>
      <w:r>
        <w:t>{</w:t>
        <w:br/>
        <w:t>Index 2188:</w:t>
      </w:r>
    </w:p>
    <w:p>
      <w:r>
        <w:t>Question : "John had 19 papaya. Joan gifted him some more. Now John has 85 papaya. How many did Joan gift him?"</w:t>
      </w:r>
    </w:p>
    <w:p>
      <w:r>
        <w:t>Equation : " X = 85 - 19"</w:t>
      </w:r>
    </w:p>
    <w:p>
      <w:r>
        <w:t xml:space="preserve">Answer : "66" </w:t>
        <w:br/>
        <w:t>}</w:t>
      </w:r>
    </w:p>
    <w:p>
      <w:r>
        <w:t>{</w:t>
        <w:br/>
        <w:t>Index 2189:</w:t>
      </w:r>
    </w:p>
    <w:p>
      <w:r>
        <w:t>Question : "Duane had 19 Doll. Diana accorded him some more. Now Duane has 103 Doll. How many did Diana accord him?"</w:t>
      </w:r>
    </w:p>
    <w:p>
      <w:r>
        <w:t>Equation : " X = 103 - 19"</w:t>
      </w:r>
    </w:p>
    <w:p>
      <w:r>
        <w:t xml:space="preserve">Answer : "84" </w:t>
        <w:br/>
        <w:t>}</w:t>
      </w:r>
    </w:p>
    <w:p>
      <w:r>
        <w:t>{</w:t>
        <w:br/>
        <w:t>Index 2190:</w:t>
      </w:r>
    </w:p>
    <w:p>
      <w:r>
        <w:t>Question : "Margaret had 31 mango. Paul proffered him some more. Now Margaret has 163 mango. How many did Paul proffer him?"</w:t>
      </w:r>
    </w:p>
    <w:p>
      <w:r>
        <w:t>Equation : " X = 163 - 31"</w:t>
      </w:r>
    </w:p>
    <w:p>
      <w:r>
        <w:t xml:space="preserve">Answer : "132" </w:t>
        <w:br/>
        <w:t>}</w:t>
      </w:r>
    </w:p>
    <w:p>
      <w:r>
        <w:t>{</w:t>
        <w:br/>
        <w:t>Index 2191:</w:t>
      </w:r>
    </w:p>
    <w:p>
      <w:r>
        <w:t>Question : "Gloria had 36 kiwi. Julia contributeed him some more. Now Gloria has 67 kiwi. How many did Julia contribute him?"</w:t>
      </w:r>
    </w:p>
    <w:p>
      <w:r>
        <w:t>Equation : " X = 67 - 36"</w:t>
      </w:r>
    </w:p>
    <w:p>
      <w:r>
        <w:t xml:space="preserve">Answer : "31" </w:t>
        <w:br/>
        <w:t>}</w:t>
      </w:r>
    </w:p>
    <w:p>
      <w:r>
        <w:t>{</w:t>
        <w:br/>
        <w:t>Index 2192:</w:t>
      </w:r>
    </w:p>
    <w:p>
      <w:r>
        <w:t>Question : "Sam had 38 Beg. Billye donateed him some more. Now Sam has 54 Beg. How many did Billye donate him?"</w:t>
      </w:r>
    </w:p>
    <w:p>
      <w:r>
        <w:t>Equation : " X = 54 - 38"</w:t>
      </w:r>
    </w:p>
    <w:p>
      <w:r>
        <w:t xml:space="preserve">Answer : "16" </w:t>
        <w:br/>
        <w:t>}</w:t>
      </w:r>
    </w:p>
    <w:p>
      <w:r>
        <w:t>{</w:t>
        <w:br/>
        <w:t>Index 2193:</w:t>
      </w:r>
    </w:p>
    <w:p>
      <w:r>
        <w:t>Question : "Alaina had 36 pineapple. Justin presented him some more. Now Alaina has 189 pineapple. How many did Justin present him?"</w:t>
      </w:r>
    </w:p>
    <w:p>
      <w:r>
        <w:t>Equation : " X = 189 - 36"</w:t>
      </w:r>
    </w:p>
    <w:p>
      <w:r>
        <w:t xml:space="preserve">Answer : "153" </w:t>
        <w:br/>
        <w:t>}</w:t>
      </w:r>
    </w:p>
    <w:p>
      <w:r>
        <w:t>{</w:t>
        <w:br/>
        <w:t>Index 2194:</w:t>
      </w:r>
    </w:p>
    <w:p>
      <w:r>
        <w:t>Question : "Sharon had 18 lime. Evan supplyed him some more. Now Sharon has 115 lime. How many did Evan supply him?"</w:t>
      </w:r>
    </w:p>
    <w:p>
      <w:r>
        <w:t>Equation : " X = 115 - 18"</w:t>
      </w:r>
    </w:p>
    <w:p>
      <w:r>
        <w:t xml:space="preserve">Answer : "97" </w:t>
        <w:br/>
        <w:t>}</w:t>
      </w:r>
    </w:p>
    <w:p>
      <w:r>
        <w:t>{</w:t>
        <w:br/>
        <w:t>Index 2195:</w:t>
      </w:r>
    </w:p>
    <w:p>
      <w:r>
        <w:t>Question : "Thomas had 26 banana. Daniel furnished him some more. Now Thomas has 49 banana. How many did Daniel furnish him?"</w:t>
      </w:r>
    </w:p>
    <w:p>
      <w:r>
        <w:t>Equation : " X = 49 - 26"</w:t>
      </w:r>
    </w:p>
    <w:p>
      <w:r>
        <w:t xml:space="preserve">Answer : "23" </w:t>
        <w:br/>
        <w:t>}</w:t>
      </w:r>
    </w:p>
    <w:p>
      <w:r>
        <w:t>{</w:t>
        <w:br/>
        <w:t>Index 2196:</w:t>
      </w:r>
    </w:p>
    <w:p>
      <w:r>
        <w:t>Question : "Dolores had 39 papaya. Raymond accorded him some more. Now Dolores has 181 papaya. How many did Raymond accord him?"</w:t>
      </w:r>
    </w:p>
    <w:p>
      <w:r>
        <w:t>Equation : " X = 181 - 39"</w:t>
      </w:r>
    </w:p>
    <w:p>
      <w:r>
        <w:t xml:space="preserve">Answer : "142" </w:t>
        <w:br/>
        <w:t>}</w:t>
      </w:r>
    </w:p>
    <w:p>
      <w:r>
        <w:t>{</w:t>
        <w:br/>
        <w:t>Index 2197:</w:t>
      </w:r>
    </w:p>
    <w:p>
      <w:r>
        <w:t>Question : "Daniel had 14 pineapple. James furnished him some more. Now Daniel has 113 pineapple. How many did James furnish him?"</w:t>
      </w:r>
    </w:p>
    <w:p>
      <w:r>
        <w:t>Equation : " X = 113 - 14"</w:t>
      </w:r>
    </w:p>
    <w:p>
      <w:r>
        <w:t xml:space="preserve">Answer : "99" </w:t>
        <w:br/>
        <w:t>}</w:t>
      </w:r>
    </w:p>
    <w:p>
      <w:r>
        <w:t>{</w:t>
        <w:br/>
        <w:t>Index 2198:</w:t>
      </w:r>
    </w:p>
    <w:p>
      <w:r>
        <w:t>Question : "David had 12 kiwi. Karen accorded him some more. Now David has 100 kiwi. How many did Karen accord him?"</w:t>
      </w:r>
    </w:p>
    <w:p>
      <w:r>
        <w:t>Equation : " X = 100 - 12"</w:t>
      </w:r>
    </w:p>
    <w:p>
      <w:r>
        <w:t xml:space="preserve">Answer : "88" </w:t>
        <w:br/>
        <w:t>}</w:t>
      </w:r>
    </w:p>
    <w:p>
      <w:r>
        <w:t>{</w:t>
        <w:br/>
        <w:t>Index 2199:</w:t>
      </w:r>
    </w:p>
    <w:p>
      <w:r>
        <w:t>Question : "David had 21 Chocolate. Darlene gifted him some more. Now David has 54 Chocolate. How many did Darlene gift him?"</w:t>
      </w:r>
    </w:p>
    <w:p>
      <w:r>
        <w:t>Equation : " X = 54 - 21"</w:t>
      </w:r>
    </w:p>
    <w:p>
      <w:r>
        <w:t xml:space="preserve">Answer : "33" </w:t>
        <w:br/>
        <w:t>}</w:t>
      </w:r>
    </w:p>
    <w:p>
      <w:r>
        <w:t>{</w:t>
        <w:br/>
        <w:t>Index 2200:</w:t>
      </w:r>
    </w:p>
    <w:p>
      <w:r>
        <w:t>Question : "Theresa had 34 Chocolate. Steven awarded him some more. Now Theresa has 160 Chocolate. How many did Steven award him?"</w:t>
      </w:r>
    </w:p>
    <w:p>
      <w:r>
        <w:t>Equation : " X = 160 - 34"</w:t>
      </w:r>
    </w:p>
    <w:p>
      <w:r>
        <w:t xml:space="preserve">Answer : "126" </w:t>
        <w:br/>
        <w:t>}</w:t>
      </w:r>
    </w:p>
    <w:p>
      <w:r>
        <w:t>{</w:t>
        <w:br/>
        <w:t>Index 2201:</w:t>
      </w:r>
    </w:p>
    <w:p>
      <w:r>
        <w:t>Question : "Amanda had 33 Biscuit. Cassandra contributeed him some more. Now Amanda has 78 Biscuit. How many did Cassandra contribute him?"</w:t>
      </w:r>
    </w:p>
    <w:p>
      <w:r>
        <w:t>Equation : " X = 78 - 33"</w:t>
      </w:r>
    </w:p>
    <w:p>
      <w:r>
        <w:t xml:space="preserve">Answer : "45" </w:t>
        <w:br/>
        <w:t>}</w:t>
      </w:r>
    </w:p>
    <w:p>
      <w:r>
        <w:t>{</w:t>
        <w:br/>
        <w:t>Index 2202:</w:t>
      </w:r>
    </w:p>
    <w:p>
      <w:r>
        <w:t>Question : "Matt had 14 Book. Patricia furnished him some more. Now Matt has 52 Book. How many did Patricia furnish him?"</w:t>
      </w:r>
    </w:p>
    <w:p>
      <w:r>
        <w:t>Equation : " X = 52 - 14"</w:t>
      </w:r>
    </w:p>
    <w:p>
      <w:r>
        <w:t xml:space="preserve">Answer : "38" </w:t>
        <w:br/>
        <w:t>}</w:t>
      </w:r>
    </w:p>
    <w:p>
      <w:r>
        <w:t>{</w:t>
        <w:br/>
        <w:t>Index 2203:</w:t>
      </w:r>
    </w:p>
    <w:p>
      <w:r>
        <w:t>Question : "Tabatha had 38 Pen. Kathy awarded him some more. Now Tabatha has 167 Pen. How many did Kathy award him?"</w:t>
      </w:r>
    </w:p>
    <w:p>
      <w:r>
        <w:t>Equation : " X = 167 - 38"</w:t>
      </w:r>
    </w:p>
    <w:p>
      <w:r>
        <w:t xml:space="preserve">Answer : "129" </w:t>
        <w:br/>
        <w:t>}</w:t>
      </w:r>
    </w:p>
    <w:p>
      <w:r>
        <w:t>{</w:t>
        <w:br/>
        <w:t>Index 2204:</w:t>
      </w:r>
    </w:p>
    <w:p>
      <w:r>
        <w:t>Question : "Mary had 36 Car. Victoria accorded him some more. Now Mary has 136 Car. How many did Victoria accord him?"</w:t>
      </w:r>
    </w:p>
    <w:p>
      <w:r>
        <w:t>Equation : " X = 136 - 36"</w:t>
      </w:r>
    </w:p>
    <w:p>
      <w:r>
        <w:t xml:space="preserve">Answer : "100" </w:t>
        <w:br/>
        <w:t>}</w:t>
      </w:r>
    </w:p>
    <w:p>
      <w:r>
        <w:t>{</w:t>
        <w:br/>
        <w:t>Index 2205:</w:t>
      </w:r>
    </w:p>
    <w:p>
      <w:r>
        <w:t>Question : "Teresa had 1 Press. Tracy confered him some more. Now Teresa has 61 Press. How many did Tracy confer him?"</w:t>
      </w:r>
    </w:p>
    <w:p>
      <w:r>
        <w:t>Equation : " X = 61 - 1"</w:t>
      </w:r>
    </w:p>
    <w:p>
      <w:r>
        <w:t xml:space="preserve">Answer : "60" </w:t>
        <w:br/>
        <w:t>}</w:t>
      </w:r>
    </w:p>
    <w:p>
      <w:r>
        <w:t>{</w:t>
        <w:br/>
        <w:t>Index 2206:</w:t>
      </w:r>
    </w:p>
    <w:p>
      <w:r>
        <w:t>Question : "Claudia had 40 Biscuit. Carla presented him some more. Now Claudia has 185 Biscuit. How many did Carla present him?"</w:t>
      </w:r>
    </w:p>
    <w:p>
      <w:r>
        <w:t>Equation : " X = 185 - 40"</w:t>
      </w:r>
    </w:p>
    <w:p>
      <w:r>
        <w:t xml:space="preserve">Answer : "145" </w:t>
        <w:br/>
        <w:t>}</w:t>
      </w:r>
    </w:p>
    <w:p>
      <w:r>
        <w:t>{</w:t>
        <w:br/>
        <w:t>Index 2207:</w:t>
      </w:r>
    </w:p>
    <w:p>
      <w:r>
        <w:t>Question : "Gonzalo had 13 Beg. Randolph awarded him some more. Now Gonzalo has 171 Beg. How many did Randolph award him?"</w:t>
      </w:r>
    </w:p>
    <w:p>
      <w:r>
        <w:t>Equation : " X = 171 - 13"</w:t>
      </w:r>
    </w:p>
    <w:p>
      <w:r>
        <w:t xml:space="preserve">Answer : "158" </w:t>
        <w:br/>
        <w:t>}</w:t>
      </w:r>
    </w:p>
    <w:p>
      <w:r>
        <w:t>{</w:t>
        <w:br/>
        <w:t>Index 2208:</w:t>
      </w:r>
    </w:p>
    <w:p>
      <w:r>
        <w:t>Question : "Teresa had 35 Pen. Richard presented him some more. Now Teresa has 63 Pen. How many did Richard present him?"</w:t>
      </w:r>
    </w:p>
    <w:p>
      <w:r>
        <w:t>Equation : " X = 63 - 35"</w:t>
      </w:r>
    </w:p>
    <w:p>
      <w:r>
        <w:t xml:space="preserve">Answer : "28" </w:t>
        <w:br/>
        <w:t>}</w:t>
      </w:r>
    </w:p>
    <w:p>
      <w:r>
        <w:t>{</w:t>
        <w:br/>
        <w:t>Index 2209:</w:t>
      </w:r>
    </w:p>
    <w:p>
      <w:r>
        <w:t>Question : "Nathaniel had 21 mango. Randy granted him some more. Now Nathaniel has 187 mango. How many did Randy grant him?"</w:t>
      </w:r>
    </w:p>
    <w:p>
      <w:r>
        <w:t>Equation : " X = 187 - 21"</w:t>
      </w:r>
    </w:p>
    <w:p>
      <w:r>
        <w:t xml:space="preserve">Answer : "166" </w:t>
        <w:br/>
        <w:t>}</w:t>
      </w:r>
    </w:p>
    <w:p>
      <w:r>
        <w:t>{</w:t>
        <w:br/>
        <w:t>Index 2210:</w:t>
      </w:r>
    </w:p>
    <w:p>
      <w:r>
        <w:t>Question : "Alan had 17 apple. Debra contributeed him some more. Now Alan has 76 apple. How many did Debra contribute him?"</w:t>
      </w:r>
    </w:p>
    <w:p>
      <w:r>
        <w:t>Equation : " X = 76 - 17"</w:t>
      </w:r>
    </w:p>
    <w:p>
      <w:r>
        <w:t xml:space="preserve">Answer : "59" </w:t>
        <w:br/>
        <w:t>}</w:t>
      </w:r>
    </w:p>
    <w:p>
      <w:r>
        <w:t>{</w:t>
        <w:br/>
        <w:t>Index 2211:</w:t>
      </w:r>
    </w:p>
    <w:p>
      <w:r>
        <w:t>Question : "Lois had 24 Flower. Sandra supplyed him some more. Now Lois has 59 Flower. How many did Sandra supply him?"</w:t>
      </w:r>
    </w:p>
    <w:p>
      <w:r>
        <w:t>Equation : " X = 59 - 24"</w:t>
      </w:r>
    </w:p>
    <w:p>
      <w:r>
        <w:t xml:space="preserve">Answer : "35" </w:t>
        <w:br/>
        <w:t>}</w:t>
      </w:r>
    </w:p>
    <w:p>
      <w:r>
        <w:t>{</w:t>
        <w:br/>
        <w:t>Index 2212:</w:t>
      </w:r>
    </w:p>
    <w:p>
      <w:r>
        <w:t>Question : "Donald had 25 Flower. Lori offered him some more. Now Donald has 93 Flower. How many did Lori offer him?"</w:t>
      </w:r>
    </w:p>
    <w:p>
      <w:r>
        <w:t>Equation : " X = 93 - 25"</w:t>
      </w:r>
    </w:p>
    <w:p>
      <w:r>
        <w:t xml:space="preserve">Answer : "68" </w:t>
        <w:br/>
        <w:t>}</w:t>
      </w:r>
    </w:p>
    <w:p>
      <w:r>
        <w:t>{</w:t>
        <w:br/>
        <w:t>Index 2213:</w:t>
      </w:r>
    </w:p>
    <w:p>
      <w:r>
        <w:t>Question : "Janice had 13 Biscuit. Dianna supplyed him some more. Now Janice has 72 Biscuit. How many did Dianna supply him?"</w:t>
      </w:r>
    </w:p>
    <w:p>
      <w:r>
        <w:t>Equation : " X = 72 - 13"</w:t>
      </w:r>
    </w:p>
    <w:p>
      <w:r>
        <w:t xml:space="preserve">Answer : "59" </w:t>
        <w:br/>
        <w:t>}</w:t>
      </w:r>
    </w:p>
    <w:p>
      <w:r>
        <w:t>{</w:t>
        <w:br/>
        <w:t>Index 2214:</w:t>
      </w:r>
    </w:p>
    <w:p>
      <w:r>
        <w:t>Question : "Mary had 32 Bread. Jonathan proffered him some more. Now Mary has 105 Bread. How many did Jonathan proffer him?"</w:t>
      </w:r>
    </w:p>
    <w:p>
      <w:r>
        <w:t>Equation : " X = 105 - 32"</w:t>
      </w:r>
    </w:p>
    <w:p>
      <w:r>
        <w:t xml:space="preserve">Answer : "73" </w:t>
        <w:br/>
        <w:t>}</w:t>
      </w:r>
    </w:p>
    <w:p>
      <w:r>
        <w:t>{</w:t>
        <w:br/>
        <w:t>Index 2215:</w:t>
      </w:r>
    </w:p>
    <w:p>
      <w:r>
        <w:t>Question : "Percy had 15 Doll. Helen giveed him some more. Now Percy has 157 Doll. How many did Helen give him?"</w:t>
      </w:r>
    </w:p>
    <w:p>
      <w:r>
        <w:t>Equation : " X = 157 - 15"</w:t>
      </w:r>
    </w:p>
    <w:p>
      <w:r>
        <w:t xml:space="preserve">Answer : "142" </w:t>
        <w:br/>
        <w:t>}</w:t>
      </w:r>
    </w:p>
    <w:p>
      <w:r>
        <w:t>{</w:t>
        <w:br/>
        <w:t>Index 2216:</w:t>
      </w:r>
    </w:p>
    <w:p>
      <w:r>
        <w:t>Question : "Paul had 9 Bread. Paul offered him some more. Now Paul has 133 Bread. How many did Paul offer him?"</w:t>
      </w:r>
    </w:p>
    <w:p>
      <w:r>
        <w:t>Equation : " X = 133 - 9"</w:t>
      </w:r>
    </w:p>
    <w:p>
      <w:r>
        <w:t xml:space="preserve">Answer : "124" </w:t>
        <w:br/>
        <w:t>}</w:t>
      </w:r>
    </w:p>
    <w:p>
      <w:r>
        <w:t>{</w:t>
        <w:br/>
        <w:t>Index 2217:</w:t>
      </w:r>
    </w:p>
    <w:p>
      <w:r>
        <w:t>Question : "Marie had 35 watermelon. Russell granted him some more. Now Marie has 68 watermelon. How many did Russell grant him?"</w:t>
      </w:r>
    </w:p>
    <w:p>
      <w:r>
        <w:t>Equation : " X = 68 - 35"</w:t>
      </w:r>
    </w:p>
    <w:p>
      <w:r>
        <w:t xml:space="preserve">Answer : "33" </w:t>
        <w:br/>
        <w:t>}</w:t>
      </w:r>
    </w:p>
    <w:p>
      <w:r>
        <w:t>{</w:t>
        <w:br/>
        <w:t>Index 2218:</w:t>
      </w:r>
    </w:p>
    <w:p>
      <w:r>
        <w:t>Question : "Juanita had 25 peach. Irvin accorded him some more. Now Juanita has 119 peach. How many did Irvin accord him?"</w:t>
      </w:r>
    </w:p>
    <w:p>
      <w:r>
        <w:t>Equation : " X = 119 - 25"</w:t>
      </w:r>
    </w:p>
    <w:p>
      <w:r>
        <w:t xml:space="preserve">Answer : "94" </w:t>
        <w:br/>
        <w:t>}</w:t>
      </w:r>
    </w:p>
    <w:p>
      <w:r>
        <w:t>{</w:t>
        <w:br/>
        <w:t>Index 2219:</w:t>
      </w:r>
    </w:p>
    <w:p>
      <w:r>
        <w:t>Question : "Walter had 3 blueberry. Sherrie presented him some more. Now Walter has 164 blueberry. How many did Sherrie present him?"</w:t>
      </w:r>
    </w:p>
    <w:p>
      <w:r>
        <w:t>Equation : " X = 164 - 3"</w:t>
      </w:r>
    </w:p>
    <w:p>
      <w:r>
        <w:t xml:space="preserve">Answer : "161" </w:t>
        <w:br/>
        <w:t>}</w:t>
      </w:r>
    </w:p>
    <w:p>
      <w:r>
        <w:t>{</w:t>
        <w:br/>
        <w:t>Index 2220:</w:t>
      </w:r>
    </w:p>
    <w:p>
      <w:r>
        <w:t>Question : "Patrick had 15 Book. Robert awarded him some more. Now Patrick has 57 Book. How many did Robert award him?"</w:t>
      </w:r>
    </w:p>
    <w:p>
      <w:r>
        <w:t>Equation : " X = 57 - 15"</w:t>
      </w:r>
    </w:p>
    <w:p>
      <w:r>
        <w:t xml:space="preserve">Answer : "42" </w:t>
        <w:br/>
        <w:t>}</w:t>
      </w:r>
    </w:p>
    <w:p>
      <w:r>
        <w:t>{</w:t>
        <w:br/>
        <w:t>Index 2221:</w:t>
      </w:r>
    </w:p>
    <w:p>
      <w:r>
        <w:t>Question : "Margaret had 12 Mango. Alisa furnished him some more. Now Margaret has 198 Mango. How many did Alisa furnish him?"</w:t>
      </w:r>
    </w:p>
    <w:p>
      <w:r>
        <w:t>Equation : " X = 198 - 12"</w:t>
      </w:r>
    </w:p>
    <w:p>
      <w:r>
        <w:t xml:space="preserve">Answer : "186" </w:t>
        <w:br/>
        <w:t>}</w:t>
      </w:r>
    </w:p>
    <w:p>
      <w:r>
        <w:t>{</w:t>
        <w:br/>
        <w:t>Index 2222:</w:t>
      </w:r>
    </w:p>
    <w:p>
      <w:r>
        <w:t>Question : "Beulah had 28 strawberry. Jerrold supplyed him some more. Now Beulah has 158 strawberry. How many did Jerrold supply him?"</w:t>
      </w:r>
    </w:p>
    <w:p>
      <w:r>
        <w:t>Equation : " X = 158 - 28"</w:t>
      </w:r>
    </w:p>
    <w:p>
      <w:r>
        <w:t xml:space="preserve">Answer : "130" </w:t>
        <w:br/>
        <w:t>}</w:t>
      </w:r>
    </w:p>
    <w:p>
      <w:r>
        <w:t>{</w:t>
        <w:br/>
        <w:t>Index 2223:</w:t>
      </w:r>
    </w:p>
    <w:p>
      <w:r>
        <w:t>Question : "Jesse had 33 lemon. Leo confered him some more. Now Jesse has 94 lemon. How many did Leo confer him?"</w:t>
      </w:r>
    </w:p>
    <w:p>
      <w:r>
        <w:t>Equation : " X = 94 - 33"</w:t>
      </w:r>
    </w:p>
    <w:p>
      <w:r>
        <w:t xml:space="preserve">Answer : "61" </w:t>
        <w:br/>
        <w:t>}</w:t>
      </w:r>
    </w:p>
    <w:p>
      <w:r>
        <w:t>{</w:t>
        <w:br/>
        <w:t>Index 2224:</w:t>
      </w:r>
    </w:p>
    <w:p>
      <w:r>
        <w:t>Question : "Emily had 22 Flower. Robert presented him some more. Now Emily has 79 Flower. How many did Robert present him?"</w:t>
      </w:r>
    </w:p>
    <w:p>
      <w:r>
        <w:t>Equation : " X = 79 - 22"</w:t>
      </w:r>
    </w:p>
    <w:p>
      <w:r>
        <w:t xml:space="preserve">Answer : "57" </w:t>
        <w:br/>
        <w:t>}</w:t>
      </w:r>
    </w:p>
    <w:p>
      <w:r>
        <w:t>{</w:t>
        <w:br/>
        <w:t>Index 2225:</w:t>
      </w:r>
    </w:p>
    <w:p>
      <w:r>
        <w:t>Question : "Christina had 38 kiwi. Ron awarded him some more. Now Christina has 56 kiwi. How many did Ron award him?"</w:t>
      </w:r>
    </w:p>
    <w:p>
      <w:r>
        <w:t>Equation : " X = 56 - 38"</w:t>
      </w:r>
    </w:p>
    <w:p>
      <w:r>
        <w:t xml:space="preserve">Answer : "18" </w:t>
        <w:br/>
        <w:t>}</w:t>
      </w:r>
    </w:p>
    <w:p>
      <w:r>
        <w:t>{</w:t>
        <w:br/>
        <w:t>Index 2226:</w:t>
      </w:r>
    </w:p>
    <w:p>
      <w:r>
        <w:t>Question : "Faith had 7 strawberry. Charles furnished him some more. Now Faith has 47 strawberry. How many did Charles furnish him?"</w:t>
      </w:r>
    </w:p>
    <w:p>
      <w:r>
        <w:t>Equation : " X = 47 - 7"</w:t>
      </w:r>
    </w:p>
    <w:p>
      <w:r>
        <w:t xml:space="preserve">Answer : "40" </w:t>
        <w:br/>
        <w:t>}</w:t>
      </w:r>
    </w:p>
    <w:p>
      <w:r>
        <w:t>{</w:t>
        <w:br/>
        <w:t>Index 2227:</w:t>
      </w:r>
    </w:p>
    <w:p>
      <w:r>
        <w:t>Question : "Joseph had 22 seashells. Richard furnished him some more. Now Joseph has 91 seashells. How many did Richard furnish him?"</w:t>
      </w:r>
    </w:p>
    <w:p>
      <w:r>
        <w:t>Equation : " X = 91 - 22"</w:t>
      </w:r>
    </w:p>
    <w:p>
      <w:r>
        <w:t xml:space="preserve">Answer : "69" </w:t>
        <w:br/>
        <w:t>}</w:t>
      </w:r>
    </w:p>
    <w:p>
      <w:r>
        <w:t>{</w:t>
        <w:br/>
        <w:t>Index 2228:</w:t>
      </w:r>
    </w:p>
    <w:p>
      <w:r>
        <w:t>Question : "Thomas had 24 avocado. Ali bestowed him some more. Now Thomas has 93 avocado. How many did Ali bestow him?"</w:t>
      </w:r>
    </w:p>
    <w:p>
      <w:r>
        <w:t>Equation : " X = 93 - 24"</w:t>
      </w:r>
    </w:p>
    <w:p>
      <w:r>
        <w:t xml:space="preserve">Answer : "69" </w:t>
        <w:br/>
        <w:t>}</w:t>
      </w:r>
    </w:p>
    <w:p>
      <w:r>
        <w:t>{</w:t>
        <w:br/>
        <w:t>Index 2229:</w:t>
      </w:r>
    </w:p>
    <w:p>
      <w:r>
        <w:t>Question : "Joseph had 29 Box. Lemuel offered him some more. Now Joseph has 64 Box. How many did Lemuel offer him?"</w:t>
      </w:r>
    </w:p>
    <w:p>
      <w:r>
        <w:t>Equation : " X = 64 - 29"</w:t>
      </w:r>
    </w:p>
    <w:p>
      <w:r>
        <w:t xml:space="preserve">Answer : "35" </w:t>
        <w:br/>
        <w:t>}</w:t>
      </w:r>
    </w:p>
    <w:p>
      <w:r>
        <w:t>{</w:t>
        <w:br/>
        <w:t>Index 2230:</w:t>
      </w:r>
    </w:p>
    <w:p>
      <w:r>
        <w:t>Question : "Charles had 26 toy. Ronald offered him some more. Now Charles has 124 toy. How many did Ronald offer him?"</w:t>
      </w:r>
    </w:p>
    <w:p>
      <w:r>
        <w:t>Equation : " X = 124 - 26"</w:t>
      </w:r>
    </w:p>
    <w:p>
      <w:r>
        <w:t xml:space="preserve">Answer : "98" </w:t>
        <w:br/>
        <w:t>}</w:t>
      </w:r>
    </w:p>
    <w:p>
      <w:r>
        <w:t>{</w:t>
        <w:br/>
        <w:t>Index 2231:</w:t>
      </w:r>
    </w:p>
    <w:p>
      <w:r>
        <w:t>Question : "Harold had 27 cherry. Matthew presented him some more. Now Harold has 47 cherry. How many did Matthew present him?"</w:t>
      </w:r>
    </w:p>
    <w:p>
      <w:r>
        <w:t>Equation : " X = 47 - 27"</w:t>
      </w:r>
    </w:p>
    <w:p>
      <w:r>
        <w:t xml:space="preserve">Answer : "20" </w:t>
        <w:br/>
        <w:t>}</w:t>
      </w:r>
    </w:p>
    <w:p>
      <w:r>
        <w:t>{</w:t>
        <w:br/>
        <w:t>Index 2232:</w:t>
      </w:r>
    </w:p>
    <w:p>
      <w:r>
        <w:t>Question : "Joanne had 33 blueberry. Travis proffered him some more. Now Joanne has 41 blueberry. How many did Travis proffer him?"</w:t>
      </w:r>
    </w:p>
    <w:p>
      <w:r>
        <w:t>Equation : " X = 41 - 33"</w:t>
      </w:r>
    </w:p>
    <w:p>
      <w:r>
        <w:t xml:space="preserve">Answer : "8" </w:t>
        <w:br/>
        <w:t>}</w:t>
      </w:r>
    </w:p>
    <w:p>
      <w:r>
        <w:t>{</w:t>
        <w:br/>
        <w:t>Index 2233:</w:t>
      </w:r>
    </w:p>
    <w:p>
      <w:r>
        <w:t>Question : "Robert had 12 Car. Christina presented him some more. Now Robert has 73 Car. How many did Christina present him?"</w:t>
      </w:r>
    </w:p>
    <w:p>
      <w:r>
        <w:t>Equation : " X = 73 - 12"</w:t>
      </w:r>
    </w:p>
    <w:p>
      <w:r>
        <w:t xml:space="preserve">Answer : "61" </w:t>
        <w:br/>
        <w:t>}</w:t>
      </w:r>
    </w:p>
    <w:p>
      <w:r>
        <w:t>{</w:t>
        <w:br/>
        <w:t>Index 2234:</w:t>
      </w:r>
    </w:p>
    <w:p>
      <w:r>
        <w:t>Question : "Jackie had 11 peach. Martin donateed him some more. Now Jackie has 172 peach. How many did Martin donate him?"</w:t>
      </w:r>
    </w:p>
    <w:p>
      <w:r>
        <w:t>Equation : " X = 172 - 11"</w:t>
      </w:r>
    </w:p>
    <w:p>
      <w:r>
        <w:t xml:space="preserve">Answer : "161" </w:t>
        <w:br/>
        <w:t>}</w:t>
      </w:r>
    </w:p>
    <w:p>
      <w:r>
        <w:t>{</w:t>
        <w:br/>
        <w:t>Index 2235:</w:t>
      </w:r>
    </w:p>
    <w:p>
      <w:r>
        <w:t>Question : "Israel had 26 Book. Peggy bestowed him some more. Now Israel has 166 Book. How many did Peggy bestow him?"</w:t>
      </w:r>
    </w:p>
    <w:p>
      <w:r>
        <w:t>Equation : " X = 166 - 26"</w:t>
      </w:r>
    </w:p>
    <w:p>
      <w:r>
        <w:t xml:space="preserve">Answer : "140" </w:t>
        <w:br/>
        <w:t>}</w:t>
      </w:r>
    </w:p>
    <w:p>
      <w:r>
        <w:t>{</w:t>
        <w:br/>
        <w:t>Index 2236:</w:t>
      </w:r>
    </w:p>
    <w:p>
      <w:r>
        <w:t>Question : "Marvis had 17 papaya. Daniel donateed him some more. Now Marvis has 94 papaya. How many did Daniel donate him?"</w:t>
      </w:r>
    </w:p>
    <w:p>
      <w:r>
        <w:t>Equation : " X = 94 - 17"</w:t>
      </w:r>
    </w:p>
    <w:p>
      <w:r>
        <w:t xml:space="preserve">Answer : "77" </w:t>
        <w:br/>
        <w:t>}</w:t>
      </w:r>
    </w:p>
    <w:p>
      <w:r>
        <w:t>{</w:t>
        <w:br/>
        <w:t>Index 2237:</w:t>
      </w:r>
    </w:p>
    <w:p>
      <w:r>
        <w:t>Question : "Carol had 9 pineapple. Sandra supplyed him some more. Now Carol has 94 pineapple. How many did Sandra supply him?"</w:t>
      </w:r>
    </w:p>
    <w:p>
      <w:r>
        <w:t>Equation : " X = 94 - 9"</w:t>
      </w:r>
    </w:p>
    <w:p>
      <w:r>
        <w:t xml:space="preserve">Answer : "85" </w:t>
        <w:br/>
        <w:t>}</w:t>
      </w:r>
    </w:p>
    <w:p>
      <w:r>
        <w:t>{</w:t>
        <w:br/>
        <w:t>Index 2238:</w:t>
      </w:r>
    </w:p>
    <w:p>
      <w:r>
        <w:t>Question : "Andy had 6 Biscuit. Bruce bestowed him some more. Now Andy has 41 Biscuit. How many did Bruce bestow him?"</w:t>
      </w:r>
    </w:p>
    <w:p>
      <w:r>
        <w:t>Equation : " X = 41 - 6"</w:t>
      </w:r>
    </w:p>
    <w:p>
      <w:r>
        <w:t xml:space="preserve">Answer : "35" </w:t>
        <w:br/>
        <w:t>}</w:t>
      </w:r>
    </w:p>
    <w:p>
      <w:r>
        <w:t>{</w:t>
        <w:br/>
        <w:t>Index 2239:</w:t>
      </w:r>
    </w:p>
    <w:p>
      <w:r>
        <w:t>Question : "Steven had 7 Doll. Kristel donateed him some more. Now Steven has 165 Doll. How many did Kristel donate him?"</w:t>
      </w:r>
    </w:p>
    <w:p>
      <w:r>
        <w:t>Equation : " X = 165 - 7"</w:t>
      </w:r>
    </w:p>
    <w:p>
      <w:r>
        <w:t xml:space="preserve">Answer : "158" </w:t>
        <w:br/>
        <w:t>}</w:t>
      </w:r>
    </w:p>
    <w:p>
      <w:r>
        <w:t>{</w:t>
        <w:br/>
        <w:t>Index 2240:</w:t>
      </w:r>
    </w:p>
    <w:p>
      <w:r>
        <w:t>Question : "Grover had 26 Mango. Laura presented him some more. Now Grover has 134 Mango. How many did Laura present him?"</w:t>
      </w:r>
    </w:p>
    <w:p>
      <w:r>
        <w:t>Equation : " X = 134 - 26"</w:t>
      </w:r>
    </w:p>
    <w:p>
      <w:r>
        <w:t xml:space="preserve">Answer : "108" </w:t>
        <w:br/>
        <w:t>}</w:t>
      </w:r>
    </w:p>
    <w:p>
      <w:r>
        <w:t>{</w:t>
        <w:br/>
        <w:t>Index 2241:</w:t>
      </w:r>
    </w:p>
    <w:p>
      <w:r>
        <w:t>Question : "Katrina had 29 seashells. Jennifer confered him some more. Now Katrina has 175 seashells. How many did Jennifer confer him?"</w:t>
      </w:r>
    </w:p>
    <w:p>
      <w:r>
        <w:t>Equation : " X = 175 - 29"</w:t>
      </w:r>
    </w:p>
    <w:p>
      <w:r>
        <w:t xml:space="preserve">Answer : "146" </w:t>
        <w:br/>
        <w:t>}</w:t>
      </w:r>
    </w:p>
    <w:p>
      <w:r>
        <w:t>{</w:t>
        <w:br/>
        <w:t>Index 2242:</w:t>
      </w:r>
    </w:p>
    <w:p>
      <w:r>
        <w:t>Question : "Louis had 27 watermelon. Jane presented him some more. Now Louis has 140 watermelon. How many did Jane present him?"</w:t>
      </w:r>
    </w:p>
    <w:p>
      <w:r>
        <w:t>Equation : " X = 140 - 27"</w:t>
      </w:r>
    </w:p>
    <w:p>
      <w:r>
        <w:t xml:space="preserve">Answer : "113" </w:t>
        <w:br/>
        <w:t>}</w:t>
      </w:r>
    </w:p>
    <w:p>
      <w:r>
        <w:t>{</w:t>
        <w:br/>
        <w:t>Index 2243:</w:t>
      </w:r>
    </w:p>
    <w:p>
      <w:r>
        <w:t>Question : "Damien had 33 quince. Jack bestowed him some more. Now Damien has 49 quince. How many did Jack bestow him?"</w:t>
      </w:r>
    </w:p>
    <w:p>
      <w:r>
        <w:t>Equation : " X = 49 - 33"</w:t>
      </w:r>
    </w:p>
    <w:p>
      <w:r>
        <w:t xml:space="preserve">Answer : "16" </w:t>
        <w:br/>
        <w:t>}</w:t>
      </w:r>
    </w:p>
    <w:p>
      <w:r>
        <w:t>{</w:t>
        <w:br/>
        <w:t>Index 2244:</w:t>
      </w:r>
    </w:p>
    <w:p>
      <w:r>
        <w:t>Question : "Brian had 33 Biscuit. Kendrick giveed him some more. Now Brian has 93 Biscuit. How many did Kendrick give him?"</w:t>
      </w:r>
    </w:p>
    <w:p>
      <w:r>
        <w:t>Equation : " X = 93 - 33"</w:t>
      </w:r>
    </w:p>
    <w:p>
      <w:r>
        <w:t xml:space="preserve">Answer : "60" </w:t>
        <w:br/>
        <w:t>}</w:t>
      </w:r>
    </w:p>
    <w:p>
      <w:r>
        <w:t>{</w:t>
        <w:br/>
        <w:t>Index 2245:</w:t>
      </w:r>
    </w:p>
    <w:p>
      <w:r>
        <w:t>Question : "Tiffany had 13 watermelon. Irene accorded him some more. Now Tiffany has 167 watermelon. How many did Irene accord him?"</w:t>
      </w:r>
    </w:p>
    <w:p>
      <w:r>
        <w:t>Equation : " X = 167 - 13"</w:t>
      </w:r>
    </w:p>
    <w:p>
      <w:r>
        <w:t xml:space="preserve">Answer : "154" </w:t>
        <w:br/>
        <w:t>}</w:t>
      </w:r>
    </w:p>
    <w:p>
      <w:r>
        <w:t>{</w:t>
        <w:br/>
        <w:t>Index 2246:</w:t>
      </w:r>
    </w:p>
    <w:p>
      <w:r>
        <w:t>Question : "Edith had 18 quince. Ashley gifted him some more. Now Edith has 120 quince. How many did Ashley gift him?"</w:t>
      </w:r>
    </w:p>
    <w:p>
      <w:r>
        <w:t>Equation : " X = 120 - 18"</w:t>
      </w:r>
    </w:p>
    <w:p>
      <w:r>
        <w:t xml:space="preserve">Answer : "102" </w:t>
        <w:br/>
        <w:t>}</w:t>
      </w:r>
    </w:p>
    <w:p>
      <w:r>
        <w:t>{</w:t>
        <w:br/>
        <w:t>Index 2247:</w:t>
      </w:r>
    </w:p>
    <w:p>
      <w:r>
        <w:t>Question : "Lewis had 28 apple. Rose contributeed him some more. Now Lewis has 184 apple. How many did Rose contribute him?"</w:t>
      </w:r>
    </w:p>
    <w:p>
      <w:r>
        <w:t>Equation : " X = 184 - 28"</w:t>
      </w:r>
    </w:p>
    <w:p>
      <w:r>
        <w:t xml:space="preserve">Answer : "156" </w:t>
        <w:br/>
        <w:t>}</w:t>
      </w:r>
    </w:p>
    <w:p>
      <w:r>
        <w:t>{</w:t>
        <w:br/>
        <w:t>Index 2248:</w:t>
      </w:r>
    </w:p>
    <w:p>
      <w:r>
        <w:t>Question : "Harold had 37 Bread. Cheryl proffered him some more. Now Harold has 65 Bread. How many did Cheryl proffer him?"</w:t>
      </w:r>
    </w:p>
    <w:p>
      <w:r>
        <w:t>Equation : " X = 65 - 37"</w:t>
      </w:r>
    </w:p>
    <w:p>
      <w:r>
        <w:t xml:space="preserve">Answer : "28" </w:t>
        <w:br/>
        <w:t>}</w:t>
      </w:r>
    </w:p>
    <w:p>
      <w:r>
        <w:t>{</w:t>
        <w:br/>
        <w:t>Index 2249:</w:t>
      </w:r>
    </w:p>
    <w:p>
      <w:r>
        <w:t>Question : "Connie had 12 avocado. Betsey bestowed him some more. Now Connie has 95 avocado. How many did Betsey bestow him?"</w:t>
      </w:r>
    </w:p>
    <w:p>
      <w:r>
        <w:t>Equation : " X = 95 - 12"</w:t>
      </w:r>
    </w:p>
    <w:p>
      <w:r>
        <w:t xml:space="preserve">Answer : "83" </w:t>
        <w:br/>
        <w:t>}</w:t>
      </w:r>
    </w:p>
    <w:p>
      <w:r>
        <w:t>{</w:t>
        <w:br/>
        <w:t>Index 2250:</w:t>
      </w:r>
    </w:p>
    <w:p>
      <w:r>
        <w:t>Question : "Trevor had 13 lime. Virgil offered him some more. Now Trevor has 72 lime. How many did Virgil offer him?"</w:t>
      </w:r>
    </w:p>
    <w:p>
      <w:r>
        <w:t>Equation : " X = 72 - 13"</w:t>
      </w:r>
    </w:p>
    <w:p>
      <w:r>
        <w:t xml:space="preserve">Answer : "59" </w:t>
        <w:br/>
        <w:t>}</w:t>
      </w:r>
    </w:p>
    <w:p>
      <w:r>
        <w:t>{</w:t>
        <w:br/>
        <w:t>Index 2251:</w:t>
      </w:r>
    </w:p>
    <w:p>
      <w:r>
        <w:t>Question : "Ila had 21 Watch. Naomi awarded him some more. Now Ila has 89 Watch. How many did Naomi award him?"</w:t>
      </w:r>
    </w:p>
    <w:p>
      <w:r>
        <w:t>Equation : " X = 89 - 21"</w:t>
      </w:r>
    </w:p>
    <w:p>
      <w:r>
        <w:t xml:space="preserve">Answer : "68" </w:t>
        <w:br/>
        <w:t>}</w:t>
      </w:r>
    </w:p>
    <w:p>
      <w:r>
        <w:t>{</w:t>
        <w:br/>
        <w:t>Index 2252:</w:t>
      </w:r>
    </w:p>
    <w:p>
      <w:r>
        <w:t>Question : "Roberta had 10 Book. Harold contributeed him some more. Now Roberta has 133 Book. How many did Harold contribute him?"</w:t>
      </w:r>
    </w:p>
    <w:p>
      <w:r>
        <w:t>Equation : " X = 133 - 10"</w:t>
      </w:r>
    </w:p>
    <w:p>
      <w:r>
        <w:t xml:space="preserve">Answer : "123" </w:t>
        <w:br/>
        <w:t>}</w:t>
      </w:r>
    </w:p>
    <w:p>
      <w:r>
        <w:t>{</w:t>
        <w:br/>
        <w:t>Index 2253:</w:t>
      </w:r>
    </w:p>
    <w:p>
      <w:r>
        <w:t>Question : "Lauren had 7 lychee. Jeffrey contributeed him some more. Now Lauren has 92 lychee. How many did Jeffrey contribute him?"</w:t>
      </w:r>
    </w:p>
    <w:p>
      <w:r>
        <w:t>Equation : " X = 92 - 7"</w:t>
      </w:r>
    </w:p>
    <w:p>
      <w:r>
        <w:t xml:space="preserve">Answer : "85" </w:t>
        <w:br/>
        <w:t>}</w:t>
      </w:r>
    </w:p>
    <w:p>
      <w:r>
        <w:t>{</w:t>
        <w:br/>
        <w:t>Index 2254:</w:t>
      </w:r>
    </w:p>
    <w:p>
      <w:r>
        <w:t>Question : "Kenneth had 3 quince. Aida awarded him some more. Now Kenneth has 112 quince. How many did Aida award him?"</w:t>
      </w:r>
    </w:p>
    <w:p>
      <w:r>
        <w:t>Equation : " X = 112 - 3"</w:t>
      </w:r>
    </w:p>
    <w:p>
      <w:r>
        <w:t xml:space="preserve">Answer : "109" </w:t>
        <w:br/>
        <w:t>}</w:t>
      </w:r>
    </w:p>
    <w:p>
      <w:r>
        <w:t>{</w:t>
        <w:br/>
        <w:t>Index 2255:</w:t>
      </w:r>
    </w:p>
    <w:p>
      <w:r>
        <w:t>Question : "Dana had 29 blueberry. Albert gifted him some more. Now Dana has 53 blueberry. How many did Albert gift him?"</w:t>
      </w:r>
    </w:p>
    <w:p>
      <w:r>
        <w:t>Equation : " X = 53 - 29"</w:t>
      </w:r>
    </w:p>
    <w:p>
      <w:r>
        <w:t xml:space="preserve">Answer : "24" </w:t>
        <w:br/>
        <w:t>}</w:t>
      </w:r>
    </w:p>
    <w:p>
      <w:r>
        <w:t>{</w:t>
        <w:br/>
        <w:t>Index 2256:</w:t>
      </w:r>
    </w:p>
    <w:p>
      <w:r>
        <w:t>Question : "Cheryl had 34 cherry. John furnished him some more. Now Cheryl has 80 cherry. How many did John furnish him?"</w:t>
      </w:r>
    </w:p>
    <w:p>
      <w:r>
        <w:t>Equation : " X = 80 - 34"</w:t>
      </w:r>
    </w:p>
    <w:p>
      <w:r>
        <w:t xml:space="preserve">Answer : "46" </w:t>
        <w:br/>
        <w:t>}</w:t>
      </w:r>
    </w:p>
    <w:p>
      <w:r>
        <w:t>{</w:t>
        <w:br/>
        <w:t>Index 2257:</w:t>
      </w:r>
    </w:p>
    <w:p>
      <w:r>
        <w:t>Question : "Jill had 36 raspberry. Carl contributeed him some more. Now Jill has 150 raspberry. How many did Carl contribute him?"</w:t>
      </w:r>
    </w:p>
    <w:p>
      <w:r>
        <w:t>Equation : " X = 150 - 36"</w:t>
      </w:r>
    </w:p>
    <w:p>
      <w:r>
        <w:t xml:space="preserve">Answer : "114" </w:t>
        <w:br/>
        <w:t>}</w:t>
      </w:r>
    </w:p>
    <w:p>
      <w:r>
        <w:t>{</w:t>
        <w:br/>
        <w:t>Index 2258:</w:t>
      </w:r>
    </w:p>
    <w:p>
      <w:r>
        <w:t>Question : "Michael had 9 Biscuit. Gabriel awarded him some more. Now Michael has 56 Biscuit. How many did Gabriel award him?"</w:t>
      </w:r>
    </w:p>
    <w:p>
      <w:r>
        <w:t>Equation : " X = 56 - 9"</w:t>
      </w:r>
    </w:p>
    <w:p>
      <w:r>
        <w:t xml:space="preserve">Answer : "47" </w:t>
        <w:br/>
        <w:t>}</w:t>
      </w:r>
    </w:p>
    <w:p>
      <w:r>
        <w:t>{</w:t>
        <w:br/>
        <w:t>Index 2259:</w:t>
      </w:r>
    </w:p>
    <w:p>
      <w:r>
        <w:t>Question : "Agnes had 31 banana. Maurice presented him some more. Now Agnes has 125 banana. How many did Maurice present him?"</w:t>
      </w:r>
    </w:p>
    <w:p>
      <w:r>
        <w:t>Equation : " X = 125 - 31"</w:t>
      </w:r>
    </w:p>
    <w:p>
      <w:r>
        <w:t xml:space="preserve">Answer : "94" </w:t>
        <w:br/>
        <w:t>}</w:t>
      </w:r>
    </w:p>
    <w:p>
      <w:r>
        <w:t>{</w:t>
        <w:br/>
        <w:t>Index 2260:</w:t>
      </w:r>
    </w:p>
    <w:p>
      <w:r>
        <w:t>Question : "Scott had 19 apple. Lillie donateed him some more. Now Scott has 156 apple. How many did Lillie donate him?"</w:t>
      </w:r>
    </w:p>
    <w:p>
      <w:r>
        <w:t>Equation : " X = 156 - 19"</w:t>
      </w:r>
    </w:p>
    <w:p>
      <w:r>
        <w:t xml:space="preserve">Answer : "137" </w:t>
        <w:br/>
        <w:t>}</w:t>
      </w:r>
    </w:p>
    <w:p>
      <w:r>
        <w:t>{</w:t>
        <w:br/>
        <w:t>Index 2261:</w:t>
      </w:r>
    </w:p>
    <w:p>
      <w:r>
        <w:t>Question : "Jimmie had 27 lime. Brian contributeed him some more. Now Jimmie has 68 lime. How many did Brian contribute him?"</w:t>
      </w:r>
    </w:p>
    <w:p>
      <w:r>
        <w:t>Equation : " X = 68 - 27"</w:t>
      </w:r>
    </w:p>
    <w:p>
      <w:r>
        <w:t xml:space="preserve">Answer : "41" </w:t>
        <w:br/>
        <w:t>}</w:t>
      </w:r>
    </w:p>
    <w:p>
      <w:r>
        <w:t>{</w:t>
        <w:br/>
        <w:t>Index 2262:</w:t>
      </w:r>
    </w:p>
    <w:p>
      <w:r>
        <w:t>Question : "Alice had 23 blueberry. John donateed him some more. Now Alice has 125 blueberry. How many did John donate him?"</w:t>
      </w:r>
    </w:p>
    <w:p>
      <w:r>
        <w:t>Equation : " X = 125 - 23"</w:t>
      </w:r>
    </w:p>
    <w:p>
      <w:r>
        <w:t xml:space="preserve">Answer : "102" </w:t>
        <w:br/>
        <w:t>}</w:t>
      </w:r>
    </w:p>
    <w:p>
      <w:r>
        <w:t>{</w:t>
        <w:br/>
        <w:t>Index 2263:</w:t>
      </w:r>
    </w:p>
    <w:p>
      <w:r>
        <w:t>Question : "Samuel had 22 toy. Harry furnished him some more. Now Samuel has 143 toy. How many did Harry furnish him?"</w:t>
      </w:r>
    </w:p>
    <w:p>
      <w:r>
        <w:t>Equation : " X = 143 - 22"</w:t>
      </w:r>
    </w:p>
    <w:p>
      <w:r>
        <w:t xml:space="preserve">Answer : "121" </w:t>
        <w:br/>
        <w:t>}</w:t>
      </w:r>
    </w:p>
    <w:p>
      <w:r>
        <w:t>{</w:t>
        <w:br/>
        <w:t>Index 2264:</w:t>
      </w:r>
    </w:p>
    <w:p>
      <w:r>
        <w:t>Question : "Carl had 29 Beg. Virginia presented him some more. Now Carl has 143 Beg. How many did Virginia present him?"</w:t>
      </w:r>
    </w:p>
    <w:p>
      <w:r>
        <w:t>Equation : " X = 143 - 29"</w:t>
      </w:r>
    </w:p>
    <w:p>
      <w:r>
        <w:t xml:space="preserve">Answer : "114" </w:t>
        <w:br/>
        <w:t>}</w:t>
      </w:r>
    </w:p>
    <w:p>
      <w:r>
        <w:t>{</w:t>
        <w:br/>
        <w:t>Index 2265:</w:t>
      </w:r>
    </w:p>
    <w:p>
      <w:r>
        <w:t>Question : "Robert had 3 lemon. Tanya accorded him some more. Now Robert has 67 lemon. How many did Tanya accord him?"</w:t>
      </w:r>
    </w:p>
    <w:p>
      <w:r>
        <w:t>Equation : " X = 67 - 3"</w:t>
      </w:r>
    </w:p>
    <w:p>
      <w:r>
        <w:t xml:space="preserve">Answer : "64" </w:t>
        <w:br/>
        <w:t>}</w:t>
      </w:r>
    </w:p>
    <w:p>
      <w:r>
        <w:t>{</w:t>
        <w:br/>
        <w:t>Index 2266:</w:t>
      </w:r>
    </w:p>
    <w:p>
      <w:r>
        <w:t>Question : "Ella had 3 Bread. Thomas confered him some more. Now Ella has 97 Bread. How many did Thomas confer him?"</w:t>
      </w:r>
    </w:p>
    <w:p>
      <w:r>
        <w:t>Equation : " X = 97 - 3"</w:t>
      </w:r>
    </w:p>
    <w:p>
      <w:r>
        <w:t xml:space="preserve">Answer : "94" </w:t>
        <w:br/>
        <w:t>}</w:t>
      </w:r>
    </w:p>
    <w:p>
      <w:r>
        <w:t>{</w:t>
        <w:br/>
        <w:t>Index 2267:</w:t>
      </w:r>
    </w:p>
    <w:p>
      <w:r>
        <w:t>Question : "Lavern had 11 blackcurrant. Doreen offered him some more. Now Lavern has 74 blackcurrant. How many did Doreen offer him?"</w:t>
      </w:r>
    </w:p>
    <w:p>
      <w:r>
        <w:t>Equation : " X = 74 - 11"</w:t>
      </w:r>
    </w:p>
    <w:p>
      <w:r>
        <w:t xml:space="preserve">Answer : "63" </w:t>
        <w:br/>
        <w:t>}</w:t>
      </w:r>
    </w:p>
    <w:p>
      <w:r>
        <w:t>{</w:t>
        <w:br/>
        <w:t>Index 2268:</w:t>
      </w:r>
    </w:p>
    <w:p>
      <w:r>
        <w:t>Question : "Geraldine had 19 strawberry. Victor contributeed him some more. Now Geraldine has 185 strawberry. How many did Victor contribute him?"</w:t>
      </w:r>
    </w:p>
    <w:p>
      <w:r>
        <w:t>Equation : " X = 185 - 19"</w:t>
      </w:r>
    </w:p>
    <w:p>
      <w:r>
        <w:t xml:space="preserve">Answer : "166" </w:t>
        <w:br/>
        <w:t>}</w:t>
      </w:r>
    </w:p>
    <w:p>
      <w:r>
        <w:t>{</w:t>
        <w:br/>
        <w:t>Index 2269:</w:t>
      </w:r>
    </w:p>
    <w:p>
      <w:r>
        <w:t>Question : "Christine had 17 peach. Dudley gifted him some more. Now Christine has 125 peach. How many did Dudley gift him?"</w:t>
      </w:r>
    </w:p>
    <w:p>
      <w:r>
        <w:t>Equation : " X = 125 - 17"</w:t>
      </w:r>
    </w:p>
    <w:p>
      <w:r>
        <w:t xml:space="preserve">Answer : "108" </w:t>
        <w:br/>
        <w:t>}</w:t>
      </w:r>
    </w:p>
    <w:p>
      <w:r>
        <w:t>{</w:t>
        <w:br/>
        <w:t>Index 2270:</w:t>
      </w:r>
    </w:p>
    <w:p>
      <w:r>
        <w:t>Question : "Wesley had 17 apricot. Eugenia proffered him some more. Now Wesley has 50 apricot. How many did Eugenia proffer him?"</w:t>
      </w:r>
    </w:p>
    <w:p>
      <w:r>
        <w:t>Equation : " X = 50 - 17"</w:t>
      </w:r>
    </w:p>
    <w:p>
      <w:r>
        <w:t xml:space="preserve">Answer : "33" </w:t>
        <w:br/>
        <w:t>}</w:t>
      </w:r>
    </w:p>
    <w:p>
      <w:r>
        <w:t>{</w:t>
        <w:br/>
        <w:t>Index 2271:</w:t>
      </w:r>
    </w:p>
    <w:p>
      <w:r>
        <w:t>Question : "Roderick had 24 fig. Thomas supplyed him some more. Now Roderick has 123 fig. How many did Thomas supply him?"</w:t>
      </w:r>
    </w:p>
    <w:p>
      <w:r>
        <w:t>Equation : " X = 123 - 24"</w:t>
      </w:r>
    </w:p>
    <w:p>
      <w:r>
        <w:t xml:space="preserve">Answer : "99" </w:t>
        <w:br/>
        <w:t>}</w:t>
      </w:r>
    </w:p>
    <w:p>
      <w:r>
        <w:t>{</w:t>
        <w:br/>
        <w:t>Index 2272:</w:t>
      </w:r>
    </w:p>
    <w:p>
      <w:r>
        <w:t>Question : "John had 7 Biscuit. Kassandra granted him some more. Now John has 80 Biscuit. How many did Kassandra grant him?"</w:t>
      </w:r>
    </w:p>
    <w:p>
      <w:r>
        <w:t>Equation : " X = 80 - 7"</w:t>
      </w:r>
    </w:p>
    <w:p>
      <w:r>
        <w:t xml:space="preserve">Answer : "73" </w:t>
        <w:br/>
        <w:t>}</w:t>
      </w:r>
    </w:p>
    <w:p>
      <w:r>
        <w:t>{</w:t>
        <w:br/>
        <w:t>Index 2273:</w:t>
      </w:r>
    </w:p>
    <w:p>
      <w:r>
        <w:t>Question : "Jessica had 35 Banana. Charlotte contributeed him some more. Now Jessica has 148 Banana. How many did Charlotte contribute him?"</w:t>
      </w:r>
    </w:p>
    <w:p>
      <w:r>
        <w:t>Equation : " X = 148 - 35"</w:t>
      </w:r>
    </w:p>
    <w:p>
      <w:r>
        <w:t xml:space="preserve">Answer : "113" </w:t>
        <w:br/>
        <w:t>}</w:t>
      </w:r>
    </w:p>
    <w:p>
      <w:r>
        <w:t>{</w:t>
        <w:br/>
        <w:t>Index 2274:</w:t>
      </w:r>
    </w:p>
    <w:p>
      <w:r>
        <w:t>Question : "Dayna had 6 peach. Damian giveed him some more. Now Dayna has 121 peach. How many did Damian give him?"</w:t>
      </w:r>
    </w:p>
    <w:p>
      <w:r>
        <w:t>Equation : " X = 121 - 6"</w:t>
      </w:r>
    </w:p>
    <w:p>
      <w:r>
        <w:t xml:space="preserve">Answer : "115" </w:t>
        <w:br/>
        <w:t>}</w:t>
      </w:r>
    </w:p>
    <w:p>
      <w:r>
        <w:t>{</w:t>
        <w:br/>
        <w:t>Index 2275:</w:t>
      </w:r>
    </w:p>
    <w:p>
      <w:r>
        <w:t>Question : "Jose had 20 Mango. Paula giveed him some more. Now Jose has 83 Mango. How many did Paula give him?"</w:t>
      </w:r>
    </w:p>
    <w:p>
      <w:r>
        <w:t>Equation : " X = 83 - 20"</w:t>
      </w:r>
    </w:p>
    <w:p>
      <w:r>
        <w:t xml:space="preserve">Answer : "63" </w:t>
        <w:br/>
        <w:t>}</w:t>
      </w:r>
    </w:p>
    <w:p>
      <w:r>
        <w:t>{</w:t>
        <w:br/>
        <w:t>Index 2276:</w:t>
      </w:r>
    </w:p>
    <w:p>
      <w:r>
        <w:t>Question : "Andrew had 19 toy. Carol awarded him some more. Now Andrew has 102 toy. How many did Carol award him?"</w:t>
      </w:r>
    </w:p>
    <w:p>
      <w:r>
        <w:t>Equation : " X = 102 - 19"</w:t>
      </w:r>
    </w:p>
    <w:p>
      <w:r>
        <w:t xml:space="preserve">Answer : "83" </w:t>
        <w:br/>
        <w:t>}</w:t>
      </w:r>
    </w:p>
    <w:p>
      <w:r>
        <w:t>{</w:t>
        <w:br/>
        <w:t>Index 2277:</w:t>
      </w:r>
    </w:p>
    <w:p>
      <w:r>
        <w:t>Question : "Ryan had 5 seashells. George donateed him some more. Now Ryan has 107 seashells. How many did George donate him?"</w:t>
      </w:r>
    </w:p>
    <w:p>
      <w:r>
        <w:t>Equation : " X = 107 - 5"</w:t>
      </w:r>
    </w:p>
    <w:p>
      <w:r>
        <w:t xml:space="preserve">Answer : "102" </w:t>
        <w:br/>
        <w:t>}</w:t>
      </w:r>
    </w:p>
    <w:p>
      <w:r>
        <w:t>{</w:t>
        <w:br/>
        <w:t>Index 2278:</w:t>
      </w:r>
    </w:p>
    <w:p>
      <w:r>
        <w:t>Question : "Linda had 12 peach. Gerald awarded him some more. Now Linda has 164 peach. How many did Gerald award him?"</w:t>
      </w:r>
    </w:p>
    <w:p>
      <w:r>
        <w:t>Equation : " X = 164 - 12"</w:t>
      </w:r>
    </w:p>
    <w:p>
      <w:r>
        <w:t xml:space="preserve">Answer : "152" </w:t>
        <w:br/>
        <w:t>}</w:t>
      </w:r>
    </w:p>
    <w:p>
      <w:r>
        <w:t>{</w:t>
        <w:br/>
        <w:t>Index 2279:</w:t>
      </w:r>
    </w:p>
    <w:p>
      <w:r>
        <w:t>Question : "John had 25 blackcurrant. Sharon gifted him some more. Now John has 155 blackcurrant. How many did Sharon gift him?"</w:t>
      </w:r>
    </w:p>
    <w:p>
      <w:r>
        <w:t>Equation : " X = 155 - 25"</w:t>
      </w:r>
    </w:p>
    <w:p>
      <w:r>
        <w:t xml:space="preserve">Answer : "130" </w:t>
        <w:br/>
        <w:t>}</w:t>
      </w:r>
    </w:p>
    <w:p>
      <w:r>
        <w:t>{</w:t>
        <w:br/>
        <w:t>Index 2280:</w:t>
      </w:r>
    </w:p>
    <w:p>
      <w:r>
        <w:t>Question : "Kevin had 31 coconut. Charles bestowed him some more. Now Kevin has 187 coconut. How many did Charles bestow him?"</w:t>
      </w:r>
    </w:p>
    <w:p>
      <w:r>
        <w:t>Equation : " X = 187 - 31"</w:t>
      </w:r>
    </w:p>
    <w:p>
      <w:r>
        <w:t xml:space="preserve">Answer : "156" </w:t>
        <w:br/>
        <w:t>}</w:t>
      </w:r>
    </w:p>
    <w:p>
      <w:r>
        <w:t>{</w:t>
        <w:br/>
        <w:t>Index 2281:</w:t>
      </w:r>
    </w:p>
    <w:p>
      <w:r>
        <w:t>Question : "Jack had 17 mango. Julie presented him some more. Now Jack has 48 mango. How many did Julie present him?"</w:t>
      </w:r>
    </w:p>
    <w:p>
      <w:r>
        <w:t>Equation : " X = 48 - 17"</w:t>
      </w:r>
    </w:p>
    <w:p>
      <w:r>
        <w:t xml:space="preserve">Answer : "31" </w:t>
        <w:br/>
        <w:t>}</w:t>
      </w:r>
    </w:p>
    <w:p>
      <w:r>
        <w:t>{</w:t>
        <w:br/>
        <w:t>Index 2282:</w:t>
      </w:r>
    </w:p>
    <w:p>
      <w:r>
        <w:t>Question : "William had 4 orange. Nancy granted him some more. Now William has 200 orange. How many did Nancy grant him?"</w:t>
      </w:r>
    </w:p>
    <w:p>
      <w:r>
        <w:t>Equation : " X = 200 - 4"</w:t>
      </w:r>
    </w:p>
    <w:p>
      <w:r>
        <w:t xml:space="preserve">Answer : "196" </w:t>
        <w:br/>
        <w:t>}</w:t>
      </w:r>
    </w:p>
    <w:p>
      <w:r>
        <w:t>{</w:t>
        <w:br/>
        <w:t>Index 2283:</w:t>
      </w:r>
    </w:p>
    <w:p>
      <w:r>
        <w:t>Question : "Victoria had 28 Bread. Joseph provideed him some more. Now Victoria has 179 Bread. How many did Joseph provide him?"</w:t>
      </w:r>
    </w:p>
    <w:p>
      <w:r>
        <w:t>Equation : " X = 179 - 28"</w:t>
      </w:r>
    </w:p>
    <w:p>
      <w:r>
        <w:t xml:space="preserve">Answer : "151" </w:t>
        <w:br/>
        <w:t>}</w:t>
      </w:r>
    </w:p>
    <w:p>
      <w:r>
        <w:t>{</w:t>
        <w:br/>
        <w:t>Index 2284:</w:t>
      </w:r>
    </w:p>
    <w:p>
      <w:r>
        <w:t>Question : "Jeffrey had 38 lime. Richard giveed him some more. Now Jeffrey has 166 lime. How many did Richard give him?"</w:t>
      </w:r>
    </w:p>
    <w:p>
      <w:r>
        <w:t>Equation : " X = 166 - 38"</w:t>
      </w:r>
    </w:p>
    <w:p>
      <w:r>
        <w:t xml:space="preserve">Answer : "128" </w:t>
        <w:br/>
        <w:t>}</w:t>
      </w:r>
    </w:p>
    <w:p>
      <w:r>
        <w:t>{</w:t>
        <w:br/>
        <w:t>Index 2285:</w:t>
      </w:r>
    </w:p>
    <w:p>
      <w:r>
        <w:t>Question : "Janice had 33 Chocolate. Claudia presented him some more. Now Janice has 137 Chocolate. How many did Claudia present him?"</w:t>
      </w:r>
    </w:p>
    <w:p>
      <w:r>
        <w:t>Equation : " X = 137 - 33"</w:t>
      </w:r>
    </w:p>
    <w:p>
      <w:r>
        <w:t xml:space="preserve">Answer : "104" </w:t>
        <w:br/>
        <w:t>}</w:t>
      </w:r>
    </w:p>
    <w:p>
      <w:r>
        <w:t>{</w:t>
        <w:br/>
        <w:t>Index 2286:</w:t>
      </w:r>
    </w:p>
    <w:p>
      <w:r>
        <w:t>Question : "Hollie had 33 Pen. Susan presented him some more. Now Hollie has 163 Pen. How many did Susan present him?"</w:t>
      </w:r>
    </w:p>
    <w:p>
      <w:r>
        <w:t>Equation : " X = 163 - 33"</w:t>
      </w:r>
    </w:p>
    <w:p>
      <w:r>
        <w:t xml:space="preserve">Answer : "130" </w:t>
        <w:br/>
        <w:t>}</w:t>
      </w:r>
    </w:p>
    <w:p>
      <w:r>
        <w:t>{</w:t>
        <w:br/>
        <w:t>Index 2287:</w:t>
      </w:r>
    </w:p>
    <w:p>
      <w:r>
        <w:t>Question : "Joseph had 16 nectarine. Martha furnished him some more. Now Joseph has 121 nectarine. How many did Martha furnish him?"</w:t>
      </w:r>
    </w:p>
    <w:p>
      <w:r>
        <w:t>Equation : " X = 121 - 16"</w:t>
      </w:r>
    </w:p>
    <w:p>
      <w:r>
        <w:t xml:space="preserve">Answer : "105" </w:t>
        <w:br/>
        <w:t>}</w:t>
      </w:r>
    </w:p>
    <w:p>
      <w:r>
        <w:t>{</w:t>
        <w:br/>
        <w:t>Index 2288:</w:t>
      </w:r>
    </w:p>
    <w:p>
      <w:r>
        <w:t>Question : "Erika had 26 avocado. Laurie gifted him some more. Now Erika has 158 avocado. How many did Laurie gift him?"</w:t>
      </w:r>
    </w:p>
    <w:p>
      <w:r>
        <w:t>Equation : " X = 158 - 26"</w:t>
      </w:r>
    </w:p>
    <w:p>
      <w:r>
        <w:t xml:space="preserve">Answer : "132" </w:t>
        <w:br/>
        <w:t>}</w:t>
      </w:r>
    </w:p>
    <w:p>
      <w:r>
        <w:t>{</w:t>
        <w:br/>
        <w:t>Index 2289:</w:t>
      </w:r>
    </w:p>
    <w:p>
      <w:r>
        <w:t>Question : "Donald had 30 banana. Jacqueline bestowed him some more. Now Donald has 78 banana. How many did Jacqueline bestow him?"</w:t>
      </w:r>
    </w:p>
    <w:p>
      <w:r>
        <w:t>Equation : " X = 78 - 30"</w:t>
      </w:r>
    </w:p>
    <w:p>
      <w:r>
        <w:t xml:space="preserve">Answer : "48" </w:t>
        <w:br/>
        <w:t>}</w:t>
      </w:r>
    </w:p>
    <w:p>
      <w:r>
        <w:t>{</w:t>
        <w:br/>
        <w:t>Index 2290:</w:t>
      </w:r>
    </w:p>
    <w:p>
      <w:r>
        <w:t>Question : "Patrick had 20 Biscuit. Larry accorded him some more. Now Patrick has 160 Biscuit. How many did Larry accord him?"</w:t>
      </w:r>
    </w:p>
    <w:p>
      <w:r>
        <w:t>Equation : " X = 160 - 20"</w:t>
      </w:r>
    </w:p>
    <w:p>
      <w:r>
        <w:t xml:space="preserve">Answer : "140" </w:t>
        <w:br/>
        <w:t>}</w:t>
      </w:r>
    </w:p>
    <w:p>
      <w:r>
        <w:t>{</w:t>
        <w:br/>
        <w:t>Index 2291:</w:t>
      </w:r>
    </w:p>
    <w:p>
      <w:r>
        <w:t>Question : "Francisco had 21 Chocolate. Carl gifted him some more. Now Francisco has 160 Chocolate. How many did Carl gift him?"</w:t>
      </w:r>
    </w:p>
    <w:p>
      <w:r>
        <w:t>Equation : " X = 160 - 21"</w:t>
      </w:r>
    </w:p>
    <w:p>
      <w:r>
        <w:t xml:space="preserve">Answer : "139" </w:t>
        <w:br/>
        <w:t>}</w:t>
      </w:r>
    </w:p>
    <w:p>
      <w:r>
        <w:t>{</w:t>
        <w:br/>
        <w:t>Index 2292:</w:t>
      </w:r>
    </w:p>
    <w:p>
      <w:r>
        <w:t>Question : "Wilhelmina had 26 cherry. Joshua donateed him some more. Now Wilhelmina has 179 cherry. How many did Joshua donate him?"</w:t>
      </w:r>
    </w:p>
    <w:p>
      <w:r>
        <w:t>Equation : " X = 179 - 26"</w:t>
      </w:r>
    </w:p>
    <w:p>
      <w:r>
        <w:t xml:space="preserve">Answer : "153" </w:t>
        <w:br/>
        <w:t>}</w:t>
      </w:r>
    </w:p>
    <w:p>
      <w:r>
        <w:t>{</w:t>
        <w:br/>
        <w:t>Index 2293:</w:t>
      </w:r>
    </w:p>
    <w:p>
      <w:r>
        <w:t>Question : "Craig had 21 lemon. Carl supplyed him some more. Now Craig has 146 lemon. How many did Carl supply him?"</w:t>
      </w:r>
    </w:p>
    <w:p>
      <w:r>
        <w:t>Equation : " X = 146 - 21"</w:t>
      </w:r>
    </w:p>
    <w:p>
      <w:r>
        <w:t xml:space="preserve">Answer : "125" </w:t>
        <w:br/>
        <w:t>}</w:t>
      </w:r>
    </w:p>
    <w:p>
      <w:r>
        <w:t>{</w:t>
        <w:br/>
        <w:t>Index 2294:</w:t>
      </w:r>
    </w:p>
    <w:p>
      <w:r>
        <w:t>Question : "Jacqueline had 20 Beg. Harry bestowed him some more. Now Jacqueline has 65 Beg. How many did Harry bestow him?"</w:t>
      </w:r>
    </w:p>
    <w:p>
      <w:r>
        <w:t>Equation : " X = 65 - 20"</w:t>
      </w:r>
    </w:p>
    <w:p>
      <w:r>
        <w:t xml:space="preserve">Answer : "45" </w:t>
        <w:br/>
        <w:t>}</w:t>
      </w:r>
    </w:p>
    <w:p>
      <w:r>
        <w:t>{</w:t>
        <w:br/>
        <w:t>Index 2295:</w:t>
      </w:r>
    </w:p>
    <w:p>
      <w:r>
        <w:t>Question : "Clara had 39 fig. Charlie accorded him some more. Now Clara has 163 fig. How many did Charlie accord him?"</w:t>
      </w:r>
    </w:p>
    <w:p>
      <w:r>
        <w:t>Equation : " X = 163 - 39"</w:t>
      </w:r>
    </w:p>
    <w:p>
      <w:r>
        <w:t xml:space="preserve">Answer : "124" </w:t>
        <w:br/>
        <w:t>}</w:t>
      </w:r>
    </w:p>
    <w:p>
      <w:r>
        <w:t>{</w:t>
        <w:br/>
        <w:t>Index 2296:</w:t>
      </w:r>
    </w:p>
    <w:p>
      <w:r>
        <w:t>Question : "Charlie had 11 Press. Clement giveed him some more. Now Charlie has 172 Press. How many did Clement give him?"</w:t>
      </w:r>
    </w:p>
    <w:p>
      <w:r>
        <w:t>Equation : " X = 172 - 11"</w:t>
      </w:r>
    </w:p>
    <w:p>
      <w:r>
        <w:t xml:space="preserve">Answer : "161" </w:t>
        <w:br/>
        <w:t>}</w:t>
      </w:r>
    </w:p>
    <w:p>
      <w:r>
        <w:t>{</w:t>
        <w:br/>
        <w:t>Index 2297:</w:t>
      </w:r>
    </w:p>
    <w:p>
      <w:r>
        <w:t>Question : "Daisy had 28 Flower. David offered him some more. Now Daisy has 169 Flower. How many did David offer him?"</w:t>
      </w:r>
    </w:p>
    <w:p>
      <w:r>
        <w:t>Equation : " X = 169 - 28"</w:t>
      </w:r>
    </w:p>
    <w:p>
      <w:r>
        <w:t xml:space="preserve">Answer : "141" </w:t>
        <w:br/>
        <w:t>}</w:t>
      </w:r>
    </w:p>
    <w:p>
      <w:r>
        <w:t>{</w:t>
        <w:br/>
        <w:t>Index 2298:</w:t>
      </w:r>
    </w:p>
    <w:p>
      <w:r>
        <w:t>Question : "Ryan had 5 avocado. Helen supplyed him some more. Now Ryan has 109 avocado. How many did Helen supply him?"</w:t>
      </w:r>
    </w:p>
    <w:p>
      <w:r>
        <w:t>Equation : " X = 109 - 5"</w:t>
      </w:r>
    </w:p>
    <w:p>
      <w:r>
        <w:t xml:space="preserve">Answer : "104" </w:t>
        <w:br/>
        <w:t>}</w:t>
      </w:r>
    </w:p>
    <w:p>
      <w:r>
        <w:t>{</w:t>
        <w:br/>
        <w:t>Index 2299:</w:t>
      </w:r>
    </w:p>
    <w:p>
      <w:r>
        <w:t>Question : "Marsha had 24 plum. Matthew awarded him some more. Now Marsha has 164 plum. How many did Matthew award him?"</w:t>
      </w:r>
    </w:p>
    <w:p>
      <w:r>
        <w:t>Equation : " X = 164 - 24"</w:t>
      </w:r>
    </w:p>
    <w:p>
      <w:r>
        <w:t xml:space="preserve">Answer : "140" </w:t>
        <w:br/>
        <w:t>}</w:t>
      </w:r>
    </w:p>
    <w:p>
      <w:r>
        <w:t>{</w:t>
        <w:br/>
        <w:t>Index 2300:</w:t>
      </w:r>
    </w:p>
    <w:p>
      <w:r>
        <w:t>Question : "Letitia had 16 quince. Gary accorded him some more. Now Letitia has 187 quince. How many did Gary accord him?"</w:t>
      </w:r>
    </w:p>
    <w:p>
      <w:r>
        <w:t>Equation : " X = 187 - 16"</w:t>
      </w:r>
    </w:p>
    <w:p>
      <w:r>
        <w:t xml:space="preserve">Answer : "171" </w:t>
        <w:br/>
        <w:t>}</w:t>
      </w:r>
    </w:p>
    <w:p>
      <w:r>
        <w:t>{</w:t>
        <w:br/>
        <w:t>Index 2301:</w:t>
      </w:r>
    </w:p>
    <w:p>
      <w:r>
        <w:t>Question : "Stacie had 39 seashells. James offered him some more. Now Stacie has 76 seashells. How many did James offer him?"</w:t>
      </w:r>
    </w:p>
    <w:p>
      <w:r>
        <w:t>Equation : " X = 76 - 39"</w:t>
      </w:r>
    </w:p>
    <w:p>
      <w:r>
        <w:t xml:space="preserve">Answer : "37" </w:t>
        <w:br/>
        <w:t>}</w:t>
      </w:r>
    </w:p>
    <w:p>
      <w:r>
        <w:t>{</w:t>
        <w:br/>
        <w:t>Index 2302:</w:t>
      </w:r>
    </w:p>
    <w:p>
      <w:r>
        <w:t>Question : "Lesia had 33 Watch. John donateed him some more. Now Lesia has 196 Watch. How many did John donate him?"</w:t>
      </w:r>
    </w:p>
    <w:p>
      <w:r>
        <w:t>Equation : " X = 196 - 33"</w:t>
      </w:r>
    </w:p>
    <w:p>
      <w:r>
        <w:t xml:space="preserve">Answer : "163" </w:t>
        <w:br/>
        <w:t>}</w:t>
      </w:r>
    </w:p>
    <w:p>
      <w:r>
        <w:t>{</w:t>
        <w:br/>
        <w:t>Index 2303:</w:t>
      </w:r>
    </w:p>
    <w:p>
      <w:r>
        <w:t>Question : "Jill had 2 blackberry. Kerry donateed him some more. Now Jill has 190 blackberry. How many did Kerry donate him?"</w:t>
      </w:r>
    </w:p>
    <w:p>
      <w:r>
        <w:t>Equation : " X = 190 - 2"</w:t>
      </w:r>
    </w:p>
    <w:p>
      <w:r>
        <w:t xml:space="preserve">Answer : "188" </w:t>
        <w:br/>
        <w:t>}</w:t>
      </w:r>
    </w:p>
    <w:p>
      <w:r>
        <w:t>{</w:t>
        <w:br/>
        <w:t>Index 2304:</w:t>
      </w:r>
    </w:p>
    <w:p>
      <w:r>
        <w:t>Question : "Stella had 21 toy. Charles furnished him some more. Now Stella has 178 toy. How many did Charles furnish him?"</w:t>
      </w:r>
    </w:p>
    <w:p>
      <w:r>
        <w:t>Equation : " X = 178 - 21"</w:t>
      </w:r>
    </w:p>
    <w:p>
      <w:r>
        <w:t xml:space="preserve">Answer : "157" </w:t>
        <w:br/>
        <w:t>}</w:t>
      </w:r>
    </w:p>
    <w:p>
      <w:r>
        <w:t>{</w:t>
        <w:br/>
        <w:t>Index 2305:</w:t>
      </w:r>
    </w:p>
    <w:p>
      <w:r>
        <w:t>Question : "Anthony had 8 pineapple. Courtney furnished him some more. Now Anthony has 159 pineapple. How many did Courtney furnish him?"</w:t>
      </w:r>
    </w:p>
    <w:p>
      <w:r>
        <w:t>Equation : " X = 159 - 8"</w:t>
      </w:r>
    </w:p>
    <w:p>
      <w:r>
        <w:t xml:space="preserve">Answer : "151" </w:t>
        <w:br/>
        <w:t>}</w:t>
      </w:r>
    </w:p>
    <w:p>
      <w:r>
        <w:t>{</w:t>
        <w:br/>
        <w:t>Index 2306:</w:t>
      </w:r>
    </w:p>
    <w:p>
      <w:r>
        <w:t>Question : "Richard had 21 pineapple. Brian donateed him some more. Now Richard has 56 pineapple. How many did Brian donate him?"</w:t>
      </w:r>
    </w:p>
    <w:p>
      <w:r>
        <w:t>Equation : " X = 56 - 21"</w:t>
      </w:r>
    </w:p>
    <w:p>
      <w:r>
        <w:t xml:space="preserve">Answer : "35" </w:t>
        <w:br/>
        <w:t>}</w:t>
      </w:r>
    </w:p>
    <w:p>
      <w:r>
        <w:t>{</w:t>
        <w:br/>
        <w:t>Index 2307:</w:t>
      </w:r>
    </w:p>
    <w:p>
      <w:r>
        <w:t>Question : "Robbie had 40 peach. Sterling bestowed him some more. Now Robbie has 115 peach. How many did Sterling bestow him?"</w:t>
      </w:r>
    </w:p>
    <w:p>
      <w:r>
        <w:t>Equation : " X = 115 - 40"</w:t>
      </w:r>
    </w:p>
    <w:p>
      <w:r>
        <w:t xml:space="preserve">Answer : "75" </w:t>
        <w:br/>
        <w:t>}</w:t>
      </w:r>
    </w:p>
    <w:p>
      <w:r>
        <w:t>{</w:t>
        <w:br/>
        <w:t>Index 2308:</w:t>
      </w:r>
    </w:p>
    <w:p>
      <w:r>
        <w:t>Question : "Jannet had 11 Book. Jordan presented him some more. Now Jannet has 94 Book. How many did Jordan present him?"</w:t>
      </w:r>
    </w:p>
    <w:p>
      <w:r>
        <w:t>Equation : " X = 94 - 11"</w:t>
      </w:r>
    </w:p>
    <w:p>
      <w:r>
        <w:t xml:space="preserve">Answer : "83" </w:t>
        <w:br/>
        <w:t>}</w:t>
      </w:r>
    </w:p>
    <w:p>
      <w:r>
        <w:t>{</w:t>
        <w:br/>
        <w:t>Index 2309:</w:t>
      </w:r>
    </w:p>
    <w:p>
      <w:r>
        <w:t>Question : "Eric had 9 pineapple. Susan confered him some more. Now Eric has 74 pineapple. How many did Susan confer him?"</w:t>
      </w:r>
    </w:p>
    <w:p>
      <w:r>
        <w:t>Equation : " X = 74 - 9"</w:t>
      </w:r>
    </w:p>
    <w:p>
      <w:r>
        <w:t xml:space="preserve">Answer : "65" </w:t>
        <w:br/>
        <w:t>}</w:t>
      </w:r>
    </w:p>
    <w:p>
      <w:r>
        <w:t>{</w:t>
        <w:br/>
        <w:t>Index 2310:</w:t>
      </w:r>
    </w:p>
    <w:p>
      <w:r>
        <w:t>Question : "Elza had 33 lime. Kelly gifted him some more. Now Elza has 177 lime. How many did Kelly gift him?"</w:t>
      </w:r>
    </w:p>
    <w:p>
      <w:r>
        <w:t>Equation : " X = 177 - 33"</w:t>
      </w:r>
    </w:p>
    <w:p>
      <w:r>
        <w:t xml:space="preserve">Answer : "144" </w:t>
        <w:br/>
        <w:t>}</w:t>
      </w:r>
    </w:p>
    <w:p>
      <w:r>
        <w:t>{</w:t>
        <w:br/>
        <w:t>Index 2311:</w:t>
      </w:r>
    </w:p>
    <w:p>
      <w:r>
        <w:t>Question : "Lilian had 11 banana. Terry offered him some more. Now Lilian has 125 banana. How many did Terry offer him?"</w:t>
      </w:r>
    </w:p>
    <w:p>
      <w:r>
        <w:t>Equation : " X = 125 - 11"</w:t>
      </w:r>
    </w:p>
    <w:p>
      <w:r>
        <w:t xml:space="preserve">Answer : "114" </w:t>
        <w:br/>
        <w:t>}</w:t>
      </w:r>
    </w:p>
    <w:p>
      <w:r>
        <w:t>{</w:t>
        <w:br/>
        <w:t>Index 2312:</w:t>
      </w:r>
    </w:p>
    <w:p>
      <w:r>
        <w:t>Question : "Dean had 18 apricot. Sheila contributeed him some more. Now Dean has 94 apricot. How many did Sheila contribute him?"</w:t>
      </w:r>
    </w:p>
    <w:p>
      <w:r>
        <w:t>Equation : " X = 94 - 18"</w:t>
      </w:r>
    </w:p>
    <w:p>
      <w:r>
        <w:t xml:space="preserve">Answer : "76" </w:t>
        <w:br/>
        <w:t>}</w:t>
      </w:r>
    </w:p>
    <w:p>
      <w:r>
        <w:t>{</w:t>
        <w:br/>
        <w:t>Index 2313:</w:t>
      </w:r>
    </w:p>
    <w:p>
      <w:r>
        <w:t>Question : "Calvin had 11 peach. Sally bestowed him some more. Now Calvin has 60 peach. How many did Sally bestow him?"</w:t>
      </w:r>
    </w:p>
    <w:p>
      <w:r>
        <w:t>Equation : " X = 60 - 11"</w:t>
      </w:r>
    </w:p>
    <w:p>
      <w:r>
        <w:t xml:space="preserve">Answer : "49" </w:t>
        <w:br/>
        <w:t>}</w:t>
      </w:r>
    </w:p>
    <w:p>
      <w:r>
        <w:t>{</w:t>
        <w:br/>
        <w:t>Index 2314:</w:t>
      </w:r>
    </w:p>
    <w:p>
      <w:r>
        <w:t>Question : "Chasity had 31 lemon. Jc provideed him some more. Now Chasity has 81 lemon. How many did Jc provide him?"</w:t>
      </w:r>
    </w:p>
    <w:p>
      <w:r>
        <w:t>Equation : " X = 81 - 31"</w:t>
      </w:r>
    </w:p>
    <w:p>
      <w:r>
        <w:t xml:space="preserve">Answer : "50" </w:t>
        <w:br/>
        <w:t>}</w:t>
      </w:r>
    </w:p>
    <w:p>
      <w:r>
        <w:t>{</w:t>
        <w:br/>
        <w:t>Index 2315:</w:t>
      </w:r>
    </w:p>
    <w:p>
      <w:r>
        <w:t>Question : "Jonathan had 39 blackcurrant. Lester donateed him some more. Now Jonathan has 199 blackcurrant. How many did Lester donate him?"</w:t>
      </w:r>
    </w:p>
    <w:p>
      <w:r>
        <w:t>Equation : " X = 199 - 39"</w:t>
      </w:r>
    </w:p>
    <w:p>
      <w:r>
        <w:t xml:space="preserve">Answer : "160" </w:t>
        <w:br/>
        <w:t>}</w:t>
      </w:r>
    </w:p>
    <w:p>
      <w:r>
        <w:t>{</w:t>
        <w:br/>
        <w:t>Index 2316:</w:t>
      </w:r>
    </w:p>
    <w:p>
      <w:r>
        <w:t>Question : "Elmer had 14 lemon. Bridget granted him some more. Now Elmer has 98 lemon. How many did Bridget grant him?"</w:t>
      </w:r>
    </w:p>
    <w:p>
      <w:r>
        <w:t>Equation : " X = 98 - 14"</w:t>
      </w:r>
    </w:p>
    <w:p>
      <w:r>
        <w:t xml:space="preserve">Answer : "84" </w:t>
        <w:br/>
        <w:t>}</w:t>
      </w:r>
    </w:p>
    <w:p>
      <w:r>
        <w:t>{</w:t>
        <w:br/>
        <w:t>Index 2317:</w:t>
      </w:r>
    </w:p>
    <w:p>
      <w:r>
        <w:t>Question : "Gary had 3 fig. Karl supplyed him some more. Now Gary has 72 fig. How many did Karl supply him?"</w:t>
      </w:r>
    </w:p>
    <w:p>
      <w:r>
        <w:t>Equation : " X = 72 - 3"</w:t>
      </w:r>
    </w:p>
    <w:p>
      <w:r>
        <w:t xml:space="preserve">Answer : "69" </w:t>
        <w:br/>
        <w:t>}</w:t>
      </w:r>
    </w:p>
    <w:p>
      <w:r>
        <w:t>{</w:t>
        <w:br/>
        <w:t>Index 2318:</w:t>
      </w:r>
    </w:p>
    <w:p>
      <w:r>
        <w:t>Question : "Jean had 19 Beg. Ellen proffered him some more. Now Jean has 120 Beg. How many did Ellen proffer him?"</w:t>
      </w:r>
    </w:p>
    <w:p>
      <w:r>
        <w:t>Equation : " X = 120 - 19"</w:t>
      </w:r>
    </w:p>
    <w:p>
      <w:r>
        <w:t xml:space="preserve">Answer : "101" </w:t>
        <w:br/>
        <w:t>}</w:t>
      </w:r>
    </w:p>
    <w:p>
      <w:r>
        <w:t>{</w:t>
        <w:br/>
        <w:t>Index 2319:</w:t>
      </w:r>
    </w:p>
    <w:p>
      <w:r>
        <w:t>Question : "Loren had 3 Mango. Denise presented him some more. Now Loren has 140 Mango. How many did Denise present him?"</w:t>
      </w:r>
    </w:p>
    <w:p>
      <w:r>
        <w:t>Equation : " X = 140 - 3"</w:t>
      </w:r>
    </w:p>
    <w:p>
      <w:r>
        <w:t xml:space="preserve">Answer : "137" </w:t>
        <w:br/>
        <w:t>}</w:t>
      </w:r>
    </w:p>
    <w:p>
      <w:r>
        <w:t>{</w:t>
        <w:br/>
        <w:t>Index 2320:</w:t>
      </w:r>
    </w:p>
    <w:p>
      <w:r>
        <w:t>Question : "Charles had 5 strawberry. Charlotte provideed him some more. Now Charles has 42 strawberry. How many did Charlotte provide him?"</w:t>
      </w:r>
    </w:p>
    <w:p>
      <w:r>
        <w:t>Equation : " X = 42 - 5"</w:t>
      </w:r>
    </w:p>
    <w:p>
      <w:r>
        <w:t xml:space="preserve">Answer : "37" </w:t>
        <w:br/>
        <w:t>}</w:t>
      </w:r>
    </w:p>
    <w:p>
      <w:r>
        <w:t>{</w:t>
        <w:br/>
        <w:t>Index 2321:</w:t>
      </w:r>
    </w:p>
    <w:p>
      <w:r>
        <w:t>Question : "Patrick had 22 Book. Aimee donateed him some more. Now Patrick has 47 Book. How many did Aimee donate him?"</w:t>
      </w:r>
    </w:p>
    <w:p>
      <w:r>
        <w:t>Equation : " X = 47 - 22"</w:t>
      </w:r>
    </w:p>
    <w:p>
      <w:r>
        <w:t xml:space="preserve">Answer : "25" </w:t>
        <w:br/>
        <w:t>}</w:t>
      </w:r>
    </w:p>
    <w:p>
      <w:r>
        <w:t>{</w:t>
        <w:br/>
        <w:t>Index 2322:</w:t>
      </w:r>
    </w:p>
    <w:p>
      <w:r>
        <w:t>Question : "Frank had 28 Pen. Joseph supplyed him some more. Now Frank has 43 Pen. How many did Joseph supply him?"</w:t>
      </w:r>
    </w:p>
    <w:p>
      <w:r>
        <w:t>Equation : " X = 43 - 28"</w:t>
      </w:r>
    </w:p>
    <w:p>
      <w:r>
        <w:t xml:space="preserve">Answer : "15" </w:t>
        <w:br/>
        <w:t>}</w:t>
      </w:r>
    </w:p>
    <w:p>
      <w:r>
        <w:t>{</w:t>
        <w:br/>
        <w:t>Index 2323:</w:t>
      </w:r>
    </w:p>
    <w:p>
      <w:r>
        <w:t>Question : "James had 31 apricot. Kylie supplyed him some more. Now James has 129 apricot. How many did Kylie supply him?"</w:t>
      </w:r>
    </w:p>
    <w:p>
      <w:r>
        <w:t>Equation : " X = 129 - 31"</w:t>
      </w:r>
    </w:p>
    <w:p>
      <w:r>
        <w:t xml:space="preserve">Answer : "98" </w:t>
        <w:br/>
        <w:t>}</w:t>
      </w:r>
    </w:p>
    <w:p>
      <w:r>
        <w:t>{</w:t>
        <w:br/>
        <w:t>Index 2324:</w:t>
      </w:r>
    </w:p>
    <w:p>
      <w:r>
        <w:t>Question : "Celia had 20 orange. Dot awarded him some more. Now Celia has 81 orange. How many did Dot award him?"</w:t>
      </w:r>
    </w:p>
    <w:p>
      <w:r>
        <w:t>Equation : " X = 81 - 20"</w:t>
      </w:r>
    </w:p>
    <w:p>
      <w:r>
        <w:t xml:space="preserve">Answer : "61" </w:t>
        <w:br/>
        <w:t>}</w:t>
      </w:r>
    </w:p>
    <w:p>
      <w:r>
        <w:t>{</w:t>
        <w:br/>
        <w:t>Index 2325:</w:t>
      </w:r>
    </w:p>
    <w:p>
      <w:r>
        <w:t>Question : "Sharon had 6 nectarine. Sherman donateed him some more. Now Sharon has 71 nectarine. How many did Sherman donate him?"</w:t>
      </w:r>
    </w:p>
    <w:p>
      <w:r>
        <w:t>Equation : " X = 71 - 6"</w:t>
      </w:r>
    </w:p>
    <w:p>
      <w:r>
        <w:t xml:space="preserve">Answer : "65" </w:t>
        <w:br/>
        <w:t>}</w:t>
      </w:r>
    </w:p>
    <w:p>
      <w:r>
        <w:t>{</w:t>
        <w:br/>
        <w:t>Index 2326:</w:t>
      </w:r>
    </w:p>
    <w:p>
      <w:r>
        <w:t>Question : "Wanda had 37 Beg. Joann giveed him some more. Now Wanda has 157 Beg. How many did Joann give him?"</w:t>
      </w:r>
    </w:p>
    <w:p>
      <w:r>
        <w:t>Equation : " X = 157 - 37"</w:t>
      </w:r>
    </w:p>
    <w:p>
      <w:r>
        <w:t xml:space="preserve">Answer : "120" </w:t>
        <w:br/>
        <w:t>}</w:t>
      </w:r>
    </w:p>
    <w:p>
      <w:r>
        <w:t>{</w:t>
        <w:br/>
        <w:t>Index 2327:</w:t>
      </w:r>
    </w:p>
    <w:p>
      <w:r>
        <w:t>Question : "Elizabeth had 11 apricot. Lonnie granted him some more. Now Elizabeth has 171 apricot. How many did Lonnie grant him?"</w:t>
      </w:r>
    </w:p>
    <w:p>
      <w:r>
        <w:t>Equation : " X = 171 - 11"</w:t>
      </w:r>
    </w:p>
    <w:p>
      <w:r>
        <w:t xml:space="preserve">Answer : "160" </w:t>
        <w:br/>
        <w:t>}</w:t>
      </w:r>
    </w:p>
    <w:p>
      <w:r>
        <w:t>{</w:t>
        <w:br/>
        <w:t>Index 2328:</w:t>
      </w:r>
    </w:p>
    <w:p>
      <w:r>
        <w:t>Question : "Evelyn had 29 Banana. Brandy supplyed him some more. Now Evelyn has 61 Banana. How many did Brandy supply him?"</w:t>
      </w:r>
    </w:p>
    <w:p>
      <w:r>
        <w:t>Equation : " X = 61 - 29"</w:t>
      </w:r>
    </w:p>
    <w:p>
      <w:r>
        <w:t xml:space="preserve">Answer : "32" </w:t>
        <w:br/>
        <w:t>}</w:t>
      </w:r>
    </w:p>
    <w:p>
      <w:r>
        <w:t>{</w:t>
        <w:br/>
        <w:t>Index 2329:</w:t>
      </w:r>
    </w:p>
    <w:p>
      <w:r>
        <w:t>Question : "Jeremy had 40 mango. Marvin awarded him some more. Now Jeremy has 175 mango. How many did Marvin award him?"</w:t>
      </w:r>
    </w:p>
    <w:p>
      <w:r>
        <w:t>Equation : " X = 175 - 40"</w:t>
      </w:r>
    </w:p>
    <w:p>
      <w:r>
        <w:t xml:space="preserve">Answer : "135" </w:t>
        <w:br/>
        <w:t>}</w:t>
      </w:r>
    </w:p>
    <w:p>
      <w:r>
        <w:t>{</w:t>
        <w:br/>
        <w:t>Index 2330:</w:t>
      </w:r>
    </w:p>
    <w:p>
      <w:r>
        <w:t>Question : "Larry had 39 Banana. Mary provideed him some more. Now Larry has 97 Banana. How many did Mary provide him?"</w:t>
      </w:r>
    </w:p>
    <w:p>
      <w:r>
        <w:t>Equation : " X = 97 - 39"</w:t>
      </w:r>
    </w:p>
    <w:p>
      <w:r>
        <w:t xml:space="preserve">Answer : "58" </w:t>
        <w:br/>
        <w:t>}</w:t>
      </w:r>
    </w:p>
    <w:p>
      <w:r>
        <w:t>{</w:t>
        <w:br/>
        <w:t>Index 2331:</w:t>
      </w:r>
    </w:p>
    <w:p>
      <w:r>
        <w:t>Question : "Irene had 36 watermelon. Cindy contributeed him some more. Now Irene has 82 watermelon. How many did Cindy contribute him?"</w:t>
      </w:r>
    </w:p>
    <w:p>
      <w:r>
        <w:t>Equation : " X = 82 - 36"</w:t>
      </w:r>
    </w:p>
    <w:p>
      <w:r>
        <w:t xml:space="preserve">Answer : "46" </w:t>
        <w:br/>
        <w:t>}</w:t>
      </w:r>
    </w:p>
    <w:p>
      <w:r>
        <w:t>{</w:t>
        <w:br/>
        <w:t>Index 2332:</w:t>
      </w:r>
    </w:p>
    <w:p>
      <w:r>
        <w:t>Question : "Amy had 17 nectarine. Christopher accorded him some more. Now Amy has 53 nectarine. How many did Christopher accord him?"</w:t>
      </w:r>
    </w:p>
    <w:p>
      <w:r>
        <w:t>Equation : " X = 53 - 17"</w:t>
      </w:r>
    </w:p>
    <w:p>
      <w:r>
        <w:t xml:space="preserve">Answer : "36" </w:t>
        <w:br/>
        <w:t>}</w:t>
      </w:r>
    </w:p>
    <w:p>
      <w:r>
        <w:t>{</w:t>
        <w:br/>
        <w:t>Index 2333:</w:t>
      </w:r>
    </w:p>
    <w:p>
      <w:r>
        <w:t>Question : "Paul had 25 Press. Luke giveed him some more. Now Paul has 90 Press. How many did Luke give him?"</w:t>
      </w:r>
    </w:p>
    <w:p>
      <w:r>
        <w:t>Equation : " X = 90 - 25"</w:t>
      </w:r>
    </w:p>
    <w:p>
      <w:r>
        <w:t xml:space="preserve">Answer : "65" </w:t>
        <w:br/>
        <w:t>}</w:t>
      </w:r>
    </w:p>
    <w:p>
      <w:r>
        <w:t>{</w:t>
        <w:br/>
        <w:t>Index 2334:</w:t>
      </w:r>
    </w:p>
    <w:p>
      <w:r>
        <w:t>Question : "Cathleen had 27 lychee. Ethel proffered him some more. Now Cathleen has 109 lychee. How many did Ethel proffer him?"</w:t>
      </w:r>
    </w:p>
    <w:p>
      <w:r>
        <w:t>Equation : " X = 109 - 27"</w:t>
      </w:r>
    </w:p>
    <w:p>
      <w:r>
        <w:t xml:space="preserve">Answer : "82" </w:t>
        <w:br/>
        <w:t>}</w:t>
      </w:r>
    </w:p>
    <w:p>
      <w:r>
        <w:t>{</w:t>
        <w:br/>
        <w:t>Index 2335:</w:t>
      </w:r>
    </w:p>
    <w:p>
      <w:r>
        <w:t>Question : "Adam had 4 blackcurrant. Brian presented him some more. Now Adam has 139 blackcurrant. How many did Brian present him?"</w:t>
      </w:r>
    </w:p>
    <w:p>
      <w:r>
        <w:t>Equation : " X = 139 - 4"</w:t>
      </w:r>
    </w:p>
    <w:p>
      <w:r>
        <w:t xml:space="preserve">Answer : "135" </w:t>
        <w:br/>
        <w:t>}</w:t>
      </w:r>
    </w:p>
    <w:p>
      <w:r>
        <w:t>{</w:t>
        <w:br/>
        <w:t>Index 2336:</w:t>
      </w:r>
    </w:p>
    <w:p>
      <w:r>
        <w:t>Question : "Manual had 13 avocado. Sally furnished him some more. Now Manual has 95 avocado. How many did Sally furnish him?"</w:t>
      </w:r>
    </w:p>
    <w:p>
      <w:r>
        <w:t>Equation : " X = 95 - 13"</w:t>
      </w:r>
    </w:p>
    <w:p>
      <w:r>
        <w:t xml:space="preserve">Answer : "82" </w:t>
        <w:br/>
        <w:t>}</w:t>
      </w:r>
    </w:p>
    <w:p>
      <w:r>
        <w:t>{</w:t>
        <w:br/>
        <w:t>Index 2337:</w:t>
      </w:r>
    </w:p>
    <w:p>
      <w:r>
        <w:t>Question : "John had 16 Flower. Donald proffered him some more. Now John has 192 Flower. How many did Donald proffer him?"</w:t>
      </w:r>
    </w:p>
    <w:p>
      <w:r>
        <w:t>Equation : " X = 192 - 16"</w:t>
      </w:r>
    </w:p>
    <w:p>
      <w:r>
        <w:t xml:space="preserve">Answer : "176" </w:t>
        <w:br/>
        <w:t>}</w:t>
      </w:r>
    </w:p>
    <w:p>
      <w:r>
        <w:t>{</w:t>
        <w:br/>
        <w:t>Index 2338:</w:t>
      </w:r>
    </w:p>
    <w:p>
      <w:r>
        <w:t>Question : "Kent had 39 pear. Ladonna provideed him some more. Now Kent has 102 pear. How many did Ladonna provide him?"</w:t>
      </w:r>
    </w:p>
    <w:p>
      <w:r>
        <w:t>Equation : " X = 102 - 39"</w:t>
      </w:r>
    </w:p>
    <w:p>
      <w:r>
        <w:t xml:space="preserve">Answer : "63" </w:t>
        <w:br/>
        <w:t>}</w:t>
      </w:r>
    </w:p>
    <w:p>
      <w:r>
        <w:t>{</w:t>
        <w:br/>
        <w:t>Index 2339:</w:t>
      </w:r>
    </w:p>
    <w:p>
      <w:r>
        <w:t>Question : "Carl had 4 Flower. Toni presented him some more. Now Carl has 170 Flower. How many did Toni present him?"</w:t>
      </w:r>
    </w:p>
    <w:p>
      <w:r>
        <w:t>Equation : " X = 170 - 4"</w:t>
      </w:r>
    </w:p>
    <w:p>
      <w:r>
        <w:t xml:space="preserve">Answer : "166" </w:t>
        <w:br/>
        <w:t>}</w:t>
      </w:r>
    </w:p>
    <w:p>
      <w:r>
        <w:t>{</w:t>
        <w:br/>
        <w:t>Index 2340:</w:t>
      </w:r>
    </w:p>
    <w:p>
      <w:r>
        <w:t>Question : "Quentin had 28 Box. Rosetta bestowed him some more. Now Quentin has 175 Box. How many did Rosetta bestow him?"</w:t>
      </w:r>
    </w:p>
    <w:p>
      <w:r>
        <w:t>Equation : " X = 175 - 28"</w:t>
      </w:r>
    </w:p>
    <w:p>
      <w:r>
        <w:t xml:space="preserve">Answer : "147" </w:t>
        <w:br/>
        <w:t>}</w:t>
      </w:r>
    </w:p>
    <w:p>
      <w:r>
        <w:t>{</w:t>
        <w:br/>
        <w:t>Index 2341:</w:t>
      </w:r>
    </w:p>
    <w:p>
      <w:r>
        <w:t>Question : "Octavia had 23 blueberry. Todd confered him some more. Now Octavia has 167 blueberry. How many did Todd confer him?"</w:t>
      </w:r>
    </w:p>
    <w:p>
      <w:r>
        <w:t>Equation : " X = 167 - 23"</w:t>
      </w:r>
    </w:p>
    <w:p>
      <w:r>
        <w:t xml:space="preserve">Answer : "144" </w:t>
        <w:br/>
        <w:t>}</w:t>
      </w:r>
    </w:p>
    <w:p>
      <w:r>
        <w:t>{</w:t>
        <w:br/>
        <w:t>Index 2342:</w:t>
      </w:r>
    </w:p>
    <w:p>
      <w:r>
        <w:t>Question : "Bruce had 18 Pen. Carl offered him some more. Now Bruce has 90 Pen. How many did Carl offer him?"</w:t>
      </w:r>
    </w:p>
    <w:p>
      <w:r>
        <w:t>Equation : " X = 90 - 18"</w:t>
      </w:r>
    </w:p>
    <w:p>
      <w:r>
        <w:t xml:space="preserve">Answer : "72" </w:t>
        <w:br/>
        <w:t>}</w:t>
      </w:r>
    </w:p>
    <w:p>
      <w:r>
        <w:t>{</w:t>
        <w:br/>
        <w:t>Index 2343:</w:t>
      </w:r>
    </w:p>
    <w:p>
      <w:r>
        <w:t>Question : "Jessica had 31 plum. Courtney supplyed him some more. Now Jessica has 198 plum. How many did Courtney supply him?"</w:t>
      </w:r>
    </w:p>
    <w:p>
      <w:r>
        <w:t>Equation : " X = 198 - 31"</w:t>
      </w:r>
    </w:p>
    <w:p>
      <w:r>
        <w:t xml:space="preserve">Answer : "167" </w:t>
        <w:br/>
        <w:t>}</w:t>
      </w:r>
    </w:p>
    <w:p>
      <w:r>
        <w:t>{</w:t>
        <w:br/>
        <w:t>Index 2344:</w:t>
      </w:r>
    </w:p>
    <w:p>
      <w:r>
        <w:t>Question : "Jessica had 28 quince. Marguerite giveed him some more. Now Jessica has 156 quince. How many did Marguerite give him?"</w:t>
      </w:r>
    </w:p>
    <w:p>
      <w:r>
        <w:t>Equation : " X = 156 - 28"</w:t>
      </w:r>
    </w:p>
    <w:p>
      <w:r>
        <w:t xml:space="preserve">Answer : "128" </w:t>
        <w:br/>
        <w:t>}</w:t>
      </w:r>
    </w:p>
    <w:p>
      <w:r>
        <w:t>{</w:t>
        <w:br/>
        <w:t>Index 2345:</w:t>
      </w:r>
    </w:p>
    <w:p>
      <w:r>
        <w:t>Question : "Marissa had 5 Press. Theresa furnished him some more. Now Marissa has 182 Press. How many did Theresa furnish him?"</w:t>
      </w:r>
    </w:p>
    <w:p>
      <w:r>
        <w:t>Equation : " X = 182 - 5"</w:t>
      </w:r>
    </w:p>
    <w:p>
      <w:r>
        <w:t xml:space="preserve">Answer : "177" </w:t>
        <w:br/>
        <w:t>}</w:t>
      </w:r>
    </w:p>
    <w:p>
      <w:r>
        <w:t>{</w:t>
        <w:br/>
        <w:t>Index 2346:</w:t>
      </w:r>
    </w:p>
    <w:p>
      <w:r>
        <w:t>Question : "Nelly had 21 pear. Kimberly giveed him some more. Now Nelly has 181 pear. How many did Kimberly give him?"</w:t>
      </w:r>
    </w:p>
    <w:p>
      <w:r>
        <w:t>Equation : " X = 181 - 21"</w:t>
      </w:r>
    </w:p>
    <w:p>
      <w:r>
        <w:t xml:space="preserve">Answer : "160" </w:t>
        <w:br/>
        <w:t>}</w:t>
      </w:r>
    </w:p>
    <w:p>
      <w:r>
        <w:t>{</w:t>
        <w:br/>
        <w:t>Index 2347:</w:t>
      </w:r>
    </w:p>
    <w:p>
      <w:r>
        <w:t>Question : "Joshua had 4 apple. Sandy furnished him some more. Now Joshua has 117 apple. How many did Sandy furnish him?"</w:t>
      </w:r>
    </w:p>
    <w:p>
      <w:r>
        <w:t>Equation : " X = 117 - 4"</w:t>
      </w:r>
    </w:p>
    <w:p>
      <w:r>
        <w:t xml:space="preserve">Answer : "113" </w:t>
        <w:br/>
        <w:t>}</w:t>
      </w:r>
    </w:p>
    <w:p>
      <w:r>
        <w:t>{</w:t>
        <w:br/>
        <w:t>Index 2348:</w:t>
      </w:r>
    </w:p>
    <w:p>
      <w:r>
        <w:t>Question : "Daniel had 18 nectarine. Joshua gifted him some more. Now Daniel has 160 nectarine. How many did Joshua gift him?"</w:t>
      </w:r>
    </w:p>
    <w:p>
      <w:r>
        <w:t>Equation : " X = 160 - 18"</w:t>
      </w:r>
    </w:p>
    <w:p>
      <w:r>
        <w:t xml:space="preserve">Answer : "142" </w:t>
        <w:br/>
        <w:t>}</w:t>
      </w:r>
    </w:p>
    <w:p>
      <w:r>
        <w:t>{</w:t>
        <w:br/>
        <w:t>Index 2349:</w:t>
      </w:r>
    </w:p>
    <w:p>
      <w:r>
        <w:t>Question : "Ralph had 21 apple. Linda awarded him some more. Now Ralph has 185 apple. How many did Linda award him?"</w:t>
      </w:r>
    </w:p>
    <w:p>
      <w:r>
        <w:t>Equation : " X = 185 - 21"</w:t>
      </w:r>
    </w:p>
    <w:p>
      <w:r>
        <w:t xml:space="preserve">Answer : "164" </w:t>
        <w:br/>
        <w:t>}</w:t>
      </w:r>
    </w:p>
    <w:p>
      <w:r>
        <w:t>{</w:t>
        <w:br/>
        <w:t>Index 2350:</w:t>
      </w:r>
    </w:p>
    <w:p>
      <w:r>
        <w:t>Question : "Frankie had 31 plum. William presented him some more. Now Frankie has 117 plum. How many did William present him?"</w:t>
      </w:r>
    </w:p>
    <w:p>
      <w:r>
        <w:t>Equation : " X = 117 - 31"</w:t>
      </w:r>
    </w:p>
    <w:p>
      <w:r>
        <w:t xml:space="preserve">Answer : "86" </w:t>
        <w:br/>
        <w:t>}</w:t>
      </w:r>
    </w:p>
    <w:p>
      <w:r>
        <w:t>{</w:t>
        <w:br/>
        <w:t>Index 2351:</w:t>
      </w:r>
    </w:p>
    <w:p>
      <w:r>
        <w:t>Question : "Jessie had 19 watermelon. Andrew presented him some more. Now Jessie has 126 watermelon. How many did Andrew present him?"</w:t>
      </w:r>
    </w:p>
    <w:p>
      <w:r>
        <w:t>Equation : " X = 126 - 19"</w:t>
      </w:r>
    </w:p>
    <w:p>
      <w:r>
        <w:t xml:space="preserve">Answer : "107" </w:t>
        <w:br/>
        <w:t>}</w:t>
      </w:r>
    </w:p>
    <w:p>
      <w:r>
        <w:t>{</w:t>
        <w:br/>
        <w:t>Index 2352:</w:t>
      </w:r>
    </w:p>
    <w:p>
      <w:r>
        <w:t>Question : "John had 22 lime. David supplyed him some more. Now John has 46 lime. How many did David supply him?"</w:t>
      </w:r>
    </w:p>
    <w:p>
      <w:r>
        <w:t>Equation : " X = 46 - 22"</w:t>
      </w:r>
    </w:p>
    <w:p>
      <w:r>
        <w:t xml:space="preserve">Answer : "24" </w:t>
        <w:br/>
        <w:t>}</w:t>
      </w:r>
    </w:p>
    <w:p>
      <w:r>
        <w:t>{</w:t>
        <w:br/>
        <w:t>Index 2353:</w:t>
      </w:r>
    </w:p>
    <w:p>
      <w:r>
        <w:t>Question : "Timothy had 34 Biscuit. Thelma donateed him some more. Now Timothy has 123 Biscuit. How many did Thelma donate him?"</w:t>
      </w:r>
    </w:p>
    <w:p>
      <w:r>
        <w:t>Equation : " X = 123 - 34"</w:t>
      </w:r>
    </w:p>
    <w:p>
      <w:r>
        <w:t xml:space="preserve">Answer : "89" </w:t>
        <w:br/>
        <w:t>}</w:t>
      </w:r>
    </w:p>
    <w:p>
      <w:r>
        <w:t>{</w:t>
        <w:br/>
        <w:t>Index 2354:</w:t>
      </w:r>
    </w:p>
    <w:p>
      <w:r>
        <w:t>Question : "Linda had 3 pear. Tina awarded him some more. Now Linda has 62 pear. How many did Tina award him?"</w:t>
      </w:r>
    </w:p>
    <w:p>
      <w:r>
        <w:t>Equation : " X = 62 - 3"</w:t>
      </w:r>
    </w:p>
    <w:p>
      <w:r>
        <w:t xml:space="preserve">Answer : "59" </w:t>
        <w:br/>
        <w:t>}</w:t>
      </w:r>
    </w:p>
    <w:p>
      <w:r>
        <w:t>{</w:t>
        <w:br/>
        <w:t>Index 2355:</w:t>
      </w:r>
    </w:p>
    <w:p>
      <w:r>
        <w:t>Question : "Sarah had 8 nectarine. Michelle supplyed him some more. Now Sarah has 110 nectarine. How many did Michelle supply him?"</w:t>
      </w:r>
    </w:p>
    <w:p>
      <w:r>
        <w:t>Equation : " X = 110 - 8"</w:t>
      </w:r>
    </w:p>
    <w:p>
      <w:r>
        <w:t xml:space="preserve">Answer : "102" </w:t>
        <w:br/>
        <w:t>}</w:t>
      </w:r>
    </w:p>
    <w:p>
      <w:r>
        <w:t>{</w:t>
        <w:br/>
        <w:t>Index 2356:</w:t>
      </w:r>
    </w:p>
    <w:p>
      <w:r>
        <w:t>Question : "Frederick had 13 blackcurrant. Juan offered him some more. Now Frederick has 97 blackcurrant. How many did Juan offer him?"</w:t>
      </w:r>
    </w:p>
    <w:p>
      <w:r>
        <w:t>Equation : " X = 97 - 13"</w:t>
      </w:r>
    </w:p>
    <w:p>
      <w:r>
        <w:t xml:space="preserve">Answer : "84" </w:t>
        <w:br/>
        <w:t>}</w:t>
      </w:r>
    </w:p>
    <w:p>
      <w:r>
        <w:t>{</w:t>
        <w:br/>
        <w:t>Index 2357:</w:t>
      </w:r>
    </w:p>
    <w:p>
      <w:r>
        <w:t>Question : "Amy had 24 strawberry. Nancy offered him some more. Now Amy has 153 strawberry. How many did Nancy offer him?"</w:t>
      </w:r>
    </w:p>
    <w:p>
      <w:r>
        <w:t>Equation : " X = 153 - 24"</w:t>
      </w:r>
    </w:p>
    <w:p>
      <w:r>
        <w:t xml:space="preserve">Answer : "129" </w:t>
        <w:br/>
        <w:t>}</w:t>
      </w:r>
    </w:p>
    <w:p>
      <w:r>
        <w:t>{</w:t>
        <w:br/>
        <w:t>Index 2358:</w:t>
      </w:r>
    </w:p>
    <w:p>
      <w:r>
        <w:t>Question : "Otto had 18 watermelon. Tammi granted him some more. Now Otto has 64 watermelon. How many did Tammi grant him?"</w:t>
      </w:r>
    </w:p>
    <w:p>
      <w:r>
        <w:t>Equation : " X = 64 - 18"</w:t>
      </w:r>
    </w:p>
    <w:p>
      <w:r>
        <w:t xml:space="preserve">Answer : "46" </w:t>
        <w:br/>
        <w:t>}</w:t>
      </w:r>
    </w:p>
    <w:p>
      <w:r>
        <w:t>{</w:t>
        <w:br/>
        <w:t>Index 2359:</w:t>
      </w:r>
    </w:p>
    <w:p>
      <w:r>
        <w:t>Question : "Jennifer had 33 blackcurrant. John accorded him some more. Now Jennifer has 76 blackcurrant. How many did John accord him?"</w:t>
      </w:r>
    </w:p>
    <w:p>
      <w:r>
        <w:t>Equation : " X = 76 - 33"</w:t>
      </w:r>
    </w:p>
    <w:p>
      <w:r>
        <w:t xml:space="preserve">Answer : "43" </w:t>
        <w:br/>
        <w:t>}</w:t>
      </w:r>
    </w:p>
    <w:p>
      <w:r>
        <w:t>{</w:t>
        <w:br/>
        <w:t>Index 2360:</w:t>
      </w:r>
    </w:p>
    <w:p>
      <w:r>
        <w:t>Question : "Sylvester had 37 Pen. Walter gifted him some more. Now Sylvester has 65 Pen. How many did Walter gift him?"</w:t>
      </w:r>
    </w:p>
    <w:p>
      <w:r>
        <w:t>Equation : " X = 65 - 37"</w:t>
      </w:r>
    </w:p>
    <w:p>
      <w:r>
        <w:t xml:space="preserve">Answer : "28" </w:t>
        <w:br/>
        <w:t>}</w:t>
      </w:r>
    </w:p>
    <w:p>
      <w:r>
        <w:t>{</w:t>
        <w:br/>
        <w:t>Index 2361:</w:t>
      </w:r>
    </w:p>
    <w:p>
      <w:r>
        <w:t>Question : "Samuel had 39 strawberry. Marisol contributeed him some more. Now Samuel has 161 strawberry. How many did Marisol contribute him?"</w:t>
      </w:r>
    </w:p>
    <w:p>
      <w:r>
        <w:t>Equation : " X = 161 - 39"</w:t>
      </w:r>
    </w:p>
    <w:p>
      <w:r>
        <w:t xml:space="preserve">Answer : "122" </w:t>
        <w:br/>
        <w:t>}</w:t>
      </w:r>
    </w:p>
    <w:p>
      <w:r>
        <w:t>{</w:t>
        <w:br/>
        <w:t>Index 2362:</w:t>
      </w:r>
    </w:p>
    <w:p>
      <w:r>
        <w:t>Question : "Edward had 8 Watch. Terry giveed him some more. Now Edward has 194 Watch. How many did Terry give him?"</w:t>
      </w:r>
    </w:p>
    <w:p>
      <w:r>
        <w:t>Equation : " X = 194 - 8"</w:t>
      </w:r>
    </w:p>
    <w:p>
      <w:r>
        <w:t xml:space="preserve">Answer : "186" </w:t>
        <w:br/>
        <w:t>}</w:t>
      </w:r>
    </w:p>
    <w:p>
      <w:r>
        <w:t>{</w:t>
        <w:br/>
        <w:t>Index 2363:</w:t>
      </w:r>
    </w:p>
    <w:p>
      <w:r>
        <w:t>Question : "Rosemary had 38 banana. Matthew accorded him some more. Now Rosemary has 135 banana. How many did Matthew accord him?"</w:t>
      </w:r>
    </w:p>
    <w:p>
      <w:r>
        <w:t>Equation : " X = 135 - 38"</w:t>
      </w:r>
    </w:p>
    <w:p>
      <w:r>
        <w:t xml:space="preserve">Answer : "97" </w:t>
        <w:br/>
        <w:t>}</w:t>
      </w:r>
    </w:p>
    <w:p>
      <w:r>
        <w:t>{</w:t>
        <w:br/>
        <w:t>Index 2364:</w:t>
      </w:r>
    </w:p>
    <w:p>
      <w:r>
        <w:t>Question : "Janet had 8 blackberry. Theresa donateed him some more. Now Janet has 146 blackberry. How many did Theresa donate him?"</w:t>
      </w:r>
    </w:p>
    <w:p>
      <w:r>
        <w:t>Equation : " X = 146 - 8"</w:t>
      </w:r>
    </w:p>
    <w:p>
      <w:r>
        <w:t xml:space="preserve">Answer : "138" </w:t>
        <w:br/>
        <w:t>}</w:t>
      </w:r>
    </w:p>
    <w:p>
      <w:r>
        <w:t>{</w:t>
        <w:br/>
        <w:t>Index 2365:</w:t>
      </w:r>
    </w:p>
    <w:p>
      <w:r>
        <w:t>Question : "George had 1 coconut. Juan presented him some more. Now George has 55 coconut. How many did Juan present him?"</w:t>
      </w:r>
    </w:p>
    <w:p>
      <w:r>
        <w:t>Equation : " X = 55 - 1"</w:t>
      </w:r>
    </w:p>
    <w:p>
      <w:r>
        <w:t xml:space="preserve">Answer : "54" </w:t>
        <w:br/>
        <w:t>}</w:t>
      </w:r>
    </w:p>
    <w:p>
      <w:r>
        <w:t>{</w:t>
        <w:br/>
        <w:t>Index 2366:</w:t>
      </w:r>
    </w:p>
    <w:p>
      <w:r>
        <w:t>Question : "Debora had 34 Watch. Cassandra confered him some more. Now Debora has 159 Watch. How many did Cassandra confer him?"</w:t>
      </w:r>
    </w:p>
    <w:p>
      <w:r>
        <w:t>Equation : " X = 159 - 34"</w:t>
      </w:r>
    </w:p>
    <w:p>
      <w:r>
        <w:t xml:space="preserve">Answer : "125" </w:t>
        <w:br/>
        <w:t>}</w:t>
      </w:r>
    </w:p>
    <w:p>
      <w:r>
        <w:t>{</w:t>
        <w:br/>
        <w:t>Index 2367:</w:t>
      </w:r>
    </w:p>
    <w:p>
      <w:r>
        <w:t>Question : "Chris had 9 Bread. Paul donateed him some more. Now Chris has 101 Bread. How many did Paul donate him?"</w:t>
      </w:r>
    </w:p>
    <w:p>
      <w:r>
        <w:t>Equation : " X = 101 - 9"</w:t>
      </w:r>
    </w:p>
    <w:p>
      <w:r>
        <w:t xml:space="preserve">Answer : "92" </w:t>
        <w:br/>
        <w:t>}</w:t>
      </w:r>
    </w:p>
    <w:p>
      <w:r>
        <w:t>{</w:t>
        <w:br/>
        <w:t>Index 2368:</w:t>
      </w:r>
    </w:p>
    <w:p>
      <w:r>
        <w:t>Question : "Polly had 15 mango. Cynthia accorded him some more. Now Polly has 171 mango. How many did Cynthia accord him?"</w:t>
      </w:r>
    </w:p>
    <w:p>
      <w:r>
        <w:t>Equation : " X = 171 - 15"</w:t>
      </w:r>
    </w:p>
    <w:p>
      <w:r>
        <w:t xml:space="preserve">Answer : "156" </w:t>
        <w:br/>
        <w:t>}</w:t>
      </w:r>
    </w:p>
    <w:p>
      <w:r>
        <w:t>{</w:t>
        <w:br/>
        <w:t>Index 2369:</w:t>
      </w:r>
    </w:p>
    <w:p>
      <w:r>
        <w:t>Question : "John had 32 mango. Thomas furnished him some more. Now John has 69 mango. How many did Thomas furnish him?"</w:t>
      </w:r>
    </w:p>
    <w:p>
      <w:r>
        <w:t>Equation : " X = 69 - 32"</w:t>
      </w:r>
    </w:p>
    <w:p>
      <w:r>
        <w:t xml:space="preserve">Answer : "37" </w:t>
        <w:br/>
        <w:t>}</w:t>
      </w:r>
    </w:p>
    <w:p>
      <w:r>
        <w:t>{</w:t>
        <w:br/>
        <w:t>Index 2370:</w:t>
      </w:r>
    </w:p>
    <w:p>
      <w:r>
        <w:t>Question : "Ronald had 29 Book. Tracey granted him some more. Now Ronald has 196 Book. How many did Tracey grant him?"</w:t>
      </w:r>
    </w:p>
    <w:p>
      <w:r>
        <w:t>Equation : " X = 196 - 29"</w:t>
      </w:r>
    </w:p>
    <w:p>
      <w:r>
        <w:t xml:space="preserve">Answer : "167" </w:t>
        <w:br/>
        <w:t>}</w:t>
      </w:r>
    </w:p>
    <w:p>
      <w:r>
        <w:t>{</w:t>
        <w:br/>
        <w:t>Index 2371:</w:t>
      </w:r>
    </w:p>
    <w:p>
      <w:r>
        <w:t>Question : "Sharon had 40 quince. Mary provideed him some more. Now Sharon has 184 quince. How many did Mary provide him?"</w:t>
      </w:r>
    </w:p>
    <w:p>
      <w:r>
        <w:t>Equation : " X = 184 - 40"</w:t>
      </w:r>
    </w:p>
    <w:p>
      <w:r>
        <w:t xml:space="preserve">Answer : "144" </w:t>
        <w:br/>
        <w:t>}</w:t>
      </w:r>
    </w:p>
    <w:p>
      <w:r>
        <w:t>{</w:t>
        <w:br/>
        <w:t>Index 2372:</w:t>
      </w:r>
    </w:p>
    <w:p>
      <w:r>
        <w:t>Question : "Merrill had 19 pineapple. Chris gifted him some more. Now Merrill has 52 pineapple. How many did Chris gift him?"</w:t>
      </w:r>
    </w:p>
    <w:p>
      <w:r>
        <w:t>Equation : " X = 52 - 19"</w:t>
      </w:r>
    </w:p>
    <w:p>
      <w:r>
        <w:t xml:space="preserve">Answer : "33" </w:t>
        <w:br/>
        <w:t>}</w:t>
      </w:r>
    </w:p>
    <w:p>
      <w:r>
        <w:t>{</w:t>
        <w:br/>
        <w:t>Index 2373:</w:t>
      </w:r>
    </w:p>
    <w:p>
      <w:r>
        <w:t>Question : "Jan had 30 watermelon. Debra confered him some more. Now Jan has 173 watermelon. How many did Debra confer him?"</w:t>
      </w:r>
    </w:p>
    <w:p>
      <w:r>
        <w:t>Equation : " X = 173 - 30"</w:t>
      </w:r>
    </w:p>
    <w:p>
      <w:r>
        <w:t xml:space="preserve">Answer : "143" </w:t>
        <w:br/>
        <w:t>}</w:t>
      </w:r>
    </w:p>
    <w:p>
      <w:r>
        <w:t>{</w:t>
        <w:br/>
        <w:t>Index 2374:</w:t>
      </w:r>
    </w:p>
    <w:p>
      <w:r>
        <w:t>Question : "Barbara had 31 Banana. Nick provideed him some more. Now Barbara has 142 Banana. How many did Nick provide him?"</w:t>
      </w:r>
    </w:p>
    <w:p>
      <w:r>
        <w:t>Equation : " X = 142 - 31"</w:t>
      </w:r>
    </w:p>
    <w:p>
      <w:r>
        <w:t xml:space="preserve">Answer : "111" </w:t>
        <w:br/>
        <w:t>}</w:t>
      </w:r>
    </w:p>
    <w:p>
      <w:r>
        <w:t>{</w:t>
        <w:br/>
        <w:t>Index 2375:</w:t>
      </w:r>
    </w:p>
    <w:p>
      <w:r>
        <w:t>Question : "Helen had 17 blueberry. Dennis accorded him some more. Now Helen has 67 blueberry. How many did Dennis accord him?"</w:t>
      </w:r>
    </w:p>
    <w:p>
      <w:r>
        <w:t>Equation : " X = 67 - 17"</w:t>
      </w:r>
    </w:p>
    <w:p>
      <w:r>
        <w:t xml:space="preserve">Answer : "50" </w:t>
        <w:br/>
        <w:t>}</w:t>
      </w:r>
    </w:p>
    <w:p>
      <w:r>
        <w:t>{</w:t>
        <w:br/>
        <w:t>Index 2376:</w:t>
      </w:r>
    </w:p>
    <w:p>
      <w:r>
        <w:t>Question : "Raymond had 32 Bread. Lillian provideed him some more. Now Raymond has 106 Bread. How many did Lillian provide him?"</w:t>
      </w:r>
    </w:p>
    <w:p>
      <w:r>
        <w:t>Equation : " X = 106 - 32"</w:t>
      </w:r>
    </w:p>
    <w:p>
      <w:r>
        <w:t xml:space="preserve">Answer : "74" </w:t>
        <w:br/>
        <w:t>}</w:t>
      </w:r>
    </w:p>
    <w:p>
      <w:r>
        <w:t>{</w:t>
        <w:br/>
        <w:t>Index 2377:</w:t>
      </w:r>
    </w:p>
    <w:p>
      <w:r>
        <w:t>Question : "Brian had 4 blackcurrant. Michael giveed him some more. Now Brian has 165 blackcurrant. How many did Michael give him?"</w:t>
      </w:r>
    </w:p>
    <w:p>
      <w:r>
        <w:t>Equation : " X = 165 - 4"</w:t>
      </w:r>
    </w:p>
    <w:p>
      <w:r>
        <w:t xml:space="preserve">Answer : "161" </w:t>
        <w:br/>
        <w:t>}</w:t>
      </w:r>
    </w:p>
    <w:p>
      <w:r>
        <w:t>{</w:t>
        <w:br/>
        <w:t>Index 2378:</w:t>
      </w:r>
    </w:p>
    <w:p>
      <w:r>
        <w:t>Question : "Carlos had 33 lemon. Maggie contributeed him some more. Now Carlos has 199 lemon. How many did Maggie contribute him?"</w:t>
      </w:r>
    </w:p>
    <w:p>
      <w:r>
        <w:t>Equation : " X = 199 - 33"</w:t>
      </w:r>
    </w:p>
    <w:p>
      <w:r>
        <w:t xml:space="preserve">Answer : "166" </w:t>
        <w:br/>
        <w:t>}</w:t>
      </w:r>
    </w:p>
    <w:p>
      <w:r>
        <w:t>{</w:t>
        <w:br/>
        <w:t>Index 2379:</w:t>
      </w:r>
    </w:p>
    <w:p>
      <w:r>
        <w:t>Question : "Christopher had 25 Book. Stephen accorded him some more. Now Christopher has 99 Book. How many did Stephen accord him?"</w:t>
      </w:r>
    </w:p>
    <w:p>
      <w:r>
        <w:t>Equation : " X = 99 - 25"</w:t>
      </w:r>
    </w:p>
    <w:p>
      <w:r>
        <w:t xml:space="preserve">Answer : "74" </w:t>
        <w:br/>
        <w:t>}</w:t>
      </w:r>
    </w:p>
    <w:p>
      <w:r>
        <w:t>{</w:t>
        <w:br/>
        <w:t>Index 2380:</w:t>
      </w:r>
    </w:p>
    <w:p>
      <w:r>
        <w:t>Question : "Melissa had 3 seashells. John furnished him some more. Now Melissa has 44 seashells. How many did John furnish him?"</w:t>
      </w:r>
    </w:p>
    <w:p>
      <w:r>
        <w:t>Equation : " X = 44 - 3"</w:t>
      </w:r>
    </w:p>
    <w:p>
      <w:r>
        <w:t xml:space="preserve">Answer : "41" </w:t>
        <w:br/>
        <w:t>}</w:t>
      </w:r>
    </w:p>
    <w:p>
      <w:r>
        <w:t>{</w:t>
        <w:br/>
        <w:t>Index 2381:</w:t>
      </w:r>
    </w:p>
    <w:p>
      <w:r>
        <w:t>Question : "Christine had 8 Biscuit. Etta offered him some more. Now Christine has 73 Biscuit. How many did Etta offer him?"</w:t>
      </w:r>
    </w:p>
    <w:p>
      <w:r>
        <w:t>Equation : " X = 73 - 8"</w:t>
      </w:r>
    </w:p>
    <w:p>
      <w:r>
        <w:t xml:space="preserve">Answer : "65" </w:t>
        <w:br/>
        <w:t>}</w:t>
      </w:r>
    </w:p>
    <w:p>
      <w:r>
        <w:t>{</w:t>
        <w:br/>
        <w:t>Index 2382:</w:t>
      </w:r>
    </w:p>
    <w:p>
      <w:r>
        <w:t>Question : "Kelly had 32 blueberry. Ronald contributeed him some more. Now Kelly has 106 blueberry. How many did Ronald contribute him?"</w:t>
      </w:r>
    </w:p>
    <w:p>
      <w:r>
        <w:t>Equation : " X = 106 - 32"</w:t>
      </w:r>
    </w:p>
    <w:p>
      <w:r>
        <w:t xml:space="preserve">Answer : "74" </w:t>
        <w:br/>
        <w:t>}</w:t>
      </w:r>
    </w:p>
    <w:p>
      <w:r>
        <w:t>{</w:t>
        <w:br/>
        <w:t>Index 2383:</w:t>
      </w:r>
    </w:p>
    <w:p>
      <w:r>
        <w:t>Question : "Carlos had 40 pineapple. Sandra presented him some more. Now Carlos has 167 pineapple. How many did Sandra present him?"</w:t>
      </w:r>
    </w:p>
    <w:p>
      <w:r>
        <w:t>Equation : " X = 167 - 40"</w:t>
      </w:r>
    </w:p>
    <w:p>
      <w:r>
        <w:t xml:space="preserve">Answer : "127" </w:t>
        <w:br/>
        <w:t>}</w:t>
      </w:r>
    </w:p>
    <w:p>
      <w:r>
        <w:t>{</w:t>
        <w:br/>
        <w:t>Index 2384:</w:t>
      </w:r>
    </w:p>
    <w:p>
      <w:r>
        <w:t>Question : "Stephanie had 30 kiwi. Christopher donateed him some more. Now Stephanie has 43 kiwi. How many did Christopher donate him?"</w:t>
      </w:r>
    </w:p>
    <w:p>
      <w:r>
        <w:t>Equation : " X = 43 - 30"</w:t>
      </w:r>
    </w:p>
    <w:p>
      <w:r>
        <w:t xml:space="preserve">Answer : "13" </w:t>
        <w:br/>
        <w:t>}</w:t>
      </w:r>
    </w:p>
    <w:p>
      <w:r>
        <w:t>{</w:t>
        <w:br/>
        <w:t>Index 2385:</w:t>
      </w:r>
    </w:p>
    <w:p>
      <w:r>
        <w:t>Question : "Jack had 17 Banana. Shawn furnished him some more. Now Jack has 142 Banana. How many did Shawn furnish him?"</w:t>
      </w:r>
    </w:p>
    <w:p>
      <w:r>
        <w:t>Equation : " X = 142 - 17"</w:t>
      </w:r>
    </w:p>
    <w:p>
      <w:r>
        <w:t xml:space="preserve">Answer : "125" </w:t>
        <w:br/>
        <w:t>}</w:t>
      </w:r>
    </w:p>
    <w:p>
      <w:r>
        <w:t>{</w:t>
        <w:br/>
        <w:t>Index 2386:</w:t>
      </w:r>
    </w:p>
    <w:p>
      <w:r>
        <w:t>Question : "Doris had 21 fig. Robert contributeed him some more. Now Doris has 52 fig. How many did Robert contribute him?"</w:t>
      </w:r>
    </w:p>
    <w:p>
      <w:r>
        <w:t>Equation : " X = 52 - 21"</w:t>
      </w:r>
    </w:p>
    <w:p>
      <w:r>
        <w:t xml:space="preserve">Answer : "31" </w:t>
        <w:br/>
        <w:t>}</w:t>
      </w:r>
    </w:p>
    <w:p>
      <w:r>
        <w:t>{</w:t>
        <w:br/>
        <w:t>Index 2387:</w:t>
      </w:r>
    </w:p>
    <w:p>
      <w:r>
        <w:t>Question : "Naomi had 12 lychee. Pat presented him some more. Now Naomi has 57 lychee. How many did Pat present him?"</w:t>
      </w:r>
    </w:p>
    <w:p>
      <w:r>
        <w:t>Equation : " X = 57 - 12"</w:t>
      </w:r>
    </w:p>
    <w:p>
      <w:r>
        <w:t xml:space="preserve">Answer : "45" </w:t>
        <w:br/>
        <w:t>}</w:t>
      </w:r>
    </w:p>
    <w:p>
      <w:r>
        <w:t>{</w:t>
        <w:br/>
        <w:t>Index 2388:</w:t>
      </w:r>
    </w:p>
    <w:p>
      <w:r>
        <w:t>Question : "Leonard had 4 seashells. Jessi donateed him some more. Now Leonard has 86 seashells. How many did Jessi donate him?"</w:t>
      </w:r>
    </w:p>
    <w:p>
      <w:r>
        <w:t>Equation : " X = 86 - 4"</w:t>
      </w:r>
    </w:p>
    <w:p>
      <w:r>
        <w:t xml:space="preserve">Answer : "82" </w:t>
        <w:br/>
        <w:t>}</w:t>
      </w:r>
    </w:p>
    <w:p>
      <w:r>
        <w:t>{</w:t>
        <w:br/>
        <w:t>Index 2389:</w:t>
      </w:r>
    </w:p>
    <w:p>
      <w:r>
        <w:t>Question : "Marion had 5 orange. Antonio confered him some more. Now Marion has 178 orange. How many did Antonio confer him?"</w:t>
      </w:r>
    </w:p>
    <w:p>
      <w:r>
        <w:t>Equation : " X = 178 - 5"</w:t>
      </w:r>
    </w:p>
    <w:p>
      <w:r>
        <w:t xml:space="preserve">Answer : "173" </w:t>
        <w:br/>
        <w:t>}</w:t>
      </w:r>
    </w:p>
    <w:p>
      <w:r>
        <w:t>{</w:t>
        <w:br/>
        <w:t>Index 2390:</w:t>
      </w:r>
    </w:p>
    <w:p>
      <w:r>
        <w:t>Question : "Joseph had 30 Biscuit. Frances donateed him some more. Now Joseph has 88 Biscuit. How many did Frances donate him?"</w:t>
      </w:r>
    </w:p>
    <w:p>
      <w:r>
        <w:t>Equation : " X = 88 - 30"</w:t>
      </w:r>
    </w:p>
    <w:p>
      <w:r>
        <w:t xml:space="preserve">Answer : "58" </w:t>
        <w:br/>
        <w:t>}</w:t>
      </w:r>
    </w:p>
    <w:p>
      <w:r>
        <w:t>{</w:t>
        <w:br/>
        <w:t>Index 2391:</w:t>
      </w:r>
    </w:p>
    <w:p>
      <w:r>
        <w:t>Question : "Joe had 3 lime. Jacqueline granted him some more. Now Joe has 141 lime. How many did Jacqueline grant him?"</w:t>
      </w:r>
    </w:p>
    <w:p>
      <w:r>
        <w:t>Equation : " X = 141 - 3"</w:t>
      </w:r>
    </w:p>
    <w:p>
      <w:r>
        <w:t xml:space="preserve">Answer : "138" </w:t>
        <w:br/>
        <w:t>}</w:t>
      </w:r>
    </w:p>
    <w:p>
      <w:r>
        <w:t>{</w:t>
        <w:br/>
        <w:t>Index 2392:</w:t>
      </w:r>
    </w:p>
    <w:p>
      <w:r>
        <w:t>Question : "Timothy had 30 avocado. Dawn donateed him some more. Now Timothy has 145 avocado. How many did Dawn donate him?"</w:t>
      </w:r>
    </w:p>
    <w:p>
      <w:r>
        <w:t>Equation : " X = 145 - 30"</w:t>
      </w:r>
    </w:p>
    <w:p>
      <w:r>
        <w:t xml:space="preserve">Answer : "115" </w:t>
        <w:br/>
        <w:t>}</w:t>
      </w:r>
    </w:p>
    <w:p>
      <w:r>
        <w:t>{</w:t>
        <w:br/>
        <w:t>Index 2393:</w:t>
      </w:r>
    </w:p>
    <w:p>
      <w:r>
        <w:t>Question : "Anna had 17 Chocolate. Julio provideed him some more. Now Anna has 83 Chocolate. How many did Julio provide him?"</w:t>
      </w:r>
    </w:p>
    <w:p>
      <w:r>
        <w:t>Equation : " X = 83 - 17"</w:t>
      </w:r>
    </w:p>
    <w:p>
      <w:r>
        <w:t xml:space="preserve">Answer : "66" </w:t>
        <w:br/>
        <w:t>}</w:t>
      </w:r>
    </w:p>
    <w:p>
      <w:r>
        <w:t>{</w:t>
        <w:br/>
        <w:t>Index 2394:</w:t>
      </w:r>
    </w:p>
    <w:p>
      <w:r>
        <w:t>Question : "Faye had 5 peach. Carl provideed him some more. Now Faye has 93 peach. How many did Carl provide him?"</w:t>
      </w:r>
    </w:p>
    <w:p>
      <w:r>
        <w:t>Equation : " X = 93 - 5"</w:t>
      </w:r>
    </w:p>
    <w:p>
      <w:r>
        <w:t xml:space="preserve">Answer : "88" </w:t>
        <w:br/>
        <w:t>}</w:t>
      </w:r>
    </w:p>
    <w:p>
      <w:r>
        <w:t>{</w:t>
        <w:br/>
        <w:t>Index 2395:</w:t>
      </w:r>
    </w:p>
    <w:p>
      <w:r>
        <w:t>Question : "Kathryn had 38 strawberry. David supplyed him some more. Now Kathryn has 44 strawberry. How many did David supply him?"</w:t>
      </w:r>
    </w:p>
    <w:p>
      <w:r>
        <w:t>Equation : " X = 44 - 38"</w:t>
      </w:r>
    </w:p>
    <w:p>
      <w:r>
        <w:t xml:space="preserve">Answer : "6" </w:t>
        <w:br/>
        <w:t>}</w:t>
      </w:r>
    </w:p>
    <w:p>
      <w:r>
        <w:t>{</w:t>
        <w:br/>
        <w:t>Index 2396:</w:t>
      </w:r>
    </w:p>
    <w:p>
      <w:r>
        <w:t>Question : "Scott had 1 nectarine. Terry accorded him some more. Now Scott has 196 nectarine. How many did Terry accord him?"</w:t>
      </w:r>
    </w:p>
    <w:p>
      <w:r>
        <w:t>Equation : " X = 196 - 1"</w:t>
      </w:r>
    </w:p>
    <w:p>
      <w:r>
        <w:t xml:space="preserve">Answer : "195" </w:t>
        <w:br/>
        <w:t>}</w:t>
      </w:r>
    </w:p>
    <w:p>
      <w:r>
        <w:t>{</w:t>
        <w:br/>
        <w:t>Index 2397:</w:t>
      </w:r>
    </w:p>
    <w:p>
      <w:r>
        <w:t>Question : "Melvin had 5 Beg. Mary confered him some more. Now Melvin has 172 Beg. How many did Mary confer him?"</w:t>
      </w:r>
    </w:p>
    <w:p>
      <w:r>
        <w:t>Equation : " X = 172 - 5"</w:t>
      </w:r>
    </w:p>
    <w:p>
      <w:r>
        <w:t xml:space="preserve">Answer : "167" </w:t>
        <w:br/>
        <w:t>}</w:t>
      </w:r>
    </w:p>
    <w:p>
      <w:r>
        <w:t>{</w:t>
        <w:br/>
        <w:t>Index 2398:</w:t>
      </w:r>
    </w:p>
    <w:p>
      <w:r>
        <w:t>Question : "Jessie had 19 pineapple. Lacey awarded him some more. Now Jessie has 74 pineapple. How many did Lacey award him?"</w:t>
      </w:r>
    </w:p>
    <w:p>
      <w:r>
        <w:t>Equation : " X = 74 - 19"</w:t>
      </w:r>
    </w:p>
    <w:p>
      <w:r>
        <w:t xml:space="preserve">Answer : "55" </w:t>
        <w:br/>
        <w:t>}</w:t>
      </w:r>
    </w:p>
    <w:p>
      <w:r>
        <w:t>{</w:t>
        <w:br/>
        <w:t>Index 2399:</w:t>
      </w:r>
    </w:p>
    <w:p>
      <w:r>
        <w:t>Question : "Stephani had 20 Watch. Gregory supplyed him some more. Now Stephani has 187 Watch. How many did Gregory supply him?"</w:t>
      </w:r>
    </w:p>
    <w:p>
      <w:r>
        <w:t>Equation : " X = 187 - 20"</w:t>
      </w:r>
    </w:p>
    <w:p>
      <w:r>
        <w:t xml:space="preserve">Answer : "167" </w:t>
        <w:br/>
        <w:t>}</w:t>
      </w:r>
    </w:p>
    <w:p>
      <w:r>
        <w:t>{</w:t>
        <w:br/>
        <w:t>Index 2400:</w:t>
      </w:r>
    </w:p>
    <w:p>
      <w:r>
        <w:t>Question : "Wendy had 13 Press. Bryan giveed him some more. Now Wendy has 193 Press. How many did Bryan give him?"</w:t>
      </w:r>
    </w:p>
    <w:p>
      <w:r>
        <w:t>Equation : " X = 193 - 13"</w:t>
      </w:r>
    </w:p>
    <w:p>
      <w:r>
        <w:t xml:space="preserve">Answer : "180" </w:t>
        <w:br/>
        <w:t>}</w:t>
      </w:r>
    </w:p>
    <w:p>
      <w:r>
        <w:t>{</w:t>
        <w:br/>
        <w:t>Index 2401:</w:t>
      </w:r>
    </w:p>
    <w:p>
      <w:r>
        <w:t>Question : "Steven had 14 pineapple. Roger presented him some more. Now Steven has 110 pineapple. How many did Roger present him?"</w:t>
      </w:r>
    </w:p>
    <w:p>
      <w:r>
        <w:t>Equation : " X = 110 - 14"</w:t>
      </w:r>
    </w:p>
    <w:p>
      <w:r>
        <w:t xml:space="preserve">Answer : "96" </w:t>
        <w:br/>
        <w:t>}</w:t>
      </w:r>
    </w:p>
    <w:p>
      <w:r>
        <w:t>{</w:t>
        <w:br/>
        <w:t>Index 2402:</w:t>
      </w:r>
    </w:p>
    <w:p>
      <w:r>
        <w:t>Question : "Viola had 36 seashells. Michelle donateed him some more. Now Viola has 151 seashells. How many did Michelle donate him?"</w:t>
      </w:r>
    </w:p>
    <w:p>
      <w:r>
        <w:t>Equation : " X = 151 - 36"</w:t>
      </w:r>
    </w:p>
    <w:p>
      <w:r>
        <w:t xml:space="preserve">Answer : "115" </w:t>
        <w:br/>
        <w:t>}</w:t>
      </w:r>
    </w:p>
    <w:p>
      <w:r>
        <w:t>{</w:t>
        <w:br/>
        <w:t>Index 2403:</w:t>
      </w:r>
    </w:p>
    <w:p>
      <w:r>
        <w:t>Question : "Diane had 35 Press. Barbara gifted him some more. Now Diane has 166 Press. How many did Barbara gift him?"</w:t>
      </w:r>
    </w:p>
    <w:p>
      <w:r>
        <w:t>Equation : " X = 166 - 35"</w:t>
      </w:r>
    </w:p>
    <w:p>
      <w:r>
        <w:t xml:space="preserve">Answer : "131" </w:t>
        <w:br/>
        <w:t>}</w:t>
      </w:r>
    </w:p>
    <w:p>
      <w:r>
        <w:t>{</w:t>
        <w:br/>
        <w:t>Index 2404:</w:t>
      </w:r>
    </w:p>
    <w:p>
      <w:r>
        <w:t>Question : "Lillie had 30 blackberry. Keith supplyed him some more. Now Lillie has 79 blackberry. How many did Keith supply him?"</w:t>
      </w:r>
    </w:p>
    <w:p>
      <w:r>
        <w:t>Equation : " X = 79 - 30"</w:t>
      </w:r>
    </w:p>
    <w:p>
      <w:r>
        <w:t xml:space="preserve">Answer : "49" </w:t>
        <w:br/>
        <w:t>}</w:t>
      </w:r>
    </w:p>
    <w:p>
      <w:r>
        <w:t>{</w:t>
        <w:br/>
        <w:t>Index 2405:</w:t>
      </w:r>
    </w:p>
    <w:p>
      <w:r>
        <w:t>Question : "Donna had 33 Watch. Alan furnished him some more. Now Donna has 98 Watch. How many did Alan furnish him?"</w:t>
      </w:r>
    </w:p>
    <w:p>
      <w:r>
        <w:t>Equation : " X = 98 - 33"</w:t>
      </w:r>
    </w:p>
    <w:p>
      <w:r>
        <w:t xml:space="preserve">Answer : "65" </w:t>
        <w:br/>
        <w:t>}</w:t>
      </w:r>
    </w:p>
    <w:p>
      <w:r>
        <w:t>{</w:t>
        <w:br/>
        <w:t>Index 2406:</w:t>
      </w:r>
    </w:p>
    <w:p>
      <w:r>
        <w:t>Question : "Patricia had 38 coconut. Anna confered him some more. Now Patricia has 127 coconut. How many did Anna confer him?"</w:t>
      </w:r>
    </w:p>
    <w:p>
      <w:r>
        <w:t>Equation : " X = 127 - 38"</w:t>
      </w:r>
    </w:p>
    <w:p>
      <w:r>
        <w:t xml:space="preserve">Answer : "89" </w:t>
        <w:br/>
        <w:t>}</w:t>
      </w:r>
    </w:p>
    <w:p>
      <w:r>
        <w:t>{</w:t>
        <w:br/>
        <w:t>Index 2407:</w:t>
      </w:r>
    </w:p>
    <w:p>
      <w:r>
        <w:t>Question : "Steven had 3 cherry. Patsy gifted him some more. Now Steven has 137 cherry. How many did Patsy gift him?"</w:t>
      </w:r>
    </w:p>
    <w:p>
      <w:r>
        <w:t>Equation : " X = 137 - 3"</w:t>
      </w:r>
    </w:p>
    <w:p>
      <w:r>
        <w:t xml:space="preserve">Answer : "134" </w:t>
        <w:br/>
        <w:t>}</w:t>
      </w:r>
    </w:p>
    <w:p>
      <w:r>
        <w:t>{</w:t>
        <w:br/>
        <w:t>Index 2408:</w:t>
      </w:r>
    </w:p>
    <w:p>
      <w:r>
        <w:t>Question : "Isaac had 30 Biscuit. Maria giveed him some more. Now Isaac has 172 Biscuit. How many did Maria give him?"</w:t>
      </w:r>
    </w:p>
    <w:p>
      <w:r>
        <w:t>Equation : " X = 172 - 30"</w:t>
      </w:r>
    </w:p>
    <w:p>
      <w:r>
        <w:t xml:space="preserve">Answer : "142" </w:t>
        <w:br/>
        <w:t>}</w:t>
      </w:r>
    </w:p>
    <w:p>
      <w:r>
        <w:t>{</w:t>
        <w:br/>
        <w:t>Index 2409:</w:t>
      </w:r>
    </w:p>
    <w:p>
      <w:r>
        <w:t>Question : "Joshua had 15 pear. Eric presented him some more. Now Joshua has 57 pear. How many did Eric present him?"</w:t>
      </w:r>
    </w:p>
    <w:p>
      <w:r>
        <w:t>Equation : " X = 57 - 15"</w:t>
      </w:r>
    </w:p>
    <w:p>
      <w:r>
        <w:t xml:space="preserve">Answer : "42" </w:t>
        <w:br/>
        <w:t>}</w:t>
      </w:r>
    </w:p>
    <w:p>
      <w:r>
        <w:t>{</w:t>
        <w:br/>
        <w:t>Index 2410:</w:t>
      </w:r>
    </w:p>
    <w:p>
      <w:r>
        <w:t>Question : "Robert had 29 Doll. Adam confered him some more. Now Robert has 66 Doll. How many did Adam confer him?"</w:t>
      </w:r>
    </w:p>
    <w:p>
      <w:r>
        <w:t>Equation : " X = 66 - 29"</w:t>
      </w:r>
    </w:p>
    <w:p>
      <w:r>
        <w:t xml:space="preserve">Answer : "37" </w:t>
        <w:br/>
        <w:t>}</w:t>
      </w:r>
    </w:p>
    <w:p>
      <w:r>
        <w:t>{</w:t>
        <w:br/>
        <w:t>Index 2411:</w:t>
      </w:r>
    </w:p>
    <w:p>
      <w:r>
        <w:t>Question : "Angela had 17 Flower. Richard bestowed him some more. Now Angela has 132 Flower. How many did Richard bestow him?"</w:t>
      </w:r>
    </w:p>
    <w:p>
      <w:r>
        <w:t>Equation : " X = 132 - 17"</w:t>
      </w:r>
    </w:p>
    <w:p>
      <w:r>
        <w:t xml:space="preserve">Answer : "115" </w:t>
        <w:br/>
        <w:t>}</w:t>
      </w:r>
    </w:p>
    <w:p>
      <w:r>
        <w:t>{</w:t>
        <w:br/>
        <w:t>Index 2412:</w:t>
      </w:r>
    </w:p>
    <w:p>
      <w:r>
        <w:t>Question : "Anna had 17 Doll. Lillian offered him some more. Now Anna has 171 Doll. How many did Lillian offer him?"</w:t>
      </w:r>
    </w:p>
    <w:p>
      <w:r>
        <w:t>Equation : " X = 171 - 17"</w:t>
      </w:r>
    </w:p>
    <w:p>
      <w:r>
        <w:t xml:space="preserve">Answer : "154" </w:t>
        <w:br/>
        <w:t>}</w:t>
      </w:r>
    </w:p>
    <w:p>
      <w:r>
        <w:t>{</w:t>
        <w:br/>
        <w:t>Index 2413:</w:t>
      </w:r>
    </w:p>
    <w:p>
      <w:r>
        <w:t>Question : "Timothy had 15 lemon. Valerie granted him some more. Now Timothy has 103 lemon. How many did Valerie grant him?"</w:t>
      </w:r>
    </w:p>
    <w:p>
      <w:r>
        <w:t>Equation : " X = 103 - 15"</w:t>
      </w:r>
    </w:p>
    <w:p>
      <w:r>
        <w:t xml:space="preserve">Answer : "88" </w:t>
        <w:br/>
        <w:t>}</w:t>
      </w:r>
    </w:p>
    <w:p>
      <w:r>
        <w:t>{</w:t>
        <w:br/>
        <w:t>Index 2414:</w:t>
      </w:r>
    </w:p>
    <w:p>
      <w:r>
        <w:t>Question : "Benjamin had 18 watermelon. Anthony giveed him some more. Now Benjamin has 139 watermelon. How many did Anthony give him?"</w:t>
      </w:r>
    </w:p>
    <w:p>
      <w:r>
        <w:t>Equation : " X = 139 - 18"</w:t>
      </w:r>
    </w:p>
    <w:p>
      <w:r>
        <w:t xml:space="preserve">Answer : "121" </w:t>
        <w:br/>
        <w:t>}</w:t>
      </w:r>
    </w:p>
    <w:p>
      <w:r>
        <w:t>{</w:t>
        <w:br/>
        <w:t>Index 2415:</w:t>
      </w:r>
    </w:p>
    <w:p>
      <w:r>
        <w:t>Question : "Albert had 22 pineapple. Sharon bestowed him some more. Now Albert has 60 pineapple. How many did Sharon bestow him?"</w:t>
      </w:r>
    </w:p>
    <w:p>
      <w:r>
        <w:t>Equation : " X = 60 - 22"</w:t>
      </w:r>
    </w:p>
    <w:p>
      <w:r>
        <w:t xml:space="preserve">Answer : "38" </w:t>
        <w:br/>
        <w:t>}</w:t>
      </w:r>
    </w:p>
    <w:p>
      <w:r>
        <w:t>{</w:t>
        <w:br/>
        <w:t>Index 2416:</w:t>
      </w:r>
    </w:p>
    <w:p>
      <w:r>
        <w:t>Question : "Chandra had 7 strawberry. Jeffery confered him some more. Now Chandra has 144 strawberry. How many did Jeffery confer him?"</w:t>
      </w:r>
    </w:p>
    <w:p>
      <w:r>
        <w:t>Equation : " X = 144 - 7"</w:t>
      </w:r>
    </w:p>
    <w:p>
      <w:r>
        <w:t xml:space="preserve">Answer : "137" </w:t>
        <w:br/>
        <w:t>}</w:t>
      </w:r>
    </w:p>
    <w:p>
      <w:r>
        <w:t>{</w:t>
        <w:br/>
        <w:t>Index 2417:</w:t>
      </w:r>
    </w:p>
    <w:p>
      <w:r>
        <w:t>Question : "Nydia had 35 lemon. Lesia granted him some more. Now Nydia has 134 lemon. How many did Lesia grant him?"</w:t>
      </w:r>
    </w:p>
    <w:p>
      <w:r>
        <w:t>Equation : " X = 134 - 35"</w:t>
      </w:r>
    </w:p>
    <w:p>
      <w:r>
        <w:t xml:space="preserve">Answer : "99" </w:t>
        <w:br/>
        <w:t>}</w:t>
      </w:r>
    </w:p>
    <w:p>
      <w:r>
        <w:t>{</w:t>
        <w:br/>
        <w:t>Index 2418:</w:t>
      </w:r>
    </w:p>
    <w:p>
      <w:r>
        <w:t>Question : "David had 23 Watch. Chris gifted him some more. Now David has 100 Watch. How many did Chris gift him?"</w:t>
      </w:r>
    </w:p>
    <w:p>
      <w:r>
        <w:t>Equation : " X = 100 - 23"</w:t>
      </w:r>
    </w:p>
    <w:p>
      <w:r>
        <w:t xml:space="preserve">Answer : "77" </w:t>
        <w:br/>
        <w:t>}</w:t>
      </w:r>
    </w:p>
    <w:p>
      <w:r>
        <w:t>{</w:t>
        <w:br/>
        <w:t>Index 2419:</w:t>
      </w:r>
    </w:p>
    <w:p>
      <w:r>
        <w:t>Question : "Robert had 23 apricot. Andrew granted him some more. Now Robert has 50 apricot. How many did Andrew grant him?"</w:t>
      </w:r>
    </w:p>
    <w:p>
      <w:r>
        <w:t>Equation : " X = 50 - 23"</w:t>
      </w:r>
    </w:p>
    <w:p>
      <w:r>
        <w:t xml:space="preserve">Answer : "27" </w:t>
        <w:br/>
        <w:t>}</w:t>
      </w:r>
    </w:p>
    <w:p>
      <w:r>
        <w:t>{</w:t>
        <w:br/>
        <w:t>Index 2420:</w:t>
      </w:r>
    </w:p>
    <w:p>
      <w:r>
        <w:t>Question : "Goldie had 26 blackcurrant. Kimberley supplyed him some more. Now Goldie has 170 blackcurrant. How many did Kimberley supply him?"</w:t>
      </w:r>
    </w:p>
    <w:p>
      <w:r>
        <w:t>Equation : " X = 170 - 26"</w:t>
      </w:r>
    </w:p>
    <w:p>
      <w:r>
        <w:t xml:space="preserve">Answer : "144" </w:t>
        <w:br/>
        <w:t>}</w:t>
      </w:r>
    </w:p>
    <w:p>
      <w:r>
        <w:t>{</w:t>
        <w:br/>
        <w:t>Index 2421:</w:t>
      </w:r>
    </w:p>
    <w:p>
      <w:r>
        <w:t>Question : "John had 22 quince. Maria contributeed him some more. Now John has 162 quince. How many did Maria contribute him?"</w:t>
      </w:r>
    </w:p>
    <w:p>
      <w:r>
        <w:t>Equation : " X = 162 - 22"</w:t>
      </w:r>
    </w:p>
    <w:p>
      <w:r>
        <w:t xml:space="preserve">Answer : "140" </w:t>
        <w:br/>
        <w:t>}</w:t>
      </w:r>
    </w:p>
    <w:p>
      <w:r>
        <w:t>{</w:t>
        <w:br/>
        <w:t>Index 2422:</w:t>
      </w:r>
    </w:p>
    <w:p>
      <w:r>
        <w:t>Question : "Bobby had 35 plum. Christina provideed him some more. Now Bobby has 65 plum. How many did Christina provide him?"</w:t>
      </w:r>
    </w:p>
    <w:p>
      <w:r>
        <w:t>Equation : " X = 65 - 35"</w:t>
      </w:r>
    </w:p>
    <w:p>
      <w:r>
        <w:t xml:space="preserve">Answer : "30" </w:t>
        <w:br/>
        <w:t>}</w:t>
      </w:r>
    </w:p>
    <w:p>
      <w:r>
        <w:t>{</w:t>
        <w:br/>
        <w:t>Index 2423:</w:t>
      </w:r>
    </w:p>
    <w:p>
      <w:r>
        <w:t>Question : "Joan had 27 Beg. Robert offered him some more. Now Joan has 128 Beg. How many did Robert offer him?"</w:t>
      </w:r>
    </w:p>
    <w:p>
      <w:r>
        <w:t>Equation : " X = 128 - 27"</w:t>
      </w:r>
    </w:p>
    <w:p>
      <w:r>
        <w:t xml:space="preserve">Answer : "101" </w:t>
        <w:br/>
        <w:t>}</w:t>
      </w:r>
    </w:p>
    <w:p>
      <w:r>
        <w:t>{</w:t>
        <w:br/>
        <w:t>Index 2424:</w:t>
      </w:r>
    </w:p>
    <w:p>
      <w:r>
        <w:t>Question : "Edward had 5 blueberry. Tammy accorded him some more. Now Edward has 80 blueberry. How many did Tammy accord him?"</w:t>
      </w:r>
    </w:p>
    <w:p>
      <w:r>
        <w:t>Equation : " X = 80 - 5"</w:t>
      </w:r>
    </w:p>
    <w:p>
      <w:r>
        <w:t xml:space="preserve">Answer : "75" </w:t>
        <w:br/>
        <w:t>}</w:t>
      </w:r>
    </w:p>
    <w:p>
      <w:r>
        <w:t>{</w:t>
        <w:br/>
        <w:t>Index 2425:</w:t>
      </w:r>
    </w:p>
    <w:p>
      <w:r>
        <w:t>Question : "George had 37 Beg. Dorothy contributeed him some more. Now George has 144 Beg. How many did Dorothy contribute him?"</w:t>
      </w:r>
    </w:p>
    <w:p>
      <w:r>
        <w:t>Equation : " X = 144 - 37"</w:t>
      </w:r>
    </w:p>
    <w:p>
      <w:r>
        <w:t xml:space="preserve">Answer : "107" </w:t>
        <w:br/>
        <w:t>}</w:t>
      </w:r>
    </w:p>
    <w:p>
      <w:r>
        <w:t>{</w:t>
        <w:br/>
        <w:t>Index 2426:</w:t>
      </w:r>
    </w:p>
    <w:p>
      <w:r>
        <w:t>Question : "Eugene had 37 Mango. Casey provideed him some more. Now Eugene has 188 Mango. How many did Casey provide him?"</w:t>
      </w:r>
    </w:p>
    <w:p>
      <w:r>
        <w:t>Equation : " X = 188 - 37"</w:t>
      </w:r>
    </w:p>
    <w:p>
      <w:r>
        <w:t xml:space="preserve">Answer : "151" </w:t>
        <w:br/>
        <w:t>}</w:t>
      </w:r>
    </w:p>
    <w:p>
      <w:r>
        <w:t>{</w:t>
        <w:br/>
        <w:t>Index 2427:</w:t>
      </w:r>
    </w:p>
    <w:p>
      <w:r>
        <w:t>Question : "Barry had 37 cherry. Patricia donateed him some more. Now Barry has 52 cherry. How many did Patricia donate him?"</w:t>
      </w:r>
    </w:p>
    <w:p>
      <w:r>
        <w:t>Equation : " X = 52 - 37"</w:t>
      </w:r>
    </w:p>
    <w:p>
      <w:r>
        <w:t xml:space="preserve">Answer : "15" </w:t>
        <w:br/>
        <w:t>}</w:t>
      </w:r>
    </w:p>
    <w:p>
      <w:r>
        <w:t>{</w:t>
        <w:br/>
        <w:t>Index 2428:</w:t>
      </w:r>
    </w:p>
    <w:p>
      <w:r>
        <w:t>Question : "Katrina had 8 banana. Robert donateed him some more. Now Katrina has 112 banana. How many did Robert donate him?"</w:t>
      </w:r>
    </w:p>
    <w:p>
      <w:r>
        <w:t>Equation : " X = 112 - 8"</w:t>
      </w:r>
    </w:p>
    <w:p>
      <w:r>
        <w:t xml:space="preserve">Answer : "104" </w:t>
        <w:br/>
        <w:t>}</w:t>
      </w:r>
    </w:p>
    <w:p>
      <w:r>
        <w:t>{</w:t>
        <w:br/>
        <w:t>Index 2429:</w:t>
      </w:r>
    </w:p>
    <w:p>
      <w:r>
        <w:t>Question : "Rebecca had 6 toy. Dana bestowed him some more. Now Rebecca has 144 toy. How many did Dana bestow him?"</w:t>
      </w:r>
    </w:p>
    <w:p>
      <w:r>
        <w:t>Equation : " X = 144 - 6"</w:t>
      </w:r>
    </w:p>
    <w:p>
      <w:r>
        <w:t xml:space="preserve">Answer : "138" </w:t>
        <w:br/>
        <w:t>}</w:t>
      </w:r>
    </w:p>
    <w:p>
      <w:r>
        <w:t>{</w:t>
        <w:br/>
        <w:t>Index 2430:</w:t>
      </w:r>
    </w:p>
    <w:p>
      <w:r>
        <w:t>Question : "Kay had 22 Mango. Jeanette provideed him some more. Now Kay has 105 Mango. How many did Jeanette provide him?"</w:t>
      </w:r>
    </w:p>
    <w:p>
      <w:r>
        <w:t>Equation : " X = 105 - 22"</w:t>
      </w:r>
    </w:p>
    <w:p>
      <w:r>
        <w:t xml:space="preserve">Answer : "83" </w:t>
        <w:br/>
        <w:t>}</w:t>
      </w:r>
    </w:p>
    <w:p>
      <w:r>
        <w:t>{</w:t>
        <w:br/>
        <w:t>Index 2431:</w:t>
      </w:r>
    </w:p>
    <w:p>
      <w:r>
        <w:t>Question : "Catherine had 13 avocado. John granted him some more. Now Catherine has 78 avocado. How many did John grant him?"</w:t>
      </w:r>
    </w:p>
    <w:p>
      <w:r>
        <w:t>Equation : " X = 78 - 13"</w:t>
      </w:r>
    </w:p>
    <w:p>
      <w:r>
        <w:t xml:space="preserve">Answer : "65" </w:t>
        <w:br/>
        <w:t>}</w:t>
      </w:r>
    </w:p>
    <w:p>
      <w:r>
        <w:t>{</w:t>
        <w:br/>
        <w:t>Index 2432:</w:t>
      </w:r>
    </w:p>
    <w:p>
      <w:r>
        <w:t>Question : "David had 4 Pen. Patricia bestowed him some more. Now David has 86 Pen. How many did Patricia bestow him?"</w:t>
      </w:r>
    </w:p>
    <w:p>
      <w:r>
        <w:t>Equation : " X = 86 - 4"</w:t>
      </w:r>
    </w:p>
    <w:p>
      <w:r>
        <w:t xml:space="preserve">Answer : "82" </w:t>
        <w:br/>
        <w:t>}</w:t>
      </w:r>
    </w:p>
    <w:p>
      <w:r>
        <w:t>{</w:t>
        <w:br/>
        <w:t>Index 2433:</w:t>
      </w:r>
    </w:p>
    <w:p>
      <w:r>
        <w:t>Question : "Alana had 2 coconut. Gary supplyed him some more. Now Alana has 68 coconut. How many did Gary supply him?"</w:t>
      </w:r>
    </w:p>
    <w:p>
      <w:r>
        <w:t>Equation : " X = 68 - 2"</w:t>
      </w:r>
    </w:p>
    <w:p>
      <w:r>
        <w:t xml:space="preserve">Answer : "66" </w:t>
        <w:br/>
        <w:t>}</w:t>
      </w:r>
    </w:p>
    <w:p>
      <w:r>
        <w:t>{</w:t>
        <w:br/>
        <w:t>Index 2434:</w:t>
      </w:r>
    </w:p>
    <w:p>
      <w:r>
        <w:t>Question : "Bertha had 5 plum. Savannah awarded him some more. Now Bertha has 191 plum. How many did Savannah award him?"</w:t>
      </w:r>
    </w:p>
    <w:p>
      <w:r>
        <w:t>Equation : " X = 191 - 5"</w:t>
      </w:r>
    </w:p>
    <w:p>
      <w:r>
        <w:t xml:space="preserve">Answer : "186" </w:t>
        <w:br/>
        <w:t>}</w:t>
      </w:r>
    </w:p>
    <w:p>
      <w:r>
        <w:t>{</w:t>
        <w:br/>
        <w:t>Index 2435:</w:t>
      </w:r>
    </w:p>
    <w:p>
      <w:r>
        <w:t>Question : "Faye had 22 Car. David supplyed him some more. Now Faye has 47 Car. How many did David supply him?"</w:t>
      </w:r>
    </w:p>
    <w:p>
      <w:r>
        <w:t>Equation : " X = 47 - 22"</w:t>
      </w:r>
    </w:p>
    <w:p>
      <w:r>
        <w:t xml:space="preserve">Answer : "25" </w:t>
        <w:br/>
        <w:t>}</w:t>
      </w:r>
    </w:p>
    <w:p>
      <w:r>
        <w:t>{</w:t>
        <w:br/>
        <w:t>Index 2436:</w:t>
      </w:r>
    </w:p>
    <w:p>
      <w:r>
        <w:t>Question : "Eleanor had 18 Doll. Raymond bestowed him some more. Now Eleanor has 112 Doll. How many did Raymond bestow him?"</w:t>
      </w:r>
    </w:p>
    <w:p>
      <w:r>
        <w:t>Equation : " X = 112 - 18"</w:t>
      </w:r>
    </w:p>
    <w:p>
      <w:r>
        <w:t xml:space="preserve">Answer : "94" </w:t>
        <w:br/>
        <w:t>}</w:t>
      </w:r>
    </w:p>
    <w:p>
      <w:r>
        <w:t>{</w:t>
        <w:br/>
        <w:t>Index 2437:</w:t>
      </w:r>
    </w:p>
    <w:p>
      <w:r>
        <w:t>Question : "Ricky had 23 Mango. Michael donateed him some more. Now Ricky has 187 Mango. How many did Michael donate him?"</w:t>
      </w:r>
    </w:p>
    <w:p>
      <w:r>
        <w:t>Equation : " X = 187 - 23"</w:t>
      </w:r>
    </w:p>
    <w:p>
      <w:r>
        <w:t xml:space="preserve">Answer : "164" </w:t>
        <w:br/>
        <w:t>}</w:t>
      </w:r>
    </w:p>
    <w:p>
      <w:r>
        <w:t>{</w:t>
        <w:br/>
        <w:t>Index 2438:</w:t>
      </w:r>
    </w:p>
    <w:p>
      <w:r>
        <w:t>Question : "Denise had 17 watermelon. Michel furnished him some more. Now Denise has 67 watermelon. How many did Michel furnish him?"</w:t>
      </w:r>
    </w:p>
    <w:p>
      <w:r>
        <w:t>Equation : " X = 67 - 17"</w:t>
      </w:r>
    </w:p>
    <w:p>
      <w:r>
        <w:t xml:space="preserve">Answer : "50" </w:t>
        <w:br/>
        <w:t>}</w:t>
      </w:r>
    </w:p>
    <w:p>
      <w:r>
        <w:t>{</w:t>
        <w:br/>
        <w:t>Index 2439:</w:t>
      </w:r>
    </w:p>
    <w:p>
      <w:r>
        <w:t>Question : "Manuel had 27 apricot. Trent awarded him some more. Now Manuel has 129 apricot. How many did Trent award him?"</w:t>
      </w:r>
    </w:p>
    <w:p>
      <w:r>
        <w:t>Equation : " X = 129 - 27"</w:t>
      </w:r>
    </w:p>
    <w:p>
      <w:r>
        <w:t xml:space="preserve">Answer : "102" </w:t>
        <w:br/>
        <w:t>}</w:t>
      </w:r>
    </w:p>
    <w:p>
      <w:r>
        <w:t>{</w:t>
        <w:br/>
        <w:t>Index 2440:</w:t>
      </w:r>
    </w:p>
    <w:p>
      <w:r>
        <w:t>Question : "Hilda had 18 Book. Shelia accorded him some more. Now Hilda has 128 Book. How many did Shelia accord him?"</w:t>
      </w:r>
    </w:p>
    <w:p>
      <w:r>
        <w:t>Equation : " X = 128 - 18"</w:t>
      </w:r>
    </w:p>
    <w:p>
      <w:r>
        <w:t xml:space="preserve">Answer : "110" </w:t>
        <w:br/>
        <w:t>}</w:t>
      </w:r>
    </w:p>
    <w:p>
      <w:r>
        <w:t>{</w:t>
        <w:br/>
        <w:t>Index 2441:</w:t>
      </w:r>
    </w:p>
    <w:p>
      <w:r>
        <w:t>Question : "Eric had 27 Pen. Robert confered him some more. Now Eric has 60 Pen. How many did Robert confer him?"</w:t>
      </w:r>
    </w:p>
    <w:p>
      <w:r>
        <w:t>Equation : " X = 60 - 27"</w:t>
      </w:r>
    </w:p>
    <w:p>
      <w:r>
        <w:t xml:space="preserve">Answer : "33" </w:t>
        <w:br/>
        <w:t>}</w:t>
      </w:r>
    </w:p>
    <w:p>
      <w:r>
        <w:t>{</w:t>
        <w:br/>
        <w:t>Index 2442:</w:t>
      </w:r>
    </w:p>
    <w:p>
      <w:r>
        <w:t>Question : "Brenda had 14 Pen. Mary awarded him some more. Now Brenda has 105 Pen. How many did Mary award him?"</w:t>
      </w:r>
    </w:p>
    <w:p>
      <w:r>
        <w:t>Equation : " X = 105 - 14"</w:t>
      </w:r>
    </w:p>
    <w:p>
      <w:r>
        <w:t xml:space="preserve">Answer : "91" </w:t>
        <w:br/>
        <w:t>}</w:t>
      </w:r>
    </w:p>
    <w:p>
      <w:r>
        <w:t>{</w:t>
        <w:br/>
        <w:t>Index 2443:</w:t>
      </w:r>
    </w:p>
    <w:p>
      <w:r>
        <w:t>Question : "Scott had 30 Beg. Victor presented him some more. Now Scott has 141 Beg. How many did Victor present him?"</w:t>
      </w:r>
    </w:p>
    <w:p>
      <w:r>
        <w:t>Equation : " X = 141 - 30"</w:t>
      </w:r>
    </w:p>
    <w:p>
      <w:r>
        <w:t xml:space="preserve">Answer : "111" </w:t>
        <w:br/>
        <w:t>}</w:t>
      </w:r>
    </w:p>
    <w:p>
      <w:r>
        <w:t>{</w:t>
        <w:br/>
        <w:t>Index 2444:</w:t>
      </w:r>
    </w:p>
    <w:p>
      <w:r>
        <w:t>Question : "Robert had 31 apricot. Arthur contributeed him some more. Now Robert has 170 apricot. How many did Arthur contribute him?"</w:t>
      </w:r>
    </w:p>
    <w:p>
      <w:r>
        <w:t>Equation : " X = 170 - 31"</w:t>
      </w:r>
    </w:p>
    <w:p>
      <w:r>
        <w:t xml:space="preserve">Answer : "139" </w:t>
        <w:br/>
        <w:t>}</w:t>
      </w:r>
    </w:p>
    <w:p>
      <w:r>
        <w:t>{</w:t>
        <w:br/>
        <w:t>Index 2445:</w:t>
      </w:r>
    </w:p>
    <w:p>
      <w:r>
        <w:t>Question : "Judith had 21 mango. Thomas giveed him some more. Now Judith has 117 mango. How many did Thomas give him?"</w:t>
      </w:r>
    </w:p>
    <w:p>
      <w:r>
        <w:t>Equation : " X = 117 - 21"</w:t>
      </w:r>
    </w:p>
    <w:p>
      <w:r>
        <w:t xml:space="preserve">Answer : "96" </w:t>
        <w:br/>
        <w:t>}</w:t>
      </w:r>
    </w:p>
    <w:p>
      <w:r>
        <w:t>{</w:t>
        <w:br/>
        <w:t>Index 2446:</w:t>
      </w:r>
    </w:p>
    <w:p>
      <w:r>
        <w:t>Question : "Sarah had 39 blackberry. David awarded him some more. Now Sarah has 75 blackberry. How many did David award him?"</w:t>
      </w:r>
    </w:p>
    <w:p>
      <w:r>
        <w:t>Equation : " X = 75 - 39"</w:t>
      </w:r>
    </w:p>
    <w:p>
      <w:r>
        <w:t xml:space="preserve">Answer : "36" </w:t>
        <w:br/>
        <w:t>}</w:t>
      </w:r>
    </w:p>
    <w:p>
      <w:r>
        <w:t>{</w:t>
        <w:br/>
        <w:t>Index 2447:</w:t>
      </w:r>
    </w:p>
    <w:p>
      <w:r>
        <w:t>Question : "Charles had 13 peach. Jane contributeed him some more. Now Charles has 187 peach. How many did Jane contribute him?"</w:t>
      </w:r>
    </w:p>
    <w:p>
      <w:r>
        <w:t>Equation : " X = 187 - 13"</w:t>
      </w:r>
    </w:p>
    <w:p>
      <w:r>
        <w:t xml:space="preserve">Answer : "174" </w:t>
        <w:br/>
        <w:t>}</w:t>
      </w:r>
    </w:p>
    <w:p>
      <w:r>
        <w:t>{</w:t>
        <w:br/>
        <w:t>Index 2448:</w:t>
      </w:r>
    </w:p>
    <w:p>
      <w:r>
        <w:t>Question : "Richard had 9 Watch. Alicia gifted him some more. Now Richard has 167 Watch. How many did Alicia gift him?"</w:t>
      </w:r>
    </w:p>
    <w:p>
      <w:r>
        <w:t>Equation : " X = 167 - 9"</w:t>
      </w:r>
    </w:p>
    <w:p>
      <w:r>
        <w:t xml:space="preserve">Answer : "158" </w:t>
        <w:br/>
        <w:t>}</w:t>
      </w:r>
    </w:p>
    <w:p>
      <w:r>
        <w:t>{</w:t>
        <w:br/>
        <w:t>Index 2449:</w:t>
      </w:r>
    </w:p>
    <w:p>
      <w:r>
        <w:t>Question : "Daniel had 2 Doll. Rebecca furnished him some more. Now Daniel has 178 Doll. How many did Rebecca furnish him?"</w:t>
      </w:r>
    </w:p>
    <w:p>
      <w:r>
        <w:t>Equation : " X = 178 - 2"</w:t>
      </w:r>
    </w:p>
    <w:p>
      <w:r>
        <w:t xml:space="preserve">Answer : "176" </w:t>
        <w:br/>
        <w:t>}</w:t>
      </w:r>
    </w:p>
    <w:p>
      <w:r>
        <w:t>{</w:t>
        <w:br/>
        <w:t>Index 2450:</w:t>
      </w:r>
    </w:p>
    <w:p>
      <w:r>
        <w:t>Question : "Nora had 27 lychee. Bernadine donateed him some more. Now Nora has 113 lychee. How many did Bernadine donate him?"</w:t>
      </w:r>
    </w:p>
    <w:p>
      <w:r>
        <w:t>Equation : " X = 113 - 27"</w:t>
      </w:r>
    </w:p>
    <w:p>
      <w:r>
        <w:t xml:space="preserve">Answer : "86" </w:t>
        <w:br/>
        <w:t>}</w:t>
      </w:r>
    </w:p>
    <w:p>
      <w:r>
        <w:t>{</w:t>
        <w:br/>
        <w:t>Index 2451:</w:t>
      </w:r>
    </w:p>
    <w:p>
      <w:r>
        <w:t>Question : "Steve had 7 toy. Lori confered him some more. Now Steve has 135 toy. How many did Lori confer him?"</w:t>
      </w:r>
    </w:p>
    <w:p>
      <w:r>
        <w:t>Equation : " X = 135 - 7"</w:t>
      </w:r>
    </w:p>
    <w:p>
      <w:r>
        <w:t xml:space="preserve">Answer : "128" </w:t>
        <w:br/>
        <w:t>}</w:t>
      </w:r>
    </w:p>
    <w:p>
      <w:r>
        <w:t>{</w:t>
        <w:br/>
        <w:t>Index 2452:</w:t>
      </w:r>
    </w:p>
    <w:p>
      <w:r>
        <w:t>Question : "Chad had 34 raspberry. Dianna donateed him some more. Now Chad has 98 raspberry. How many did Dianna donate him?"</w:t>
      </w:r>
    </w:p>
    <w:p>
      <w:r>
        <w:t>Equation : " X = 98 - 34"</w:t>
      </w:r>
    </w:p>
    <w:p>
      <w:r>
        <w:t xml:space="preserve">Answer : "64" </w:t>
        <w:br/>
        <w:t>}</w:t>
      </w:r>
    </w:p>
    <w:p>
      <w:r>
        <w:t>{</w:t>
        <w:br/>
        <w:t>Index 2453:</w:t>
      </w:r>
    </w:p>
    <w:p>
      <w:r>
        <w:t>Question : "Zachary had 33 Chocolate. Becky giveed him some more. Now Zachary has 95 Chocolate. How many did Becky give him?"</w:t>
      </w:r>
    </w:p>
    <w:p>
      <w:r>
        <w:t>Equation : " X = 95 - 33"</w:t>
      </w:r>
    </w:p>
    <w:p>
      <w:r>
        <w:t xml:space="preserve">Answer : "62" </w:t>
        <w:br/>
        <w:t>}</w:t>
      </w:r>
    </w:p>
    <w:p>
      <w:r>
        <w:t>{</w:t>
        <w:br/>
        <w:t>Index 2454:</w:t>
      </w:r>
    </w:p>
    <w:p>
      <w:r>
        <w:t>Question : "Joyce had 9 lime. Julie offered him some more. Now Joyce has 84 lime. How many did Julie offer him?"</w:t>
      </w:r>
    </w:p>
    <w:p>
      <w:r>
        <w:t>Equation : " X = 84 - 9"</w:t>
      </w:r>
    </w:p>
    <w:p>
      <w:r>
        <w:t xml:space="preserve">Answer : "75" </w:t>
        <w:br/>
        <w:t>}</w:t>
      </w:r>
    </w:p>
    <w:p>
      <w:r>
        <w:t>{</w:t>
        <w:br/>
        <w:t>Index 2455:</w:t>
      </w:r>
    </w:p>
    <w:p>
      <w:r>
        <w:t>Question : "Michael had 11 lime. Cecil gifted him some more. Now Michael has 83 lime. How many did Cecil gift him?"</w:t>
      </w:r>
    </w:p>
    <w:p>
      <w:r>
        <w:t>Equation : " X = 83 - 11"</w:t>
      </w:r>
    </w:p>
    <w:p>
      <w:r>
        <w:t xml:space="preserve">Answer : "72" </w:t>
        <w:br/>
        <w:t>}</w:t>
      </w:r>
    </w:p>
    <w:p>
      <w:r>
        <w:t>{</w:t>
        <w:br/>
        <w:t>Index 2456:</w:t>
      </w:r>
    </w:p>
    <w:p>
      <w:r>
        <w:t>Question : "Olin had 37 apple. Chelsea supplyed him some more. Now Olin has 192 apple. How many did Chelsea supply him?"</w:t>
      </w:r>
    </w:p>
    <w:p>
      <w:r>
        <w:t>Equation : " X = 192 - 37"</w:t>
      </w:r>
    </w:p>
    <w:p>
      <w:r>
        <w:t xml:space="preserve">Answer : "155" </w:t>
        <w:br/>
        <w:t>}</w:t>
      </w:r>
    </w:p>
    <w:p>
      <w:r>
        <w:t>{</w:t>
        <w:br/>
        <w:t>Index 2457:</w:t>
      </w:r>
    </w:p>
    <w:p>
      <w:r>
        <w:t>Question : "Corey had 20 peach. Stacy donateed him some more. Now Corey has 150 peach. How many did Stacy donate him?"</w:t>
      </w:r>
    </w:p>
    <w:p>
      <w:r>
        <w:t>Equation : " X = 150 - 20"</w:t>
      </w:r>
    </w:p>
    <w:p>
      <w:r>
        <w:t xml:space="preserve">Answer : "130" </w:t>
        <w:br/>
        <w:t>}</w:t>
      </w:r>
    </w:p>
    <w:p>
      <w:r>
        <w:t>{</w:t>
        <w:br/>
        <w:t>Index 2458:</w:t>
      </w:r>
    </w:p>
    <w:p>
      <w:r>
        <w:t>Question : "Fernando had 5 watermelon. Thomas granted him some more. Now Fernando has 111 watermelon. How many did Thomas grant him?"</w:t>
      </w:r>
    </w:p>
    <w:p>
      <w:r>
        <w:t>Equation : " X = 111 - 5"</w:t>
      </w:r>
    </w:p>
    <w:p>
      <w:r>
        <w:t xml:space="preserve">Answer : "106" </w:t>
        <w:br/>
        <w:t>}</w:t>
      </w:r>
    </w:p>
    <w:p>
      <w:r>
        <w:t>{</w:t>
        <w:br/>
        <w:t>Index 2459:</w:t>
      </w:r>
    </w:p>
    <w:p>
      <w:r>
        <w:t>Question : "Alex had 33 plum. Angel proffered him some more. Now Alex has 143 plum. How many did Angel proffer him?"</w:t>
      </w:r>
    </w:p>
    <w:p>
      <w:r>
        <w:t>Equation : " X = 143 - 33"</w:t>
      </w:r>
    </w:p>
    <w:p>
      <w:r>
        <w:t xml:space="preserve">Answer : "110" </w:t>
        <w:br/>
        <w:t>}</w:t>
      </w:r>
    </w:p>
    <w:p>
      <w:r>
        <w:t>{</w:t>
        <w:br/>
        <w:t>Index 2460:</w:t>
      </w:r>
    </w:p>
    <w:p>
      <w:r>
        <w:t>Question : "Patricia had 39 lychee. Shaun bestowed him some more. Now Patricia has 45 lychee. How many did Shaun bestow him?"</w:t>
      </w:r>
    </w:p>
    <w:p>
      <w:r>
        <w:t>Equation : " X = 45 - 39"</w:t>
      </w:r>
    </w:p>
    <w:p>
      <w:r>
        <w:t xml:space="preserve">Answer : "6" </w:t>
        <w:br/>
        <w:t>}</w:t>
      </w:r>
    </w:p>
    <w:p>
      <w:r>
        <w:t>{</w:t>
        <w:br/>
        <w:t>Index 2461:</w:t>
      </w:r>
    </w:p>
    <w:p>
      <w:r>
        <w:t>Question : "Carol had 31 blueberry. Hugo donateed him some more. Now Carol has 44 blueberry. How many did Hugo donate him?"</w:t>
      </w:r>
    </w:p>
    <w:p>
      <w:r>
        <w:t>Equation : " X = 44 - 31"</w:t>
      </w:r>
    </w:p>
    <w:p>
      <w:r>
        <w:t xml:space="preserve">Answer : "13" </w:t>
        <w:br/>
        <w:t>}</w:t>
      </w:r>
    </w:p>
    <w:p>
      <w:r>
        <w:t>{</w:t>
        <w:br/>
        <w:t>Index 2462:</w:t>
      </w:r>
    </w:p>
    <w:p>
      <w:r>
        <w:t>Question : "Janet had 16 blueberry. Tanya giveed him some more. Now Janet has 107 blueberry. How many did Tanya give him?"</w:t>
      </w:r>
    </w:p>
    <w:p>
      <w:r>
        <w:t>Equation : " X = 107 - 16"</w:t>
      </w:r>
    </w:p>
    <w:p>
      <w:r>
        <w:t xml:space="preserve">Answer : "91" </w:t>
        <w:br/>
        <w:t>}</w:t>
      </w:r>
    </w:p>
    <w:p>
      <w:r>
        <w:t>{</w:t>
        <w:br/>
        <w:t>Index 2463:</w:t>
      </w:r>
    </w:p>
    <w:p>
      <w:r>
        <w:t>Question : "Thomas had 15 Press. Joe provideed him some more. Now Thomas has 135 Press. How many did Joe provide him?"</w:t>
      </w:r>
    </w:p>
    <w:p>
      <w:r>
        <w:t>Equation : " X = 135 - 15"</w:t>
      </w:r>
    </w:p>
    <w:p>
      <w:r>
        <w:t xml:space="preserve">Answer : "120" </w:t>
        <w:br/>
        <w:t>}</w:t>
      </w:r>
    </w:p>
    <w:p>
      <w:r>
        <w:t>{</w:t>
        <w:br/>
        <w:t>Index 2464:</w:t>
      </w:r>
    </w:p>
    <w:p>
      <w:r>
        <w:t>Question : "Dewayne had 29 peach. Mildred presented him some more. Now Dewayne has 63 peach. How many did Mildred present him?"</w:t>
      </w:r>
    </w:p>
    <w:p>
      <w:r>
        <w:t>Equation : " X = 63 - 29"</w:t>
      </w:r>
    </w:p>
    <w:p>
      <w:r>
        <w:t xml:space="preserve">Answer : "34" </w:t>
        <w:br/>
        <w:t>}</w:t>
      </w:r>
    </w:p>
    <w:p>
      <w:r>
        <w:t>{</w:t>
        <w:br/>
        <w:t>Index 2465:</w:t>
      </w:r>
    </w:p>
    <w:p>
      <w:r>
        <w:t>Question : "Tracy had 3 Doll. Kathryn offered him some more. Now Tracy has 50 Doll. How many did Kathryn offer him?"</w:t>
      </w:r>
    </w:p>
    <w:p>
      <w:r>
        <w:t>Equation : " X = 50 - 3"</w:t>
      </w:r>
    </w:p>
    <w:p>
      <w:r>
        <w:t xml:space="preserve">Answer : "47" </w:t>
        <w:br/>
        <w:t>}</w:t>
      </w:r>
    </w:p>
    <w:p>
      <w:r>
        <w:t>{</w:t>
        <w:br/>
        <w:t>Index 2466:</w:t>
      </w:r>
    </w:p>
    <w:p>
      <w:r>
        <w:t>Question : "Barry had 35 cherry. Jimmy provideed him some more. Now Barry has 122 cherry. How many did Jimmy provide him?"</w:t>
      </w:r>
    </w:p>
    <w:p>
      <w:r>
        <w:t>Equation : " X = 122 - 35"</w:t>
      </w:r>
    </w:p>
    <w:p>
      <w:r>
        <w:t xml:space="preserve">Answer : "87" </w:t>
        <w:br/>
        <w:t>}</w:t>
      </w:r>
    </w:p>
    <w:p>
      <w:r>
        <w:t>{</w:t>
        <w:br/>
        <w:t>Index 2467:</w:t>
      </w:r>
    </w:p>
    <w:p>
      <w:r>
        <w:t>Question : "Christine had 30 quince. Charles granted him some more. Now Christine has 56 quince. How many did Charles grant him?"</w:t>
      </w:r>
    </w:p>
    <w:p>
      <w:r>
        <w:t>Equation : " X = 56 - 30"</w:t>
      </w:r>
    </w:p>
    <w:p>
      <w:r>
        <w:t xml:space="preserve">Answer : "26" </w:t>
        <w:br/>
        <w:t>}</w:t>
      </w:r>
    </w:p>
    <w:p>
      <w:r>
        <w:t>{</w:t>
        <w:br/>
        <w:t>Index 2468:</w:t>
      </w:r>
    </w:p>
    <w:p>
      <w:r>
        <w:t>Question : "Keith had 32 lemon. Helen bestowed him some more. Now Keith has 90 lemon. How many did Helen bestow him?"</w:t>
      </w:r>
    </w:p>
    <w:p>
      <w:r>
        <w:t>Equation : " X = 90 - 32"</w:t>
      </w:r>
    </w:p>
    <w:p>
      <w:r>
        <w:t xml:space="preserve">Answer : "58" </w:t>
        <w:br/>
        <w:t>}</w:t>
      </w:r>
    </w:p>
    <w:p>
      <w:r>
        <w:t>{</w:t>
        <w:br/>
        <w:t>Index 2469:</w:t>
      </w:r>
    </w:p>
    <w:p>
      <w:r>
        <w:t>Question : "April had 15 Car. Frida accorded him some more. Now April has 140 Car. How many did Frida accord him?"</w:t>
      </w:r>
    </w:p>
    <w:p>
      <w:r>
        <w:t>Equation : " X = 140 - 15"</w:t>
      </w:r>
    </w:p>
    <w:p>
      <w:r>
        <w:t xml:space="preserve">Answer : "125" </w:t>
        <w:br/>
        <w:t>}</w:t>
      </w:r>
    </w:p>
    <w:p>
      <w:r>
        <w:t>{</w:t>
        <w:br/>
        <w:t>Index 2470:</w:t>
      </w:r>
    </w:p>
    <w:p>
      <w:r>
        <w:t>Question : "Betty had 6 Box. Dorothy awarded him some more. Now Betty has 130 Box. How many did Dorothy award him?"</w:t>
      </w:r>
    </w:p>
    <w:p>
      <w:r>
        <w:t>Equation : " X = 130 - 6"</w:t>
      </w:r>
    </w:p>
    <w:p>
      <w:r>
        <w:t xml:space="preserve">Answer : "124" </w:t>
        <w:br/>
        <w:t>}</w:t>
      </w:r>
    </w:p>
    <w:p>
      <w:r>
        <w:t>{</w:t>
        <w:br/>
        <w:t>Index 2471:</w:t>
      </w:r>
    </w:p>
    <w:p>
      <w:r>
        <w:t>Question : "Spencer had 23 Beg. Michael provideed him some more. Now Spencer has 147 Beg. How many did Michael provide him?"</w:t>
      </w:r>
    </w:p>
    <w:p>
      <w:r>
        <w:t>Equation : " X = 147 - 23"</w:t>
      </w:r>
    </w:p>
    <w:p>
      <w:r>
        <w:t xml:space="preserve">Answer : "124" </w:t>
        <w:br/>
        <w:t>}</w:t>
      </w:r>
    </w:p>
    <w:p>
      <w:r>
        <w:t>{</w:t>
        <w:br/>
        <w:t>Index 2472:</w:t>
      </w:r>
    </w:p>
    <w:p>
      <w:r>
        <w:t>Question : "Don had 40 watermelon. Russell offered him some more. Now Don has 108 watermelon. How many did Russell offer him?"</w:t>
      </w:r>
    </w:p>
    <w:p>
      <w:r>
        <w:t>Equation : " X = 108 - 40"</w:t>
      </w:r>
    </w:p>
    <w:p>
      <w:r>
        <w:t xml:space="preserve">Answer : "68" </w:t>
        <w:br/>
        <w:t>}</w:t>
      </w:r>
    </w:p>
    <w:p>
      <w:r>
        <w:t>{</w:t>
        <w:br/>
        <w:t>Index 2473:</w:t>
      </w:r>
    </w:p>
    <w:p>
      <w:r>
        <w:t>Question : "Thomas had 17 lemon. Mark presented him some more. Now Thomas has 174 lemon. How many did Mark present him?"</w:t>
      </w:r>
    </w:p>
    <w:p>
      <w:r>
        <w:t>Equation : " X = 174 - 17"</w:t>
      </w:r>
    </w:p>
    <w:p>
      <w:r>
        <w:t xml:space="preserve">Answer : "157" </w:t>
        <w:br/>
        <w:t>}</w:t>
      </w:r>
    </w:p>
    <w:p>
      <w:r>
        <w:t>{</w:t>
        <w:br/>
        <w:t>Index 2474:</w:t>
      </w:r>
    </w:p>
    <w:p>
      <w:r>
        <w:t>Question : "Samuel had 13 cherry. Brenda granted him some more. Now Samuel has 99 cherry. How many did Brenda grant him?"</w:t>
      </w:r>
    </w:p>
    <w:p>
      <w:r>
        <w:t>Equation : " X = 99 - 13"</w:t>
      </w:r>
    </w:p>
    <w:p>
      <w:r>
        <w:t xml:space="preserve">Answer : "86" </w:t>
        <w:br/>
        <w:t>}</w:t>
      </w:r>
    </w:p>
    <w:p>
      <w:r>
        <w:t>{</w:t>
        <w:br/>
        <w:t>Index 2475:</w:t>
      </w:r>
    </w:p>
    <w:p>
      <w:r>
        <w:t>Question : "Chad had 22 pear. Miguel bestowed him some more. Now Chad has 165 pear. How many did Miguel bestow him?"</w:t>
      </w:r>
    </w:p>
    <w:p>
      <w:r>
        <w:t>Equation : " X = 165 - 22"</w:t>
      </w:r>
    </w:p>
    <w:p>
      <w:r>
        <w:t xml:space="preserve">Answer : "143" </w:t>
        <w:br/>
        <w:t>}</w:t>
      </w:r>
    </w:p>
    <w:p>
      <w:r>
        <w:t>{</w:t>
        <w:br/>
        <w:t>Index 2476:</w:t>
      </w:r>
    </w:p>
    <w:p>
      <w:r>
        <w:t>Question : "Ferne had 39 toy. Margaret giveed him some more. Now Ferne has 51 toy. How many did Margaret give him?"</w:t>
      </w:r>
    </w:p>
    <w:p>
      <w:r>
        <w:t>Equation : " X = 51 - 39"</w:t>
      </w:r>
    </w:p>
    <w:p>
      <w:r>
        <w:t xml:space="preserve">Answer : "12" </w:t>
        <w:br/>
        <w:t>}</w:t>
      </w:r>
    </w:p>
    <w:p>
      <w:r>
        <w:t>{</w:t>
        <w:br/>
        <w:t>Index 2477:</w:t>
      </w:r>
    </w:p>
    <w:p>
      <w:r>
        <w:t>Question : "Leslie had 26 apple. Theresa supplyed him some more. Now Leslie has 85 apple. How many did Theresa supply him?"</w:t>
      </w:r>
    </w:p>
    <w:p>
      <w:r>
        <w:t>Equation : " X = 85 - 26"</w:t>
      </w:r>
    </w:p>
    <w:p>
      <w:r>
        <w:t xml:space="preserve">Answer : "59" </w:t>
        <w:br/>
        <w:t>}</w:t>
      </w:r>
    </w:p>
    <w:p>
      <w:r>
        <w:t>{</w:t>
        <w:br/>
        <w:t>Index 2478:</w:t>
      </w:r>
    </w:p>
    <w:p>
      <w:r>
        <w:t>Question : "Angela had 10 avocado. Bernard contributeed him some more. Now Angela has 100 avocado. How many did Bernard contribute him?"</w:t>
      </w:r>
    </w:p>
    <w:p>
      <w:r>
        <w:t>Equation : " X = 100 - 10"</w:t>
      </w:r>
    </w:p>
    <w:p>
      <w:r>
        <w:t xml:space="preserve">Answer : "90" </w:t>
        <w:br/>
        <w:t>}</w:t>
      </w:r>
    </w:p>
    <w:p>
      <w:r>
        <w:t>{</w:t>
        <w:br/>
        <w:t>Index 2479:</w:t>
      </w:r>
    </w:p>
    <w:p>
      <w:r>
        <w:t>Question : "Ofelia had 2 Watch. Cari contributeed him some more. Now Ofelia has 191 Watch. How many did Cari contribute him?"</w:t>
      </w:r>
    </w:p>
    <w:p>
      <w:r>
        <w:t>Equation : " X = 191 - 2"</w:t>
      </w:r>
    </w:p>
    <w:p>
      <w:r>
        <w:t xml:space="preserve">Answer : "189" </w:t>
        <w:br/>
        <w:t>}</w:t>
      </w:r>
    </w:p>
    <w:p>
      <w:r>
        <w:t>{</w:t>
        <w:br/>
        <w:t>Index 2480:</w:t>
      </w:r>
    </w:p>
    <w:p>
      <w:r>
        <w:t>Question : "Mark had 30 Book. Ellen proffered him some more. Now Mark has 156 Book. How many did Ellen proffer him?"</w:t>
      </w:r>
    </w:p>
    <w:p>
      <w:r>
        <w:t>Equation : " X = 156 - 30"</w:t>
      </w:r>
    </w:p>
    <w:p>
      <w:r>
        <w:t xml:space="preserve">Answer : "126" </w:t>
        <w:br/>
        <w:t>}</w:t>
      </w:r>
    </w:p>
    <w:p>
      <w:r>
        <w:t>{</w:t>
        <w:br/>
        <w:t>Index 2481:</w:t>
      </w:r>
    </w:p>
    <w:p>
      <w:r>
        <w:t>Question : "Jeff had 31 mango. Angel offered him some more. Now Jeff has 94 mango. How many did Angel offer him?"</w:t>
      </w:r>
    </w:p>
    <w:p>
      <w:r>
        <w:t>Equation : " X = 94 - 31"</w:t>
      </w:r>
    </w:p>
    <w:p>
      <w:r>
        <w:t xml:space="preserve">Answer : "63" </w:t>
        <w:br/>
        <w:t>}</w:t>
      </w:r>
    </w:p>
    <w:p>
      <w:r>
        <w:t>{</w:t>
        <w:br/>
        <w:t>Index 2482:</w:t>
      </w:r>
    </w:p>
    <w:p>
      <w:r>
        <w:t>Question : "Tiara had 2 coconut. James provideed him some more. Now Tiara has 129 coconut. How many did James provide him?"</w:t>
      </w:r>
    </w:p>
    <w:p>
      <w:r>
        <w:t>Equation : " X = 129 - 2"</w:t>
      </w:r>
    </w:p>
    <w:p>
      <w:r>
        <w:t xml:space="preserve">Answer : "127" </w:t>
        <w:br/>
        <w:t>}</w:t>
      </w:r>
    </w:p>
    <w:p>
      <w:r>
        <w:t>{</w:t>
        <w:br/>
        <w:t>Index 2483:</w:t>
      </w:r>
    </w:p>
    <w:p>
      <w:r>
        <w:t>Question : "Lee had 3 Box. James accorded him some more. Now Lee has 173 Box. How many did James accord him?"</w:t>
      </w:r>
    </w:p>
    <w:p>
      <w:r>
        <w:t>Equation : " X = 173 - 3"</w:t>
      </w:r>
    </w:p>
    <w:p>
      <w:r>
        <w:t xml:space="preserve">Answer : "170" </w:t>
        <w:br/>
        <w:t>}</w:t>
      </w:r>
    </w:p>
    <w:p>
      <w:r>
        <w:t>{</w:t>
        <w:br/>
        <w:t>Index 2484:</w:t>
      </w:r>
    </w:p>
    <w:p>
      <w:r>
        <w:t>Question : "Mary had 30 strawberry. Christopher supplyed him some more. Now Mary has 198 strawberry. How many did Christopher supply him?"</w:t>
      </w:r>
    </w:p>
    <w:p>
      <w:r>
        <w:t>Equation : " X = 198 - 30"</w:t>
      </w:r>
    </w:p>
    <w:p>
      <w:r>
        <w:t xml:space="preserve">Answer : "168" </w:t>
        <w:br/>
        <w:t>}</w:t>
      </w:r>
    </w:p>
    <w:p>
      <w:r>
        <w:t>{</w:t>
        <w:br/>
        <w:t>Index 2485:</w:t>
      </w:r>
    </w:p>
    <w:p>
      <w:r>
        <w:t>Question : "David had 20 apricot. John accorded him some more. Now David has 55 apricot. How many did John accord him?"</w:t>
      </w:r>
    </w:p>
    <w:p>
      <w:r>
        <w:t>Equation : " X = 55 - 20"</w:t>
      </w:r>
    </w:p>
    <w:p>
      <w:r>
        <w:t xml:space="preserve">Answer : "35" </w:t>
        <w:br/>
        <w:t>}</w:t>
      </w:r>
    </w:p>
    <w:p>
      <w:r>
        <w:t>{</w:t>
        <w:br/>
        <w:t>Index 2486:</w:t>
      </w:r>
    </w:p>
    <w:p>
      <w:r>
        <w:t>Question : "Sandi had 23 lychee. Marie granted him some more. Now Sandi has 64 lychee. How many did Marie grant him?"</w:t>
      </w:r>
    </w:p>
    <w:p>
      <w:r>
        <w:t>Equation : " X = 64 - 23"</w:t>
      </w:r>
    </w:p>
    <w:p>
      <w:r>
        <w:t xml:space="preserve">Answer : "41" </w:t>
        <w:br/>
        <w:t>}</w:t>
      </w:r>
    </w:p>
    <w:p>
      <w:r>
        <w:t>{</w:t>
        <w:br/>
        <w:t>Index 2487:</w:t>
      </w:r>
    </w:p>
    <w:p>
      <w:r>
        <w:t>Question : "Annette had 3 watermelon. Andrew granted him some more. Now Annette has 196 watermelon. How many did Andrew grant him?"</w:t>
      </w:r>
    </w:p>
    <w:p>
      <w:r>
        <w:t>Equation : " X = 196 - 3"</w:t>
      </w:r>
    </w:p>
    <w:p>
      <w:r>
        <w:t xml:space="preserve">Answer : "193" </w:t>
        <w:br/>
        <w:t>}</w:t>
      </w:r>
    </w:p>
    <w:p>
      <w:r>
        <w:t>{</w:t>
        <w:br/>
        <w:t>Index 2488:</w:t>
      </w:r>
    </w:p>
    <w:p>
      <w:r>
        <w:t>Question : "Adam had 15 pear. Erica gifted him some more. Now Adam has 102 pear. How many did Erica gift him?"</w:t>
      </w:r>
    </w:p>
    <w:p>
      <w:r>
        <w:t>Equation : " X = 102 - 15"</w:t>
      </w:r>
    </w:p>
    <w:p>
      <w:r>
        <w:t xml:space="preserve">Answer : "87" </w:t>
        <w:br/>
        <w:t>}</w:t>
      </w:r>
    </w:p>
    <w:p>
      <w:r>
        <w:t>{</w:t>
        <w:br/>
        <w:t>Index 2489:</w:t>
      </w:r>
    </w:p>
    <w:p>
      <w:r>
        <w:t>Question : "Ann had 24 Box. Leora granted him some more. Now Ann has 145 Box. How many did Leora grant him?"</w:t>
      </w:r>
    </w:p>
    <w:p>
      <w:r>
        <w:t>Equation : " X = 145 - 24"</w:t>
      </w:r>
    </w:p>
    <w:p>
      <w:r>
        <w:t xml:space="preserve">Answer : "121" </w:t>
        <w:br/>
        <w:t>}</w:t>
      </w:r>
    </w:p>
    <w:p>
      <w:r>
        <w:t>{</w:t>
        <w:br/>
        <w:t>Index 2490:</w:t>
      </w:r>
    </w:p>
    <w:p>
      <w:r>
        <w:t>Question : "David had 39 lemon. Barbara proffered him some more. Now David has 170 lemon. How many did Barbara proffer him?"</w:t>
      </w:r>
    </w:p>
    <w:p>
      <w:r>
        <w:t>Equation : " X = 170 - 39"</w:t>
      </w:r>
    </w:p>
    <w:p>
      <w:r>
        <w:t xml:space="preserve">Answer : "131" </w:t>
        <w:br/>
        <w:t>}</w:t>
      </w:r>
    </w:p>
    <w:p>
      <w:r>
        <w:t>{</w:t>
        <w:br/>
        <w:t>Index 2491:</w:t>
      </w:r>
    </w:p>
    <w:p>
      <w:r>
        <w:t>Question : "Gino had 38 seashells. Gloria contributeed him some more. Now Gino has 88 seashells. How many did Gloria contribute him?"</w:t>
      </w:r>
    </w:p>
    <w:p>
      <w:r>
        <w:t>Equation : " X = 88 - 38"</w:t>
      </w:r>
    </w:p>
    <w:p>
      <w:r>
        <w:t xml:space="preserve">Answer : "50" </w:t>
        <w:br/>
        <w:t>}</w:t>
      </w:r>
    </w:p>
    <w:p>
      <w:r>
        <w:t>{</w:t>
        <w:br/>
        <w:t>Index 2492:</w:t>
      </w:r>
    </w:p>
    <w:p>
      <w:r>
        <w:t>Question : "Paul had 14 lime. Jason confered him some more. Now Paul has 144 lime. How many did Jason confer him?"</w:t>
      </w:r>
    </w:p>
    <w:p>
      <w:r>
        <w:t>Equation : " X = 144 - 14"</w:t>
      </w:r>
    </w:p>
    <w:p>
      <w:r>
        <w:t xml:space="preserve">Answer : "130" </w:t>
        <w:br/>
        <w:t>}</w:t>
      </w:r>
    </w:p>
    <w:p>
      <w:r>
        <w:t>{</w:t>
        <w:br/>
        <w:t>Index 2493:</w:t>
      </w:r>
    </w:p>
    <w:p>
      <w:r>
        <w:t>Question : "James had 3 blueberry. Cassandra offered him some more. Now James has 182 blueberry. How many did Cassandra offer him?"</w:t>
      </w:r>
    </w:p>
    <w:p>
      <w:r>
        <w:t>Equation : " X = 182 - 3"</w:t>
      </w:r>
    </w:p>
    <w:p>
      <w:r>
        <w:t xml:space="preserve">Answer : "179" </w:t>
        <w:br/>
        <w:t>}</w:t>
      </w:r>
    </w:p>
    <w:p>
      <w:r>
        <w:t>{</w:t>
        <w:br/>
        <w:t>Index 2494:</w:t>
      </w:r>
    </w:p>
    <w:p>
      <w:r>
        <w:t>Question : "Carlos had 1 Flower. James bestowed him some more. Now Carlos has 70 Flower. How many did James bestow him?"</w:t>
      </w:r>
    </w:p>
    <w:p>
      <w:r>
        <w:t>Equation : " X = 70 - 1"</w:t>
      </w:r>
    </w:p>
    <w:p>
      <w:r>
        <w:t xml:space="preserve">Answer : "69" </w:t>
        <w:br/>
        <w:t>}</w:t>
      </w:r>
    </w:p>
    <w:p>
      <w:r>
        <w:t>{</w:t>
        <w:br/>
        <w:t>Index 2495:</w:t>
      </w:r>
    </w:p>
    <w:p>
      <w:r>
        <w:t>Question : "Susan had 37 raspberry. Kerry presented him some more. Now Susan has 87 raspberry. How many did Kerry present him?"</w:t>
      </w:r>
    </w:p>
    <w:p>
      <w:r>
        <w:t>Equation : " X = 87 - 37"</w:t>
      </w:r>
    </w:p>
    <w:p>
      <w:r>
        <w:t xml:space="preserve">Answer : "50" </w:t>
        <w:br/>
        <w:t>}</w:t>
      </w:r>
    </w:p>
    <w:p>
      <w:r>
        <w:t>{</w:t>
        <w:br/>
        <w:t>Index 2496:</w:t>
      </w:r>
    </w:p>
    <w:p>
      <w:r>
        <w:t>Question : "Lili had 16 mango. Jose gifted him some more. Now Lili has 96 mango. How many did Jose gift him?"</w:t>
      </w:r>
    </w:p>
    <w:p>
      <w:r>
        <w:t>Equation : " X = 96 - 16"</w:t>
      </w:r>
    </w:p>
    <w:p>
      <w:r>
        <w:t xml:space="preserve">Answer : "80" </w:t>
        <w:br/>
        <w:t>}</w:t>
      </w:r>
    </w:p>
    <w:p>
      <w:r>
        <w:t>{</w:t>
        <w:br/>
        <w:t>Index 2497:</w:t>
      </w:r>
    </w:p>
    <w:p>
      <w:r>
        <w:t>Question : "Tawanda had 32 peach. Donna gifted him some more. Now Tawanda has 110 peach. How many did Donna gift him?"</w:t>
      </w:r>
    </w:p>
    <w:p>
      <w:r>
        <w:t>Equation : " X = 110 - 32"</w:t>
      </w:r>
    </w:p>
    <w:p>
      <w:r>
        <w:t xml:space="preserve">Answer : "78" </w:t>
        <w:br/>
        <w:t>}</w:t>
      </w:r>
    </w:p>
    <w:p>
      <w:r>
        <w:t>{</w:t>
        <w:br/>
        <w:t>Index 2498:</w:t>
      </w:r>
    </w:p>
    <w:p>
      <w:r>
        <w:t>Question : "Lekisha had 33 lime. Gerardo presented him some more. Now Lekisha has 103 lime. How many did Gerardo present him?"</w:t>
      </w:r>
    </w:p>
    <w:p>
      <w:r>
        <w:t>Equation : " X = 103 - 33"</w:t>
      </w:r>
    </w:p>
    <w:p>
      <w:r>
        <w:t xml:space="preserve">Answer : "70" </w:t>
        <w:br/>
        <w:t>}</w:t>
      </w:r>
    </w:p>
    <w:p>
      <w:r>
        <w:t>{</w:t>
        <w:br/>
        <w:t>Index 2499:</w:t>
      </w:r>
    </w:p>
    <w:p>
      <w:r>
        <w:t>Question : "Hilton had 28 blueberry. Shannon furnished him some more. Now Hilton has 122 blueberry. How many did Shannon furnish him?"</w:t>
      </w:r>
    </w:p>
    <w:p>
      <w:r>
        <w:t>Equation : " X = 122 - 28"</w:t>
      </w:r>
    </w:p>
    <w:p>
      <w:r>
        <w:t xml:space="preserve">Answer : "94" </w:t>
        <w:br/>
        <w:t>}</w:t>
      </w:r>
    </w:p>
    <w:p>
      <w:r>
        <w:t>{</w:t>
        <w:br/>
        <w:t>Index 2500:</w:t>
      </w:r>
    </w:p>
    <w:p>
      <w:r>
        <w:t>Question : "Zachary had 15 lychee. Jason donateed him some more. Now Zachary has 191 lychee. How many did Jason donate him?"</w:t>
      </w:r>
    </w:p>
    <w:p>
      <w:r>
        <w:t>Equation : " X = 191 - 15"</w:t>
      </w:r>
    </w:p>
    <w:p>
      <w:r>
        <w:t xml:space="preserve">Answer : "176" </w:t>
        <w:br/>
        <w:t>}</w:t>
      </w:r>
    </w:p>
    <w:p>
      <w:r>
        <w:t>{</w:t>
        <w:br/>
        <w:t>Index 2501:</w:t>
      </w:r>
    </w:p>
    <w:p>
      <w:r>
        <w:t>Question : "Steve had 15 toy. Amanda offered him some more. Now Steve has 158 toy. How many did Amanda offer him?"</w:t>
      </w:r>
    </w:p>
    <w:p>
      <w:r>
        <w:t>Equation : " X = 158 - 15"</w:t>
      </w:r>
    </w:p>
    <w:p>
      <w:r>
        <w:t xml:space="preserve">Answer : "143" </w:t>
        <w:br/>
        <w:t>}</w:t>
      </w:r>
    </w:p>
    <w:p>
      <w:r>
        <w:t>{</w:t>
        <w:br/>
        <w:t>Index 2502:</w:t>
      </w:r>
    </w:p>
    <w:p>
      <w:r>
        <w:t>Question : "Simona had 7 apple. Linda offered him some more. Now Simona has 126 apple. How many did Linda offer him?"</w:t>
      </w:r>
    </w:p>
    <w:p>
      <w:r>
        <w:t>Equation : " X = 126 - 7"</w:t>
      </w:r>
    </w:p>
    <w:p>
      <w:r>
        <w:t xml:space="preserve">Answer : "119" </w:t>
        <w:br/>
        <w:t>}</w:t>
      </w:r>
    </w:p>
    <w:p>
      <w:r>
        <w:t>{</w:t>
        <w:br/>
        <w:t>Index 2503:</w:t>
      </w:r>
    </w:p>
    <w:p>
      <w:r>
        <w:t>Question : "Greg had 14 Watch. Edwin confered him some more. Now Greg has 64 Watch. How many did Edwin confer him?"</w:t>
      </w:r>
    </w:p>
    <w:p>
      <w:r>
        <w:t>Equation : " X = 64 - 14"</w:t>
      </w:r>
    </w:p>
    <w:p>
      <w:r>
        <w:t xml:space="preserve">Answer : "50" </w:t>
        <w:br/>
        <w:t>}</w:t>
      </w:r>
    </w:p>
    <w:p>
      <w:r>
        <w:t>{</w:t>
        <w:br/>
        <w:t>Index 2504:</w:t>
      </w:r>
    </w:p>
    <w:p>
      <w:r>
        <w:t>Question : "Michael had 38 blackcurrant. Robert bestowed him some more. Now Michael has 93 blackcurrant. How many did Robert bestow him?"</w:t>
      </w:r>
    </w:p>
    <w:p>
      <w:r>
        <w:t>Equation : " X = 93 - 38"</w:t>
      </w:r>
    </w:p>
    <w:p>
      <w:r>
        <w:t xml:space="preserve">Answer : "55" </w:t>
        <w:br/>
        <w:t>}</w:t>
      </w:r>
    </w:p>
    <w:p>
      <w:r>
        <w:t>{</w:t>
        <w:br/>
        <w:t>Index 2505:</w:t>
      </w:r>
    </w:p>
    <w:p>
      <w:r>
        <w:t>Question : "Kenneth had 13 watermelon. Susan proffered him some more. Now Kenneth has 149 watermelon. How many did Susan proffer him?"</w:t>
      </w:r>
    </w:p>
    <w:p>
      <w:r>
        <w:t>Equation : " X = 149 - 13"</w:t>
      </w:r>
    </w:p>
    <w:p>
      <w:r>
        <w:t xml:space="preserve">Answer : "136" </w:t>
        <w:br/>
        <w:t>}</w:t>
      </w:r>
    </w:p>
    <w:p>
      <w:r>
        <w:t>{</w:t>
        <w:br/>
        <w:t>Index 2506:</w:t>
      </w:r>
    </w:p>
    <w:p>
      <w:r>
        <w:t>Question : "Margaret had 24 seashells. Thomas awarded him some more. Now Margaret has 182 seashells. How many did Thomas award him?"</w:t>
      </w:r>
    </w:p>
    <w:p>
      <w:r>
        <w:t>Equation : " X = 182 - 24"</w:t>
      </w:r>
    </w:p>
    <w:p>
      <w:r>
        <w:t xml:space="preserve">Answer : "158" </w:t>
        <w:br/>
        <w:t>}</w:t>
      </w:r>
    </w:p>
    <w:p>
      <w:r>
        <w:t>{</w:t>
        <w:br/>
        <w:t>Index 2507:</w:t>
      </w:r>
    </w:p>
    <w:p>
      <w:r>
        <w:t>Question : "Randall had 19 pineapple. Jessica supplyed him some more. Now Randall has 55 pineapple. How many did Jessica supply him?"</w:t>
      </w:r>
    </w:p>
    <w:p>
      <w:r>
        <w:t>Equation : " X = 55 - 19"</w:t>
      </w:r>
    </w:p>
    <w:p>
      <w:r>
        <w:t xml:space="preserve">Answer : "36" </w:t>
        <w:br/>
        <w:t>}</w:t>
      </w:r>
    </w:p>
    <w:p>
      <w:r>
        <w:t>{</w:t>
        <w:br/>
        <w:t>Index 2508:</w:t>
      </w:r>
    </w:p>
    <w:p>
      <w:r>
        <w:t>Question : "Wendell had 36 Mango. Richard accorded him some more. Now Wendell has 159 Mango. How many did Richard accord him?"</w:t>
      </w:r>
    </w:p>
    <w:p>
      <w:r>
        <w:t>Equation : " X = 159 - 36"</w:t>
      </w:r>
    </w:p>
    <w:p>
      <w:r>
        <w:t xml:space="preserve">Answer : "123" </w:t>
        <w:br/>
        <w:t>}</w:t>
      </w:r>
    </w:p>
    <w:p>
      <w:r>
        <w:t>{</w:t>
        <w:br/>
        <w:t>Index 2509:</w:t>
      </w:r>
    </w:p>
    <w:p>
      <w:r>
        <w:t>Question : "Elizabeth had 13 blackcurrant. Cindy presented him some more. Now Elizabeth has 136 blackcurrant. How many did Cindy present him?"</w:t>
      </w:r>
    </w:p>
    <w:p>
      <w:r>
        <w:t>Equation : " X = 136 - 13"</w:t>
      </w:r>
    </w:p>
    <w:p>
      <w:r>
        <w:t xml:space="preserve">Answer : "123" </w:t>
        <w:br/>
        <w:t>}</w:t>
      </w:r>
    </w:p>
    <w:p>
      <w:r>
        <w:t>{</w:t>
        <w:br/>
        <w:t>Index 2510:</w:t>
      </w:r>
    </w:p>
    <w:p>
      <w:r>
        <w:t>Question : "Leroy had 19 Chocolate. Antonio furnished him some more. Now Leroy has 84 Chocolate. How many did Antonio furnish him?"</w:t>
      </w:r>
    </w:p>
    <w:p>
      <w:r>
        <w:t>Equation : " X = 84 - 19"</w:t>
      </w:r>
    </w:p>
    <w:p>
      <w:r>
        <w:t xml:space="preserve">Answer : "65" </w:t>
        <w:br/>
        <w:t>}</w:t>
      </w:r>
    </w:p>
    <w:p>
      <w:r>
        <w:t>{</w:t>
        <w:br/>
        <w:t>Index 2511:</w:t>
      </w:r>
    </w:p>
    <w:p>
      <w:r>
        <w:t>Question : "Lindsay had 10 Banana. Santiago proffered him some more. Now Lindsay has 70 Banana. How many did Santiago proffer him?"</w:t>
      </w:r>
    </w:p>
    <w:p>
      <w:r>
        <w:t>Equation : " X = 70 - 10"</w:t>
      </w:r>
    </w:p>
    <w:p>
      <w:r>
        <w:t xml:space="preserve">Answer : "60" </w:t>
        <w:br/>
        <w:t>}</w:t>
      </w:r>
    </w:p>
    <w:p>
      <w:r>
        <w:t>{</w:t>
        <w:br/>
        <w:t>Index 2512:</w:t>
      </w:r>
    </w:p>
    <w:p>
      <w:r>
        <w:t>Question : "Freda had 24 orange. Oscar furnished him some more. Now Freda has 45 orange. How many did Oscar furnish him?"</w:t>
      </w:r>
    </w:p>
    <w:p>
      <w:r>
        <w:t>Equation : " X = 45 - 24"</w:t>
      </w:r>
    </w:p>
    <w:p>
      <w:r>
        <w:t xml:space="preserve">Answer : "21" </w:t>
        <w:br/>
        <w:t>}</w:t>
      </w:r>
    </w:p>
    <w:p>
      <w:r>
        <w:t>{</w:t>
        <w:br/>
        <w:t>Index 2513:</w:t>
      </w:r>
    </w:p>
    <w:p>
      <w:r>
        <w:t>Question : "Truman had 32 fig. Anna bestowed him some more. Now Truman has 148 fig. How many did Anna bestow him?"</w:t>
      </w:r>
    </w:p>
    <w:p>
      <w:r>
        <w:t>Equation : " X = 148 - 32"</w:t>
      </w:r>
    </w:p>
    <w:p>
      <w:r>
        <w:t xml:space="preserve">Answer : "116" </w:t>
        <w:br/>
        <w:t>}</w:t>
      </w:r>
    </w:p>
    <w:p>
      <w:r>
        <w:t>{</w:t>
        <w:br/>
        <w:t>Index 2514:</w:t>
      </w:r>
    </w:p>
    <w:p>
      <w:r>
        <w:t>Question : "Amy had 8 fig. Bess donateed him some more. Now Amy has 100 fig. How many did Bess donate him?"</w:t>
      </w:r>
    </w:p>
    <w:p>
      <w:r>
        <w:t>Equation : " X = 100 - 8"</w:t>
      </w:r>
    </w:p>
    <w:p>
      <w:r>
        <w:t xml:space="preserve">Answer : "92" </w:t>
        <w:br/>
        <w:t>}</w:t>
      </w:r>
    </w:p>
    <w:p>
      <w:r>
        <w:t>{</w:t>
        <w:br/>
        <w:t>Index 2515:</w:t>
      </w:r>
    </w:p>
    <w:p>
      <w:r>
        <w:t>Question : "Hollie had 6 Pen. Melissa provideed him some more. Now Hollie has 56 Pen. How many did Melissa provide him?"</w:t>
      </w:r>
    </w:p>
    <w:p>
      <w:r>
        <w:t>Equation : " X = 56 - 6"</w:t>
      </w:r>
    </w:p>
    <w:p>
      <w:r>
        <w:t xml:space="preserve">Answer : "50" </w:t>
        <w:br/>
        <w:t>}</w:t>
      </w:r>
    </w:p>
    <w:p>
      <w:r>
        <w:t>{</w:t>
        <w:br/>
        <w:t>Index 2516:</w:t>
      </w:r>
    </w:p>
    <w:p>
      <w:r>
        <w:t>Question : "John had 22 fig. Robert supplyed him some more. Now John has 85 fig. How many did Robert supply him?"</w:t>
      </w:r>
    </w:p>
    <w:p>
      <w:r>
        <w:t>Equation : " X = 85 - 22"</w:t>
      </w:r>
    </w:p>
    <w:p>
      <w:r>
        <w:t xml:space="preserve">Answer : "63" </w:t>
        <w:br/>
        <w:t>}</w:t>
      </w:r>
    </w:p>
    <w:p>
      <w:r>
        <w:t>{</w:t>
        <w:br/>
        <w:t>Index 2517:</w:t>
      </w:r>
    </w:p>
    <w:p>
      <w:r>
        <w:t>Question : "Melvin had 14 Beg. Marina donateed him some more. Now Melvin has 82 Beg. How many did Marina donate him?"</w:t>
      </w:r>
    </w:p>
    <w:p>
      <w:r>
        <w:t>Equation : " X = 82 - 14"</w:t>
      </w:r>
    </w:p>
    <w:p>
      <w:r>
        <w:t xml:space="preserve">Answer : "68" </w:t>
        <w:br/>
        <w:t>}</w:t>
      </w:r>
    </w:p>
    <w:p>
      <w:r>
        <w:t>{</w:t>
        <w:br/>
        <w:t>Index 2518:</w:t>
      </w:r>
    </w:p>
    <w:p>
      <w:r>
        <w:t>Question : "Debra had 22 Car. Christopher granted him some more. Now Debra has 152 Car. How many did Christopher grant him?"</w:t>
      </w:r>
    </w:p>
    <w:p>
      <w:r>
        <w:t>Equation : " X = 152 - 22"</w:t>
      </w:r>
    </w:p>
    <w:p>
      <w:r>
        <w:t xml:space="preserve">Answer : "130" </w:t>
        <w:br/>
        <w:t>}</w:t>
      </w:r>
    </w:p>
    <w:p>
      <w:r>
        <w:t>{</w:t>
        <w:br/>
        <w:t>Index 2519:</w:t>
      </w:r>
    </w:p>
    <w:p>
      <w:r>
        <w:t>Question : "Nancy had 37 Doll. Jane awarded him some more. Now Nancy has 102 Doll. How many did Jane award him?"</w:t>
      </w:r>
    </w:p>
    <w:p>
      <w:r>
        <w:t>Equation : " X = 102 - 37"</w:t>
      </w:r>
    </w:p>
    <w:p>
      <w:r>
        <w:t xml:space="preserve">Answer : "65" </w:t>
        <w:br/>
        <w:t>}</w:t>
      </w:r>
    </w:p>
    <w:p>
      <w:r>
        <w:t>{</w:t>
        <w:br/>
        <w:t>Index 2520:</w:t>
      </w:r>
    </w:p>
    <w:p>
      <w:r>
        <w:t>Question : "Alane had 8 kiwi. Grayce furnished him some more. Now Alane has 119 kiwi. How many did Grayce furnish him?"</w:t>
      </w:r>
    </w:p>
    <w:p>
      <w:r>
        <w:t>Equation : " X = 119 - 8"</w:t>
      </w:r>
    </w:p>
    <w:p>
      <w:r>
        <w:t xml:space="preserve">Answer : "111" </w:t>
        <w:br/>
        <w:t>}</w:t>
      </w:r>
    </w:p>
    <w:p>
      <w:r>
        <w:t>{</w:t>
        <w:br/>
        <w:t>Index 2521:</w:t>
      </w:r>
    </w:p>
    <w:p>
      <w:r>
        <w:t>Question : "Esta had 22 strawberry. John giveed him some more. Now Esta has 150 strawberry. How many did John give him?"</w:t>
      </w:r>
    </w:p>
    <w:p>
      <w:r>
        <w:t>Equation : " X = 150 - 22"</w:t>
      </w:r>
    </w:p>
    <w:p>
      <w:r>
        <w:t xml:space="preserve">Answer : "128" </w:t>
        <w:br/>
        <w:t>}</w:t>
      </w:r>
    </w:p>
    <w:p>
      <w:r>
        <w:t>{</w:t>
        <w:br/>
        <w:t>Index 2522:</w:t>
      </w:r>
    </w:p>
    <w:p>
      <w:r>
        <w:t>Question : "Nickie had 38 apple. Mary presented him some more. Now Nickie has 137 apple. How many did Mary present him?"</w:t>
      </w:r>
    </w:p>
    <w:p>
      <w:r>
        <w:t>Equation : " X = 137 - 38"</w:t>
      </w:r>
    </w:p>
    <w:p>
      <w:r>
        <w:t xml:space="preserve">Answer : "99" </w:t>
        <w:br/>
        <w:t>}</w:t>
      </w:r>
    </w:p>
    <w:p>
      <w:r>
        <w:t>{</w:t>
        <w:br/>
        <w:t>Index 2523:</w:t>
      </w:r>
    </w:p>
    <w:p>
      <w:r>
        <w:t>Question : "Helen had 6 banana. Helen awarded him some more. Now Helen has 106 banana. How many did Helen award him?"</w:t>
      </w:r>
    </w:p>
    <w:p>
      <w:r>
        <w:t>Equation : " X = 106 - 6"</w:t>
      </w:r>
    </w:p>
    <w:p>
      <w:r>
        <w:t xml:space="preserve">Answer : "100" </w:t>
        <w:br/>
        <w:t>}</w:t>
      </w:r>
    </w:p>
    <w:p>
      <w:r>
        <w:t>{</w:t>
        <w:br/>
        <w:t>Index 2524:</w:t>
      </w:r>
    </w:p>
    <w:p>
      <w:r>
        <w:t>Question : "Florence had 31 kiwi. Erica donateed him some more. Now Florence has 117 kiwi. How many did Erica donate him?"</w:t>
      </w:r>
    </w:p>
    <w:p>
      <w:r>
        <w:t>Equation : " X = 117 - 31"</w:t>
      </w:r>
    </w:p>
    <w:p>
      <w:r>
        <w:t xml:space="preserve">Answer : "86" </w:t>
        <w:br/>
        <w:t>}</w:t>
      </w:r>
    </w:p>
    <w:p>
      <w:r>
        <w:t>{</w:t>
        <w:br/>
        <w:t>Index 2525:</w:t>
      </w:r>
    </w:p>
    <w:p>
      <w:r>
        <w:t>Question : "Maria had 15 blueberry. Nichelle provideed him some more. Now Maria has 134 blueberry. How many did Nichelle provide him?"</w:t>
      </w:r>
    </w:p>
    <w:p>
      <w:r>
        <w:t>Equation : " X = 134 - 15"</w:t>
      </w:r>
    </w:p>
    <w:p>
      <w:r>
        <w:t xml:space="preserve">Answer : "119" </w:t>
        <w:br/>
        <w:t>}</w:t>
      </w:r>
    </w:p>
    <w:p>
      <w:r>
        <w:t>{</w:t>
        <w:br/>
        <w:t>Index 2526:</w:t>
      </w:r>
    </w:p>
    <w:p>
      <w:r>
        <w:t>Question : "Robert had 27 banana. Richard accorded him some more. Now Robert has 67 banana. How many did Richard accord him?"</w:t>
      </w:r>
    </w:p>
    <w:p>
      <w:r>
        <w:t>Equation : " X = 67 - 27"</w:t>
      </w:r>
    </w:p>
    <w:p>
      <w:r>
        <w:t xml:space="preserve">Answer : "40" </w:t>
        <w:br/>
        <w:t>}</w:t>
      </w:r>
    </w:p>
    <w:p>
      <w:r>
        <w:t>{</w:t>
        <w:br/>
        <w:t>Index 2527:</w:t>
      </w:r>
    </w:p>
    <w:p>
      <w:r>
        <w:t>Question : "Faith had 14 strawberry. Nathaniel furnished him some more. Now Faith has 41 strawberry. How many did Nathaniel furnish him?"</w:t>
      </w:r>
    </w:p>
    <w:p>
      <w:r>
        <w:t>Equation : " X = 41 - 14"</w:t>
      </w:r>
    </w:p>
    <w:p>
      <w:r>
        <w:t xml:space="preserve">Answer : "27" </w:t>
        <w:br/>
        <w:t>}</w:t>
      </w:r>
    </w:p>
    <w:p>
      <w:r>
        <w:t>{</w:t>
        <w:br/>
        <w:t>Index 2528:</w:t>
      </w:r>
    </w:p>
    <w:p>
      <w:r>
        <w:t>Question : "Josephine had 39 blackberry. Jonathan bestowed him some more. Now Josephine has 163 blackberry. How many did Jonathan bestow him?"</w:t>
      </w:r>
    </w:p>
    <w:p>
      <w:r>
        <w:t>Equation : " X = 163 - 39"</w:t>
      </w:r>
    </w:p>
    <w:p>
      <w:r>
        <w:t xml:space="preserve">Answer : "124" </w:t>
        <w:br/>
        <w:t>}</w:t>
      </w:r>
    </w:p>
    <w:p>
      <w:r>
        <w:t>{</w:t>
        <w:br/>
        <w:t>Index 2529:</w:t>
      </w:r>
    </w:p>
    <w:p>
      <w:r>
        <w:t>Question : "Jeannette had 26 Watch. Mildred giveed him some more. Now Jeannette has 125 Watch. How many did Mildred give him?"</w:t>
      </w:r>
    </w:p>
    <w:p>
      <w:r>
        <w:t>Equation : " X = 125 - 26"</w:t>
      </w:r>
    </w:p>
    <w:p>
      <w:r>
        <w:t xml:space="preserve">Answer : "99" </w:t>
        <w:br/>
        <w:t>}</w:t>
      </w:r>
    </w:p>
    <w:p>
      <w:r>
        <w:t>{</w:t>
        <w:br/>
        <w:t>Index 2530:</w:t>
      </w:r>
    </w:p>
    <w:p>
      <w:r>
        <w:t>Question : "Liza had 34 Press. Thomas furnished him some more. Now Liza has 64 Press. How many did Thomas furnish him?"</w:t>
      </w:r>
    </w:p>
    <w:p>
      <w:r>
        <w:t>Equation : " X = 64 - 34"</w:t>
      </w:r>
    </w:p>
    <w:p>
      <w:r>
        <w:t xml:space="preserve">Answer : "30" </w:t>
        <w:br/>
        <w:t>}</w:t>
      </w:r>
    </w:p>
    <w:p>
      <w:r>
        <w:t>{</w:t>
        <w:br/>
        <w:t>Index 2531:</w:t>
      </w:r>
    </w:p>
    <w:p>
      <w:r>
        <w:t>Question : "Greg had 20 kiwi. Robert granted him some more. Now Greg has 122 kiwi. How many did Robert grant him?"</w:t>
      </w:r>
    </w:p>
    <w:p>
      <w:r>
        <w:t>Equation : " X = 122 - 20"</w:t>
      </w:r>
    </w:p>
    <w:p>
      <w:r>
        <w:t xml:space="preserve">Answer : "102" </w:t>
        <w:br/>
        <w:t>}</w:t>
      </w:r>
    </w:p>
    <w:p>
      <w:r>
        <w:t>{</w:t>
        <w:br/>
        <w:t>Index 2532:</w:t>
      </w:r>
    </w:p>
    <w:p>
      <w:r>
        <w:t>Question : "Mary had 23 seashells. Tyrone supplyed him some more. Now Mary has 76 seashells. How many did Tyrone supply him?"</w:t>
      </w:r>
    </w:p>
    <w:p>
      <w:r>
        <w:t>Equation : " X = 76 - 23"</w:t>
      </w:r>
    </w:p>
    <w:p>
      <w:r>
        <w:t xml:space="preserve">Answer : "53" </w:t>
        <w:br/>
        <w:t>}</w:t>
      </w:r>
    </w:p>
    <w:p>
      <w:r>
        <w:t>{</w:t>
        <w:br/>
        <w:t>Index 2533:</w:t>
      </w:r>
    </w:p>
    <w:p>
      <w:r>
        <w:t>Question : "Phyllis had 16 strawberry. John supplyed him some more. Now Phyllis has 50 strawberry. How many did John supply him?"</w:t>
      </w:r>
    </w:p>
    <w:p>
      <w:r>
        <w:t>Equation : " X = 50 - 16"</w:t>
      </w:r>
    </w:p>
    <w:p>
      <w:r>
        <w:t xml:space="preserve">Answer : "34" </w:t>
        <w:br/>
        <w:t>}</w:t>
      </w:r>
    </w:p>
    <w:p>
      <w:r>
        <w:t>{</w:t>
        <w:br/>
        <w:t>Index 2534:</w:t>
      </w:r>
    </w:p>
    <w:p>
      <w:r>
        <w:t>Question : "Edwina had 11 mango. Warren confered him some more. Now Edwina has 75 mango. How many did Warren confer him?"</w:t>
      </w:r>
    </w:p>
    <w:p>
      <w:r>
        <w:t>Equation : " X = 75 - 11"</w:t>
      </w:r>
    </w:p>
    <w:p>
      <w:r>
        <w:t xml:space="preserve">Answer : "64" </w:t>
        <w:br/>
        <w:t>}</w:t>
      </w:r>
    </w:p>
    <w:p>
      <w:r>
        <w:t>{</w:t>
        <w:br/>
        <w:t>Index 2535:</w:t>
      </w:r>
    </w:p>
    <w:p>
      <w:r>
        <w:t>Question : "Edward had 9 blackberry. Rene offered him some more. Now Edward has 154 blackberry. How many did Rene offer him?"</w:t>
      </w:r>
    </w:p>
    <w:p>
      <w:r>
        <w:t>Equation : " X = 154 - 9"</w:t>
      </w:r>
    </w:p>
    <w:p>
      <w:r>
        <w:t xml:space="preserve">Answer : "145" </w:t>
        <w:br/>
        <w:t>}</w:t>
      </w:r>
    </w:p>
    <w:p>
      <w:r>
        <w:t>{</w:t>
        <w:br/>
        <w:t>Index 2536:</w:t>
      </w:r>
    </w:p>
    <w:p>
      <w:r>
        <w:t>Question : "Evelyn had 38 Doll. Thomas accorded him some more. Now Evelyn has 146 Doll. How many did Thomas accord him?"</w:t>
      </w:r>
    </w:p>
    <w:p>
      <w:r>
        <w:t>Equation : " X = 146 - 38"</w:t>
      </w:r>
    </w:p>
    <w:p>
      <w:r>
        <w:t xml:space="preserve">Answer : "108" </w:t>
        <w:br/>
        <w:t>}</w:t>
      </w:r>
    </w:p>
    <w:p>
      <w:r>
        <w:t>{</w:t>
        <w:br/>
        <w:t>Index 2537:</w:t>
      </w:r>
    </w:p>
    <w:p>
      <w:r>
        <w:t>Question : "Rosemarie had 12 plum. Jane donateed him some more. Now Rosemarie has 77 plum. How many did Jane donate him?"</w:t>
      </w:r>
    </w:p>
    <w:p>
      <w:r>
        <w:t>Equation : " X = 77 - 12"</w:t>
      </w:r>
    </w:p>
    <w:p>
      <w:r>
        <w:t xml:space="preserve">Answer : "65" </w:t>
        <w:br/>
        <w:t>}</w:t>
      </w:r>
    </w:p>
    <w:p>
      <w:r>
        <w:t>{</w:t>
        <w:br/>
        <w:t>Index 2538:</w:t>
      </w:r>
    </w:p>
    <w:p>
      <w:r>
        <w:t>Question : "Thomas had 19 blackberry. Charles confered him some more. Now Thomas has 41 blackberry. How many did Charles confer him?"</w:t>
      </w:r>
    </w:p>
    <w:p>
      <w:r>
        <w:t>Equation : " X = 41 - 19"</w:t>
      </w:r>
    </w:p>
    <w:p>
      <w:r>
        <w:t xml:space="preserve">Answer : "22" </w:t>
        <w:br/>
        <w:t>}</w:t>
      </w:r>
    </w:p>
    <w:p>
      <w:r>
        <w:t>{</w:t>
        <w:br/>
        <w:t>Index 2539:</w:t>
      </w:r>
    </w:p>
    <w:p>
      <w:r>
        <w:t>Question : "Jenifer had 39 blueberry. Jimmy furnished him some more. Now Jenifer has 105 blueberry. How many did Jimmy furnish him?"</w:t>
      </w:r>
    </w:p>
    <w:p>
      <w:r>
        <w:t>Equation : " X = 105 - 39"</w:t>
      </w:r>
    </w:p>
    <w:p>
      <w:r>
        <w:t xml:space="preserve">Answer : "66" </w:t>
        <w:br/>
        <w:t>}</w:t>
      </w:r>
    </w:p>
    <w:p>
      <w:r>
        <w:t>{</w:t>
        <w:br/>
        <w:t>Index 2540:</w:t>
      </w:r>
    </w:p>
    <w:p>
      <w:r>
        <w:t>Question : "Carrol had 12 blackberry. James supplyed him some more. Now Carrol has 186 blackberry. How many did James supply him?"</w:t>
      </w:r>
    </w:p>
    <w:p>
      <w:r>
        <w:t>Equation : " X = 186 - 12"</w:t>
      </w:r>
    </w:p>
    <w:p>
      <w:r>
        <w:t xml:space="preserve">Answer : "174" </w:t>
        <w:br/>
        <w:t>}</w:t>
      </w:r>
    </w:p>
    <w:p>
      <w:r>
        <w:t>{</w:t>
        <w:br/>
        <w:t>Index 2541:</w:t>
      </w:r>
    </w:p>
    <w:p>
      <w:r>
        <w:t>Question : "Fletcher had 25 Chocolate. Christopher donateed him some more. Now Fletcher has 81 Chocolate. How many did Christopher donate him?"</w:t>
      </w:r>
    </w:p>
    <w:p>
      <w:r>
        <w:t>Equation : " X = 81 - 25"</w:t>
      </w:r>
    </w:p>
    <w:p>
      <w:r>
        <w:t xml:space="preserve">Answer : "56" </w:t>
        <w:br/>
        <w:t>}</w:t>
      </w:r>
    </w:p>
    <w:p>
      <w:r>
        <w:t>{</w:t>
        <w:br/>
        <w:t>Index 2542:</w:t>
      </w:r>
    </w:p>
    <w:p>
      <w:r>
        <w:t>Question : "Bernard had 18 lime. Gabriel proffered him some more. Now Bernard has 98 lime. How many did Gabriel proffer him?"</w:t>
      </w:r>
    </w:p>
    <w:p>
      <w:r>
        <w:t>Equation : " X = 98 - 18"</w:t>
      </w:r>
    </w:p>
    <w:p>
      <w:r>
        <w:t xml:space="preserve">Answer : "80" </w:t>
        <w:br/>
        <w:t>}</w:t>
      </w:r>
    </w:p>
    <w:p>
      <w:r>
        <w:t>{</w:t>
        <w:br/>
        <w:t>Index 2543:</w:t>
      </w:r>
    </w:p>
    <w:p>
      <w:r>
        <w:t>Question : "Marina had 3 nectarine. Anthony proffered him some more. Now Marina has 163 nectarine. How many did Anthony proffer him?"</w:t>
      </w:r>
    </w:p>
    <w:p>
      <w:r>
        <w:t>Equation : " X = 163 - 3"</w:t>
      </w:r>
    </w:p>
    <w:p>
      <w:r>
        <w:t xml:space="preserve">Answer : "160" </w:t>
        <w:br/>
        <w:t>}</w:t>
      </w:r>
    </w:p>
    <w:p>
      <w:r>
        <w:t>{</w:t>
        <w:br/>
        <w:t>Index 2544:</w:t>
      </w:r>
    </w:p>
    <w:p>
      <w:r>
        <w:t>Question : "John had 9 cherry. Linda giveed him some more. Now John has 61 cherry. How many did Linda give him?"</w:t>
      </w:r>
    </w:p>
    <w:p>
      <w:r>
        <w:t>Equation : " X = 61 - 9"</w:t>
      </w:r>
    </w:p>
    <w:p>
      <w:r>
        <w:t xml:space="preserve">Answer : "52" </w:t>
        <w:br/>
        <w:t>}</w:t>
      </w:r>
    </w:p>
    <w:p>
      <w:r>
        <w:t>{</w:t>
        <w:br/>
        <w:t>Index 2545:</w:t>
      </w:r>
    </w:p>
    <w:p>
      <w:r>
        <w:t>Question : "Jeremy had 3 Mango. Sandra presented him some more. Now Jeremy has 108 Mango. How many did Sandra present him?"</w:t>
      </w:r>
    </w:p>
    <w:p>
      <w:r>
        <w:t>Equation : " X = 108 - 3"</w:t>
      </w:r>
    </w:p>
    <w:p>
      <w:r>
        <w:t xml:space="preserve">Answer : "105" </w:t>
        <w:br/>
        <w:t>}</w:t>
      </w:r>
    </w:p>
    <w:p>
      <w:r>
        <w:t>{</w:t>
        <w:br/>
        <w:t>Index 2546:</w:t>
      </w:r>
    </w:p>
    <w:p>
      <w:r>
        <w:t>Question : "David had 30 watermelon. Scott accorded him some more. Now David has 83 watermelon. How many did Scott accord him?"</w:t>
      </w:r>
    </w:p>
    <w:p>
      <w:r>
        <w:t>Equation : " X = 83 - 30"</w:t>
      </w:r>
    </w:p>
    <w:p>
      <w:r>
        <w:t xml:space="preserve">Answer : "53" </w:t>
        <w:br/>
        <w:t>}</w:t>
      </w:r>
    </w:p>
    <w:p>
      <w:r>
        <w:t>{</w:t>
        <w:br/>
        <w:t>Index 2547:</w:t>
      </w:r>
    </w:p>
    <w:p>
      <w:r>
        <w:t>Question : "George had 7 toy. Allen accorded him some more. Now George has 135 toy. How many did Allen accord him?"</w:t>
      </w:r>
    </w:p>
    <w:p>
      <w:r>
        <w:t>Equation : " X = 135 - 7"</w:t>
      </w:r>
    </w:p>
    <w:p>
      <w:r>
        <w:t xml:space="preserve">Answer : "128" </w:t>
        <w:br/>
        <w:t>}</w:t>
      </w:r>
    </w:p>
    <w:p>
      <w:r>
        <w:t>{</w:t>
        <w:br/>
        <w:t>Index 2548:</w:t>
      </w:r>
    </w:p>
    <w:p>
      <w:r>
        <w:t>Question : "Donald had 2 cherry. Allen giveed him some more. Now Donald has 166 cherry. How many did Allen give him?"</w:t>
      </w:r>
    </w:p>
    <w:p>
      <w:r>
        <w:t>Equation : " X = 166 - 2"</w:t>
      </w:r>
    </w:p>
    <w:p>
      <w:r>
        <w:t xml:space="preserve">Answer : "164" </w:t>
        <w:br/>
        <w:t>}</w:t>
      </w:r>
    </w:p>
    <w:p>
      <w:r>
        <w:t>{</w:t>
        <w:br/>
        <w:t>Index 2549:</w:t>
      </w:r>
    </w:p>
    <w:p>
      <w:r>
        <w:t>Question : "Elizabeth had 3 pineapple. Norman confered him some more. Now Elizabeth has 47 pineapple. How many did Norman confer him?"</w:t>
      </w:r>
    </w:p>
    <w:p>
      <w:r>
        <w:t>Equation : " X = 47 - 3"</w:t>
      </w:r>
    </w:p>
    <w:p>
      <w:r>
        <w:t xml:space="preserve">Answer : "44" </w:t>
        <w:br/>
        <w:t>}</w:t>
      </w:r>
    </w:p>
    <w:p>
      <w:r>
        <w:t>{</w:t>
        <w:br/>
        <w:t>Index 2550:</w:t>
      </w:r>
    </w:p>
    <w:p>
      <w:r>
        <w:t>Question : "Elba had 1 Banana. Elia accorded him some more. Now Elba has 101 Banana. How many did Elia accord him?"</w:t>
      </w:r>
    </w:p>
    <w:p>
      <w:r>
        <w:t>Equation : " X = 101 - 1"</w:t>
      </w:r>
    </w:p>
    <w:p>
      <w:r>
        <w:t xml:space="preserve">Answer : "100" </w:t>
        <w:br/>
        <w:t>}</w:t>
      </w:r>
    </w:p>
    <w:p>
      <w:r>
        <w:t>{</w:t>
        <w:br/>
        <w:t>Index 2551:</w:t>
      </w:r>
    </w:p>
    <w:p>
      <w:r>
        <w:t>Question : "Catherine had 3 coconut. David offered him some more. Now Catherine has 146 coconut. How many did David offer him?"</w:t>
      </w:r>
    </w:p>
    <w:p>
      <w:r>
        <w:t>Equation : " X = 146 - 3"</w:t>
      </w:r>
    </w:p>
    <w:p>
      <w:r>
        <w:t xml:space="preserve">Answer : "143" </w:t>
        <w:br/>
        <w:t>}</w:t>
      </w:r>
    </w:p>
    <w:p>
      <w:r>
        <w:t>{</w:t>
        <w:br/>
        <w:t>Index 2552:</w:t>
      </w:r>
    </w:p>
    <w:p>
      <w:r>
        <w:t>Question : "Esther had 37 quince. Christopher giveed him some more. Now Esther has 46 quince. How many did Christopher give him?"</w:t>
      </w:r>
    </w:p>
    <w:p>
      <w:r>
        <w:t>Equation : " X = 46 - 37"</w:t>
      </w:r>
    </w:p>
    <w:p>
      <w:r>
        <w:t xml:space="preserve">Answer : "9" </w:t>
        <w:br/>
        <w:t>}</w:t>
      </w:r>
    </w:p>
    <w:p>
      <w:r>
        <w:t>{</w:t>
        <w:br/>
        <w:t>Index 2553:</w:t>
      </w:r>
    </w:p>
    <w:p>
      <w:r>
        <w:t>Question : "Sarita had 34 Box. Michael proffered him some more. Now Sarita has 164 Box. How many did Michael proffer him?"</w:t>
      </w:r>
    </w:p>
    <w:p>
      <w:r>
        <w:t>Equation : " X = 164 - 34"</w:t>
      </w:r>
    </w:p>
    <w:p>
      <w:r>
        <w:t xml:space="preserve">Answer : "130" </w:t>
        <w:br/>
        <w:t>}</w:t>
      </w:r>
    </w:p>
    <w:p>
      <w:r>
        <w:t>{</w:t>
        <w:br/>
        <w:t>Index 2554:</w:t>
      </w:r>
    </w:p>
    <w:p>
      <w:r>
        <w:t>Question : "Victoria had 11 papaya. Carl presented him some more. Now Victoria has 137 papaya. How many did Carl present him?"</w:t>
      </w:r>
    </w:p>
    <w:p>
      <w:r>
        <w:t>Equation : " X = 137 - 11"</w:t>
      </w:r>
    </w:p>
    <w:p>
      <w:r>
        <w:t xml:space="preserve">Answer : "126" </w:t>
        <w:br/>
        <w:t>}</w:t>
      </w:r>
    </w:p>
    <w:p>
      <w:r>
        <w:t>{</w:t>
        <w:br/>
        <w:t>Index 2555:</w:t>
      </w:r>
    </w:p>
    <w:p>
      <w:r>
        <w:t>Question : "William had 38 Bread. Richard confered him some more. Now William has 65 Bread. How many did Richard confer him?"</w:t>
      </w:r>
    </w:p>
    <w:p>
      <w:r>
        <w:t>Equation : " X = 65 - 38"</w:t>
      </w:r>
    </w:p>
    <w:p>
      <w:r>
        <w:t xml:space="preserve">Answer : "27" </w:t>
        <w:br/>
        <w:t>}</w:t>
      </w:r>
    </w:p>
    <w:p>
      <w:r>
        <w:t>{</w:t>
        <w:br/>
        <w:t>Index 2556:</w:t>
      </w:r>
    </w:p>
    <w:p>
      <w:r>
        <w:t>Question : "Rudy had 4 Chocolate. Willie proffered him some more. Now Rudy has 115 Chocolate. How many did Willie proffer him?"</w:t>
      </w:r>
    </w:p>
    <w:p>
      <w:r>
        <w:t>Equation : " X = 115 - 4"</w:t>
      </w:r>
    </w:p>
    <w:p>
      <w:r>
        <w:t xml:space="preserve">Answer : "111" </w:t>
        <w:br/>
        <w:t>}</w:t>
      </w:r>
    </w:p>
    <w:p>
      <w:r>
        <w:t>{</w:t>
        <w:br/>
        <w:t>Index 2557:</w:t>
      </w:r>
    </w:p>
    <w:p>
      <w:r>
        <w:t>Question : "Ronnie had 8 toy. Bethany awarded him some more. Now Ronnie has 136 toy. How many did Bethany award him?"</w:t>
      </w:r>
    </w:p>
    <w:p>
      <w:r>
        <w:t>Equation : " X = 136 - 8"</w:t>
      </w:r>
    </w:p>
    <w:p>
      <w:r>
        <w:t xml:space="preserve">Answer : "128" </w:t>
        <w:br/>
        <w:t>}</w:t>
      </w:r>
    </w:p>
    <w:p>
      <w:r>
        <w:t>{</w:t>
        <w:br/>
        <w:t>Index 2558:</w:t>
      </w:r>
    </w:p>
    <w:p>
      <w:r>
        <w:t>Question : "Clifford had 26 coconut. Austin gifted him some more. Now Clifford has 197 coconut. How many did Austin gift him?"</w:t>
      </w:r>
    </w:p>
    <w:p>
      <w:r>
        <w:t>Equation : " X = 197 - 26"</w:t>
      </w:r>
    </w:p>
    <w:p>
      <w:r>
        <w:t xml:space="preserve">Answer : "171" </w:t>
        <w:br/>
        <w:t>}</w:t>
      </w:r>
    </w:p>
    <w:p>
      <w:r>
        <w:t>{</w:t>
        <w:br/>
        <w:t>Index 2559:</w:t>
      </w:r>
    </w:p>
    <w:p>
      <w:r>
        <w:t>Question : "Louise had 30 blueberry. Joseph presented him some more. Now Louise has 181 blueberry. How many did Joseph present him?"</w:t>
      </w:r>
    </w:p>
    <w:p>
      <w:r>
        <w:t>Equation : " X = 181 - 30"</w:t>
      </w:r>
    </w:p>
    <w:p>
      <w:r>
        <w:t xml:space="preserve">Answer : "151" </w:t>
        <w:br/>
        <w:t>}</w:t>
      </w:r>
    </w:p>
    <w:p>
      <w:r>
        <w:t>{</w:t>
        <w:br/>
        <w:t>Index 2560:</w:t>
      </w:r>
    </w:p>
    <w:p>
      <w:r>
        <w:t>Question : "Beverly had 4 Car. Jacob awarded him some more. Now Beverly has 104 Car. How many did Jacob award him?"</w:t>
      </w:r>
    </w:p>
    <w:p>
      <w:r>
        <w:t>Equation : " X = 104 - 4"</w:t>
      </w:r>
    </w:p>
    <w:p>
      <w:r>
        <w:t xml:space="preserve">Answer : "100" </w:t>
        <w:br/>
        <w:t>}</w:t>
      </w:r>
    </w:p>
    <w:p>
      <w:r>
        <w:t>{</w:t>
        <w:br/>
        <w:t>Index 2561:</w:t>
      </w:r>
    </w:p>
    <w:p>
      <w:r>
        <w:t>Question : "William had 13 Chocolate. Christine presented him some more. Now William has 81 Chocolate. How many did Christine present him?"</w:t>
      </w:r>
    </w:p>
    <w:p>
      <w:r>
        <w:t>Equation : " X = 81 - 13"</w:t>
      </w:r>
    </w:p>
    <w:p>
      <w:r>
        <w:t xml:space="preserve">Answer : "68" </w:t>
        <w:br/>
        <w:t>}</w:t>
      </w:r>
    </w:p>
    <w:p>
      <w:r>
        <w:t>{</w:t>
        <w:br/>
        <w:t>Index 2562:</w:t>
      </w:r>
    </w:p>
    <w:p>
      <w:r>
        <w:t>Question : "Richard had 15 quince. Ruth gifted him some more. Now Richard has 158 quince. How many did Ruth gift him?"</w:t>
      </w:r>
    </w:p>
    <w:p>
      <w:r>
        <w:t>Equation : " X = 158 - 15"</w:t>
      </w:r>
    </w:p>
    <w:p>
      <w:r>
        <w:t xml:space="preserve">Answer : "143" </w:t>
        <w:br/>
        <w:t>}</w:t>
      </w:r>
    </w:p>
    <w:p>
      <w:r>
        <w:t>{</w:t>
        <w:br/>
        <w:t>Index 2563:</w:t>
      </w:r>
    </w:p>
    <w:p>
      <w:r>
        <w:t>Question : "Caroline had 29 plum. Marjorie gifted him some more. Now Caroline has 59 plum. How many did Marjorie gift him?"</w:t>
      </w:r>
    </w:p>
    <w:p>
      <w:r>
        <w:t>Equation : " X = 59 - 29"</w:t>
      </w:r>
    </w:p>
    <w:p>
      <w:r>
        <w:t xml:space="preserve">Answer : "30" </w:t>
        <w:br/>
        <w:t>}</w:t>
      </w:r>
    </w:p>
    <w:p>
      <w:r>
        <w:t>{</w:t>
        <w:br/>
        <w:t>Index 2564:</w:t>
      </w:r>
    </w:p>
    <w:p>
      <w:r>
        <w:t>Question : "Albert had 21 blueberry. Curtis granted him some more. Now Albert has 130 blueberry. How many did Curtis grant him?"</w:t>
      </w:r>
    </w:p>
    <w:p>
      <w:r>
        <w:t>Equation : " X = 130 - 21"</w:t>
      </w:r>
    </w:p>
    <w:p>
      <w:r>
        <w:t xml:space="preserve">Answer : "109" </w:t>
        <w:br/>
        <w:t>}</w:t>
      </w:r>
    </w:p>
    <w:p>
      <w:r>
        <w:t>{</w:t>
        <w:br/>
        <w:t>Index 2565:</w:t>
      </w:r>
    </w:p>
    <w:p>
      <w:r>
        <w:t>Question : "Adam had 9 mango. Ruth confered him some more. Now Adam has 133 mango. How many did Ruth confer him?"</w:t>
      </w:r>
    </w:p>
    <w:p>
      <w:r>
        <w:t>Equation : " X = 133 - 9"</w:t>
      </w:r>
    </w:p>
    <w:p>
      <w:r>
        <w:t xml:space="preserve">Answer : "124" </w:t>
        <w:br/>
        <w:t>}</w:t>
      </w:r>
    </w:p>
    <w:p>
      <w:r>
        <w:t>{</w:t>
        <w:br/>
        <w:t>Index 2566:</w:t>
      </w:r>
    </w:p>
    <w:p>
      <w:r>
        <w:t>Question : "Robert had 32 Box. Roger granted him some more. Now Robert has 80 Box. How many did Roger grant him?"</w:t>
      </w:r>
    </w:p>
    <w:p>
      <w:r>
        <w:t>Equation : " X = 80 - 32"</w:t>
      </w:r>
    </w:p>
    <w:p>
      <w:r>
        <w:t xml:space="preserve">Answer : "48" </w:t>
        <w:br/>
        <w:t>}</w:t>
      </w:r>
    </w:p>
    <w:p>
      <w:r>
        <w:t>{</w:t>
        <w:br/>
        <w:t>Index 2567:</w:t>
      </w:r>
    </w:p>
    <w:p>
      <w:r>
        <w:t>Question : "Billy had 25 toy. Lydia furnished him some more. Now Billy has 72 toy. How many did Lydia furnish him?"</w:t>
      </w:r>
    </w:p>
    <w:p>
      <w:r>
        <w:t>Equation : " X = 72 - 25"</w:t>
      </w:r>
    </w:p>
    <w:p>
      <w:r>
        <w:t xml:space="preserve">Answer : "47" </w:t>
        <w:br/>
        <w:t>}</w:t>
      </w:r>
    </w:p>
    <w:p>
      <w:r>
        <w:t>{</w:t>
        <w:br/>
        <w:t>Index 2568:</w:t>
      </w:r>
    </w:p>
    <w:p>
      <w:r>
        <w:t>Question : "Tony had 33 plum. Eddy bestowed him some more. Now Tony has 139 plum. How many did Eddy bestow him?"</w:t>
      </w:r>
    </w:p>
    <w:p>
      <w:r>
        <w:t>Equation : " X = 139 - 33"</w:t>
      </w:r>
    </w:p>
    <w:p>
      <w:r>
        <w:t xml:space="preserve">Answer : "106" </w:t>
        <w:br/>
        <w:t>}</w:t>
      </w:r>
    </w:p>
    <w:p>
      <w:r>
        <w:t>{</w:t>
        <w:br/>
        <w:t>Index 2569:</w:t>
      </w:r>
    </w:p>
    <w:p>
      <w:r>
        <w:t>Question : "Ada had 26 Beg. Charlotte contributeed him some more. Now Ada has 122 Beg. How many did Charlotte contribute him?"</w:t>
      </w:r>
    </w:p>
    <w:p>
      <w:r>
        <w:t>Equation : " X = 122 - 26"</w:t>
      </w:r>
    </w:p>
    <w:p>
      <w:r>
        <w:t xml:space="preserve">Answer : "96" </w:t>
        <w:br/>
        <w:t>}</w:t>
      </w:r>
    </w:p>
    <w:p>
      <w:r>
        <w:t>{</w:t>
        <w:br/>
        <w:t>Index 2570:</w:t>
      </w:r>
    </w:p>
    <w:p>
      <w:r>
        <w:t>Question : "John had 1 plum. Larry giveed him some more. Now John has 88 plum. How many did Larry give him?"</w:t>
      </w:r>
    </w:p>
    <w:p>
      <w:r>
        <w:t>Equation : " X = 88 - 1"</w:t>
      </w:r>
    </w:p>
    <w:p>
      <w:r>
        <w:t xml:space="preserve">Answer : "87" </w:t>
        <w:br/>
        <w:t>}</w:t>
      </w:r>
    </w:p>
    <w:p>
      <w:r>
        <w:t>{</w:t>
        <w:br/>
        <w:t>Index 2571:</w:t>
      </w:r>
    </w:p>
    <w:p>
      <w:r>
        <w:t>Question : "Joe had 18 blackcurrant. Amanda supplyed him some more. Now Joe has 165 blackcurrant. How many did Amanda supply him?"</w:t>
      </w:r>
    </w:p>
    <w:p>
      <w:r>
        <w:t>Equation : " X = 165 - 18"</w:t>
      </w:r>
    </w:p>
    <w:p>
      <w:r>
        <w:t xml:space="preserve">Answer : "147" </w:t>
        <w:br/>
        <w:t>}</w:t>
      </w:r>
    </w:p>
    <w:p>
      <w:r>
        <w:t>{</w:t>
        <w:br/>
        <w:t>Index 2572:</w:t>
      </w:r>
    </w:p>
    <w:p>
      <w:r>
        <w:t>Question : "Walter had 38 plum. Eric offered him some more. Now Walter has 169 plum. How many did Eric offer him?"</w:t>
      </w:r>
    </w:p>
    <w:p>
      <w:r>
        <w:t>Equation : " X = 169 - 38"</w:t>
      </w:r>
    </w:p>
    <w:p>
      <w:r>
        <w:t xml:space="preserve">Answer : "131" </w:t>
        <w:br/>
        <w:t>}</w:t>
      </w:r>
    </w:p>
    <w:p>
      <w:r>
        <w:t>{</w:t>
        <w:br/>
        <w:t>Index 2573:</w:t>
      </w:r>
    </w:p>
    <w:p>
      <w:r>
        <w:t>Question : "Virginia had 7 apple. Catharine giveed him some more. Now Virginia has 115 apple. How many did Catharine give him?"</w:t>
      </w:r>
    </w:p>
    <w:p>
      <w:r>
        <w:t>Equation : " X = 115 - 7"</w:t>
      </w:r>
    </w:p>
    <w:p>
      <w:r>
        <w:t xml:space="preserve">Answer : "108" </w:t>
        <w:br/>
        <w:t>}</w:t>
      </w:r>
    </w:p>
    <w:p>
      <w:r>
        <w:t>{</w:t>
        <w:br/>
        <w:t>Index 2574:</w:t>
      </w:r>
    </w:p>
    <w:p>
      <w:r>
        <w:t>Question : "Ona had 5 toy. David bestowed him some more. Now Ona has 173 toy. How many did David bestow him?"</w:t>
      </w:r>
    </w:p>
    <w:p>
      <w:r>
        <w:t>Equation : " X = 173 - 5"</w:t>
      </w:r>
    </w:p>
    <w:p>
      <w:r>
        <w:t xml:space="preserve">Answer : "168" </w:t>
        <w:br/>
        <w:t>}</w:t>
      </w:r>
    </w:p>
    <w:p>
      <w:r>
        <w:t>{</w:t>
        <w:br/>
        <w:t>Index 2575:</w:t>
      </w:r>
    </w:p>
    <w:p>
      <w:r>
        <w:t>Question : "David had 20 Book. William giveed him some more. Now David has 132 Book. How many did William give him?"</w:t>
      </w:r>
    </w:p>
    <w:p>
      <w:r>
        <w:t>Equation : " X = 132 - 20"</w:t>
      </w:r>
    </w:p>
    <w:p>
      <w:r>
        <w:t xml:space="preserve">Answer : "112" </w:t>
        <w:br/>
        <w:t>}</w:t>
      </w:r>
    </w:p>
    <w:p>
      <w:r>
        <w:t>{</w:t>
        <w:br/>
        <w:t>Index 2576:</w:t>
      </w:r>
    </w:p>
    <w:p>
      <w:r>
        <w:t>Question : "Barbara had 32 fig. Jay donateed him some more. Now Barbara has 98 fig. How many did Jay donate him?"</w:t>
      </w:r>
    </w:p>
    <w:p>
      <w:r>
        <w:t>Equation : " X = 98 - 32"</w:t>
      </w:r>
    </w:p>
    <w:p>
      <w:r>
        <w:t xml:space="preserve">Answer : "66" </w:t>
        <w:br/>
        <w:t>}</w:t>
      </w:r>
    </w:p>
    <w:p>
      <w:r>
        <w:t>{</w:t>
        <w:br/>
        <w:t>Index 2577:</w:t>
      </w:r>
    </w:p>
    <w:p>
      <w:r>
        <w:t>Question : "Harold had 23 Pen. Jose offered him some more. Now Harold has 182 Pen. How many did Jose offer him?"</w:t>
      </w:r>
    </w:p>
    <w:p>
      <w:r>
        <w:t>Equation : " X = 182 - 23"</w:t>
      </w:r>
    </w:p>
    <w:p>
      <w:r>
        <w:t xml:space="preserve">Answer : "159" </w:t>
        <w:br/>
        <w:t>}</w:t>
      </w:r>
    </w:p>
    <w:p>
      <w:r>
        <w:t>{</w:t>
        <w:br/>
        <w:t>Index 2578:</w:t>
      </w:r>
    </w:p>
    <w:p>
      <w:r>
        <w:t>Question : "Delbert had 28 blackcurrant. Joseph offered him some more. Now Delbert has 123 blackcurrant. How many did Joseph offer him?"</w:t>
      </w:r>
    </w:p>
    <w:p>
      <w:r>
        <w:t>Equation : " X = 123 - 28"</w:t>
      </w:r>
    </w:p>
    <w:p>
      <w:r>
        <w:t xml:space="preserve">Answer : "95" </w:t>
        <w:br/>
        <w:t>}</w:t>
      </w:r>
    </w:p>
    <w:p>
      <w:r>
        <w:t>{</w:t>
        <w:br/>
        <w:t>Index 2579:</w:t>
      </w:r>
    </w:p>
    <w:p>
      <w:r>
        <w:t>Question : "Tanya had 11 mango. Jeremy contributeed him some more. Now Tanya has 189 mango. How many did Jeremy contribute him?"</w:t>
      </w:r>
    </w:p>
    <w:p>
      <w:r>
        <w:t>Equation : " X = 189 - 11"</w:t>
      </w:r>
    </w:p>
    <w:p>
      <w:r>
        <w:t xml:space="preserve">Answer : "178" </w:t>
        <w:br/>
        <w:t>}</w:t>
      </w:r>
    </w:p>
    <w:p>
      <w:r>
        <w:t>{</w:t>
        <w:br/>
        <w:t>Index 2580:</w:t>
      </w:r>
    </w:p>
    <w:p>
      <w:r>
        <w:t>Question : "Pete had 30 pineapple. Lance gifted him some more. Now Pete has 109 pineapple. How many did Lance gift him?"</w:t>
      </w:r>
    </w:p>
    <w:p>
      <w:r>
        <w:t>Equation : " X = 109 - 30"</w:t>
      </w:r>
    </w:p>
    <w:p>
      <w:r>
        <w:t xml:space="preserve">Answer : "79" </w:t>
        <w:br/>
        <w:t>}</w:t>
      </w:r>
    </w:p>
    <w:p>
      <w:r>
        <w:t>{</w:t>
        <w:br/>
        <w:t>Index 2581:</w:t>
      </w:r>
    </w:p>
    <w:p>
      <w:r>
        <w:t>Question : "Desiree had 10 lime. David confered him some more. Now Desiree has 194 lime. How many did David confer him?"</w:t>
      </w:r>
    </w:p>
    <w:p>
      <w:r>
        <w:t>Equation : " X = 194 - 10"</w:t>
      </w:r>
    </w:p>
    <w:p>
      <w:r>
        <w:t xml:space="preserve">Answer : "184" </w:t>
        <w:br/>
        <w:t>}</w:t>
      </w:r>
    </w:p>
    <w:p>
      <w:r>
        <w:t>{</w:t>
        <w:br/>
        <w:t>Index 2582:</w:t>
      </w:r>
    </w:p>
    <w:p>
      <w:r>
        <w:t>Question : "Jackie had 18 fig. Stephen confered him some more. Now Jackie has 146 fig. How many did Stephen confer him?"</w:t>
      </w:r>
    </w:p>
    <w:p>
      <w:r>
        <w:t>Equation : " X = 146 - 18"</w:t>
      </w:r>
    </w:p>
    <w:p>
      <w:r>
        <w:t xml:space="preserve">Answer : "128" </w:t>
        <w:br/>
        <w:t>}</w:t>
      </w:r>
    </w:p>
    <w:p>
      <w:r>
        <w:t>{</w:t>
        <w:br/>
        <w:t>Index 2583:</w:t>
      </w:r>
    </w:p>
    <w:p>
      <w:r>
        <w:t>Question : "Megan had 24 cherry. Delbert contributeed him some more. Now Megan has 87 cherry. How many did Delbert contribute him?"</w:t>
      </w:r>
    </w:p>
    <w:p>
      <w:r>
        <w:t>Equation : " X = 87 - 24"</w:t>
      </w:r>
    </w:p>
    <w:p>
      <w:r>
        <w:t xml:space="preserve">Answer : "63" </w:t>
        <w:br/>
        <w:t>}</w:t>
      </w:r>
    </w:p>
    <w:p>
      <w:r>
        <w:t>{</w:t>
        <w:br/>
        <w:t>Index 2584:</w:t>
      </w:r>
    </w:p>
    <w:p>
      <w:r>
        <w:t>Question : "Charles had 3 Chocolate. Philip offered him some more. Now Charles has 169 Chocolate. How many did Philip offer him?"</w:t>
      </w:r>
    </w:p>
    <w:p>
      <w:r>
        <w:t>Equation : " X = 169 - 3"</w:t>
      </w:r>
    </w:p>
    <w:p>
      <w:r>
        <w:t xml:space="preserve">Answer : "166" </w:t>
        <w:br/>
        <w:t>}</w:t>
      </w:r>
    </w:p>
    <w:p>
      <w:r>
        <w:t>{</w:t>
        <w:br/>
        <w:t>Index 2585:</w:t>
      </w:r>
    </w:p>
    <w:p>
      <w:r>
        <w:t>Question : "Diane had 11 Book. Donna provideed him some more. Now Diane has 164 Book. How many did Donna provide him?"</w:t>
      </w:r>
    </w:p>
    <w:p>
      <w:r>
        <w:t>Equation : " X = 164 - 11"</w:t>
      </w:r>
    </w:p>
    <w:p>
      <w:r>
        <w:t xml:space="preserve">Answer : "153" </w:t>
        <w:br/>
        <w:t>}</w:t>
      </w:r>
    </w:p>
    <w:p>
      <w:r>
        <w:t>{</w:t>
        <w:br/>
        <w:t>Index 2586:</w:t>
      </w:r>
    </w:p>
    <w:p>
      <w:r>
        <w:t>Question : "Juan had 26 avocado. Diana bestowed him some more. Now Juan has 42 avocado. How many did Diana bestow him?"</w:t>
      </w:r>
    </w:p>
    <w:p>
      <w:r>
        <w:t>Equation : " X = 42 - 26"</w:t>
      </w:r>
    </w:p>
    <w:p>
      <w:r>
        <w:t xml:space="preserve">Answer : "16" </w:t>
        <w:br/>
        <w:t>}</w:t>
      </w:r>
    </w:p>
    <w:p>
      <w:r>
        <w:t>{</w:t>
        <w:br/>
        <w:t>Index 2587:</w:t>
      </w:r>
    </w:p>
    <w:p>
      <w:r>
        <w:t>Question : "Mary had 29 nectarine. Claire presented him some more. Now Mary has 173 nectarine. How many did Claire present him?"</w:t>
      </w:r>
    </w:p>
    <w:p>
      <w:r>
        <w:t>Equation : " X = 173 - 29"</w:t>
      </w:r>
    </w:p>
    <w:p>
      <w:r>
        <w:t xml:space="preserve">Answer : "144" </w:t>
        <w:br/>
        <w:t>}</w:t>
      </w:r>
    </w:p>
    <w:p>
      <w:r>
        <w:t>{</w:t>
        <w:br/>
        <w:t>Index 2588:</w:t>
      </w:r>
    </w:p>
    <w:p>
      <w:r>
        <w:t>Question : "Patrick had 32 Banana. Elizabeth confered him some more. Now Patrick has 109 Banana. How many did Elizabeth confer him?"</w:t>
      </w:r>
    </w:p>
    <w:p>
      <w:r>
        <w:t>Equation : " X = 109 - 32"</w:t>
      </w:r>
    </w:p>
    <w:p>
      <w:r>
        <w:t xml:space="preserve">Answer : "77" </w:t>
        <w:br/>
        <w:t>}</w:t>
      </w:r>
    </w:p>
    <w:p>
      <w:r>
        <w:t>{</w:t>
        <w:br/>
        <w:t>Index 2589:</w:t>
      </w:r>
    </w:p>
    <w:p>
      <w:r>
        <w:t>Question : "Maria had 30 Car. Geneva presented him some more. Now Maria has 141 Car. How many did Geneva present him?"</w:t>
      </w:r>
    </w:p>
    <w:p>
      <w:r>
        <w:t>Equation : " X = 141 - 30"</w:t>
      </w:r>
    </w:p>
    <w:p>
      <w:r>
        <w:t xml:space="preserve">Answer : "111" </w:t>
        <w:br/>
        <w:t>}</w:t>
      </w:r>
    </w:p>
    <w:p>
      <w:r>
        <w:t>{</w:t>
        <w:br/>
        <w:t>Index 2590:</w:t>
      </w:r>
    </w:p>
    <w:p>
      <w:r>
        <w:t>Question : "Edwin had 10 cherry. George supplyed him some more. Now Edwin has 184 cherry. How many did George supply him?"</w:t>
      </w:r>
    </w:p>
    <w:p>
      <w:r>
        <w:t>Equation : " X = 184 - 10"</w:t>
      </w:r>
    </w:p>
    <w:p>
      <w:r>
        <w:t xml:space="preserve">Answer : "174" </w:t>
        <w:br/>
        <w:t>}</w:t>
      </w:r>
    </w:p>
    <w:p>
      <w:r>
        <w:t>{</w:t>
        <w:br/>
        <w:t>Index 2591:</w:t>
      </w:r>
    </w:p>
    <w:p>
      <w:r>
        <w:t>Question : "Robert had 21 blackberry. Bruce furnished him some more. Now Robert has 53 blackberry. How many did Bruce furnish him?"</w:t>
      </w:r>
    </w:p>
    <w:p>
      <w:r>
        <w:t>Equation : " X = 53 - 21"</w:t>
      </w:r>
    </w:p>
    <w:p>
      <w:r>
        <w:t xml:space="preserve">Answer : "32" </w:t>
        <w:br/>
        <w:t>}</w:t>
      </w:r>
    </w:p>
    <w:p>
      <w:r>
        <w:t>{</w:t>
        <w:br/>
        <w:t>Index 2592:</w:t>
      </w:r>
    </w:p>
    <w:p>
      <w:r>
        <w:t>Question : "Debra had 16 Biscuit. Rodrigo granted him some more. Now Debra has 139 Biscuit. How many did Rodrigo grant him?"</w:t>
      </w:r>
    </w:p>
    <w:p>
      <w:r>
        <w:t>Equation : " X = 139 - 16"</w:t>
      </w:r>
    </w:p>
    <w:p>
      <w:r>
        <w:t xml:space="preserve">Answer : "123" </w:t>
        <w:br/>
        <w:t>}</w:t>
      </w:r>
    </w:p>
    <w:p>
      <w:r>
        <w:t>{</w:t>
        <w:br/>
        <w:t>Index 2593:</w:t>
      </w:r>
    </w:p>
    <w:p>
      <w:r>
        <w:t>Question : "Corey had 6 lemon. Carol giveed him some more. Now Corey has 147 lemon. How many did Carol give him?"</w:t>
      </w:r>
    </w:p>
    <w:p>
      <w:r>
        <w:t>Equation : " X = 147 - 6"</w:t>
      </w:r>
    </w:p>
    <w:p>
      <w:r>
        <w:t xml:space="preserve">Answer : "141" </w:t>
        <w:br/>
        <w:t>}</w:t>
      </w:r>
    </w:p>
    <w:p>
      <w:r>
        <w:t>{</w:t>
        <w:br/>
        <w:t>Index 2594:</w:t>
      </w:r>
    </w:p>
    <w:p>
      <w:r>
        <w:t>Question : "Melissa had 11 nectarine. Thelma giveed him some more. Now Melissa has 148 nectarine. How many did Thelma give him?"</w:t>
      </w:r>
    </w:p>
    <w:p>
      <w:r>
        <w:t>Equation : " X = 148 - 11"</w:t>
      </w:r>
    </w:p>
    <w:p>
      <w:r>
        <w:t xml:space="preserve">Answer : "137" </w:t>
        <w:br/>
        <w:t>}</w:t>
      </w:r>
    </w:p>
    <w:p>
      <w:r>
        <w:t>{</w:t>
        <w:br/>
        <w:t>Index 2595:</w:t>
      </w:r>
    </w:p>
    <w:p>
      <w:r>
        <w:t>Question : "Jimmy had 28 coconut. Robert provideed him some more. Now Jimmy has 70 coconut. How many did Robert provide him?"</w:t>
      </w:r>
    </w:p>
    <w:p>
      <w:r>
        <w:t>Equation : " X = 70 - 28"</w:t>
      </w:r>
    </w:p>
    <w:p>
      <w:r>
        <w:t xml:space="preserve">Answer : "42" </w:t>
        <w:br/>
        <w:t>}</w:t>
      </w:r>
    </w:p>
    <w:p>
      <w:r>
        <w:t>{</w:t>
        <w:br/>
        <w:t>Index 2596:</w:t>
      </w:r>
    </w:p>
    <w:p>
      <w:r>
        <w:t>Question : "Boyd had 21 orange. Doris supplyed him some more. Now Boyd has 47 orange. How many did Doris supply him?"</w:t>
      </w:r>
    </w:p>
    <w:p>
      <w:r>
        <w:t>Equation : " X = 47 - 21"</w:t>
      </w:r>
    </w:p>
    <w:p>
      <w:r>
        <w:t xml:space="preserve">Answer : "26" </w:t>
        <w:br/>
        <w:t>}</w:t>
      </w:r>
    </w:p>
    <w:p>
      <w:r>
        <w:t>{</w:t>
        <w:br/>
        <w:t>Index 2597:</w:t>
      </w:r>
    </w:p>
    <w:p>
      <w:r>
        <w:t>Question : "Marie had 11 Pen. Eugene presented him some more. Now Marie has 74 Pen. How many did Eugene present him?"</w:t>
      </w:r>
    </w:p>
    <w:p>
      <w:r>
        <w:t>Equation : " X = 74 - 11"</w:t>
      </w:r>
    </w:p>
    <w:p>
      <w:r>
        <w:t xml:space="preserve">Answer : "63" </w:t>
        <w:br/>
        <w:t>}</w:t>
      </w:r>
    </w:p>
    <w:p>
      <w:r>
        <w:t>{</w:t>
        <w:br/>
        <w:t>Index 2598:</w:t>
      </w:r>
    </w:p>
    <w:p>
      <w:r>
        <w:t>Question : "Jamel had 19 banana. Sylvie giveed him some more. Now Jamel has 55 banana. How many did Sylvie give him?"</w:t>
      </w:r>
    </w:p>
    <w:p>
      <w:r>
        <w:t>Equation : " X = 55 - 19"</w:t>
      </w:r>
    </w:p>
    <w:p>
      <w:r>
        <w:t xml:space="preserve">Answer : "36" </w:t>
        <w:br/>
        <w:t>}</w:t>
      </w:r>
    </w:p>
    <w:p>
      <w:r>
        <w:t>{</w:t>
        <w:br/>
        <w:t>Index 2599:</w:t>
      </w:r>
    </w:p>
    <w:p>
      <w:r>
        <w:t>Question : "Marty had 14 Doll. Irene contributeed him some more. Now Marty has 80 Doll. How many did Irene contribute him?"</w:t>
      </w:r>
    </w:p>
    <w:p>
      <w:r>
        <w:t>Equation : " X = 80 - 14"</w:t>
      </w:r>
    </w:p>
    <w:p>
      <w:r>
        <w:t xml:space="preserve">Answer : "66" </w:t>
        <w:br/>
        <w:t>}</w:t>
      </w:r>
    </w:p>
    <w:p>
      <w:r>
        <w:t>{</w:t>
        <w:br/>
        <w:t>Index 2600:</w:t>
      </w:r>
    </w:p>
    <w:p>
      <w:r>
        <w:t>Question : "Steve had 11 raspberry. Oralia furnished him some more. Now Steve has 194 raspberry. How many did Oralia furnish him?"</w:t>
      </w:r>
    </w:p>
    <w:p>
      <w:r>
        <w:t>Equation : " X = 194 - 11"</w:t>
      </w:r>
    </w:p>
    <w:p>
      <w:r>
        <w:t xml:space="preserve">Answer : "183" </w:t>
        <w:br/>
        <w:t>}</w:t>
      </w:r>
    </w:p>
    <w:p>
      <w:r>
        <w:t>{</w:t>
        <w:br/>
        <w:t>Index 2601:</w:t>
      </w:r>
    </w:p>
    <w:p>
      <w:r>
        <w:t>Question : "Easter had 7 Car. Gertrude contributeed him some more. Now Easter has 74 Car. How many did Gertrude contribute him?"</w:t>
      </w:r>
    </w:p>
    <w:p>
      <w:r>
        <w:t>Equation : " X = 74 - 7"</w:t>
      </w:r>
    </w:p>
    <w:p>
      <w:r>
        <w:t xml:space="preserve">Answer : "67" </w:t>
        <w:br/>
        <w:t>}</w:t>
      </w:r>
    </w:p>
    <w:p>
      <w:r>
        <w:t>{</w:t>
        <w:br/>
        <w:t>Index 2602:</w:t>
      </w:r>
    </w:p>
    <w:p>
      <w:r>
        <w:t>Question : "Josephine had 23 pineapple. Gloria gifted him some more. Now Josephine has 66 pineapple. How many did Gloria gift him?"</w:t>
      </w:r>
    </w:p>
    <w:p>
      <w:r>
        <w:t>Equation : " X = 66 - 23"</w:t>
      </w:r>
    </w:p>
    <w:p>
      <w:r>
        <w:t xml:space="preserve">Answer : "43" </w:t>
        <w:br/>
        <w:t>}</w:t>
      </w:r>
    </w:p>
    <w:p>
      <w:r>
        <w:t>{</w:t>
        <w:br/>
        <w:t>Index 2603:</w:t>
      </w:r>
    </w:p>
    <w:p>
      <w:r>
        <w:t>Question : "David had 14 Flower. Jeanette presented him some more. Now David has 47 Flower. How many did Jeanette present him?"</w:t>
      </w:r>
    </w:p>
    <w:p>
      <w:r>
        <w:t>Equation : " X = 47 - 14"</w:t>
      </w:r>
    </w:p>
    <w:p>
      <w:r>
        <w:t xml:space="preserve">Answer : "33" </w:t>
        <w:br/>
        <w:t>}</w:t>
      </w:r>
    </w:p>
    <w:p>
      <w:r>
        <w:t>{</w:t>
        <w:br/>
        <w:t>Index 2604:</w:t>
      </w:r>
    </w:p>
    <w:p>
      <w:r>
        <w:t>Question : "William had 40 Press. Victor granted him some more. Now William has 182 Press. How many did Victor grant him?"</w:t>
      </w:r>
    </w:p>
    <w:p>
      <w:r>
        <w:t>Equation : " X = 182 - 40"</w:t>
      </w:r>
    </w:p>
    <w:p>
      <w:r>
        <w:t xml:space="preserve">Answer : "142" </w:t>
        <w:br/>
        <w:t>}</w:t>
      </w:r>
    </w:p>
    <w:p>
      <w:r>
        <w:t>{</w:t>
        <w:br/>
        <w:t>Index 2605:</w:t>
      </w:r>
    </w:p>
    <w:p>
      <w:r>
        <w:t>Question : "Donna had 5 Box. Leon proffered him some more. Now Donna has 147 Box. How many did Leon proffer him?"</w:t>
      </w:r>
    </w:p>
    <w:p>
      <w:r>
        <w:t>Equation : " X = 147 - 5"</w:t>
      </w:r>
    </w:p>
    <w:p>
      <w:r>
        <w:t xml:space="preserve">Answer : "142" </w:t>
        <w:br/>
        <w:t>}</w:t>
      </w:r>
    </w:p>
    <w:p>
      <w:r>
        <w:t>{</w:t>
        <w:br/>
        <w:t>Index 2606:</w:t>
      </w:r>
    </w:p>
    <w:p>
      <w:r>
        <w:t>Question : "Len had 6 Bread. Barbara provideed him some more. Now Len has 189 Bread. How many did Barbara provide him?"</w:t>
      </w:r>
    </w:p>
    <w:p>
      <w:r>
        <w:t>Equation : " X = 189 - 6"</w:t>
      </w:r>
    </w:p>
    <w:p>
      <w:r>
        <w:t xml:space="preserve">Answer : "183" </w:t>
        <w:br/>
        <w:t>}</w:t>
      </w:r>
    </w:p>
    <w:p>
      <w:r>
        <w:t>{</w:t>
        <w:br/>
        <w:t>Index 2607:</w:t>
      </w:r>
    </w:p>
    <w:p>
      <w:r>
        <w:t>Question : "Edna had 14 raspberry. Gwendolyn awarded him some more. Now Edna has 126 raspberry. How many did Gwendolyn award him?"</w:t>
      </w:r>
    </w:p>
    <w:p>
      <w:r>
        <w:t>Equation : " X = 126 - 14"</w:t>
      </w:r>
    </w:p>
    <w:p>
      <w:r>
        <w:t xml:space="preserve">Answer : "112" </w:t>
        <w:br/>
        <w:t>}</w:t>
      </w:r>
    </w:p>
    <w:p>
      <w:r>
        <w:t>{</w:t>
        <w:br/>
        <w:t>Index 2608:</w:t>
      </w:r>
    </w:p>
    <w:p>
      <w:r>
        <w:t>Question : "Elsa had 38 fig. Lawrence donateed him some more. Now Elsa has 132 fig. How many did Lawrence donate him?"</w:t>
      </w:r>
    </w:p>
    <w:p>
      <w:r>
        <w:t>Equation : " X = 132 - 38"</w:t>
      </w:r>
    </w:p>
    <w:p>
      <w:r>
        <w:t xml:space="preserve">Answer : "94" </w:t>
        <w:br/>
        <w:t>}</w:t>
      </w:r>
    </w:p>
    <w:p>
      <w:r>
        <w:t>{</w:t>
        <w:br/>
        <w:t>Index 2609:</w:t>
      </w:r>
    </w:p>
    <w:p>
      <w:r>
        <w:t>Question : "Donald had 37 lemon. Mark proffered him some more. Now Donald has 164 lemon. How many did Mark proffer him?"</w:t>
      </w:r>
    </w:p>
    <w:p>
      <w:r>
        <w:t>Equation : " X = 164 - 37"</w:t>
      </w:r>
    </w:p>
    <w:p>
      <w:r>
        <w:t xml:space="preserve">Answer : "127" </w:t>
        <w:br/>
        <w:t>}</w:t>
      </w:r>
    </w:p>
    <w:p>
      <w:r>
        <w:t>{</w:t>
        <w:br/>
        <w:t>Index 2610:</w:t>
      </w:r>
    </w:p>
    <w:p>
      <w:r>
        <w:t>Question : "Dawn had 38 quince. Keith contributeed him some more. Now Dawn has 110 quince. How many did Keith contribute him?"</w:t>
      </w:r>
    </w:p>
    <w:p>
      <w:r>
        <w:t>Equation : " X = 110 - 38"</w:t>
      </w:r>
    </w:p>
    <w:p>
      <w:r>
        <w:t xml:space="preserve">Answer : "72" </w:t>
        <w:br/>
        <w:t>}</w:t>
      </w:r>
    </w:p>
    <w:p>
      <w:r>
        <w:t>{</w:t>
        <w:br/>
        <w:t>Index 2611:</w:t>
      </w:r>
    </w:p>
    <w:p>
      <w:r>
        <w:t>Question : "Mark had 40 apricot. Rosetta provideed him some more. Now Mark has 191 apricot. How many did Rosetta provide him?"</w:t>
      </w:r>
    </w:p>
    <w:p>
      <w:r>
        <w:t>Equation : " X = 191 - 40"</w:t>
      </w:r>
    </w:p>
    <w:p>
      <w:r>
        <w:t xml:space="preserve">Answer : "151" </w:t>
        <w:br/>
        <w:t>}</w:t>
      </w:r>
    </w:p>
    <w:p>
      <w:r>
        <w:t>{</w:t>
        <w:br/>
        <w:t>Index 2612:</w:t>
      </w:r>
    </w:p>
    <w:p>
      <w:r>
        <w:t>Question : "Tracey had 24 cherry. Erica donateed him some more. Now Tracey has 143 cherry. How many did Erica donate him?"</w:t>
      </w:r>
    </w:p>
    <w:p>
      <w:r>
        <w:t>Equation : " X = 143 - 24"</w:t>
      </w:r>
    </w:p>
    <w:p>
      <w:r>
        <w:t xml:space="preserve">Answer : "119" </w:t>
        <w:br/>
        <w:t>}</w:t>
      </w:r>
    </w:p>
    <w:p>
      <w:r>
        <w:t>{</w:t>
        <w:br/>
        <w:t>Index 2613:</w:t>
      </w:r>
    </w:p>
    <w:p>
      <w:r>
        <w:t>Question : "Wendy had 34 quince. Joseph presented him some more. Now Wendy has 126 quince. How many did Joseph present him?"</w:t>
      </w:r>
    </w:p>
    <w:p>
      <w:r>
        <w:t>Equation : " X = 126 - 34"</w:t>
      </w:r>
    </w:p>
    <w:p>
      <w:r>
        <w:t xml:space="preserve">Answer : "92" </w:t>
        <w:br/>
        <w:t>}</w:t>
      </w:r>
    </w:p>
    <w:p>
      <w:r>
        <w:t>{</w:t>
        <w:br/>
        <w:t>Index 2614:</w:t>
      </w:r>
    </w:p>
    <w:p>
      <w:r>
        <w:t>Question : "Charles had 18 Bread. Maria gifted him some more. Now Charles has 128 Bread. How many did Maria gift him?"</w:t>
      </w:r>
    </w:p>
    <w:p>
      <w:r>
        <w:t>Equation : " X = 128 - 18"</w:t>
      </w:r>
    </w:p>
    <w:p>
      <w:r>
        <w:t xml:space="preserve">Answer : "110" </w:t>
        <w:br/>
        <w:t>}</w:t>
      </w:r>
    </w:p>
    <w:p>
      <w:r>
        <w:t>{</w:t>
        <w:br/>
        <w:t>Index 2615:</w:t>
      </w:r>
    </w:p>
    <w:p>
      <w:r>
        <w:t>Question : "Joseph had 1 kiwi. Eula giveed him some more. Now Joseph has 161 kiwi. How many did Eula give him?"</w:t>
      </w:r>
    </w:p>
    <w:p>
      <w:r>
        <w:t>Equation : " X = 161 - 1"</w:t>
      </w:r>
    </w:p>
    <w:p>
      <w:r>
        <w:t xml:space="preserve">Answer : "160" </w:t>
        <w:br/>
        <w:t>}</w:t>
      </w:r>
    </w:p>
    <w:p>
      <w:r>
        <w:t>{</w:t>
        <w:br/>
        <w:t>Index 2616:</w:t>
      </w:r>
    </w:p>
    <w:p>
      <w:r>
        <w:t>Question : "Alice had 35 orange. Dorothy provideed him some more. Now Alice has 188 orange. How many did Dorothy provide him?"</w:t>
      </w:r>
    </w:p>
    <w:p>
      <w:r>
        <w:t>Equation : " X = 188 - 35"</w:t>
      </w:r>
    </w:p>
    <w:p>
      <w:r>
        <w:t xml:space="preserve">Answer : "153" </w:t>
        <w:br/>
        <w:t>}</w:t>
      </w:r>
    </w:p>
    <w:p>
      <w:r>
        <w:t>{</w:t>
        <w:br/>
        <w:t>Index 2617:</w:t>
      </w:r>
    </w:p>
    <w:p>
      <w:r>
        <w:t>Question : "Matthew had 19 Book. Phillip presented him some more. Now Matthew has 190 Book. How many did Phillip present him?"</w:t>
      </w:r>
    </w:p>
    <w:p>
      <w:r>
        <w:t>Equation : " X = 190 - 19"</w:t>
      </w:r>
    </w:p>
    <w:p>
      <w:r>
        <w:t xml:space="preserve">Answer : "171" </w:t>
        <w:br/>
        <w:t>}</w:t>
      </w:r>
    </w:p>
    <w:p>
      <w:r>
        <w:t>{</w:t>
        <w:br/>
        <w:t>Index 2618:</w:t>
      </w:r>
    </w:p>
    <w:p>
      <w:r>
        <w:t>Question : "Cathy had 9 blackberry. Laura accorded him some more. Now Cathy has 50 blackberry. How many did Laura accord him?"</w:t>
      </w:r>
    </w:p>
    <w:p>
      <w:r>
        <w:t>Equation : " X = 50 - 9"</w:t>
      </w:r>
    </w:p>
    <w:p>
      <w:r>
        <w:t xml:space="preserve">Answer : "41" </w:t>
        <w:br/>
        <w:t>}</w:t>
      </w:r>
    </w:p>
    <w:p>
      <w:r>
        <w:t>{</w:t>
        <w:br/>
        <w:t>Index 2619:</w:t>
      </w:r>
    </w:p>
    <w:p>
      <w:r>
        <w:t>Question : "Matthew had 28 Book. James furnished him some more. Now Matthew has 104 Book. How many did James furnish him?"</w:t>
      </w:r>
    </w:p>
    <w:p>
      <w:r>
        <w:t>Equation : " X = 104 - 28"</w:t>
      </w:r>
    </w:p>
    <w:p>
      <w:r>
        <w:t xml:space="preserve">Answer : "76" </w:t>
        <w:br/>
        <w:t>}</w:t>
      </w:r>
    </w:p>
    <w:p>
      <w:r>
        <w:t>{</w:t>
        <w:br/>
        <w:t>Index 2620:</w:t>
      </w:r>
    </w:p>
    <w:p>
      <w:r>
        <w:t>Question : "Jack had 30 lemon. Susan offered him some more. Now Jack has 94 lemon. How many did Susan offer him?"</w:t>
      </w:r>
    </w:p>
    <w:p>
      <w:r>
        <w:t>Equation : " X = 94 - 30"</w:t>
      </w:r>
    </w:p>
    <w:p>
      <w:r>
        <w:t xml:space="preserve">Answer : "64" </w:t>
        <w:br/>
        <w:t>}</w:t>
      </w:r>
    </w:p>
    <w:p>
      <w:r>
        <w:t>{</w:t>
        <w:br/>
        <w:t>Index 2621:</w:t>
      </w:r>
    </w:p>
    <w:p>
      <w:r>
        <w:t>Question : "Brenda had 2 apple. Howard proffered him some more. Now Brenda has 129 apple. How many did Howard proffer him?"</w:t>
      </w:r>
    </w:p>
    <w:p>
      <w:r>
        <w:t>Equation : " X = 129 - 2"</w:t>
      </w:r>
    </w:p>
    <w:p>
      <w:r>
        <w:t xml:space="preserve">Answer : "127" </w:t>
        <w:br/>
        <w:t>}</w:t>
      </w:r>
    </w:p>
    <w:p>
      <w:r>
        <w:t>{</w:t>
        <w:br/>
        <w:t>Index 2622:</w:t>
      </w:r>
    </w:p>
    <w:p>
      <w:r>
        <w:t>Question : "Donald had 8 Pen. Karen accorded him some more. Now Donald has 86 Pen. How many did Karen accord him?"</w:t>
      </w:r>
    </w:p>
    <w:p>
      <w:r>
        <w:t>Equation : " X = 86 - 8"</w:t>
      </w:r>
    </w:p>
    <w:p>
      <w:r>
        <w:t xml:space="preserve">Answer : "78" </w:t>
        <w:br/>
        <w:t>}</w:t>
      </w:r>
    </w:p>
    <w:p>
      <w:r>
        <w:t>{</w:t>
        <w:br/>
        <w:t>Index 2623:</w:t>
      </w:r>
    </w:p>
    <w:p>
      <w:r>
        <w:t>Question : "John had 30 kiwi. Eleanor furnished him some more. Now John has 187 kiwi. How many did Eleanor furnish him?"</w:t>
      </w:r>
    </w:p>
    <w:p>
      <w:r>
        <w:t>Equation : " X = 187 - 30"</w:t>
      </w:r>
    </w:p>
    <w:p>
      <w:r>
        <w:t xml:space="preserve">Answer : "157" </w:t>
        <w:br/>
        <w:t>}</w:t>
      </w:r>
    </w:p>
    <w:p>
      <w:r>
        <w:t>{</w:t>
        <w:br/>
        <w:t>Index 2624:</w:t>
      </w:r>
    </w:p>
    <w:p>
      <w:r>
        <w:t>Question : "Carmen had 1 quince. Robert donateed him some more. Now Carmen has 91 quince. How many did Robert donate him?"</w:t>
      </w:r>
    </w:p>
    <w:p>
      <w:r>
        <w:t>Equation : " X = 91 - 1"</w:t>
      </w:r>
    </w:p>
    <w:p>
      <w:r>
        <w:t xml:space="preserve">Answer : "90" </w:t>
        <w:br/>
        <w:t>}</w:t>
      </w:r>
    </w:p>
    <w:p>
      <w:r>
        <w:t>{</w:t>
        <w:br/>
        <w:t>Index 2625:</w:t>
      </w:r>
    </w:p>
    <w:p>
      <w:r>
        <w:t>Question : "Ronald had 29 Book. Sharlene bestowed him some more. Now Ronald has 184 Book. How many did Sharlene bestow him?"</w:t>
      </w:r>
    </w:p>
    <w:p>
      <w:r>
        <w:t>Equation : " X = 184 - 29"</w:t>
      </w:r>
    </w:p>
    <w:p>
      <w:r>
        <w:t xml:space="preserve">Answer : "155" </w:t>
        <w:br/>
        <w:t>}</w:t>
      </w:r>
    </w:p>
    <w:p>
      <w:r>
        <w:t>{</w:t>
        <w:br/>
        <w:t>Index 2626:</w:t>
      </w:r>
    </w:p>
    <w:p>
      <w:r>
        <w:t>Question : "Roy had 13 watermelon. Mary furnished him some more. Now Roy has 44 watermelon. How many did Mary furnish him?"</w:t>
      </w:r>
    </w:p>
    <w:p>
      <w:r>
        <w:t>Equation : " X = 44 - 13"</w:t>
      </w:r>
    </w:p>
    <w:p>
      <w:r>
        <w:t xml:space="preserve">Answer : "31" </w:t>
        <w:br/>
        <w:t>}</w:t>
      </w:r>
    </w:p>
    <w:p>
      <w:r>
        <w:t>{</w:t>
        <w:br/>
        <w:t>Index 2627:</w:t>
      </w:r>
    </w:p>
    <w:p>
      <w:r>
        <w:t>Question : "Donna had 17 Biscuit. Anthony provideed him some more. Now Donna has 133 Biscuit. How many did Anthony provide him?"</w:t>
      </w:r>
    </w:p>
    <w:p>
      <w:r>
        <w:t>Equation : " X = 133 - 17"</w:t>
      </w:r>
    </w:p>
    <w:p>
      <w:r>
        <w:t xml:space="preserve">Answer : "116" </w:t>
        <w:br/>
        <w:t>}</w:t>
      </w:r>
    </w:p>
    <w:p>
      <w:r>
        <w:t>{</w:t>
        <w:br/>
        <w:t>Index 2628:</w:t>
      </w:r>
    </w:p>
    <w:p>
      <w:r>
        <w:t>Question : "Melissa had 6 Banana. Hector awarded him some more. Now Melissa has 115 Banana. How many did Hector award him?"</w:t>
      </w:r>
    </w:p>
    <w:p>
      <w:r>
        <w:t>Equation : " X = 115 - 6"</w:t>
      </w:r>
    </w:p>
    <w:p>
      <w:r>
        <w:t xml:space="preserve">Answer : "109" </w:t>
        <w:br/>
        <w:t>}</w:t>
      </w:r>
    </w:p>
    <w:p>
      <w:r>
        <w:t>{</w:t>
        <w:br/>
        <w:t>Index 2629:</w:t>
      </w:r>
    </w:p>
    <w:p>
      <w:r>
        <w:t>Question : "Alfred had 22 kiwi. Ida supplyed him some more. Now Alfred has 125 kiwi. How many did Ida supply him?"</w:t>
      </w:r>
    </w:p>
    <w:p>
      <w:r>
        <w:t>Equation : " X = 125 - 22"</w:t>
      </w:r>
    </w:p>
    <w:p>
      <w:r>
        <w:t xml:space="preserve">Answer : "103" </w:t>
        <w:br/>
        <w:t>}</w:t>
      </w:r>
    </w:p>
    <w:p>
      <w:r>
        <w:t>{</w:t>
        <w:br/>
        <w:t>Index 2630:</w:t>
      </w:r>
    </w:p>
    <w:p>
      <w:r>
        <w:t>Question : "Brenda had 2 Box. Jared confered him some more. Now Brenda has 114 Box. How many did Jared confer him?"</w:t>
      </w:r>
    </w:p>
    <w:p>
      <w:r>
        <w:t>Equation : " X = 114 - 2"</w:t>
      </w:r>
    </w:p>
    <w:p>
      <w:r>
        <w:t xml:space="preserve">Answer : "112" </w:t>
        <w:br/>
        <w:t>}</w:t>
      </w:r>
    </w:p>
    <w:p>
      <w:r>
        <w:t>{</w:t>
        <w:br/>
        <w:t>Index 2631:</w:t>
      </w:r>
    </w:p>
    <w:p>
      <w:r>
        <w:t>Question : "John had 2 toy. Walter offered him some more. Now John has 115 toy. How many did Walter offer him?"</w:t>
      </w:r>
    </w:p>
    <w:p>
      <w:r>
        <w:t>Equation : " X = 115 - 2"</w:t>
      </w:r>
    </w:p>
    <w:p>
      <w:r>
        <w:t xml:space="preserve">Answer : "113" </w:t>
        <w:br/>
        <w:t>}</w:t>
      </w:r>
    </w:p>
    <w:p>
      <w:r>
        <w:t>{</w:t>
        <w:br/>
        <w:t>Index 2632:</w:t>
      </w:r>
    </w:p>
    <w:p>
      <w:r>
        <w:t>Question : "Gale had 35 Mango. Frank contributeed him some more. Now Gale has 116 Mango. How many did Frank contribute him?"</w:t>
      </w:r>
    </w:p>
    <w:p>
      <w:r>
        <w:t>Equation : " X = 116 - 35"</w:t>
      </w:r>
    </w:p>
    <w:p>
      <w:r>
        <w:t xml:space="preserve">Answer : "81" </w:t>
        <w:br/>
        <w:t>}</w:t>
      </w:r>
    </w:p>
    <w:p>
      <w:r>
        <w:t>{</w:t>
        <w:br/>
        <w:t>Index 2633:</w:t>
      </w:r>
    </w:p>
    <w:p>
      <w:r>
        <w:t>Question : "Kathryn had 37 Mango. Iva granted him some more. Now Kathryn has 62 Mango. How many did Iva grant him?"</w:t>
      </w:r>
    </w:p>
    <w:p>
      <w:r>
        <w:t>Equation : " X = 62 - 37"</w:t>
      </w:r>
    </w:p>
    <w:p>
      <w:r>
        <w:t xml:space="preserve">Answer : "25" </w:t>
        <w:br/>
        <w:t>}</w:t>
      </w:r>
    </w:p>
    <w:p>
      <w:r>
        <w:t>{</w:t>
        <w:br/>
        <w:t>Index 2634:</w:t>
      </w:r>
    </w:p>
    <w:p>
      <w:r>
        <w:t>Question : "Daniel had 9 fig. Traci supplyed him some more. Now Daniel has 91 fig. How many did Traci supply him?"</w:t>
      </w:r>
    </w:p>
    <w:p>
      <w:r>
        <w:t>Equation : " X = 91 - 9"</w:t>
      </w:r>
    </w:p>
    <w:p>
      <w:r>
        <w:t xml:space="preserve">Answer : "82" </w:t>
        <w:br/>
        <w:t>}</w:t>
      </w:r>
    </w:p>
    <w:p>
      <w:r>
        <w:t>{</w:t>
        <w:br/>
        <w:t>Index 2635:</w:t>
      </w:r>
    </w:p>
    <w:p>
      <w:r>
        <w:t>Question : "Jessie had 3 orange. Janet presented him some more. Now Jessie has 190 orange. How many did Janet present him?"</w:t>
      </w:r>
    </w:p>
    <w:p>
      <w:r>
        <w:t>Equation : " X = 190 - 3"</w:t>
      </w:r>
    </w:p>
    <w:p>
      <w:r>
        <w:t xml:space="preserve">Answer : "187" </w:t>
        <w:br/>
        <w:t>}</w:t>
      </w:r>
    </w:p>
    <w:p>
      <w:r>
        <w:t>{</w:t>
        <w:br/>
        <w:t>Index 2636:</w:t>
      </w:r>
    </w:p>
    <w:p>
      <w:r>
        <w:t>Question : "Debbie had 5 apricot. Sheila bestowed him some more. Now Debbie has 128 apricot. How many did Sheila bestow him?"</w:t>
      </w:r>
    </w:p>
    <w:p>
      <w:r>
        <w:t>Equation : " X = 128 - 5"</w:t>
      </w:r>
    </w:p>
    <w:p>
      <w:r>
        <w:t xml:space="preserve">Answer : "123" </w:t>
        <w:br/>
        <w:t>}</w:t>
      </w:r>
    </w:p>
    <w:p>
      <w:r>
        <w:t>{</w:t>
        <w:br/>
        <w:t>Index 2637:</w:t>
      </w:r>
    </w:p>
    <w:p>
      <w:r>
        <w:t>Question : "Regina had 9 lime. Marguerite confered him some more. Now Regina has 59 lime. How many did Marguerite confer him?"</w:t>
      </w:r>
    </w:p>
    <w:p>
      <w:r>
        <w:t>Equation : " X = 59 - 9"</w:t>
      </w:r>
    </w:p>
    <w:p>
      <w:r>
        <w:t xml:space="preserve">Answer : "50" </w:t>
        <w:br/>
        <w:t>}</w:t>
      </w:r>
    </w:p>
    <w:p>
      <w:r>
        <w:t>{</w:t>
        <w:br/>
        <w:t>Index 2638:</w:t>
      </w:r>
    </w:p>
    <w:p>
      <w:r>
        <w:t>Question : "Jack had 10 Doll. Tim donateed him some more. Now Jack has 88 Doll. How many did Tim donate him?"</w:t>
      </w:r>
    </w:p>
    <w:p>
      <w:r>
        <w:t>Equation : " X = 88 - 10"</w:t>
      </w:r>
    </w:p>
    <w:p>
      <w:r>
        <w:t xml:space="preserve">Answer : "78" </w:t>
        <w:br/>
        <w:t>}</w:t>
      </w:r>
    </w:p>
    <w:p>
      <w:r>
        <w:t>{</w:t>
        <w:br/>
        <w:t>Index 2639:</w:t>
      </w:r>
    </w:p>
    <w:p>
      <w:r>
        <w:t>Question : "Sabrina had 15 papaya. Harold gifted him some more. Now Sabrina has 65 papaya. How many did Harold gift him?"</w:t>
      </w:r>
    </w:p>
    <w:p>
      <w:r>
        <w:t>Equation : " X = 65 - 15"</w:t>
      </w:r>
    </w:p>
    <w:p>
      <w:r>
        <w:t xml:space="preserve">Answer : "50" </w:t>
        <w:br/>
        <w:t>}</w:t>
      </w:r>
    </w:p>
    <w:p>
      <w:r>
        <w:t>{</w:t>
        <w:br/>
        <w:t>Index 2640:</w:t>
      </w:r>
    </w:p>
    <w:p>
      <w:r>
        <w:t>Question : "Jeanie had 31 Watch. Richard offered him some more. Now Jeanie has 156 Watch. How many did Richard offer him?"</w:t>
      </w:r>
    </w:p>
    <w:p>
      <w:r>
        <w:t>Equation : " X = 156 - 31"</w:t>
      </w:r>
    </w:p>
    <w:p>
      <w:r>
        <w:t xml:space="preserve">Answer : "125" </w:t>
        <w:br/>
        <w:t>}</w:t>
      </w:r>
    </w:p>
    <w:p>
      <w:r>
        <w:t>{</w:t>
        <w:br/>
        <w:t>Index 2641:</w:t>
      </w:r>
    </w:p>
    <w:p>
      <w:r>
        <w:t>Question : "Keith had 32 apple. Hildred confered him some more. Now Keith has 139 apple. How many did Hildred confer him?"</w:t>
      </w:r>
    </w:p>
    <w:p>
      <w:r>
        <w:t>Equation : " X = 139 - 32"</w:t>
      </w:r>
    </w:p>
    <w:p>
      <w:r>
        <w:t xml:space="preserve">Answer : "107" </w:t>
        <w:br/>
        <w:t>}</w:t>
      </w:r>
    </w:p>
    <w:p>
      <w:r>
        <w:t>{</w:t>
        <w:br/>
        <w:t>Index 2642:</w:t>
      </w:r>
    </w:p>
    <w:p>
      <w:r>
        <w:t>Question : "Jonathan had 26 raspberry. Ronald offered him some more. Now Jonathan has 86 raspberry. How many did Ronald offer him?"</w:t>
      </w:r>
    </w:p>
    <w:p>
      <w:r>
        <w:t>Equation : " X = 86 - 26"</w:t>
      </w:r>
    </w:p>
    <w:p>
      <w:r>
        <w:t xml:space="preserve">Answer : "60" </w:t>
        <w:br/>
        <w:t>}</w:t>
      </w:r>
    </w:p>
    <w:p>
      <w:r>
        <w:t>{</w:t>
        <w:br/>
        <w:t>Index 2643:</w:t>
      </w:r>
    </w:p>
    <w:p>
      <w:r>
        <w:t>Question : "Arthur had 16 Flower. Carl confered him some more. Now Arthur has 129 Flower. How many did Carl confer him?"</w:t>
      </w:r>
    </w:p>
    <w:p>
      <w:r>
        <w:t>Equation : " X = 129 - 16"</w:t>
      </w:r>
    </w:p>
    <w:p>
      <w:r>
        <w:t xml:space="preserve">Answer : "113" </w:t>
        <w:br/>
        <w:t>}</w:t>
      </w:r>
    </w:p>
    <w:p>
      <w:r>
        <w:t>{</w:t>
        <w:br/>
        <w:t>Index 2644:</w:t>
      </w:r>
    </w:p>
    <w:p>
      <w:r>
        <w:t>Question : "Karen had 18 cherry. Lenora bestowed him some more. Now Karen has 149 cherry. How many did Lenora bestow him?"</w:t>
      </w:r>
    </w:p>
    <w:p>
      <w:r>
        <w:t>Equation : " X = 149 - 18"</w:t>
      </w:r>
    </w:p>
    <w:p>
      <w:r>
        <w:t xml:space="preserve">Answer : "131" </w:t>
        <w:br/>
        <w:t>}</w:t>
      </w:r>
    </w:p>
    <w:p>
      <w:r>
        <w:t>{</w:t>
        <w:br/>
        <w:t>Index 2645:</w:t>
      </w:r>
    </w:p>
    <w:p>
      <w:r>
        <w:t>Question : "John had 30 strawberry. Donald gifted him some more. Now John has 193 strawberry. How many did Donald gift him?"</w:t>
      </w:r>
    </w:p>
    <w:p>
      <w:r>
        <w:t>Equation : " X = 193 - 30"</w:t>
      </w:r>
    </w:p>
    <w:p>
      <w:r>
        <w:t xml:space="preserve">Answer : "163" </w:t>
        <w:br/>
        <w:t>}</w:t>
      </w:r>
    </w:p>
    <w:p>
      <w:r>
        <w:t>{</w:t>
        <w:br/>
        <w:t>Index 2646:</w:t>
      </w:r>
    </w:p>
    <w:p>
      <w:r>
        <w:t>Question : "Tracy had 24 pear. Robert giveed him some more. Now Tracy has 47 pear. How many did Robert give him?"</w:t>
      </w:r>
    </w:p>
    <w:p>
      <w:r>
        <w:t>Equation : " X = 47 - 24"</w:t>
      </w:r>
    </w:p>
    <w:p>
      <w:r>
        <w:t xml:space="preserve">Answer : "23" </w:t>
        <w:br/>
        <w:t>}</w:t>
      </w:r>
    </w:p>
    <w:p>
      <w:r>
        <w:t>{</w:t>
        <w:br/>
        <w:t>Index 2647:</w:t>
      </w:r>
    </w:p>
    <w:p>
      <w:r>
        <w:t>Question : "Jon had 29 toy. Gregory confered him some more. Now Jon has 61 toy. How many did Gregory confer him?"</w:t>
      </w:r>
    </w:p>
    <w:p>
      <w:r>
        <w:t>Equation : " X = 61 - 29"</w:t>
      </w:r>
    </w:p>
    <w:p>
      <w:r>
        <w:t xml:space="preserve">Answer : "32" </w:t>
        <w:br/>
        <w:t>}</w:t>
      </w:r>
    </w:p>
    <w:p>
      <w:r>
        <w:t>{</w:t>
        <w:br/>
        <w:t>Index 2648:</w:t>
      </w:r>
    </w:p>
    <w:p>
      <w:r>
        <w:t>Question : "Robert had 40 strawberry. Frieda awarded him some more. Now Robert has 165 strawberry. How many did Frieda award him?"</w:t>
      </w:r>
    </w:p>
    <w:p>
      <w:r>
        <w:t>Equation : " X = 165 - 40"</w:t>
      </w:r>
    </w:p>
    <w:p>
      <w:r>
        <w:t xml:space="preserve">Answer : "125" </w:t>
        <w:br/>
        <w:t>}</w:t>
      </w:r>
    </w:p>
    <w:p>
      <w:r>
        <w:t>{</w:t>
        <w:br/>
        <w:t>Index 2649:</w:t>
      </w:r>
    </w:p>
    <w:p>
      <w:r>
        <w:t>Question : "Linda had 14 Box. Alix offered him some more. Now Linda has 78 Box. How many did Alix offer him?"</w:t>
      </w:r>
    </w:p>
    <w:p>
      <w:r>
        <w:t>Equation : " X = 78 - 14"</w:t>
      </w:r>
    </w:p>
    <w:p>
      <w:r>
        <w:t xml:space="preserve">Answer : "64" </w:t>
        <w:br/>
        <w:t>}</w:t>
      </w:r>
    </w:p>
    <w:p>
      <w:r>
        <w:t>{</w:t>
        <w:br/>
        <w:t>Index 2650:</w:t>
      </w:r>
    </w:p>
    <w:p>
      <w:r>
        <w:t>Question : "Patricia had 3 blackcurrant. Jenny supplyed him some more. Now Patricia has 166 blackcurrant. How many did Jenny supply him?"</w:t>
      </w:r>
    </w:p>
    <w:p>
      <w:r>
        <w:t>Equation : " X = 166 - 3"</w:t>
      </w:r>
    </w:p>
    <w:p>
      <w:r>
        <w:t xml:space="preserve">Answer : "163" </w:t>
        <w:br/>
        <w:t>}</w:t>
      </w:r>
    </w:p>
    <w:p>
      <w:r>
        <w:t>{</w:t>
        <w:br/>
        <w:t>Index 2651:</w:t>
      </w:r>
    </w:p>
    <w:p>
      <w:r>
        <w:t>Question : "Mary had 28 Watch. George provideed him some more. Now Mary has 101 Watch. How many did George provide him?"</w:t>
      </w:r>
    </w:p>
    <w:p>
      <w:r>
        <w:t>Equation : " X = 101 - 28"</w:t>
      </w:r>
    </w:p>
    <w:p>
      <w:r>
        <w:t xml:space="preserve">Answer : "73" </w:t>
        <w:br/>
        <w:t>}</w:t>
      </w:r>
    </w:p>
    <w:p>
      <w:r>
        <w:t>{</w:t>
        <w:br/>
        <w:t>Index 2652:</w:t>
      </w:r>
    </w:p>
    <w:p>
      <w:r>
        <w:t>Question : "Erin had 35 Press. Jim giveed him some more. Now Erin has 57 Press. How many did Jim give him?"</w:t>
      </w:r>
    </w:p>
    <w:p>
      <w:r>
        <w:t>Equation : " X = 57 - 35"</w:t>
      </w:r>
    </w:p>
    <w:p>
      <w:r>
        <w:t xml:space="preserve">Answer : "22" </w:t>
        <w:br/>
        <w:t>}</w:t>
      </w:r>
    </w:p>
    <w:p>
      <w:r>
        <w:t>{</w:t>
        <w:br/>
        <w:t>Index 2653:</w:t>
      </w:r>
    </w:p>
    <w:p>
      <w:r>
        <w:t>Question : "Eric had 23 lychee. Marilyn furnished him some more. Now Eric has 126 lychee. How many did Marilyn furnish him?"</w:t>
      </w:r>
    </w:p>
    <w:p>
      <w:r>
        <w:t>Equation : " X = 126 - 23"</w:t>
      </w:r>
    </w:p>
    <w:p>
      <w:r>
        <w:t xml:space="preserve">Answer : "103" </w:t>
        <w:br/>
        <w:t>}</w:t>
      </w:r>
    </w:p>
    <w:p>
      <w:r>
        <w:t>{</w:t>
        <w:br/>
        <w:t>Index 2654:</w:t>
      </w:r>
    </w:p>
    <w:p>
      <w:r>
        <w:t>Question : "Major had 12 Car. Evelyn donateed him some more. Now Major has 118 Car. How many did Evelyn donate him?"</w:t>
      </w:r>
    </w:p>
    <w:p>
      <w:r>
        <w:t>Equation : " X = 118 - 12"</w:t>
      </w:r>
    </w:p>
    <w:p>
      <w:r>
        <w:t xml:space="preserve">Answer : "106" </w:t>
        <w:br/>
        <w:t>}</w:t>
      </w:r>
    </w:p>
    <w:p>
      <w:r>
        <w:t>{</w:t>
        <w:br/>
        <w:t>Index 2655:</w:t>
      </w:r>
    </w:p>
    <w:p>
      <w:r>
        <w:t>Question : "Curtis had 34 raspberry. Louella provideed him some more. Now Curtis has 56 raspberry. How many did Louella provide him?"</w:t>
      </w:r>
    </w:p>
    <w:p>
      <w:r>
        <w:t>Equation : " X = 56 - 34"</w:t>
      </w:r>
    </w:p>
    <w:p>
      <w:r>
        <w:t xml:space="preserve">Answer : "22" </w:t>
        <w:br/>
        <w:t>}</w:t>
      </w:r>
    </w:p>
    <w:p>
      <w:r>
        <w:t>{</w:t>
        <w:br/>
        <w:t>Index 2656:</w:t>
      </w:r>
    </w:p>
    <w:p>
      <w:r>
        <w:t>Question : "Daniel had 18 Box. Diane provideed him some more. Now Daniel has 166 Box. How many did Diane provide him?"</w:t>
      </w:r>
    </w:p>
    <w:p>
      <w:r>
        <w:t>Equation : " X = 166 - 18"</w:t>
      </w:r>
    </w:p>
    <w:p>
      <w:r>
        <w:t xml:space="preserve">Answer : "148" </w:t>
        <w:br/>
        <w:t>}</w:t>
      </w:r>
    </w:p>
    <w:p>
      <w:r>
        <w:t>{</w:t>
        <w:br/>
        <w:t>Index 2657:</w:t>
      </w:r>
    </w:p>
    <w:p>
      <w:r>
        <w:t>Question : "Cassie had 10 Press. Morgan supplyed him some more. Now Cassie has 197 Press. How many did Morgan supply him?"</w:t>
      </w:r>
    </w:p>
    <w:p>
      <w:r>
        <w:t>Equation : " X = 197 - 10"</w:t>
      </w:r>
    </w:p>
    <w:p>
      <w:r>
        <w:t xml:space="preserve">Answer : "187" </w:t>
        <w:br/>
        <w:t>}</w:t>
      </w:r>
    </w:p>
    <w:p>
      <w:r>
        <w:t>{</w:t>
        <w:br/>
        <w:t>Index 2658:</w:t>
      </w:r>
    </w:p>
    <w:p>
      <w:r>
        <w:t>Question : "Clyde had 7 Pen. Terrance accorded him some more. Now Clyde has 80 Pen. How many did Terrance accord him?"</w:t>
      </w:r>
    </w:p>
    <w:p>
      <w:r>
        <w:t>Equation : " X = 80 - 7"</w:t>
      </w:r>
    </w:p>
    <w:p>
      <w:r>
        <w:t xml:space="preserve">Answer : "73" </w:t>
        <w:br/>
        <w:t>}</w:t>
      </w:r>
    </w:p>
    <w:p>
      <w:r>
        <w:t>{</w:t>
        <w:br/>
        <w:t>Index 2659:</w:t>
      </w:r>
    </w:p>
    <w:p>
      <w:r>
        <w:t>Question : "Jill had 5 Press. Robert giveed him some more. Now Jill has 177 Press. How many did Robert give him?"</w:t>
      </w:r>
    </w:p>
    <w:p>
      <w:r>
        <w:t>Equation : " X = 177 - 5"</w:t>
      </w:r>
    </w:p>
    <w:p>
      <w:r>
        <w:t xml:space="preserve">Answer : "172" </w:t>
        <w:br/>
        <w:t>}</w:t>
      </w:r>
    </w:p>
    <w:p>
      <w:r>
        <w:t>{</w:t>
        <w:br/>
        <w:t>Index 2660:</w:t>
      </w:r>
    </w:p>
    <w:p>
      <w:r>
        <w:t>Question : "Melissa had 3 pear. Joseph confered him some more. Now Melissa has 150 pear. How many did Joseph confer him?"</w:t>
      </w:r>
    </w:p>
    <w:p>
      <w:r>
        <w:t>Equation : " X = 150 - 3"</w:t>
      </w:r>
    </w:p>
    <w:p>
      <w:r>
        <w:t xml:space="preserve">Answer : "147" </w:t>
        <w:br/>
        <w:t>}</w:t>
      </w:r>
    </w:p>
    <w:p>
      <w:r>
        <w:t>{</w:t>
        <w:br/>
        <w:t>Index 2661:</w:t>
      </w:r>
    </w:p>
    <w:p>
      <w:r>
        <w:t>Question : "Norbert had 9 apple. Raymond offered him some more. Now Norbert has 69 apple. How many did Raymond offer him?"</w:t>
      </w:r>
    </w:p>
    <w:p>
      <w:r>
        <w:t>Equation : " X = 69 - 9"</w:t>
      </w:r>
    </w:p>
    <w:p>
      <w:r>
        <w:t xml:space="preserve">Answer : "60" </w:t>
        <w:br/>
        <w:t>}</w:t>
      </w:r>
    </w:p>
    <w:p>
      <w:r>
        <w:t>{</w:t>
        <w:br/>
        <w:t>Index 2662:</w:t>
      </w:r>
    </w:p>
    <w:p>
      <w:r>
        <w:t>Question : "Billy had 30 pineapple. Arthur provideed him some more. Now Billy has 95 pineapple. How many did Arthur provide him?"</w:t>
      </w:r>
    </w:p>
    <w:p>
      <w:r>
        <w:t>Equation : " X = 95 - 30"</w:t>
      </w:r>
    </w:p>
    <w:p>
      <w:r>
        <w:t xml:space="preserve">Answer : "65" </w:t>
        <w:br/>
        <w:t>}</w:t>
      </w:r>
    </w:p>
    <w:p>
      <w:r>
        <w:t>{</w:t>
        <w:br/>
        <w:t>Index 2663:</w:t>
      </w:r>
    </w:p>
    <w:p>
      <w:r>
        <w:t>Question : "Christina had 15 blueberry. Bertha awarded him some more. Now Christina has 103 blueberry. How many did Bertha award him?"</w:t>
      </w:r>
    </w:p>
    <w:p>
      <w:r>
        <w:t>Equation : " X = 103 - 15"</w:t>
      </w:r>
    </w:p>
    <w:p>
      <w:r>
        <w:t xml:space="preserve">Answer : "88" </w:t>
        <w:br/>
        <w:t>}</w:t>
      </w:r>
    </w:p>
    <w:p>
      <w:r>
        <w:t>{</w:t>
        <w:br/>
        <w:t>Index 2664:</w:t>
      </w:r>
    </w:p>
    <w:p>
      <w:r>
        <w:t>Question : "Terry had 16 Flower. Donna offered him some more. Now Terry has 78 Flower. How many did Donna offer him?"</w:t>
      </w:r>
    </w:p>
    <w:p>
      <w:r>
        <w:t>Equation : " X = 78 - 16"</w:t>
      </w:r>
    </w:p>
    <w:p>
      <w:r>
        <w:t xml:space="preserve">Answer : "62" </w:t>
        <w:br/>
        <w:t>}</w:t>
      </w:r>
    </w:p>
    <w:p>
      <w:r>
        <w:t>{</w:t>
        <w:br/>
        <w:t>Index 2665:</w:t>
      </w:r>
    </w:p>
    <w:p>
      <w:r>
        <w:t>Question : "Nellie had 25 cherry. Pamela bestowed him some more. Now Nellie has 50 cherry. How many did Pamela bestow him?"</w:t>
      </w:r>
    </w:p>
    <w:p>
      <w:r>
        <w:t>Equation : " X = 50 - 25"</w:t>
      </w:r>
    </w:p>
    <w:p>
      <w:r>
        <w:t xml:space="preserve">Answer : "25" </w:t>
        <w:br/>
        <w:t>}</w:t>
      </w:r>
    </w:p>
    <w:p>
      <w:r>
        <w:t>{</w:t>
        <w:br/>
        <w:t>Index 2666:</w:t>
      </w:r>
    </w:p>
    <w:p>
      <w:r>
        <w:t>Question : "Evelyn had 36 cherry. Ahmed bestowed him some more. Now Evelyn has 130 cherry. How many did Ahmed bestow him?"</w:t>
      </w:r>
    </w:p>
    <w:p>
      <w:r>
        <w:t>Equation : " X = 130 - 36"</w:t>
      </w:r>
    </w:p>
    <w:p>
      <w:r>
        <w:t xml:space="preserve">Answer : "94" </w:t>
        <w:br/>
        <w:t>}</w:t>
      </w:r>
    </w:p>
    <w:p>
      <w:r>
        <w:t>{</w:t>
        <w:br/>
        <w:t>Index 2667:</w:t>
      </w:r>
    </w:p>
    <w:p>
      <w:r>
        <w:t>Question : "Tiffany had 39 raspberry. Connie offered him some more. Now Tiffany has 53 raspberry. How many did Connie offer him?"</w:t>
      </w:r>
    </w:p>
    <w:p>
      <w:r>
        <w:t>Equation : " X = 53 - 39"</w:t>
      </w:r>
    </w:p>
    <w:p>
      <w:r>
        <w:t xml:space="preserve">Answer : "14" </w:t>
        <w:br/>
        <w:t>}</w:t>
      </w:r>
    </w:p>
    <w:p>
      <w:r>
        <w:t>{</w:t>
        <w:br/>
        <w:t>Index 2668:</w:t>
      </w:r>
    </w:p>
    <w:p>
      <w:r>
        <w:t>Question : "Heather had 11 banana. Martha supplyed him some more. Now Heather has 102 banana. How many did Martha supply him?"</w:t>
      </w:r>
    </w:p>
    <w:p>
      <w:r>
        <w:t>Equation : " X = 102 - 11"</w:t>
      </w:r>
    </w:p>
    <w:p>
      <w:r>
        <w:t xml:space="preserve">Answer : "91" </w:t>
        <w:br/>
        <w:t>}</w:t>
      </w:r>
    </w:p>
    <w:p>
      <w:r>
        <w:t>{</w:t>
        <w:br/>
        <w:t>Index 2669:</w:t>
      </w:r>
    </w:p>
    <w:p>
      <w:r>
        <w:t>Question : "Steven had 20 Doll. Mary proffered him some more. Now Steven has 159 Doll. How many did Mary proffer him?"</w:t>
      </w:r>
    </w:p>
    <w:p>
      <w:r>
        <w:t>Equation : " X = 159 - 20"</w:t>
      </w:r>
    </w:p>
    <w:p>
      <w:r>
        <w:t xml:space="preserve">Answer : "139" </w:t>
        <w:br/>
        <w:t>}</w:t>
      </w:r>
    </w:p>
    <w:p>
      <w:r>
        <w:t>{</w:t>
        <w:br/>
        <w:t>Index 2670:</w:t>
      </w:r>
    </w:p>
    <w:p>
      <w:r>
        <w:t>Question : "Karen had 19 Doll. Michael supplyed him some more. Now Karen has 159 Doll. How many did Michael supply him?"</w:t>
      </w:r>
    </w:p>
    <w:p>
      <w:r>
        <w:t>Equation : " X = 159 - 19"</w:t>
      </w:r>
    </w:p>
    <w:p>
      <w:r>
        <w:t xml:space="preserve">Answer : "140" </w:t>
        <w:br/>
        <w:t>}</w:t>
      </w:r>
    </w:p>
    <w:p>
      <w:r>
        <w:t>{</w:t>
        <w:br/>
        <w:t>Index 2671:</w:t>
      </w:r>
    </w:p>
    <w:p>
      <w:r>
        <w:t>Question : "Joseph had 13 quince. Kathleen gifted him some more. Now Joseph has 81 quince. How many did Kathleen gift him?"</w:t>
      </w:r>
    </w:p>
    <w:p>
      <w:r>
        <w:t>Equation : " X = 81 - 13"</w:t>
      </w:r>
    </w:p>
    <w:p>
      <w:r>
        <w:t xml:space="preserve">Answer : "68" </w:t>
        <w:br/>
        <w:t>}</w:t>
      </w:r>
    </w:p>
    <w:p>
      <w:r>
        <w:t>{</w:t>
        <w:br/>
        <w:t>Index 2672:</w:t>
      </w:r>
    </w:p>
    <w:p>
      <w:r>
        <w:t>Question : "Reynaldo had 36 mango. Robert offered him some more. Now Reynaldo has 120 mango. How many did Robert offer him?"</w:t>
      </w:r>
    </w:p>
    <w:p>
      <w:r>
        <w:t>Equation : " X = 120 - 36"</w:t>
      </w:r>
    </w:p>
    <w:p>
      <w:r>
        <w:t xml:space="preserve">Answer : "84" </w:t>
        <w:br/>
        <w:t>}</w:t>
      </w:r>
    </w:p>
    <w:p>
      <w:r>
        <w:t>{</w:t>
        <w:br/>
        <w:t>Index 2673:</w:t>
      </w:r>
    </w:p>
    <w:p>
      <w:r>
        <w:t>Question : "Bridgette had 37 toy. David presented him some more. Now Bridgette has 71 toy. How many did David present him?"</w:t>
      </w:r>
    </w:p>
    <w:p>
      <w:r>
        <w:t>Equation : " X = 71 - 37"</w:t>
      </w:r>
    </w:p>
    <w:p>
      <w:r>
        <w:t xml:space="preserve">Answer : "34" </w:t>
        <w:br/>
        <w:t>}</w:t>
      </w:r>
    </w:p>
    <w:p>
      <w:r>
        <w:t>{</w:t>
        <w:br/>
        <w:t>Index 2674:</w:t>
      </w:r>
    </w:p>
    <w:p>
      <w:r>
        <w:t>Question : "James had 8 Chocolate. Peggy presented him some more. Now James has 144 Chocolate. How many did Peggy present him?"</w:t>
      </w:r>
    </w:p>
    <w:p>
      <w:r>
        <w:t>Equation : " X = 144 - 8"</w:t>
      </w:r>
    </w:p>
    <w:p>
      <w:r>
        <w:t xml:space="preserve">Answer : "136" </w:t>
        <w:br/>
        <w:t>}</w:t>
      </w:r>
    </w:p>
    <w:p>
      <w:r>
        <w:t>{</w:t>
        <w:br/>
        <w:t>Index 2675:</w:t>
      </w:r>
    </w:p>
    <w:p>
      <w:r>
        <w:t>Question : "Dorothy had 9 Press. Carl offered him some more. Now Dorothy has 49 Press. How many did Carl offer him?"</w:t>
      </w:r>
    </w:p>
    <w:p>
      <w:r>
        <w:t>Equation : " X = 49 - 9"</w:t>
      </w:r>
    </w:p>
    <w:p>
      <w:r>
        <w:t xml:space="preserve">Answer : "40" </w:t>
        <w:br/>
        <w:t>}</w:t>
      </w:r>
    </w:p>
    <w:p>
      <w:r>
        <w:t>{</w:t>
        <w:br/>
        <w:t>Index 2676:</w:t>
      </w:r>
    </w:p>
    <w:p>
      <w:r>
        <w:t>Question : "Pamela had 3 Chocolate. Philip gifted him some more. Now Pamela has 83 Chocolate. How many did Philip gift him?"</w:t>
      </w:r>
    </w:p>
    <w:p>
      <w:r>
        <w:t>Equation : " X = 83 - 3"</w:t>
      </w:r>
    </w:p>
    <w:p>
      <w:r>
        <w:t xml:space="preserve">Answer : "80" </w:t>
        <w:br/>
        <w:t>}</w:t>
      </w:r>
    </w:p>
    <w:p>
      <w:r>
        <w:t>{</w:t>
        <w:br/>
        <w:t>Index 2677:</w:t>
      </w:r>
    </w:p>
    <w:p>
      <w:r>
        <w:t>Question : "Anna had 30 Mango. Stephanie giveed him some more. Now Anna has 174 Mango. How many did Stephanie give him?"</w:t>
      </w:r>
    </w:p>
    <w:p>
      <w:r>
        <w:t>Equation : " X = 174 - 30"</w:t>
      </w:r>
    </w:p>
    <w:p>
      <w:r>
        <w:t xml:space="preserve">Answer : "144" </w:t>
        <w:br/>
        <w:t>}</w:t>
      </w:r>
    </w:p>
    <w:p>
      <w:r>
        <w:t>{</w:t>
        <w:br/>
        <w:t>Index 2678:</w:t>
      </w:r>
    </w:p>
    <w:p>
      <w:r>
        <w:t>Question : "Carla had 20 lychee. Gwendolyn contributeed him some more. Now Carla has 112 lychee. How many did Gwendolyn contribute him?"</w:t>
      </w:r>
    </w:p>
    <w:p>
      <w:r>
        <w:t>Equation : " X = 112 - 20"</w:t>
      </w:r>
    </w:p>
    <w:p>
      <w:r>
        <w:t xml:space="preserve">Answer : "92" </w:t>
        <w:br/>
        <w:t>}</w:t>
      </w:r>
    </w:p>
    <w:p>
      <w:r>
        <w:t>{</w:t>
        <w:br/>
        <w:t>Index 2679:</w:t>
      </w:r>
    </w:p>
    <w:p>
      <w:r>
        <w:t>Question : "Woodrow had 22 strawberry. Ruby presented him some more. Now Woodrow has 132 strawberry. How many did Ruby present him?"</w:t>
      </w:r>
    </w:p>
    <w:p>
      <w:r>
        <w:t>Equation : " X = 132 - 22"</w:t>
      </w:r>
    </w:p>
    <w:p>
      <w:r>
        <w:t xml:space="preserve">Answer : "110" </w:t>
        <w:br/>
        <w:t>}</w:t>
      </w:r>
    </w:p>
    <w:p>
      <w:r>
        <w:t>{</w:t>
        <w:br/>
        <w:t>Index 2680:</w:t>
      </w:r>
    </w:p>
    <w:p>
      <w:r>
        <w:t>Question : "Carolyn had 2 pear. Leroy awarded him some more. Now Carolyn has 174 pear. How many did Leroy award him?"</w:t>
      </w:r>
    </w:p>
    <w:p>
      <w:r>
        <w:t>Equation : " X = 174 - 2"</w:t>
      </w:r>
    </w:p>
    <w:p>
      <w:r>
        <w:t xml:space="preserve">Answer : "172" </w:t>
        <w:br/>
        <w:t>}</w:t>
      </w:r>
    </w:p>
    <w:p>
      <w:r>
        <w:t>{</w:t>
        <w:br/>
        <w:t>Index 2681:</w:t>
      </w:r>
    </w:p>
    <w:p>
      <w:r>
        <w:t>Question : "Antonia had 22 lemon. Todd offered him some more. Now Antonia has 151 lemon. How many did Todd offer him?"</w:t>
      </w:r>
    </w:p>
    <w:p>
      <w:r>
        <w:t>Equation : " X = 151 - 22"</w:t>
      </w:r>
    </w:p>
    <w:p>
      <w:r>
        <w:t xml:space="preserve">Answer : "129" </w:t>
        <w:br/>
        <w:t>}</w:t>
      </w:r>
    </w:p>
    <w:p>
      <w:r>
        <w:t>{</w:t>
        <w:br/>
        <w:t>Index 2682:</w:t>
      </w:r>
    </w:p>
    <w:p>
      <w:r>
        <w:t>Question : "Justin had 22 Banana. John giveed him some more. Now Justin has 131 Banana. How many did John give him?"</w:t>
      </w:r>
    </w:p>
    <w:p>
      <w:r>
        <w:t>Equation : " X = 131 - 22"</w:t>
      </w:r>
    </w:p>
    <w:p>
      <w:r>
        <w:t xml:space="preserve">Answer : "109" </w:t>
        <w:br/>
        <w:t>}</w:t>
      </w:r>
    </w:p>
    <w:p>
      <w:r>
        <w:t>{</w:t>
        <w:br/>
        <w:t>Index 2683:</w:t>
      </w:r>
    </w:p>
    <w:p>
      <w:r>
        <w:t>Question : "Daniel had 35 blackberry. Kelly presented him some more. Now Daniel has 42 blackberry. How many did Kelly present him?"</w:t>
      </w:r>
    </w:p>
    <w:p>
      <w:r>
        <w:t>Equation : " X = 42 - 35"</w:t>
      </w:r>
    </w:p>
    <w:p>
      <w:r>
        <w:t xml:space="preserve">Answer : "7" </w:t>
        <w:br/>
        <w:t>}</w:t>
      </w:r>
    </w:p>
    <w:p>
      <w:r>
        <w:t>{</w:t>
        <w:br/>
        <w:t>Index 2684:</w:t>
      </w:r>
    </w:p>
    <w:p>
      <w:r>
        <w:t>Question : "Floyd had 18 avocado. Stephanie granted him some more. Now Floyd has 59 avocado. How many did Stephanie grant him?"</w:t>
      </w:r>
    </w:p>
    <w:p>
      <w:r>
        <w:t>Equation : " X = 59 - 18"</w:t>
      </w:r>
    </w:p>
    <w:p>
      <w:r>
        <w:t xml:space="preserve">Answer : "41" </w:t>
        <w:br/>
        <w:t>}</w:t>
      </w:r>
    </w:p>
    <w:p>
      <w:r>
        <w:t>{</w:t>
        <w:br/>
        <w:t>Index 2685:</w:t>
      </w:r>
    </w:p>
    <w:p>
      <w:r>
        <w:t>Question : "Martha had 6 apricot. Floyd provideed him some more. Now Martha has 171 apricot. How many did Floyd provide him?"</w:t>
      </w:r>
    </w:p>
    <w:p>
      <w:r>
        <w:t>Equation : " X = 171 - 6"</w:t>
      </w:r>
    </w:p>
    <w:p>
      <w:r>
        <w:t xml:space="preserve">Answer : "165" </w:t>
        <w:br/>
        <w:t>}</w:t>
      </w:r>
    </w:p>
    <w:p>
      <w:r>
        <w:t>{</w:t>
        <w:br/>
        <w:t>Index 2686:</w:t>
      </w:r>
    </w:p>
    <w:p>
      <w:r>
        <w:t>Question : "Richard had 37 plum. Walter provideed him some more. Now Richard has 164 plum. How many did Walter provide him?"</w:t>
      </w:r>
    </w:p>
    <w:p>
      <w:r>
        <w:t>Equation : " X = 164 - 37"</w:t>
      </w:r>
    </w:p>
    <w:p>
      <w:r>
        <w:t xml:space="preserve">Answer : "127" </w:t>
        <w:br/>
        <w:t>}</w:t>
      </w:r>
    </w:p>
    <w:p>
      <w:r>
        <w:t>{</w:t>
        <w:br/>
        <w:t>Index 2687:</w:t>
      </w:r>
    </w:p>
    <w:p>
      <w:r>
        <w:t>Question : "Roberto had 8 Beg. Philip confered him some more. Now Roberto has 198 Beg. How many did Philip confer him?"</w:t>
      </w:r>
    </w:p>
    <w:p>
      <w:r>
        <w:t>Equation : " X = 198 - 8"</w:t>
      </w:r>
    </w:p>
    <w:p>
      <w:r>
        <w:t xml:space="preserve">Answer : "190" </w:t>
        <w:br/>
        <w:t>}</w:t>
      </w:r>
    </w:p>
    <w:p>
      <w:r>
        <w:t>{</w:t>
        <w:br/>
        <w:t>Index 2688:</w:t>
      </w:r>
    </w:p>
    <w:p>
      <w:r>
        <w:t>Question : "Adam had 22 peach. Linda gifted him some more. Now Adam has 178 peach. How many did Linda gift him?"</w:t>
      </w:r>
    </w:p>
    <w:p>
      <w:r>
        <w:t>Equation : " X = 178 - 22"</w:t>
      </w:r>
    </w:p>
    <w:p>
      <w:r>
        <w:t xml:space="preserve">Answer : "156" </w:t>
        <w:br/>
        <w:t>}</w:t>
      </w:r>
    </w:p>
    <w:p>
      <w:r>
        <w:t>{</w:t>
        <w:br/>
        <w:t>Index 2689:</w:t>
      </w:r>
    </w:p>
    <w:p>
      <w:r>
        <w:t>Question : "Herman had 21 lychee. Alfred bestowed him some more. Now Herman has 139 lychee. How many did Alfred bestow him?"</w:t>
      </w:r>
    </w:p>
    <w:p>
      <w:r>
        <w:t>Equation : " X = 139 - 21"</w:t>
      </w:r>
    </w:p>
    <w:p>
      <w:r>
        <w:t xml:space="preserve">Answer : "118" </w:t>
        <w:br/>
        <w:t>}</w:t>
      </w:r>
    </w:p>
    <w:p>
      <w:r>
        <w:t>{</w:t>
        <w:br/>
        <w:t>Index 2690:</w:t>
      </w:r>
    </w:p>
    <w:p>
      <w:r>
        <w:t>Question : "Richard had 31 Banana. Kimberly contributeed him some more. Now Richard has 61 Banana. How many did Kimberly contribute him?"</w:t>
      </w:r>
    </w:p>
    <w:p>
      <w:r>
        <w:t>Equation : " X = 61 - 31"</w:t>
      </w:r>
    </w:p>
    <w:p>
      <w:r>
        <w:t xml:space="preserve">Answer : "30" </w:t>
        <w:br/>
        <w:t>}</w:t>
      </w:r>
    </w:p>
    <w:p>
      <w:r>
        <w:t>{</w:t>
        <w:br/>
        <w:t>Index 2691:</w:t>
      </w:r>
    </w:p>
    <w:p>
      <w:r>
        <w:t>Question : "Terri had 14 plum. Viola contributeed him some more. Now Terri has 95 plum. How many did Viola contribute him?"</w:t>
      </w:r>
    </w:p>
    <w:p>
      <w:r>
        <w:t>Equation : " X = 95 - 14"</w:t>
      </w:r>
    </w:p>
    <w:p>
      <w:r>
        <w:t xml:space="preserve">Answer : "81" </w:t>
        <w:br/>
        <w:t>}</w:t>
      </w:r>
    </w:p>
    <w:p>
      <w:r>
        <w:t>{</w:t>
        <w:br/>
        <w:t>Index 2692:</w:t>
      </w:r>
    </w:p>
    <w:p>
      <w:r>
        <w:t>Question : "Cynthia had 20 kiwi. Constance bestowed him some more. Now Cynthia has 103 kiwi. How many did Constance bestow him?"</w:t>
      </w:r>
    </w:p>
    <w:p>
      <w:r>
        <w:t>Equation : " X = 103 - 20"</w:t>
      </w:r>
    </w:p>
    <w:p>
      <w:r>
        <w:t xml:space="preserve">Answer : "83" </w:t>
        <w:br/>
        <w:t>}</w:t>
      </w:r>
    </w:p>
    <w:p>
      <w:r>
        <w:t>{</w:t>
        <w:br/>
        <w:t>Index 2693:</w:t>
      </w:r>
    </w:p>
    <w:p>
      <w:r>
        <w:t>Question : "Alma had 36 Pen. Brenda awarded him some more. Now Alma has 107 Pen. How many did Brenda award him?"</w:t>
      </w:r>
    </w:p>
    <w:p>
      <w:r>
        <w:t>Equation : " X = 107 - 36"</w:t>
      </w:r>
    </w:p>
    <w:p>
      <w:r>
        <w:t xml:space="preserve">Answer : "71" </w:t>
        <w:br/>
        <w:t>}</w:t>
      </w:r>
    </w:p>
    <w:p>
      <w:r>
        <w:t>{</w:t>
        <w:br/>
        <w:t>Index 2694:</w:t>
      </w:r>
    </w:p>
    <w:p>
      <w:r>
        <w:t>Question : "Beth had 8 Banana. Cynthia awarded him some more. Now Beth has 105 Banana. How many did Cynthia award him?"</w:t>
      </w:r>
    </w:p>
    <w:p>
      <w:r>
        <w:t>Equation : " X = 105 - 8"</w:t>
      </w:r>
    </w:p>
    <w:p>
      <w:r>
        <w:t xml:space="preserve">Answer : "97" </w:t>
        <w:br/>
        <w:t>}</w:t>
      </w:r>
    </w:p>
    <w:p>
      <w:r>
        <w:t>{</w:t>
        <w:br/>
        <w:t>Index 2695:</w:t>
      </w:r>
    </w:p>
    <w:p>
      <w:r>
        <w:t>Question : "Robert had 20 Banana. Salvador offered him some more. Now Robert has 113 Banana. How many did Salvador offer him?"</w:t>
      </w:r>
    </w:p>
    <w:p>
      <w:r>
        <w:t>Equation : " X = 113 - 20"</w:t>
      </w:r>
    </w:p>
    <w:p>
      <w:r>
        <w:t xml:space="preserve">Answer : "93" </w:t>
        <w:br/>
        <w:t>}</w:t>
      </w:r>
    </w:p>
    <w:p>
      <w:r>
        <w:t>{</w:t>
        <w:br/>
        <w:t>Index 2696:</w:t>
      </w:r>
    </w:p>
    <w:p>
      <w:r>
        <w:t>Question : "Granville had 34 Beg. Norman gifted him some more. Now Granville has 175 Beg. How many did Norman gift him?"</w:t>
      </w:r>
    </w:p>
    <w:p>
      <w:r>
        <w:t>Equation : " X = 175 - 34"</w:t>
      </w:r>
    </w:p>
    <w:p>
      <w:r>
        <w:t xml:space="preserve">Answer : "141" </w:t>
        <w:br/>
        <w:t>}</w:t>
      </w:r>
    </w:p>
    <w:p>
      <w:r>
        <w:t>{</w:t>
        <w:br/>
        <w:t>Index 2697:</w:t>
      </w:r>
    </w:p>
    <w:p>
      <w:r>
        <w:t>Question : "Armando had 2 Box. Leslie granted him some more. Now Armando has 53 Box. How many did Leslie grant him?"</w:t>
      </w:r>
    </w:p>
    <w:p>
      <w:r>
        <w:t>Equation : " X = 53 - 2"</w:t>
      </w:r>
    </w:p>
    <w:p>
      <w:r>
        <w:t xml:space="preserve">Answer : "51" </w:t>
        <w:br/>
        <w:t>}</w:t>
      </w:r>
    </w:p>
    <w:p>
      <w:r>
        <w:t>{</w:t>
        <w:br/>
        <w:t>Index 2698:</w:t>
      </w:r>
    </w:p>
    <w:p>
      <w:r>
        <w:t>Question : "Trisha had 18 Box. Winnie accorded him some more. Now Trisha has 108 Box. How many did Winnie accord him?"</w:t>
      </w:r>
    </w:p>
    <w:p>
      <w:r>
        <w:t>Equation : " X = 108 - 18"</w:t>
      </w:r>
    </w:p>
    <w:p>
      <w:r>
        <w:t xml:space="preserve">Answer : "90" </w:t>
        <w:br/>
        <w:t>}</w:t>
      </w:r>
    </w:p>
    <w:p>
      <w:r>
        <w:t>{</w:t>
        <w:br/>
        <w:t>Index 2699:</w:t>
      </w:r>
    </w:p>
    <w:p>
      <w:r>
        <w:t>Question : "John had 14 Pen. Walter donateed him some more. Now John has 174 Pen. How many did Walter donate him?"</w:t>
      </w:r>
    </w:p>
    <w:p>
      <w:r>
        <w:t>Equation : " X = 174 - 14"</w:t>
      </w:r>
    </w:p>
    <w:p>
      <w:r>
        <w:t xml:space="preserve">Answer : "160" </w:t>
        <w:br/>
        <w:t>}</w:t>
      </w:r>
    </w:p>
    <w:p>
      <w:r>
        <w:t>{</w:t>
        <w:br/>
        <w:t>Index 2700:</w:t>
      </w:r>
    </w:p>
    <w:p>
      <w:r>
        <w:t>Question : "Lela had 8 fig. Steve presented him some more. Now Lela has 160 fig. How many did Steve present him?"</w:t>
      </w:r>
    </w:p>
    <w:p>
      <w:r>
        <w:t>Equation : " X = 160 - 8"</w:t>
      </w:r>
    </w:p>
    <w:p>
      <w:r>
        <w:t xml:space="preserve">Answer : "152" </w:t>
        <w:br/>
        <w:t>}</w:t>
      </w:r>
    </w:p>
    <w:p>
      <w:r>
        <w:t>{</w:t>
        <w:br/>
        <w:t>Index 2701:</w:t>
      </w:r>
    </w:p>
    <w:p>
      <w:r>
        <w:t>Question : "Carrie had 38 mango. Mary furnished him some more. Now Carrie has 145 mango. How many did Mary furnish him?"</w:t>
      </w:r>
    </w:p>
    <w:p>
      <w:r>
        <w:t>Equation : " X = 145 - 38"</w:t>
      </w:r>
    </w:p>
    <w:p>
      <w:r>
        <w:t xml:space="preserve">Answer : "107" </w:t>
        <w:br/>
        <w:t>}</w:t>
      </w:r>
    </w:p>
    <w:p>
      <w:r>
        <w:t>{</w:t>
        <w:br/>
        <w:t>Index 2702:</w:t>
      </w:r>
    </w:p>
    <w:p>
      <w:r>
        <w:t>Question : "Raymond had 35 Watch. Dennis confered him some more. Now Raymond has 53 Watch. How many did Dennis confer him?"</w:t>
      </w:r>
    </w:p>
    <w:p>
      <w:r>
        <w:t>Equation : " X = 53 - 35"</w:t>
      </w:r>
    </w:p>
    <w:p>
      <w:r>
        <w:t xml:space="preserve">Answer : "18" </w:t>
        <w:br/>
        <w:t>}</w:t>
      </w:r>
    </w:p>
    <w:p>
      <w:r>
        <w:t>{</w:t>
        <w:br/>
        <w:t>Index 2703:</w:t>
      </w:r>
    </w:p>
    <w:p>
      <w:r>
        <w:t>Question : "John had 39 fig. Clayton gifted him some more. Now John has 183 fig. How many did Clayton gift him?"</w:t>
      </w:r>
    </w:p>
    <w:p>
      <w:r>
        <w:t>Equation : " X = 183 - 39"</w:t>
      </w:r>
    </w:p>
    <w:p>
      <w:r>
        <w:t xml:space="preserve">Answer : "144" </w:t>
        <w:br/>
        <w:t>}</w:t>
      </w:r>
    </w:p>
    <w:p>
      <w:r>
        <w:t>{</w:t>
        <w:br/>
        <w:t>Index 2704:</w:t>
      </w:r>
    </w:p>
    <w:p>
      <w:r>
        <w:t>Question : "Arthur had 31 blackberry. Jan provideed him some more. Now Arthur has 182 blackberry. How many did Jan provide him?"</w:t>
      </w:r>
    </w:p>
    <w:p>
      <w:r>
        <w:t>Equation : " X = 182 - 31"</w:t>
      </w:r>
    </w:p>
    <w:p>
      <w:r>
        <w:t xml:space="preserve">Answer : "151" </w:t>
        <w:br/>
        <w:t>}</w:t>
      </w:r>
    </w:p>
    <w:p>
      <w:r>
        <w:t>{</w:t>
        <w:br/>
        <w:t>Index 2705:</w:t>
      </w:r>
    </w:p>
    <w:p>
      <w:r>
        <w:t>Question : "Hunter had 19 raspberry. Stephen granted him some more. Now Hunter has 45 raspberry. How many did Stephen grant him?"</w:t>
      </w:r>
    </w:p>
    <w:p>
      <w:r>
        <w:t>Equation : " X = 45 - 19"</w:t>
      </w:r>
    </w:p>
    <w:p>
      <w:r>
        <w:t xml:space="preserve">Answer : "26" </w:t>
        <w:br/>
        <w:t>}</w:t>
      </w:r>
    </w:p>
    <w:p>
      <w:r>
        <w:t>{</w:t>
        <w:br/>
        <w:t>Index 2706:</w:t>
      </w:r>
    </w:p>
    <w:p>
      <w:r>
        <w:t>Question : "Vickie had 7 blueberry. Robert donateed him some more. Now Vickie has 104 blueberry. How many did Robert donate him?"</w:t>
      </w:r>
    </w:p>
    <w:p>
      <w:r>
        <w:t>Equation : " X = 104 - 7"</w:t>
      </w:r>
    </w:p>
    <w:p>
      <w:r>
        <w:t xml:space="preserve">Answer : "97" </w:t>
        <w:br/>
        <w:t>}</w:t>
      </w:r>
    </w:p>
    <w:p>
      <w:r>
        <w:t>{</w:t>
        <w:br/>
        <w:t>Index 2707:</w:t>
      </w:r>
    </w:p>
    <w:p>
      <w:r>
        <w:t>Question : "Sandy had 17 banana. Harold giveed him some more. Now Sandy has 191 banana. How many did Harold give him?"</w:t>
      </w:r>
    </w:p>
    <w:p>
      <w:r>
        <w:t>Equation : " X = 191 - 17"</w:t>
      </w:r>
    </w:p>
    <w:p>
      <w:r>
        <w:t xml:space="preserve">Answer : "174" </w:t>
        <w:br/>
        <w:t>}</w:t>
      </w:r>
    </w:p>
    <w:p>
      <w:r>
        <w:t>{</w:t>
        <w:br/>
        <w:t>Index 2708:</w:t>
      </w:r>
    </w:p>
    <w:p>
      <w:r>
        <w:t>Question : "Wilson had 32 apple. Mavis donateed him some more. Now Wilson has 129 apple. How many did Mavis donate him?"</w:t>
      </w:r>
    </w:p>
    <w:p>
      <w:r>
        <w:t>Equation : " X = 129 - 32"</w:t>
      </w:r>
    </w:p>
    <w:p>
      <w:r>
        <w:t xml:space="preserve">Answer : "97" </w:t>
        <w:br/>
        <w:t>}</w:t>
      </w:r>
    </w:p>
    <w:p>
      <w:r>
        <w:t>{</w:t>
        <w:br/>
        <w:t>Index 2709:</w:t>
      </w:r>
    </w:p>
    <w:p>
      <w:r>
        <w:t>Question : "Linda had 23 Car. Jean donateed him some more. Now Linda has 194 Car. How many did Jean donate him?"</w:t>
      </w:r>
    </w:p>
    <w:p>
      <w:r>
        <w:t>Equation : " X = 194 - 23"</w:t>
      </w:r>
    </w:p>
    <w:p>
      <w:r>
        <w:t xml:space="preserve">Answer : "171" </w:t>
        <w:br/>
        <w:t>}</w:t>
      </w:r>
    </w:p>
    <w:p>
      <w:r>
        <w:t>{</w:t>
        <w:br/>
        <w:t>Index 2710:</w:t>
      </w:r>
    </w:p>
    <w:p>
      <w:r>
        <w:t>Question : "Kerry had 34 plum. Martina supplyed him some more. Now Kerry has 125 plum. How many did Martina supply him?"</w:t>
      </w:r>
    </w:p>
    <w:p>
      <w:r>
        <w:t>Equation : " X = 125 - 34"</w:t>
      </w:r>
    </w:p>
    <w:p>
      <w:r>
        <w:t xml:space="preserve">Answer : "91" </w:t>
        <w:br/>
        <w:t>}</w:t>
      </w:r>
    </w:p>
    <w:p>
      <w:r>
        <w:t>{</w:t>
        <w:br/>
        <w:t>Index 2711:</w:t>
      </w:r>
    </w:p>
    <w:p>
      <w:r>
        <w:t>Question : "Keith had 5 Chocolate. Sarah granted him some more. Now Keith has 42 Chocolate. How many did Sarah grant him?"</w:t>
      </w:r>
    </w:p>
    <w:p>
      <w:r>
        <w:t>Equation : " X = 42 - 5"</w:t>
      </w:r>
    </w:p>
    <w:p>
      <w:r>
        <w:t xml:space="preserve">Answer : "37" </w:t>
        <w:br/>
        <w:t>}</w:t>
      </w:r>
    </w:p>
    <w:p>
      <w:r>
        <w:t>{</w:t>
        <w:br/>
        <w:t>Index 2712:</w:t>
      </w:r>
    </w:p>
    <w:p>
      <w:r>
        <w:t>Question : "Ethel had 10 cherry. Annie donateed him some more. Now Ethel has 122 cherry. How many did Annie donate him?"</w:t>
      </w:r>
    </w:p>
    <w:p>
      <w:r>
        <w:t>Equation : " X = 122 - 10"</w:t>
      </w:r>
    </w:p>
    <w:p>
      <w:r>
        <w:t xml:space="preserve">Answer : "112" </w:t>
        <w:br/>
        <w:t>}</w:t>
      </w:r>
    </w:p>
    <w:p>
      <w:r>
        <w:t>{</w:t>
        <w:br/>
        <w:t>Index 2713:</w:t>
      </w:r>
    </w:p>
    <w:p>
      <w:r>
        <w:t>Question : "James had 26 Box. Patricia giveed him some more. Now James has 83 Box. How many did Patricia give him?"</w:t>
      </w:r>
    </w:p>
    <w:p>
      <w:r>
        <w:t>Equation : " X = 83 - 26"</w:t>
      </w:r>
    </w:p>
    <w:p>
      <w:r>
        <w:t xml:space="preserve">Answer : "57" </w:t>
        <w:br/>
        <w:t>}</w:t>
      </w:r>
    </w:p>
    <w:p>
      <w:r>
        <w:t>{</w:t>
        <w:br/>
        <w:t>Index 2714:</w:t>
      </w:r>
    </w:p>
    <w:p>
      <w:r>
        <w:t>Question : "Eric had 4 lemon. Ana presented him some more. Now Eric has 47 lemon. How many did Ana present him?"</w:t>
      </w:r>
    </w:p>
    <w:p>
      <w:r>
        <w:t>Equation : " X = 47 - 4"</w:t>
      </w:r>
    </w:p>
    <w:p>
      <w:r>
        <w:t xml:space="preserve">Answer : "43" </w:t>
        <w:br/>
        <w:t>}</w:t>
      </w:r>
    </w:p>
    <w:p>
      <w:r>
        <w:t>{</w:t>
        <w:br/>
        <w:t>Index 2715:</w:t>
      </w:r>
    </w:p>
    <w:p>
      <w:r>
        <w:t>Question : "Susan had 2 Flower. Samuel granted him some more. Now Susan has 173 Flower. How many did Samuel grant him?"</w:t>
      </w:r>
    </w:p>
    <w:p>
      <w:r>
        <w:t>Equation : " X = 173 - 2"</w:t>
      </w:r>
    </w:p>
    <w:p>
      <w:r>
        <w:t xml:space="preserve">Answer : "171" </w:t>
        <w:br/>
        <w:t>}</w:t>
      </w:r>
    </w:p>
    <w:p>
      <w:r>
        <w:t>{</w:t>
        <w:br/>
        <w:t>Index 2716:</w:t>
      </w:r>
    </w:p>
    <w:p>
      <w:r>
        <w:t>Question : "Dawn had 12 strawberry. Juanita supplyed him some more. Now Dawn has 98 strawberry. How many did Juanita supply him?"</w:t>
      </w:r>
    </w:p>
    <w:p>
      <w:r>
        <w:t>Equation : " X = 98 - 12"</w:t>
      </w:r>
    </w:p>
    <w:p>
      <w:r>
        <w:t xml:space="preserve">Answer : "86" </w:t>
        <w:br/>
        <w:t>}</w:t>
      </w:r>
    </w:p>
    <w:p>
      <w:r>
        <w:t>{</w:t>
        <w:br/>
        <w:t>Index 2717:</w:t>
      </w:r>
    </w:p>
    <w:p>
      <w:r>
        <w:t>Question : "Carol had 15 quince. Travis furnished him some more. Now Carol has 54 quince. How many did Travis furnish him?"</w:t>
      </w:r>
    </w:p>
    <w:p>
      <w:r>
        <w:t>Equation : " X = 54 - 15"</w:t>
      </w:r>
    </w:p>
    <w:p>
      <w:r>
        <w:t xml:space="preserve">Answer : "39" </w:t>
        <w:br/>
        <w:t>}</w:t>
      </w:r>
    </w:p>
    <w:p>
      <w:r>
        <w:t>{</w:t>
        <w:br/>
        <w:t>Index 2718:</w:t>
      </w:r>
    </w:p>
    <w:p>
      <w:r>
        <w:t>Question : "James had 33 blackberry. Lois awarded him some more. Now James has 96 blackberry. How many did Lois award him?"</w:t>
      </w:r>
    </w:p>
    <w:p>
      <w:r>
        <w:t>Equation : " X = 96 - 33"</w:t>
      </w:r>
    </w:p>
    <w:p>
      <w:r>
        <w:t xml:space="preserve">Answer : "63" </w:t>
        <w:br/>
        <w:t>}</w:t>
      </w:r>
    </w:p>
    <w:p>
      <w:r>
        <w:t>{</w:t>
        <w:br/>
        <w:t>Index 2719:</w:t>
      </w:r>
    </w:p>
    <w:p>
      <w:r>
        <w:t>Question : "Donald had 37 Book. John accorded him some more. Now Donald has 144 Book. How many did John accord him?"</w:t>
      </w:r>
    </w:p>
    <w:p>
      <w:r>
        <w:t>Equation : " X = 144 - 37"</w:t>
      </w:r>
    </w:p>
    <w:p>
      <w:r>
        <w:t xml:space="preserve">Answer : "107" </w:t>
        <w:br/>
        <w:t>}</w:t>
      </w:r>
    </w:p>
    <w:p>
      <w:r>
        <w:t>{</w:t>
        <w:br/>
        <w:t>Index 2720:</w:t>
      </w:r>
    </w:p>
    <w:p>
      <w:r>
        <w:t>Question : "Anthony had 10 pineapple. Fred presented him some more. Now Anthony has 173 pineapple. How many did Fred present him?"</w:t>
      </w:r>
    </w:p>
    <w:p>
      <w:r>
        <w:t>Equation : " X = 173 - 10"</w:t>
      </w:r>
    </w:p>
    <w:p>
      <w:r>
        <w:t xml:space="preserve">Answer : "163" </w:t>
        <w:br/>
        <w:t>}</w:t>
      </w:r>
    </w:p>
    <w:p>
      <w:r>
        <w:t>{</w:t>
        <w:br/>
        <w:t>Index 2721:</w:t>
      </w:r>
    </w:p>
    <w:p>
      <w:r>
        <w:t>Question : "Richard had 34 Biscuit. Betty granted him some more. Now Richard has 102 Biscuit. How many did Betty grant him?"</w:t>
      </w:r>
    </w:p>
    <w:p>
      <w:r>
        <w:t>Equation : " X = 102 - 34"</w:t>
      </w:r>
    </w:p>
    <w:p>
      <w:r>
        <w:t xml:space="preserve">Answer : "68" </w:t>
        <w:br/>
        <w:t>}</w:t>
      </w:r>
    </w:p>
    <w:p>
      <w:r>
        <w:t>{</w:t>
        <w:br/>
        <w:t>Index 2722:</w:t>
      </w:r>
    </w:p>
    <w:p>
      <w:r>
        <w:t>Question : "Brian had 26 Doll. Velma awarded him some more. Now Brian has 163 Doll. How many did Velma award him?"</w:t>
      </w:r>
    </w:p>
    <w:p>
      <w:r>
        <w:t>Equation : " X = 163 - 26"</w:t>
      </w:r>
    </w:p>
    <w:p>
      <w:r>
        <w:t xml:space="preserve">Answer : "137" </w:t>
        <w:br/>
        <w:t>}</w:t>
      </w:r>
    </w:p>
    <w:p>
      <w:r>
        <w:t>{</w:t>
        <w:br/>
        <w:t>Index 2723:</w:t>
      </w:r>
    </w:p>
    <w:p>
      <w:r>
        <w:t>Question : "Barry had 19 Pen. Jewel accorded him some more. Now Barry has 53 Pen. How many did Jewel accord him?"</w:t>
      </w:r>
    </w:p>
    <w:p>
      <w:r>
        <w:t>Equation : " X = 53 - 19"</w:t>
      </w:r>
    </w:p>
    <w:p>
      <w:r>
        <w:t xml:space="preserve">Answer : "34" </w:t>
        <w:br/>
        <w:t>}</w:t>
      </w:r>
    </w:p>
    <w:p>
      <w:r>
        <w:t>{</w:t>
        <w:br/>
        <w:t>Index 2724:</w:t>
      </w:r>
    </w:p>
    <w:p>
      <w:r>
        <w:t>Question : "Eldora had 26 strawberry. Mary granted him some more. Now Eldora has 106 strawberry. How many did Mary grant him?"</w:t>
      </w:r>
    </w:p>
    <w:p>
      <w:r>
        <w:t>Equation : " X = 106 - 26"</w:t>
      </w:r>
    </w:p>
    <w:p>
      <w:r>
        <w:t xml:space="preserve">Answer : "80" </w:t>
        <w:br/>
        <w:t>}</w:t>
      </w:r>
    </w:p>
    <w:p>
      <w:r>
        <w:t>{</w:t>
        <w:br/>
        <w:t>Index 2725:</w:t>
      </w:r>
    </w:p>
    <w:p>
      <w:r>
        <w:t>Question : "Cecelia had 12 lychee. Judy provideed him some more. Now Cecelia has 164 lychee. How many did Judy provide him?"</w:t>
      </w:r>
    </w:p>
    <w:p>
      <w:r>
        <w:t>Equation : " X = 164 - 12"</w:t>
      </w:r>
    </w:p>
    <w:p>
      <w:r>
        <w:t xml:space="preserve">Answer : "152" </w:t>
        <w:br/>
        <w:t>}</w:t>
      </w:r>
    </w:p>
    <w:p>
      <w:r>
        <w:t>{</w:t>
        <w:br/>
        <w:t>Index 2726:</w:t>
      </w:r>
    </w:p>
    <w:p>
      <w:r>
        <w:t>Question : "David had 34 fig. Gene bestowed him some more. Now David has 109 fig. How many did Gene bestow him?"</w:t>
      </w:r>
    </w:p>
    <w:p>
      <w:r>
        <w:t>Equation : " X = 109 - 34"</w:t>
      </w:r>
    </w:p>
    <w:p>
      <w:r>
        <w:t xml:space="preserve">Answer : "75" </w:t>
        <w:br/>
        <w:t>}</w:t>
      </w:r>
    </w:p>
    <w:p>
      <w:r>
        <w:t>{</w:t>
        <w:br/>
        <w:t>Index 2727:</w:t>
      </w:r>
    </w:p>
    <w:p>
      <w:r>
        <w:t>Question : "Mark had 9 Chocolate. Cleo giveed him some more. Now Mark has 153 Chocolate. How many did Cleo give him?"</w:t>
      </w:r>
    </w:p>
    <w:p>
      <w:r>
        <w:t>Equation : " X = 153 - 9"</w:t>
      </w:r>
    </w:p>
    <w:p>
      <w:r>
        <w:t xml:space="preserve">Answer : "144" </w:t>
        <w:br/>
        <w:t>}</w:t>
      </w:r>
    </w:p>
    <w:p>
      <w:r>
        <w:t>{</w:t>
        <w:br/>
        <w:t>Index 2728:</w:t>
      </w:r>
    </w:p>
    <w:p>
      <w:r>
        <w:t>Question : "Rodney had 19 Book. Bob giveed him some more. Now Rodney has 192 Book. How many did Bob give him?"</w:t>
      </w:r>
    </w:p>
    <w:p>
      <w:r>
        <w:t>Equation : " X = 192 - 19"</w:t>
      </w:r>
    </w:p>
    <w:p>
      <w:r>
        <w:t xml:space="preserve">Answer : "173" </w:t>
        <w:br/>
        <w:t>}</w:t>
      </w:r>
    </w:p>
    <w:p>
      <w:r>
        <w:t>{</w:t>
        <w:br/>
        <w:t>Index 2729:</w:t>
      </w:r>
    </w:p>
    <w:p>
      <w:r>
        <w:t>Question : "Mable had 31 blackberry. Ted contributeed him some more. Now Mable has 61 blackberry. How many did Ted contribute him?"</w:t>
      </w:r>
    </w:p>
    <w:p>
      <w:r>
        <w:t>Equation : " X = 61 - 31"</w:t>
      </w:r>
    </w:p>
    <w:p>
      <w:r>
        <w:t xml:space="preserve">Answer : "30" </w:t>
        <w:br/>
        <w:t>}</w:t>
      </w:r>
    </w:p>
    <w:p>
      <w:r>
        <w:t>{</w:t>
        <w:br/>
        <w:t>Index 2730:</w:t>
      </w:r>
    </w:p>
    <w:p>
      <w:r>
        <w:t>Question : "Ernest had 26 blueberry. Beth supplyed him some more. Now Ernest has 114 blueberry. How many did Beth supply him?"</w:t>
      </w:r>
    </w:p>
    <w:p>
      <w:r>
        <w:t>Equation : " X = 114 - 26"</w:t>
      </w:r>
    </w:p>
    <w:p>
      <w:r>
        <w:t xml:space="preserve">Answer : "88" </w:t>
        <w:br/>
        <w:t>}</w:t>
      </w:r>
    </w:p>
    <w:p>
      <w:r>
        <w:t>{</w:t>
        <w:br/>
        <w:t>Index 2731:</w:t>
      </w:r>
    </w:p>
    <w:p>
      <w:r>
        <w:t>Question : "Thomas had 13 cherry. Keith supplyed him some more. Now Thomas has 194 cherry. How many did Keith supply him?"</w:t>
      </w:r>
    </w:p>
    <w:p>
      <w:r>
        <w:t>Equation : " X = 194 - 13"</w:t>
      </w:r>
    </w:p>
    <w:p>
      <w:r>
        <w:t xml:space="preserve">Answer : "181" </w:t>
        <w:br/>
        <w:t>}</w:t>
      </w:r>
    </w:p>
    <w:p>
      <w:r>
        <w:t>{</w:t>
        <w:br/>
        <w:t>Index 2732:</w:t>
      </w:r>
    </w:p>
    <w:p>
      <w:r>
        <w:t>Question : "Angeline had 18 nectarine. Virginia awarded him some more. Now Angeline has 114 nectarine. How many did Virginia award him?"</w:t>
      </w:r>
    </w:p>
    <w:p>
      <w:r>
        <w:t>Equation : " X = 114 - 18"</w:t>
      </w:r>
    </w:p>
    <w:p>
      <w:r>
        <w:t xml:space="preserve">Answer : "96" </w:t>
        <w:br/>
        <w:t>}</w:t>
      </w:r>
    </w:p>
    <w:p>
      <w:r>
        <w:t>{</w:t>
        <w:br/>
        <w:t>Index 2733:</w:t>
      </w:r>
    </w:p>
    <w:p>
      <w:r>
        <w:t>Question : "Carol had 30 fig. Michelle giveed him some more. Now Carol has 44 fig. How many did Michelle give him?"</w:t>
      </w:r>
    </w:p>
    <w:p>
      <w:r>
        <w:t>Equation : " X = 44 - 30"</w:t>
      </w:r>
    </w:p>
    <w:p>
      <w:r>
        <w:t xml:space="preserve">Answer : "14" </w:t>
        <w:br/>
        <w:t>}</w:t>
      </w:r>
    </w:p>
    <w:p>
      <w:r>
        <w:t>{</w:t>
        <w:br/>
        <w:t>Index 2734:</w:t>
      </w:r>
    </w:p>
    <w:p>
      <w:r>
        <w:t>Question : "Maria had 38 kiwi. Celeste gifted him some more. Now Maria has 57 kiwi. How many did Celeste gift him?"</w:t>
      </w:r>
    </w:p>
    <w:p>
      <w:r>
        <w:t>Equation : " X = 57 - 38"</w:t>
      </w:r>
    </w:p>
    <w:p>
      <w:r>
        <w:t xml:space="preserve">Answer : "19" </w:t>
        <w:br/>
        <w:t>}</w:t>
      </w:r>
    </w:p>
    <w:p>
      <w:r>
        <w:t>{</w:t>
        <w:br/>
        <w:t>Index 2735:</w:t>
      </w:r>
    </w:p>
    <w:p>
      <w:r>
        <w:t>Question : "Myra had 7 Book. Shelia provideed him some more. Now Myra has 91 Book. How many did Shelia provide him?"</w:t>
      </w:r>
    </w:p>
    <w:p>
      <w:r>
        <w:t>Equation : " X = 91 - 7"</w:t>
      </w:r>
    </w:p>
    <w:p>
      <w:r>
        <w:t xml:space="preserve">Answer : "84" </w:t>
        <w:br/>
        <w:t>}</w:t>
      </w:r>
    </w:p>
    <w:p>
      <w:r>
        <w:t>{</w:t>
        <w:br/>
        <w:t>Index 2736:</w:t>
      </w:r>
    </w:p>
    <w:p>
      <w:r>
        <w:t>Question : "Michael had 29 Pen. Charles donateed him some more. Now Michael has 41 Pen. How many did Charles donate him?"</w:t>
      </w:r>
    </w:p>
    <w:p>
      <w:r>
        <w:t>Equation : " X = 41 - 29"</w:t>
      </w:r>
    </w:p>
    <w:p>
      <w:r>
        <w:t xml:space="preserve">Answer : "12" </w:t>
        <w:br/>
        <w:t>}</w:t>
      </w:r>
    </w:p>
    <w:p>
      <w:r>
        <w:t>{</w:t>
        <w:br/>
        <w:t>Index 2737:</w:t>
      </w:r>
    </w:p>
    <w:p>
      <w:r>
        <w:t>Question : "Kristin had 15 watermelon. Nellie contributeed him some more. Now Kristin has 180 watermelon. How many did Nellie contribute him?"</w:t>
      </w:r>
    </w:p>
    <w:p>
      <w:r>
        <w:t>Equation : " X = 180 - 15"</w:t>
      </w:r>
    </w:p>
    <w:p>
      <w:r>
        <w:t xml:space="preserve">Answer : "165" </w:t>
        <w:br/>
        <w:t>}</w:t>
      </w:r>
    </w:p>
    <w:p>
      <w:r>
        <w:t>{</w:t>
        <w:br/>
        <w:t>Index 2738:</w:t>
      </w:r>
    </w:p>
    <w:p>
      <w:r>
        <w:t>Question : "Clyde had 30 Beg. Anne provideed him some more. Now Clyde has 125 Beg. How many did Anne provide him?"</w:t>
      </w:r>
    </w:p>
    <w:p>
      <w:r>
        <w:t>Equation : " X = 125 - 30"</w:t>
      </w:r>
    </w:p>
    <w:p>
      <w:r>
        <w:t xml:space="preserve">Answer : "95" </w:t>
        <w:br/>
        <w:t>}</w:t>
      </w:r>
    </w:p>
    <w:p>
      <w:r>
        <w:t>{</w:t>
        <w:br/>
        <w:t>Index 2739:</w:t>
      </w:r>
    </w:p>
    <w:p>
      <w:r>
        <w:t>Question : "George had 21 Box. May provideed him some more. Now George has 113 Box. How many did May provide him?"</w:t>
      </w:r>
    </w:p>
    <w:p>
      <w:r>
        <w:t>Equation : " X = 113 - 21"</w:t>
      </w:r>
    </w:p>
    <w:p>
      <w:r>
        <w:t xml:space="preserve">Answer : "92" </w:t>
        <w:br/>
        <w:t>}</w:t>
      </w:r>
    </w:p>
    <w:p>
      <w:r>
        <w:t>{</w:t>
        <w:br/>
        <w:t>Index 2740:</w:t>
      </w:r>
    </w:p>
    <w:p>
      <w:r>
        <w:t>Question : "Antonia had 29 Car. Erika contributeed him some more. Now Antonia has 128 Car. How many did Erika contribute him?"</w:t>
      </w:r>
    </w:p>
    <w:p>
      <w:r>
        <w:t>Equation : " X = 128 - 29"</w:t>
      </w:r>
    </w:p>
    <w:p>
      <w:r>
        <w:t xml:space="preserve">Answer : "99" </w:t>
        <w:br/>
        <w:t>}</w:t>
      </w:r>
    </w:p>
    <w:p>
      <w:r>
        <w:t>{</w:t>
        <w:br/>
        <w:t>Index 2741:</w:t>
      </w:r>
    </w:p>
    <w:p>
      <w:r>
        <w:t>Question : "Leon had 12 banana. Allison provideed him some more. Now Leon has 52 banana. How many did Allison provide him?"</w:t>
      </w:r>
    </w:p>
    <w:p>
      <w:r>
        <w:t>Equation : " X = 52 - 12"</w:t>
      </w:r>
    </w:p>
    <w:p>
      <w:r>
        <w:t xml:space="preserve">Answer : "40" </w:t>
        <w:br/>
        <w:t>}</w:t>
      </w:r>
    </w:p>
    <w:p>
      <w:r>
        <w:t>{</w:t>
        <w:br/>
        <w:t>Index 2742:</w:t>
      </w:r>
    </w:p>
    <w:p>
      <w:r>
        <w:t>Question : "Robert had 9 blackcurrant. Heather offered him some more. Now Robert has 79 blackcurrant. How many did Heather offer him?"</w:t>
      </w:r>
    </w:p>
    <w:p>
      <w:r>
        <w:t>Equation : " X = 79 - 9"</w:t>
      </w:r>
    </w:p>
    <w:p>
      <w:r>
        <w:t xml:space="preserve">Answer : "70" </w:t>
        <w:br/>
        <w:t>}</w:t>
      </w:r>
    </w:p>
    <w:p>
      <w:r>
        <w:t>{</w:t>
        <w:br/>
        <w:t>Index 2743:</w:t>
      </w:r>
    </w:p>
    <w:p>
      <w:r>
        <w:t>Question : "John had 32 plum. Donald accorded him some more. Now John has 41 plum. How many did Donald accord him?"</w:t>
      </w:r>
    </w:p>
    <w:p>
      <w:r>
        <w:t>Equation : " X = 41 - 32"</w:t>
      </w:r>
    </w:p>
    <w:p>
      <w:r>
        <w:t xml:space="preserve">Answer : "9" </w:t>
        <w:br/>
        <w:t>}</w:t>
      </w:r>
    </w:p>
    <w:p>
      <w:r>
        <w:t>{</w:t>
        <w:br/>
        <w:t>Index 2744:</w:t>
      </w:r>
    </w:p>
    <w:p>
      <w:r>
        <w:t>Question : "Patrick had 18 kiwi. James awarded him some more. Now Patrick has 73 kiwi. How many did James award him?"</w:t>
      </w:r>
    </w:p>
    <w:p>
      <w:r>
        <w:t>Equation : " X = 73 - 18"</w:t>
      </w:r>
    </w:p>
    <w:p>
      <w:r>
        <w:t xml:space="preserve">Answer : "55" </w:t>
        <w:br/>
        <w:t>}</w:t>
      </w:r>
    </w:p>
    <w:p>
      <w:r>
        <w:t>{</w:t>
        <w:br/>
        <w:t>Index 2745:</w:t>
      </w:r>
    </w:p>
    <w:p>
      <w:r>
        <w:t>Question : "Gail had 20 peach. Albert confered him some more. Now Gail has 163 peach. How many did Albert confer him?"</w:t>
      </w:r>
    </w:p>
    <w:p>
      <w:r>
        <w:t>Equation : " X = 163 - 20"</w:t>
      </w:r>
    </w:p>
    <w:p>
      <w:r>
        <w:t xml:space="preserve">Answer : "143" </w:t>
        <w:br/>
        <w:t>}</w:t>
      </w:r>
    </w:p>
    <w:p>
      <w:r>
        <w:t>{</w:t>
        <w:br/>
        <w:t>Index 2746:</w:t>
      </w:r>
    </w:p>
    <w:p>
      <w:r>
        <w:t>Question : "Margie had 7 fig. Garry provideed him some more. Now Margie has 98 fig. How many did Garry provide him?"</w:t>
      </w:r>
    </w:p>
    <w:p>
      <w:r>
        <w:t>Equation : " X = 98 - 7"</w:t>
      </w:r>
    </w:p>
    <w:p>
      <w:r>
        <w:t xml:space="preserve">Answer : "91" </w:t>
        <w:br/>
        <w:t>}</w:t>
      </w:r>
    </w:p>
    <w:p>
      <w:r>
        <w:t>{</w:t>
        <w:br/>
        <w:t>Index 2747:</w:t>
      </w:r>
    </w:p>
    <w:p>
      <w:r>
        <w:t>Question : "Deborah had 34 Doll. Rose gifted him some more. Now Deborah has 147 Doll. How many did Rose gift him?"</w:t>
      </w:r>
    </w:p>
    <w:p>
      <w:r>
        <w:t>Equation : " X = 147 - 34"</w:t>
      </w:r>
    </w:p>
    <w:p>
      <w:r>
        <w:t xml:space="preserve">Answer : "113" </w:t>
        <w:br/>
        <w:t>}</w:t>
      </w:r>
    </w:p>
    <w:p>
      <w:r>
        <w:t>{</w:t>
        <w:br/>
        <w:t>Index 2748:</w:t>
      </w:r>
    </w:p>
    <w:p>
      <w:r>
        <w:t>Question : "Louis had 10 lemon. Betty giveed him some more. Now Louis has 88 lemon. How many did Betty give him?"</w:t>
      </w:r>
    </w:p>
    <w:p>
      <w:r>
        <w:t>Equation : " X = 88 - 10"</w:t>
      </w:r>
    </w:p>
    <w:p>
      <w:r>
        <w:t xml:space="preserve">Answer : "78" </w:t>
        <w:br/>
        <w:t>}</w:t>
      </w:r>
    </w:p>
    <w:p>
      <w:r>
        <w:t>{</w:t>
        <w:br/>
        <w:t>Index 2749:</w:t>
      </w:r>
    </w:p>
    <w:p>
      <w:r>
        <w:t>Question : "Diane had 17 pineapple. Tom proffered him some more. Now Diane has 93 pineapple. How many did Tom proffer him?"</w:t>
      </w:r>
    </w:p>
    <w:p>
      <w:r>
        <w:t>Equation : " X = 93 - 17"</w:t>
      </w:r>
    </w:p>
    <w:p>
      <w:r>
        <w:t xml:space="preserve">Answer : "76" </w:t>
        <w:br/>
        <w:t>}</w:t>
      </w:r>
    </w:p>
    <w:p>
      <w:r>
        <w:t>{</w:t>
        <w:br/>
        <w:t>Index 2750:</w:t>
      </w:r>
    </w:p>
    <w:p>
      <w:r>
        <w:t>Question : "Herman had 37 apricot. Leo contributeed him some more. Now Herman has 103 apricot. How many did Leo contribute him?"</w:t>
      </w:r>
    </w:p>
    <w:p>
      <w:r>
        <w:t>Equation : " X = 103 - 37"</w:t>
      </w:r>
    </w:p>
    <w:p>
      <w:r>
        <w:t xml:space="preserve">Answer : "66" </w:t>
        <w:br/>
        <w:t>}</w:t>
      </w:r>
    </w:p>
    <w:p>
      <w:r>
        <w:t>{</w:t>
        <w:br/>
        <w:t>Index 2751:</w:t>
      </w:r>
    </w:p>
    <w:p>
      <w:r>
        <w:t>Question : "Tracy had 37 lemon. Jeffrey giveed him some more. Now Tracy has 112 lemon. How many did Jeffrey give him?"</w:t>
      </w:r>
    </w:p>
    <w:p>
      <w:r>
        <w:t>Equation : " X = 112 - 37"</w:t>
      </w:r>
    </w:p>
    <w:p>
      <w:r>
        <w:t xml:space="preserve">Answer : "75" </w:t>
        <w:br/>
        <w:t>}</w:t>
      </w:r>
    </w:p>
    <w:p>
      <w:r>
        <w:t>{</w:t>
        <w:br/>
        <w:t>Index 2752:</w:t>
      </w:r>
    </w:p>
    <w:p>
      <w:r>
        <w:t>Question : "Margie had 12 avocado. Jacob offered him some more. Now Margie has 90 avocado. How many did Jacob offer him?"</w:t>
      </w:r>
    </w:p>
    <w:p>
      <w:r>
        <w:t>Equation : " X = 90 - 12"</w:t>
      </w:r>
    </w:p>
    <w:p>
      <w:r>
        <w:t xml:space="preserve">Answer : "78" </w:t>
        <w:br/>
        <w:t>}</w:t>
      </w:r>
    </w:p>
    <w:p>
      <w:r>
        <w:t>{</w:t>
        <w:br/>
        <w:t>Index 2753:</w:t>
      </w:r>
    </w:p>
    <w:p>
      <w:r>
        <w:t>Question : "Elijah had 24 kiwi. Juanita granted him some more. Now Elijah has 149 kiwi. How many did Juanita grant him?"</w:t>
      </w:r>
    </w:p>
    <w:p>
      <w:r>
        <w:t>Equation : " X = 149 - 24"</w:t>
      </w:r>
    </w:p>
    <w:p>
      <w:r>
        <w:t xml:space="preserve">Answer : "125" </w:t>
        <w:br/>
        <w:t>}</w:t>
      </w:r>
    </w:p>
    <w:p>
      <w:r>
        <w:t>{</w:t>
        <w:br/>
        <w:t>Index 2754:</w:t>
      </w:r>
    </w:p>
    <w:p>
      <w:r>
        <w:t>Question : "Janice had 1 peach. Marcia bestowed him some more. Now Janice has 199 peach. How many did Marcia bestow him?"</w:t>
      </w:r>
    </w:p>
    <w:p>
      <w:r>
        <w:t>Equation : " X = 199 - 1"</w:t>
      </w:r>
    </w:p>
    <w:p>
      <w:r>
        <w:t xml:space="preserve">Answer : "198" </w:t>
        <w:br/>
        <w:t>}</w:t>
      </w:r>
    </w:p>
    <w:p>
      <w:r>
        <w:t>{</w:t>
        <w:br/>
        <w:t>Index 2755:</w:t>
      </w:r>
    </w:p>
    <w:p>
      <w:r>
        <w:t>Question : "Maria had 38 cherry. Barbara granted him some more. Now Maria has 130 cherry. How many did Barbara grant him?"</w:t>
      </w:r>
    </w:p>
    <w:p>
      <w:r>
        <w:t>Equation : " X = 130 - 38"</w:t>
      </w:r>
    </w:p>
    <w:p>
      <w:r>
        <w:t xml:space="preserve">Answer : "92" </w:t>
        <w:br/>
        <w:t>}</w:t>
      </w:r>
    </w:p>
    <w:p>
      <w:r>
        <w:t>{</w:t>
        <w:br/>
        <w:t>Index 2756:</w:t>
      </w:r>
    </w:p>
    <w:p>
      <w:r>
        <w:t>Question : "Joe had 13 pineapple. Jessica offered him some more. Now Joe has 56 pineapple. How many did Jessica offer him?"</w:t>
      </w:r>
    </w:p>
    <w:p>
      <w:r>
        <w:t>Equation : " X = 56 - 13"</w:t>
      </w:r>
    </w:p>
    <w:p>
      <w:r>
        <w:t xml:space="preserve">Answer : "43" </w:t>
        <w:br/>
        <w:t>}</w:t>
      </w:r>
    </w:p>
    <w:p>
      <w:r>
        <w:t>{</w:t>
        <w:br/>
        <w:t>Index 2757:</w:t>
      </w:r>
    </w:p>
    <w:p>
      <w:r>
        <w:t>Question : "Meghan had 15 watermelon. Pauline bestowed him some more. Now Meghan has 134 watermelon. How many did Pauline bestow him?"</w:t>
      </w:r>
    </w:p>
    <w:p>
      <w:r>
        <w:t>Equation : " X = 134 - 15"</w:t>
      </w:r>
    </w:p>
    <w:p>
      <w:r>
        <w:t xml:space="preserve">Answer : "119" </w:t>
        <w:br/>
        <w:t>}</w:t>
      </w:r>
    </w:p>
    <w:p>
      <w:r>
        <w:t>{</w:t>
        <w:br/>
        <w:t>Index 2758:</w:t>
      </w:r>
    </w:p>
    <w:p>
      <w:r>
        <w:t>Question : "Heather had 37 lychee. Tonie donateed him some more. Now Heather has 130 lychee. How many did Tonie donate him?"</w:t>
      </w:r>
    </w:p>
    <w:p>
      <w:r>
        <w:t>Equation : " X = 130 - 37"</w:t>
      </w:r>
    </w:p>
    <w:p>
      <w:r>
        <w:t xml:space="preserve">Answer : "93" </w:t>
        <w:br/>
        <w:t>}</w:t>
      </w:r>
    </w:p>
    <w:p>
      <w:r>
        <w:t>{</w:t>
        <w:br/>
        <w:t>Index 2759:</w:t>
      </w:r>
    </w:p>
    <w:p>
      <w:r>
        <w:t>Question : "Summer had 4 peach. Theodore bestowed him some more. Now Summer has 131 peach. How many did Theodore bestow him?"</w:t>
      </w:r>
    </w:p>
    <w:p>
      <w:r>
        <w:t>Equation : " X = 131 - 4"</w:t>
      </w:r>
    </w:p>
    <w:p>
      <w:r>
        <w:t xml:space="preserve">Answer : "127" </w:t>
        <w:br/>
        <w:t>}</w:t>
      </w:r>
    </w:p>
    <w:p>
      <w:r>
        <w:t>{</w:t>
        <w:br/>
        <w:t>Index 2760:</w:t>
      </w:r>
    </w:p>
    <w:p>
      <w:r>
        <w:t>Question : "John had 27 Bread. Kevin awarded him some more. Now John has 134 Bread. How many did Kevin award him?"</w:t>
      </w:r>
    </w:p>
    <w:p>
      <w:r>
        <w:t>Equation : " X = 134 - 27"</w:t>
      </w:r>
    </w:p>
    <w:p>
      <w:r>
        <w:t xml:space="preserve">Answer : "107" </w:t>
        <w:br/>
        <w:t>}</w:t>
      </w:r>
    </w:p>
    <w:p>
      <w:r>
        <w:t>{</w:t>
        <w:br/>
        <w:t>Index 2761:</w:t>
      </w:r>
    </w:p>
    <w:p>
      <w:r>
        <w:t>Question : "Santos had 28 watermelon. Silvia accorded him some more. Now Santos has 92 watermelon. How many did Silvia accord him?"</w:t>
      </w:r>
    </w:p>
    <w:p>
      <w:r>
        <w:t>Equation : " X = 92 - 28"</w:t>
      </w:r>
    </w:p>
    <w:p>
      <w:r>
        <w:t xml:space="preserve">Answer : "64" </w:t>
        <w:br/>
        <w:t>}</w:t>
      </w:r>
    </w:p>
    <w:p>
      <w:r>
        <w:t>{</w:t>
        <w:br/>
        <w:t>Index 2762:</w:t>
      </w:r>
    </w:p>
    <w:p>
      <w:r>
        <w:t>Question : "Alma had 18 strawberry. Inez gifted him some more. Now Alma has 104 strawberry. How many did Inez gift him?"</w:t>
      </w:r>
    </w:p>
    <w:p>
      <w:r>
        <w:t>Equation : " X = 104 - 18"</w:t>
      </w:r>
    </w:p>
    <w:p>
      <w:r>
        <w:t xml:space="preserve">Answer : "86" </w:t>
        <w:br/>
        <w:t>}</w:t>
      </w:r>
    </w:p>
    <w:p>
      <w:r>
        <w:t>{</w:t>
        <w:br/>
        <w:t>Index 2763:</w:t>
      </w:r>
    </w:p>
    <w:p>
      <w:r>
        <w:t>Question : "Michael had 30 toy. Denise granted him some more. Now Michael has 106 toy. How many did Denise grant him?"</w:t>
      </w:r>
    </w:p>
    <w:p>
      <w:r>
        <w:t>Equation : " X = 106 - 30"</w:t>
      </w:r>
    </w:p>
    <w:p>
      <w:r>
        <w:t xml:space="preserve">Answer : "76" </w:t>
        <w:br/>
        <w:t>}</w:t>
      </w:r>
    </w:p>
    <w:p>
      <w:r>
        <w:t>{</w:t>
        <w:br/>
        <w:t>Index 2764:</w:t>
      </w:r>
    </w:p>
    <w:p>
      <w:r>
        <w:t>Question : "Steven had 27 Pen. Patty donateed him some more. Now Steven has 57 Pen. How many did Patty donate him?"</w:t>
      </w:r>
    </w:p>
    <w:p>
      <w:r>
        <w:t>Equation : " X = 57 - 27"</w:t>
      </w:r>
    </w:p>
    <w:p>
      <w:r>
        <w:t xml:space="preserve">Answer : "30" </w:t>
        <w:br/>
        <w:t>}</w:t>
      </w:r>
    </w:p>
    <w:p>
      <w:r>
        <w:t>{</w:t>
        <w:br/>
        <w:t>Index 2765:</w:t>
      </w:r>
    </w:p>
    <w:p>
      <w:r>
        <w:t>Question : "Julius had 2 watermelon. Elizabeth giveed him some more. Now Julius has 84 watermelon. How many did Elizabeth give him?"</w:t>
      </w:r>
    </w:p>
    <w:p>
      <w:r>
        <w:t>Equation : " X = 84 - 2"</w:t>
      </w:r>
    </w:p>
    <w:p>
      <w:r>
        <w:t xml:space="preserve">Answer : "82" </w:t>
        <w:br/>
        <w:t>}</w:t>
      </w:r>
    </w:p>
    <w:p>
      <w:r>
        <w:t>{</w:t>
        <w:br/>
        <w:t>Index 2766:</w:t>
      </w:r>
    </w:p>
    <w:p>
      <w:r>
        <w:t>Question : "Clayton had 36 watermelon. Brenda accorded him some more. Now Clayton has 141 watermelon. How many did Brenda accord him?"</w:t>
      </w:r>
    </w:p>
    <w:p>
      <w:r>
        <w:t>Equation : " X = 141 - 36"</w:t>
      </w:r>
    </w:p>
    <w:p>
      <w:r>
        <w:t xml:space="preserve">Answer : "105" </w:t>
        <w:br/>
        <w:t>}</w:t>
      </w:r>
    </w:p>
    <w:p>
      <w:r>
        <w:t>{</w:t>
        <w:br/>
        <w:t>Index 2767:</w:t>
      </w:r>
    </w:p>
    <w:p>
      <w:r>
        <w:t>Question : "Theodore had 13 Press. Oscar bestowed him some more. Now Theodore has 195 Press. How many did Oscar bestow him?"</w:t>
      </w:r>
    </w:p>
    <w:p>
      <w:r>
        <w:t>Equation : " X = 195 - 13"</w:t>
      </w:r>
    </w:p>
    <w:p>
      <w:r>
        <w:t xml:space="preserve">Answer : "182" </w:t>
        <w:br/>
        <w:t>}</w:t>
      </w:r>
    </w:p>
    <w:p>
      <w:r>
        <w:t>{</w:t>
        <w:br/>
        <w:t>Index 2768:</w:t>
      </w:r>
    </w:p>
    <w:p>
      <w:r>
        <w:t>Question : "Elizabeth had 38 Bread. Santos granted him some more. Now Elizabeth has 183 Bread. How many did Santos grant him?"</w:t>
      </w:r>
    </w:p>
    <w:p>
      <w:r>
        <w:t>Equation : " X = 183 - 38"</w:t>
      </w:r>
    </w:p>
    <w:p>
      <w:r>
        <w:t xml:space="preserve">Answer : "145" </w:t>
        <w:br/>
        <w:t>}</w:t>
      </w:r>
    </w:p>
    <w:p>
      <w:r>
        <w:t>{</w:t>
        <w:br/>
        <w:t>Index 2769:</w:t>
      </w:r>
    </w:p>
    <w:p>
      <w:r>
        <w:t>Question : "Corey had 27 plum. Howard bestowed him some more. Now Corey has 114 plum. How many did Howard bestow him?"</w:t>
      </w:r>
    </w:p>
    <w:p>
      <w:r>
        <w:t>Equation : " X = 114 - 27"</w:t>
      </w:r>
    </w:p>
    <w:p>
      <w:r>
        <w:t xml:space="preserve">Answer : "87" </w:t>
        <w:br/>
        <w:t>}</w:t>
      </w:r>
    </w:p>
    <w:p>
      <w:r>
        <w:t>{</w:t>
        <w:br/>
        <w:t>Index 2770:</w:t>
      </w:r>
    </w:p>
    <w:p>
      <w:r>
        <w:t>Question : "Harvey had 31 fig. Stephanie presented him some more. Now Harvey has 52 fig. How many did Stephanie present him?"</w:t>
      </w:r>
    </w:p>
    <w:p>
      <w:r>
        <w:t>Equation : " X = 52 - 31"</w:t>
      </w:r>
    </w:p>
    <w:p>
      <w:r>
        <w:t xml:space="preserve">Answer : "21" </w:t>
        <w:br/>
        <w:t>}</w:t>
      </w:r>
    </w:p>
    <w:p>
      <w:r>
        <w:t>{</w:t>
        <w:br/>
        <w:t>Index 2771:</w:t>
      </w:r>
    </w:p>
    <w:p>
      <w:r>
        <w:t>Question : "Jeanette had 18 blackcurrant. Dennis furnished him some more. Now Jeanette has 75 blackcurrant. How many did Dennis furnish him?"</w:t>
      </w:r>
    </w:p>
    <w:p>
      <w:r>
        <w:t>Equation : " X = 75 - 18"</w:t>
      </w:r>
    </w:p>
    <w:p>
      <w:r>
        <w:t xml:space="preserve">Answer : "57" </w:t>
        <w:br/>
        <w:t>}</w:t>
      </w:r>
    </w:p>
    <w:p>
      <w:r>
        <w:t>{</w:t>
        <w:br/>
        <w:t>Index 2772:</w:t>
      </w:r>
    </w:p>
    <w:p>
      <w:r>
        <w:t>Question : "Josephine had 33 blueberry. Joseph furnished him some more. Now Josephine has 186 blueberry. How many did Joseph furnish him?"</w:t>
      </w:r>
    </w:p>
    <w:p>
      <w:r>
        <w:t>Equation : " X = 186 - 33"</w:t>
      </w:r>
    </w:p>
    <w:p>
      <w:r>
        <w:t xml:space="preserve">Answer : "153" </w:t>
        <w:br/>
        <w:t>}</w:t>
      </w:r>
    </w:p>
    <w:p>
      <w:r>
        <w:t>{</w:t>
        <w:br/>
        <w:t>Index 2773:</w:t>
      </w:r>
    </w:p>
    <w:p>
      <w:r>
        <w:t>Question : "Rodney had 32 Banana. Frederick accorded him some more. Now Rodney has 60 Banana. How many did Frederick accord him?"</w:t>
      </w:r>
    </w:p>
    <w:p>
      <w:r>
        <w:t>Equation : " X = 60 - 32"</w:t>
      </w:r>
    </w:p>
    <w:p>
      <w:r>
        <w:t xml:space="preserve">Answer : "28" </w:t>
        <w:br/>
        <w:t>}</w:t>
      </w:r>
    </w:p>
    <w:p>
      <w:r>
        <w:t>{</w:t>
        <w:br/>
        <w:t>Index 2774:</w:t>
      </w:r>
    </w:p>
    <w:p>
      <w:r>
        <w:t>Question : "Sandra had 29 peach. Natalie presented him some more. Now Sandra has 193 peach. How many did Natalie present him?"</w:t>
      </w:r>
    </w:p>
    <w:p>
      <w:r>
        <w:t>Equation : " X = 193 - 29"</w:t>
      </w:r>
    </w:p>
    <w:p>
      <w:r>
        <w:t xml:space="preserve">Answer : "164" </w:t>
        <w:br/>
        <w:t>}</w:t>
      </w:r>
    </w:p>
    <w:p>
      <w:r>
        <w:t>{</w:t>
        <w:br/>
        <w:t>Index 2775:</w:t>
      </w:r>
    </w:p>
    <w:p>
      <w:r>
        <w:t>Question : "David had 24 Banana. Tad bestowed him some more. Now David has 150 Banana. How many did Tad bestow him?"</w:t>
      </w:r>
    </w:p>
    <w:p>
      <w:r>
        <w:t>Equation : " X = 150 - 24"</w:t>
      </w:r>
    </w:p>
    <w:p>
      <w:r>
        <w:t xml:space="preserve">Answer : "126" </w:t>
        <w:br/>
        <w:t>}</w:t>
      </w:r>
    </w:p>
    <w:p>
      <w:r>
        <w:t>{</w:t>
        <w:br/>
        <w:t>Index 2776:</w:t>
      </w:r>
    </w:p>
    <w:p>
      <w:r>
        <w:t>Question : "Kim had 26 Box. Michelle gifted him some more. Now Kim has 116 Box. How many did Michelle gift him?"</w:t>
      </w:r>
    </w:p>
    <w:p>
      <w:r>
        <w:t>Equation : " X = 116 - 26"</w:t>
      </w:r>
    </w:p>
    <w:p>
      <w:r>
        <w:t xml:space="preserve">Answer : "90" </w:t>
        <w:br/>
        <w:t>}</w:t>
      </w:r>
    </w:p>
    <w:p>
      <w:r>
        <w:t>{</w:t>
        <w:br/>
        <w:t>Index 2777:</w:t>
      </w:r>
    </w:p>
    <w:p>
      <w:r>
        <w:t>Question : "Marie had 16 Beg. Oscar granted him some more. Now Marie has 122 Beg. How many did Oscar grant him?"</w:t>
      </w:r>
    </w:p>
    <w:p>
      <w:r>
        <w:t>Equation : " X = 122 - 16"</w:t>
      </w:r>
    </w:p>
    <w:p>
      <w:r>
        <w:t xml:space="preserve">Answer : "106" </w:t>
        <w:br/>
        <w:t>}</w:t>
      </w:r>
    </w:p>
    <w:p>
      <w:r>
        <w:t>{</w:t>
        <w:br/>
        <w:t>Index 2778:</w:t>
      </w:r>
    </w:p>
    <w:p>
      <w:r>
        <w:t>Question : "Rachel had 40 cherry. Tasha granted him some more. Now Rachel has 175 cherry. How many did Tasha grant him?"</w:t>
      </w:r>
    </w:p>
    <w:p>
      <w:r>
        <w:t>Equation : " X = 175 - 40"</w:t>
      </w:r>
    </w:p>
    <w:p>
      <w:r>
        <w:t xml:space="preserve">Answer : "135" </w:t>
        <w:br/>
        <w:t>}</w:t>
      </w:r>
    </w:p>
    <w:p>
      <w:r>
        <w:t>{</w:t>
        <w:br/>
        <w:t>Index 2779:</w:t>
      </w:r>
    </w:p>
    <w:p>
      <w:r>
        <w:t>Question : "Betty had 34 Box. Robert giveed him some more. Now Betty has 44 Box. How many did Robert give him?"</w:t>
      </w:r>
    </w:p>
    <w:p>
      <w:r>
        <w:t>Equation : " X = 44 - 34"</w:t>
      </w:r>
    </w:p>
    <w:p>
      <w:r>
        <w:t xml:space="preserve">Answer : "10" </w:t>
        <w:br/>
        <w:t>}</w:t>
      </w:r>
    </w:p>
    <w:p>
      <w:r>
        <w:t>{</w:t>
        <w:br/>
        <w:t>Index 2780:</w:t>
      </w:r>
    </w:p>
    <w:p>
      <w:r>
        <w:t>Question : "Catherine had 4 plum. Louis confered him some more. Now Catherine has 117 plum. How many did Louis confer him?"</w:t>
      </w:r>
    </w:p>
    <w:p>
      <w:r>
        <w:t>Equation : " X = 117 - 4"</w:t>
      </w:r>
    </w:p>
    <w:p>
      <w:r>
        <w:t xml:space="preserve">Answer : "113" </w:t>
        <w:br/>
        <w:t>}</w:t>
      </w:r>
    </w:p>
    <w:p>
      <w:r>
        <w:t>{</w:t>
        <w:br/>
        <w:t>Index 2781:</w:t>
      </w:r>
    </w:p>
    <w:p>
      <w:r>
        <w:t>Question : "Larry had 1 blueberry. Brianna supplyed him some more. Now Larry has 104 blueberry. How many did Brianna supply him?"</w:t>
      </w:r>
    </w:p>
    <w:p>
      <w:r>
        <w:t>Equation : " X = 104 - 1"</w:t>
      </w:r>
    </w:p>
    <w:p>
      <w:r>
        <w:t xml:space="preserve">Answer : "103" </w:t>
        <w:br/>
        <w:t>}</w:t>
      </w:r>
    </w:p>
    <w:p>
      <w:r>
        <w:t>{</w:t>
        <w:br/>
        <w:t>Index 2782:</w:t>
      </w:r>
    </w:p>
    <w:p>
      <w:r>
        <w:t>Question : "Katherine had 32 blackberry. Margaret accorded him some more. Now Katherine has 124 blackberry. How many did Margaret accord him?"</w:t>
      </w:r>
    </w:p>
    <w:p>
      <w:r>
        <w:t>Equation : " X = 124 - 32"</w:t>
      </w:r>
    </w:p>
    <w:p>
      <w:r>
        <w:t xml:space="preserve">Answer : "92" </w:t>
        <w:br/>
        <w:t>}</w:t>
      </w:r>
    </w:p>
    <w:p>
      <w:r>
        <w:t>{</w:t>
        <w:br/>
        <w:t>Index 2783:</w:t>
      </w:r>
    </w:p>
    <w:p>
      <w:r>
        <w:t>Question : "William had 9 Bread. Lisa granted him some more. Now William has 199 Bread. How many did Lisa grant him?"</w:t>
      </w:r>
    </w:p>
    <w:p>
      <w:r>
        <w:t>Equation : " X = 199 - 9"</w:t>
      </w:r>
    </w:p>
    <w:p>
      <w:r>
        <w:t xml:space="preserve">Answer : "190" </w:t>
        <w:br/>
        <w:t>}</w:t>
      </w:r>
    </w:p>
    <w:p>
      <w:r>
        <w:t>{</w:t>
        <w:br/>
        <w:t>Index 2784:</w:t>
      </w:r>
    </w:p>
    <w:p>
      <w:r>
        <w:t>Question : "Barbara had 3 nectarine. Cherly confered him some more. Now Barbara has 120 nectarine. How many did Cherly confer him?"</w:t>
      </w:r>
    </w:p>
    <w:p>
      <w:r>
        <w:t>Equation : " X = 120 - 3"</w:t>
      </w:r>
    </w:p>
    <w:p>
      <w:r>
        <w:t xml:space="preserve">Answer : "117" </w:t>
        <w:br/>
        <w:t>}</w:t>
      </w:r>
    </w:p>
    <w:p>
      <w:r>
        <w:t>{</w:t>
        <w:br/>
        <w:t>Index 2785:</w:t>
      </w:r>
    </w:p>
    <w:p>
      <w:r>
        <w:t>Question : "Weldon had 5 Press. Helen giveed him some more. Now Weldon has 81 Press. How many did Helen give him?"</w:t>
      </w:r>
    </w:p>
    <w:p>
      <w:r>
        <w:t>Equation : " X = 81 - 5"</w:t>
      </w:r>
    </w:p>
    <w:p>
      <w:r>
        <w:t xml:space="preserve">Answer : "76" </w:t>
        <w:br/>
        <w:t>}</w:t>
      </w:r>
    </w:p>
    <w:p>
      <w:r>
        <w:t>{</w:t>
        <w:br/>
        <w:t>Index 2786:</w:t>
      </w:r>
    </w:p>
    <w:p>
      <w:r>
        <w:t>Question : "Jeanette had 8 avocado. Joel bestowed him some more. Now Jeanette has 103 avocado. How many did Joel bestow him?"</w:t>
      </w:r>
    </w:p>
    <w:p>
      <w:r>
        <w:t>Equation : " X = 103 - 8"</w:t>
      </w:r>
    </w:p>
    <w:p>
      <w:r>
        <w:t xml:space="preserve">Answer : "95" </w:t>
        <w:br/>
        <w:t>}</w:t>
      </w:r>
    </w:p>
    <w:p>
      <w:r>
        <w:t>{</w:t>
        <w:br/>
        <w:t>Index 2787:</w:t>
      </w:r>
    </w:p>
    <w:p>
      <w:r>
        <w:t>Question : "Carmen had 17 mango. Allison accorded him some more. Now Carmen has 176 mango. How many did Allison accord him?"</w:t>
      </w:r>
    </w:p>
    <w:p>
      <w:r>
        <w:t>Equation : " X = 176 - 17"</w:t>
      </w:r>
    </w:p>
    <w:p>
      <w:r>
        <w:t xml:space="preserve">Answer : "159" </w:t>
        <w:br/>
        <w:t>}</w:t>
      </w:r>
    </w:p>
    <w:p>
      <w:r>
        <w:t>{</w:t>
        <w:br/>
        <w:t>Index 2788:</w:t>
      </w:r>
    </w:p>
    <w:p>
      <w:r>
        <w:t>Question : "Marcus had 5 kiwi. Lourdes furnished him some more. Now Marcus has 150 kiwi. How many did Lourdes furnish him?"</w:t>
      </w:r>
    </w:p>
    <w:p>
      <w:r>
        <w:t>Equation : " X = 150 - 5"</w:t>
      </w:r>
    </w:p>
    <w:p>
      <w:r>
        <w:t xml:space="preserve">Answer : "145" </w:t>
        <w:br/>
        <w:t>}</w:t>
      </w:r>
    </w:p>
    <w:p>
      <w:r>
        <w:t>{</w:t>
        <w:br/>
        <w:t>Index 2789:</w:t>
      </w:r>
    </w:p>
    <w:p>
      <w:r>
        <w:t>Question : "Roy had 21 Watch. Lance awarded him some more. Now Roy has 53 Watch. How many did Lance award him?"</w:t>
      </w:r>
    </w:p>
    <w:p>
      <w:r>
        <w:t>Equation : " X = 53 - 21"</w:t>
      </w:r>
    </w:p>
    <w:p>
      <w:r>
        <w:t xml:space="preserve">Answer : "32" </w:t>
        <w:br/>
        <w:t>}</w:t>
      </w:r>
    </w:p>
    <w:p>
      <w:r>
        <w:t>{</w:t>
        <w:br/>
        <w:t>Index 2790:</w:t>
      </w:r>
    </w:p>
    <w:p>
      <w:r>
        <w:t>Question : "Karen had 38 Pen. James giveed him some more. Now Karen has 63 Pen. How many did James give him?"</w:t>
      </w:r>
    </w:p>
    <w:p>
      <w:r>
        <w:t>Equation : " X = 63 - 38"</w:t>
      </w:r>
    </w:p>
    <w:p>
      <w:r>
        <w:t xml:space="preserve">Answer : "25" </w:t>
        <w:br/>
        <w:t>}</w:t>
      </w:r>
    </w:p>
    <w:p>
      <w:r>
        <w:t>{</w:t>
        <w:br/>
        <w:t>Index 2791:</w:t>
      </w:r>
    </w:p>
    <w:p>
      <w:r>
        <w:t>Question : "Bonnie had 4 Book. Kristen furnished him some more. Now Bonnie has 124 Book. How many did Kristen furnish him?"</w:t>
      </w:r>
    </w:p>
    <w:p>
      <w:r>
        <w:t>Equation : " X = 124 - 4"</w:t>
      </w:r>
    </w:p>
    <w:p>
      <w:r>
        <w:t xml:space="preserve">Answer : "120" </w:t>
        <w:br/>
        <w:t>}</w:t>
      </w:r>
    </w:p>
    <w:p>
      <w:r>
        <w:t>{</w:t>
        <w:br/>
        <w:t>Index 2792:</w:t>
      </w:r>
    </w:p>
    <w:p>
      <w:r>
        <w:t>Question : "Alton had 25 Car. Kelvin granted him some more. Now Alton has 53 Car. How many did Kelvin grant him?"</w:t>
      </w:r>
    </w:p>
    <w:p>
      <w:r>
        <w:t>Equation : " X = 53 - 25"</w:t>
      </w:r>
    </w:p>
    <w:p>
      <w:r>
        <w:t xml:space="preserve">Answer : "28" </w:t>
        <w:br/>
        <w:t>}</w:t>
      </w:r>
    </w:p>
    <w:p>
      <w:r>
        <w:t>{</w:t>
        <w:br/>
        <w:t>Index 2793:</w:t>
      </w:r>
    </w:p>
    <w:p>
      <w:r>
        <w:t>Question : "Marcus had 18 cherry. Gary furnished him some more. Now Marcus has 97 cherry. How many did Gary furnish him?"</w:t>
      </w:r>
    </w:p>
    <w:p>
      <w:r>
        <w:t>Equation : " X = 97 - 18"</w:t>
      </w:r>
    </w:p>
    <w:p>
      <w:r>
        <w:t xml:space="preserve">Answer : "79" </w:t>
        <w:br/>
        <w:t>}</w:t>
      </w:r>
    </w:p>
    <w:p>
      <w:r>
        <w:t>{</w:t>
        <w:br/>
        <w:t>Index 2794:</w:t>
      </w:r>
    </w:p>
    <w:p>
      <w:r>
        <w:t>Question : "Wilfred had 35 blackberry. Janet provideed him some more. Now Wilfred has 41 blackberry. How many did Janet provide him?"</w:t>
      </w:r>
    </w:p>
    <w:p>
      <w:r>
        <w:t>Equation : " X = 41 - 35"</w:t>
      </w:r>
    </w:p>
    <w:p>
      <w:r>
        <w:t xml:space="preserve">Answer : "6" </w:t>
        <w:br/>
        <w:t>}</w:t>
      </w:r>
    </w:p>
    <w:p>
      <w:r>
        <w:t>{</w:t>
        <w:br/>
        <w:t>Index 2795:</w:t>
      </w:r>
    </w:p>
    <w:p>
      <w:r>
        <w:t>Question : "Melinda had 31 mango. Sherri granted him some more. Now Melinda has 167 mango. How many did Sherri grant him?"</w:t>
      </w:r>
    </w:p>
    <w:p>
      <w:r>
        <w:t>Equation : " X = 167 - 31"</w:t>
      </w:r>
    </w:p>
    <w:p>
      <w:r>
        <w:t xml:space="preserve">Answer : "136" </w:t>
        <w:br/>
        <w:t>}</w:t>
      </w:r>
    </w:p>
    <w:p>
      <w:r>
        <w:t>{</w:t>
        <w:br/>
        <w:t>Index 2796:</w:t>
      </w:r>
    </w:p>
    <w:p>
      <w:r>
        <w:t>Question : "Arthur had 21 banana. Flora proffered him some more. Now Arthur has 77 banana. How many did Flora proffer him?"</w:t>
      </w:r>
    </w:p>
    <w:p>
      <w:r>
        <w:t>Equation : " X = 77 - 21"</w:t>
      </w:r>
    </w:p>
    <w:p>
      <w:r>
        <w:t xml:space="preserve">Answer : "56" </w:t>
        <w:br/>
        <w:t>}</w:t>
      </w:r>
    </w:p>
    <w:p>
      <w:r>
        <w:t>{</w:t>
        <w:br/>
        <w:t>Index 2797:</w:t>
      </w:r>
    </w:p>
    <w:p>
      <w:r>
        <w:t>Question : "Thomas had 30 Chocolate. Felix donateed him some more. Now Thomas has 152 Chocolate. How many did Felix donate him?"</w:t>
      </w:r>
    </w:p>
    <w:p>
      <w:r>
        <w:t>Equation : " X = 152 - 30"</w:t>
      </w:r>
    </w:p>
    <w:p>
      <w:r>
        <w:t xml:space="preserve">Answer : "122" </w:t>
        <w:br/>
        <w:t>}</w:t>
      </w:r>
    </w:p>
    <w:p>
      <w:r>
        <w:t>{</w:t>
        <w:br/>
        <w:t>Index 2798:</w:t>
      </w:r>
    </w:p>
    <w:p>
      <w:r>
        <w:t>Question : "Michele had 40 Mango. Lorrine accorded him some more. Now Michele has 136 Mango. How many did Lorrine accord him?"</w:t>
      </w:r>
    </w:p>
    <w:p>
      <w:r>
        <w:t>Equation : " X = 136 - 40"</w:t>
      </w:r>
    </w:p>
    <w:p>
      <w:r>
        <w:t xml:space="preserve">Answer : "96" </w:t>
        <w:br/>
        <w:t>}</w:t>
      </w:r>
    </w:p>
    <w:p>
      <w:r>
        <w:t>{</w:t>
        <w:br/>
        <w:t>Index 2799:</w:t>
      </w:r>
    </w:p>
    <w:p>
      <w:r>
        <w:t>Question : "Lina had 37 watermelon. Willie confered him some more. Now Lina has 107 watermelon. How many did Willie confer him?"</w:t>
      </w:r>
    </w:p>
    <w:p>
      <w:r>
        <w:t>Equation : " X = 107 - 37"</w:t>
      </w:r>
    </w:p>
    <w:p>
      <w:r>
        <w:t xml:space="preserve">Answer : "70" </w:t>
        <w:br/>
        <w:t>}</w:t>
      </w:r>
    </w:p>
    <w:p>
      <w:r>
        <w:t>{</w:t>
        <w:br/>
        <w:t>Index 2800:</w:t>
      </w:r>
    </w:p>
    <w:p>
      <w:r>
        <w:t>Question : "Pauline had 6 Bread. Minerva donateed him some more. Now Pauline has 138 Bread. How many did Minerva donate him?"</w:t>
      </w:r>
    </w:p>
    <w:p>
      <w:r>
        <w:t>Equation : " X = 138 - 6"</w:t>
      </w:r>
    </w:p>
    <w:p>
      <w:r>
        <w:t xml:space="preserve">Answer : "132" </w:t>
        <w:br/>
        <w:t>}</w:t>
      </w:r>
    </w:p>
    <w:p>
      <w:r>
        <w:t>{</w:t>
        <w:br/>
        <w:t>Index 2801:</w:t>
      </w:r>
    </w:p>
    <w:p>
      <w:r>
        <w:t>Question : "Kathy had 16 seashells. Rosie awarded him some more. Now Kathy has 105 seashells. How many did Rosie award him?"</w:t>
      </w:r>
    </w:p>
    <w:p>
      <w:r>
        <w:t>Equation : " X = 105 - 16"</w:t>
      </w:r>
    </w:p>
    <w:p>
      <w:r>
        <w:t xml:space="preserve">Answer : "89" </w:t>
        <w:br/>
        <w:t>}</w:t>
      </w:r>
    </w:p>
    <w:p>
      <w:r>
        <w:t>{</w:t>
        <w:br/>
        <w:t>Index 2802:</w:t>
      </w:r>
    </w:p>
    <w:p>
      <w:r>
        <w:t>Question : "Jefferson had 19 seashells. Richard offered him some more. Now Jefferson has 200 seashells. How many did Richard offer him?"</w:t>
      </w:r>
    </w:p>
    <w:p>
      <w:r>
        <w:t>Equation : " X = 200 - 19"</w:t>
      </w:r>
    </w:p>
    <w:p>
      <w:r>
        <w:t xml:space="preserve">Answer : "181" </w:t>
        <w:br/>
        <w:t>}</w:t>
      </w:r>
    </w:p>
    <w:p>
      <w:r>
        <w:t>{</w:t>
        <w:br/>
        <w:t>Index 2803:</w:t>
      </w:r>
    </w:p>
    <w:p>
      <w:r>
        <w:t>Question : "Shirley had 33 nectarine. Bernadine supplyed him some more. Now Shirley has 172 nectarine. How many did Bernadine supply him?"</w:t>
      </w:r>
    </w:p>
    <w:p>
      <w:r>
        <w:t>Equation : " X = 172 - 33"</w:t>
      </w:r>
    </w:p>
    <w:p>
      <w:r>
        <w:t xml:space="preserve">Answer : "139" </w:t>
        <w:br/>
        <w:t>}</w:t>
      </w:r>
    </w:p>
    <w:p>
      <w:r>
        <w:t>{</w:t>
        <w:br/>
        <w:t>Index 2804:</w:t>
      </w:r>
    </w:p>
    <w:p>
      <w:r>
        <w:t>Question : "Celia had 19 Flower. Timothy awarded him some more. Now Celia has 120 Flower. How many did Timothy award him?"</w:t>
      </w:r>
    </w:p>
    <w:p>
      <w:r>
        <w:t>Equation : " X = 120 - 19"</w:t>
      </w:r>
    </w:p>
    <w:p>
      <w:r>
        <w:t xml:space="preserve">Answer : "101" </w:t>
        <w:br/>
        <w:t>}</w:t>
      </w:r>
    </w:p>
    <w:p>
      <w:r>
        <w:t>{</w:t>
        <w:br/>
        <w:t>Index 2805:</w:t>
      </w:r>
    </w:p>
    <w:p>
      <w:r>
        <w:t>Question : "Luella had 15 Chocolate. Nathan provideed him some more. Now Luella has 103 Chocolate. How many did Nathan provide him?"</w:t>
      </w:r>
    </w:p>
    <w:p>
      <w:r>
        <w:t>Equation : " X = 103 - 15"</w:t>
      </w:r>
    </w:p>
    <w:p>
      <w:r>
        <w:t xml:space="preserve">Answer : "88" </w:t>
        <w:br/>
        <w:t>}</w:t>
      </w:r>
    </w:p>
    <w:p>
      <w:r>
        <w:t>{</w:t>
        <w:br/>
        <w:t>Index 2806:</w:t>
      </w:r>
    </w:p>
    <w:p>
      <w:r>
        <w:t>Question : "Felicia had 31 Pen. Judith supplyed him some more. Now Felicia has 107 Pen. How many did Judith supply him?"</w:t>
      </w:r>
    </w:p>
    <w:p>
      <w:r>
        <w:t>Equation : " X = 107 - 31"</w:t>
      </w:r>
    </w:p>
    <w:p>
      <w:r>
        <w:t xml:space="preserve">Answer : "76" </w:t>
        <w:br/>
        <w:t>}</w:t>
      </w:r>
    </w:p>
    <w:p>
      <w:r>
        <w:t>{</w:t>
        <w:br/>
        <w:t>Index 2807:</w:t>
      </w:r>
    </w:p>
    <w:p>
      <w:r>
        <w:t>Question : "Brett had 1 coconut. Gracie presented him some more. Now Brett has 157 coconut. How many did Gracie present him?"</w:t>
      </w:r>
    </w:p>
    <w:p>
      <w:r>
        <w:t>Equation : " X = 157 - 1"</w:t>
      </w:r>
    </w:p>
    <w:p>
      <w:r>
        <w:t xml:space="preserve">Answer : "156" </w:t>
        <w:br/>
        <w:t>}</w:t>
      </w:r>
    </w:p>
    <w:p>
      <w:r>
        <w:t>{</w:t>
        <w:br/>
        <w:t>Index 2808:</w:t>
      </w:r>
    </w:p>
    <w:p>
      <w:r>
        <w:t>Question : "Audrey had 25 kiwi. Brandon offered him some more. Now Audrey has 176 kiwi. How many did Brandon offer him?"</w:t>
      </w:r>
    </w:p>
    <w:p>
      <w:r>
        <w:t>Equation : " X = 176 - 25"</w:t>
      </w:r>
    </w:p>
    <w:p>
      <w:r>
        <w:t xml:space="preserve">Answer : "151" </w:t>
        <w:br/>
        <w:t>}</w:t>
      </w:r>
    </w:p>
    <w:p>
      <w:r>
        <w:t>{</w:t>
        <w:br/>
        <w:t>Index 2809:</w:t>
      </w:r>
    </w:p>
    <w:p>
      <w:r>
        <w:t>Question : "Stuart had 30 avocado. Betty proffered him some more. Now Stuart has 147 avocado. How many did Betty proffer him?"</w:t>
      </w:r>
    </w:p>
    <w:p>
      <w:r>
        <w:t>Equation : " X = 147 - 30"</w:t>
      </w:r>
    </w:p>
    <w:p>
      <w:r>
        <w:t xml:space="preserve">Answer : "117" </w:t>
        <w:br/>
        <w:t>}</w:t>
      </w:r>
    </w:p>
    <w:p>
      <w:r>
        <w:t>{</w:t>
        <w:br/>
        <w:t>Index 2810:</w:t>
      </w:r>
    </w:p>
    <w:p>
      <w:r>
        <w:t>Question : "Charles had 35 Flower. Peter provideed him some more. Now Charles has 66 Flower. How many did Peter provide him?"</w:t>
      </w:r>
    </w:p>
    <w:p>
      <w:r>
        <w:t>Equation : " X = 66 - 35"</w:t>
      </w:r>
    </w:p>
    <w:p>
      <w:r>
        <w:t xml:space="preserve">Answer : "31" </w:t>
        <w:br/>
        <w:t>}</w:t>
      </w:r>
    </w:p>
    <w:p>
      <w:r>
        <w:t>{</w:t>
        <w:br/>
        <w:t>Index 2811:</w:t>
      </w:r>
    </w:p>
    <w:p>
      <w:r>
        <w:t>Question : "Fallon had 24 Banana. Christian offered him some more. Now Fallon has 128 Banana. How many did Christian offer him?"</w:t>
      </w:r>
    </w:p>
    <w:p>
      <w:r>
        <w:t>Equation : " X = 128 - 24"</w:t>
      </w:r>
    </w:p>
    <w:p>
      <w:r>
        <w:t xml:space="preserve">Answer : "104" </w:t>
        <w:br/>
        <w:t>}</w:t>
      </w:r>
    </w:p>
    <w:p>
      <w:r>
        <w:t>{</w:t>
        <w:br/>
        <w:t>Index 2812:</w:t>
      </w:r>
    </w:p>
    <w:p>
      <w:r>
        <w:t>Question : "Ruth had 4 apple. Shirley supplyed him some more. Now Ruth has 108 apple. How many did Shirley supply him?"</w:t>
      </w:r>
    </w:p>
    <w:p>
      <w:r>
        <w:t>Equation : " X = 108 - 4"</w:t>
      </w:r>
    </w:p>
    <w:p>
      <w:r>
        <w:t xml:space="preserve">Answer : "104" </w:t>
        <w:br/>
        <w:t>}</w:t>
      </w:r>
    </w:p>
    <w:p>
      <w:r>
        <w:t>{</w:t>
        <w:br/>
        <w:t>Index 2813:</w:t>
      </w:r>
    </w:p>
    <w:p>
      <w:r>
        <w:t>Question : "Elaine had 3 toy. Norma gifted him some more. Now Elaine has 92 toy. How many did Norma gift him?"</w:t>
      </w:r>
    </w:p>
    <w:p>
      <w:r>
        <w:t>Equation : " X = 92 - 3"</w:t>
      </w:r>
    </w:p>
    <w:p>
      <w:r>
        <w:t xml:space="preserve">Answer : "89" </w:t>
        <w:br/>
        <w:t>}</w:t>
      </w:r>
    </w:p>
    <w:p>
      <w:r>
        <w:t>{</w:t>
        <w:br/>
        <w:t>Index 2814:</w:t>
      </w:r>
    </w:p>
    <w:p>
      <w:r>
        <w:t>Question : "Eva had 1 seashells. Charles contributeed him some more. Now Eva has 129 seashells. How many did Charles contribute him?"</w:t>
      </w:r>
    </w:p>
    <w:p>
      <w:r>
        <w:t>Equation : " X = 129 - 1"</w:t>
      </w:r>
    </w:p>
    <w:p>
      <w:r>
        <w:t xml:space="preserve">Answer : "128" </w:t>
        <w:br/>
        <w:t>}</w:t>
      </w:r>
    </w:p>
    <w:p>
      <w:r>
        <w:t>{</w:t>
        <w:br/>
        <w:t>Index 2815:</w:t>
      </w:r>
    </w:p>
    <w:p>
      <w:r>
        <w:t>Question : "Douglas had 36 mango. Cecil granted him some more. Now Douglas has 194 mango. How many did Cecil grant him?"</w:t>
      </w:r>
    </w:p>
    <w:p>
      <w:r>
        <w:t>Equation : " X = 194 - 36"</w:t>
      </w:r>
    </w:p>
    <w:p>
      <w:r>
        <w:t xml:space="preserve">Answer : "158" </w:t>
        <w:br/>
        <w:t>}</w:t>
      </w:r>
    </w:p>
    <w:p>
      <w:r>
        <w:t>{</w:t>
        <w:br/>
        <w:t>Index 2816:</w:t>
      </w:r>
    </w:p>
    <w:p>
      <w:r>
        <w:t>Question : "Margaret had 34 Bread. Cynthia offered him some more. Now Margaret has 166 Bread. How many did Cynthia offer him?"</w:t>
      </w:r>
    </w:p>
    <w:p>
      <w:r>
        <w:t>Equation : " X = 166 - 34"</w:t>
      </w:r>
    </w:p>
    <w:p>
      <w:r>
        <w:t xml:space="preserve">Answer : "132" </w:t>
        <w:br/>
        <w:t>}</w:t>
      </w:r>
    </w:p>
    <w:p>
      <w:r>
        <w:t>{</w:t>
        <w:br/>
        <w:t>Index 2817:</w:t>
      </w:r>
    </w:p>
    <w:p>
      <w:r>
        <w:t>Question : "Linda had 14 Bread. Pearl accorded him some more. Now Linda has 95 Bread. How many did Pearl accord him?"</w:t>
      </w:r>
    </w:p>
    <w:p>
      <w:r>
        <w:t>Equation : " X = 95 - 14"</w:t>
      </w:r>
    </w:p>
    <w:p>
      <w:r>
        <w:t xml:space="preserve">Answer : "81" </w:t>
        <w:br/>
        <w:t>}</w:t>
      </w:r>
    </w:p>
    <w:p>
      <w:r>
        <w:t>{</w:t>
        <w:br/>
        <w:t>Index 2818:</w:t>
      </w:r>
    </w:p>
    <w:p>
      <w:r>
        <w:t>Question : "Roland had 11 cherry. James provideed him some more. Now Roland has 76 cherry. How many did James provide him?"</w:t>
      </w:r>
    </w:p>
    <w:p>
      <w:r>
        <w:t>Equation : " X = 76 - 11"</w:t>
      </w:r>
    </w:p>
    <w:p>
      <w:r>
        <w:t xml:space="preserve">Answer : "65" </w:t>
        <w:br/>
        <w:t>}</w:t>
      </w:r>
    </w:p>
    <w:p>
      <w:r>
        <w:t>{</w:t>
        <w:br/>
        <w:t>Index 2819:</w:t>
      </w:r>
    </w:p>
    <w:p>
      <w:r>
        <w:t>Question : "Kristen had 35 Book. Danielle presented him some more. Now Kristen has 188 Book. How many did Danielle present him?"</w:t>
      </w:r>
    </w:p>
    <w:p>
      <w:r>
        <w:t>Equation : " X = 188 - 35"</w:t>
      </w:r>
    </w:p>
    <w:p>
      <w:r>
        <w:t xml:space="preserve">Answer : "153" </w:t>
        <w:br/>
        <w:t>}</w:t>
      </w:r>
    </w:p>
    <w:p>
      <w:r>
        <w:t>{</w:t>
        <w:br/>
        <w:t>Index 2820:</w:t>
      </w:r>
    </w:p>
    <w:p>
      <w:r>
        <w:t>Question : "Elda had 35 Press. Demetria provideed him some more. Now Elda has 83 Press. How many did Demetria provide him?"</w:t>
      </w:r>
    </w:p>
    <w:p>
      <w:r>
        <w:t>Equation : " X = 83 - 35"</w:t>
      </w:r>
    </w:p>
    <w:p>
      <w:r>
        <w:t xml:space="preserve">Answer : "48" </w:t>
        <w:br/>
        <w:t>}</w:t>
      </w:r>
    </w:p>
    <w:p>
      <w:r>
        <w:t>{</w:t>
        <w:br/>
        <w:t>Index 2821:</w:t>
      </w:r>
    </w:p>
    <w:p>
      <w:r>
        <w:t>Question : "Moises had 40 blackcurrant. Robert furnished him some more. Now Moises has 79 blackcurrant. How many did Robert furnish him?"</w:t>
      </w:r>
    </w:p>
    <w:p>
      <w:r>
        <w:t>Equation : " X = 79 - 40"</w:t>
      </w:r>
    </w:p>
    <w:p>
      <w:r>
        <w:t xml:space="preserve">Answer : "39" </w:t>
        <w:br/>
        <w:t>}</w:t>
      </w:r>
    </w:p>
    <w:p>
      <w:r>
        <w:t>{</w:t>
        <w:br/>
        <w:t>Index 2822:</w:t>
      </w:r>
    </w:p>
    <w:p>
      <w:r>
        <w:t>Question : "Jeffrey had 12 pineapple. Cheryl accorded him some more. Now Jeffrey has 168 pineapple. How many did Cheryl accord him?"</w:t>
      </w:r>
    </w:p>
    <w:p>
      <w:r>
        <w:t>Equation : " X = 168 - 12"</w:t>
      </w:r>
    </w:p>
    <w:p>
      <w:r>
        <w:t xml:space="preserve">Answer : "156" </w:t>
        <w:br/>
        <w:t>}</w:t>
      </w:r>
    </w:p>
    <w:p>
      <w:r>
        <w:t>{</w:t>
        <w:br/>
        <w:t>Index 2823:</w:t>
      </w:r>
    </w:p>
    <w:p>
      <w:r>
        <w:t>Question : "Catherine had 7 mango. John presented him some more. Now Catherine has 107 mango. How many did John present him?"</w:t>
      </w:r>
    </w:p>
    <w:p>
      <w:r>
        <w:t>Equation : " X = 107 - 7"</w:t>
      </w:r>
    </w:p>
    <w:p>
      <w:r>
        <w:t xml:space="preserve">Answer : "100" </w:t>
        <w:br/>
        <w:t>}</w:t>
      </w:r>
    </w:p>
    <w:p>
      <w:r>
        <w:t>{</w:t>
        <w:br/>
        <w:t>Index 2824:</w:t>
      </w:r>
    </w:p>
    <w:p>
      <w:r>
        <w:t>Question : "Louise had 11 pear. Sheila gifted him some more. Now Louise has 182 pear. How many did Sheila gift him?"</w:t>
      </w:r>
    </w:p>
    <w:p>
      <w:r>
        <w:t>Equation : " X = 182 - 11"</w:t>
      </w:r>
    </w:p>
    <w:p>
      <w:r>
        <w:t xml:space="preserve">Answer : "171" </w:t>
        <w:br/>
        <w:t>}</w:t>
      </w:r>
    </w:p>
    <w:p>
      <w:r>
        <w:t>{</w:t>
        <w:br/>
        <w:t>Index 2825:</w:t>
      </w:r>
    </w:p>
    <w:p>
      <w:r>
        <w:t>Question : "Margaret had 4 Beg. Johnathan provideed him some more. Now Margaret has 196 Beg. How many did Johnathan provide him?"</w:t>
      </w:r>
    </w:p>
    <w:p>
      <w:r>
        <w:t>Equation : " X = 196 - 4"</w:t>
      </w:r>
    </w:p>
    <w:p>
      <w:r>
        <w:t xml:space="preserve">Answer : "192" </w:t>
        <w:br/>
        <w:t>}</w:t>
      </w:r>
    </w:p>
    <w:p>
      <w:r>
        <w:t>{</w:t>
        <w:br/>
        <w:t>Index 2826:</w:t>
      </w:r>
    </w:p>
    <w:p>
      <w:r>
        <w:t>Question : "Latisha had 8 orange. Robert bestowed him some more. Now Latisha has 61 orange. How many did Robert bestow him?"</w:t>
      </w:r>
    </w:p>
    <w:p>
      <w:r>
        <w:t>Equation : " X = 61 - 8"</w:t>
      </w:r>
    </w:p>
    <w:p>
      <w:r>
        <w:t xml:space="preserve">Answer : "53" </w:t>
        <w:br/>
        <w:t>}</w:t>
      </w:r>
    </w:p>
    <w:p>
      <w:r>
        <w:t>{</w:t>
        <w:br/>
        <w:t>Index 2827:</w:t>
      </w:r>
    </w:p>
    <w:p>
      <w:r>
        <w:t>Question : "Richard had 13 apricot. Jackie provideed him some more. Now Richard has 165 apricot. How many did Jackie provide him?"</w:t>
      </w:r>
    </w:p>
    <w:p>
      <w:r>
        <w:t>Equation : " X = 165 - 13"</w:t>
      </w:r>
    </w:p>
    <w:p>
      <w:r>
        <w:t xml:space="preserve">Answer : "152" </w:t>
        <w:br/>
        <w:t>}</w:t>
      </w:r>
    </w:p>
    <w:p>
      <w:r>
        <w:t>{</w:t>
        <w:br/>
        <w:t>Index 2828:</w:t>
      </w:r>
    </w:p>
    <w:p>
      <w:r>
        <w:t>Question : "Mark had 18 watermelon. Garnet provideed him some more. Now Mark has 175 watermelon. How many did Garnet provide him?"</w:t>
      </w:r>
    </w:p>
    <w:p>
      <w:r>
        <w:t>Equation : " X = 175 - 18"</w:t>
      </w:r>
    </w:p>
    <w:p>
      <w:r>
        <w:t xml:space="preserve">Answer : "157" </w:t>
        <w:br/>
        <w:t>}</w:t>
      </w:r>
    </w:p>
    <w:p>
      <w:r>
        <w:t>{</w:t>
        <w:br/>
        <w:t>Index 2829:</w:t>
      </w:r>
    </w:p>
    <w:p>
      <w:r>
        <w:t>Question : "James had 31 watermelon. James contributeed him some more. Now James has 152 watermelon. How many did James contribute him?"</w:t>
      </w:r>
    </w:p>
    <w:p>
      <w:r>
        <w:t>Equation : " X = 152 - 31"</w:t>
      </w:r>
    </w:p>
    <w:p>
      <w:r>
        <w:t xml:space="preserve">Answer : "121" </w:t>
        <w:br/>
        <w:t>}</w:t>
      </w:r>
    </w:p>
    <w:p>
      <w:r>
        <w:t>{</w:t>
        <w:br/>
        <w:t>Index 2830:</w:t>
      </w:r>
    </w:p>
    <w:p>
      <w:r>
        <w:t>Question : "Luke had 14 seashells. Helen gifted him some more. Now Luke has 152 seashells. How many did Helen gift him?"</w:t>
      </w:r>
    </w:p>
    <w:p>
      <w:r>
        <w:t>Equation : " X = 152 - 14"</w:t>
      </w:r>
    </w:p>
    <w:p>
      <w:r>
        <w:t xml:space="preserve">Answer : "138" </w:t>
        <w:br/>
        <w:t>}</w:t>
      </w:r>
    </w:p>
    <w:p>
      <w:r>
        <w:t>{</w:t>
        <w:br/>
        <w:t>Index 2831:</w:t>
      </w:r>
    </w:p>
    <w:p>
      <w:r>
        <w:t>Question : "Frank had 4 cherry. Leola presented him some more. Now Frank has 155 cherry. How many did Leola present him?"</w:t>
      </w:r>
    </w:p>
    <w:p>
      <w:r>
        <w:t>Equation : " X = 155 - 4"</w:t>
      </w:r>
    </w:p>
    <w:p>
      <w:r>
        <w:t xml:space="preserve">Answer : "151" </w:t>
        <w:br/>
        <w:t>}</w:t>
      </w:r>
    </w:p>
    <w:p>
      <w:r>
        <w:t>{</w:t>
        <w:br/>
        <w:t>Index 2832:</w:t>
      </w:r>
    </w:p>
    <w:p>
      <w:r>
        <w:t>Question : "Morris had 35 toy. Terrance accorded him some more. Now Morris has 135 toy. How many did Terrance accord him?"</w:t>
      </w:r>
    </w:p>
    <w:p>
      <w:r>
        <w:t>Equation : " X = 135 - 35"</w:t>
      </w:r>
    </w:p>
    <w:p>
      <w:r>
        <w:t xml:space="preserve">Answer : "100" </w:t>
        <w:br/>
        <w:t>}</w:t>
      </w:r>
    </w:p>
    <w:p>
      <w:r>
        <w:t>{</w:t>
        <w:br/>
        <w:t>Index 2833:</w:t>
      </w:r>
    </w:p>
    <w:p>
      <w:r>
        <w:t>Question : "Wesley had 39 Book. Jeanette contributeed him some more. Now Wesley has 162 Book. How many did Jeanette contribute him?"</w:t>
      </w:r>
    </w:p>
    <w:p>
      <w:r>
        <w:t>Equation : " X = 162 - 39"</w:t>
      </w:r>
    </w:p>
    <w:p>
      <w:r>
        <w:t xml:space="preserve">Answer : "123" </w:t>
        <w:br/>
        <w:t>}</w:t>
      </w:r>
    </w:p>
    <w:p>
      <w:r>
        <w:t>{</w:t>
        <w:br/>
        <w:t>Index 2834:</w:t>
      </w:r>
    </w:p>
    <w:p>
      <w:r>
        <w:t>Question : "Ricardo had 30 Beg. Shane accorded him some more. Now Ricardo has 127 Beg. How many did Shane accord him?"</w:t>
      </w:r>
    </w:p>
    <w:p>
      <w:r>
        <w:t>Equation : " X = 127 - 30"</w:t>
      </w:r>
    </w:p>
    <w:p>
      <w:r>
        <w:t xml:space="preserve">Answer : "97" </w:t>
        <w:br/>
        <w:t>}</w:t>
      </w:r>
    </w:p>
    <w:p>
      <w:r>
        <w:t>{</w:t>
        <w:br/>
        <w:t>Index 2835:</w:t>
      </w:r>
    </w:p>
    <w:p>
      <w:r>
        <w:t>Question : "Josephine had 17 Mango. Michelle supplyed him some more. Now Josephine has 197 Mango. How many did Michelle supply him?"</w:t>
      </w:r>
    </w:p>
    <w:p>
      <w:r>
        <w:t>Equation : " X = 197 - 17"</w:t>
      </w:r>
    </w:p>
    <w:p>
      <w:r>
        <w:t xml:space="preserve">Answer : "180" </w:t>
        <w:br/>
        <w:t>}</w:t>
      </w:r>
    </w:p>
    <w:p>
      <w:r>
        <w:t>{</w:t>
        <w:br/>
        <w:t>Index 2836:</w:t>
      </w:r>
    </w:p>
    <w:p>
      <w:r>
        <w:t>Question : "Lee had 20 Pen. Sharon confered him some more. Now Lee has 162 Pen. How many did Sharon confer him?"</w:t>
      </w:r>
    </w:p>
    <w:p>
      <w:r>
        <w:t>Equation : " X = 162 - 20"</w:t>
      </w:r>
    </w:p>
    <w:p>
      <w:r>
        <w:t xml:space="preserve">Answer : "142" </w:t>
        <w:br/>
        <w:t>}</w:t>
      </w:r>
    </w:p>
    <w:p>
      <w:r>
        <w:t>{</w:t>
        <w:br/>
        <w:t>Index 2837:</w:t>
      </w:r>
    </w:p>
    <w:p>
      <w:r>
        <w:t>Question : "Edna had 20 fig. Norma proffered him some more. Now Edna has 122 fig. How many did Norma proffer him?"</w:t>
      </w:r>
    </w:p>
    <w:p>
      <w:r>
        <w:t>Equation : " X = 122 - 20"</w:t>
      </w:r>
    </w:p>
    <w:p>
      <w:r>
        <w:t xml:space="preserve">Answer : "102" </w:t>
        <w:br/>
        <w:t>}</w:t>
      </w:r>
    </w:p>
    <w:p>
      <w:r>
        <w:t>{</w:t>
        <w:br/>
        <w:t>Index 2838:</w:t>
      </w:r>
    </w:p>
    <w:p>
      <w:r>
        <w:t>Question : "Jamar had 38 cherry. Wilburn proffered him some more. Now Jamar has 124 cherry. How many did Wilburn proffer him?"</w:t>
      </w:r>
    </w:p>
    <w:p>
      <w:r>
        <w:t>Equation : " X = 124 - 38"</w:t>
      </w:r>
    </w:p>
    <w:p>
      <w:r>
        <w:t xml:space="preserve">Answer : "86" </w:t>
        <w:br/>
        <w:t>}</w:t>
      </w:r>
    </w:p>
    <w:p>
      <w:r>
        <w:t>{</w:t>
        <w:br/>
        <w:t>Index 2839:</w:t>
      </w:r>
    </w:p>
    <w:p>
      <w:r>
        <w:t>Question : "Joyce had 2 pineapple. Dominic provideed him some more. Now Joyce has 126 pineapple. How many did Dominic provide him?"</w:t>
      </w:r>
    </w:p>
    <w:p>
      <w:r>
        <w:t>Equation : " X = 126 - 2"</w:t>
      </w:r>
    </w:p>
    <w:p>
      <w:r>
        <w:t xml:space="preserve">Answer : "124" </w:t>
        <w:br/>
        <w:t>}</w:t>
      </w:r>
    </w:p>
    <w:p>
      <w:r>
        <w:t>{</w:t>
        <w:br/>
        <w:t>Index 2840:</w:t>
      </w:r>
    </w:p>
    <w:p>
      <w:r>
        <w:t>Question : "Deborah had 2 fig. Rafaela furnished him some more. Now Deborah has 69 fig. How many did Rafaela furnish him?"</w:t>
      </w:r>
    </w:p>
    <w:p>
      <w:r>
        <w:t>Equation : " X = 69 - 2"</w:t>
      </w:r>
    </w:p>
    <w:p>
      <w:r>
        <w:t xml:space="preserve">Answer : "67" </w:t>
        <w:br/>
        <w:t>}</w:t>
      </w:r>
    </w:p>
    <w:p>
      <w:r>
        <w:t>{</w:t>
        <w:br/>
        <w:t>Index 2841:</w:t>
      </w:r>
    </w:p>
    <w:p>
      <w:r>
        <w:t>Question : "Devon had 29 Book. Gary gifted him some more. Now Devon has 129 Book. How many did Gary gift him?"</w:t>
      </w:r>
    </w:p>
    <w:p>
      <w:r>
        <w:t>Equation : " X = 129 - 29"</w:t>
      </w:r>
    </w:p>
    <w:p>
      <w:r>
        <w:t xml:space="preserve">Answer : "100" </w:t>
        <w:br/>
        <w:t>}</w:t>
      </w:r>
    </w:p>
    <w:p>
      <w:r>
        <w:t>{</w:t>
        <w:br/>
        <w:t>Index 2842:</w:t>
      </w:r>
    </w:p>
    <w:p>
      <w:r>
        <w:t>Question : "Sheila had 32 lime. Stefani furnished him some more. Now Sheila has 44 lime. How many did Stefani furnish him?"</w:t>
      </w:r>
    </w:p>
    <w:p>
      <w:r>
        <w:t>Equation : " X = 44 - 32"</w:t>
      </w:r>
    </w:p>
    <w:p>
      <w:r>
        <w:t xml:space="preserve">Answer : "12" </w:t>
        <w:br/>
        <w:t>}</w:t>
      </w:r>
    </w:p>
    <w:p>
      <w:r>
        <w:t>{</w:t>
        <w:br/>
        <w:t>Index 2843:</w:t>
      </w:r>
    </w:p>
    <w:p>
      <w:r>
        <w:t>Question : "Kenneth had 19 lemon. Lisa contributeed him some more. Now Kenneth has 149 lemon. How many did Lisa contribute him?"</w:t>
      </w:r>
    </w:p>
    <w:p>
      <w:r>
        <w:t>Equation : " X = 149 - 19"</w:t>
      </w:r>
    </w:p>
    <w:p>
      <w:r>
        <w:t xml:space="preserve">Answer : "130" </w:t>
        <w:br/>
        <w:t>}</w:t>
      </w:r>
    </w:p>
    <w:p>
      <w:r>
        <w:t>{</w:t>
        <w:br/>
        <w:t>Index 2844:</w:t>
      </w:r>
    </w:p>
    <w:p>
      <w:r>
        <w:t>Question : "Doris had 7 apple. Richard granted him some more. Now Doris has 56 apple. How many did Richard grant him?"</w:t>
      </w:r>
    </w:p>
    <w:p>
      <w:r>
        <w:t>Equation : " X = 56 - 7"</w:t>
      </w:r>
    </w:p>
    <w:p>
      <w:r>
        <w:t xml:space="preserve">Answer : "49" </w:t>
        <w:br/>
        <w:t>}</w:t>
      </w:r>
    </w:p>
    <w:p>
      <w:r>
        <w:t>{</w:t>
        <w:br/>
        <w:t>Index 2845:</w:t>
      </w:r>
    </w:p>
    <w:p>
      <w:r>
        <w:t>Question : "Jeffrey had 23 Press. Lindsey awarded him some more. Now Jeffrey has 145 Press. How many did Lindsey award him?"</w:t>
      </w:r>
    </w:p>
    <w:p>
      <w:r>
        <w:t>Equation : " X = 145 - 23"</w:t>
      </w:r>
    </w:p>
    <w:p>
      <w:r>
        <w:t xml:space="preserve">Answer : "122" </w:t>
        <w:br/>
        <w:t>}</w:t>
      </w:r>
    </w:p>
    <w:p>
      <w:r>
        <w:t>{</w:t>
        <w:br/>
        <w:t>Index 2846:</w:t>
      </w:r>
    </w:p>
    <w:p>
      <w:r>
        <w:t>Question : "Linda had 25 orange. Regina accorded him some more. Now Linda has 99 orange. How many did Regina accord him?"</w:t>
      </w:r>
    </w:p>
    <w:p>
      <w:r>
        <w:t>Equation : " X = 99 - 25"</w:t>
      </w:r>
    </w:p>
    <w:p>
      <w:r>
        <w:t xml:space="preserve">Answer : "74" </w:t>
        <w:br/>
        <w:t>}</w:t>
      </w:r>
    </w:p>
    <w:p>
      <w:r>
        <w:t>{</w:t>
        <w:br/>
        <w:t>Index 2847:</w:t>
      </w:r>
    </w:p>
    <w:p>
      <w:r>
        <w:t>Question : "Debra had 28 Bread. Danny provideed him some more. Now Debra has 123 Bread. How many did Danny provide him?"</w:t>
      </w:r>
    </w:p>
    <w:p>
      <w:r>
        <w:t>Equation : " X = 123 - 28"</w:t>
      </w:r>
    </w:p>
    <w:p>
      <w:r>
        <w:t xml:space="preserve">Answer : "95" </w:t>
        <w:br/>
        <w:t>}</w:t>
      </w:r>
    </w:p>
    <w:p>
      <w:r>
        <w:t>{</w:t>
        <w:br/>
        <w:t>Index 2848:</w:t>
      </w:r>
    </w:p>
    <w:p>
      <w:r>
        <w:t>Question : "Tracy had 14 Chocolate. Tony gifted him some more. Now Tracy has 182 Chocolate. How many did Tony gift him?"</w:t>
      </w:r>
    </w:p>
    <w:p>
      <w:r>
        <w:t>Equation : " X = 182 - 14"</w:t>
      </w:r>
    </w:p>
    <w:p>
      <w:r>
        <w:t xml:space="preserve">Answer : "168" </w:t>
        <w:br/>
        <w:t>}</w:t>
      </w:r>
    </w:p>
    <w:p>
      <w:r>
        <w:t>{</w:t>
        <w:br/>
        <w:t>Index 2849:</w:t>
      </w:r>
    </w:p>
    <w:p>
      <w:r>
        <w:t>Question : "Tonia had 30 Box. Richard proffered him some more. Now Tonia has 130 Box. How many did Richard proffer him?"</w:t>
      </w:r>
    </w:p>
    <w:p>
      <w:r>
        <w:t>Equation : " X = 130 - 30"</w:t>
      </w:r>
    </w:p>
    <w:p>
      <w:r>
        <w:t xml:space="preserve">Answer : "100" </w:t>
        <w:br/>
        <w:t>}</w:t>
      </w:r>
    </w:p>
    <w:p>
      <w:r>
        <w:t>{</w:t>
        <w:br/>
        <w:t>Index 2850:</w:t>
      </w:r>
    </w:p>
    <w:p>
      <w:r>
        <w:t>Question : "Regina had 7 orange. Sharon granted him some more. Now Regina has 75 orange. How many did Sharon grant him?"</w:t>
      </w:r>
    </w:p>
    <w:p>
      <w:r>
        <w:t>Equation : " X = 75 - 7"</w:t>
      </w:r>
    </w:p>
    <w:p>
      <w:r>
        <w:t xml:space="preserve">Answer : "68" </w:t>
        <w:br/>
        <w:t>}</w:t>
      </w:r>
    </w:p>
    <w:p>
      <w:r>
        <w:t>{</w:t>
        <w:br/>
        <w:t>Index 2851:</w:t>
      </w:r>
    </w:p>
    <w:p>
      <w:r>
        <w:t>Question : "Marta had 33 lychee. Susan offered him some more. Now Marta has 135 lychee. How many did Susan offer him?"</w:t>
      </w:r>
    </w:p>
    <w:p>
      <w:r>
        <w:t>Equation : " X = 135 - 33"</w:t>
      </w:r>
    </w:p>
    <w:p>
      <w:r>
        <w:t xml:space="preserve">Answer : "102" </w:t>
        <w:br/>
        <w:t>}</w:t>
      </w:r>
    </w:p>
    <w:p>
      <w:r>
        <w:t>{</w:t>
        <w:br/>
        <w:t>Index 2852:</w:t>
      </w:r>
    </w:p>
    <w:p>
      <w:r>
        <w:t>Question : "Marie had 33 Mango. Larry giveed him some more. Now Marie has 71 Mango. How many did Larry give him?"</w:t>
      </w:r>
    </w:p>
    <w:p>
      <w:r>
        <w:t>Equation : " X = 71 - 33"</w:t>
      </w:r>
    </w:p>
    <w:p>
      <w:r>
        <w:t xml:space="preserve">Answer : "38" </w:t>
        <w:br/>
        <w:t>}</w:t>
      </w:r>
    </w:p>
    <w:p>
      <w:r>
        <w:t>{</w:t>
        <w:br/>
        <w:t>Index 2853:</w:t>
      </w:r>
    </w:p>
    <w:p>
      <w:r>
        <w:t>Question : "Mattie had 12 banana. William granted him some more. Now Mattie has 170 banana. How many did William grant him?"</w:t>
      </w:r>
    </w:p>
    <w:p>
      <w:r>
        <w:t>Equation : " X = 170 - 12"</w:t>
      </w:r>
    </w:p>
    <w:p>
      <w:r>
        <w:t xml:space="preserve">Answer : "158" </w:t>
        <w:br/>
        <w:t>}</w:t>
      </w:r>
    </w:p>
    <w:p>
      <w:r>
        <w:t>{</w:t>
        <w:br/>
        <w:t>Index 2854:</w:t>
      </w:r>
    </w:p>
    <w:p>
      <w:r>
        <w:t>Question : "Delmer had 15 Book. Michael confered him some more. Now Delmer has 127 Book. How many did Michael confer him?"</w:t>
      </w:r>
    </w:p>
    <w:p>
      <w:r>
        <w:t>Equation : " X = 127 - 15"</w:t>
      </w:r>
    </w:p>
    <w:p>
      <w:r>
        <w:t xml:space="preserve">Answer : "112" </w:t>
        <w:br/>
        <w:t>}</w:t>
      </w:r>
    </w:p>
    <w:p>
      <w:r>
        <w:t>{</w:t>
        <w:br/>
        <w:t>Index 2855:</w:t>
      </w:r>
    </w:p>
    <w:p>
      <w:r>
        <w:t>Question : "Toni had 5 Box. Morris awarded him some more. Now Toni has 196 Box. How many did Morris award him?"</w:t>
      </w:r>
    </w:p>
    <w:p>
      <w:r>
        <w:t>Equation : " X = 196 - 5"</w:t>
      </w:r>
    </w:p>
    <w:p>
      <w:r>
        <w:t xml:space="preserve">Answer : "191" </w:t>
        <w:br/>
        <w:t>}</w:t>
      </w:r>
    </w:p>
    <w:p>
      <w:r>
        <w:t>{</w:t>
        <w:br/>
        <w:t>Index 2856:</w:t>
      </w:r>
    </w:p>
    <w:p>
      <w:r>
        <w:t>Question : "Eugene had 21 Banana. Michael donateed him some more. Now Eugene has 123 Banana. How many did Michael donate him?"</w:t>
      </w:r>
    </w:p>
    <w:p>
      <w:r>
        <w:t>Equation : " X = 123 - 21"</w:t>
      </w:r>
    </w:p>
    <w:p>
      <w:r>
        <w:t xml:space="preserve">Answer : "102" </w:t>
        <w:br/>
        <w:t>}</w:t>
      </w:r>
    </w:p>
    <w:p>
      <w:r>
        <w:t>{</w:t>
        <w:br/>
        <w:t>Index 2857:</w:t>
      </w:r>
    </w:p>
    <w:p>
      <w:r>
        <w:t>Question : "Lorraine had 24 Flower. Mary presented him some more. Now Lorraine has 127 Flower. How many did Mary present him?"</w:t>
      </w:r>
    </w:p>
    <w:p>
      <w:r>
        <w:t>Equation : " X = 127 - 24"</w:t>
      </w:r>
    </w:p>
    <w:p>
      <w:r>
        <w:t xml:space="preserve">Answer : "103" </w:t>
        <w:br/>
        <w:t>}</w:t>
      </w:r>
    </w:p>
    <w:p>
      <w:r>
        <w:t>{</w:t>
        <w:br/>
        <w:t>Index 2858:</w:t>
      </w:r>
    </w:p>
    <w:p>
      <w:r>
        <w:t>Question : "Jennifer had 39 Press. Sabrina giveed him some more. Now Jennifer has 198 Press. How many did Sabrina give him?"</w:t>
      </w:r>
    </w:p>
    <w:p>
      <w:r>
        <w:t>Equation : " X = 198 - 39"</w:t>
      </w:r>
    </w:p>
    <w:p>
      <w:r>
        <w:t xml:space="preserve">Answer : "159" </w:t>
        <w:br/>
        <w:t>}</w:t>
      </w:r>
    </w:p>
    <w:p>
      <w:r>
        <w:t>{</w:t>
        <w:br/>
        <w:t>Index 2859:</w:t>
      </w:r>
    </w:p>
    <w:p>
      <w:r>
        <w:t>Question : "Douglas had 19 Press. Andrew accorded him some more. Now Douglas has 73 Press. How many did Andrew accord him?"</w:t>
      </w:r>
    </w:p>
    <w:p>
      <w:r>
        <w:t>Equation : " X = 73 - 19"</w:t>
      </w:r>
    </w:p>
    <w:p>
      <w:r>
        <w:t xml:space="preserve">Answer : "54" </w:t>
        <w:br/>
        <w:t>}</w:t>
      </w:r>
    </w:p>
    <w:p>
      <w:r>
        <w:t>{</w:t>
        <w:br/>
        <w:t>Index 2860:</w:t>
      </w:r>
    </w:p>
    <w:p>
      <w:r>
        <w:t>Question : "Jennifer had 23 pear. Robert furnished him some more. Now Jennifer has 151 pear. How many did Robert furnish him?"</w:t>
      </w:r>
    </w:p>
    <w:p>
      <w:r>
        <w:t>Equation : " X = 151 - 23"</w:t>
      </w:r>
    </w:p>
    <w:p>
      <w:r>
        <w:t xml:space="preserve">Answer : "128" </w:t>
        <w:br/>
        <w:t>}</w:t>
      </w:r>
    </w:p>
    <w:p>
      <w:r>
        <w:t>{</w:t>
        <w:br/>
        <w:t>Index 2861:</w:t>
      </w:r>
    </w:p>
    <w:p>
      <w:r>
        <w:t>Question : "Neva had 8 Box. Steven proffered him some more. Now Neva has 83 Box. How many did Steven proffer him?"</w:t>
      </w:r>
    </w:p>
    <w:p>
      <w:r>
        <w:t>Equation : " X = 83 - 8"</w:t>
      </w:r>
    </w:p>
    <w:p>
      <w:r>
        <w:t xml:space="preserve">Answer : "75" </w:t>
        <w:br/>
        <w:t>}</w:t>
      </w:r>
    </w:p>
    <w:p>
      <w:r>
        <w:t>{</w:t>
        <w:br/>
        <w:t>Index 2862:</w:t>
      </w:r>
    </w:p>
    <w:p>
      <w:r>
        <w:t>Question : "Christine had 34 Flower. Carl giveed him some more. Now Christine has 99 Flower. How many did Carl give him?"</w:t>
      </w:r>
    </w:p>
    <w:p>
      <w:r>
        <w:t>Equation : " X = 99 - 34"</w:t>
      </w:r>
    </w:p>
    <w:p>
      <w:r>
        <w:t xml:space="preserve">Answer : "65" </w:t>
        <w:br/>
        <w:t>}</w:t>
      </w:r>
    </w:p>
    <w:p>
      <w:r>
        <w:t>{</w:t>
        <w:br/>
        <w:t>Index 2863:</w:t>
      </w:r>
    </w:p>
    <w:p>
      <w:r>
        <w:t>Question : "Paul had 31 coconut. Rosetta supplyed him some more. Now Paul has 90 coconut. How many did Rosetta supply him?"</w:t>
      </w:r>
    </w:p>
    <w:p>
      <w:r>
        <w:t>Equation : " X = 90 - 31"</w:t>
      </w:r>
    </w:p>
    <w:p>
      <w:r>
        <w:t xml:space="preserve">Answer : "59" </w:t>
        <w:br/>
        <w:t>}</w:t>
      </w:r>
    </w:p>
    <w:p>
      <w:r>
        <w:t>{</w:t>
        <w:br/>
        <w:t>Index 2864:</w:t>
      </w:r>
    </w:p>
    <w:p>
      <w:r>
        <w:t>Question : "James had 14 blackcurrant. Susan donateed him some more. Now James has 115 blackcurrant. How many did Susan donate him?"</w:t>
      </w:r>
    </w:p>
    <w:p>
      <w:r>
        <w:t>Equation : " X = 115 - 14"</w:t>
      </w:r>
    </w:p>
    <w:p>
      <w:r>
        <w:t xml:space="preserve">Answer : "101" </w:t>
        <w:br/>
        <w:t>}</w:t>
      </w:r>
    </w:p>
    <w:p>
      <w:r>
        <w:t>{</w:t>
        <w:br/>
        <w:t>Index 2865:</w:t>
      </w:r>
    </w:p>
    <w:p>
      <w:r>
        <w:t>Question : "Ralph had 12 Biscuit. Eric giveed him some more. Now Ralph has 121 Biscuit. How many did Eric give him?"</w:t>
      </w:r>
    </w:p>
    <w:p>
      <w:r>
        <w:t>Equation : " X = 121 - 12"</w:t>
      </w:r>
    </w:p>
    <w:p>
      <w:r>
        <w:t xml:space="preserve">Answer : "109" </w:t>
        <w:br/>
        <w:t>}</w:t>
      </w:r>
    </w:p>
    <w:p>
      <w:r>
        <w:t>{</w:t>
        <w:br/>
        <w:t>Index 2866:</w:t>
      </w:r>
    </w:p>
    <w:p>
      <w:r>
        <w:t>Question : "Samantha had 38 watermelon. Thomas offered him some more. Now Samantha has 84 watermelon. How many did Thomas offer him?"</w:t>
      </w:r>
    </w:p>
    <w:p>
      <w:r>
        <w:t>Equation : " X = 84 - 38"</w:t>
      </w:r>
    </w:p>
    <w:p>
      <w:r>
        <w:t xml:space="preserve">Answer : "46" </w:t>
        <w:br/>
        <w:t>}</w:t>
      </w:r>
    </w:p>
    <w:p>
      <w:r>
        <w:t>{</w:t>
        <w:br/>
        <w:t>Index 2867:</w:t>
      </w:r>
    </w:p>
    <w:p>
      <w:r>
        <w:t>Question : "Karla had 16 pear. Delbert gifted him some more. Now Karla has 66 pear. How many did Delbert gift him?"</w:t>
      </w:r>
    </w:p>
    <w:p>
      <w:r>
        <w:t>Equation : " X = 66 - 16"</w:t>
      </w:r>
    </w:p>
    <w:p>
      <w:r>
        <w:t xml:space="preserve">Answer : "50" </w:t>
        <w:br/>
        <w:t>}</w:t>
      </w:r>
    </w:p>
    <w:p>
      <w:r>
        <w:t>{</w:t>
        <w:br/>
        <w:t>Index 2868:</w:t>
      </w:r>
    </w:p>
    <w:p>
      <w:r>
        <w:t>Question : "Priscilla had 4 blackberry. John presented him some more. Now Priscilla has 104 blackberry. How many did John present him?"</w:t>
      </w:r>
    </w:p>
    <w:p>
      <w:r>
        <w:t>Equation : " X = 104 - 4"</w:t>
      </w:r>
    </w:p>
    <w:p>
      <w:r>
        <w:t xml:space="preserve">Answer : "100" </w:t>
        <w:br/>
        <w:t>}</w:t>
      </w:r>
    </w:p>
    <w:p>
      <w:r>
        <w:t>{</w:t>
        <w:br/>
        <w:t>Index 2869:</w:t>
      </w:r>
    </w:p>
    <w:p>
      <w:r>
        <w:t>Question : "Alma had 30 watermelon. Robert gifted him some more. Now Alma has 111 watermelon. How many did Robert gift him?"</w:t>
      </w:r>
    </w:p>
    <w:p>
      <w:r>
        <w:t>Equation : " X = 111 - 30"</w:t>
      </w:r>
    </w:p>
    <w:p>
      <w:r>
        <w:t xml:space="preserve">Answer : "81" </w:t>
        <w:br/>
        <w:t>}</w:t>
      </w:r>
    </w:p>
    <w:p>
      <w:r>
        <w:t>{</w:t>
        <w:br/>
        <w:t>Index 2870:</w:t>
      </w:r>
    </w:p>
    <w:p>
      <w:r>
        <w:t>Question : "Patricia had 2 pear. Donald contributeed him some more. Now Patricia has 66 pear. How many did Donald contribute him?"</w:t>
      </w:r>
    </w:p>
    <w:p>
      <w:r>
        <w:t>Equation : " X = 66 - 2"</w:t>
      </w:r>
    </w:p>
    <w:p>
      <w:r>
        <w:t xml:space="preserve">Answer : "64" </w:t>
        <w:br/>
        <w:t>}</w:t>
      </w:r>
    </w:p>
    <w:p>
      <w:r>
        <w:t>{</w:t>
        <w:br/>
        <w:t>Index 2871:</w:t>
      </w:r>
    </w:p>
    <w:p>
      <w:r>
        <w:t>Question : "Angel had 9 nectarine. Tony supplyed him some more. Now Angel has 116 nectarine. How many did Tony supply him?"</w:t>
      </w:r>
    </w:p>
    <w:p>
      <w:r>
        <w:t>Equation : " X = 116 - 9"</w:t>
      </w:r>
    </w:p>
    <w:p>
      <w:r>
        <w:t xml:space="preserve">Answer : "107" </w:t>
        <w:br/>
        <w:t>}</w:t>
      </w:r>
    </w:p>
    <w:p>
      <w:r>
        <w:t>{</w:t>
        <w:br/>
        <w:t>Index 2872:</w:t>
      </w:r>
    </w:p>
    <w:p>
      <w:r>
        <w:t>Question : "Hilda had 35 Bread. Danna accorded him some more. Now Hilda has 185 Bread. How many did Danna accord him?"</w:t>
      </w:r>
    </w:p>
    <w:p>
      <w:r>
        <w:t>Equation : " X = 185 - 35"</w:t>
      </w:r>
    </w:p>
    <w:p>
      <w:r>
        <w:t xml:space="preserve">Answer : "150" </w:t>
        <w:br/>
        <w:t>}</w:t>
      </w:r>
    </w:p>
    <w:p>
      <w:r>
        <w:t>{</w:t>
        <w:br/>
        <w:t>Index 2873:</w:t>
      </w:r>
    </w:p>
    <w:p>
      <w:r>
        <w:t>Question : "Catherine had 17 Bread. Janet donateed him some more. Now Catherine has 145 Bread. How many did Janet donate him?"</w:t>
      </w:r>
    </w:p>
    <w:p>
      <w:r>
        <w:t>Equation : " X = 145 - 17"</w:t>
      </w:r>
    </w:p>
    <w:p>
      <w:r>
        <w:t xml:space="preserve">Answer : "128" </w:t>
        <w:br/>
        <w:t>}</w:t>
      </w:r>
    </w:p>
    <w:p>
      <w:r>
        <w:t>{</w:t>
        <w:br/>
        <w:t>Index 2874:</w:t>
      </w:r>
    </w:p>
    <w:p>
      <w:r>
        <w:t>Question : "Jennifer had 28 Beg. Danielle bestowed him some more. Now Jennifer has 87 Beg. How many did Danielle bestow him?"</w:t>
      </w:r>
    </w:p>
    <w:p>
      <w:r>
        <w:t>Equation : " X = 87 - 28"</w:t>
      </w:r>
    </w:p>
    <w:p>
      <w:r>
        <w:t xml:space="preserve">Answer : "59" </w:t>
        <w:br/>
        <w:t>}</w:t>
      </w:r>
    </w:p>
    <w:p>
      <w:r>
        <w:t>{</w:t>
        <w:br/>
        <w:t>Index 2875:</w:t>
      </w:r>
    </w:p>
    <w:p>
      <w:r>
        <w:t>Question : "Christopher had 38 Mango. Thomas gifted him some more. Now Christopher has 63 Mango. How many did Thomas gift him?"</w:t>
      </w:r>
    </w:p>
    <w:p>
      <w:r>
        <w:t>Equation : " X = 63 - 38"</w:t>
      </w:r>
    </w:p>
    <w:p>
      <w:r>
        <w:t xml:space="preserve">Answer : "25" </w:t>
        <w:br/>
        <w:t>}</w:t>
      </w:r>
    </w:p>
    <w:p>
      <w:r>
        <w:t>{</w:t>
        <w:br/>
        <w:t>Index 2876:</w:t>
      </w:r>
    </w:p>
    <w:p>
      <w:r>
        <w:t>Question : "Dan had 32 pear. Bobby gifted him some more. Now Dan has 190 pear. How many did Bobby gift him?"</w:t>
      </w:r>
    </w:p>
    <w:p>
      <w:r>
        <w:t>Equation : " X = 190 - 32"</w:t>
      </w:r>
    </w:p>
    <w:p>
      <w:r>
        <w:t xml:space="preserve">Answer : "158" </w:t>
        <w:br/>
        <w:t>}</w:t>
      </w:r>
    </w:p>
    <w:p>
      <w:r>
        <w:t>{</w:t>
        <w:br/>
        <w:t>Index 2877:</w:t>
      </w:r>
    </w:p>
    <w:p>
      <w:r>
        <w:t>Question : "George had 15 Book. Mary gifted him some more. Now George has 109 Book. How many did Mary gift him?"</w:t>
      </w:r>
    </w:p>
    <w:p>
      <w:r>
        <w:t>Equation : " X = 109 - 15"</w:t>
      </w:r>
    </w:p>
    <w:p>
      <w:r>
        <w:t xml:space="preserve">Answer : "94" </w:t>
        <w:br/>
        <w:t>}</w:t>
      </w:r>
    </w:p>
    <w:p>
      <w:r>
        <w:t>{</w:t>
        <w:br/>
        <w:t>Index 2878:</w:t>
      </w:r>
    </w:p>
    <w:p>
      <w:r>
        <w:t>Question : "Stanley had 35 pear. George bestowed him some more. Now Stanley has 76 pear. How many did George bestow him?"</w:t>
      </w:r>
    </w:p>
    <w:p>
      <w:r>
        <w:t>Equation : " X = 76 - 35"</w:t>
      </w:r>
    </w:p>
    <w:p>
      <w:r>
        <w:t xml:space="preserve">Answer : "41" </w:t>
        <w:br/>
        <w:t>}</w:t>
      </w:r>
    </w:p>
    <w:p>
      <w:r>
        <w:t>{</w:t>
        <w:br/>
        <w:t>Index 2879:</w:t>
      </w:r>
    </w:p>
    <w:p>
      <w:r>
        <w:t>Question : "Holly had 2 Banana. Grace contributeed him some more. Now Holly has 198 Banana. How many did Grace contribute him?"</w:t>
      </w:r>
    </w:p>
    <w:p>
      <w:r>
        <w:t>Equation : " X = 198 - 2"</w:t>
      </w:r>
    </w:p>
    <w:p>
      <w:r>
        <w:t xml:space="preserve">Answer : "196" </w:t>
        <w:br/>
        <w:t>}</w:t>
      </w:r>
    </w:p>
    <w:p>
      <w:r>
        <w:t>{</w:t>
        <w:br/>
        <w:t>Index 2880:</w:t>
      </w:r>
    </w:p>
    <w:p>
      <w:r>
        <w:t>Question : "Frank had 2 Bread. Richard granted him some more. Now Frank has 97 Bread. How many did Richard grant him?"</w:t>
      </w:r>
    </w:p>
    <w:p>
      <w:r>
        <w:t>Equation : " X = 97 - 2"</w:t>
      </w:r>
    </w:p>
    <w:p>
      <w:r>
        <w:t xml:space="preserve">Answer : "95" </w:t>
        <w:br/>
        <w:t>}</w:t>
      </w:r>
    </w:p>
    <w:p>
      <w:r>
        <w:t>{</w:t>
        <w:br/>
        <w:t>Index 2881:</w:t>
      </w:r>
    </w:p>
    <w:p>
      <w:r>
        <w:t>Question : "Marilyn had 10 blueberry. Joyce accorded him some more. Now Marilyn has 188 blueberry. How many did Joyce accord him?"</w:t>
      </w:r>
    </w:p>
    <w:p>
      <w:r>
        <w:t>Equation : " X = 188 - 10"</w:t>
      </w:r>
    </w:p>
    <w:p>
      <w:r>
        <w:t xml:space="preserve">Answer : "178" </w:t>
        <w:br/>
        <w:t>}</w:t>
      </w:r>
    </w:p>
    <w:p>
      <w:r>
        <w:t>{</w:t>
        <w:br/>
        <w:t>Index 2882:</w:t>
      </w:r>
    </w:p>
    <w:p>
      <w:r>
        <w:t>Question : "Jack had 20 Doll. Alan granted him some more. Now Jack has 75 Doll. How many did Alan grant him?"</w:t>
      </w:r>
    </w:p>
    <w:p>
      <w:r>
        <w:t>Equation : " X = 75 - 20"</w:t>
      </w:r>
    </w:p>
    <w:p>
      <w:r>
        <w:t xml:space="preserve">Answer : "55" </w:t>
        <w:br/>
        <w:t>}</w:t>
      </w:r>
    </w:p>
    <w:p>
      <w:r>
        <w:t>{</w:t>
        <w:br/>
        <w:t>Index 2883:</w:t>
      </w:r>
    </w:p>
    <w:p>
      <w:r>
        <w:t>Question : "David had 14 papaya. John accorded him some more. Now David has 195 papaya. How many did John accord him?"</w:t>
      </w:r>
    </w:p>
    <w:p>
      <w:r>
        <w:t>Equation : " X = 195 - 14"</w:t>
      </w:r>
    </w:p>
    <w:p>
      <w:r>
        <w:t xml:space="preserve">Answer : "181" </w:t>
        <w:br/>
        <w:t>}</w:t>
      </w:r>
    </w:p>
    <w:p>
      <w:r>
        <w:t>{</w:t>
        <w:br/>
        <w:t>Index 2884:</w:t>
      </w:r>
    </w:p>
    <w:p>
      <w:r>
        <w:t>Question : "Kimberly had 27 mango. Donald granted him some more. Now Kimberly has 72 mango. How many did Donald grant him?"</w:t>
      </w:r>
    </w:p>
    <w:p>
      <w:r>
        <w:t>Equation : " X = 72 - 27"</w:t>
      </w:r>
    </w:p>
    <w:p>
      <w:r>
        <w:t xml:space="preserve">Answer : "45" </w:t>
        <w:br/>
        <w:t>}</w:t>
      </w:r>
    </w:p>
    <w:p>
      <w:r>
        <w:t>{</w:t>
        <w:br/>
        <w:t>Index 2885:</w:t>
      </w:r>
    </w:p>
    <w:p>
      <w:r>
        <w:t>Question : "Gregory had 8 Banana. Anthony giveed him some more. Now Gregory has 131 Banana. How many did Anthony give him?"</w:t>
      </w:r>
    </w:p>
    <w:p>
      <w:r>
        <w:t>Equation : " X = 131 - 8"</w:t>
      </w:r>
    </w:p>
    <w:p>
      <w:r>
        <w:t xml:space="preserve">Answer : "123" </w:t>
        <w:br/>
        <w:t>}</w:t>
      </w:r>
    </w:p>
    <w:p>
      <w:r>
        <w:t>{</w:t>
        <w:br/>
        <w:t>Index 2886:</w:t>
      </w:r>
    </w:p>
    <w:p>
      <w:r>
        <w:t>Question : "Jerome had 24 toy. Roxanne presented him some more. Now Jerome has 117 toy. How many did Roxanne present him?"</w:t>
      </w:r>
    </w:p>
    <w:p>
      <w:r>
        <w:t>Equation : " X = 117 - 24"</w:t>
      </w:r>
    </w:p>
    <w:p>
      <w:r>
        <w:t xml:space="preserve">Answer : "93" </w:t>
        <w:br/>
        <w:t>}</w:t>
      </w:r>
    </w:p>
    <w:p>
      <w:r>
        <w:t>{</w:t>
        <w:br/>
        <w:t>Index 2887:</w:t>
      </w:r>
    </w:p>
    <w:p>
      <w:r>
        <w:t>Question : "Herbert had 4 cherry. Joseph presented him some more. Now Herbert has 138 cherry. How many did Joseph present him?"</w:t>
      </w:r>
    </w:p>
    <w:p>
      <w:r>
        <w:t>Equation : " X = 138 - 4"</w:t>
      </w:r>
    </w:p>
    <w:p>
      <w:r>
        <w:t xml:space="preserve">Answer : "134" </w:t>
        <w:br/>
        <w:t>}</w:t>
      </w:r>
    </w:p>
    <w:p>
      <w:r>
        <w:t>{</w:t>
        <w:br/>
        <w:t>Index 2888:</w:t>
      </w:r>
    </w:p>
    <w:p>
      <w:r>
        <w:t>Question : "Morton had 38 mango. Alan furnished him some more. Now Morton has 118 mango. How many did Alan furnish him?"</w:t>
      </w:r>
    </w:p>
    <w:p>
      <w:r>
        <w:t>Equation : " X = 118 - 38"</w:t>
      </w:r>
    </w:p>
    <w:p>
      <w:r>
        <w:t xml:space="preserve">Answer : "80" </w:t>
        <w:br/>
        <w:t>}</w:t>
      </w:r>
    </w:p>
    <w:p>
      <w:r>
        <w:t>{</w:t>
        <w:br/>
        <w:t>Index 2889:</w:t>
      </w:r>
    </w:p>
    <w:p>
      <w:r>
        <w:t>Question : "Maria had 9 Press. David awarded him some more. Now Maria has 72 Press. How many did David award him?"</w:t>
      </w:r>
    </w:p>
    <w:p>
      <w:r>
        <w:t>Equation : " X = 72 - 9"</w:t>
      </w:r>
    </w:p>
    <w:p>
      <w:r>
        <w:t xml:space="preserve">Answer : "63" </w:t>
        <w:br/>
        <w:t>}</w:t>
      </w:r>
    </w:p>
    <w:p>
      <w:r>
        <w:t>{</w:t>
        <w:br/>
        <w:t>Index 2890:</w:t>
      </w:r>
    </w:p>
    <w:p>
      <w:r>
        <w:t>Question : "Nancy had 8 avocado. Louis accorded him some more. Now Nancy has 127 avocado. How many did Louis accord him?"</w:t>
      </w:r>
    </w:p>
    <w:p>
      <w:r>
        <w:t>Equation : " X = 127 - 8"</w:t>
      </w:r>
    </w:p>
    <w:p>
      <w:r>
        <w:t xml:space="preserve">Answer : "119" </w:t>
        <w:br/>
        <w:t>}</w:t>
      </w:r>
    </w:p>
    <w:p>
      <w:r>
        <w:t>{</w:t>
        <w:br/>
        <w:t>Index 2891:</w:t>
      </w:r>
    </w:p>
    <w:p>
      <w:r>
        <w:t>Question : "Mary had 27 fig. Don contributeed him some more. Now Mary has 189 fig. How many did Don contribute him?"</w:t>
      </w:r>
    </w:p>
    <w:p>
      <w:r>
        <w:t>Equation : " X = 189 - 27"</w:t>
      </w:r>
    </w:p>
    <w:p>
      <w:r>
        <w:t xml:space="preserve">Answer : "162" </w:t>
        <w:br/>
        <w:t>}</w:t>
      </w:r>
    </w:p>
    <w:p>
      <w:r>
        <w:t>{</w:t>
        <w:br/>
        <w:t>Index 2892:</w:t>
      </w:r>
    </w:p>
    <w:p>
      <w:r>
        <w:t>Question : "Jean had 21 Watch. Bert provideed him some more. Now Jean has 91 Watch. How many did Bert provide him?"</w:t>
      </w:r>
    </w:p>
    <w:p>
      <w:r>
        <w:t>Equation : " X = 91 - 21"</w:t>
      </w:r>
    </w:p>
    <w:p>
      <w:r>
        <w:t xml:space="preserve">Answer : "70" </w:t>
        <w:br/>
        <w:t>}</w:t>
      </w:r>
    </w:p>
    <w:p>
      <w:r>
        <w:t>{</w:t>
        <w:br/>
        <w:t>Index 2893:</w:t>
      </w:r>
    </w:p>
    <w:p>
      <w:r>
        <w:t>Question : "Denver had 5 Car. Leroy provideed him some more. Now Denver has 197 Car. How many did Leroy provide him?"</w:t>
      </w:r>
    </w:p>
    <w:p>
      <w:r>
        <w:t>Equation : " X = 197 - 5"</w:t>
      </w:r>
    </w:p>
    <w:p>
      <w:r>
        <w:t xml:space="preserve">Answer : "192" </w:t>
        <w:br/>
        <w:t>}</w:t>
      </w:r>
    </w:p>
    <w:p>
      <w:r>
        <w:t>{</w:t>
        <w:br/>
        <w:t>Index 2894:</w:t>
      </w:r>
    </w:p>
    <w:p>
      <w:r>
        <w:t>Question : "Earl had 36 Mango. John bestowed him some more. Now Earl has 136 Mango. How many did John bestow him?"</w:t>
      </w:r>
    </w:p>
    <w:p>
      <w:r>
        <w:t>Equation : " X = 136 - 36"</w:t>
      </w:r>
    </w:p>
    <w:p>
      <w:r>
        <w:t xml:space="preserve">Answer : "100" </w:t>
        <w:br/>
        <w:t>}</w:t>
      </w:r>
    </w:p>
    <w:p>
      <w:r>
        <w:t>{</w:t>
        <w:br/>
        <w:t>Index 2895:</w:t>
      </w:r>
    </w:p>
    <w:p>
      <w:r>
        <w:t>Question : "Dawn had 27 papaya. Jody proffered him some more. Now Dawn has 115 papaya. How many did Jody proffer him?"</w:t>
      </w:r>
    </w:p>
    <w:p>
      <w:r>
        <w:t>Equation : " X = 115 - 27"</w:t>
      </w:r>
    </w:p>
    <w:p>
      <w:r>
        <w:t xml:space="preserve">Answer : "88" </w:t>
        <w:br/>
        <w:t>}</w:t>
      </w:r>
    </w:p>
    <w:p>
      <w:r>
        <w:t>{</w:t>
        <w:br/>
        <w:t>Index 2896:</w:t>
      </w:r>
    </w:p>
    <w:p>
      <w:r>
        <w:t>Question : "Maria had 8 apple. Billie contributeed him some more. Now Maria has 77 apple. How many did Billie contribute him?"</w:t>
      </w:r>
    </w:p>
    <w:p>
      <w:r>
        <w:t>Equation : " X = 77 - 8"</w:t>
      </w:r>
    </w:p>
    <w:p>
      <w:r>
        <w:t xml:space="preserve">Answer : "69" </w:t>
        <w:br/>
        <w:t>}</w:t>
      </w:r>
    </w:p>
    <w:p>
      <w:r>
        <w:t>{</w:t>
        <w:br/>
        <w:t>Index 2897:</w:t>
      </w:r>
    </w:p>
    <w:p>
      <w:r>
        <w:t>Question : "Samuel had 3 mango. Irene giveed him some more. Now Samuel has 96 mango. How many did Irene give him?"</w:t>
      </w:r>
    </w:p>
    <w:p>
      <w:r>
        <w:t>Equation : " X = 96 - 3"</w:t>
      </w:r>
    </w:p>
    <w:p>
      <w:r>
        <w:t xml:space="preserve">Answer : "93" </w:t>
        <w:br/>
        <w:t>}</w:t>
      </w:r>
    </w:p>
    <w:p>
      <w:r>
        <w:t>{</w:t>
        <w:br/>
        <w:t>Index 2898:</w:t>
      </w:r>
    </w:p>
    <w:p>
      <w:r>
        <w:t>Question : "Frankie had 21 pineapple. Mercedes bestowed him some more. Now Frankie has 122 pineapple. How many did Mercedes bestow him?"</w:t>
      </w:r>
    </w:p>
    <w:p>
      <w:r>
        <w:t>Equation : " X = 122 - 21"</w:t>
      </w:r>
    </w:p>
    <w:p>
      <w:r>
        <w:t xml:space="preserve">Answer : "101" </w:t>
        <w:br/>
        <w:t>}</w:t>
      </w:r>
    </w:p>
    <w:p>
      <w:r>
        <w:t>{</w:t>
        <w:br/>
        <w:t>Index 2899:</w:t>
      </w:r>
    </w:p>
    <w:p>
      <w:r>
        <w:t>Question : "Andre had 15 apple. Lura furnished him some more. Now Andre has 60 apple. How many did Lura furnish him?"</w:t>
      </w:r>
    </w:p>
    <w:p>
      <w:r>
        <w:t>Equation : " X = 60 - 15"</w:t>
      </w:r>
    </w:p>
    <w:p>
      <w:r>
        <w:t xml:space="preserve">Answer : "45" </w:t>
        <w:br/>
        <w:t>}</w:t>
      </w:r>
    </w:p>
    <w:p>
      <w:r>
        <w:t>{</w:t>
        <w:br/>
        <w:t>Index 2900:</w:t>
      </w:r>
    </w:p>
    <w:p>
      <w:r>
        <w:t>Question : "Chris had 39 apricot. Robert confered him some more. Now Chris has 185 apricot. How many did Robert confer him?"</w:t>
      </w:r>
    </w:p>
    <w:p>
      <w:r>
        <w:t>Equation : " X = 185 - 39"</w:t>
      </w:r>
    </w:p>
    <w:p>
      <w:r>
        <w:t xml:space="preserve">Answer : "146" </w:t>
        <w:br/>
        <w:t>}</w:t>
      </w:r>
    </w:p>
    <w:p>
      <w:r>
        <w:t>{</w:t>
        <w:br/>
        <w:t>Index 2901:</w:t>
      </w:r>
    </w:p>
    <w:p>
      <w:r>
        <w:t>Question : "Larry had 12 watermelon. Joseph furnished him some more. Now Larry has 173 watermelon. How many did Joseph furnish him?"</w:t>
      </w:r>
    </w:p>
    <w:p>
      <w:r>
        <w:t>Equation : " X = 173 - 12"</w:t>
      </w:r>
    </w:p>
    <w:p>
      <w:r>
        <w:t xml:space="preserve">Answer : "161" </w:t>
        <w:br/>
        <w:t>}</w:t>
      </w:r>
    </w:p>
    <w:p>
      <w:r>
        <w:t>{</w:t>
        <w:br/>
        <w:t>Index 2902:</w:t>
      </w:r>
    </w:p>
    <w:p>
      <w:r>
        <w:t>Question : "Maggie had 17 strawberry. Gregg giveed him some more. Now Maggie has 56 strawberry. How many did Gregg give him?"</w:t>
      </w:r>
    </w:p>
    <w:p>
      <w:r>
        <w:t>Equation : " X = 56 - 17"</w:t>
      </w:r>
    </w:p>
    <w:p>
      <w:r>
        <w:t xml:space="preserve">Answer : "39" </w:t>
        <w:br/>
        <w:t>}</w:t>
      </w:r>
    </w:p>
    <w:p>
      <w:r>
        <w:t>{</w:t>
        <w:br/>
        <w:t>Index 2903:</w:t>
      </w:r>
    </w:p>
    <w:p>
      <w:r>
        <w:t>Question : "Maura had 1 nectarine. Bella bestowed him some more. Now Maura has 196 nectarine. How many did Bella bestow him?"</w:t>
      </w:r>
    </w:p>
    <w:p>
      <w:r>
        <w:t>Equation : " X = 196 - 1"</w:t>
      </w:r>
    </w:p>
    <w:p>
      <w:r>
        <w:t xml:space="preserve">Answer : "195" </w:t>
        <w:br/>
        <w:t>}</w:t>
      </w:r>
    </w:p>
    <w:p>
      <w:r>
        <w:t>{</w:t>
        <w:br/>
        <w:t>Index 2904:</w:t>
      </w:r>
    </w:p>
    <w:p>
      <w:r>
        <w:t>Question : "Kenny had 15 seashells. Leonard confered him some more. Now Kenny has 103 seashells. How many did Leonard confer him?"</w:t>
      </w:r>
    </w:p>
    <w:p>
      <w:r>
        <w:t>Equation : " X = 103 - 15"</w:t>
      </w:r>
    </w:p>
    <w:p>
      <w:r>
        <w:t xml:space="preserve">Answer : "88" </w:t>
        <w:br/>
        <w:t>}</w:t>
      </w:r>
    </w:p>
    <w:p>
      <w:r>
        <w:t>{</w:t>
        <w:br/>
        <w:t>Index 2905:</w:t>
      </w:r>
    </w:p>
    <w:p>
      <w:r>
        <w:t>Question : "Robert had 38 Pen. Tracy contributeed him some more. Now Robert has 142 Pen. How many did Tracy contribute him?"</w:t>
      </w:r>
    </w:p>
    <w:p>
      <w:r>
        <w:t>Equation : " X = 142 - 38"</w:t>
      </w:r>
    </w:p>
    <w:p>
      <w:r>
        <w:t xml:space="preserve">Answer : "104" </w:t>
        <w:br/>
        <w:t>}</w:t>
      </w:r>
    </w:p>
    <w:p>
      <w:r>
        <w:t>{</w:t>
        <w:br/>
        <w:t>Index 2906:</w:t>
      </w:r>
    </w:p>
    <w:p>
      <w:r>
        <w:t>Question : "Diana had 23 orange. Noble gifted him some more. Now Diana has 111 orange. How many did Noble gift him?"</w:t>
      </w:r>
    </w:p>
    <w:p>
      <w:r>
        <w:t>Equation : " X = 111 - 23"</w:t>
      </w:r>
    </w:p>
    <w:p>
      <w:r>
        <w:t xml:space="preserve">Answer : "88" </w:t>
        <w:br/>
        <w:t>}</w:t>
      </w:r>
    </w:p>
    <w:p>
      <w:r>
        <w:t>{</w:t>
        <w:br/>
        <w:t>Index 2907:</w:t>
      </w:r>
    </w:p>
    <w:p>
      <w:r>
        <w:t>Question : "Terry had 2 lychee. Terri granted him some more. Now Terry has 131 lychee. How many did Terri grant him?"</w:t>
      </w:r>
    </w:p>
    <w:p>
      <w:r>
        <w:t>Equation : " X = 131 - 2"</w:t>
      </w:r>
    </w:p>
    <w:p>
      <w:r>
        <w:t xml:space="preserve">Answer : "129" </w:t>
        <w:br/>
        <w:t>}</w:t>
      </w:r>
    </w:p>
    <w:p>
      <w:r>
        <w:t>{</w:t>
        <w:br/>
        <w:t>Index 2908:</w:t>
      </w:r>
    </w:p>
    <w:p>
      <w:r>
        <w:t>Question : "Mildred had 19 coconut. Ethel confered him some more. Now Mildred has 144 coconut. How many did Ethel confer him?"</w:t>
      </w:r>
    </w:p>
    <w:p>
      <w:r>
        <w:t>Equation : " X = 144 - 19"</w:t>
      </w:r>
    </w:p>
    <w:p>
      <w:r>
        <w:t xml:space="preserve">Answer : "125" </w:t>
        <w:br/>
        <w:t>}</w:t>
      </w:r>
    </w:p>
    <w:p>
      <w:r>
        <w:t>{</w:t>
        <w:br/>
        <w:t>Index 2909:</w:t>
      </w:r>
    </w:p>
    <w:p>
      <w:r>
        <w:t>Question : "Etta had 35 cherry. Irvin confered him some more. Now Etta has 180 cherry. How many did Irvin confer him?"</w:t>
      </w:r>
    </w:p>
    <w:p>
      <w:r>
        <w:t>Equation : " X = 180 - 35"</w:t>
      </w:r>
    </w:p>
    <w:p>
      <w:r>
        <w:t xml:space="preserve">Answer : "145" </w:t>
        <w:br/>
        <w:t>}</w:t>
      </w:r>
    </w:p>
    <w:p>
      <w:r>
        <w:t>{</w:t>
        <w:br/>
        <w:t>Index 2910:</w:t>
      </w:r>
    </w:p>
    <w:p>
      <w:r>
        <w:t>Question : "Ruth had 17 Flower. Terry provideed him some more. Now Ruth has 128 Flower. How many did Terry provide him?"</w:t>
      </w:r>
    </w:p>
    <w:p>
      <w:r>
        <w:t>Equation : " X = 128 - 17"</w:t>
      </w:r>
    </w:p>
    <w:p>
      <w:r>
        <w:t xml:space="preserve">Answer : "111" </w:t>
        <w:br/>
        <w:t>}</w:t>
      </w:r>
    </w:p>
    <w:p>
      <w:r>
        <w:t>{</w:t>
        <w:br/>
        <w:t>Index 2911:</w:t>
      </w:r>
    </w:p>
    <w:p>
      <w:r>
        <w:t>Question : "Tracy had 37 Box. Bobbi confered him some more. Now Tracy has 168 Box. How many did Bobbi confer him?"</w:t>
      </w:r>
    </w:p>
    <w:p>
      <w:r>
        <w:t>Equation : " X = 168 - 37"</w:t>
      </w:r>
    </w:p>
    <w:p>
      <w:r>
        <w:t xml:space="preserve">Answer : "131" </w:t>
        <w:br/>
        <w:t>}</w:t>
      </w:r>
    </w:p>
    <w:p>
      <w:r>
        <w:t>{</w:t>
        <w:br/>
        <w:t>Index 2912:</w:t>
      </w:r>
    </w:p>
    <w:p>
      <w:r>
        <w:t>Question : "Richard had 4 avocado. John awarded him some more. Now Richard has 177 avocado. How many did John award him?"</w:t>
      </w:r>
    </w:p>
    <w:p>
      <w:r>
        <w:t>Equation : " X = 177 - 4"</w:t>
      </w:r>
    </w:p>
    <w:p>
      <w:r>
        <w:t xml:space="preserve">Answer : "173" </w:t>
        <w:br/>
        <w:t>}</w:t>
      </w:r>
    </w:p>
    <w:p>
      <w:r>
        <w:t>{</w:t>
        <w:br/>
        <w:t>Index 2913:</w:t>
      </w:r>
    </w:p>
    <w:p>
      <w:r>
        <w:t>Question : "Bernice had 35 fig. Jaclyn accorded him some more. Now Bernice has 42 fig. How many did Jaclyn accord him?"</w:t>
      </w:r>
    </w:p>
    <w:p>
      <w:r>
        <w:t>Equation : " X = 42 - 35"</w:t>
      </w:r>
    </w:p>
    <w:p>
      <w:r>
        <w:t xml:space="preserve">Answer : "7" </w:t>
        <w:br/>
        <w:t>}</w:t>
      </w:r>
    </w:p>
    <w:p>
      <w:r>
        <w:t>{</w:t>
        <w:br/>
        <w:t>Index 2914:</w:t>
      </w:r>
    </w:p>
    <w:p>
      <w:r>
        <w:t>Question : "Frank had 18 nectarine. Jeffrey gifted him some more. Now Frank has 128 nectarine. How many did Jeffrey gift him?"</w:t>
      </w:r>
    </w:p>
    <w:p>
      <w:r>
        <w:t>Equation : " X = 128 - 18"</w:t>
      </w:r>
    </w:p>
    <w:p>
      <w:r>
        <w:t xml:space="preserve">Answer : "110" </w:t>
        <w:br/>
        <w:t>}</w:t>
      </w:r>
    </w:p>
    <w:p>
      <w:r>
        <w:t>{</w:t>
        <w:br/>
        <w:t>Index 2915:</w:t>
      </w:r>
    </w:p>
    <w:p>
      <w:r>
        <w:t>Question : "Rebecca had 4 Chocolate. Gloria donateed him some more. Now Rebecca has 92 Chocolate. How many did Gloria donate him?"</w:t>
      </w:r>
    </w:p>
    <w:p>
      <w:r>
        <w:t>Equation : " X = 92 - 4"</w:t>
      </w:r>
    </w:p>
    <w:p>
      <w:r>
        <w:t xml:space="preserve">Answer : "88" </w:t>
        <w:br/>
        <w:t>}</w:t>
      </w:r>
    </w:p>
    <w:p>
      <w:r>
        <w:t>{</w:t>
        <w:br/>
        <w:t>Index 2916:</w:t>
      </w:r>
    </w:p>
    <w:p>
      <w:r>
        <w:t>Question : "Rachel had 19 nectarine. Cathy granted him some more. Now Rachel has 118 nectarine. How many did Cathy grant him?"</w:t>
      </w:r>
    </w:p>
    <w:p>
      <w:r>
        <w:t>Equation : " X = 118 - 19"</w:t>
      </w:r>
    </w:p>
    <w:p>
      <w:r>
        <w:t xml:space="preserve">Answer : "99" </w:t>
        <w:br/>
        <w:t>}</w:t>
      </w:r>
    </w:p>
    <w:p>
      <w:r>
        <w:t>{</w:t>
        <w:br/>
        <w:t>Index 2917:</w:t>
      </w:r>
    </w:p>
    <w:p>
      <w:r>
        <w:t>Question : "Brenda had 39 Box. Kory donateed him some more. Now Brenda has 92 Box. How many did Kory donate him?"</w:t>
      </w:r>
    </w:p>
    <w:p>
      <w:r>
        <w:t>Equation : " X = 92 - 39"</w:t>
      </w:r>
    </w:p>
    <w:p>
      <w:r>
        <w:t xml:space="preserve">Answer : "53" </w:t>
        <w:br/>
        <w:t>}</w:t>
      </w:r>
    </w:p>
    <w:p>
      <w:r>
        <w:t>{</w:t>
        <w:br/>
        <w:t>Index 2918:</w:t>
      </w:r>
    </w:p>
    <w:p>
      <w:r>
        <w:t>Question : "Clara had 11 Book. Rae provideed him some more. Now Clara has 85 Book. How many did Rae provide him?"</w:t>
      </w:r>
    </w:p>
    <w:p>
      <w:r>
        <w:t>Equation : " X = 85 - 11"</w:t>
      </w:r>
    </w:p>
    <w:p>
      <w:r>
        <w:t xml:space="preserve">Answer : "74" </w:t>
        <w:br/>
        <w:t>}</w:t>
      </w:r>
    </w:p>
    <w:p>
      <w:r>
        <w:t>{</w:t>
        <w:br/>
        <w:t>Index 2919:</w:t>
      </w:r>
    </w:p>
    <w:p>
      <w:r>
        <w:t>Question : "Jose had 11 Flower. Juan supplyed him some more. Now Jose has 182 Flower. How many did Juan supply him?"</w:t>
      </w:r>
    </w:p>
    <w:p>
      <w:r>
        <w:t>Equation : " X = 182 - 11"</w:t>
      </w:r>
    </w:p>
    <w:p>
      <w:r>
        <w:t xml:space="preserve">Answer : "171" </w:t>
        <w:br/>
        <w:t>}</w:t>
      </w:r>
    </w:p>
    <w:p>
      <w:r>
        <w:t>{</w:t>
        <w:br/>
        <w:t>Index 2920:</w:t>
      </w:r>
    </w:p>
    <w:p>
      <w:r>
        <w:t>Question : "Freda had 9 avocado. Jackie proffered him some more. Now Freda has 97 avocado. How many did Jackie proffer him?"</w:t>
      </w:r>
    </w:p>
    <w:p>
      <w:r>
        <w:t>Equation : " X = 97 - 9"</w:t>
      </w:r>
    </w:p>
    <w:p>
      <w:r>
        <w:t xml:space="preserve">Answer : "88" </w:t>
        <w:br/>
        <w:t>}</w:t>
      </w:r>
    </w:p>
    <w:p>
      <w:r>
        <w:t>{</w:t>
        <w:br/>
        <w:t>Index 2921:</w:t>
      </w:r>
    </w:p>
    <w:p>
      <w:r>
        <w:t>Question : "Stephen had 1 toy. George offered him some more. Now Stephen has 125 toy. How many did George offer him?"</w:t>
      </w:r>
    </w:p>
    <w:p>
      <w:r>
        <w:t>Equation : " X = 125 - 1"</w:t>
      </w:r>
    </w:p>
    <w:p>
      <w:r>
        <w:t xml:space="preserve">Answer : "124" </w:t>
        <w:br/>
        <w:t>}</w:t>
      </w:r>
    </w:p>
    <w:p>
      <w:r>
        <w:t>{</w:t>
        <w:br/>
        <w:t>Index 2922:</w:t>
      </w:r>
    </w:p>
    <w:p>
      <w:r>
        <w:t>Question : "Thomas had 23 lychee. Federico gifted him some more. Now Thomas has 98 lychee. How many did Federico gift him?"</w:t>
      </w:r>
    </w:p>
    <w:p>
      <w:r>
        <w:t>Equation : " X = 98 - 23"</w:t>
      </w:r>
    </w:p>
    <w:p>
      <w:r>
        <w:t xml:space="preserve">Answer : "75" </w:t>
        <w:br/>
        <w:t>}</w:t>
      </w:r>
    </w:p>
    <w:p>
      <w:r>
        <w:t>{</w:t>
        <w:br/>
        <w:t>Index 2923:</w:t>
      </w:r>
    </w:p>
    <w:p>
      <w:r>
        <w:t>Question : "Maria had 12 Mango. Tori proffered him some more. Now Maria has 81 Mango. How many did Tori proffer him?"</w:t>
      </w:r>
    </w:p>
    <w:p>
      <w:r>
        <w:t>Equation : " X = 81 - 12"</w:t>
      </w:r>
    </w:p>
    <w:p>
      <w:r>
        <w:t xml:space="preserve">Answer : "69" </w:t>
        <w:br/>
        <w:t>}</w:t>
      </w:r>
    </w:p>
    <w:p>
      <w:r>
        <w:t>{</w:t>
        <w:br/>
        <w:t>Index 2924:</w:t>
      </w:r>
    </w:p>
    <w:p>
      <w:r>
        <w:t>Question : "Junior had 36 Doll. Darren proffered him some more. Now Junior has 165 Doll. How many did Darren proffer him?"</w:t>
      </w:r>
    </w:p>
    <w:p>
      <w:r>
        <w:t>Equation : " X = 165 - 36"</w:t>
      </w:r>
    </w:p>
    <w:p>
      <w:r>
        <w:t xml:space="preserve">Answer : "129" </w:t>
        <w:br/>
        <w:t>}</w:t>
      </w:r>
    </w:p>
    <w:p>
      <w:r>
        <w:t>{</w:t>
        <w:br/>
        <w:t>Index 2925:</w:t>
      </w:r>
    </w:p>
    <w:p>
      <w:r>
        <w:t>Question : "Carol had 35 apricot. Howard confered him some more. Now Carol has 160 apricot. How many did Howard confer him?"</w:t>
      </w:r>
    </w:p>
    <w:p>
      <w:r>
        <w:t>Equation : " X = 160 - 35"</w:t>
      </w:r>
    </w:p>
    <w:p>
      <w:r>
        <w:t xml:space="preserve">Answer : "125" </w:t>
        <w:br/>
        <w:t>}</w:t>
      </w:r>
    </w:p>
    <w:p>
      <w:r>
        <w:t>{</w:t>
        <w:br/>
        <w:t>Index 2926:</w:t>
      </w:r>
    </w:p>
    <w:p>
      <w:r>
        <w:t>Question : "Jason had 18 Box. Lura presented him some more. Now Jason has 78 Box. How many did Lura present him?"</w:t>
      </w:r>
    </w:p>
    <w:p>
      <w:r>
        <w:t>Equation : " X = 78 - 18"</w:t>
      </w:r>
    </w:p>
    <w:p>
      <w:r>
        <w:t xml:space="preserve">Answer : "60" </w:t>
        <w:br/>
        <w:t>}</w:t>
      </w:r>
    </w:p>
    <w:p>
      <w:r>
        <w:t>{</w:t>
        <w:br/>
        <w:t>Index 2927:</w:t>
      </w:r>
    </w:p>
    <w:p>
      <w:r>
        <w:t>Question : "Charles had 15 banana. Andrea proffered him some more. Now Charles has 155 banana. How many did Andrea proffer him?"</w:t>
      </w:r>
    </w:p>
    <w:p>
      <w:r>
        <w:t>Equation : " X = 155 - 15"</w:t>
      </w:r>
    </w:p>
    <w:p>
      <w:r>
        <w:t xml:space="preserve">Answer : "140" </w:t>
        <w:br/>
        <w:t>}</w:t>
      </w:r>
    </w:p>
    <w:p>
      <w:r>
        <w:t>{</w:t>
        <w:br/>
        <w:t>Index 2928:</w:t>
      </w:r>
    </w:p>
    <w:p>
      <w:r>
        <w:t>Question : "Stan had 16 lime. John furnished him some more. Now Stan has 190 lime. How many did John furnish him?"</w:t>
      </w:r>
    </w:p>
    <w:p>
      <w:r>
        <w:t>Equation : " X = 190 - 16"</w:t>
      </w:r>
    </w:p>
    <w:p>
      <w:r>
        <w:t xml:space="preserve">Answer : "174" </w:t>
        <w:br/>
        <w:t>}</w:t>
      </w:r>
    </w:p>
    <w:p>
      <w:r>
        <w:t>{</w:t>
        <w:br/>
        <w:t>Index 2929:</w:t>
      </w:r>
    </w:p>
    <w:p>
      <w:r>
        <w:t>Question : "Lemuel had 36 Beg. Patrick giveed him some more. Now Lemuel has 111 Beg. How many did Patrick give him?"</w:t>
      </w:r>
    </w:p>
    <w:p>
      <w:r>
        <w:t>Equation : " X = 111 - 36"</w:t>
      </w:r>
    </w:p>
    <w:p>
      <w:r>
        <w:t xml:space="preserve">Answer : "75" </w:t>
        <w:br/>
        <w:t>}</w:t>
      </w:r>
    </w:p>
    <w:p>
      <w:r>
        <w:t>{</w:t>
        <w:br/>
        <w:t>Index 2930:</w:t>
      </w:r>
    </w:p>
    <w:p>
      <w:r>
        <w:t>Question : "Candace had 27 pear. Julio accorded him some more. Now Candace has 155 pear. How many did Julio accord him?"</w:t>
      </w:r>
    </w:p>
    <w:p>
      <w:r>
        <w:t>Equation : " X = 155 - 27"</w:t>
      </w:r>
    </w:p>
    <w:p>
      <w:r>
        <w:t xml:space="preserve">Answer : "128" </w:t>
        <w:br/>
        <w:t>}</w:t>
      </w:r>
    </w:p>
    <w:p>
      <w:r>
        <w:t>{</w:t>
        <w:br/>
        <w:t>Index 2931:</w:t>
      </w:r>
    </w:p>
    <w:p>
      <w:r>
        <w:t>Question : "Leslie had 40 apricot. Jimmie furnished him some more. Now Leslie has 49 apricot. How many did Jimmie furnish him?"</w:t>
      </w:r>
    </w:p>
    <w:p>
      <w:r>
        <w:t>Equation : " X = 49 - 40"</w:t>
      </w:r>
    </w:p>
    <w:p>
      <w:r>
        <w:t xml:space="preserve">Answer : "9" </w:t>
        <w:br/>
        <w:t>}</w:t>
      </w:r>
    </w:p>
    <w:p>
      <w:r>
        <w:t>{</w:t>
        <w:br/>
        <w:t>Index 2932:</w:t>
      </w:r>
    </w:p>
    <w:p>
      <w:r>
        <w:t>Question : "Jane had 22 blackberry. Susie granted him some more. Now Jane has 171 blackberry. How many did Susie grant him?"</w:t>
      </w:r>
    </w:p>
    <w:p>
      <w:r>
        <w:t>Equation : " X = 171 - 22"</w:t>
      </w:r>
    </w:p>
    <w:p>
      <w:r>
        <w:t xml:space="preserve">Answer : "149" </w:t>
        <w:br/>
        <w:t>}</w:t>
      </w:r>
    </w:p>
    <w:p>
      <w:r>
        <w:t>{</w:t>
        <w:br/>
        <w:t>Index 2933:</w:t>
      </w:r>
    </w:p>
    <w:p>
      <w:r>
        <w:t>Question : "Jenell had 40 fig. Amber presented him some more. Now Jenell has 131 fig. How many did Amber present him?"</w:t>
      </w:r>
    </w:p>
    <w:p>
      <w:r>
        <w:t>Equation : " X = 131 - 40"</w:t>
      </w:r>
    </w:p>
    <w:p>
      <w:r>
        <w:t xml:space="preserve">Answer : "91" </w:t>
        <w:br/>
        <w:t>}</w:t>
      </w:r>
    </w:p>
    <w:p>
      <w:r>
        <w:t>{</w:t>
        <w:br/>
        <w:t>Index 2934:</w:t>
      </w:r>
    </w:p>
    <w:p>
      <w:r>
        <w:t>Question : "David had 37 Biscuit. Dave granted him some more. Now David has 139 Biscuit. How many did Dave grant him?"</w:t>
      </w:r>
    </w:p>
    <w:p>
      <w:r>
        <w:t>Equation : " X = 139 - 37"</w:t>
      </w:r>
    </w:p>
    <w:p>
      <w:r>
        <w:t xml:space="preserve">Answer : "102" </w:t>
        <w:br/>
        <w:t>}</w:t>
      </w:r>
    </w:p>
    <w:p>
      <w:r>
        <w:t>{</w:t>
        <w:br/>
        <w:t>Index 2935:</w:t>
      </w:r>
    </w:p>
    <w:p>
      <w:r>
        <w:t>Question : "Dennis had 13 orange. Charles contributeed him some more. Now Dennis has 92 orange. How many did Charles contribute him?"</w:t>
      </w:r>
    </w:p>
    <w:p>
      <w:r>
        <w:t>Equation : " X = 92 - 13"</w:t>
      </w:r>
    </w:p>
    <w:p>
      <w:r>
        <w:t xml:space="preserve">Answer : "79" </w:t>
        <w:br/>
        <w:t>}</w:t>
      </w:r>
    </w:p>
    <w:p>
      <w:r>
        <w:t>{</w:t>
        <w:br/>
        <w:t>Index 2936:</w:t>
      </w:r>
    </w:p>
    <w:p>
      <w:r>
        <w:t>Question : "Kathleen had 17 quince. Sean confered him some more. Now Kathleen has 62 quince. How many did Sean confer him?"</w:t>
      </w:r>
    </w:p>
    <w:p>
      <w:r>
        <w:t>Equation : " X = 62 - 17"</w:t>
      </w:r>
    </w:p>
    <w:p>
      <w:r>
        <w:t xml:space="preserve">Answer : "45" </w:t>
        <w:br/>
        <w:t>}</w:t>
      </w:r>
    </w:p>
    <w:p>
      <w:r>
        <w:t>{</w:t>
        <w:br/>
        <w:t>Index 2937:</w:t>
      </w:r>
    </w:p>
    <w:p>
      <w:r>
        <w:t>Question : "Sol had 31 Biscuit. Anthony giveed him some more. Now Sol has 87 Biscuit. How many did Anthony give him?"</w:t>
      </w:r>
    </w:p>
    <w:p>
      <w:r>
        <w:t>Equation : " X = 87 - 31"</w:t>
      </w:r>
    </w:p>
    <w:p>
      <w:r>
        <w:t xml:space="preserve">Answer : "56" </w:t>
        <w:br/>
        <w:t>}</w:t>
      </w:r>
    </w:p>
    <w:p>
      <w:r>
        <w:t>{</w:t>
        <w:br/>
        <w:t>Index 2938:</w:t>
      </w:r>
    </w:p>
    <w:p>
      <w:r>
        <w:t>Question : "Edward had 33 blueberry. Mary supplyed him some more. Now Edward has 45 blueberry. How many did Mary supply him?"</w:t>
      </w:r>
    </w:p>
    <w:p>
      <w:r>
        <w:t>Equation : " X = 45 - 33"</w:t>
      </w:r>
    </w:p>
    <w:p>
      <w:r>
        <w:t xml:space="preserve">Answer : "12" </w:t>
        <w:br/>
        <w:t>}</w:t>
      </w:r>
    </w:p>
    <w:p>
      <w:r>
        <w:t>{</w:t>
        <w:br/>
        <w:t>Index 2939:</w:t>
      </w:r>
    </w:p>
    <w:p>
      <w:r>
        <w:t>Question : "Robert had 21 orange. Karen presented him some more. Now Robert has 48 orange. How many did Karen present him?"</w:t>
      </w:r>
    </w:p>
    <w:p>
      <w:r>
        <w:t>Equation : " X = 48 - 21"</w:t>
      </w:r>
    </w:p>
    <w:p>
      <w:r>
        <w:t xml:space="preserve">Answer : "27" </w:t>
        <w:br/>
        <w:t>}</w:t>
      </w:r>
    </w:p>
    <w:p>
      <w:r>
        <w:t>{</w:t>
        <w:br/>
        <w:t>Index 2940:</w:t>
      </w:r>
    </w:p>
    <w:p>
      <w:r>
        <w:t>Question : "Amy had 1 kiwi. James presented him some more. Now Amy has 103 kiwi. How many did James present him?"</w:t>
      </w:r>
    </w:p>
    <w:p>
      <w:r>
        <w:t>Equation : " X = 103 - 1"</w:t>
      </w:r>
    </w:p>
    <w:p>
      <w:r>
        <w:t xml:space="preserve">Answer : "102" </w:t>
        <w:br/>
        <w:t>}</w:t>
      </w:r>
    </w:p>
    <w:p>
      <w:r>
        <w:t>{</w:t>
        <w:br/>
        <w:t>Index 2941:</w:t>
      </w:r>
    </w:p>
    <w:p>
      <w:r>
        <w:t>Question : "Patrick had 16 Pen. Eugene offered him some more. Now Patrick has 187 Pen. How many did Eugene offer him?"</w:t>
      </w:r>
    </w:p>
    <w:p>
      <w:r>
        <w:t>Equation : " X = 187 - 16"</w:t>
      </w:r>
    </w:p>
    <w:p>
      <w:r>
        <w:t xml:space="preserve">Answer : "171" </w:t>
        <w:br/>
        <w:t>}</w:t>
      </w:r>
    </w:p>
    <w:p>
      <w:r>
        <w:t>{</w:t>
        <w:br/>
        <w:t>Index 2942:</w:t>
      </w:r>
    </w:p>
    <w:p>
      <w:r>
        <w:t>Question : "Stella had 23 quince. Bertha bestowed him some more. Now Stella has 87 quince. How many did Bertha bestow him?"</w:t>
      </w:r>
    </w:p>
    <w:p>
      <w:r>
        <w:t>Equation : " X = 87 - 23"</w:t>
      </w:r>
    </w:p>
    <w:p>
      <w:r>
        <w:t xml:space="preserve">Answer : "64" </w:t>
        <w:br/>
        <w:t>}</w:t>
      </w:r>
    </w:p>
    <w:p>
      <w:r>
        <w:t>{</w:t>
        <w:br/>
        <w:t>Index 2943:</w:t>
      </w:r>
    </w:p>
    <w:p>
      <w:r>
        <w:t>Question : "Betty had 15 cherry. Gilbert contributeed him some more. Now Betty has 111 cherry. How many did Gilbert contribute him?"</w:t>
      </w:r>
    </w:p>
    <w:p>
      <w:r>
        <w:t>Equation : " X = 111 - 15"</w:t>
      </w:r>
    </w:p>
    <w:p>
      <w:r>
        <w:t xml:space="preserve">Answer : "96" </w:t>
        <w:br/>
        <w:t>}</w:t>
      </w:r>
    </w:p>
    <w:p>
      <w:r>
        <w:t>{</w:t>
        <w:br/>
        <w:t>Index 2944:</w:t>
      </w:r>
    </w:p>
    <w:p>
      <w:r>
        <w:t>Question : "Pamela had 14 Watch. Irma accorded him some more. Now Pamela has 145 Watch. How many did Irma accord him?"</w:t>
      </w:r>
    </w:p>
    <w:p>
      <w:r>
        <w:t>Equation : " X = 145 - 14"</w:t>
      </w:r>
    </w:p>
    <w:p>
      <w:r>
        <w:t xml:space="preserve">Answer : "131" </w:t>
        <w:br/>
        <w:t>}</w:t>
      </w:r>
    </w:p>
    <w:p>
      <w:r>
        <w:t>{</w:t>
        <w:br/>
        <w:t>Index 2945:</w:t>
      </w:r>
    </w:p>
    <w:p>
      <w:r>
        <w:t>Question : "Harlan had 20 lychee. Matthew granted him some more. Now Harlan has 45 lychee. How many did Matthew grant him?"</w:t>
      </w:r>
    </w:p>
    <w:p>
      <w:r>
        <w:t>Equation : " X = 45 - 20"</w:t>
      </w:r>
    </w:p>
    <w:p>
      <w:r>
        <w:t xml:space="preserve">Answer : "25" </w:t>
        <w:br/>
        <w:t>}</w:t>
      </w:r>
    </w:p>
    <w:p>
      <w:r>
        <w:t>{</w:t>
        <w:br/>
        <w:t>Index 2946:</w:t>
      </w:r>
    </w:p>
    <w:p>
      <w:r>
        <w:t>Question : "Veronica had 28 Car. Travis supplyed him some more. Now Veronica has 195 Car. How many did Travis supply him?"</w:t>
      </w:r>
    </w:p>
    <w:p>
      <w:r>
        <w:t>Equation : " X = 195 - 28"</w:t>
      </w:r>
    </w:p>
    <w:p>
      <w:r>
        <w:t xml:space="preserve">Answer : "167" </w:t>
        <w:br/>
        <w:t>}</w:t>
      </w:r>
    </w:p>
    <w:p>
      <w:r>
        <w:t>{</w:t>
        <w:br/>
        <w:t>Index 2947:</w:t>
      </w:r>
    </w:p>
    <w:p>
      <w:r>
        <w:t>Question : "Frank had 13 toy. Barbara accorded him some more. Now Frank has 57 toy. How many did Barbara accord him?"</w:t>
      </w:r>
    </w:p>
    <w:p>
      <w:r>
        <w:t>Equation : " X = 57 - 13"</w:t>
      </w:r>
    </w:p>
    <w:p>
      <w:r>
        <w:t xml:space="preserve">Answer : "44" </w:t>
        <w:br/>
        <w:t>}</w:t>
      </w:r>
    </w:p>
    <w:p>
      <w:r>
        <w:t>{</w:t>
        <w:br/>
        <w:t>Index 2948:</w:t>
      </w:r>
    </w:p>
    <w:p>
      <w:r>
        <w:t>Question : "Gary had 2 quince. Normand granted him some more. Now Gary has 82 quince. How many did Normand grant him?"</w:t>
      </w:r>
    </w:p>
    <w:p>
      <w:r>
        <w:t>Equation : " X = 82 - 2"</w:t>
      </w:r>
    </w:p>
    <w:p>
      <w:r>
        <w:t xml:space="preserve">Answer : "80" </w:t>
        <w:br/>
        <w:t>}</w:t>
      </w:r>
    </w:p>
    <w:p>
      <w:r>
        <w:t>{</w:t>
        <w:br/>
        <w:t>Index 2949:</w:t>
      </w:r>
    </w:p>
    <w:p>
      <w:r>
        <w:t>Question : "Josephine had 23 coconut. Adam proffered him some more. Now Josephine has 110 coconut. How many did Adam proffer him?"</w:t>
      </w:r>
    </w:p>
    <w:p>
      <w:r>
        <w:t>Equation : " X = 110 - 23"</w:t>
      </w:r>
    </w:p>
    <w:p>
      <w:r>
        <w:t xml:space="preserve">Answer : "87" </w:t>
        <w:br/>
        <w:t>}</w:t>
      </w:r>
    </w:p>
    <w:p>
      <w:r>
        <w:t>{</w:t>
        <w:br/>
        <w:t>Index 2950:</w:t>
      </w:r>
    </w:p>
    <w:p>
      <w:r>
        <w:t>Question : "David had 7 apple. Leo provideed him some more. Now David has 96 apple. How many did Leo provide him?"</w:t>
      </w:r>
    </w:p>
    <w:p>
      <w:r>
        <w:t>Equation : " X = 96 - 7"</w:t>
      </w:r>
    </w:p>
    <w:p>
      <w:r>
        <w:t xml:space="preserve">Answer : "89" </w:t>
        <w:br/>
        <w:t>}</w:t>
      </w:r>
    </w:p>
    <w:p>
      <w:r>
        <w:t>{</w:t>
        <w:br/>
        <w:t>Index 2951:</w:t>
      </w:r>
    </w:p>
    <w:p>
      <w:r>
        <w:t>Question : "Dudley had 22 Mango. George gifted him some more. Now Dudley has 121 Mango. How many did George gift him?"</w:t>
      </w:r>
    </w:p>
    <w:p>
      <w:r>
        <w:t>Equation : " X = 121 - 22"</w:t>
      </w:r>
    </w:p>
    <w:p>
      <w:r>
        <w:t xml:space="preserve">Answer : "99" </w:t>
        <w:br/>
        <w:t>}</w:t>
      </w:r>
    </w:p>
    <w:p>
      <w:r>
        <w:t>{</w:t>
        <w:br/>
        <w:t>Index 2952:</w:t>
      </w:r>
    </w:p>
    <w:p>
      <w:r>
        <w:t>Question : "Colin had 13 watermelon. Lawrence confered him some more. Now Colin has 82 watermelon. How many did Lawrence confer him?"</w:t>
      </w:r>
    </w:p>
    <w:p>
      <w:r>
        <w:t>Equation : " X = 82 - 13"</w:t>
      </w:r>
    </w:p>
    <w:p>
      <w:r>
        <w:t xml:space="preserve">Answer : "69" </w:t>
        <w:br/>
        <w:t>}</w:t>
      </w:r>
    </w:p>
    <w:p>
      <w:r>
        <w:t>{</w:t>
        <w:br/>
        <w:t>Index 2953:</w:t>
      </w:r>
    </w:p>
    <w:p>
      <w:r>
        <w:t>Question : "Richard had 28 Flower. Frederick donateed him some more. Now Richard has 43 Flower. How many did Frederick donate him?"</w:t>
      </w:r>
    </w:p>
    <w:p>
      <w:r>
        <w:t>Equation : " X = 43 - 28"</w:t>
      </w:r>
    </w:p>
    <w:p>
      <w:r>
        <w:t xml:space="preserve">Answer : "15" </w:t>
        <w:br/>
        <w:t>}</w:t>
      </w:r>
    </w:p>
    <w:p>
      <w:r>
        <w:t>{</w:t>
        <w:br/>
        <w:t>Index 2954:</w:t>
      </w:r>
    </w:p>
    <w:p>
      <w:r>
        <w:t>Question : "Samuel had 12 raspberry. Janice proffered him some more. Now Samuel has 87 raspberry. How many did Janice proffer him?"</w:t>
      </w:r>
    </w:p>
    <w:p>
      <w:r>
        <w:t>Equation : " X = 87 - 12"</w:t>
      </w:r>
    </w:p>
    <w:p>
      <w:r>
        <w:t xml:space="preserve">Answer : "75" </w:t>
        <w:br/>
        <w:t>}</w:t>
      </w:r>
    </w:p>
    <w:p>
      <w:r>
        <w:t>{</w:t>
        <w:br/>
        <w:t>Index 2955:</w:t>
      </w:r>
    </w:p>
    <w:p>
      <w:r>
        <w:t>Question : "Douglas had 19 apricot. Charles accorded him some more. Now Douglas has 111 apricot. How many did Charles accord him?"</w:t>
      </w:r>
    </w:p>
    <w:p>
      <w:r>
        <w:t>Equation : " X = 111 - 19"</w:t>
      </w:r>
    </w:p>
    <w:p>
      <w:r>
        <w:t xml:space="preserve">Answer : "92" </w:t>
        <w:br/>
        <w:t>}</w:t>
      </w:r>
    </w:p>
    <w:p>
      <w:r>
        <w:t>{</w:t>
        <w:br/>
        <w:t>Index 2956:</w:t>
      </w:r>
    </w:p>
    <w:p>
      <w:r>
        <w:t>Question : "Roland had 12 cherry. Aaron provideed him some more. Now Roland has 44 cherry. How many did Aaron provide him?"</w:t>
      </w:r>
    </w:p>
    <w:p>
      <w:r>
        <w:t>Equation : " X = 44 - 12"</w:t>
      </w:r>
    </w:p>
    <w:p>
      <w:r>
        <w:t xml:space="preserve">Answer : "32" </w:t>
        <w:br/>
        <w:t>}</w:t>
      </w:r>
    </w:p>
    <w:p>
      <w:r>
        <w:t>{</w:t>
        <w:br/>
        <w:t>Index 2957:</w:t>
      </w:r>
    </w:p>
    <w:p>
      <w:r>
        <w:t>Question : "William had 16 Watch. Marian provideed him some more. Now William has 181 Watch. How many did Marian provide him?"</w:t>
      </w:r>
    </w:p>
    <w:p>
      <w:r>
        <w:t>Equation : " X = 181 - 16"</w:t>
      </w:r>
    </w:p>
    <w:p>
      <w:r>
        <w:t xml:space="preserve">Answer : "165" </w:t>
        <w:br/>
        <w:t>}</w:t>
      </w:r>
    </w:p>
    <w:p>
      <w:r>
        <w:t>{</w:t>
        <w:br/>
        <w:t>Index 2958:</w:t>
      </w:r>
    </w:p>
    <w:p>
      <w:r>
        <w:t>Question : "Elizabeth had 13 seashells. Andrew proffered him some more. Now Elizabeth has 56 seashells. How many did Andrew proffer him?"</w:t>
      </w:r>
    </w:p>
    <w:p>
      <w:r>
        <w:t>Equation : " X = 56 - 13"</w:t>
      </w:r>
    </w:p>
    <w:p>
      <w:r>
        <w:t xml:space="preserve">Answer : "43" </w:t>
        <w:br/>
        <w:t>}</w:t>
      </w:r>
    </w:p>
    <w:p>
      <w:r>
        <w:t>{</w:t>
        <w:br/>
        <w:t>Index 2959:</w:t>
      </w:r>
    </w:p>
    <w:p>
      <w:r>
        <w:t>Question : "Alicia had 27 watermelon. Jesica offered him some more. Now Alicia has 54 watermelon. How many did Jesica offer him?"</w:t>
      </w:r>
    </w:p>
    <w:p>
      <w:r>
        <w:t>Equation : " X = 54 - 27"</w:t>
      </w:r>
    </w:p>
    <w:p>
      <w:r>
        <w:t xml:space="preserve">Answer : "27" </w:t>
        <w:br/>
        <w:t>}</w:t>
      </w:r>
    </w:p>
    <w:p>
      <w:r>
        <w:t>{</w:t>
        <w:br/>
        <w:t>Index 2960:</w:t>
      </w:r>
    </w:p>
    <w:p>
      <w:r>
        <w:t>Question : "Roy had 36 Banana. Annette presented him some more. Now Roy has 89 Banana. How many did Annette present him?"</w:t>
      </w:r>
    </w:p>
    <w:p>
      <w:r>
        <w:t>Equation : " X = 89 - 36"</w:t>
      </w:r>
    </w:p>
    <w:p>
      <w:r>
        <w:t xml:space="preserve">Answer : "53" </w:t>
        <w:br/>
        <w:t>}</w:t>
      </w:r>
    </w:p>
    <w:p>
      <w:r>
        <w:t>{</w:t>
        <w:br/>
        <w:t>Index 2961:</w:t>
      </w:r>
    </w:p>
    <w:p>
      <w:r>
        <w:t>Question : "Cleo had 8 banana. Timothy bestowed him some more. Now Cleo has 82 banana. How many did Timothy bestow him?"</w:t>
      </w:r>
    </w:p>
    <w:p>
      <w:r>
        <w:t>Equation : " X = 82 - 8"</w:t>
      </w:r>
    </w:p>
    <w:p>
      <w:r>
        <w:t xml:space="preserve">Answer : "74" </w:t>
        <w:br/>
        <w:t>}</w:t>
      </w:r>
    </w:p>
    <w:p>
      <w:r>
        <w:t>{</w:t>
        <w:br/>
        <w:t>Index 2962:</w:t>
      </w:r>
    </w:p>
    <w:p>
      <w:r>
        <w:t>Question : "Darrell had 14 lychee. Shirley granted him some more. Now Darrell has 160 lychee. How many did Shirley grant him?"</w:t>
      </w:r>
    </w:p>
    <w:p>
      <w:r>
        <w:t>Equation : " X = 160 - 14"</w:t>
      </w:r>
    </w:p>
    <w:p>
      <w:r>
        <w:t xml:space="preserve">Answer : "146" </w:t>
        <w:br/>
        <w:t>}</w:t>
      </w:r>
    </w:p>
    <w:p>
      <w:r>
        <w:t>{</w:t>
        <w:br/>
        <w:t>Index 2963:</w:t>
      </w:r>
    </w:p>
    <w:p>
      <w:r>
        <w:t>Question : "James had 20 Book. John bestowed him some more. Now James has 62 Book. How many did John bestow him?"</w:t>
      </w:r>
    </w:p>
    <w:p>
      <w:r>
        <w:t>Equation : " X = 62 - 20"</w:t>
      </w:r>
    </w:p>
    <w:p>
      <w:r>
        <w:t xml:space="preserve">Answer : "42" </w:t>
        <w:br/>
        <w:t>}</w:t>
      </w:r>
    </w:p>
    <w:p>
      <w:r>
        <w:t>{</w:t>
        <w:br/>
        <w:t>Index 2964:</w:t>
      </w:r>
    </w:p>
    <w:p>
      <w:r>
        <w:t>Question : "Donna had 22 Flower. Sonia proffered him some more. Now Donna has 161 Flower. How many did Sonia proffer him?"</w:t>
      </w:r>
    </w:p>
    <w:p>
      <w:r>
        <w:t>Equation : " X = 161 - 22"</w:t>
      </w:r>
    </w:p>
    <w:p>
      <w:r>
        <w:t xml:space="preserve">Answer : "139" </w:t>
        <w:br/>
        <w:t>}</w:t>
      </w:r>
    </w:p>
    <w:p>
      <w:r>
        <w:t>{</w:t>
        <w:br/>
        <w:t>Index 2965:</w:t>
      </w:r>
    </w:p>
    <w:p>
      <w:r>
        <w:t>Question : "Laura had 17 peach. Maria donateed him some more. Now Laura has 177 peach. How many did Maria donate him?"</w:t>
      </w:r>
    </w:p>
    <w:p>
      <w:r>
        <w:t>Equation : " X = 177 - 17"</w:t>
      </w:r>
    </w:p>
    <w:p>
      <w:r>
        <w:t xml:space="preserve">Answer : "160" </w:t>
        <w:br/>
        <w:t>}</w:t>
      </w:r>
    </w:p>
    <w:p>
      <w:r>
        <w:t>{</w:t>
        <w:br/>
        <w:t>Index 2966:</w:t>
      </w:r>
    </w:p>
    <w:p>
      <w:r>
        <w:t>Question : "Andrew had 24 Car. Janelle offered him some more. Now Andrew has 60 Car. How many did Janelle offer him?"</w:t>
      </w:r>
    </w:p>
    <w:p>
      <w:r>
        <w:t>Equation : " X = 60 - 24"</w:t>
      </w:r>
    </w:p>
    <w:p>
      <w:r>
        <w:t xml:space="preserve">Answer : "36" </w:t>
        <w:br/>
        <w:t>}</w:t>
      </w:r>
    </w:p>
    <w:p>
      <w:r>
        <w:t>{</w:t>
        <w:br/>
        <w:t>Index 2967:</w:t>
      </w:r>
    </w:p>
    <w:p>
      <w:r>
        <w:t>Question : "Sheila had 38 quince. James supplyed him some more. Now Sheila has 152 quince. How many did James supply him?"</w:t>
      </w:r>
    </w:p>
    <w:p>
      <w:r>
        <w:t>Equation : " X = 152 - 38"</w:t>
      </w:r>
    </w:p>
    <w:p>
      <w:r>
        <w:t xml:space="preserve">Answer : "114" </w:t>
        <w:br/>
        <w:t>}</w:t>
      </w:r>
    </w:p>
    <w:p>
      <w:r>
        <w:t>{</w:t>
        <w:br/>
        <w:t>Index 2968:</w:t>
      </w:r>
    </w:p>
    <w:p>
      <w:r>
        <w:t>Question : "Joseph had 20 pineapple. Mary provideed him some more. Now Joseph has 154 pineapple. How many did Mary provide him?"</w:t>
      </w:r>
    </w:p>
    <w:p>
      <w:r>
        <w:t>Equation : " X = 154 - 20"</w:t>
      </w:r>
    </w:p>
    <w:p>
      <w:r>
        <w:t xml:space="preserve">Answer : "134" </w:t>
        <w:br/>
        <w:t>}</w:t>
      </w:r>
    </w:p>
    <w:p>
      <w:r>
        <w:t>{</w:t>
        <w:br/>
        <w:t>Index 2969:</w:t>
      </w:r>
    </w:p>
    <w:p>
      <w:r>
        <w:t>Question : "David had 38 mango. Christina giveed him some more. Now David has 109 mango. How many did Christina give him?"</w:t>
      </w:r>
    </w:p>
    <w:p>
      <w:r>
        <w:t>Equation : " X = 109 - 38"</w:t>
      </w:r>
    </w:p>
    <w:p>
      <w:r>
        <w:t xml:space="preserve">Answer : "71" </w:t>
        <w:br/>
        <w:t>}</w:t>
      </w:r>
    </w:p>
    <w:p>
      <w:r>
        <w:t>{</w:t>
        <w:br/>
        <w:t>Index 2970:</w:t>
      </w:r>
    </w:p>
    <w:p>
      <w:r>
        <w:t>Question : "Oren had 13 plum. Annie gifted him some more. Now Oren has 130 plum. How many did Annie gift him?"</w:t>
      </w:r>
    </w:p>
    <w:p>
      <w:r>
        <w:t>Equation : " X = 130 - 13"</w:t>
      </w:r>
    </w:p>
    <w:p>
      <w:r>
        <w:t xml:space="preserve">Answer : "117" </w:t>
        <w:br/>
        <w:t>}</w:t>
      </w:r>
    </w:p>
    <w:p>
      <w:r>
        <w:t>{</w:t>
        <w:br/>
        <w:t>Index 2971:</w:t>
      </w:r>
    </w:p>
    <w:p>
      <w:r>
        <w:t>Question : "Lillian had 11 apricot. Alexander confered him some more. Now Lillian has 43 apricot. How many did Alexander confer him?"</w:t>
      </w:r>
    </w:p>
    <w:p>
      <w:r>
        <w:t>Equation : " X = 43 - 11"</w:t>
      </w:r>
    </w:p>
    <w:p>
      <w:r>
        <w:t xml:space="preserve">Answer : "32" </w:t>
        <w:br/>
        <w:t>}</w:t>
      </w:r>
    </w:p>
    <w:p>
      <w:r>
        <w:t>{</w:t>
        <w:br/>
        <w:t>Index 2972:</w:t>
      </w:r>
    </w:p>
    <w:p>
      <w:r>
        <w:t>Question : "Emily had 7 avocado. Stephanie granted him some more. Now Emily has 145 avocado. How many did Stephanie grant him?"</w:t>
      </w:r>
    </w:p>
    <w:p>
      <w:r>
        <w:t>Equation : " X = 145 - 7"</w:t>
      </w:r>
    </w:p>
    <w:p>
      <w:r>
        <w:t xml:space="preserve">Answer : "138" </w:t>
        <w:br/>
        <w:t>}</w:t>
      </w:r>
    </w:p>
    <w:p>
      <w:r>
        <w:t>{</w:t>
        <w:br/>
        <w:t>Index 2973:</w:t>
      </w:r>
    </w:p>
    <w:p>
      <w:r>
        <w:t>Question : "David had 17 lime. Brenda contributeed him some more. Now David has 154 lime. How many did Brenda contribute him?"</w:t>
      </w:r>
    </w:p>
    <w:p>
      <w:r>
        <w:t>Equation : " X = 154 - 17"</w:t>
      </w:r>
    </w:p>
    <w:p>
      <w:r>
        <w:t xml:space="preserve">Answer : "137" </w:t>
        <w:br/>
        <w:t>}</w:t>
      </w:r>
    </w:p>
    <w:p>
      <w:r>
        <w:t>{</w:t>
        <w:br/>
        <w:t>Index 2974:</w:t>
      </w:r>
    </w:p>
    <w:p>
      <w:r>
        <w:t>Question : "Maria had 32 lemon. Jill gifted him some more. Now Maria has 121 lemon. How many did Jill gift him?"</w:t>
      </w:r>
    </w:p>
    <w:p>
      <w:r>
        <w:t>Equation : " X = 121 - 32"</w:t>
      </w:r>
    </w:p>
    <w:p>
      <w:r>
        <w:t xml:space="preserve">Answer : "89" </w:t>
        <w:br/>
        <w:t>}</w:t>
      </w:r>
    </w:p>
    <w:p>
      <w:r>
        <w:t>{</w:t>
        <w:br/>
        <w:t>Index 2975:</w:t>
      </w:r>
    </w:p>
    <w:p>
      <w:r>
        <w:t>Question : "Todd had 7 fig. Charlene accorded him some more. Now Todd has 64 fig. How many did Charlene accord him?"</w:t>
      </w:r>
    </w:p>
    <w:p>
      <w:r>
        <w:t>Equation : " X = 64 - 7"</w:t>
      </w:r>
    </w:p>
    <w:p>
      <w:r>
        <w:t xml:space="preserve">Answer : "57" </w:t>
        <w:br/>
        <w:t>}</w:t>
      </w:r>
    </w:p>
    <w:p>
      <w:r>
        <w:t>{</w:t>
        <w:br/>
        <w:t>Index 2976:</w:t>
      </w:r>
    </w:p>
    <w:p>
      <w:r>
        <w:t>Question : "Rudolph had 13 seashells. Craig contributeed him some more. Now Rudolph has 69 seashells. How many did Craig contribute him?"</w:t>
      </w:r>
    </w:p>
    <w:p>
      <w:r>
        <w:t>Equation : " X = 69 - 13"</w:t>
      </w:r>
    </w:p>
    <w:p>
      <w:r>
        <w:t xml:space="preserve">Answer : "56" </w:t>
        <w:br/>
        <w:t>}</w:t>
      </w:r>
    </w:p>
    <w:p>
      <w:r>
        <w:t>{</w:t>
        <w:br/>
        <w:t>Index 2977:</w:t>
      </w:r>
    </w:p>
    <w:p>
      <w:r>
        <w:t>Question : "Michael had 25 quince. Kevin contributeed him some more. Now Michael has 91 quince. How many did Kevin contribute him?"</w:t>
      </w:r>
    </w:p>
    <w:p>
      <w:r>
        <w:t>Equation : " X = 91 - 25"</w:t>
      </w:r>
    </w:p>
    <w:p>
      <w:r>
        <w:t xml:space="preserve">Answer : "66" </w:t>
        <w:br/>
        <w:t>}</w:t>
      </w:r>
    </w:p>
    <w:p>
      <w:r>
        <w:t>{</w:t>
        <w:br/>
        <w:t>Index 2978:</w:t>
      </w:r>
    </w:p>
    <w:p>
      <w:r>
        <w:t>Question : "Rose had 35 Bread. William offered him some more. Now Rose has 51 Bread. How many did William offer him?"</w:t>
      </w:r>
    </w:p>
    <w:p>
      <w:r>
        <w:t>Equation : " X = 51 - 35"</w:t>
      </w:r>
    </w:p>
    <w:p>
      <w:r>
        <w:t xml:space="preserve">Answer : "16" </w:t>
        <w:br/>
        <w:t>}</w:t>
      </w:r>
    </w:p>
    <w:p>
      <w:r>
        <w:t>{</w:t>
        <w:br/>
        <w:t>Index 2979:</w:t>
      </w:r>
    </w:p>
    <w:p>
      <w:r>
        <w:t>Question : "Jessica had 37 pineapple. Rita awarded him some more. Now Jessica has 80 pineapple. How many did Rita award him?"</w:t>
      </w:r>
    </w:p>
    <w:p>
      <w:r>
        <w:t>Equation : " X = 80 - 37"</w:t>
      </w:r>
    </w:p>
    <w:p>
      <w:r>
        <w:t xml:space="preserve">Answer : "43" </w:t>
        <w:br/>
        <w:t>}</w:t>
      </w:r>
    </w:p>
    <w:p>
      <w:r>
        <w:t>{</w:t>
        <w:br/>
        <w:t>Index 2980:</w:t>
      </w:r>
    </w:p>
    <w:p>
      <w:r>
        <w:t>Question : "Maurice had 20 nectarine. Tyree granted him some more. Now Maurice has 130 nectarine. How many did Tyree grant him?"</w:t>
      </w:r>
    </w:p>
    <w:p>
      <w:r>
        <w:t>Equation : " X = 130 - 20"</w:t>
      </w:r>
    </w:p>
    <w:p>
      <w:r>
        <w:t xml:space="preserve">Answer : "110" </w:t>
        <w:br/>
        <w:t>}</w:t>
      </w:r>
    </w:p>
    <w:p>
      <w:r>
        <w:t>{</w:t>
        <w:br/>
        <w:t>Index 2981:</w:t>
      </w:r>
    </w:p>
    <w:p>
      <w:r>
        <w:t>Question : "Cynthia had 8 Press. Lorraine furnished him some more. Now Cynthia has 194 Press. How many did Lorraine furnish him?"</w:t>
      </w:r>
    </w:p>
    <w:p>
      <w:r>
        <w:t>Equation : " X = 194 - 8"</w:t>
      </w:r>
    </w:p>
    <w:p>
      <w:r>
        <w:t xml:space="preserve">Answer : "186" </w:t>
        <w:br/>
        <w:t>}</w:t>
      </w:r>
    </w:p>
    <w:p>
      <w:r>
        <w:t>{</w:t>
        <w:br/>
        <w:t>Index 2982:</w:t>
      </w:r>
    </w:p>
    <w:p>
      <w:r>
        <w:t>Question : "Carolyn had 16 Bread. Eduardo granted him some more. Now Carolyn has 71 Bread. How many did Eduardo grant him?"</w:t>
      </w:r>
    </w:p>
    <w:p>
      <w:r>
        <w:t>Equation : " X = 71 - 16"</w:t>
      </w:r>
    </w:p>
    <w:p>
      <w:r>
        <w:t xml:space="preserve">Answer : "55" </w:t>
        <w:br/>
        <w:t>}</w:t>
      </w:r>
    </w:p>
    <w:p>
      <w:r>
        <w:t>{</w:t>
        <w:br/>
        <w:t>Index 2983:</w:t>
      </w:r>
    </w:p>
    <w:p>
      <w:r>
        <w:t>Question : "Robert had 15 Beg. Christine donateed him some more. Now Robert has 158 Beg. How many did Christine donate him?"</w:t>
      </w:r>
    </w:p>
    <w:p>
      <w:r>
        <w:t>Equation : " X = 158 - 15"</w:t>
      </w:r>
    </w:p>
    <w:p>
      <w:r>
        <w:t xml:space="preserve">Answer : "143" </w:t>
        <w:br/>
        <w:t>}</w:t>
      </w:r>
    </w:p>
    <w:p>
      <w:r>
        <w:t>{</w:t>
        <w:br/>
        <w:t>Index 2984:</w:t>
      </w:r>
    </w:p>
    <w:p>
      <w:r>
        <w:t>Question : "James had 39 Bread. Robert presented him some more. Now James has 159 Bread. How many did Robert present him?"</w:t>
      </w:r>
    </w:p>
    <w:p>
      <w:r>
        <w:t>Equation : " X = 159 - 39"</w:t>
      </w:r>
    </w:p>
    <w:p>
      <w:r>
        <w:t xml:space="preserve">Answer : "120" </w:t>
        <w:br/>
        <w:t>}</w:t>
      </w:r>
    </w:p>
    <w:p>
      <w:r>
        <w:t>{</w:t>
        <w:br/>
        <w:t>Index 2985:</w:t>
      </w:r>
    </w:p>
    <w:p>
      <w:r>
        <w:t>Question : "Barry had 9 strawberry. Mary granted him some more. Now Barry has 139 strawberry. How many did Mary grant him?"</w:t>
      </w:r>
    </w:p>
    <w:p>
      <w:r>
        <w:t>Equation : " X = 139 - 9"</w:t>
      </w:r>
    </w:p>
    <w:p>
      <w:r>
        <w:t xml:space="preserve">Answer : "130" </w:t>
        <w:br/>
        <w:t>}</w:t>
      </w:r>
    </w:p>
    <w:p>
      <w:r>
        <w:t>{</w:t>
        <w:br/>
        <w:t>Index 2986:</w:t>
      </w:r>
    </w:p>
    <w:p>
      <w:r>
        <w:t>Question : "Raphael had 28 Banana. Debra granted him some more. Now Raphael has 157 Banana. How many did Debra grant him?"</w:t>
      </w:r>
    </w:p>
    <w:p>
      <w:r>
        <w:t>Equation : " X = 157 - 28"</w:t>
      </w:r>
    </w:p>
    <w:p>
      <w:r>
        <w:t xml:space="preserve">Answer : "129" </w:t>
        <w:br/>
        <w:t>}</w:t>
      </w:r>
    </w:p>
    <w:p>
      <w:r>
        <w:t>{</w:t>
        <w:br/>
        <w:t>Index 2987:</w:t>
      </w:r>
    </w:p>
    <w:p>
      <w:r>
        <w:t>Question : "Trent had 23 seashells. Edward donateed him some more. Now Trent has 176 seashells. How many did Edward donate him?"</w:t>
      </w:r>
    </w:p>
    <w:p>
      <w:r>
        <w:t>Equation : " X = 176 - 23"</w:t>
      </w:r>
    </w:p>
    <w:p>
      <w:r>
        <w:t xml:space="preserve">Answer : "153" </w:t>
        <w:br/>
        <w:t>}</w:t>
      </w:r>
    </w:p>
    <w:p>
      <w:r>
        <w:t>{</w:t>
        <w:br/>
        <w:t>Index 2988:</w:t>
      </w:r>
    </w:p>
    <w:p>
      <w:r>
        <w:t>Question : "Mark had 25 quince. Helen contributeed him some more. Now Mark has 86 quince. How many did Helen contribute him?"</w:t>
      </w:r>
    </w:p>
    <w:p>
      <w:r>
        <w:t>Equation : " X = 86 - 25"</w:t>
      </w:r>
    </w:p>
    <w:p>
      <w:r>
        <w:t xml:space="preserve">Answer : "61" </w:t>
        <w:br/>
        <w:t>}</w:t>
      </w:r>
    </w:p>
    <w:p>
      <w:r>
        <w:t>{</w:t>
        <w:br/>
        <w:t>Index 2989:</w:t>
      </w:r>
    </w:p>
    <w:p>
      <w:r>
        <w:t>Question : "Mark had 34 blackcurrant. Adolfo awarded him some more. Now Mark has 52 blackcurrant. How many did Adolfo award him?"</w:t>
      </w:r>
    </w:p>
    <w:p>
      <w:r>
        <w:t>Equation : " X = 52 - 34"</w:t>
      </w:r>
    </w:p>
    <w:p>
      <w:r>
        <w:t xml:space="preserve">Answer : "18" </w:t>
        <w:br/>
        <w:t>}</w:t>
      </w:r>
    </w:p>
    <w:p>
      <w:r>
        <w:t>{</w:t>
        <w:br/>
        <w:t>Index 2990:</w:t>
      </w:r>
    </w:p>
    <w:p>
      <w:r>
        <w:t>Question : "Denise had 35 nectarine. Frances contributeed him some more. Now Denise has 45 nectarine. How many did Frances contribute him?"</w:t>
      </w:r>
    </w:p>
    <w:p>
      <w:r>
        <w:t>Equation : " X = 45 - 35"</w:t>
      </w:r>
    </w:p>
    <w:p>
      <w:r>
        <w:t xml:space="preserve">Answer : "10" </w:t>
        <w:br/>
        <w:t>}</w:t>
      </w:r>
    </w:p>
    <w:p>
      <w:r>
        <w:t>{</w:t>
        <w:br/>
        <w:t>Index 2991:</w:t>
      </w:r>
    </w:p>
    <w:p>
      <w:r>
        <w:t>Question : "Joshua had 15 peach. Zoraida contributeed him some more. Now Joshua has 155 peach. How many did Zoraida contribute him?"</w:t>
      </w:r>
    </w:p>
    <w:p>
      <w:r>
        <w:t>Equation : " X = 155 - 15"</w:t>
      </w:r>
    </w:p>
    <w:p>
      <w:r>
        <w:t xml:space="preserve">Answer : "140" </w:t>
        <w:br/>
        <w:t>}</w:t>
      </w:r>
    </w:p>
    <w:p>
      <w:r>
        <w:t>{</w:t>
        <w:br/>
        <w:t>Index 2992:</w:t>
      </w:r>
    </w:p>
    <w:p>
      <w:r>
        <w:t>Question : "Tasha had 20 pear. George furnished him some more. Now Tasha has 47 pear. How many did George furnish him?"</w:t>
      </w:r>
    </w:p>
    <w:p>
      <w:r>
        <w:t>Equation : " X = 47 - 20"</w:t>
      </w:r>
    </w:p>
    <w:p>
      <w:r>
        <w:t xml:space="preserve">Answer : "27" </w:t>
        <w:br/>
        <w:t>}</w:t>
      </w:r>
    </w:p>
    <w:p>
      <w:r>
        <w:t>{</w:t>
        <w:br/>
        <w:t>Index 2993:</w:t>
      </w:r>
    </w:p>
    <w:p>
      <w:r>
        <w:t>Question : "Pamela had 19 watermelon. George giveed him some more. Now Pamela has 193 watermelon. How many did George give him?"</w:t>
      </w:r>
    </w:p>
    <w:p>
      <w:r>
        <w:t>Equation : " X = 193 - 19"</w:t>
      </w:r>
    </w:p>
    <w:p>
      <w:r>
        <w:t xml:space="preserve">Answer : "174" </w:t>
        <w:br/>
        <w:t>}</w:t>
      </w:r>
    </w:p>
    <w:p>
      <w:r>
        <w:t>{</w:t>
        <w:br/>
        <w:t>Index 2994:</w:t>
      </w:r>
    </w:p>
    <w:p>
      <w:r>
        <w:t>Question : "Donald had 34 quince. William presented him some more. Now Donald has 86 quince. How many did William present him?"</w:t>
      </w:r>
    </w:p>
    <w:p>
      <w:r>
        <w:t>Equation : " X = 86 - 34"</w:t>
      </w:r>
    </w:p>
    <w:p>
      <w:r>
        <w:t xml:space="preserve">Answer : "52" </w:t>
        <w:br/>
        <w:t>}</w:t>
      </w:r>
    </w:p>
    <w:p>
      <w:r>
        <w:t>{</w:t>
        <w:br/>
        <w:t>Index 2995:</w:t>
      </w:r>
    </w:p>
    <w:p>
      <w:r>
        <w:t>Question : "George had 6 Beg. Christen contributeed him some more. Now George has 62 Beg. How many did Christen contribute him?"</w:t>
      </w:r>
    </w:p>
    <w:p>
      <w:r>
        <w:t>Equation : " X = 62 - 6"</w:t>
      </w:r>
    </w:p>
    <w:p>
      <w:r>
        <w:t xml:space="preserve">Answer : "56" </w:t>
        <w:br/>
        <w:t>}</w:t>
      </w:r>
    </w:p>
    <w:p>
      <w:r>
        <w:t>{</w:t>
        <w:br/>
        <w:t>Index 2996:</w:t>
      </w:r>
    </w:p>
    <w:p>
      <w:r>
        <w:t>Question : "Donald had 9 Box. Stefanie awarded him some more. Now Donald has 188 Box. How many did Stefanie award him?"</w:t>
      </w:r>
    </w:p>
    <w:p>
      <w:r>
        <w:t>Equation : " X = 188 - 9"</w:t>
      </w:r>
    </w:p>
    <w:p>
      <w:r>
        <w:t xml:space="preserve">Answer : "179" </w:t>
        <w:br/>
        <w:t>}</w:t>
      </w:r>
    </w:p>
    <w:p>
      <w:r>
        <w:t>{</w:t>
        <w:br/>
        <w:t>Index 2997:</w:t>
      </w:r>
    </w:p>
    <w:p>
      <w:r>
        <w:t>Question : "Stewart had 19 lemon. Nancy proffered him some more. Now Stewart has 138 lemon. How many did Nancy proffer him?"</w:t>
      </w:r>
    </w:p>
    <w:p>
      <w:r>
        <w:t>Equation : " X = 138 - 19"</w:t>
      </w:r>
    </w:p>
    <w:p>
      <w:r>
        <w:t xml:space="preserve">Answer : "119" </w:t>
        <w:br/>
        <w:t>}</w:t>
      </w:r>
    </w:p>
    <w:p>
      <w:r>
        <w:t>{</w:t>
        <w:br/>
        <w:t>Index 2998:</w:t>
      </w:r>
    </w:p>
    <w:p>
      <w:r>
        <w:t>Question : "Richard had 14 Doll. Dinah provideed him some more. Now Richard has 67 Doll. How many did Dinah provide him?"</w:t>
      </w:r>
    </w:p>
    <w:p>
      <w:r>
        <w:t>Equation : " X = 67 - 14"</w:t>
      </w:r>
    </w:p>
    <w:p>
      <w:r>
        <w:t xml:space="preserve">Answer : "53" </w:t>
        <w:br/>
        <w:t>}</w:t>
      </w:r>
    </w:p>
    <w:p>
      <w:r>
        <w:t>{</w:t>
        <w:br/>
        <w:t>Index 2999:</w:t>
      </w:r>
    </w:p>
    <w:p>
      <w:r>
        <w:t>Question : "Alice had 27 Biscuit. Katherine offered him some more. Now Alice has 46 Biscuit. How many did Katherine offer him?"</w:t>
      </w:r>
    </w:p>
    <w:p>
      <w:r>
        <w:t>Equation : " X = 46 - 27"</w:t>
      </w:r>
    </w:p>
    <w:p>
      <w:r>
        <w:t xml:space="preserve">Answer : "19" 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