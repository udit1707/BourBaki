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"Mitchell has 11 Marbles. Harold gave him 187 more. How many Marbles does Mitchell have altogether?"</w:t>
      </w:r>
    </w:p>
    <w:p>
      <w:r>
        <w:t>Equation : " X = 187 + 11"</w:t>
      </w:r>
    </w:p>
    <w:p>
      <w:r>
        <w:t xml:space="preserve">Answer : "198" </w:t>
        <w:br/>
        <w:t>}</w:t>
      </w:r>
    </w:p>
    <w:p>
      <w:r>
        <w:t>{</w:t>
        <w:br/>
        <w:t>Index 1:</w:t>
      </w:r>
    </w:p>
    <w:p>
      <w:r>
        <w:t>Question : "Tim has 166 Marbles. Dale gave him 95 more. How many Marbles does Tim have combined?"</w:t>
      </w:r>
    </w:p>
    <w:p>
      <w:r>
        <w:t>Equation : " X = 95 + 166"</w:t>
      </w:r>
    </w:p>
    <w:p>
      <w:r>
        <w:t xml:space="preserve">Answer : "261" </w:t>
        <w:br/>
        <w:t>}</w:t>
      </w:r>
    </w:p>
    <w:p>
      <w:r>
        <w:t>{</w:t>
        <w:br/>
        <w:t>Index 2:</w:t>
      </w:r>
    </w:p>
    <w:p>
      <w:r>
        <w:t>Question : "Alice has 14 Marbles. Lorenzo gave him 28 more. How many Marbles does Alice have all together?"</w:t>
      </w:r>
    </w:p>
    <w:p>
      <w:r>
        <w:t>Equation : " X = 28 + 14"</w:t>
      </w:r>
    </w:p>
    <w:p>
      <w:r>
        <w:t xml:space="preserve">Answer : "42" </w:t>
        <w:br/>
        <w:t>}</w:t>
      </w:r>
    </w:p>
    <w:p>
      <w:r>
        <w:t>{</w:t>
        <w:br/>
        <w:t>Index 3:</w:t>
      </w:r>
    </w:p>
    <w:p>
      <w:r>
        <w:t>Question : "Javier has 166 Marbles. Gerald gave him 117 more. How many Marbles does Javier have to plus?"</w:t>
      </w:r>
    </w:p>
    <w:p>
      <w:r>
        <w:t>Equation : " X = 117 + 166"</w:t>
      </w:r>
    </w:p>
    <w:p>
      <w:r>
        <w:t xml:space="preserve">Answer : "283" </w:t>
        <w:br/>
        <w:t>}</w:t>
      </w:r>
    </w:p>
    <w:p>
      <w:r>
        <w:t>{</w:t>
        <w:br/>
        <w:t>Index 4:</w:t>
      </w:r>
    </w:p>
    <w:p>
      <w:r>
        <w:t>Question : "Shawn has 110 Marbles. Chad gave him 100 more. How many Marbles does Shawn have all?"</w:t>
      </w:r>
    </w:p>
    <w:p>
      <w:r>
        <w:t>Equation : " X = 100 + 110"</w:t>
      </w:r>
    </w:p>
    <w:p>
      <w:r>
        <w:t xml:space="preserve">Answer : "210" </w:t>
        <w:br/>
        <w:t>}</w:t>
      </w:r>
    </w:p>
    <w:p>
      <w:r>
        <w:t>{</w:t>
        <w:br/>
        <w:t>Index 5:</w:t>
      </w:r>
    </w:p>
    <w:p>
      <w:r>
        <w:t>Question : "Mark has 30 Marbles. Janet gave him 21 more. How many Marbles does Mark have add?"</w:t>
      </w:r>
    </w:p>
    <w:p>
      <w:r>
        <w:t>Equation : " X = 21 + 30"</w:t>
      </w:r>
    </w:p>
    <w:p>
      <w:r>
        <w:t xml:space="preserve">Answer : "51" </w:t>
        <w:br/>
        <w:t>}</w:t>
      </w:r>
    </w:p>
    <w:p>
      <w:r>
        <w:t>{</w:t>
        <w:br/>
        <w:t>Index 6:</w:t>
      </w:r>
    </w:p>
    <w:p>
      <w:r>
        <w:t>Question : "Jean has 172 Marbles. Patti gave him 144 more. How many Marbles does Jean have combined?"</w:t>
      </w:r>
    </w:p>
    <w:p>
      <w:r>
        <w:t>Equation : " X = 144 + 172"</w:t>
      </w:r>
    </w:p>
    <w:p>
      <w:r>
        <w:t xml:space="preserve">Answer : "316" </w:t>
        <w:br/>
        <w:t>}</w:t>
      </w:r>
    </w:p>
    <w:p>
      <w:r>
        <w:t>{</w:t>
        <w:br/>
        <w:t>Index 7:</w:t>
      </w:r>
    </w:p>
    <w:p>
      <w:r>
        <w:t>Question : "Timothy has 119 Marbles. Thomas gave him 127 more. How many Marbles does Timothy have combined?"</w:t>
      </w:r>
    </w:p>
    <w:p>
      <w:r>
        <w:t>Equation : " X = 127 + 119"</w:t>
      </w:r>
    </w:p>
    <w:p>
      <w:r>
        <w:t xml:space="preserve">Answer : "246" </w:t>
        <w:br/>
        <w:t>}</w:t>
      </w:r>
    </w:p>
    <w:p>
      <w:r>
        <w:t>{</w:t>
        <w:br/>
        <w:t>Index 8:</w:t>
      </w:r>
    </w:p>
    <w:p>
      <w:r>
        <w:t>Question : "Kelly has 175 Marbles. Lauren gave him 174 more. How many Marbles does Kelly have altogether?"</w:t>
      </w:r>
    </w:p>
    <w:p>
      <w:r>
        <w:t>Equation : " X = 174 + 175"</w:t>
      </w:r>
    </w:p>
    <w:p>
      <w:r>
        <w:t xml:space="preserve">Answer : "349" </w:t>
        <w:br/>
        <w:t>}</w:t>
      </w:r>
    </w:p>
    <w:p>
      <w:r>
        <w:t>{</w:t>
        <w:br/>
        <w:t>Index 9:</w:t>
      </w:r>
    </w:p>
    <w:p>
      <w:r>
        <w:t>Question : "Margaret has 95 Marbles. Matthew gave him 157 more. How many Marbles does Margaret have increased by?"</w:t>
      </w:r>
    </w:p>
    <w:p>
      <w:r>
        <w:t>Equation : " X = 157 + 95"</w:t>
      </w:r>
    </w:p>
    <w:p>
      <w:r>
        <w:t xml:space="preserve">Answer : "252" </w:t>
        <w:br/>
        <w:t>}</w:t>
      </w:r>
    </w:p>
    <w:p>
      <w:r>
        <w:t>{</w:t>
        <w:br/>
        <w:t>Index 10:</w:t>
      </w:r>
    </w:p>
    <w:p>
      <w:r>
        <w:t>Question : "Andrea has 19 Marbles. Guillermo gave him 19 more. How many Marbles does Andrea have all?"</w:t>
      </w:r>
    </w:p>
    <w:p>
      <w:r>
        <w:t>Equation : " X = 19 + 19"</w:t>
      </w:r>
    </w:p>
    <w:p>
      <w:r>
        <w:t xml:space="preserve">Answer : "38" </w:t>
        <w:br/>
        <w:t>}</w:t>
      </w:r>
    </w:p>
    <w:p>
      <w:r>
        <w:t>{</w:t>
        <w:br/>
        <w:t>Index 11:</w:t>
      </w:r>
    </w:p>
    <w:p>
      <w:r>
        <w:t>Question : "Frank has 162 Marbles. Karen gave him 198 more. How many Marbles does Frank have total?"</w:t>
      </w:r>
    </w:p>
    <w:p>
      <w:r>
        <w:t>Equation : " X = 198 + 162"</w:t>
      </w:r>
    </w:p>
    <w:p>
      <w:r>
        <w:t xml:space="preserve">Answer : "360" </w:t>
        <w:br/>
        <w:t>}</w:t>
      </w:r>
    </w:p>
    <w:p>
      <w:r>
        <w:t>{</w:t>
        <w:br/>
        <w:t>Index 12:</w:t>
      </w:r>
    </w:p>
    <w:p>
      <w:r>
        <w:t>Question : "James has 122 Marbles. Rita gave him 168 more. How many Marbles does James have together?"</w:t>
      </w:r>
    </w:p>
    <w:p>
      <w:r>
        <w:t>Equation : " X = 168 + 122"</w:t>
      </w:r>
    </w:p>
    <w:p>
      <w:r>
        <w:t xml:space="preserve">Answer : "290" </w:t>
        <w:br/>
        <w:t>}</w:t>
      </w:r>
    </w:p>
    <w:p>
      <w:r>
        <w:t>{</w:t>
        <w:br/>
        <w:t>Index 13:</w:t>
      </w:r>
    </w:p>
    <w:p>
      <w:r>
        <w:t>Question : "Brian has 152 Marbles. Jane gave him 199 more. How many Marbles does Brian have combined?"</w:t>
      </w:r>
    </w:p>
    <w:p>
      <w:r>
        <w:t>Equation : " X = 199 + 152"</w:t>
      </w:r>
    </w:p>
    <w:p>
      <w:r>
        <w:t xml:space="preserve">Answer : "351" </w:t>
        <w:br/>
        <w:t>}</w:t>
      </w:r>
    </w:p>
    <w:p>
      <w:r>
        <w:t>{</w:t>
        <w:br/>
        <w:t>Index 14:</w:t>
      </w:r>
    </w:p>
    <w:p>
      <w:r>
        <w:t>Question : "Damon has 34 Marbles. Linda gave him 70 more. How many Marbles does Damon have to plus?"</w:t>
      </w:r>
    </w:p>
    <w:p>
      <w:r>
        <w:t>Equation : " X = 70 + 34"</w:t>
      </w:r>
    </w:p>
    <w:p>
      <w:r>
        <w:t xml:space="preserve">Answer : "104" </w:t>
        <w:br/>
        <w:t>}</w:t>
      </w:r>
    </w:p>
    <w:p>
      <w:r>
        <w:t>{</w:t>
        <w:br/>
        <w:t>Index 15:</w:t>
      </w:r>
    </w:p>
    <w:p>
      <w:r>
        <w:t>Question : "Alphonso has 170 Marbles. Lisa gave him 70 more. How many Marbles does Alphonso have to plus?"</w:t>
      </w:r>
    </w:p>
    <w:p>
      <w:r>
        <w:t>Equation : " X = 70 + 170"</w:t>
      </w:r>
    </w:p>
    <w:p>
      <w:r>
        <w:t xml:space="preserve">Answer : "240" </w:t>
        <w:br/>
        <w:t>}</w:t>
      </w:r>
    </w:p>
    <w:p>
      <w:r>
        <w:t>{</w:t>
        <w:br/>
        <w:t>Index 16:</w:t>
      </w:r>
    </w:p>
    <w:p>
      <w:r>
        <w:t>Question : "Ana has 49 Marbles. Janice gave him 2 more. How many Marbles does Ana have to sum?"</w:t>
      </w:r>
    </w:p>
    <w:p>
      <w:r>
        <w:t>Equation : " X = 2 + 49"</w:t>
      </w:r>
    </w:p>
    <w:p>
      <w:r>
        <w:t xml:space="preserve">Answer : "51" </w:t>
        <w:br/>
        <w:t>}</w:t>
      </w:r>
    </w:p>
    <w:p>
      <w:r>
        <w:t>{</w:t>
        <w:br/>
        <w:t>Index 17:</w:t>
      </w:r>
    </w:p>
    <w:p>
      <w:r>
        <w:t>Question : "Pamela has 67 Marbles. Charles gave him 122 more. How many Marbles does Pamela have to plus?"</w:t>
      </w:r>
    </w:p>
    <w:p>
      <w:r>
        <w:t>Equation : " X = 122 + 67"</w:t>
      </w:r>
    </w:p>
    <w:p>
      <w:r>
        <w:t xml:space="preserve">Answer : "189" </w:t>
        <w:br/>
        <w:t>}</w:t>
      </w:r>
    </w:p>
    <w:p>
      <w:r>
        <w:t>{</w:t>
        <w:br/>
        <w:t>Index 18:</w:t>
      </w:r>
    </w:p>
    <w:p>
      <w:r>
        <w:t>Question : "Gloria has 99 Marbles. Aurora gave him 42 more. How many Marbles does Gloria have how much?"</w:t>
      </w:r>
    </w:p>
    <w:p>
      <w:r>
        <w:t>Equation : " X = 42 + 99"</w:t>
      </w:r>
    </w:p>
    <w:p>
      <w:r>
        <w:t xml:space="preserve">Answer : "141" </w:t>
        <w:br/>
        <w:t>}</w:t>
      </w:r>
    </w:p>
    <w:p>
      <w:r>
        <w:t>{</w:t>
        <w:br/>
        <w:t>Index 19:</w:t>
      </w:r>
    </w:p>
    <w:p>
      <w:r>
        <w:t>Question : "Marcelle has 136 Marbles. Mary gave him 144 more. How many Marbles does Marcelle have together?"</w:t>
      </w:r>
    </w:p>
    <w:p>
      <w:r>
        <w:t>Equation : " X = 144 + 136"</w:t>
      </w:r>
    </w:p>
    <w:p>
      <w:r>
        <w:t xml:space="preserve">Answer : "280" </w:t>
        <w:br/>
        <w:t>}</w:t>
      </w:r>
    </w:p>
    <w:p>
      <w:r>
        <w:t>{</w:t>
        <w:br/>
        <w:t>Index 20:</w:t>
      </w:r>
    </w:p>
    <w:p>
      <w:r>
        <w:t>Question : "Louis has 187 Marbles. John gave him 93 more. How many Marbles does Louis have join?"</w:t>
      </w:r>
    </w:p>
    <w:p>
      <w:r>
        <w:t>Equation : " X = 93 + 187"</w:t>
      </w:r>
    </w:p>
    <w:p>
      <w:r>
        <w:t xml:space="preserve">Answer : "280" </w:t>
        <w:br/>
        <w:t>}</w:t>
      </w:r>
    </w:p>
    <w:p>
      <w:r>
        <w:t>{</w:t>
        <w:br/>
        <w:t>Index 21:</w:t>
      </w:r>
    </w:p>
    <w:p>
      <w:r>
        <w:t>Question : "Jack has 148 Marbles. Amy gave him 90 more. How many Marbles does Jack have how much?"</w:t>
      </w:r>
    </w:p>
    <w:p>
      <w:r>
        <w:t>Equation : " X = 90 + 148"</w:t>
      </w:r>
    </w:p>
    <w:p>
      <w:r>
        <w:t xml:space="preserve">Answer : "238" </w:t>
        <w:br/>
        <w:t>}</w:t>
      </w:r>
    </w:p>
    <w:p>
      <w:r>
        <w:t>{</w:t>
        <w:br/>
        <w:t>Index 22:</w:t>
      </w:r>
    </w:p>
    <w:p>
      <w:r>
        <w:t>Question : "Shannon has 77 Marbles. Michael gave him 91 more. How many Marbles does Shannon have how much?"</w:t>
      </w:r>
    </w:p>
    <w:p>
      <w:r>
        <w:t>Equation : " X = 91 + 77"</w:t>
      </w:r>
    </w:p>
    <w:p>
      <w:r>
        <w:t xml:space="preserve">Answer : "168" </w:t>
        <w:br/>
        <w:t>}</w:t>
      </w:r>
    </w:p>
    <w:p>
      <w:r>
        <w:t>{</w:t>
        <w:br/>
        <w:t>Index 23:</w:t>
      </w:r>
    </w:p>
    <w:p>
      <w:r>
        <w:t>Question : "Agnes has 181 Marbles. Howard gave him 73 more. How many Marbles does Agnes have increased by?"</w:t>
      </w:r>
    </w:p>
    <w:p>
      <w:r>
        <w:t>Equation : " X = 73 + 181"</w:t>
      </w:r>
    </w:p>
    <w:p>
      <w:r>
        <w:t xml:space="preserve">Answer : "254" </w:t>
        <w:br/>
        <w:t>}</w:t>
      </w:r>
    </w:p>
    <w:p>
      <w:r>
        <w:t>{</w:t>
        <w:br/>
        <w:t>Index 24:</w:t>
      </w:r>
    </w:p>
    <w:p>
      <w:r>
        <w:t>Question : "Julie has 97 Marbles. Angela gave him 164 more. How many Marbles does Julie have add?"</w:t>
      </w:r>
    </w:p>
    <w:p>
      <w:r>
        <w:t>Equation : " X = 164 + 97"</w:t>
      </w:r>
    </w:p>
    <w:p>
      <w:r>
        <w:t xml:space="preserve">Answer : "261" </w:t>
        <w:br/>
        <w:t>}</w:t>
      </w:r>
    </w:p>
    <w:p>
      <w:r>
        <w:t>{</w:t>
        <w:br/>
        <w:t>Index 25:</w:t>
      </w:r>
    </w:p>
    <w:p>
      <w:r>
        <w:t>Question : "Jeffery has 164 Marbles. Phillip gave him 106 more. How many Marbles does Jeffery have altogether?"</w:t>
      </w:r>
    </w:p>
    <w:p>
      <w:r>
        <w:t>Equation : " X = 106 + 164"</w:t>
      </w:r>
    </w:p>
    <w:p>
      <w:r>
        <w:t xml:space="preserve">Answer : "270" </w:t>
        <w:br/>
        <w:t>}</w:t>
      </w:r>
    </w:p>
    <w:p>
      <w:r>
        <w:t>{</w:t>
        <w:br/>
        <w:t>Index 26:</w:t>
      </w:r>
    </w:p>
    <w:p>
      <w:r>
        <w:t>Question : "Ethan has 77 Marbles. Troy gave him 83 more. How many Marbles does Ethan have in all?"</w:t>
      </w:r>
    </w:p>
    <w:p>
      <w:r>
        <w:t>Equation : " X = 83 + 77"</w:t>
      </w:r>
    </w:p>
    <w:p>
      <w:r>
        <w:t xml:space="preserve">Answer : "160" </w:t>
        <w:br/>
        <w:t>}</w:t>
      </w:r>
    </w:p>
    <w:p>
      <w:r>
        <w:t>{</w:t>
        <w:br/>
        <w:t>Index 27:</w:t>
      </w:r>
    </w:p>
    <w:p>
      <w:r>
        <w:t>Question : "John has 10 Marbles. Miguel gave him 181 more. How many Marbles does John have all together?"</w:t>
      </w:r>
    </w:p>
    <w:p>
      <w:r>
        <w:t>Equation : " X = 181 + 10"</w:t>
      </w:r>
    </w:p>
    <w:p>
      <w:r>
        <w:t xml:space="preserve">Answer : "191" </w:t>
        <w:br/>
        <w:t>}</w:t>
      </w:r>
    </w:p>
    <w:p>
      <w:r>
        <w:t>{</w:t>
        <w:br/>
        <w:t>Index 28:</w:t>
      </w:r>
    </w:p>
    <w:p>
      <w:r>
        <w:t>Question : "Lorenza has 25 Marbles. Candace gave him 117 more. How many Marbles does Lorenza have combined?"</w:t>
      </w:r>
    </w:p>
    <w:p>
      <w:r>
        <w:t>Equation : " X = 117 + 25"</w:t>
      </w:r>
    </w:p>
    <w:p>
      <w:r>
        <w:t xml:space="preserve">Answer : "142" </w:t>
        <w:br/>
        <w:t>}</w:t>
      </w:r>
    </w:p>
    <w:p>
      <w:r>
        <w:t>{</w:t>
        <w:br/>
        <w:t>Index 29:</w:t>
      </w:r>
    </w:p>
    <w:p>
      <w:r>
        <w:t>Question : "Elizabeth has 10 Marbles. Anthony gave him 176 more. How many Marbles does Elizabeth have to sum?"</w:t>
      </w:r>
    </w:p>
    <w:p>
      <w:r>
        <w:t>Equation : " X = 176 + 10"</w:t>
      </w:r>
    </w:p>
    <w:p>
      <w:r>
        <w:t xml:space="preserve">Answer : "186" </w:t>
        <w:br/>
        <w:t>}</w:t>
      </w:r>
    </w:p>
    <w:p>
      <w:r>
        <w:t>{</w:t>
        <w:br/>
        <w:t>Index 30:</w:t>
      </w:r>
    </w:p>
    <w:p>
      <w:r>
        <w:t>Question : "Mary has 18 Marbles. Matthew gave him 199 more. How many Marbles does Mary have to sum?"</w:t>
      </w:r>
    </w:p>
    <w:p>
      <w:r>
        <w:t>Equation : " X = 199 + 18"</w:t>
      </w:r>
    </w:p>
    <w:p>
      <w:r>
        <w:t xml:space="preserve">Answer : "217" </w:t>
        <w:br/>
        <w:t>}</w:t>
      </w:r>
    </w:p>
    <w:p>
      <w:r>
        <w:t>{</w:t>
        <w:br/>
        <w:t>Index 31:</w:t>
      </w:r>
    </w:p>
    <w:p>
      <w:r>
        <w:t>Question : "Calvin has 50 Marbles. Andrea gave him 156 more. How many Marbles does Calvin have how much?"</w:t>
      </w:r>
    </w:p>
    <w:p>
      <w:r>
        <w:t>Equation : " X = 156 + 50"</w:t>
      </w:r>
    </w:p>
    <w:p>
      <w:r>
        <w:t xml:space="preserve">Answer : "206" </w:t>
        <w:br/>
        <w:t>}</w:t>
      </w:r>
    </w:p>
    <w:p>
      <w:r>
        <w:t>{</w:t>
        <w:br/>
        <w:t>Index 32:</w:t>
      </w:r>
    </w:p>
    <w:p>
      <w:r>
        <w:t>Question : "Jose has 162 Marbles. Michael gave him 79 more. How many Marbles does Jose have altogether?"</w:t>
      </w:r>
    </w:p>
    <w:p>
      <w:r>
        <w:t>Equation : " X = 79 + 162"</w:t>
      </w:r>
    </w:p>
    <w:p>
      <w:r>
        <w:t xml:space="preserve">Answer : "241" </w:t>
        <w:br/>
        <w:t>}</w:t>
      </w:r>
    </w:p>
    <w:p>
      <w:r>
        <w:t>{</w:t>
        <w:br/>
        <w:t>Index 33:</w:t>
      </w:r>
    </w:p>
    <w:p>
      <w:r>
        <w:t>Question : "Ana has 160 Marbles. Louise gave him 194 more. How many Marbles does Ana have join?"</w:t>
      </w:r>
    </w:p>
    <w:p>
      <w:r>
        <w:t>Equation : " X = 194 + 160"</w:t>
      </w:r>
    </w:p>
    <w:p>
      <w:r>
        <w:t xml:space="preserve">Answer : "354" </w:t>
        <w:br/>
        <w:t>}</w:t>
      </w:r>
    </w:p>
    <w:p>
      <w:r>
        <w:t>{</w:t>
        <w:br/>
        <w:t>Index 34:</w:t>
      </w:r>
    </w:p>
    <w:p>
      <w:r>
        <w:t>Question : "Winford has 138 Marbles. Andrew gave him 174 more. How many Marbles does Winford have how much?"</w:t>
      </w:r>
    </w:p>
    <w:p>
      <w:r>
        <w:t>Equation : " X = 174 + 138"</w:t>
      </w:r>
    </w:p>
    <w:p>
      <w:r>
        <w:t xml:space="preserve">Answer : "312" </w:t>
        <w:br/>
        <w:t>}</w:t>
      </w:r>
    </w:p>
    <w:p>
      <w:r>
        <w:t>{</w:t>
        <w:br/>
        <w:t>Index 35:</w:t>
      </w:r>
    </w:p>
    <w:p>
      <w:r>
        <w:t>Question : "John has 188 Marbles. Cody gave him 155 more. How many Marbles does John have how much?"</w:t>
      </w:r>
    </w:p>
    <w:p>
      <w:r>
        <w:t>Equation : " X = 155 + 188"</w:t>
      </w:r>
    </w:p>
    <w:p>
      <w:r>
        <w:t xml:space="preserve">Answer : "343" </w:t>
        <w:br/>
        <w:t>}</w:t>
      </w:r>
    </w:p>
    <w:p>
      <w:r>
        <w:t>{</w:t>
        <w:br/>
        <w:t>Index 36:</w:t>
      </w:r>
    </w:p>
    <w:p>
      <w:r>
        <w:t>Question : "Jarred has 38 Marbles. Robert gave him 79 more. How many Marbles does Jarred have add?"</w:t>
      </w:r>
    </w:p>
    <w:p>
      <w:r>
        <w:t>Equation : " X = 79 + 38"</w:t>
      </w:r>
    </w:p>
    <w:p>
      <w:r>
        <w:t xml:space="preserve">Answer : "117" </w:t>
        <w:br/>
        <w:t>}</w:t>
      </w:r>
    </w:p>
    <w:p>
      <w:r>
        <w:t>{</w:t>
        <w:br/>
        <w:t>Index 37:</w:t>
      </w:r>
    </w:p>
    <w:p>
      <w:r>
        <w:t>Question : "Christopher has 108 Marbles. Peter gave him 179 more. How many Marbles does Christopher have all?"</w:t>
      </w:r>
    </w:p>
    <w:p>
      <w:r>
        <w:t>Equation : " X = 179 + 108"</w:t>
      </w:r>
    </w:p>
    <w:p>
      <w:r>
        <w:t xml:space="preserve">Answer : "287" </w:t>
        <w:br/>
        <w:t>}</w:t>
      </w:r>
    </w:p>
    <w:p>
      <w:r>
        <w:t>{</w:t>
        <w:br/>
        <w:t>Index 38:</w:t>
      </w:r>
    </w:p>
    <w:p>
      <w:r>
        <w:t>Question : "Nancy has 23 Marbles. Jesse gave him 142 more. How many Marbles does Nancy have add?"</w:t>
      </w:r>
    </w:p>
    <w:p>
      <w:r>
        <w:t>Equation : " X = 142 + 23"</w:t>
      </w:r>
    </w:p>
    <w:p>
      <w:r>
        <w:t xml:space="preserve">Answer : "165" </w:t>
        <w:br/>
        <w:t>}</w:t>
      </w:r>
    </w:p>
    <w:p>
      <w:r>
        <w:t>{</w:t>
        <w:br/>
        <w:t>Index 39:</w:t>
      </w:r>
    </w:p>
    <w:p>
      <w:r>
        <w:t>Question : "Pamela has 34 Marbles. Gene gave him 99 more. How many Marbles does Pamela have total?"</w:t>
      </w:r>
    </w:p>
    <w:p>
      <w:r>
        <w:t>Equation : " X = 99 + 34"</w:t>
      </w:r>
    </w:p>
    <w:p>
      <w:r>
        <w:t xml:space="preserve">Answer : "133" </w:t>
        <w:br/>
        <w:t>}</w:t>
      </w:r>
    </w:p>
    <w:p>
      <w:r>
        <w:t>{</w:t>
        <w:br/>
        <w:t>Index 40:</w:t>
      </w:r>
    </w:p>
    <w:p>
      <w:r>
        <w:t>Question : "Jamal has 198 Marbles. Melissa gave him 146 more. How many Marbles does Jamal have together?"</w:t>
      </w:r>
    </w:p>
    <w:p>
      <w:r>
        <w:t>Equation : " X = 146 + 198"</w:t>
      </w:r>
    </w:p>
    <w:p>
      <w:r>
        <w:t xml:space="preserve">Answer : "344" </w:t>
        <w:br/>
        <w:t>}</w:t>
      </w:r>
    </w:p>
    <w:p>
      <w:r>
        <w:t>{</w:t>
        <w:br/>
        <w:t>Index 41:</w:t>
      </w:r>
    </w:p>
    <w:p>
      <w:r>
        <w:t>Question : "Joseph has 67 Marbles. Diane gave him 61 more. How many Marbles does Joseph have total?"</w:t>
      </w:r>
    </w:p>
    <w:p>
      <w:r>
        <w:t>Equation : " X = 61 + 67"</w:t>
      </w:r>
    </w:p>
    <w:p>
      <w:r>
        <w:t xml:space="preserve">Answer : "128" </w:t>
        <w:br/>
        <w:t>}</w:t>
      </w:r>
    </w:p>
    <w:p>
      <w:r>
        <w:t>{</w:t>
        <w:br/>
        <w:t>Index 42:</w:t>
      </w:r>
    </w:p>
    <w:p>
      <w:r>
        <w:t>Question : "Derek has 137 Marbles. Antonio gave him 197 more. How many Marbles does Derek have altogether?"</w:t>
      </w:r>
    </w:p>
    <w:p>
      <w:r>
        <w:t>Equation : " X = 197 + 137"</w:t>
      </w:r>
    </w:p>
    <w:p>
      <w:r>
        <w:t xml:space="preserve">Answer : "334" </w:t>
        <w:br/>
        <w:t>}</w:t>
      </w:r>
    </w:p>
    <w:p>
      <w:r>
        <w:t>{</w:t>
        <w:br/>
        <w:t>Index 43:</w:t>
      </w:r>
    </w:p>
    <w:p>
      <w:r>
        <w:t>Question : "Frank has 168 Marbles. Javier gave him 160 more. How many Marbles does Frank have how much?"</w:t>
      </w:r>
    </w:p>
    <w:p>
      <w:r>
        <w:t>Equation : " X = 160 + 168"</w:t>
      </w:r>
    </w:p>
    <w:p>
      <w:r>
        <w:t xml:space="preserve">Answer : "328" </w:t>
        <w:br/>
        <w:t>}</w:t>
      </w:r>
    </w:p>
    <w:p>
      <w:r>
        <w:t>{</w:t>
        <w:br/>
        <w:t>Index 44:</w:t>
      </w:r>
    </w:p>
    <w:p>
      <w:r>
        <w:t>Question : "Jeffrey has 133 Marbles. Enid gave him 180 more. How many Marbles does Jeffrey have how much?"</w:t>
      </w:r>
    </w:p>
    <w:p>
      <w:r>
        <w:t>Equation : " X = 180 + 133"</w:t>
      </w:r>
    </w:p>
    <w:p>
      <w:r>
        <w:t xml:space="preserve">Answer : "313" </w:t>
        <w:br/>
        <w:t>}</w:t>
      </w:r>
    </w:p>
    <w:p>
      <w:r>
        <w:t>{</w:t>
        <w:br/>
        <w:t>Index 45:</w:t>
      </w:r>
    </w:p>
    <w:p>
      <w:r>
        <w:t>Question : "Veronica has 85 Marbles. Elisabeth gave him 121 more. How many Marbles does Veronica have altogether?"</w:t>
      </w:r>
    </w:p>
    <w:p>
      <w:r>
        <w:t>Equation : " X = 121 + 85"</w:t>
      </w:r>
    </w:p>
    <w:p>
      <w:r>
        <w:t xml:space="preserve">Answer : "206" </w:t>
        <w:br/>
        <w:t>}</w:t>
      </w:r>
    </w:p>
    <w:p>
      <w:r>
        <w:t>{</w:t>
        <w:br/>
        <w:t>Index 46:</w:t>
      </w:r>
    </w:p>
    <w:p>
      <w:r>
        <w:t>Question : "Ilona has 186 Marbles. Lola gave him 37 more. How many Marbles does Ilona have together?"</w:t>
      </w:r>
    </w:p>
    <w:p>
      <w:r>
        <w:t>Equation : " X = 37 + 186"</w:t>
      </w:r>
    </w:p>
    <w:p>
      <w:r>
        <w:t xml:space="preserve">Answer : "223" </w:t>
        <w:br/>
        <w:t>}</w:t>
      </w:r>
    </w:p>
    <w:p>
      <w:r>
        <w:t>{</w:t>
        <w:br/>
        <w:t>Index 47:</w:t>
      </w:r>
    </w:p>
    <w:p>
      <w:r>
        <w:t>Question : "Ricardo has 63 Marbles. Kenneth gave him 33 more. How many Marbles does Ricardo have add?"</w:t>
      </w:r>
    </w:p>
    <w:p>
      <w:r>
        <w:t>Equation : " X = 33 + 63"</w:t>
      </w:r>
    </w:p>
    <w:p>
      <w:r>
        <w:t xml:space="preserve">Answer : "96" </w:t>
        <w:br/>
        <w:t>}</w:t>
      </w:r>
    </w:p>
    <w:p>
      <w:r>
        <w:t>{</w:t>
        <w:br/>
        <w:t>Index 48:</w:t>
      </w:r>
    </w:p>
    <w:p>
      <w:r>
        <w:t>Question : "Iris has 127 Marbles. Michelle gave him 12 more. How many Marbles does Iris have how much?"</w:t>
      </w:r>
    </w:p>
    <w:p>
      <w:r>
        <w:t>Equation : " X = 12 + 127"</w:t>
      </w:r>
    </w:p>
    <w:p>
      <w:r>
        <w:t xml:space="preserve">Answer : "139" </w:t>
        <w:br/>
        <w:t>}</w:t>
      </w:r>
    </w:p>
    <w:p>
      <w:r>
        <w:t>{</w:t>
        <w:br/>
        <w:t>Index 49:</w:t>
      </w:r>
    </w:p>
    <w:p>
      <w:r>
        <w:t>Question : "James has 40 Marbles. James gave him 29 more. How many Marbles does James have to plus?"</w:t>
      </w:r>
    </w:p>
    <w:p>
      <w:r>
        <w:t>Equation : " X = 29 + 40"</w:t>
      </w:r>
    </w:p>
    <w:p>
      <w:r>
        <w:t xml:space="preserve">Answer : "69" </w:t>
        <w:br/>
        <w:t>}</w:t>
      </w:r>
    </w:p>
    <w:p>
      <w:r>
        <w:t>{</w:t>
        <w:br/>
        <w:t>Index 50:</w:t>
      </w:r>
    </w:p>
    <w:p>
      <w:r>
        <w:t>Question : "Sarah has 26 Marbles. Brian gave him 122 more. How many Marbles does Sarah have all together?"</w:t>
      </w:r>
    </w:p>
    <w:p>
      <w:r>
        <w:t>Equation : " X = 122 + 26"</w:t>
      </w:r>
    </w:p>
    <w:p>
      <w:r>
        <w:t xml:space="preserve">Answer : "148" </w:t>
        <w:br/>
        <w:t>}</w:t>
      </w:r>
    </w:p>
    <w:p>
      <w:r>
        <w:t>{</w:t>
        <w:br/>
        <w:t>Index 51:</w:t>
      </w:r>
    </w:p>
    <w:p>
      <w:r>
        <w:t>Question : "Leonard has 36 Marbles. Olive gave him 21 more. How many Marbles does Leonard have all?"</w:t>
      </w:r>
    </w:p>
    <w:p>
      <w:r>
        <w:t>Equation : " X = 21 + 36"</w:t>
      </w:r>
    </w:p>
    <w:p>
      <w:r>
        <w:t xml:space="preserve">Answer : "57" </w:t>
        <w:br/>
        <w:t>}</w:t>
      </w:r>
    </w:p>
    <w:p>
      <w:r>
        <w:t>{</w:t>
        <w:br/>
        <w:t>Index 52:</w:t>
      </w:r>
    </w:p>
    <w:p>
      <w:r>
        <w:t>Question : "John has 55 Marbles. Loretta gave him 102 more. How many Marbles does John have together?"</w:t>
      </w:r>
    </w:p>
    <w:p>
      <w:r>
        <w:t>Equation : " X = 102 + 55"</w:t>
      </w:r>
    </w:p>
    <w:p>
      <w:r>
        <w:t xml:space="preserve">Answer : "157" </w:t>
        <w:br/>
        <w:t>}</w:t>
      </w:r>
    </w:p>
    <w:p>
      <w:r>
        <w:t>{</w:t>
        <w:br/>
        <w:t>Index 53:</w:t>
      </w:r>
    </w:p>
    <w:p>
      <w:r>
        <w:t>Question : "Gary has 25 Marbles. Fred gave him 19 more. How many Marbles does Gary have add?"</w:t>
      </w:r>
    </w:p>
    <w:p>
      <w:r>
        <w:t>Equation : " X = 19 + 25"</w:t>
      </w:r>
    </w:p>
    <w:p>
      <w:r>
        <w:t xml:space="preserve">Answer : "44" </w:t>
        <w:br/>
        <w:t>}</w:t>
      </w:r>
    </w:p>
    <w:p>
      <w:r>
        <w:t>{</w:t>
        <w:br/>
        <w:t>Index 54:</w:t>
      </w:r>
    </w:p>
    <w:p>
      <w:r>
        <w:t>Question : "David has 17 Marbles. Steven gave him 131 more. How many Marbles does David have total?"</w:t>
      </w:r>
    </w:p>
    <w:p>
      <w:r>
        <w:t>Equation : " X = 131 + 17"</w:t>
      </w:r>
    </w:p>
    <w:p>
      <w:r>
        <w:t xml:space="preserve">Answer : "148" </w:t>
        <w:br/>
        <w:t>}</w:t>
      </w:r>
    </w:p>
    <w:p>
      <w:r>
        <w:t>{</w:t>
        <w:br/>
        <w:t>Index 55:</w:t>
      </w:r>
    </w:p>
    <w:p>
      <w:r>
        <w:t>Question : "Elizabeth has 67 Marbles. Monique gave him 11 more. How many Marbles does Elizabeth have increased by?"</w:t>
      </w:r>
    </w:p>
    <w:p>
      <w:r>
        <w:t>Equation : " X = 11 + 67"</w:t>
      </w:r>
    </w:p>
    <w:p>
      <w:r>
        <w:t xml:space="preserve">Answer : "78" </w:t>
        <w:br/>
        <w:t>}</w:t>
      </w:r>
    </w:p>
    <w:p>
      <w:r>
        <w:t>{</w:t>
        <w:br/>
        <w:t>Index 56:</w:t>
      </w:r>
    </w:p>
    <w:p>
      <w:r>
        <w:t>Question : "Pamela has 173 Marbles. Maudie gave him 28 more. How many Marbles does Pamela have combined?"</w:t>
      </w:r>
    </w:p>
    <w:p>
      <w:r>
        <w:t>Equation : " X = 28 + 173"</w:t>
      </w:r>
    </w:p>
    <w:p>
      <w:r>
        <w:t xml:space="preserve">Answer : "201" </w:t>
        <w:br/>
        <w:t>}</w:t>
      </w:r>
    </w:p>
    <w:p>
      <w:r>
        <w:t>{</w:t>
        <w:br/>
        <w:t>Index 57:</w:t>
      </w:r>
    </w:p>
    <w:p>
      <w:r>
        <w:t>Question : "Sarah has 5 Marbles. Michelle gave him 9 more. How many Marbles does Sarah have all?"</w:t>
      </w:r>
    </w:p>
    <w:p>
      <w:r>
        <w:t>Equation : " X = 9 + 5"</w:t>
      </w:r>
    </w:p>
    <w:p>
      <w:r>
        <w:t xml:space="preserve">Answer : "14" </w:t>
        <w:br/>
        <w:t>}</w:t>
      </w:r>
    </w:p>
    <w:p>
      <w:r>
        <w:t>{</w:t>
        <w:br/>
        <w:t>Index 58:</w:t>
      </w:r>
    </w:p>
    <w:p>
      <w:r>
        <w:t>Question : "Amy has 85 Marbles. Donna gave him 190 more. How many Marbles does Amy have in all?"</w:t>
      </w:r>
    </w:p>
    <w:p>
      <w:r>
        <w:t>Equation : " X = 190 + 85"</w:t>
      </w:r>
    </w:p>
    <w:p>
      <w:r>
        <w:t xml:space="preserve">Answer : "275" </w:t>
        <w:br/>
        <w:t>}</w:t>
      </w:r>
    </w:p>
    <w:p>
      <w:r>
        <w:t>{</w:t>
        <w:br/>
        <w:t>Index 59:</w:t>
      </w:r>
    </w:p>
    <w:p>
      <w:r>
        <w:t>Question : "Devin has 139 Marbles. William gave him 90 more. How many Marbles does Devin have all?"</w:t>
      </w:r>
    </w:p>
    <w:p>
      <w:r>
        <w:t>Equation : " X = 90 + 139"</w:t>
      </w:r>
    </w:p>
    <w:p>
      <w:r>
        <w:t xml:space="preserve">Answer : "229" </w:t>
        <w:br/>
        <w:t>}</w:t>
      </w:r>
    </w:p>
    <w:p>
      <w:r>
        <w:t>{</w:t>
        <w:br/>
        <w:t>Index 60:</w:t>
      </w:r>
    </w:p>
    <w:p>
      <w:r>
        <w:t>Question : "Frankie has 170 Marbles. Jean gave him 166 more. How many Marbles does Frankie have to sum?"</w:t>
      </w:r>
    </w:p>
    <w:p>
      <w:r>
        <w:t>Equation : " X = 166 + 170"</w:t>
      </w:r>
    </w:p>
    <w:p>
      <w:r>
        <w:t xml:space="preserve">Answer : "336" </w:t>
        <w:br/>
        <w:t>}</w:t>
      </w:r>
    </w:p>
    <w:p>
      <w:r>
        <w:t>{</w:t>
        <w:br/>
        <w:t>Index 61:</w:t>
      </w:r>
    </w:p>
    <w:p>
      <w:r>
        <w:t>Question : "Dorothy has 34 Marbles. Lenora gave him 191 more. How many Marbles does Dorothy have total?"</w:t>
      </w:r>
    </w:p>
    <w:p>
      <w:r>
        <w:t>Equation : " X = 191 + 34"</w:t>
      </w:r>
    </w:p>
    <w:p>
      <w:r>
        <w:t xml:space="preserve">Answer : "225" </w:t>
        <w:br/>
        <w:t>}</w:t>
      </w:r>
    </w:p>
    <w:p>
      <w:r>
        <w:t>{</w:t>
        <w:br/>
        <w:t>Index 62:</w:t>
      </w:r>
    </w:p>
    <w:p>
      <w:r>
        <w:t>Question : "Johnnie has 111 Marbles. Sheila gave him 154 more. How many Marbles does Johnnie have all?"</w:t>
      </w:r>
    </w:p>
    <w:p>
      <w:r>
        <w:t>Equation : " X = 154 + 111"</w:t>
      </w:r>
    </w:p>
    <w:p>
      <w:r>
        <w:t xml:space="preserve">Answer : "265" </w:t>
        <w:br/>
        <w:t>}</w:t>
      </w:r>
    </w:p>
    <w:p>
      <w:r>
        <w:t>{</w:t>
        <w:br/>
        <w:t>Index 63:</w:t>
      </w:r>
    </w:p>
    <w:p>
      <w:r>
        <w:t>Question : "Carlos has 190 Marbles. Elizabeth gave him 196 more. How many Marbles does Carlos have in all?"</w:t>
      </w:r>
    </w:p>
    <w:p>
      <w:r>
        <w:t>Equation : " X = 196 + 190"</w:t>
      </w:r>
    </w:p>
    <w:p>
      <w:r>
        <w:t xml:space="preserve">Answer : "386" </w:t>
        <w:br/>
        <w:t>}</w:t>
      </w:r>
    </w:p>
    <w:p>
      <w:r>
        <w:t>{</w:t>
        <w:br/>
        <w:t>Index 64:</w:t>
      </w:r>
    </w:p>
    <w:p>
      <w:r>
        <w:t>Question : "Alison has 73 Marbles. Kathryn gave him 81 more. How many Marbles does Alison have to plus?"</w:t>
      </w:r>
    </w:p>
    <w:p>
      <w:r>
        <w:t>Equation : " X = 81 + 73"</w:t>
      </w:r>
    </w:p>
    <w:p>
      <w:r>
        <w:t xml:space="preserve">Answer : "154" </w:t>
        <w:br/>
        <w:t>}</w:t>
      </w:r>
    </w:p>
    <w:p>
      <w:r>
        <w:t>{</w:t>
        <w:br/>
        <w:t>Index 65:</w:t>
      </w:r>
    </w:p>
    <w:p>
      <w:r>
        <w:t>Question : "Michael has 8 Marbles. John gave him 48 more. How many Marbles does Michael have all?"</w:t>
      </w:r>
    </w:p>
    <w:p>
      <w:r>
        <w:t>Equation : " X = 48 + 8"</w:t>
      </w:r>
    </w:p>
    <w:p>
      <w:r>
        <w:t xml:space="preserve">Answer : "56" </w:t>
        <w:br/>
        <w:t>}</w:t>
      </w:r>
    </w:p>
    <w:p>
      <w:r>
        <w:t>{</w:t>
        <w:br/>
        <w:t>Index 66:</w:t>
      </w:r>
    </w:p>
    <w:p>
      <w:r>
        <w:t>Question : "Kay has 116 Marbles. Brian gave him 72 more. How many Marbles does Kay have how much?"</w:t>
      </w:r>
    </w:p>
    <w:p>
      <w:r>
        <w:t>Equation : " X = 72 + 116"</w:t>
      </w:r>
    </w:p>
    <w:p>
      <w:r>
        <w:t xml:space="preserve">Answer : "188" </w:t>
        <w:br/>
        <w:t>}</w:t>
      </w:r>
    </w:p>
    <w:p>
      <w:r>
        <w:t>{</w:t>
        <w:br/>
        <w:t>Index 67:</w:t>
      </w:r>
    </w:p>
    <w:p>
      <w:r>
        <w:t>Question : "Helen has 72 Marbles. Zane gave him 120 more. How many Marbles does Helen have to plus?"</w:t>
      </w:r>
    </w:p>
    <w:p>
      <w:r>
        <w:t>Equation : " X = 120 + 72"</w:t>
      </w:r>
    </w:p>
    <w:p>
      <w:r>
        <w:t xml:space="preserve">Answer : "192" </w:t>
        <w:br/>
        <w:t>}</w:t>
      </w:r>
    </w:p>
    <w:p>
      <w:r>
        <w:t>{</w:t>
        <w:br/>
        <w:t>Index 68:</w:t>
      </w:r>
    </w:p>
    <w:p>
      <w:r>
        <w:t>Question : "Allen has 186 Marbles. Bertha gave him 105 more. How many Marbles does Allen have to sum?"</w:t>
      </w:r>
    </w:p>
    <w:p>
      <w:r>
        <w:t>Equation : " X = 105 + 186"</w:t>
      </w:r>
    </w:p>
    <w:p>
      <w:r>
        <w:t xml:space="preserve">Answer : "291" </w:t>
        <w:br/>
        <w:t>}</w:t>
      </w:r>
    </w:p>
    <w:p>
      <w:r>
        <w:t>{</w:t>
        <w:br/>
        <w:t>Index 69:</w:t>
      </w:r>
    </w:p>
    <w:p>
      <w:r>
        <w:t>Question : "Joseph has 191 Marbles. Debra gave him 76 more. How many Marbles does Joseph have add?"</w:t>
      </w:r>
    </w:p>
    <w:p>
      <w:r>
        <w:t>Equation : " X = 76 + 191"</w:t>
      </w:r>
    </w:p>
    <w:p>
      <w:r>
        <w:t xml:space="preserve">Answer : "267" </w:t>
        <w:br/>
        <w:t>}</w:t>
      </w:r>
    </w:p>
    <w:p>
      <w:r>
        <w:t>{</w:t>
        <w:br/>
        <w:t>Index 70:</w:t>
      </w:r>
    </w:p>
    <w:p>
      <w:r>
        <w:t>Question : "Cristina has 81 Marbles. Chris gave him 111 more. How many Marbles does Cristina have increased by?"</w:t>
      </w:r>
    </w:p>
    <w:p>
      <w:r>
        <w:t>Equation : " X = 111 + 81"</w:t>
      </w:r>
    </w:p>
    <w:p>
      <w:r>
        <w:t xml:space="preserve">Answer : "192" </w:t>
        <w:br/>
        <w:t>}</w:t>
      </w:r>
    </w:p>
    <w:p>
      <w:r>
        <w:t>{</w:t>
        <w:br/>
        <w:t>Index 71:</w:t>
      </w:r>
    </w:p>
    <w:p>
      <w:r>
        <w:t>Question : "Earl has 125 Marbles. Claudette gave him 67 more. How many Marbles does Earl have altogether?"</w:t>
      </w:r>
    </w:p>
    <w:p>
      <w:r>
        <w:t>Equation : " X = 67 + 125"</w:t>
      </w:r>
    </w:p>
    <w:p>
      <w:r>
        <w:t xml:space="preserve">Answer : "192" </w:t>
        <w:br/>
        <w:t>}</w:t>
      </w:r>
    </w:p>
    <w:p>
      <w:r>
        <w:t>{</w:t>
        <w:br/>
        <w:t>Index 72:</w:t>
      </w:r>
    </w:p>
    <w:p>
      <w:r>
        <w:t>Question : "Ebony has 103 Marbles. Billy gave him 80 more. How many Marbles does Ebony have total?"</w:t>
      </w:r>
    </w:p>
    <w:p>
      <w:r>
        <w:t>Equation : " X = 80 + 103"</w:t>
      </w:r>
    </w:p>
    <w:p>
      <w:r>
        <w:t xml:space="preserve">Answer : "183" </w:t>
        <w:br/>
        <w:t>}</w:t>
      </w:r>
    </w:p>
    <w:p>
      <w:r>
        <w:t>{</w:t>
        <w:br/>
        <w:t>Index 73:</w:t>
      </w:r>
    </w:p>
    <w:p>
      <w:r>
        <w:t>Question : "Georgia has 107 Marbles. Scott gave him 72 more. How many Marbles does Georgia have in all?"</w:t>
      </w:r>
    </w:p>
    <w:p>
      <w:r>
        <w:t>Equation : " X = 72 + 107"</w:t>
      </w:r>
    </w:p>
    <w:p>
      <w:r>
        <w:t xml:space="preserve">Answer : "179" </w:t>
        <w:br/>
        <w:t>}</w:t>
      </w:r>
    </w:p>
    <w:p>
      <w:r>
        <w:t>{</w:t>
        <w:br/>
        <w:t>Index 74:</w:t>
      </w:r>
    </w:p>
    <w:p>
      <w:r>
        <w:t>Question : "Jackie has 89 Marbles. Anna gave him 138 more. How many Marbles does Jackie have to plus?"</w:t>
      </w:r>
    </w:p>
    <w:p>
      <w:r>
        <w:t>Equation : " X = 138 + 89"</w:t>
      </w:r>
    </w:p>
    <w:p>
      <w:r>
        <w:t xml:space="preserve">Answer : "227" </w:t>
        <w:br/>
        <w:t>}</w:t>
      </w:r>
    </w:p>
    <w:p>
      <w:r>
        <w:t>{</w:t>
        <w:br/>
        <w:t>Index 75:</w:t>
      </w:r>
    </w:p>
    <w:p>
      <w:r>
        <w:t>Question : "Elizabeth has 130 Marbles. Brian gave him 89 more. How many Marbles does Elizabeth have add?"</w:t>
      </w:r>
    </w:p>
    <w:p>
      <w:r>
        <w:t>Equation : " X = 89 + 130"</w:t>
      </w:r>
    </w:p>
    <w:p>
      <w:r>
        <w:t xml:space="preserve">Answer : "219" </w:t>
        <w:br/>
        <w:t>}</w:t>
      </w:r>
    </w:p>
    <w:p>
      <w:r>
        <w:t>{</w:t>
        <w:br/>
        <w:t>Index 76:</w:t>
      </w:r>
    </w:p>
    <w:p>
      <w:r>
        <w:t>Question : "Ashley has 151 Marbles. Andrea gave him 38 more. How many Marbles does Ashley have to plus?"</w:t>
      </w:r>
    </w:p>
    <w:p>
      <w:r>
        <w:t>Equation : " X = 38 + 151"</w:t>
      </w:r>
    </w:p>
    <w:p>
      <w:r>
        <w:t xml:space="preserve">Answer : "189" </w:t>
        <w:br/>
        <w:t>}</w:t>
      </w:r>
    </w:p>
    <w:p>
      <w:r>
        <w:t>{</w:t>
        <w:br/>
        <w:t>Index 77:</w:t>
      </w:r>
    </w:p>
    <w:p>
      <w:r>
        <w:t>Question : "Jack has 156 Marbles. Esther gave him 67 more. How many Marbles does Jack have in all?"</w:t>
      </w:r>
    </w:p>
    <w:p>
      <w:r>
        <w:t>Equation : " X = 67 + 156"</w:t>
      </w:r>
    </w:p>
    <w:p>
      <w:r>
        <w:t xml:space="preserve">Answer : "223" </w:t>
        <w:br/>
        <w:t>}</w:t>
      </w:r>
    </w:p>
    <w:p>
      <w:r>
        <w:t>{</w:t>
        <w:br/>
        <w:t>Index 78:</w:t>
      </w:r>
    </w:p>
    <w:p>
      <w:r>
        <w:t>Question : "Ruth has 56 Marbles. Tony gave him 38 more. How many Marbles does Ruth have add?"</w:t>
      </w:r>
    </w:p>
    <w:p>
      <w:r>
        <w:t>Equation : " X = 38 + 56"</w:t>
      </w:r>
    </w:p>
    <w:p>
      <w:r>
        <w:t xml:space="preserve">Answer : "94" </w:t>
        <w:br/>
        <w:t>}</w:t>
      </w:r>
    </w:p>
    <w:p>
      <w:r>
        <w:t>{</w:t>
        <w:br/>
        <w:t>Index 79:</w:t>
      </w:r>
    </w:p>
    <w:p>
      <w:r>
        <w:t>Question : "John has 191 Marbles. Walter gave him 196 more. How many Marbles does John have to sum?"</w:t>
      </w:r>
    </w:p>
    <w:p>
      <w:r>
        <w:t>Equation : " X = 196 + 191"</w:t>
      </w:r>
    </w:p>
    <w:p>
      <w:r>
        <w:t xml:space="preserve">Answer : "387" </w:t>
        <w:br/>
        <w:t>}</w:t>
      </w:r>
    </w:p>
    <w:p>
      <w:r>
        <w:t>{</w:t>
        <w:br/>
        <w:t>Index 80:</w:t>
      </w:r>
    </w:p>
    <w:p>
      <w:r>
        <w:t>Question : "Nick has 61 Marbles. Anthony gave him 8 more. How many Marbles does Nick have in all?"</w:t>
      </w:r>
    </w:p>
    <w:p>
      <w:r>
        <w:t>Equation : " X = 8 + 61"</w:t>
      </w:r>
    </w:p>
    <w:p>
      <w:r>
        <w:t xml:space="preserve">Answer : "69" </w:t>
        <w:br/>
        <w:t>}</w:t>
      </w:r>
    </w:p>
    <w:p>
      <w:r>
        <w:t>{</w:t>
        <w:br/>
        <w:t>Index 81:</w:t>
      </w:r>
    </w:p>
    <w:p>
      <w:r>
        <w:t>Question : "Paul has 76 Marbles. Marian gave him 4 more. How many Marbles does Paul have altogether?"</w:t>
      </w:r>
    </w:p>
    <w:p>
      <w:r>
        <w:t>Equation : " X = 4 + 76"</w:t>
      </w:r>
    </w:p>
    <w:p>
      <w:r>
        <w:t xml:space="preserve">Answer : "80" </w:t>
        <w:br/>
        <w:t>}</w:t>
      </w:r>
    </w:p>
    <w:p>
      <w:r>
        <w:t>{</w:t>
        <w:br/>
        <w:t>Index 82:</w:t>
      </w:r>
    </w:p>
    <w:p>
      <w:r>
        <w:t>Question : "Sandy has 40 Marbles. Linda gave him 68 more. How many Marbles does Sandy have add?"</w:t>
      </w:r>
    </w:p>
    <w:p>
      <w:r>
        <w:t>Equation : " X = 68 + 40"</w:t>
      </w:r>
    </w:p>
    <w:p>
      <w:r>
        <w:t xml:space="preserve">Answer : "108" </w:t>
        <w:br/>
        <w:t>}</w:t>
      </w:r>
    </w:p>
    <w:p>
      <w:r>
        <w:t>{</w:t>
        <w:br/>
        <w:t>Index 83:</w:t>
      </w:r>
    </w:p>
    <w:p>
      <w:r>
        <w:t>Question : "Marilyn has 144 Marbles. Marvin gave him 98 more. How many Marbles does Marilyn have to sum?"</w:t>
      </w:r>
    </w:p>
    <w:p>
      <w:r>
        <w:t>Equation : " X = 98 + 144"</w:t>
      </w:r>
    </w:p>
    <w:p>
      <w:r>
        <w:t xml:space="preserve">Answer : "242" </w:t>
        <w:br/>
        <w:t>}</w:t>
      </w:r>
    </w:p>
    <w:p>
      <w:r>
        <w:t>{</w:t>
        <w:br/>
        <w:t>Index 84:</w:t>
      </w:r>
    </w:p>
    <w:p>
      <w:r>
        <w:t>Question : "Charles has 37 Marbles. Marjorie gave him 160 more. How many Marbles does Charles have increased by?"</w:t>
      </w:r>
    </w:p>
    <w:p>
      <w:r>
        <w:t>Equation : " X = 160 + 37"</w:t>
      </w:r>
    </w:p>
    <w:p>
      <w:r>
        <w:t xml:space="preserve">Answer : "197" </w:t>
        <w:br/>
        <w:t>}</w:t>
      </w:r>
    </w:p>
    <w:p>
      <w:r>
        <w:t>{</w:t>
        <w:br/>
        <w:t>Index 85:</w:t>
      </w:r>
    </w:p>
    <w:p>
      <w:r>
        <w:t>Question : "Benito has 157 Marbles. Dorothy gave him 123 more. How many Marbles does Benito have how much?"</w:t>
      </w:r>
    </w:p>
    <w:p>
      <w:r>
        <w:t>Equation : " X = 123 + 157"</w:t>
      </w:r>
    </w:p>
    <w:p>
      <w:r>
        <w:t xml:space="preserve">Answer : "280" </w:t>
        <w:br/>
        <w:t>}</w:t>
      </w:r>
    </w:p>
    <w:p>
      <w:r>
        <w:t>{</w:t>
        <w:br/>
        <w:t>Index 86:</w:t>
      </w:r>
    </w:p>
    <w:p>
      <w:r>
        <w:t>Question : "Odell has 49 Marbles. John gave him 126 more. How many Marbles does Odell have to plus?"</w:t>
      </w:r>
    </w:p>
    <w:p>
      <w:r>
        <w:t>Equation : " X = 126 + 49"</w:t>
      </w:r>
    </w:p>
    <w:p>
      <w:r>
        <w:t xml:space="preserve">Answer : "175" </w:t>
        <w:br/>
        <w:t>}</w:t>
      </w:r>
    </w:p>
    <w:p>
      <w:r>
        <w:t>{</w:t>
        <w:br/>
        <w:t>Index 87:</w:t>
      </w:r>
    </w:p>
    <w:p>
      <w:r>
        <w:t>Question : "James has 150 Marbles. Ryan gave him 187 more. How many Marbles does James have in all?"</w:t>
      </w:r>
    </w:p>
    <w:p>
      <w:r>
        <w:t>Equation : " X = 187 + 150"</w:t>
      </w:r>
    </w:p>
    <w:p>
      <w:r>
        <w:t xml:space="preserve">Answer : "337" </w:t>
        <w:br/>
        <w:t>}</w:t>
      </w:r>
    </w:p>
    <w:p>
      <w:r>
        <w:t>{</w:t>
        <w:br/>
        <w:t>Index 88:</w:t>
      </w:r>
    </w:p>
    <w:p>
      <w:r>
        <w:t>Question : "Gary has 119 Marbles. Katherine gave him 51 more. How many Marbles does Gary have total?"</w:t>
      </w:r>
    </w:p>
    <w:p>
      <w:r>
        <w:t>Equation : " X = 51 + 119"</w:t>
      </w:r>
    </w:p>
    <w:p>
      <w:r>
        <w:t xml:space="preserve">Answer : "170" </w:t>
        <w:br/>
        <w:t>}</w:t>
      </w:r>
    </w:p>
    <w:p>
      <w:r>
        <w:t>{</w:t>
        <w:br/>
        <w:t>Index 89:</w:t>
      </w:r>
    </w:p>
    <w:p>
      <w:r>
        <w:t>Question : "Debra has 176 Marbles. Betty gave him 54 more. How many Marbles does Debra have together?"</w:t>
      </w:r>
    </w:p>
    <w:p>
      <w:r>
        <w:t>Equation : " X = 54 + 176"</w:t>
      </w:r>
    </w:p>
    <w:p>
      <w:r>
        <w:t xml:space="preserve">Answer : "230" </w:t>
        <w:br/>
        <w:t>}</w:t>
      </w:r>
    </w:p>
    <w:p>
      <w:r>
        <w:t>{</w:t>
        <w:br/>
        <w:t>Index 90:</w:t>
      </w:r>
    </w:p>
    <w:p>
      <w:r>
        <w:t>Question : "Warren has 89 Marbles. David gave him 21 more. How many Marbles does Warren have altogether?"</w:t>
      </w:r>
    </w:p>
    <w:p>
      <w:r>
        <w:t>Equation : " X = 21 + 89"</w:t>
      </w:r>
    </w:p>
    <w:p>
      <w:r>
        <w:t xml:space="preserve">Answer : "110" </w:t>
        <w:br/>
        <w:t>}</w:t>
      </w:r>
    </w:p>
    <w:p>
      <w:r>
        <w:t>{</w:t>
        <w:br/>
        <w:t>Index 91:</w:t>
      </w:r>
    </w:p>
    <w:p>
      <w:r>
        <w:t>Question : "Dorothy has 14 Marbles. Ruth gave him 199 more. How many Marbles does Dorothy have in all?"</w:t>
      </w:r>
    </w:p>
    <w:p>
      <w:r>
        <w:t>Equation : " X = 199 + 14"</w:t>
      </w:r>
    </w:p>
    <w:p>
      <w:r>
        <w:t xml:space="preserve">Answer : "213" </w:t>
        <w:br/>
        <w:t>}</w:t>
      </w:r>
    </w:p>
    <w:p>
      <w:r>
        <w:t>{</w:t>
        <w:br/>
        <w:t>Index 92:</w:t>
      </w:r>
    </w:p>
    <w:p>
      <w:r>
        <w:t>Question : "Dora has 94 Marbles. Joseph gave him 103 more. How many Marbles does Dora have total?"</w:t>
      </w:r>
    </w:p>
    <w:p>
      <w:r>
        <w:t>Equation : " X = 103 + 94"</w:t>
      </w:r>
    </w:p>
    <w:p>
      <w:r>
        <w:t xml:space="preserve">Answer : "197" </w:t>
        <w:br/>
        <w:t>}</w:t>
      </w:r>
    </w:p>
    <w:p>
      <w:r>
        <w:t>{</w:t>
        <w:br/>
        <w:t>Index 93:</w:t>
      </w:r>
    </w:p>
    <w:p>
      <w:r>
        <w:t>Question : "John has 200 Marbles. Lottie gave him 90 more. How many Marbles does John have join?"</w:t>
      </w:r>
    </w:p>
    <w:p>
      <w:r>
        <w:t>Equation : " X = 90 + 200"</w:t>
      </w:r>
    </w:p>
    <w:p>
      <w:r>
        <w:t xml:space="preserve">Answer : "290" </w:t>
        <w:br/>
        <w:t>}</w:t>
      </w:r>
    </w:p>
    <w:p>
      <w:r>
        <w:t>{</w:t>
        <w:br/>
        <w:t>Index 94:</w:t>
      </w:r>
    </w:p>
    <w:p>
      <w:r>
        <w:t>Question : "John has 74 Marbles. Anthony gave him 86 more. How many Marbles does John have add?"</w:t>
      </w:r>
    </w:p>
    <w:p>
      <w:r>
        <w:t>Equation : " X = 86 + 74"</w:t>
      </w:r>
    </w:p>
    <w:p>
      <w:r>
        <w:t xml:space="preserve">Answer : "160" </w:t>
        <w:br/>
        <w:t>}</w:t>
      </w:r>
    </w:p>
    <w:p>
      <w:r>
        <w:t>{</w:t>
        <w:br/>
        <w:t>Index 95:</w:t>
      </w:r>
    </w:p>
    <w:p>
      <w:r>
        <w:t>Question : "Fred has 154 Marbles. Sean gave him 134 more. How many Marbles does Fred have add?"</w:t>
      </w:r>
    </w:p>
    <w:p>
      <w:r>
        <w:t>Equation : " X = 134 + 154"</w:t>
      </w:r>
    </w:p>
    <w:p>
      <w:r>
        <w:t xml:space="preserve">Answer : "288" </w:t>
        <w:br/>
        <w:t>}</w:t>
      </w:r>
    </w:p>
    <w:p>
      <w:r>
        <w:t>{</w:t>
        <w:br/>
        <w:t>Index 96:</w:t>
      </w:r>
    </w:p>
    <w:p>
      <w:r>
        <w:t>Question : "Anne has 136 Marbles. Kitty gave him 95 more. How many Marbles does Anne have join?"</w:t>
      </w:r>
    </w:p>
    <w:p>
      <w:r>
        <w:t>Equation : " X = 95 + 136"</w:t>
      </w:r>
    </w:p>
    <w:p>
      <w:r>
        <w:t xml:space="preserve">Answer : "231" </w:t>
        <w:br/>
        <w:t>}</w:t>
      </w:r>
    </w:p>
    <w:p>
      <w:r>
        <w:t>{</w:t>
        <w:br/>
        <w:t>Index 97:</w:t>
      </w:r>
    </w:p>
    <w:p>
      <w:r>
        <w:t>Question : "Kimberely has 172 Marbles. Jodee gave him 163 more. How many Marbles does Kimberely have all?"</w:t>
      </w:r>
    </w:p>
    <w:p>
      <w:r>
        <w:t>Equation : " X = 163 + 172"</w:t>
      </w:r>
    </w:p>
    <w:p>
      <w:r>
        <w:t xml:space="preserve">Answer : "335" </w:t>
        <w:br/>
        <w:t>}</w:t>
      </w:r>
    </w:p>
    <w:p>
      <w:r>
        <w:t>{</w:t>
        <w:br/>
        <w:t>Index 98:</w:t>
      </w:r>
    </w:p>
    <w:p>
      <w:r>
        <w:t>Question : "Tyrone has 190 Marbles. Adam gave him 47 more. How many Marbles does Tyrone have to sum?"</w:t>
      </w:r>
    </w:p>
    <w:p>
      <w:r>
        <w:t>Equation : " X = 47 + 190"</w:t>
      </w:r>
    </w:p>
    <w:p>
      <w:r>
        <w:t xml:space="preserve">Answer : "237" </w:t>
        <w:br/>
        <w:t>}</w:t>
      </w:r>
    </w:p>
    <w:p>
      <w:r>
        <w:t>{</w:t>
        <w:br/>
        <w:t>Index 99:</w:t>
      </w:r>
    </w:p>
    <w:p>
      <w:r>
        <w:t>Question : "Melissa has 7 Marbles. Rico gave him 129 more. How many Marbles does Melissa have altogether?"</w:t>
      </w:r>
    </w:p>
    <w:p>
      <w:r>
        <w:t>Equation : " X = 129 + 7"</w:t>
      </w:r>
    </w:p>
    <w:p>
      <w:r>
        <w:t xml:space="preserve">Answer : "136" </w:t>
        <w:br/>
        <w:t>}</w:t>
      </w:r>
    </w:p>
    <w:p>
      <w:r>
        <w:t>{</w:t>
        <w:br/>
        <w:t>Index 100:</w:t>
      </w:r>
    </w:p>
    <w:p>
      <w:r>
        <w:t>Question : "Diane has 12 Marbles. Erik gave him 100 more. How many Marbles does Diane have increased by?"</w:t>
      </w:r>
    </w:p>
    <w:p>
      <w:r>
        <w:t>Equation : " X = 100 + 12"</w:t>
      </w:r>
    </w:p>
    <w:p>
      <w:r>
        <w:t xml:space="preserve">Answer : "112" </w:t>
        <w:br/>
        <w:t>}</w:t>
      </w:r>
    </w:p>
    <w:p>
      <w:r>
        <w:t>{</w:t>
        <w:br/>
        <w:t>Index 101:</w:t>
      </w:r>
    </w:p>
    <w:p>
      <w:r>
        <w:t>Question : "Lyla has 46 Marbles. Edith gave him 197 more. How many Marbles does Lyla have to plus?"</w:t>
      </w:r>
    </w:p>
    <w:p>
      <w:r>
        <w:t>Equation : " X = 197 + 46"</w:t>
      </w:r>
    </w:p>
    <w:p>
      <w:r>
        <w:t xml:space="preserve">Answer : "243" </w:t>
        <w:br/>
        <w:t>}</w:t>
      </w:r>
    </w:p>
    <w:p>
      <w:r>
        <w:t>{</w:t>
        <w:br/>
        <w:t>Index 102:</w:t>
      </w:r>
    </w:p>
    <w:p>
      <w:r>
        <w:t>Question : "Evelyn has 165 Marbles. Sean gave him 73 more. How many Marbles does Evelyn have combined?"</w:t>
      </w:r>
    </w:p>
    <w:p>
      <w:r>
        <w:t>Equation : " X = 73 + 165"</w:t>
      </w:r>
    </w:p>
    <w:p>
      <w:r>
        <w:t xml:space="preserve">Answer : "238" </w:t>
        <w:br/>
        <w:t>}</w:t>
      </w:r>
    </w:p>
    <w:p>
      <w:r>
        <w:t>{</w:t>
        <w:br/>
        <w:t>Index 103:</w:t>
      </w:r>
    </w:p>
    <w:p>
      <w:r>
        <w:t>Question : "Edward has 6 Marbles. Hillary gave him 153 more. How many Marbles does Edward have add?"</w:t>
      </w:r>
    </w:p>
    <w:p>
      <w:r>
        <w:t>Equation : " X = 153 + 6"</w:t>
      </w:r>
    </w:p>
    <w:p>
      <w:r>
        <w:t xml:space="preserve">Answer : "159" </w:t>
        <w:br/>
        <w:t>}</w:t>
      </w:r>
    </w:p>
    <w:p>
      <w:r>
        <w:t>{</w:t>
        <w:br/>
        <w:t>Index 104:</w:t>
      </w:r>
    </w:p>
    <w:p>
      <w:r>
        <w:t>Question : "Henry has 192 Marbles. Jose gave him 141 more. How many Marbles does Henry have all together?"</w:t>
      </w:r>
    </w:p>
    <w:p>
      <w:r>
        <w:t>Equation : " X = 141 + 192"</w:t>
      </w:r>
    </w:p>
    <w:p>
      <w:r>
        <w:t xml:space="preserve">Answer : "333" </w:t>
        <w:br/>
        <w:t>}</w:t>
      </w:r>
    </w:p>
    <w:p>
      <w:r>
        <w:t>{</w:t>
        <w:br/>
        <w:t>Index 105:</w:t>
      </w:r>
    </w:p>
    <w:p>
      <w:r>
        <w:t>Question : "Estelle has 136 Marbles. Rachel gave him 88 more. How many Marbles does Estelle have how much?"</w:t>
      </w:r>
    </w:p>
    <w:p>
      <w:r>
        <w:t>Equation : " X = 88 + 136"</w:t>
      </w:r>
    </w:p>
    <w:p>
      <w:r>
        <w:t xml:space="preserve">Answer : "224" </w:t>
        <w:br/>
        <w:t>}</w:t>
      </w:r>
    </w:p>
    <w:p>
      <w:r>
        <w:t>{</w:t>
        <w:br/>
        <w:t>Index 106:</w:t>
      </w:r>
    </w:p>
    <w:p>
      <w:r>
        <w:t>Question : "Annett has 105 Marbles. Kathryn gave him 102 more. How many Marbles does Annett have add?"</w:t>
      </w:r>
    </w:p>
    <w:p>
      <w:r>
        <w:t>Equation : " X = 102 + 105"</w:t>
      </w:r>
    </w:p>
    <w:p>
      <w:r>
        <w:t xml:space="preserve">Answer : "207" </w:t>
        <w:br/>
        <w:t>}</w:t>
      </w:r>
    </w:p>
    <w:p>
      <w:r>
        <w:t>{</w:t>
        <w:br/>
        <w:t>Index 107:</w:t>
      </w:r>
    </w:p>
    <w:p>
      <w:r>
        <w:t>Question : "Sheila has 137 Marbles. Steven gave him 198 more. How many Marbles does Sheila have combined?"</w:t>
      </w:r>
    </w:p>
    <w:p>
      <w:r>
        <w:t>Equation : " X = 198 + 137"</w:t>
      </w:r>
    </w:p>
    <w:p>
      <w:r>
        <w:t xml:space="preserve">Answer : "335" </w:t>
        <w:br/>
        <w:t>}</w:t>
      </w:r>
    </w:p>
    <w:p>
      <w:r>
        <w:t>{</w:t>
        <w:br/>
        <w:t>Index 108:</w:t>
      </w:r>
    </w:p>
    <w:p>
      <w:r>
        <w:t>Question : "Jeffrey has 55 Marbles. David gave him 114 more. How many Marbles does Jeffrey have all together?"</w:t>
      </w:r>
    </w:p>
    <w:p>
      <w:r>
        <w:t>Equation : " X = 114 + 55"</w:t>
      </w:r>
    </w:p>
    <w:p>
      <w:r>
        <w:t xml:space="preserve">Answer : "169" </w:t>
        <w:br/>
        <w:t>}</w:t>
      </w:r>
    </w:p>
    <w:p>
      <w:r>
        <w:t>{</w:t>
        <w:br/>
        <w:t>Index 109:</w:t>
      </w:r>
    </w:p>
    <w:p>
      <w:r>
        <w:t>Question : "Luciana has 10 Marbles. Terrie gave him 125 more. How many Marbles does Luciana have all together?"</w:t>
      </w:r>
    </w:p>
    <w:p>
      <w:r>
        <w:t>Equation : " X = 125 + 10"</w:t>
      </w:r>
    </w:p>
    <w:p>
      <w:r>
        <w:t xml:space="preserve">Answer : "135" </w:t>
        <w:br/>
        <w:t>}</w:t>
      </w:r>
    </w:p>
    <w:p>
      <w:r>
        <w:t>{</w:t>
        <w:br/>
        <w:t>Index 110:</w:t>
      </w:r>
    </w:p>
    <w:p>
      <w:r>
        <w:t>Question : "Catherine has 23 Marbles. Selena gave him 190 more. How many Marbles does Catherine have to plus?"</w:t>
      </w:r>
    </w:p>
    <w:p>
      <w:r>
        <w:t>Equation : " X = 190 + 23"</w:t>
      </w:r>
    </w:p>
    <w:p>
      <w:r>
        <w:t xml:space="preserve">Answer : "213" </w:t>
        <w:br/>
        <w:t>}</w:t>
      </w:r>
    </w:p>
    <w:p>
      <w:r>
        <w:t>{</w:t>
        <w:br/>
        <w:t>Index 111:</w:t>
      </w:r>
    </w:p>
    <w:p>
      <w:r>
        <w:t>Question : "Jose has 164 Marbles. Melissa gave him 15 more. How many Marbles does Jose have in all?"</w:t>
      </w:r>
    </w:p>
    <w:p>
      <w:r>
        <w:t>Equation : " X = 15 + 164"</w:t>
      </w:r>
    </w:p>
    <w:p>
      <w:r>
        <w:t xml:space="preserve">Answer : "179" </w:t>
        <w:br/>
        <w:t>}</w:t>
      </w:r>
    </w:p>
    <w:p>
      <w:r>
        <w:t>{</w:t>
        <w:br/>
        <w:t>Index 112:</w:t>
      </w:r>
    </w:p>
    <w:p>
      <w:r>
        <w:t>Question : "Johnnie has 161 Marbles. Deborah gave him 15 more. How many Marbles does Johnnie have combined?"</w:t>
      </w:r>
    </w:p>
    <w:p>
      <w:r>
        <w:t>Equation : " X = 15 + 161"</w:t>
      </w:r>
    </w:p>
    <w:p>
      <w:r>
        <w:t xml:space="preserve">Answer : "176" </w:t>
        <w:br/>
        <w:t>}</w:t>
      </w:r>
    </w:p>
    <w:p>
      <w:r>
        <w:t>{</w:t>
        <w:br/>
        <w:t>Index 113:</w:t>
      </w:r>
    </w:p>
    <w:p>
      <w:r>
        <w:t>Question : "Arlene has 162 Marbles. Meghan gave him 5 more. How many Marbles does Arlene have combined?"</w:t>
      </w:r>
    </w:p>
    <w:p>
      <w:r>
        <w:t>Equation : " X = 5 + 162"</w:t>
      </w:r>
    </w:p>
    <w:p>
      <w:r>
        <w:t xml:space="preserve">Answer : "167" </w:t>
        <w:br/>
        <w:t>}</w:t>
      </w:r>
    </w:p>
    <w:p>
      <w:r>
        <w:t>{</w:t>
        <w:br/>
        <w:t>Index 114:</w:t>
      </w:r>
    </w:p>
    <w:p>
      <w:r>
        <w:t>Question : "Leta has 22 Marbles. Lynn gave him 90 more. How many Marbles does Leta have altogether?"</w:t>
      </w:r>
    </w:p>
    <w:p>
      <w:r>
        <w:t>Equation : " X = 90 + 22"</w:t>
      </w:r>
    </w:p>
    <w:p>
      <w:r>
        <w:t xml:space="preserve">Answer : "112" </w:t>
        <w:br/>
        <w:t>}</w:t>
      </w:r>
    </w:p>
    <w:p>
      <w:r>
        <w:t>{</w:t>
        <w:br/>
        <w:t>Index 115:</w:t>
      </w:r>
    </w:p>
    <w:p>
      <w:r>
        <w:t>Question : "Consuelo has 90 Marbles. Jonathan gave him 174 more. How many Marbles does Consuelo have to sum?"</w:t>
      </w:r>
    </w:p>
    <w:p>
      <w:r>
        <w:t>Equation : " X = 174 + 90"</w:t>
      </w:r>
    </w:p>
    <w:p>
      <w:r>
        <w:t xml:space="preserve">Answer : "264" </w:t>
        <w:br/>
        <w:t>}</w:t>
      </w:r>
    </w:p>
    <w:p>
      <w:r>
        <w:t>{</w:t>
        <w:br/>
        <w:t>Index 116:</w:t>
      </w:r>
    </w:p>
    <w:p>
      <w:r>
        <w:t>Question : "Jim has 57 Marbles. Nancy gave him 57 more. How many Marbles does Jim have to sum?"</w:t>
      </w:r>
    </w:p>
    <w:p>
      <w:r>
        <w:t>Equation : " X = 57 + 57"</w:t>
      </w:r>
    </w:p>
    <w:p>
      <w:r>
        <w:t xml:space="preserve">Answer : "114" </w:t>
        <w:br/>
        <w:t>}</w:t>
      </w:r>
    </w:p>
    <w:p>
      <w:r>
        <w:t>{</w:t>
        <w:br/>
        <w:t>Index 117:</w:t>
      </w:r>
    </w:p>
    <w:p>
      <w:r>
        <w:t>Question : "Michael has 127 Marbles. Richard gave him 121 more. How many Marbles does Michael have together?"</w:t>
      </w:r>
    </w:p>
    <w:p>
      <w:r>
        <w:t>Equation : " X = 121 + 127"</w:t>
      </w:r>
    </w:p>
    <w:p>
      <w:r>
        <w:t xml:space="preserve">Answer : "248" </w:t>
        <w:br/>
        <w:t>}</w:t>
      </w:r>
    </w:p>
    <w:p>
      <w:r>
        <w:t>{</w:t>
        <w:br/>
        <w:t>Index 118:</w:t>
      </w:r>
    </w:p>
    <w:p>
      <w:r>
        <w:t>Question : "John has 5 Marbles. Phillip gave him 126 more. How many Marbles does John have to sum?"</w:t>
      </w:r>
    </w:p>
    <w:p>
      <w:r>
        <w:t>Equation : " X = 126 + 5"</w:t>
      </w:r>
    </w:p>
    <w:p>
      <w:r>
        <w:t xml:space="preserve">Answer : "131" </w:t>
        <w:br/>
        <w:t>}</w:t>
      </w:r>
    </w:p>
    <w:p>
      <w:r>
        <w:t>{</w:t>
        <w:br/>
        <w:t>Index 119:</w:t>
      </w:r>
    </w:p>
    <w:p>
      <w:r>
        <w:t>Question : "Clifton has 157 Marbles. Kristine gave him 108 more. How many Marbles does Clifton have all together?"</w:t>
      </w:r>
    </w:p>
    <w:p>
      <w:r>
        <w:t>Equation : " X = 108 + 157"</w:t>
      </w:r>
    </w:p>
    <w:p>
      <w:r>
        <w:t xml:space="preserve">Answer : "265" </w:t>
        <w:br/>
        <w:t>}</w:t>
      </w:r>
    </w:p>
    <w:p>
      <w:r>
        <w:t>{</w:t>
        <w:br/>
        <w:t>Index 120:</w:t>
      </w:r>
    </w:p>
    <w:p>
      <w:r>
        <w:t>Question : "Jeffrey has 77 Marbles. Ralph gave him 3 more. How many Marbles does Jeffrey have increased by?"</w:t>
      </w:r>
    </w:p>
    <w:p>
      <w:r>
        <w:t>Equation : " X = 3 + 77"</w:t>
      </w:r>
    </w:p>
    <w:p>
      <w:r>
        <w:t xml:space="preserve">Answer : "80" </w:t>
        <w:br/>
        <w:t>}</w:t>
      </w:r>
    </w:p>
    <w:p>
      <w:r>
        <w:t>{</w:t>
        <w:br/>
        <w:t>Index 121:</w:t>
      </w:r>
    </w:p>
    <w:p>
      <w:r>
        <w:t>Question : "Kathy has 108 Marbles. Sharilyn gave him 171 more. How many Marbles does Kathy have all?"</w:t>
      </w:r>
    </w:p>
    <w:p>
      <w:r>
        <w:t>Equation : " X = 171 + 108"</w:t>
      </w:r>
    </w:p>
    <w:p>
      <w:r>
        <w:t xml:space="preserve">Answer : "279" </w:t>
        <w:br/>
        <w:t>}</w:t>
      </w:r>
    </w:p>
    <w:p>
      <w:r>
        <w:t>{</w:t>
        <w:br/>
        <w:t>Index 122:</w:t>
      </w:r>
    </w:p>
    <w:p>
      <w:r>
        <w:t>Question : "Richard has 148 Marbles. Gary gave him 42 more. How many Marbles does Richard have altogether?"</w:t>
      </w:r>
    </w:p>
    <w:p>
      <w:r>
        <w:t>Equation : " X = 42 + 148"</w:t>
      </w:r>
    </w:p>
    <w:p>
      <w:r>
        <w:t xml:space="preserve">Answer : "190" </w:t>
        <w:br/>
        <w:t>}</w:t>
      </w:r>
    </w:p>
    <w:p>
      <w:r>
        <w:t>{</w:t>
        <w:br/>
        <w:t>Index 123:</w:t>
      </w:r>
    </w:p>
    <w:p>
      <w:r>
        <w:t>Question : "Lowell has 138 Marbles. Victoria gave him 170 more. How many Marbles does Lowell have join?"</w:t>
      </w:r>
    </w:p>
    <w:p>
      <w:r>
        <w:t>Equation : " X = 170 + 138"</w:t>
      </w:r>
    </w:p>
    <w:p>
      <w:r>
        <w:t xml:space="preserve">Answer : "308" </w:t>
        <w:br/>
        <w:t>}</w:t>
      </w:r>
    </w:p>
    <w:p>
      <w:r>
        <w:t>{</w:t>
        <w:br/>
        <w:t>Index 124:</w:t>
      </w:r>
    </w:p>
    <w:p>
      <w:r>
        <w:t>Question : "Daniel has 97 Marbles. Geraldine gave him 21 more. How many Marbles does Daniel have to plus?"</w:t>
      </w:r>
    </w:p>
    <w:p>
      <w:r>
        <w:t>Equation : " X = 21 + 97"</w:t>
      </w:r>
    </w:p>
    <w:p>
      <w:r>
        <w:t xml:space="preserve">Answer : "118" </w:t>
        <w:br/>
        <w:t>}</w:t>
      </w:r>
    </w:p>
    <w:p>
      <w:r>
        <w:t>{</w:t>
        <w:br/>
        <w:t>Index 125:</w:t>
      </w:r>
    </w:p>
    <w:p>
      <w:r>
        <w:t>Question : "Paul has 40 Marbles. Laura gave him 59 more. How many Marbles does Paul have join?"</w:t>
      </w:r>
    </w:p>
    <w:p>
      <w:r>
        <w:t>Equation : " X = 59 + 40"</w:t>
      </w:r>
    </w:p>
    <w:p>
      <w:r>
        <w:t xml:space="preserve">Answer : "99" </w:t>
        <w:br/>
        <w:t>}</w:t>
      </w:r>
    </w:p>
    <w:p>
      <w:r>
        <w:t>{</w:t>
        <w:br/>
        <w:t>Index 126:</w:t>
      </w:r>
    </w:p>
    <w:p>
      <w:r>
        <w:t>Question : "John has 45 Marbles. Myron gave him 59 more. How many Marbles does John have join?"</w:t>
      </w:r>
    </w:p>
    <w:p>
      <w:r>
        <w:t>Equation : " X = 59 + 45"</w:t>
      </w:r>
    </w:p>
    <w:p>
      <w:r>
        <w:t xml:space="preserve">Answer : "104" </w:t>
        <w:br/>
        <w:t>}</w:t>
      </w:r>
    </w:p>
    <w:p>
      <w:r>
        <w:t>{</w:t>
        <w:br/>
        <w:t>Index 127:</w:t>
      </w:r>
    </w:p>
    <w:p>
      <w:r>
        <w:t>Question : "David has 11 Marbles. Paul gave him 150 more. How many Marbles does David have add?"</w:t>
      </w:r>
    </w:p>
    <w:p>
      <w:r>
        <w:t>Equation : " X = 150 + 11"</w:t>
      </w:r>
    </w:p>
    <w:p>
      <w:r>
        <w:t xml:space="preserve">Answer : "161" </w:t>
        <w:br/>
        <w:t>}</w:t>
      </w:r>
    </w:p>
    <w:p>
      <w:r>
        <w:t>{</w:t>
        <w:br/>
        <w:t>Index 128:</w:t>
      </w:r>
    </w:p>
    <w:p>
      <w:r>
        <w:t>Question : "Marnie has 195 Marbles. Christopher gave him 54 more. How many Marbles does Marnie have altogether?"</w:t>
      </w:r>
    </w:p>
    <w:p>
      <w:r>
        <w:t>Equation : " X = 54 + 195"</w:t>
      </w:r>
    </w:p>
    <w:p>
      <w:r>
        <w:t xml:space="preserve">Answer : "249" </w:t>
        <w:br/>
        <w:t>}</w:t>
      </w:r>
    </w:p>
    <w:p>
      <w:r>
        <w:t>{</w:t>
        <w:br/>
        <w:t>Index 129:</w:t>
      </w:r>
    </w:p>
    <w:p>
      <w:r>
        <w:t>Question : "Guy has 83 Marbles. Agnes gave him 79 more. How many Marbles does Guy have altogether?"</w:t>
      </w:r>
    </w:p>
    <w:p>
      <w:r>
        <w:t>Equation : " X = 79 + 83"</w:t>
      </w:r>
    </w:p>
    <w:p>
      <w:r>
        <w:t xml:space="preserve">Answer : "162" </w:t>
        <w:br/>
        <w:t>}</w:t>
      </w:r>
    </w:p>
    <w:p>
      <w:r>
        <w:t>{</w:t>
        <w:br/>
        <w:t>Index 130:</w:t>
      </w:r>
    </w:p>
    <w:p>
      <w:r>
        <w:t>Question : "Todd has 129 Marbles. Elizabeth gave him 95 more. How many Marbles does Todd have join?"</w:t>
      </w:r>
    </w:p>
    <w:p>
      <w:r>
        <w:t>Equation : " X = 95 + 129"</w:t>
      </w:r>
    </w:p>
    <w:p>
      <w:r>
        <w:t xml:space="preserve">Answer : "224" </w:t>
        <w:br/>
        <w:t>}</w:t>
      </w:r>
    </w:p>
    <w:p>
      <w:r>
        <w:t>{</w:t>
        <w:br/>
        <w:t>Index 131:</w:t>
      </w:r>
    </w:p>
    <w:p>
      <w:r>
        <w:t>Question : "Michael has 135 Marbles. Lizette gave him 103 more. How many Marbles does Michael have add?"</w:t>
      </w:r>
    </w:p>
    <w:p>
      <w:r>
        <w:t>Equation : " X = 103 + 135"</w:t>
      </w:r>
    </w:p>
    <w:p>
      <w:r>
        <w:t xml:space="preserve">Answer : "238" </w:t>
        <w:br/>
        <w:t>}</w:t>
      </w:r>
    </w:p>
    <w:p>
      <w:r>
        <w:t>{</w:t>
        <w:br/>
        <w:t>Index 132:</w:t>
      </w:r>
    </w:p>
    <w:p>
      <w:r>
        <w:t>Question : "Charles has 25 Marbles. Antonio gave him 49 more. How many Marbles does Charles have all together?"</w:t>
      </w:r>
    </w:p>
    <w:p>
      <w:r>
        <w:t>Equation : " X = 49 + 25"</w:t>
      </w:r>
    </w:p>
    <w:p>
      <w:r>
        <w:t xml:space="preserve">Answer : "74" </w:t>
        <w:br/>
        <w:t>}</w:t>
      </w:r>
    </w:p>
    <w:p>
      <w:r>
        <w:t>{</w:t>
        <w:br/>
        <w:t>Index 133:</w:t>
      </w:r>
    </w:p>
    <w:p>
      <w:r>
        <w:t>Question : "Adam has 46 Marbles. James gave him 71 more. How many Marbles does Adam have total?"</w:t>
      </w:r>
    </w:p>
    <w:p>
      <w:r>
        <w:t>Equation : " X = 71 + 46"</w:t>
      </w:r>
    </w:p>
    <w:p>
      <w:r>
        <w:t xml:space="preserve">Answer : "117" </w:t>
        <w:br/>
        <w:t>}</w:t>
      </w:r>
    </w:p>
    <w:p>
      <w:r>
        <w:t>{</w:t>
        <w:br/>
        <w:t>Index 134:</w:t>
      </w:r>
    </w:p>
    <w:p>
      <w:r>
        <w:t>Question : "Christopher has 111 Marbles. Michael gave him 16 more. How many Marbles does Christopher have all?"</w:t>
      </w:r>
    </w:p>
    <w:p>
      <w:r>
        <w:t>Equation : " X = 16 + 111"</w:t>
      </w:r>
    </w:p>
    <w:p>
      <w:r>
        <w:t xml:space="preserve">Answer : "127" </w:t>
        <w:br/>
        <w:t>}</w:t>
      </w:r>
    </w:p>
    <w:p>
      <w:r>
        <w:t>{</w:t>
        <w:br/>
        <w:t>Index 135:</w:t>
      </w:r>
    </w:p>
    <w:p>
      <w:r>
        <w:t>Question : "Heather has 73 Marbles. Thurman gave him 51 more. How many Marbles does Heather have add?"</w:t>
      </w:r>
    </w:p>
    <w:p>
      <w:r>
        <w:t>Equation : " X = 51 + 73"</w:t>
      </w:r>
    </w:p>
    <w:p>
      <w:r>
        <w:t xml:space="preserve">Answer : "124" </w:t>
        <w:br/>
        <w:t>}</w:t>
      </w:r>
    </w:p>
    <w:p>
      <w:r>
        <w:t>{</w:t>
        <w:br/>
        <w:t>Index 136:</w:t>
      </w:r>
    </w:p>
    <w:p>
      <w:r>
        <w:t>Question : "Raymond has 82 Marbles. David gave him 126 more. How many Marbles does Raymond have total?"</w:t>
      </w:r>
    </w:p>
    <w:p>
      <w:r>
        <w:t>Equation : " X = 126 + 82"</w:t>
      </w:r>
    </w:p>
    <w:p>
      <w:r>
        <w:t xml:space="preserve">Answer : "208" </w:t>
        <w:br/>
        <w:t>}</w:t>
      </w:r>
    </w:p>
    <w:p>
      <w:r>
        <w:t>{</w:t>
        <w:br/>
        <w:t>Index 137:</w:t>
      </w:r>
    </w:p>
    <w:p>
      <w:r>
        <w:t>Question : "Rick has 129 Marbles. Dorothy gave him 71 more. How many Marbles does Rick have in all?"</w:t>
      </w:r>
    </w:p>
    <w:p>
      <w:r>
        <w:t>Equation : " X = 71 + 129"</w:t>
      </w:r>
    </w:p>
    <w:p>
      <w:r>
        <w:t xml:space="preserve">Answer : "200" </w:t>
        <w:br/>
        <w:t>}</w:t>
      </w:r>
    </w:p>
    <w:p>
      <w:r>
        <w:t>{</w:t>
        <w:br/>
        <w:t>Index 138:</w:t>
      </w:r>
    </w:p>
    <w:p>
      <w:r>
        <w:t>Question : "Jerald has 46 Marbles. Kristy gave him 52 more. How many Marbles does Jerald have altogether?"</w:t>
      </w:r>
    </w:p>
    <w:p>
      <w:r>
        <w:t>Equation : " X = 52 + 46"</w:t>
      </w:r>
    </w:p>
    <w:p>
      <w:r>
        <w:t xml:space="preserve">Answer : "98" </w:t>
        <w:br/>
        <w:t>}</w:t>
      </w:r>
    </w:p>
    <w:p>
      <w:r>
        <w:t>{</w:t>
        <w:br/>
        <w:t>Index 139:</w:t>
      </w:r>
    </w:p>
    <w:p>
      <w:r>
        <w:t>Question : "Joanne has 142 Marbles. Brian gave him 197 more. How many Marbles does Joanne have all together?"</w:t>
      </w:r>
    </w:p>
    <w:p>
      <w:r>
        <w:t>Equation : " X = 197 + 142"</w:t>
      </w:r>
    </w:p>
    <w:p>
      <w:r>
        <w:t xml:space="preserve">Answer : "339" </w:t>
        <w:br/>
        <w:t>}</w:t>
      </w:r>
    </w:p>
    <w:p>
      <w:r>
        <w:t>{</w:t>
        <w:br/>
        <w:t>Index 140:</w:t>
      </w:r>
    </w:p>
    <w:p>
      <w:r>
        <w:t>Question : "Annie has 117 Marbles. Betty gave him 163 more. How many Marbles does Annie have to sum?"</w:t>
      </w:r>
    </w:p>
    <w:p>
      <w:r>
        <w:t>Equation : " X = 163 + 117"</w:t>
      </w:r>
    </w:p>
    <w:p>
      <w:r>
        <w:t xml:space="preserve">Answer : "280" </w:t>
        <w:br/>
        <w:t>}</w:t>
      </w:r>
    </w:p>
    <w:p>
      <w:r>
        <w:t>{</w:t>
        <w:br/>
        <w:t>Index 141:</w:t>
      </w:r>
    </w:p>
    <w:p>
      <w:r>
        <w:t>Question : "Dale has 7 Marbles. Randall gave him 67 more. How many Marbles does Dale have to plus?"</w:t>
      </w:r>
    </w:p>
    <w:p>
      <w:r>
        <w:t>Equation : " X = 67 + 7"</w:t>
      </w:r>
    </w:p>
    <w:p>
      <w:r>
        <w:t xml:space="preserve">Answer : "74" </w:t>
        <w:br/>
        <w:t>}</w:t>
      </w:r>
    </w:p>
    <w:p>
      <w:r>
        <w:t>{</w:t>
        <w:br/>
        <w:t>Index 142:</w:t>
      </w:r>
    </w:p>
    <w:p>
      <w:r>
        <w:t>Question : "Phillip has 13 Marbles. Linda gave him 143 more. How many Marbles does Phillip have add?"</w:t>
      </w:r>
    </w:p>
    <w:p>
      <w:r>
        <w:t>Equation : " X = 143 + 13"</w:t>
      </w:r>
    </w:p>
    <w:p>
      <w:r>
        <w:t xml:space="preserve">Answer : "156" </w:t>
        <w:br/>
        <w:t>}</w:t>
      </w:r>
    </w:p>
    <w:p>
      <w:r>
        <w:t>{</w:t>
        <w:br/>
        <w:t>Index 143:</w:t>
      </w:r>
    </w:p>
    <w:p>
      <w:r>
        <w:t>Question : "Evelyn has 151 Marbles. Lori gave him 109 more. How many Marbles does Evelyn have in all?"</w:t>
      </w:r>
    </w:p>
    <w:p>
      <w:r>
        <w:t>Equation : " X = 109 + 151"</w:t>
      </w:r>
    </w:p>
    <w:p>
      <w:r>
        <w:t xml:space="preserve">Answer : "260" </w:t>
        <w:br/>
        <w:t>}</w:t>
      </w:r>
    </w:p>
    <w:p>
      <w:r>
        <w:t>{</w:t>
        <w:br/>
        <w:t>Index 144:</w:t>
      </w:r>
    </w:p>
    <w:p>
      <w:r>
        <w:t>Question : "John has 108 Marbles. Robert gave him 9 more. How many Marbles does John have to plus?"</w:t>
      </w:r>
    </w:p>
    <w:p>
      <w:r>
        <w:t>Equation : " X = 9 + 108"</w:t>
      </w:r>
    </w:p>
    <w:p>
      <w:r>
        <w:t xml:space="preserve">Answer : "117" </w:t>
        <w:br/>
        <w:t>}</w:t>
      </w:r>
    </w:p>
    <w:p>
      <w:r>
        <w:t>{</w:t>
        <w:br/>
        <w:t>Index 145:</w:t>
      </w:r>
    </w:p>
    <w:p>
      <w:r>
        <w:t>Question : "Quinton has 164 Marbles. Anton gave him 36 more. How many Marbles does Quinton have to plus?"</w:t>
      </w:r>
    </w:p>
    <w:p>
      <w:r>
        <w:t>Equation : " X = 36 + 164"</w:t>
      </w:r>
    </w:p>
    <w:p>
      <w:r>
        <w:t xml:space="preserve">Answer : "200" </w:t>
        <w:br/>
        <w:t>}</w:t>
      </w:r>
    </w:p>
    <w:p>
      <w:r>
        <w:t>{</w:t>
        <w:br/>
        <w:t>Index 146:</w:t>
      </w:r>
    </w:p>
    <w:p>
      <w:r>
        <w:t>Question : "Tracy has 157 Marbles. Russell gave him 11 more. How many Marbles does Tracy have increased by?"</w:t>
      </w:r>
    </w:p>
    <w:p>
      <w:r>
        <w:t>Equation : " X = 11 + 157"</w:t>
      </w:r>
    </w:p>
    <w:p>
      <w:r>
        <w:t xml:space="preserve">Answer : "168" </w:t>
        <w:br/>
        <w:t>}</w:t>
      </w:r>
    </w:p>
    <w:p>
      <w:r>
        <w:t>{</w:t>
        <w:br/>
        <w:t>Index 147:</w:t>
      </w:r>
    </w:p>
    <w:p>
      <w:r>
        <w:t>Question : "Justin has 194 Marbles. Glynda gave him 182 more. How many Marbles does Justin have combined?"</w:t>
      </w:r>
    </w:p>
    <w:p>
      <w:r>
        <w:t>Equation : " X = 182 + 194"</w:t>
      </w:r>
    </w:p>
    <w:p>
      <w:r>
        <w:t xml:space="preserve">Answer : "376" </w:t>
        <w:br/>
        <w:t>}</w:t>
      </w:r>
    </w:p>
    <w:p>
      <w:r>
        <w:t>{</w:t>
        <w:br/>
        <w:t>Index 148:</w:t>
      </w:r>
    </w:p>
    <w:p>
      <w:r>
        <w:t>Question : "Eva has 40 Marbles. Kimberly gave him 97 more. How many Marbles does Eva have total?"</w:t>
      </w:r>
    </w:p>
    <w:p>
      <w:r>
        <w:t>Equation : " X = 97 + 40"</w:t>
      </w:r>
    </w:p>
    <w:p>
      <w:r>
        <w:t xml:space="preserve">Answer : "137" </w:t>
        <w:br/>
        <w:t>}</w:t>
      </w:r>
    </w:p>
    <w:p>
      <w:r>
        <w:t>{</w:t>
        <w:br/>
        <w:t>Index 149:</w:t>
      </w:r>
    </w:p>
    <w:p>
      <w:r>
        <w:t>Question : "Brenda has 41 Marbles. Israel gave him 151 more. How many Marbles does Brenda have how much?"</w:t>
      </w:r>
    </w:p>
    <w:p>
      <w:r>
        <w:t>Equation : " X = 151 + 41"</w:t>
      </w:r>
    </w:p>
    <w:p>
      <w:r>
        <w:t xml:space="preserve">Answer : "192" </w:t>
        <w:br/>
        <w:t>}</w:t>
      </w:r>
    </w:p>
    <w:p>
      <w:r>
        <w:t>{</w:t>
        <w:br/>
        <w:t>Index 150:</w:t>
      </w:r>
    </w:p>
    <w:p>
      <w:r>
        <w:t>Question : "Betty has 23 Marbles. David gave him 35 more. How many Marbles does Betty have total?"</w:t>
      </w:r>
    </w:p>
    <w:p>
      <w:r>
        <w:t>Equation : " X = 35 + 23"</w:t>
      </w:r>
    </w:p>
    <w:p>
      <w:r>
        <w:t xml:space="preserve">Answer : "58" </w:t>
        <w:br/>
        <w:t>}</w:t>
      </w:r>
    </w:p>
    <w:p>
      <w:r>
        <w:t>{</w:t>
        <w:br/>
        <w:t>Index 151:</w:t>
      </w:r>
    </w:p>
    <w:p>
      <w:r>
        <w:t>Question : "Heidi has 48 Marbles. Denise gave him 68 more. How many Marbles does Heidi have in all?"</w:t>
      </w:r>
    </w:p>
    <w:p>
      <w:r>
        <w:t>Equation : " X = 68 + 48"</w:t>
      </w:r>
    </w:p>
    <w:p>
      <w:r>
        <w:t xml:space="preserve">Answer : "116" </w:t>
        <w:br/>
        <w:t>}</w:t>
      </w:r>
    </w:p>
    <w:p>
      <w:r>
        <w:t>{</w:t>
        <w:br/>
        <w:t>Index 152:</w:t>
      </w:r>
    </w:p>
    <w:p>
      <w:r>
        <w:t>Question : "Tamar has 60 Marbles. Mitchell gave him 172 more. How many Marbles does Tamar have all?"</w:t>
      </w:r>
    </w:p>
    <w:p>
      <w:r>
        <w:t>Equation : " X = 172 + 60"</w:t>
      </w:r>
    </w:p>
    <w:p>
      <w:r>
        <w:t xml:space="preserve">Answer : "232" </w:t>
        <w:br/>
        <w:t>}</w:t>
      </w:r>
    </w:p>
    <w:p>
      <w:r>
        <w:t>{</w:t>
        <w:br/>
        <w:t>Index 153:</w:t>
      </w:r>
    </w:p>
    <w:p>
      <w:r>
        <w:t>Question : "Theresa has 95 Marbles. Vicente gave him 103 more. How many Marbles does Theresa have all?"</w:t>
      </w:r>
    </w:p>
    <w:p>
      <w:r>
        <w:t>Equation : " X = 103 + 95"</w:t>
      </w:r>
    </w:p>
    <w:p>
      <w:r>
        <w:t xml:space="preserve">Answer : "198" </w:t>
        <w:br/>
        <w:t>}</w:t>
      </w:r>
    </w:p>
    <w:p>
      <w:r>
        <w:t>{</w:t>
        <w:br/>
        <w:t>Index 154:</w:t>
      </w:r>
    </w:p>
    <w:p>
      <w:r>
        <w:t>Question : "Brandi has 135 Marbles. Nelson gave him 33 more. How many Marbles does Brandi have in all?"</w:t>
      </w:r>
    </w:p>
    <w:p>
      <w:r>
        <w:t>Equation : " X = 33 + 135"</w:t>
      </w:r>
    </w:p>
    <w:p>
      <w:r>
        <w:t xml:space="preserve">Answer : "168" </w:t>
        <w:br/>
        <w:t>}</w:t>
      </w:r>
    </w:p>
    <w:p>
      <w:r>
        <w:t>{</w:t>
        <w:br/>
        <w:t>Index 155:</w:t>
      </w:r>
    </w:p>
    <w:p>
      <w:r>
        <w:t>Question : "Rita has 179 Marbles. Latricia gave him 194 more. How many Marbles does Rita have total?"</w:t>
      </w:r>
    </w:p>
    <w:p>
      <w:r>
        <w:t>Equation : " X = 194 + 179"</w:t>
      </w:r>
    </w:p>
    <w:p>
      <w:r>
        <w:t xml:space="preserve">Answer : "373" </w:t>
        <w:br/>
        <w:t>}</w:t>
      </w:r>
    </w:p>
    <w:p>
      <w:r>
        <w:t>{</w:t>
        <w:br/>
        <w:t>Index 156:</w:t>
      </w:r>
    </w:p>
    <w:p>
      <w:r>
        <w:t>Question : "Debra has 43 Marbles. Travis gave him 182 more. How many Marbles does Debra have add?"</w:t>
      </w:r>
    </w:p>
    <w:p>
      <w:r>
        <w:t>Equation : " X = 182 + 43"</w:t>
      </w:r>
    </w:p>
    <w:p>
      <w:r>
        <w:t xml:space="preserve">Answer : "225" </w:t>
        <w:br/>
        <w:t>}</w:t>
      </w:r>
    </w:p>
    <w:p>
      <w:r>
        <w:t>{</w:t>
        <w:br/>
        <w:t>Index 157:</w:t>
      </w:r>
    </w:p>
    <w:p>
      <w:r>
        <w:t>Question : "Rosemarie has 133 Marbles. Brad gave him 46 more. How many Marbles does Rosemarie have all together?"</w:t>
      </w:r>
    </w:p>
    <w:p>
      <w:r>
        <w:t>Equation : " X = 46 + 133"</w:t>
      </w:r>
    </w:p>
    <w:p>
      <w:r>
        <w:t xml:space="preserve">Answer : "179" </w:t>
        <w:br/>
        <w:t>}</w:t>
      </w:r>
    </w:p>
    <w:p>
      <w:r>
        <w:t>{</w:t>
        <w:br/>
        <w:t>Index 158:</w:t>
      </w:r>
    </w:p>
    <w:p>
      <w:r>
        <w:t>Question : "Erin has 172 Marbles. Betty gave him 163 more. How many Marbles does Erin have in all?"</w:t>
      </w:r>
    </w:p>
    <w:p>
      <w:r>
        <w:t>Equation : " X = 163 + 172"</w:t>
      </w:r>
    </w:p>
    <w:p>
      <w:r>
        <w:t xml:space="preserve">Answer : "335" </w:t>
        <w:br/>
        <w:t>}</w:t>
      </w:r>
    </w:p>
    <w:p>
      <w:r>
        <w:t>{</w:t>
        <w:br/>
        <w:t>Index 159:</w:t>
      </w:r>
    </w:p>
    <w:p>
      <w:r>
        <w:t>Question : "Jennifer has 55 Marbles. Sandra gave him 147 more. How many Marbles does Jennifer have increased by?"</w:t>
      </w:r>
    </w:p>
    <w:p>
      <w:r>
        <w:t>Equation : " X = 147 + 55"</w:t>
      </w:r>
    </w:p>
    <w:p>
      <w:r>
        <w:t xml:space="preserve">Answer : "202" </w:t>
        <w:br/>
        <w:t>}</w:t>
      </w:r>
    </w:p>
    <w:p>
      <w:r>
        <w:t>{</w:t>
        <w:br/>
        <w:t>Index 160:</w:t>
      </w:r>
    </w:p>
    <w:p>
      <w:r>
        <w:t>Question : "Marion has 128 Marbles. Viola gave him 91 more. How many Marbles does Marion have all together?"</w:t>
      </w:r>
    </w:p>
    <w:p>
      <w:r>
        <w:t>Equation : " X = 91 + 128"</w:t>
      </w:r>
    </w:p>
    <w:p>
      <w:r>
        <w:t xml:space="preserve">Answer : "219" </w:t>
        <w:br/>
        <w:t>}</w:t>
      </w:r>
    </w:p>
    <w:p>
      <w:r>
        <w:t>{</w:t>
        <w:br/>
        <w:t>Index 161:</w:t>
      </w:r>
    </w:p>
    <w:p>
      <w:r>
        <w:t>Question : "Robert has 99 Marbles. Donald gave him 66 more. How many Marbles does Robert have all?"</w:t>
      </w:r>
    </w:p>
    <w:p>
      <w:r>
        <w:t>Equation : " X = 66 + 99"</w:t>
      </w:r>
    </w:p>
    <w:p>
      <w:r>
        <w:t xml:space="preserve">Answer : "165" </w:t>
        <w:br/>
        <w:t>}</w:t>
      </w:r>
    </w:p>
    <w:p>
      <w:r>
        <w:t>{</w:t>
        <w:br/>
        <w:t>Index 162:</w:t>
      </w:r>
    </w:p>
    <w:p>
      <w:r>
        <w:t>Question : "Raymond has 9 Marbles. Norma gave him 146 more. How many Marbles does Raymond have all?"</w:t>
      </w:r>
    </w:p>
    <w:p>
      <w:r>
        <w:t>Equation : " X = 146 + 9"</w:t>
      </w:r>
    </w:p>
    <w:p>
      <w:r>
        <w:t xml:space="preserve">Answer : "155" </w:t>
        <w:br/>
        <w:t>}</w:t>
      </w:r>
    </w:p>
    <w:p>
      <w:r>
        <w:t>{</w:t>
        <w:br/>
        <w:t>Index 163:</w:t>
      </w:r>
    </w:p>
    <w:p>
      <w:r>
        <w:t>Question : "Peter has 177 Marbles. Tamra gave him 34 more. How many Marbles does Peter have to sum?"</w:t>
      </w:r>
    </w:p>
    <w:p>
      <w:r>
        <w:t>Equation : " X = 34 + 177"</w:t>
      </w:r>
    </w:p>
    <w:p>
      <w:r>
        <w:t xml:space="preserve">Answer : "211" </w:t>
        <w:br/>
        <w:t>}</w:t>
      </w:r>
    </w:p>
    <w:p>
      <w:r>
        <w:t>{</w:t>
        <w:br/>
        <w:t>Index 164:</w:t>
      </w:r>
    </w:p>
    <w:p>
      <w:r>
        <w:t>Question : "Nicholas has 128 Marbles. Patricia gave him 87 more. How many Marbles does Nicholas have all?"</w:t>
      </w:r>
    </w:p>
    <w:p>
      <w:r>
        <w:t>Equation : " X = 87 + 128"</w:t>
      </w:r>
    </w:p>
    <w:p>
      <w:r>
        <w:t xml:space="preserve">Answer : "215" </w:t>
        <w:br/>
        <w:t>}</w:t>
      </w:r>
    </w:p>
    <w:p>
      <w:r>
        <w:t>{</w:t>
        <w:br/>
        <w:t>Index 165:</w:t>
      </w:r>
    </w:p>
    <w:p>
      <w:r>
        <w:t>Question : "Wanda has 47 Marbles. Timothy gave him 198 more. How many Marbles does Wanda have add?"</w:t>
      </w:r>
    </w:p>
    <w:p>
      <w:r>
        <w:t>Equation : " X = 198 + 47"</w:t>
      </w:r>
    </w:p>
    <w:p>
      <w:r>
        <w:t xml:space="preserve">Answer : "245" </w:t>
        <w:br/>
        <w:t>}</w:t>
      </w:r>
    </w:p>
    <w:p>
      <w:r>
        <w:t>{</w:t>
        <w:br/>
        <w:t>Index 166:</w:t>
      </w:r>
    </w:p>
    <w:p>
      <w:r>
        <w:t>Question : "Nancy has 83 Marbles. Carl gave him 98 more. How many Marbles does Nancy have all together?"</w:t>
      </w:r>
    </w:p>
    <w:p>
      <w:r>
        <w:t>Equation : " X = 98 + 83"</w:t>
      </w:r>
    </w:p>
    <w:p>
      <w:r>
        <w:t xml:space="preserve">Answer : "181" </w:t>
        <w:br/>
        <w:t>}</w:t>
      </w:r>
    </w:p>
    <w:p>
      <w:r>
        <w:t>{</w:t>
        <w:br/>
        <w:t>Index 167:</w:t>
      </w:r>
    </w:p>
    <w:p>
      <w:r>
        <w:t>Question : "Charlotte has 175 Marbles. Lauren gave him 194 more. How many Marbles does Charlotte have in all?"</w:t>
      </w:r>
    </w:p>
    <w:p>
      <w:r>
        <w:t>Equation : " X = 194 + 175"</w:t>
      </w:r>
    </w:p>
    <w:p>
      <w:r>
        <w:t xml:space="preserve">Answer : "369" </w:t>
        <w:br/>
        <w:t>}</w:t>
      </w:r>
    </w:p>
    <w:p>
      <w:r>
        <w:t>{</w:t>
        <w:br/>
        <w:t>Index 168:</w:t>
      </w:r>
    </w:p>
    <w:p>
      <w:r>
        <w:t>Question : "Dawn has 192 Marbles. Ronda gave him 44 more. How many Marbles does Dawn have all together?"</w:t>
      </w:r>
    </w:p>
    <w:p>
      <w:r>
        <w:t>Equation : " X = 44 + 192"</w:t>
      </w:r>
    </w:p>
    <w:p>
      <w:r>
        <w:t xml:space="preserve">Answer : "236" </w:t>
        <w:br/>
        <w:t>}</w:t>
      </w:r>
    </w:p>
    <w:p>
      <w:r>
        <w:t>{</w:t>
        <w:br/>
        <w:t>Index 169:</w:t>
      </w:r>
    </w:p>
    <w:p>
      <w:r>
        <w:t>Question : "Sylvia has 146 Marbles. Robert gave him 189 more. How many Marbles does Sylvia have to sum?"</w:t>
      </w:r>
    </w:p>
    <w:p>
      <w:r>
        <w:t>Equation : " X = 189 + 146"</w:t>
      </w:r>
    </w:p>
    <w:p>
      <w:r>
        <w:t xml:space="preserve">Answer : "335" </w:t>
        <w:br/>
        <w:t>}</w:t>
      </w:r>
    </w:p>
    <w:p>
      <w:r>
        <w:t>{</w:t>
        <w:br/>
        <w:t>Index 170:</w:t>
      </w:r>
    </w:p>
    <w:p>
      <w:r>
        <w:t>Question : "Ted has 134 Marbles. Leo gave him 171 more. How many Marbles does Ted have altogether?"</w:t>
      </w:r>
    </w:p>
    <w:p>
      <w:r>
        <w:t>Equation : " X = 171 + 134"</w:t>
      </w:r>
    </w:p>
    <w:p>
      <w:r>
        <w:t xml:space="preserve">Answer : "305" </w:t>
        <w:br/>
        <w:t>}</w:t>
      </w:r>
    </w:p>
    <w:p>
      <w:r>
        <w:t>{</w:t>
        <w:br/>
        <w:t>Index 171:</w:t>
      </w:r>
    </w:p>
    <w:p>
      <w:r>
        <w:t>Question : "Robert has 29 Marbles. Beatrice gave him 94 more. How many Marbles does Robert have add?"</w:t>
      </w:r>
    </w:p>
    <w:p>
      <w:r>
        <w:t>Equation : " X = 94 + 29"</w:t>
      </w:r>
    </w:p>
    <w:p>
      <w:r>
        <w:t xml:space="preserve">Answer : "123" </w:t>
        <w:br/>
        <w:t>}</w:t>
      </w:r>
    </w:p>
    <w:p>
      <w:r>
        <w:t>{</w:t>
        <w:br/>
        <w:t>Index 172:</w:t>
      </w:r>
    </w:p>
    <w:p>
      <w:r>
        <w:t>Question : "Robert has 5 Marbles. Amada gave him 159 more. How many Marbles does Robert have all together?"</w:t>
      </w:r>
    </w:p>
    <w:p>
      <w:r>
        <w:t>Equation : " X = 159 + 5"</w:t>
      </w:r>
    </w:p>
    <w:p>
      <w:r>
        <w:t xml:space="preserve">Answer : "164" </w:t>
        <w:br/>
        <w:t>}</w:t>
      </w:r>
    </w:p>
    <w:p>
      <w:r>
        <w:t>{</w:t>
        <w:br/>
        <w:t>Index 173:</w:t>
      </w:r>
    </w:p>
    <w:p>
      <w:r>
        <w:t>Question : "Katie has 92 Marbles. Shannon gave him 131 more. How many Marbles does Katie have add?"</w:t>
      </w:r>
    </w:p>
    <w:p>
      <w:r>
        <w:t>Equation : " X = 131 + 92"</w:t>
      </w:r>
    </w:p>
    <w:p>
      <w:r>
        <w:t xml:space="preserve">Answer : "223" </w:t>
        <w:br/>
        <w:t>}</w:t>
      </w:r>
    </w:p>
    <w:p>
      <w:r>
        <w:t>{</w:t>
        <w:br/>
        <w:t>Index 174:</w:t>
      </w:r>
    </w:p>
    <w:p>
      <w:r>
        <w:t>Question : "Mary has 125 Marbles. Mariana gave him 194 more. How many Marbles does Mary have to plus?"</w:t>
      </w:r>
    </w:p>
    <w:p>
      <w:r>
        <w:t>Equation : " X = 194 + 125"</w:t>
      </w:r>
    </w:p>
    <w:p>
      <w:r>
        <w:t xml:space="preserve">Answer : "319" </w:t>
        <w:br/>
        <w:t>}</w:t>
      </w:r>
    </w:p>
    <w:p>
      <w:r>
        <w:t>{</w:t>
        <w:br/>
        <w:t>Index 175:</w:t>
      </w:r>
    </w:p>
    <w:p>
      <w:r>
        <w:t>Question : "Kay has 74 Marbles. Ruben gave him 142 more. How many Marbles does Kay have how much?"</w:t>
      </w:r>
    </w:p>
    <w:p>
      <w:r>
        <w:t>Equation : " X = 142 + 74"</w:t>
      </w:r>
    </w:p>
    <w:p>
      <w:r>
        <w:t xml:space="preserve">Answer : "216" </w:t>
        <w:br/>
        <w:t>}</w:t>
      </w:r>
    </w:p>
    <w:p>
      <w:r>
        <w:t>{</w:t>
        <w:br/>
        <w:t>Index 176:</w:t>
      </w:r>
    </w:p>
    <w:p>
      <w:r>
        <w:t>Question : "Annie has 49 Marbles. Karen gave him 1 more. How many Marbles does Annie have increased by?"</w:t>
      </w:r>
    </w:p>
    <w:p>
      <w:r>
        <w:t>Equation : " X = 1 + 49"</w:t>
      </w:r>
    </w:p>
    <w:p>
      <w:r>
        <w:t xml:space="preserve">Answer : "50" </w:t>
        <w:br/>
        <w:t>}</w:t>
      </w:r>
    </w:p>
    <w:p>
      <w:r>
        <w:t>{</w:t>
        <w:br/>
        <w:t>Index 177:</w:t>
      </w:r>
    </w:p>
    <w:p>
      <w:r>
        <w:t>Question : "Irene has 139 Marbles. Chris gave him 162 more. How many Marbles does Irene have to sum?"</w:t>
      </w:r>
    </w:p>
    <w:p>
      <w:r>
        <w:t>Equation : " X = 162 + 139"</w:t>
      </w:r>
    </w:p>
    <w:p>
      <w:r>
        <w:t xml:space="preserve">Answer : "301" </w:t>
        <w:br/>
        <w:t>}</w:t>
      </w:r>
    </w:p>
    <w:p>
      <w:r>
        <w:t>{</w:t>
        <w:br/>
        <w:t>Index 178:</w:t>
      </w:r>
    </w:p>
    <w:p>
      <w:r>
        <w:t>Question : "Reina has 200 Marbles. Jeffrey gave him 115 more. How many Marbles does Reina have how much?"</w:t>
      </w:r>
    </w:p>
    <w:p>
      <w:r>
        <w:t>Equation : " X = 115 + 200"</w:t>
      </w:r>
    </w:p>
    <w:p>
      <w:r>
        <w:t xml:space="preserve">Answer : "315" </w:t>
        <w:br/>
        <w:t>}</w:t>
      </w:r>
    </w:p>
    <w:p>
      <w:r>
        <w:t>{</w:t>
        <w:br/>
        <w:t>Index 179:</w:t>
      </w:r>
    </w:p>
    <w:p>
      <w:r>
        <w:t>Question : "Andrew has 82 Marbles. Helen gave him 125 more. How many Marbles does Andrew have together?"</w:t>
      </w:r>
    </w:p>
    <w:p>
      <w:r>
        <w:t>Equation : " X = 125 + 82"</w:t>
      </w:r>
    </w:p>
    <w:p>
      <w:r>
        <w:t xml:space="preserve">Answer : "207" </w:t>
        <w:br/>
        <w:t>}</w:t>
      </w:r>
    </w:p>
    <w:p>
      <w:r>
        <w:t>{</w:t>
        <w:br/>
        <w:t>Index 180:</w:t>
      </w:r>
    </w:p>
    <w:p>
      <w:r>
        <w:t>Question : "Peter has 187 Marbles. Dora gave him 75 more. How many Marbles does Peter have altogether?"</w:t>
      </w:r>
    </w:p>
    <w:p>
      <w:r>
        <w:t>Equation : " X = 75 + 187"</w:t>
      </w:r>
    </w:p>
    <w:p>
      <w:r>
        <w:t xml:space="preserve">Answer : "262" </w:t>
        <w:br/>
        <w:t>}</w:t>
      </w:r>
    </w:p>
    <w:p>
      <w:r>
        <w:t>{</w:t>
        <w:br/>
        <w:t>Index 181:</w:t>
      </w:r>
    </w:p>
    <w:p>
      <w:r>
        <w:t>Question : "Rebecca has 105 Marbles. Claudia gave him 103 more. How many Marbles does Rebecca have add?"</w:t>
      </w:r>
    </w:p>
    <w:p>
      <w:r>
        <w:t>Equation : " X = 103 + 105"</w:t>
      </w:r>
    </w:p>
    <w:p>
      <w:r>
        <w:t xml:space="preserve">Answer : "208" </w:t>
        <w:br/>
        <w:t>}</w:t>
      </w:r>
    </w:p>
    <w:p>
      <w:r>
        <w:t>{</w:t>
        <w:br/>
        <w:t>Index 182:</w:t>
      </w:r>
    </w:p>
    <w:p>
      <w:r>
        <w:t>Question : "Beverly has 54 Marbles. Jacqueline gave him 29 more. How many Marbles does Beverly have together?"</w:t>
      </w:r>
    </w:p>
    <w:p>
      <w:r>
        <w:t>Equation : " X = 29 + 54"</w:t>
      </w:r>
    </w:p>
    <w:p>
      <w:r>
        <w:t xml:space="preserve">Answer : "83" </w:t>
        <w:br/>
        <w:t>}</w:t>
      </w:r>
    </w:p>
    <w:p>
      <w:r>
        <w:t>{</w:t>
        <w:br/>
        <w:t>Index 183:</w:t>
      </w:r>
    </w:p>
    <w:p>
      <w:r>
        <w:t>Question : "June has 40 Marbles. Grace gave him 130 more. How many Marbles does June have combined?"</w:t>
      </w:r>
    </w:p>
    <w:p>
      <w:r>
        <w:t>Equation : " X = 130 + 40"</w:t>
      </w:r>
    </w:p>
    <w:p>
      <w:r>
        <w:t xml:space="preserve">Answer : "170" </w:t>
        <w:br/>
        <w:t>}</w:t>
      </w:r>
    </w:p>
    <w:p>
      <w:r>
        <w:t>{</w:t>
        <w:br/>
        <w:t>Index 184:</w:t>
      </w:r>
    </w:p>
    <w:p>
      <w:r>
        <w:t>Question : "Constance has 144 Marbles. Guillermina gave him 175 more. How many Marbles does Constance have altogether?"</w:t>
      </w:r>
    </w:p>
    <w:p>
      <w:r>
        <w:t>Equation : " X = 175 + 144"</w:t>
      </w:r>
    </w:p>
    <w:p>
      <w:r>
        <w:t xml:space="preserve">Answer : "319" </w:t>
        <w:br/>
        <w:t>}</w:t>
      </w:r>
    </w:p>
    <w:p>
      <w:r>
        <w:t>{</w:t>
        <w:br/>
        <w:t>Index 185:</w:t>
      </w:r>
    </w:p>
    <w:p>
      <w:r>
        <w:t>Question : "Kay has 161 Marbles. Norman gave him 71 more. How many Marbles does Kay have total?"</w:t>
      </w:r>
    </w:p>
    <w:p>
      <w:r>
        <w:t>Equation : " X = 71 + 161"</w:t>
      </w:r>
    </w:p>
    <w:p>
      <w:r>
        <w:t xml:space="preserve">Answer : "232" </w:t>
        <w:br/>
        <w:t>}</w:t>
      </w:r>
    </w:p>
    <w:p>
      <w:r>
        <w:t>{</w:t>
        <w:br/>
        <w:t>Index 186:</w:t>
      </w:r>
    </w:p>
    <w:p>
      <w:r>
        <w:t>Question : "William has 43 Marbles. Robert gave him 117 more. How many Marbles does William have in all?"</w:t>
      </w:r>
    </w:p>
    <w:p>
      <w:r>
        <w:t>Equation : " X = 117 + 43"</w:t>
      </w:r>
    </w:p>
    <w:p>
      <w:r>
        <w:t xml:space="preserve">Answer : "160" </w:t>
        <w:br/>
        <w:t>}</w:t>
      </w:r>
    </w:p>
    <w:p>
      <w:r>
        <w:t>{</w:t>
        <w:br/>
        <w:t>Index 187:</w:t>
      </w:r>
    </w:p>
    <w:p>
      <w:r>
        <w:t>Question : "Aracelis has 157 Marbles. Donald gave him 190 more. How many Marbles does Aracelis have how much?"</w:t>
      </w:r>
    </w:p>
    <w:p>
      <w:r>
        <w:t>Equation : " X = 190 + 157"</w:t>
      </w:r>
    </w:p>
    <w:p>
      <w:r>
        <w:t xml:space="preserve">Answer : "347" </w:t>
        <w:br/>
        <w:t>}</w:t>
      </w:r>
    </w:p>
    <w:p>
      <w:r>
        <w:t>{</w:t>
        <w:br/>
        <w:t>Index 188:</w:t>
      </w:r>
    </w:p>
    <w:p>
      <w:r>
        <w:t>Question : "Shawn has 80 Marbles. Melissa gave him 28 more. How many Marbles does Shawn have all together?"</w:t>
      </w:r>
    </w:p>
    <w:p>
      <w:r>
        <w:t>Equation : " X = 28 + 80"</w:t>
      </w:r>
    </w:p>
    <w:p>
      <w:r>
        <w:t xml:space="preserve">Answer : "108" </w:t>
        <w:br/>
        <w:t>}</w:t>
      </w:r>
    </w:p>
    <w:p>
      <w:r>
        <w:t>{</w:t>
        <w:br/>
        <w:t>Index 189:</w:t>
      </w:r>
    </w:p>
    <w:p>
      <w:r>
        <w:t>Question : "Adele has 182 Marbles. James gave him 20 more. How many Marbles does Adele have all together?"</w:t>
      </w:r>
    </w:p>
    <w:p>
      <w:r>
        <w:t>Equation : " X = 20 + 182"</w:t>
      </w:r>
    </w:p>
    <w:p>
      <w:r>
        <w:t xml:space="preserve">Answer : "202" </w:t>
        <w:br/>
        <w:t>}</w:t>
      </w:r>
    </w:p>
    <w:p>
      <w:r>
        <w:t>{</w:t>
        <w:br/>
        <w:t>Index 190:</w:t>
      </w:r>
    </w:p>
    <w:p>
      <w:r>
        <w:t>Question : "Dale has 96 Marbles. Todd gave him 116 more. How many Marbles does Dale have combined?"</w:t>
      </w:r>
    </w:p>
    <w:p>
      <w:r>
        <w:t>Equation : " X = 116 + 96"</w:t>
      </w:r>
    </w:p>
    <w:p>
      <w:r>
        <w:t xml:space="preserve">Answer : "212" </w:t>
        <w:br/>
        <w:t>}</w:t>
      </w:r>
    </w:p>
    <w:p>
      <w:r>
        <w:t>{</w:t>
        <w:br/>
        <w:t>Index 191:</w:t>
      </w:r>
    </w:p>
    <w:p>
      <w:r>
        <w:t>Question : "Donna has 63 Marbles. Ralph gave him 38 more. How many Marbles does Donna have all together?"</w:t>
      </w:r>
    </w:p>
    <w:p>
      <w:r>
        <w:t>Equation : " X = 38 + 63"</w:t>
      </w:r>
    </w:p>
    <w:p>
      <w:r>
        <w:t xml:space="preserve">Answer : "101" </w:t>
        <w:br/>
        <w:t>}</w:t>
      </w:r>
    </w:p>
    <w:p>
      <w:r>
        <w:t>{</w:t>
        <w:br/>
        <w:t>Index 192:</w:t>
      </w:r>
    </w:p>
    <w:p>
      <w:r>
        <w:t>Question : "Corrine has 6 Marbles. Martha gave him 200 more. How many Marbles does Corrine have add?"</w:t>
      </w:r>
    </w:p>
    <w:p>
      <w:r>
        <w:t>Equation : " X = 200 + 6"</w:t>
      </w:r>
    </w:p>
    <w:p>
      <w:r>
        <w:t xml:space="preserve">Answer : "206" </w:t>
        <w:br/>
        <w:t>}</w:t>
      </w:r>
    </w:p>
    <w:p>
      <w:r>
        <w:t>{</w:t>
        <w:br/>
        <w:t>Index 193:</w:t>
      </w:r>
    </w:p>
    <w:p>
      <w:r>
        <w:t>Question : "Michael has 63 Marbles. Cassy gave him 98 more. How many Marbles does Michael have to plus?"</w:t>
      </w:r>
    </w:p>
    <w:p>
      <w:r>
        <w:t>Equation : " X = 98 + 63"</w:t>
      </w:r>
    </w:p>
    <w:p>
      <w:r>
        <w:t xml:space="preserve">Answer : "161" </w:t>
        <w:br/>
        <w:t>}</w:t>
      </w:r>
    </w:p>
    <w:p>
      <w:r>
        <w:t>{</w:t>
        <w:br/>
        <w:t>Index 194:</w:t>
      </w:r>
    </w:p>
    <w:p>
      <w:r>
        <w:t>Question : "Melvin has 8 Marbles. Todd gave him 85 more. How many Marbles does Melvin have add?"</w:t>
      </w:r>
    </w:p>
    <w:p>
      <w:r>
        <w:t>Equation : " X = 85 + 8"</w:t>
      </w:r>
    </w:p>
    <w:p>
      <w:r>
        <w:t xml:space="preserve">Answer : "93" </w:t>
        <w:br/>
        <w:t>}</w:t>
      </w:r>
    </w:p>
    <w:p>
      <w:r>
        <w:t>{</w:t>
        <w:br/>
        <w:t>Index 195:</w:t>
      </w:r>
    </w:p>
    <w:p>
      <w:r>
        <w:t>Question : "Maurice has 97 Marbles. Ivy gave him 115 more. How many Marbles does Maurice have all together?"</w:t>
      </w:r>
    </w:p>
    <w:p>
      <w:r>
        <w:t>Equation : " X = 115 + 97"</w:t>
      </w:r>
    </w:p>
    <w:p>
      <w:r>
        <w:t xml:space="preserve">Answer : "212" </w:t>
        <w:br/>
        <w:t>}</w:t>
      </w:r>
    </w:p>
    <w:p>
      <w:r>
        <w:t>{</w:t>
        <w:br/>
        <w:t>Index 196:</w:t>
      </w:r>
    </w:p>
    <w:p>
      <w:r>
        <w:t>Question : "Sandra has 136 Marbles. Jane gave him 138 more. How many Marbles does Sandra have to plus?"</w:t>
      </w:r>
    </w:p>
    <w:p>
      <w:r>
        <w:t>Equation : " X = 138 + 136"</w:t>
      </w:r>
    </w:p>
    <w:p>
      <w:r>
        <w:t xml:space="preserve">Answer : "274" </w:t>
        <w:br/>
        <w:t>}</w:t>
      </w:r>
    </w:p>
    <w:p>
      <w:r>
        <w:t>{</w:t>
        <w:br/>
        <w:t>Index 197:</w:t>
      </w:r>
    </w:p>
    <w:p>
      <w:r>
        <w:t>Question : "Martha has 144 Marbles. Ada gave him 122 more. How many Marbles does Martha have in all?"</w:t>
      </w:r>
    </w:p>
    <w:p>
      <w:r>
        <w:t>Equation : " X = 122 + 144"</w:t>
      </w:r>
    </w:p>
    <w:p>
      <w:r>
        <w:t xml:space="preserve">Answer : "266" </w:t>
        <w:br/>
        <w:t>}</w:t>
      </w:r>
    </w:p>
    <w:p>
      <w:r>
        <w:t>{</w:t>
        <w:br/>
        <w:t>Index 198:</w:t>
      </w:r>
    </w:p>
    <w:p>
      <w:r>
        <w:t>Question : "Haywood has 147 Marbles. Holly gave him 110 more. How many Marbles does Haywood have in all?"</w:t>
      </w:r>
    </w:p>
    <w:p>
      <w:r>
        <w:t>Equation : " X = 110 + 147"</w:t>
      </w:r>
    </w:p>
    <w:p>
      <w:r>
        <w:t xml:space="preserve">Answer : "257" </w:t>
        <w:br/>
        <w:t>}</w:t>
      </w:r>
    </w:p>
    <w:p>
      <w:r>
        <w:t>{</w:t>
        <w:br/>
        <w:t>Index 199:</w:t>
      </w:r>
    </w:p>
    <w:p>
      <w:r>
        <w:t>Question : "Calvin has 153 Marbles. Elizabeth gave him 62 more. How many Marbles does Calvin have total?"</w:t>
      </w:r>
    </w:p>
    <w:p>
      <w:r>
        <w:t>Equation : " X = 62 + 153"</w:t>
      </w:r>
    </w:p>
    <w:p>
      <w:r>
        <w:t xml:space="preserve">Answer : "215" </w:t>
        <w:br/>
        <w:t>}</w:t>
      </w:r>
    </w:p>
    <w:p>
      <w:r>
        <w:t>{</w:t>
        <w:br/>
        <w:t>Index 200:</w:t>
      </w:r>
    </w:p>
    <w:p>
      <w:r>
        <w:t>Question : "Linda has 131 Marbles. Frankie gave him 69 more. How many Marbles does Linda have all?"</w:t>
      </w:r>
    </w:p>
    <w:p>
      <w:r>
        <w:t>Equation : " X = 69 + 131"</w:t>
      </w:r>
    </w:p>
    <w:p>
      <w:r>
        <w:t xml:space="preserve">Answer : "200" </w:t>
        <w:br/>
        <w:t>}</w:t>
      </w:r>
    </w:p>
    <w:p>
      <w:r>
        <w:t>{</w:t>
        <w:br/>
        <w:t>Index 201:</w:t>
      </w:r>
    </w:p>
    <w:p>
      <w:r>
        <w:t>Question : "Beth has 179 Marbles. Charles gave him 84 more. How many Marbles does Beth have to plus?"</w:t>
      </w:r>
    </w:p>
    <w:p>
      <w:r>
        <w:t>Equation : " X = 84 + 179"</w:t>
      </w:r>
    </w:p>
    <w:p>
      <w:r>
        <w:t xml:space="preserve">Answer : "263" </w:t>
        <w:br/>
        <w:t>}</w:t>
      </w:r>
    </w:p>
    <w:p>
      <w:r>
        <w:t>{</w:t>
        <w:br/>
        <w:t>Index 202:</w:t>
      </w:r>
    </w:p>
    <w:p>
      <w:r>
        <w:t>Question : "Carmen has 166 Marbles. Linda gave him 112 more. How many Marbles does Carmen have together?"</w:t>
      </w:r>
    </w:p>
    <w:p>
      <w:r>
        <w:t>Equation : " X = 112 + 166"</w:t>
      </w:r>
    </w:p>
    <w:p>
      <w:r>
        <w:t xml:space="preserve">Answer : "278" </w:t>
        <w:br/>
        <w:t>}</w:t>
      </w:r>
    </w:p>
    <w:p>
      <w:r>
        <w:t>{</w:t>
        <w:br/>
        <w:t>Index 203:</w:t>
      </w:r>
    </w:p>
    <w:p>
      <w:r>
        <w:t>Question : "Oscar has 186 Marbles. Darlene gave him 141 more. How many Marbles does Oscar have to sum?"</w:t>
      </w:r>
    </w:p>
    <w:p>
      <w:r>
        <w:t>Equation : " X = 141 + 186"</w:t>
      </w:r>
    </w:p>
    <w:p>
      <w:r>
        <w:t xml:space="preserve">Answer : "327" </w:t>
        <w:br/>
        <w:t>}</w:t>
      </w:r>
    </w:p>
    <w:p>
      <w:r>
        <w:t>{</w:t>
        <w:br/>
        <w:t>Index 204:</w:t>
      </w:r>
    </w:p>
    <w:p>
      <w:r>
        <w:t>Question : "Deena has 3 Marbles. Sarah gave him 142 more. How many Marbles does Deena have add?"</w:t>
      </w:r>
    </w:p>
    <w:p>
      <w:r>
        <w:t>Equation : " X = 142 + 3"</w:t>
      </w:r>
    </w:p>
    <w:p>
      <w:r>
        <w:t xml:space="preserve">Answer : "145" </w:t>
        <w:br/>
        <w:t>}</w:t>
      </w:r>
    </w:p>
    <w:p>
      <w:r>
        <w:t>{</w:t>
        <w:br/>
        <w:t>Index 205:</w:t>
      </w:r>
    </w:p>
    <w:p>
      <w:r>
        <w:t>Question : "Eileen has 38 Marbles. Rosalee gave him 108 more. How many Marbles does Eileen have combined?"</w:t>
      </w:r>
    </w:p>
    <w:p>
      <w:r>
        <w:t>Equation : " X = 108 + 38"</w:t>
      </w:r>
    </w:p>
    <w:p>
      <w:r>
        <w:t xml:space="preserve">Answer : "146" </w:t>
        <w:br/>
        <w:t>}</w:t>
      </w:r>
    </w:p>
    <w:p>
      <w:r>
        <w:t>{</w:t>
        <w:br/>
        <w:t>Index 206:</w:t>
      </w:r>
    </w:p>
    <w:p>
      <w:r>
        <w:t>Question : "Linda has 153 Marbles. Anna gave him 54 more. How many Marbles does Linda have add?"</w:t>
      </w:r>
    </w:p>
    <w:p>
      <w:r>
        <w:t>Equation : " X = 54 + 153"</w:t>
      </w:r>
    </w:p>
    <w:p>
      <w:r>
        <w:t xml:space="preserve">Answer : "207" </w:t>
        <w:br/>
        <w:t>}</w:t>
      </w:r>
    </w:p>
    <w:p>
      <w:r>
        <w:t>{</w:t>
        <w:br/>
        <w:t>Index 207:</w:t>
      </w:r>
    </w:p>
    <w:p>
      <w:r>
        <w:t>Question : "Joshua has 160 Marbles. Carl gave him 191 more. How many Marbles does Joshua have all?"</w:t>
      </w:r>
    </w:p>
    <w:p>
      <w:r>
        <w:t>Equation : " X = 191 + 160"</w:t>
      </w:r>
    </w:p>
    <w:p>
      <w:r>
        <w:t xml:space="preserve">Answer : "351" </w:t>
        <w:br/>
        <w:t>}</w:t>
      </w:r>
    </w:p>
    <w:p>
      <w:r>
        <w:t>{</w:t>
        <w:br/>
        <w:t>Index 208:</w:t>
      </w:r>
    </w:p>
    <w:p>
      <w:r>
        <w:t>Question : "Jacquelyn has 50 Marbles. Tracy gave him 40 more. How many Marbles does Jacquelyn have in all?"</w:t>
      </w:r>
    </w:p>
    <w:p>
      <w:r>
        <w:t>Equation : " X = 40 + 50"</w:t>
      </w:r>
    </w:p>
    <w:p>
      <w:r>
        <w:t xml:space="preserve">Answer : "90" </w:t>
        <w:br/>
        <w:t>}</w:t>
      </w:r>
    </w:p>
    <w:p>
      <w:r>
        <w:t>{</w:t>
        <w:br/>
        <w:t>Index 209:</w:t>
      </w:r>
    </w:p>
    <w:p>
      <w:r>
        <w:t>Question : "Michael has 52 Marbles. Scott gave him 8 more. How many Marbles does Michael have increased by?"</w:t>
      </w:r>
    </w:p>
    <w:p>
      <w:r>
        <w:t>Equation : " X = 8 + 52"</w:t>
      </w:r>
    </w:p>
    <w:p>
      <w:r>
        <w:t xml:space="preserve">Answer : "60" </w:t>
        <w:br/>
        <w:t>}</w:t>
      </w:r>
    </w:p>
    <w:p>
      <w:r>
        <w:t>{</w:t>
        <w:br/>
        <w:t>Index 210:</w:t>
      </w:r>
    </w:p>
    <w:p>
      <w:r>
        <w:t>Question : "James has 2 Marbles. Agnes gave him 31 more. How many Marbles does James have together?"</w:t>
      </w:r>
    </w:p>
    <w:p>
      <w:r>
        <w:t>Equation : " X = 31 + 2"</w:t>
      </w:r>
    </w:p>
    <w:p>
      <w:r>
        <w:t xml:space="preserve">Answer : "33" </w:t>
        <w:br/>
        <w:t>}</w:t>
      </w:r>
    </w:p>
    <w:p>
      <w:r>
        <w:t>{</w:t>
        <w:br/>
        <w:t>Index 211:</w:t>
      </w:r>
    </w:p>
    <w:p>
      <w:r>
        <w:t>Question : "Daniel has 93 Marbles. Brad gave him 83 more. How many Marbles does Daniel have join?"</w:t>
      </w:r>
    </w:p>
    <w:p>
      <w:r>
        <w:t>Equation : " X = 83 + 93"</w:t>
      </w:r>
    </w:p>
    <w:p>
      <w:r>
        <w:t xml:space="preserve">Answer : "176" </w:t>
        <w:br/>
        <w:t>}</w:t>
      </w:r>
    </w:p>
    <w:p>
      <w:r>
        <w:t>{</w:t>
        <w:br/>
        <w:t>Index 212:</w:t>
      </w:r>
    </w:p>
    <w:p>
      <w:r>
        <w:t>Question : "Sherry has 27 Marbles. Edith gave him 35 more. How many Marbles does Sherry have how much?"</w:t>
      </w:r>
    </w:p>
    <w:p>
      <w:r>
        <w:t>Equation : " X = 35 + 27"</w:t>
      </w:r>
    </w:p>
    <w:p>
      <w:r>
        <w:t xml:space="preserve">Answer : "62" </w:t>
        <w:br/>
        <w:t>}</w:t>
      </w:r>
    </w:p>
    <w:p>
      <w:r>
        <w:t>{</w:t>
        <w:br/>
        <w:t>Index 213:</w:t>
      </w:r>
    </w:p>
    <w:p>
      <w:r>
        <w:t>Question : "Ida has 62 Marbles. Cindy gave him 115 more. How many Marbles does Ida have add?"</w:t>
      </w:r>
    </w:p>
    <w:p>
      <w:r>
        <w:t>Equation : " X = 115 + 62"</w:t>
      </w:r>
    </w:p>
    <w:p>
      <w:r>
        <w:t xml:space="preserve">Answer : "177" </w:t>
        <w:br/>
        <w:t>}</w:t>
      </w:r>
    </w:p>
    <w:p>
      <w:r>
        <w:t>{</w:t>
        <w:br/>
        <w:t>Index 214:</w:t>
      </w:r>
    </w:p>
    <w:p>
      <w:r>
        <w:t>Question : "Jonathan has 194 Marbles. Richard gave him 149 more. How many Marbles does Jonathan have add?"</w:t>
      </w:r>
    </w:p>
    <w:p>
      <w:r>
        <w:t>Equation : " X = 149 + 194"</w:t>
      </w:r>
    </w:p>
    <w:p>
      <w:r>
        <w:t xml:space="preserve">Answer : "343" </w:t>
        <w:br/>
        <w:t>}</w:t>
      </w:r>
    </w:p>
    <w:p>
      <w:r>
        <w:t>{</w:t>
        <w:br/>
        <w:t>Index 215:</w:t>
      </w:r>
    </w:p>
    <w:p>
      <w:r>
        <w:t>Question : "William has 106 Marbles. Michael gave him 19 more. How many Marbles does William have all together?"</w:t>
      </w:r>
    </w:p>
    <w:p>
      <w:r>
        <w:t>Equation : " X = 19 + 106"</w:t>
      </w:r>
    </w:p>
    <w:p>
      <w:r>
        <w:t xml:space="preserve">Answer : "125" </w:t>
        <w:br/>
        <w:t>}</w:t>
      </w:r>
    </w:p>
    <w:p>
      <w:r>
        <w:t>{</w:t>
        <w:br/>
        <w:t>Index 216:</w:t>
      </w:r>
    </w:p>
    <w:p>
      <w:r>
        <w:t>Question : "Paul has 110 Marbles. Angelo gave him 143 more. How many Marbles does Paul have together?"</w:t>
      </w:r>
    </w:p>
    <w:p>
      <w:r>
        <w:t>Equation : " X = 143 + 110"</w:t>
      </w:r>
    </w:p>
    <w:p>
      <w:r>
        <w:t xml:space="preserve">Answer : "253" </w:t>
        <w:br/>
        <w:t>}</w:t>
      </w:r>
    </w:p>
    <w:p>
      <w:r>
        <w:t>{</w:t>
        <w:br/>
        <w:t>Index 217:</w:t>
      </w:r>
    </w:p>
    <w:p>
      <w:r>
        <w:t>Question : "Shane has 62 Marbles. Mindy gave him 54 more. How many Marbles does Shane have total?"</w:t>
      </w:r>
    </w:p>
    <w:p>
      <w:r>
        <w:t>Equation : " X = 54 + 62"</w:t>
      </w:r>
    </w:p>
    <w:p>
      <w:r>
        <w:t xml:space="preserve">Answer : "116" </w:t>
        <w:br/>
        <w:t>}</w:t>
      </w:r>
    </w:p>
    <w:p>
      <w:r>
        <w:t>{</w:t>
        <w:br/>
        <w:t>Index 218:</w:t>
      </w:r>
    </w:p>
    <w:p>
      <w:r>
        <w:t>Question : "Daniel has 16 Marbles. Virginia gave him 21 more. How many Marbles does Daniel have combined?"</w:t>
      </w:r>
    </w:p>
    <w:p>
      <w:r>
        <w:t>Equation : " X = 21 + 16"</w:t>
      </w:r>
    </w:p>
    <w:p>
      <w:r>
        <w:t xml:space="preserve">Answer : "37" </w:t>
        <w:br/>
        <w:t>}</w:t>
      </w:r>
    </w:p>
    <w:p>
      <w:r>
        <w:t>{</w:t>
        <w:br/>
        <w:t>Index 219:</w:t>
      </w:r>
    </w:p>
    <w:p>
      <w:r>
        <w:t>Question : "Hillary has 97 Marbles. Debbie gave him 150 more. How many Marbles does Hillary have total?"</w:t>
      </w:r>
    </w:p>
    <w:p>
      <w:r>
        <w:t>Equation : " X = 150 + 97"</w:t>
      </w:r>
    </w:p>
    <w:p>
      <w:r>
        <w:t xml:space="preserve">Answer : "247" </w:t>
        <w:br/>
        <w:t>}</w:t>
      </w:r>
    </w:p>
    <w:p>
      <w:r>
        <w:t>{</w:t>
        <w:br/>
        <w:t>Index 220:</w:t>
      </w:r>
    </w:p>
    <w:p>
      <w:r>
        <w:t>Question : "Viola has 97 Marbles. Lourdes gave him 23 more. How many Marbles does Viola have total?"</w:t>
      </w:r>
    </w:p>
    <w:p>
      <w:r>
        <w:t>Equation : " X = 23 + 97"</w:t>
      </w:r>
    </w:p>
    <w:p>
      <w:r>
        <w:t xml:space="preserve">Answer : "120" </w:t>
        <w:br/>
        <w:t>}</w:t>
      </w:r>
    </w:p>
    <w:p>
      <w:r>
        <w:t>{</w:t>
        <w:br/>
        <w:t>Index 221:</w:t>
      </w:r>
    </w:p>
    <w:p>
      <w:r>
        <w:t>Question : "Christopher has 93 Marbles. Thomas gave him 103 more. How many Marbles does Christopher have all together?"</w:t>
      </w:r>
    </w:p>
    <w:p>
      <w:r>
        <w:t>Equation : " X = 103 + 93"</w:t>
      </w:r>
    </w:p>
    <w:p>
      <w:r>
        <w:t xml:space="preserve">Answer : "196" </w:t>
        <w:br/>
        <w:t>}</w:t>
      </w:r>
    </w:p>
    <w:p>
      <w:r>
        <w:t>{</w:t>
        <w:br/>
        <w:t>Index 222:</w:t>
      </w:r>
    </w:p>
    <w:p>
      <w:r>
        <w:t>Question : "Nicole has 98 Marbles. Darlene gave him 65 more. How many Marbles does Nicole have to sum?"</w:t>
      </w:r>
    </w:p>
    <w:p>
      <w:r>
        <w:t>Equation : " X = 65 + 98"</w:t>
      </w:r>
    </w:p>
    <w:p>
      <w:r>
        <w:t xml:space="preserve">Answer : "163" </w:t>
        <w:br/>
        <w:t>}</w:t>
      </w:r>
    </w:p>
    <w:p>
      <w:r>
        <w:t>{</w:t>
        <w:br/>
        <w:t>Index 223:</w:t>
      </w:r>
    </w:p>
    <w:p>
      <w:r>
        <w:t>Question : "Melinda has 101 Marbles. Fidel gave him 176 more. How many Marbles does Melinda have all together?"</w:t>
      </w:r>
    </w:p>
    <w:p>
      <w:r>
        <w:t>Equation : " X = 176 + 101"</w:t>
      </w:r>
    </w:p>
    <w:p>
      <w:r>
        <w:t xml:space="preserve">Answer : "277" </w:t>
        <w:br/>
        <w:t>}</w:t>
      </w:r>
    </w:p>
    <w:p>
      <w:r>
        <w:t>{</w:t>
        <w:br/>
        <w:t>Index 224:</w:t>
      </w:r>
    </w:p>
    <w:p>
      <w:r>
        <w:t>Question : "Paris has 191 Marbles. Melissa gave him 131 more. How many Marbles does Paris have all together?"</w:t>
      </w:r>
    </w:p>
    <w:p>
      <w:r>
        <w:t>Equation : " X = 131 + 191"</w:t>
      </w:r>
    </w:p>
    <w:p>
      <w:r>
        <w:t xml:space="preserve">Answer : "322" </w:t>
        <w:br/>
        <w:t>}</w:t>
      </w:r>
    </w:p>
    <w:p>
      <w:r>
        <w:t>{</w:t>
        <w:br/>
        <w:t>Index 225:</w:t>
      </w:r>
    </w:p>
    <w:p>
      <w:r>
        <w:t>Question : "Rose has 56 Marbles. Stephanie gave him 69 more. How many Marbles does Rose have increased by?"</w:t>
      </w:r>
    </w:p>
    <w:p>
      <w:r>
        <w:t>Equation : " X = 69 + 56"</w:t>
      </w:r>
    </w:p>
    <w:p>
      <w:r>
        <w:t xml:space="preserve">Answer : "125" </w:t>
        <w:br/>
        <w:t>}</w:t>
      </w:r>
    </w:p>
    <w:p>
      <w:r>
        <w:t>{</w:t>
        <w:br/>
        <w:t>Index 226:</w:t>
      </w:r>
    </w:p>
    <w:p>
      <w:r>
        <w:t>Question : "Christina has 155 Marbles. Aaron gave him 89 more. How many Marbles does Christina have how much?"</w:t>
      </w:r>
    </w:p>
    <w:p>
      <w:r>
        <w:t>Equation : " X = 89 + 155"</w:t>
      </w:r>
    </w:p>
    <w:p>
      <w:r>
        <w:t xml:space="preserve">Answer : "244" </w:t>
        <w:br/>
        <w:t>}</w:t>
      </w:r>
    </w:p>
    <w:p>
      <w:r>
        <w:t>{</w:t>
        <w:br/>
        <w:t>Index 227:</w:t>
      </w:r>
    </w:p>
    <w:p>
      <w:r>
        <w:t>Question : "Henry has 41 Marbles. Cynthia gave him 58 more. How many Marbles does Henry have increased by?"</w:t>
      </w:r>
    </w:p>
    <w:p>
      <w:r>
        <w:t>Equation : " X = 58 + 41"</w:t>
      </w:r>
    </w:p>
    <w:p>
      <w:r>
        <w:t xml:space="preserve">Answer : "99" </w:t>
        <w:br/>
        <w:t>}</w:t>
      </w:r>
    </w:p>
    <w:p>
      <w:r>
        <w:t>{</w:t>
        <w:br/>
        <w:t>Index 228:</w:t>
      </w:r>
    </w:p>
    <w:p>
      <w:r>
        <w:t>Question : "Gloria has 72 Marbles. Sadie gave him 138 more. How many Marbles does Gloria have increased by?"</w:t>
      </w:r>
    </w:p>
    <w:p>
      <w:r>
        <w:t>Equation : " X = 138 + 72"</w:t>
      </w:r>
    </w:p>
    <w:p>
      <w:r>
        <w:t xml:space="preserve">Answer : "210" </w:t>
        <w:br/>
        <w:t>}</w:t>
      </w:r>
    </w:p>
    <w:p>
      <w:r>
        <w:t>{</w:t>
        <w:br/>
        <w:t>Index 229:</w:t>
      </w:r>
    </w:p>
    <w:p>
      <w:r>
        <w:t>Question : "Lyn has 198 Marbles. Debbie gave him 52 more. How many Marbles does Lyn have combined?"</w:t>
      </w:r>
    </w:p>
    <w:p>
      <w:r>
        <w:t>Equation : " X = 52 + 198"</w:t>
      </w:r>
    </w:p>
    <w:p>
      <w:r>
        <w:t xml:space="preserve">Answer : "250" </w:t>
        <w:br/>
        <w:t>}</w:t>
      </w:r>
    </w:p>
    <w:p>
      <w:r>
        <w:t>{</w:t>
        <w:br/>
        <w:t>Index 230:</w:t>
      </w:r>
    </w:p>
    <w:p>
      <w:r>
        <w:t>Question : "Robert has 50 Marbles. Eric gave him 100 more. How many Marbles does Robert have in all?"</w:t>
      </w:r>
    </w:p>
    <w:p>
      <w:r>
        <w:t>Equation : " X = 100 + 50"</w:t>
      </w:r>
    </w:p>
    <w:p>
      <w:r>
        <w:t xml:space="preserve">Answer : "150" </w:t>
        <w:br/>
        <w:t>}</w:t>
      </w:r>
    </w:p>
    <w:p>
      <w:r>
        <w:t>{</w:t>
        <w:br/>
        <w:t>Index 231:</w:t>
      </w:r>
    </w:p>
    <w:p>
      <w:r>
        <w:t>Question : "Jonathon has 7 Marbles. John gave him 10 more. How many Marbles does Jonathon have in all?"</w:t>
      </w:r>
    </w:p>
    <w:p>
      <w:r>
        <w:t>Equation : " X = 10 + 7"</w:t>
      </w:r>
    </w:p>
    <w:p>
      <w:r>
        <w:t xml:space="preserve">Answer : "17" </w:t>
        <w:br/>
        <w:t>}</w:t>
      </w:r>
    </w:p>
    <w:p>
      <w:r>
        <w:t>{</w:t>
        <w:br/>
        <w:t>Index 232:</w:t>
      </w:r>
    </w:p>
    <w:p>
      <w:r>
        <w:t>Question : "Elmer has 120 Marbles. William gave him 96 more. How many Marbles does Elmer have to plus?"</w:t>
      </w:r>
    </w:p>
    <w:p>
      <w:r>
        <w:t>Equation : " X = 96 + 120"</w:t>
      </w:r>
    </w:p>
    <w:p>
      <w:r>
        <w:t xml:space="preserve">Answer : "216" </w:t>
        <w:br/>
        <w:t>}</w:t>
      </w:r>
    </w:p>
    <w:p>
      <w:r>
        <w:t>{</w:t>
        <w:br/>
        <w:t>Index 233:</w:t>
      </w:r>
    </w:p>
    <w:p>
      <w:r>
        <w:t>Question : "Eric has 141 Marbles. John gave him 120 more. How many Marbles does Eric have to plus?"</w:t>
      </w:r>
    </w:p>
    <w:p>
      <w:r>
        <w:t>Equation : " X = 120 + 141"</w:t>
      </w:r>
    </w:p>
    <w:p>
      <w:r>
        <w:t xml:space="preserve">Answer : "261" </w:t>
        <w:br/>
        <w:t>}</w:t>
      </w:r>
    </w:p>
    <w:p>
      <w:r>
        <w:t>{</w:t>
        <w:br/>
        <w:t>Index 234:</w:t>
      </w:r>
    </w:p>
    <w:p>
      <w:r>
        <w:t>Question : "Mary has 94 Marbles. Kenneth gave him 7 more. How many Marbles does Mary have join?"</w:t>
      </w:r>
    </w:p>
    <w:p>
      <w:r>
        <w:t>Equation : " X = 7 + 94"</w:t>
      </w:r>
    </w:p>
    <w:p>
      <w:r>
        <w:t xml:space="preserve">Answer : "101" </w:t>
        <w:br/>
        <w:t>}</w:t>
      </w:r>
    </w:p>
    <w:p>
      <w:r>
        <w:t>{</w:t>
        <w:br/>
        <w:t>Index 235:</w:t>
      </w:r>
    </w:p>
    <w:p>
      <w:r>
        <w:t>Question : "Debra has 24 Marbles. Elizabeth gave him 198 more. How many Marbles does Debra have all?"</w:t>
      </w:r>
    </w:p>
    <w:p>
      <w:r>
        <w:t>Equation : " X = 198 + 24"</w:t>
      </w:r>
    </w:p>
    <w:p>
      <w:r>
        <w:t xml:space="preserve">Answer : "222" </w:t>
        <w:br/>
        <w:t>}</w:t>
      </w:r>
    </w:p>
    <w:p>
      <w:r>
        <w:t>{</w:t>
        <w:br/>
        <w:t>Index 236:</w:t>
      </w:r>
    </w:p>
    <w:p>
      <w:r>
        <w:t>Question : "Rebecca has 49 Marbles. Aurora gave him 115 more. How many Marbles does Rebecca have how much?"</w:t>
      </w:r>
    </w:p>
    <w:p>
      <w:r>
        <w:t>Equation : " X = 115 + 49"</w:t>
      </w:r>
    </w:p>
    <w:p>
      <w:r>
        <w:t xml:space="preserve">Answer : "164" </w:t>
        <w:br/>
        <w:t>}</w:t>
      </w:r>
    </w:p>
    <w:p>
      <w:r>
        <w:t>{</w:t>
        <w:br/>
        <w:t>Index 237:</w:t>
      </w:r>
    </w:p>
    <w:p>
      <w:r>
        <w:t>Question : "Guy has 71 Marbles. Keith gave him 169 more. How many Marbles does Guy have add?"</w:t>
      </w:r>
    </w:p>
    <w:p>
      <w:r>
        <w:t>Equation : " X = 169 + 71"</w:t>
      </w:r>
    </w:p>
    <w:p>
      <w:r>
        <w:t xml:space="preserve">Answer : "240" </w:t>
        <w:br/>
        <w:t>}</w:t>
      </w:r>
    </w:p>
    <w:p>
      <w:r>
        <w:t>{</w:t>
        <w:br/>
        <w:t>Index 238:</w:t>
      </w:r>
    </w:p>
    <w:p>
      <w:r>
        <w:t>Question : "Ron has 121 Marbles. Denisse gave him 88 more. How many Marbles does Ron have to plus?"</w:t>
      </w:r>
    </w:p>
    <w:p>
      <w:r>
        <w:t>Equation : " X = 88 + 121"</w:t>
      </w:r>
    </w:p>
    <w:p>
      <w:r>
        <w:t xml:space="preserve">Answer : "209" </w:t>
        <w:br/>
        <w:t>}</w:t>
      </w:r>
    </w:p>
    <w:p>
      <w:r>
        <w:t>{</w:t>
        <w:br/>
        <w:t>Index 239:</w:t>
      </w:r>
    </w:p>
    <w:p>
      <w:r>
        <w:t>Question : "Pamela has 192 Marbles. Jonathan gave him 184 more. How many Marbles does Pamela have to plus?"</w:t>
      </w:r>
    </w:p>
    <w:p>
      <w:r>
        <w:t>Equation : " X = 184 + 192"</w:t>
      </w:r>
    </w:p>
    <w:p>
      <w:r>
        <w:t xml:space="preserve">Answer : "376" </w:t>
        <w:br/>
        <w:t>}</w:t>
      </w:r>
    </w:p>
    <w:p>
      <w:r>
        <w:t>{</w:t>
        <w:br/>
        <w:t>Index 240:</w:t>
      </w:r>
    </w:p>
    <w:p>
      <w:r>
        <w:t>Question : "Brian has 115 Marbles. Louis gave him 71 more. How many Marbles does Brian have all?"</w:t>
      </w:r>
    </w:p>
    <w:p>
      <w:r>
        <w:t>Equation : " X = 71 + 115"</w:t>
      </w:r>
    </w:p>
    <w:p>
      <w:r>
        <w:t xml:space="preserve">Answer : "186" </w:t>
        <w:br/>
        <w:t>}</w:t>
      </w:r>
    </w:p>
    <w:p>
      <w:r>
        <w:t>{</w:t>
        <w:br/>
        <w:t>Index 241:</w:t>
      </w:r>
    </w:p>
    <w:p>
      <w:r>
        <w:t>Question : "Janet has 37 Marbles. Richard gave him 184 more. How many Marbles does Janet have altogether?"</w:t>
      </w:r>
    </w:p>
    <w:p>
      <w:r>
        <w:t>Equation : " X = 184 + 37"</w:t>
      </w:r>
    </w:p>
    <w:p>
      <w:r>
        <w:t xml:space="preserve">Answer : "221" </w:t>
        <w:br/>
        <w:t>}</w:t>
      </w:r>
    </w:p>
    <w:p>
      <w:r>
        <w:t>{</w:t>
        <w:br/>
        <w:t>Index 242:</w:t>
      </w:r>
    </w:p>
    <w:p>
      <w:r>
        <w:t>Question : "Brian has 142 Marbles. Henry gave him 185 more. How many Marbles does Brian have all together?"</w:t>
      </w:r>
    </w:p>
    <w:p>
      <w:r>
        <w:t>Equation : " X = 185 + 142"</w:t>
      </w:r>
    </w:p>
    <w:p>
      <w:r>
        <w:t xml:space="preserve">Answer : "327" </w:t>
        <w:br/>
        <w:t>}</w:t>
      </w:r>
    </w:p>
    <w:p>
      <w:r>
        <w:t>{</w:t>
        <w:br/>
        <w:t>Index 243:</w:t>
      </w:r>
    </w:p>
    <w:p>
      <w:r>
        <w:t>Question : "Lisa has 92 Marbles. Kim gave him 69 more. How many Marbles does Lisa have total?"</w:t>
      </w:r>
    </w:p>
    <w:p>
      <w:r>
        <w:t>Equation : " X = 69 + 92"</w:t>
      </w:r>
    </w:p>
    <w:p>
      <w:r>
        <w:t xml:space="preserve">Answer : "161" </w:t>
        <w:br/>
        <w:t>}</w:t>
      </w:r>
    </w:p>
    <w:p>
      <w:r>
        <w:t>{</w:t>
        <w:br/>
        <w:t>Index 244:</w:t>
      </w:r>
    </w:p>
    <w:p>
      <w:r>
        <w:t>Question : "William has 101 Marbles. Ricky gave him 129 more. How many Marbles does William have all together?"</w:t>
      </w:r>
    </w:p>
    <w:p>
      <w:r>
        <w:t>Equation : " X = 129 + 101"</w:t>
      </w:r>
    </w:p>
    <w:p>
      <w:r>
        <w:t xml:space="preserve">Answer : "230" </w:t>
        <w:br/>
        <w:t>}</w:t>
      </w:r>
    </w:p>
    <w:p>
      <w:r>
        <w:t>{</w:t>
        <w:br/>
        <w:t>Index 245:</w:t>
      </w:r>
    </w:p>
    <w:p>
      <w:r>
        <w:t>Question : "Pauline has 152 Marbles. William gave him 163 more. How many Marbles does Pauline have join?"</w:t>
      </w:r>
    </w:p>
    <w:p>
      <w:r>
        <w:t>Equation : " X = 163 + 152"</w:t>
      </w:r>
    </w:p>
    <w:p>
      <w:r>
        <w:t xml:space="preserve">Answer : "315" </w:t>
        <w:br/>
        <w:t>}</w:t>
      </w:r>
    </w:p>
    <w:p>
      <w:r>
        <w:t>{</w:t>
        <w:br/>
        <w:t>Index 246:</w:t>
      </w:r>
    </w:p>
    <w:p>
      <w:r>
        <w:t>Question : "Marshall has 119 Marbles. Lisa gave him 106 more. How many Marbles does Marshall have all together?"</w:t>
      </w:r>
    </w:p>
    <w:p>
      <w:r>
        <w:t>Equation : " X = 106 + 119"</w:t>
      </w:r>
    </w:p>
    <w:p>
      <w:r>
        <w:t xml:space="preserve">Answer : "225" </w:t>
        <w:br/>
        <w:t>}</w:t>
      </w:r>
    </w:p>
    <w:p>
      <w:r>
        <w:t>{</w:t>
        <w:br/>
        <w:t>Index 247:</w:t>
      </w:r>
    </w:p>
    <w:p>
      <w:r>
        <w:t>Question : "Dion has 105 Marbles. Thomas gave him 57 more. How many Marbles does Dion have together?"</w:t>
      </w:r>
    </w:p>
    <w:p>
      <w:r>
        <w:t>Equation : " X = 57 + 105"</w:t>
      </w:r>
    </w:p>
    <w:p>
      <w:r>
        <w:t xml:space="preserve">Answer : "162" </w:t>
        <w:br/>
        <w:t>}</w:t>
      </w:r>
    </w:p>
    <w:p>
      <w:r>
        <w:t>{</w:t>
        <w:br/>
        <w:t>Index 248:</w:t>
      </w:r>
    </w:p>
    <w:p>
      <w:r>
        <w:t>Question : "Ruth has 61 Marbles. Joseph gave him 75 more. How many Marbles does Ruth have together?"</w:t>
      </w:r>
    </w:p>
    <w:p>
      <w:r>
        <w:t>Equation : " X = 75 + 61"</w:t>
      </w:r>
    </w:p>
    <w:p>
      <w:r>
        <w:t xml:space="preserve">Answer : "136" </w:t>
        <w:br/>
        <w:t>}</w:t>
      </w:r>
    </w:p>
    <w:p>
      <w:r>
        <w:t>{</w:t>
        <w:br/>
        <w:t>Index 249:</w:t>
      </w:r>
    </w:p>
    <w:p>
      <w:r>
        <w:t>Question : "Richard has 74 Marbles. Kymberly gave him 35 more. How many Marbles does Richard have all?"</w:t>
      </w:r>
    </w:p>
    <w:p>
      <w:r>
        <w:t>Equation : " X = 35 + 74"</w:t>
      </w:r>
    </w:p>
    <w:p>
      <w:r>
        <w:t xml:space="preserve">Answer : "109" </w:t>
        <w:br/>
        <w:t>}</w:t>
      </w:r>
    </w:p>
    <w:p>
      <w:r>
        <w:t>{</w:t>
        <w:br/>
        <w:t>Index 250:</w:t>
      </w:r>
    </w:p>
    <w:p>
      <w:r>
        <w:t>Question : "George has 139 Marbles. Jesus gave him 16 more. How many Marbles does George have combined?"</w:t>
      </w:r>
    </w:p>
    <w:p>
      <w:r>
        <w:t>Equation : " X = 16 + 139"</w:t>
      </w:r>
    </w:p>
    <w:p>
      <w:r>
        <w:t xml:space="preserve">Answer : "155" </w:t>
        <w:br/>
        <w:t>}</w:t>
      </w:r>
    </w:p>
    <w:p>
      <w:r>
        <w:t>{</w:t>
        <w:br/>
        <w:t>Index 251:</w:t>
      </w:r>
    </w:p>
    <w:p>
      <w:r>
        <w:t>Question : "Megan has 62 Marbles. George gave him 150 more. How many Marbles does Megan have to sum?"</w:t>
      </w:r>
    </w:p>
    <w:p>
      <w:r>
        <w:t>Equation : " X = 150 + 62"</w:t>
      </w:r>
    </w:p>
    <w:p>
      <w:r>
        <w:t xml:space="preserve">Answer : "212" </w:t>
        <w:br/>
        <w:t>}</w:t>
      </w:r>
    </w:p>
    <w:p>
      <w:r>
        <w:t>{</w:t>
        <w:br/>
        <w:t>Index 252:</w:t>
      </w:r>
    </w:p>
    <w:p>
      <w:r>
        <w:t>Question : "James has 169 Marbles. Erik gave him 182 more. How many Marbles does James have increased by?"</w:t>
      </w:r>
    </w:p>
    <w:p>
      <w:r>
        <w:t>Equation : " X = 182 + 169"</w:t>
      </w:r>
    </w:p>
    <w:p>
      <w:r>
        <w:t xml:space="preserve">Answer : "351" </w:t>
        <w:br/>
        <w:t>}</w:t>
      </w:r>
    </w:p>
    <w:p>
      <w:r>
        <w:t>{</w:t>
        <w:br/>
        <w:t>Index 253:</w:t>
      </w:r>
    </w:p>
    <w:p>
      <w:r>
        <w:t>Question : "Derek has 145 Marbles. Allen gave him 16 more. How many Marbles does Derek have increased by?"</w:t>
      </w:r>
    </w:p>
    <w:p>
      <w:r>
        <w:t>Equation : " X = 16 + 145"</w:t>
      </w:r>
    </w:p>
    <w:p>
      <w:r>
        <w:t xml:space="preserve">Answer : "161" </w:t>
        <w:br/>
        <w:t>}</w:t>
      </w:r>
    </w:p>
    <w:p>
      <w:r>
        <w:t>{</w:t>
        <w:br/>
        <w:t>Index 254:</w:t>
      </w:r>
    </w:p>
    <w:p>
      <w:r>
        <w:t>Question : "Rosa has 143 Marbles. Judy gave him 10 more. How many Marbles does Rosa have join?"</w:t>
      </w:r>
    </w:p>
    <w:p>
      <w:r>
        <w:t>Equation : " X = 10 + 143"</w:t>
      </w:r>
    </w:p>
    <w:p>
      <w:r>
        <w:t xml:space="preserve">Answer : "153" </w:t>
        <w:br/>
        <w:t>}</w:t>
      </w:r>
    </w:p>
    <w:p>
      <w:r>
        <w:t>{</w:t>
        <w:br/>
        <w:t>Index 255:</w:t>
      </w:r>
    </w:p>
    <w:p>
      <w:r>
        <w:t>Question : "Michelle has 146 Marbles. Steven gave him 176 more. How many Marbles does Michelle have join?"</w:t>
      </w:r>
    </w:p>
    <w:p>
      <w:r>
        <w:t>Equation : " X = 176 + 146"</w:t>
      </w:r>
    </w:p>
    <w:p>
      <w:r>
        <w:t xml:space="preserve">Answer : "322" </w:t>
        <w:br/>
        <w:t>}</w:t>
      </w:r>
    </w:p>
    <w:p>
      <w:r>
        <w:t>{</w:t>
        <w:br/>
        <w:t>Index 256:</w:t>
      </w:r>
    </w:p>
    <w:p>
      <w:r>
        <w:t>Question : "Kathleen has 41 Marbles. Denise gave him 142 more. How many Marbles does Kathleen have total?"</w:t>
      </w:r>
    </w:p>
    <w:p>
      <w:r>
        <w:t>Equation : " X = 142 + 41"</w:t>
      </w:r>
    </w:p>
    <w:p>
      <w:r>
        <w:t xml:space="preserve">Answer : "183" </w:t>
        <w:br/>
        <w:t>}</w:t>
      </w:r>
    </w:p>
    <w:p>
      <w:r>
        <w:t>{</w:t>
        <w:br/>
        <w:t>Index 257:</w:t>
      </w:r>
    </w:p>
    <w:p>
      <w:r>
        <w:t>Question : "Eric has 159 Marbles. Toni gave him 188 more. How many Marbles does Eric have combined?"</w:t>
      </w:r>
    </w:p>
    <w:p>
      <w:r>
        <w:t>Equation : " X = 188 + 159"</w:t>
      </w:r>
    </w:p>
    <w:p>
      <w:r>
        <w:t xml:space="preserve">Answer : "347" </w:t>
        <w:br/>
        <w:t>}</w:t>
      </w:r>
    </w:p>
    <w:p>
      <w:r>
        <w:t>{</w:t>
        <w:br/>
        <w:t>Index 258:</w:t>
      </w:r>
    </w:p>
    <w:p>
      <w:r>
        <w:t>Question : "Suzanne has 17 Marbles. Lillian gave him 189 more. How many Marbles does Suzanne have together?"</w:t>
      </w:r>
    </w:p>
    <w:p>
      <w:r>
        <w:t>Equation : " X = 189 + 17"</w:t>
      </w:r>
    </w:p>
    <w:p>
      <w:r>
        <w:t xml:space="preserve">Answer : "206" </w:t>
        <w:br/>
        <w:t>}</w:t>
      </w:r>
    </w:p>
    <w:p>
      <w:r>
        <w:t>{</w:t>
        <w:br/>
        <w:t>Index 259:</w:t>
      </w:r>
    </w:p>
    <w:p>
      <w:r>
        <w:t>Question : "Charles has 156 Marbles. Dennis gave him 104 more. How many Marbles does Charles have together?"</w:t>
      </w:r>
    </w:p>
    <w:p>
      <w:r>
        <w:t>Equation : " X = 104 + 156"</w:t>
      </w:r>
    </w:p>
    <w:p>
      <w:r>
        <w:t xml:space="preserve">Answer : "260" </w:t>
        <w:br/>
        <w:t>}</w:t>
      </w:r>
    </w:p>
    <w:p>
      <w:r>
        <w:t>{</w:t>
        <w:br/>
        <w:t>Index 260:</w:t>
      </w:r>
    </w:p>
    <w:p>
      <w:r>
        <w:t>Question : "Andrew has 144 Marbles. William gave him 186 more. How many Marbles does Andrew have in all?"</w:t>
      </w:r>
    </w:p>
    <w:p>
      <w:r>
        <w:t>Equation : " X = 186 + 144"</w:t>
      </w:r>
    </w:p>
    <w:p>
      <w:r>
        <w:t xml:space="preserve">Answer : "330" </w:t>
        <w:br/>
        <w:t>}</w:t>
      </w:r>
    </w:p>
    <w:p>
      <w:r>
        <w:t>{</w:t>
        <w:br/>
        <w:t>Index 261:</w:t>
      </w:r>
    </w:p>
    <w:p>
      <w:r>
        <w:t>Question : "Aldo has 167 Marbles. Belinda gave him 102 more. How many Marbles does Aldo have altogether?"</w:t>
      </w:r>
    </w:p>
    <w:p>
      <w:r>
        <w:t>Equation : " X = 102 + 167"</w:t>
      </w:r>
    </w:p>
    <w:p>
      <w:r>
        <w:t xml:space="preserve">Answer : "269" </w:t>
        <w:br/>
        <w:t>}</w:t>
      </w:r>
    </w:p>
    <w:p>
      <w:r>
        <w:t>{</w:t>
        <w:br/>
        <w:t>Index 262:</w:t>
      </w:r>
    </w:p>
    <w:p>
      <w:r>
        <w:t>Question : "Toni has 107 Marbles. Mary gave him 172 more. How many Marbles does Toni have together?"</w:t>
      </w:r>
    </w:p>
    <w:p>
      <w:r>
        <w:t>Equation : " X = 172 + 107"</w:t>
      </w:r>
    </w:p>
    <w:p>
      <w:r>
        <w:t xml:space="preserve">Answer : "279" </w:t>
        <w:br/>
        <w:t>}</w:t>
      </w:r>
    </w:p>
    <w:p>
      <w:r>
        <w:t>{</w:t>
        <w:br/>
        <w:t>Index 263:</w:t>
      </w:r>
    </w:p>
    <w:p>
      <w:r>
        <w:t>Question : "Deborah has 121 Marbles. Crystal gave him 51 more. How many Marbles does Deborah have add?"</w:t>
      </w:r>
    </w:p>
    <w:p>
      <w:r>
        <w:t>Equation : " X = 51 + 121"</w:t>
      </w:r>
    </w:p>
    <w:p>
      <w:r>
        <w:t xml:space="preserve">Answer : "172" </w:t>
        <w:br/>
        <w:t>}</w:t>
      </w:r>
    </w:p>
    <w:p>
      <w:r>
        <w:t>{</w:t>
        <w:br/>
        <w:t>Index 264:</w:t>
      </w:r>
    </w:p>
    <w:p>
      <w:r>
        <w:t>Question : "Michael has 29 Marbles. Johnathan gave him 98 more. How many Marbles does Michael have add?"</w:t>
      </w:r>
    </w:p>
    <w:p>
      <w:r>
        <w:t>Equation : " X = 98 + 29"</w:t>
      </w:r>
    </w:p>
    <w:p>
      <w:r>
        <w:t xml:space="preserve">Answer : "127" </w:t>
        <w:br/>
        <w:t>}</w:t>
      </w:r>
    </w:p>
    <w:p>
      <w:r>
        <w:t>{</w:t>
        <w:br/>
        <w:t>Index 265:</w:t>
      </w:r>
    </w:p>
    <w:p>
      <w:r>
        <w:t>Question : "David has 87 Marbles. Robert gave him 9 more. How many Marbles does David have in all?"</w:t>
      </w:r>
    </w:p>
    <w:p>
      <w:r>
        <w:t>Equation : " X = 9 + 87"</w:t>
      </w:r>
    </w:p>
    <w:p>
      <w:r>
        <w:t xml:space="preserve">Answer : "96" </w:t>
        <w:br/>
        <w:t>}</w:t>
      </w:r>
    </w:p>
    <w:p>
      <w:r>
        <w:t>{</w:t>
        <w:br/>
        <w:t>Index 266:</w:t>
      </w:r>
    </w:p>
    <w:p>
      <w:r>
        <w:t>Question : "Patricia has 87 Marbles. Lucy gave him 121 more. How many Marbles does Patricia have all together?"</w:t>
      </w:r>
    </w:p>
    <w:p>
      <w:r>
        <w:t>Equation : " X = 121 + 87"</w:t>
      </w:r>
    </w:p>
    <w:p>
      <w:r>
        <w:t xml:space="preserve">Answer : "208" </w:t>
        <w:br/>
        <w:t>}</w:t>
      </w:r>
    </w:p>
    <w:p>
      <w:r>
        <w:t>{</w:t>
        <w:br/>
        <w:t>Index 267:</w:t>
      </w:r>
    </w:p>
    <w:p>
      <w:r>
        <w:t>Question : "Trish has 7 Marbles. Karen gave him 192 more. How many Marbles does Trish have in all?"</w:t>
      </w:r>
    </w:p>
    <w:p>
      <w:r>
        <w:t>Equation : " X = 192 + 7"</w:t>
      </w:r>
    </w:p>
    <w:p>
      <w:r>
        <w:t xml:space="preserve">Answer : "199" </w:t>
        <w:br/>
        <w:t>}</w:t>
      </w:r>
    </w:p>
    <w:p>
      <w:r>
        <w:t>{</w:t>
        <w:br/>
        <w:t>Index 268:</w:t>
      </w:r>
    </w:p>
    <w:p>
      <w:r>
        <w:t>Question : "Vita has 105 Marbles. Nickolas gave him 17 more. How many Marbles does Vita have all?"</w:t>
      </w:r>
    </w:p>
    <w:p>
      <w:r>
        <w:t>Equation : " X = 17 + 105"</w:t>
      </w:r>
    </w:p>
    <w:p>
      <w:r>
        <w:t xml:space="preserve">Answer : "122" </w:t>
        <w:br/>
        <w:t>}</w:t>
      </w:r>
    </w:p>
    <w:p>
      <w:r>
        <w:t>{</w:t>
        <w:br/>
        <w:t>Index 269:</w:t>
      </w:r>
    </w:p>
    <w:p>
      <w:r>
        <w:t>Question : "Maria has 65 Marbles. Alice gave him 59 more. How many Marbles does Maria have all?"</w:t>
      </w:r>
    </w:p>
    <w:p>
      <w:r>
        <w:t>Equation : " X = 59 + 65"</w:t>
      </w:r>
    </w:p>
    <w:p>
      <w:r>
        <w:t xml:space="preserve">Answer : "124" </w:t>
        <w:br/>
        <w:t>}</w:t>
      </w:r>
    </w:p>
    <w:p>
      <w:r>
        <w:t>{</w:t>
        <w:br/>
        <w:t>Index 270:</w:t>
      </w:r>
    </w:p>
    <w:p>
      <w:r>
        <w:t>Question : "Christopher has 46 Marbles. Betty gave him 62 more. How many Marbles does Christopher have join?"</w:t>
      </w:r>
    </w:p>
    <w:p>
      <w:r>
        <w:t>Equation : " X = 62 + 46"</w:t>
      </w:r>
    </w:p>
    <w:p>
      <w:r>
        <w:t xml:space="preserve">Answer : "108" </w:t>
        <w:br/>
        <w:t>}</w:t>
      </w:r>
    </w:p>
    <w:p>
      <w:r>
        <w:t>{</w:t>
        <w:br/>
        <w:t>Index 271:</w:t>
      </w:r>
    </w:p>
    <w:p>
      <w:r>
        <w:t>Question : "Juanita has 76 Marbles. James gave him 84 more. How many Marbles does Juanita have all together?"</w:t>
      </w:r>
    </w:p>
    <w:p>
      <w:r>
        <w:t>Equation : " X = 84 + 76"</w:t>
      </w:r>
    </w:p>
    <w:p>
      <w:r>
        <w:t xml:space="preserve">Answer : "160" </w:t>
        <w:br/>
        <w:t>}</w:t>
      </w:r>
    </w:p>
    <w:p>
      <w:r>
        <w:t>{</w:t>
        <w:br/>
        <w:t>Index 272:</w:t>
      </w:r>
    </w:p>
    <w:p>
      <w:r>
        <w:t>Question : "James has 139 Marbles. Howard gave him 172 more. How many Marbles does James have all?"</w:t>
      </w:r>
    </w:p>
    <w:p>
      <w:r>
        <w:t>Equation : " X = 172 + 139"</w:t>
      </w:r>
    </w:p>
    <w:p>
      <w:r>
        <w:t xml:space="preserve">Answer : "311" </w:t>
        <w:br/>
        <w:t>}</w:t>
      </w:r>
    </w:p>
    <w:p>
      <w:r>
        <w:t>{</w:t>
        <w:br/>
        <w:t>Index 273:</w:t>
      </w:r>
    </w:p>
    <w:p>
      <w:r>
        <w:t>Question : "Rosalie has 86 Marbles. Ann gave him 194 more. How many Marbles does Rosalie have increased by?"</w:t>
      </w:r>
    </w:p>
    <w:p>
      <w:r>
        <w:t>Equation : " X = 194 + 86"</w:t>
      </w:r>
    </w:p>
    <w:p>
      <w:r>
        <w:t xml:space="preserve">Answer : "280" </w:t>
        <w:br/>
        <w:t>}</w:t>
      </w:r>
    </w:p>
    <w:p>
      <w:r>
        <w:t>{</w:t>
        <w:br/>
        <w:t>Index 274:</w:t>
      </w:r>
    </w:p>
    <w:p>
      <w:r>
        <w:t>Question : "Teresa has 164 Marbles. Derek gave him 44 more. How many Marbles does Teresa have all together?"</w:t>
      </w:r>
    </w:p>
    <w:p>
      <w:r>
        <w:t>Equation : " X = 44 + 164"</w:t>
      </w:r>
    </w:p>
    <w:p>
      <w:r>
        <w:t xml:space="preserve">Answer : "208" </w:t>
        <w:br/>
        <w:t>}</w:t>
      </w:r>
    </w:p>
    <w:p>
      <w:r>
        <w:t>{</w:t>
        <w:br/>
        <w:t>Index 275:</w:t>
      </w:r>
    </w:p>
    <w:p>
      <w:r>
        <w:t>Question : "Nathan has 157 Marbles. Karen gave him 134 more. How many Marbles does Nathan have to plus?"</w:t>
      </w:r>
    </w:p>
    <w:p>
      <w:r>
        <w:t>Equation : " X = 134 + 157"</w:t>
      </w:r>
    </w:p>
    <w:p>
      <w:r>
        <w:t xml:space="preserve">Answer : "291" </w:t>
        <w:br/>
        <w:t>}</w:t>
      </w:r>
    </w:p>
    <w:p>
      <w:r>
        <w:t>{</w:t>
        <w:br/>
        <w:t>Index 276:</w:t>
      </w:r>
    </w:p>
    <w:p>
      <w:r>
        <w:t>Question : "Elizabeth has 125 Marbles. Joann gave him 169 more. How many Marbles does Elizabeth have increased by?"</w:t>
      </w:r>
    </w:p>
    <w:p>
      <w:r>
        <w:t>Equation : " X = 169 + 125"</w:t>
      </w:r>
    </w:p>
    <w:p>
      <w:r>
        <w:t xml:space="preserve">Answer : "294" </w:t>
        <w:br/>
        <w:t>}</w:t>
      </w:r>
    </w:p>
    <w:p>
      <w:r>
        <w:t>{</w:t>
        <w:br/>
        <w:t>Index 277:</w:t>
      </w:r>
    </w:p>
    <w:p>
      <w:r>
        <w:t>Question : "Susan has 189 Marbles. Derek gave him 198 more. How many Marbles does Susan have to sum?"</w:t>
      </w:r>
    </w:p>
    <w:p>
      <w:r>
        <w:t>Equation : " X = 198 + 189"</w:t>
      </w:r>
    </w:p>
    <w:p>
      <w:r>
        <w:t xml:space="preserve">Answer : "387" </w:t>
        <w:br/>
        <w:t>}</w:t>
      </w:r>
    </w:p>
    <w:p>
      <w:r>
        <w:t>{</w:t>
        <w:br/>
        <w:t>Index 278:</w:t>
      </w:r>
    </w:p>
    <w:p>
      <w:r>
        <w:t>Question : "Fred has 103 Marbles. Natasha gave him 66 more. How many Marbles does Fred have together?"</w:t>
      </w:r>
    </w:p>
    <w:p>
      <w:r>
        <w:t>Equation : " X = 66 + 103"</w:t>
      </w:r>
    </w:p>
    <w:p>
      <w:r>
        <w:t xml:space="preserve">Answer : "169" </w:t>
        <w:br/>
        <w:t>}</w:t>
      </w:r>
    </w:p>
    <w:p>
      <w:r>
        <w:t>{</w:t>
        <w:br/>
        <w:t>Index 279:</w:t>
      </w:r>
    </w:p>
    <w:p>
      <w:r>
        <w:t>Question : "Donna has 179 Marbles. Amy gave him 39 more. How many Marbles does Donna have together?"</w:t>
      </w:r>
    </w:p>
    <w:p>
      <w:r>
        <w:t>Equation : " X = 39 + 179"</w:t>
      </w:r>
    </w:p>
    <w:p>
      <w:r>
        <w:t xml:space="preserve">Answer : "218" </w:t>
        <w:br/>
        <w:t>}</w:t>
      </w:r>
    </w:p>
    <w:p>
      <w:r>
        <w:t>{</w:t>
        <w:br/>
        <w:t>Index 280:</w:t>
      </w:r>
    </w:p>
    <w:p>
      <w:r>
        <w:t>Question : "Gloria has 130 Marbles. Jose gave him 196 more. How many Marbles does Gloria have total?"</w:t>
      </w:r>
    </w:p>
    <w:p>
      <w:r>
        <w:t>Equation : " X = 196 + 130"</w:t>
      </w:r>
    </w:p>
    <w:p>
      <w:r>
        <w:t xml:space="preserve">Answer : "326" </w:t>
        <w:br/>
        <w:t>}</w:t>
      </w:r>
    </w:p>
    <w:p>
      <w:r>
        <w:t>{</w:t>
        <w:br/>
        <w:t>Index 281:</w:t>
      </w:r>
    </w:p>
    <w:p>
      <w:r>
        <w:t>Question : "Andrew has 19 Marbles. Lacey gave him 165 more. How many Marbles does Andrew have to plus?"</w:t>
      </w:r>
    </w:p>
    <w:p>
      <w:r>
        <w:t>Equation : " X = 165 + 19"</w:t>
      </w:r>
    </w:p>
    <w:p>
      <w:r>
        <w:t xml:space="preserve">Answer : "184" </w:t>
        <w:br/>
        <w:t>}</w:t>
      </w:r>
    </w:p>
    <w:p>
      <w:r>
        <w:t>{</w:t>
        <w:br/>
        <w:t>Index 282:</w:t>
      </w:r>
    </w:p>
    <w:p>
      <w:r>
        <w:t>Question : "Linda has 46 Marbles. Curtis gave him 167 more. How many Marbles does Linda have together?"</w:t>
      </w:r>
    </w:p>
    <w:p>
      <w:r>
        <w:t>Equation : " X = 167 + 46"</w:t>
      </w:r>
    </w:p>
    <w:p>
      <w:r>
        <w:t xml:space="preserve">Answer : "213" </w:t>
        <w:br/>
        <w:t>}</w:t>
      </w:r>
    </w:p>
    <w:p>
      <w:r>
        <w:t>{</w:t>
        <w:br/>
        <w:t>Index 283:</w:t>
      </w:r>
    </w:p>
    <w:p>
      <w:r>
        <w:t>Question : "Jane has 59 Marbles. Kenyatta gave him 101 more. How many Marbles does Jane have how much?"</w:t>
      </w:r>
    </w:p>
    <w:p>
      <w:r>
        <w:t>Equation : " X = 101 + 59"</w:t>
      </w:r>
    </w:p>
    <w:p>
      <w:r>
        <w:t xml:space="preserve">Answer : "160" </w:t>
        <w:br/>
        <w:t>}</w:t>
      </w:r>
    </w:p>
    <w:p>
      <w:r>
        <w:t>{</w:t>
        <w:br/>
        <w:t>Index 284:</w:t>
      </w:r>
    </w:p>
    <w:p>
      <w:r>
        <w:t>Question : "Blanche has 48 Marbles. Ada gave him 135 more. How many Marbles does Blanche have combined?"</w:t>
      </w:r>
    </w:p>
    <w:p>
      <w:r>
        <w:t>Equation : " X = 135 + 48"</w:t>
      </w:r>
    </w:p>
    <w:p>
      <w:r>
        <w:t xml:space="preserve">Answer : "183" </w:t>
        <w:br/>
        <w:t>}</w:t>
      </w:r>
    </w:p>
    <w:p>
      <w:r>
        <w:t>{</w:t>
        <w:br/>
        <w:t>Index 285:</w:t>
      </w:r>
    </w:p>
    <w:p>
      <w:r>
        <w:t>Question : "John has 87 Marbles. Erica gave him 174 more. How many Marbles does John have all?"</w:t>
      </w:r>
    </w:p>
    <w:p>
      <w:r>
        <w:t>Equation : " X = 174 + 87"</w:t>
      </w:r>
    </w:p>
    <w:p>
      <w:r>
        <w:t xml:space="preserve">Answer : "261" </w:t>
        <w:br/>
        <w:t>}</w:t>
      </w:r>
    </w:p>
    <w:p>
      <w:r>
        <w:t>{</w:t>
        <w:br/>
        <w:t>Index 286:</w:t>
      </w:r>
    </w:p>
    <w:p>
      <w:r>
        <w:t>Question : "Jess has 161 Marbles. Heather gave him 140 more. How many Marbles does Jess have together?"</w:t>
      </w:r>
    </w:p>
    <w:p>
      <w:r>
        <w:t>Equation : " X = 140 + 161"</w:t>
      </w:r>
    </w:p>
    <w:p>
      <w:r>
        <w:t xml:space="preserve">Answer : "301" </w:t>
        <w:br/>
        <w:t>}</w:t>
      </w:r>
    </w:p>
    <w:p>
      <w:r>
        <w:t>{</w:t>
        <w:br/>
        <w:t>Index 287:</w:t>
      </w:r>
    </w:p>
    <w:p>
      <w:r>
        <w:t>Question : "Michael has 114 Marbles. Timothy gave him 156 more. How many Marbles does Michael have how much?"</w:t>
      </w:r>
    </w:p>
    <w:p>
      <w:r>
        <w:t>Equation : " X = 156 + 114"</w:t>
      </w:r>
    </w:p>
    <w:p>
      <w:r>
        <w:t xml:space="preserve">Answer : "270" </w:t>
        <w:br/>
        <w:t>}</w:t>
      </w:r>
    </w:p>
    <w:p>
      <w:r>
        <w:t>{</w:t>
        <w:br/>
        <w:t>Index 288:</w:t>
      </w:r>
    </w:p>
    <w:p>
      <w:r>
        <w:t>Question : "John has 85 Marbles. Tanya gave him 39 more. How many Marbles does John have combined?"</w:t>
      </w:r>
    </w:p>
    <w:p>
      <w:r>
        <w:t>Equation : " X = 39 + 85"</w:t>
      </w:r>
    </w:p>
    <w:p>
      <w:r>
        <w:t xml:space="preserve">Answer : "124" </w:t>
        <w:br/>
        <w:t>}</w:t>
      </w:r>
    </w:p>
    <w:p>
      <w:r>
        <w:t>{</w:t>
        <w:br/>
        <w:t>Index 289:</w:t>
      </w:r>
    </w:p>
    <w:p>
      <w:r>
        <w:t>Question : "Lisa has 7 Marbles. Arthur gave him 148 more. How many Marbles does Lisa have to sum?"</w:t>
      </w:r>
    </w:p>
    <w:p>
      <w:r>
        <w:t>Equation : " X = 148 + 7"</w:t>
      </w:r>
    </w:p>
    <w:p>
      <w:r>
        <w:t xml:space="preserve">Answer : "155" </w:t>
        <w:br/>
        <w:t>}</w:t>
      </w:r>
    </w:p>
    <w:p>
      <w:r>
        <w:t>{</w:t>
        <w:br/>
        <w:t>Index 290:</w:t>
      </w:r>
    </w:p>
    <w:p>
      <w:r>
        <w:t>Question : "Karen has 28 Marbles. Christina gave him 18 more. How many Marbles does Karen have altogether?"</w:t>
      </w:r>
    </w:p>
    <w:p>
      <w:r>
        <w:t>Equation : " X = 18 + 28"</w:t>
      </w:r>
    </w:p>
    <w:p>
      <w:r>
        <w:t xml:space="preserve">Answer : "46" </w:t>
        <w:br/>
        <w:t>}</w:t>
      </w:r>
    </w:p>
    <w:p>
      <w:r>
        <w:t>{</w:t>
        <w:br/>
        <w:t>Index 291:</w:t>
      </w:r>
    </w:p>
    <w:p>
      <w:r>
        <w:t>Question : "Sophie has 27 Marbles. Marc gave him 169 more. How many Marbles does Sophie have how much?"</w:t>
      </w:r>
    </w:p>
    <w:p>
      <w:r>
        <w:t>Equation : " X = 169 + 27"</w:t>
      </w:r>
    </w:p>
    <w:p>
      <w:r>
        <w:t xml:space="preserve">Answer : "196" </w:t>
        <w:br/>
        <w:t>}</w:t>
      </w:r>
    </w:p>
    <w:p>
      <w:r>
        <w:t>{</w:t>
        <w:br/>
        <w:t>Index 292:</w:t>
      </w:r>
    </w:p>
    <w:p>
      <w:r>
        <w:t>Question : "Arlene has 155 Marbles. Herbert gave him 199 more. How many Marbles does Arlene have to plus?"</w:t>
      </w:r>
    </w:p>
    <w:p>
      <w:r>
        <w:t>Equation : " X = 199 + 155"</w:t>
      </w:r>
    </w:p>
    <w:p>
      <w:r>
        <w:t xml:space="preserve">Answer : "354" </w:t>
        <w:br/>
        <w:t>}</w:t>
      </w:r>
    </w:p>
    <w:p>
      <w:r>
        <w:t>{</w:t>
        <w:br/>
        <w:t>Index 293:</w:t>
      </w:r>
    </w:p>
    <w:p>
      <w:r>
        <w:t>Question : "Kenneth has 154 Marbles. Chester gave him 50 more. How many Marbles does Kenneth have in all?"</w:t>
      </w:r>
    </w:p>
    <w:p>
      <w:r>
        <w:t>Equation : " X = 50 + 154"</w:t>
      </w:r>
    </w:p>
    <w:p>
      <w:r>
        <w:t xml:space="preserve">Answer : "204" </w:t>
        <w:br/>
        <w:t>}</w:t>
      </w:r>
    </w:p>
    <w:p>
      <w:r>
        <w:t>{</w:t>
        <w:br/>
        <w:t>Index 294:</w:t>
      </w:r>
    </w:p>
    <w:p>
      <w:r>
        <w:t>Question : "Clark has 34 Marbles. Nicholas gave him 186 more. How many Marbles does Clark have join?"</w:t>
      </w:r>
    </w:p>
    <w:p>
      <w:r>
        <w:t>Equation : " X = 186 + 34"</w:t>
      </w:r>
    </w:p>
    <w:p>
      <w:r>
        <w:t xml:space="preserve">Answer : "220" </w:t>
        <w:br/>
        <w:t>}</w:t>
      </w:r>
    </w:p>
    <w:p>
      <w:r>
        <w:t>{</w:t>
        <w:br/>
        <w:t>Index 295:</w:t>
      </w:r>
    </w:p>
    <w:p>
      <w:r>
        <w:t>Question : "Robert has 179 Marbles. Hugh gave him 21 more. How many Marbles does Robert have join?"</w:t>
      </w:r>
    </w:p>
    <w:p>
      <w:r>
        <w:t>Equation : " X = 21 + 179"</w:t>
      </w:r>
    </w:p>
    <w:p>
      <w:r>
        <w:t xml:space="preserve">Answer : "200" </w:t>
        <w:br/>
        <w:t>}</w:t>
      </w:r>
    </w:p>
    <w:p>
      <w:r>
        <w:t>{</w:t>
        <w:br/>
        <w:t>Index 296:</w:t>
      </w:r>
    </w:p>
    <w:p>
      <w:r>
        <w:t>Question : "Charlene has 170 Marbles. Barbara gave him 167 more. How many Marbles does Charlene have all?"</w:t>
      </w:r>
    </w:p>
    <w:p>
      <w:r>
        <w:t>Equation : " X = 167 + 170"</w:t>
      </w:r>
    </w:p>
    <w:p>
      <w:r>
        <w:t xml:space="preserve">Answer : "337" </w:t>
        <w:br/>
        <w:t>}</w:t>
      </w:r>
    </w:p>
    <w:p>
      <w:r>
        <w:t>{</w:t>
        <w:br/>
        <w:t>Index 297:</w:t>
      </w:r>
    </w:p>
    <w:p>
      <w:r>
        <w:t>Question : "James has 28 Marbles. Norman gave him 94 more. How many Marbles does James have combined?"</w:t>
      </w:r>
    </w:p>
    <w:p>
      <w:r>
        <w:t>Equation : " X = 94 + 28"</w:t>
      </w:r>
    </w:p>
    <w:p>
      <w:r>
        <w:t xml:space="preserve">Answer : "122" </w:t>
        <w:br/>
        <w:t>}</w:t>
      </w:r>
    </w:p>
    <w:p>
      <w:r>
        <w:t>{</w:t>
        <w:br/>
        <w:t>Index 298:</w:t>
      </w:r>
    </w:p>
    <w:p>
      <w:r>
        <w:t>Question : "Elaine has 5 Marbles. Marilyn gave him 25 more. How many Marbles does Elaine have combined?"</w:t>
      </w:r>
    </w:p>
    <w:p>
      <w:r>
        <w:t>Equation : " X = 25 + 5"</w:t>
      </w:r>
    </w:p>
    <w:p>
      <w:r>
        <w:t xml:space="preserve">Answer : "30" </w:t>
        <w:br/>
        <w:t>}</w:t>
      </w:r>
    </w:p>
    <w:p>
      <w:r>
        <w:t>{</w:t>
        <w:br/>
        <w:t>Index 299:</w:t>
      </w:r>
    </w:p>
    <w:p>
      <w:r>
        <w:t>Question : "George has 12 Marbles. Maragaret gave him 148 more. How many Marbles does George have total?"</w:t>
      </w:r>
    </w:p>
    <w:p>
      <w:r>
        <w:t>Equation : " X = 148 + 12"</w:t>
      </w:r>
    </w:p>
    <w:p>
      <w:r>
        <w:t xml:space="preserve">Answer : "160" </w:t>
        <w:br/>
        <w:t>}</w:t>
      </w:r>
    </w:p>
    <w:p>
      <w:r>
        <w:t>{</w:t>
        <w:br/>
        <w:t>Index 300:</w:t>
      </w:r>
    </w:p>
    <w:p>
      <w:r>
        <w:t>Question : "Ron has 86 Marbles. Leonarda gave him 37 more. How many Marbles does Ron have all?"</w:t>
      </w:r>
    </w:p>
    <w:p>
      <w:r>
        <w:t>Equation : " X = 37 + 86"</w:t>
      </w:r>
    </w:p>
    <w:p>
      <w:r>
        <w:t xml:space="preserve">Answer : "123" </w:t>
        <w:br/>
        <w:t>}</w:t>
      </w:r>
    </w:p>
    <w:p>
      <w:r>
        <w:t>{</w:t>
        <w:br/>
        <w:t>Index 301:</w:t>
      </w:r>
    </w:p>
    <w:p>
      <w:r>
        <w:t>Question : "Donald has 179 Marbles. Patrick gave him 90 more. How many Marbles does Donald have in all?"</w:t>
      </w:r>
    </w:p>
    <w:p>
      <w:r>
        <w:t>Equation : " X = 90 + 179"</w:t>
      </w:r>
    </w:p>
    <w:p>
      <w:r>
        <w:t xml:space="preserve">Answer : "269" </w:t>
        <w:br/>
        <w:t>}</w:t>
      </w:r>
    </w:p>
    <w:p>
      <w:r>
        <w:t>{</w:t>
        <w:br/>
        <w:t>Index 302:</w:t>
      </w:r>
    </w:p>
    <w:p>
      <w:r>
        <w:t>Question : "Eveline has 27 Marbles. Tommie gave him 6 more. How many Marbles does Eveline have add?"</w:t>
      </w:r>
    </w:p>
    <w:p>
      <w:r>
        <w:t>Equation : " X = 6 + 27"</w:t>
      </w:r>
    </w:p>
    <w:p>
      <w:r>
        <w:t xml:space="preserve">Answer : "33" </w:t>
        <w:br/>
        <w:t>}</w:t>
      </w:r>
    </w:p>
    <w:p>
      <w:r>
        <w:t>{</w:t>
        <w:br/>
        <w:t>Index 303:</w:t>
      </w:r>
    </w:p>
    <w:p>
      <w:r>
        <w:t>Question : "Vivian has 164 Marbles. Ken gave him 25 more. How many Marbles does Vivian have join?"</w:t>
      </w:r>
    </w:p>
    <w:p>
      <w:r>
        <w:t>Equation : " X = 25 + 164"</w:t>
      </w:r>
    </w:p>
    <w:p>
      <w:r>
        <w:t xml:space="preserve">Answer : "189" </w:t>
        <w:br/>
        <w:t>}</w:t>
      </w:r>
    </w:p>
    <w:p>
      <w:r>
        <w:t>{</w:t>
        <w:br/>
        <w:t>Index 304:</w:t>
      </w:r>
    </w:p>
    <w:p>
      <w:r>
        <w:t>Question : "Annette has 53 Marbles. Bernard gave him 71 more. How many Marbles does Annette have total?"</w:t>
      </w:r>
    </w:p>
    <w:p>
      <w:r>
        <w:t>Equation : " X = 71 + 53"</w:t>
      </w:r>
    </w:p>
    <w:p>
      <w:r>
        <w:t xml:space="preserve">Answer : "124" </w:t>
        <w:br/>
        <w:t>}</w:t>
      </w:r>
    </w:p>
    <w:p>
      <w:r>
        <w:t>{</w:t>
        <w:br/>
        <w:t>Index 305:</w:t>
      </w:r>
    </w:p>
    <w:p>
      <w:r>
        <w:t>Question : "Brandy has 5 Marbles. Jorge gave him 198 more. How many Marbles does Brandy have together?"</w:t>
      </w:r>
    </w:p>
    <w:p>
      <w:r>
        <w:t>Equation : " X = 198 + 5"</w:t>
      </w:r>
    </w:p>
    <w:p>
      <w:r>
        <w:t xml:space="preserve">Answer : "203" </w:t>
        <w:br/>
        <w:t>}</w:t>
      </w:r>
    </w:p>
    <w:p>
      <w:r>
        <w:t>{</w:t>
        <w:br/>
        <w:t>Index 306:</w:t>
      </w:r>
    </w:p>
    <w:p>
      <w:r>
        <w:t>Question : "Marilyn has 41 Marbles. William gave him 35 more. How many Marbles does Marilyn have altogether?"</w:t>
      </w:r>
    </w:p>
    <w:p>
      <w:r>
        <w:t>Equation : " X = 35 + 41"</w:t>
      </w:r>
    </w:p>
    <w:p>
      <w:r>
        <w:t xml:space="preserve">Answer : "76" </w:t>
        <w:br/>
        <w:t>}</w:t>
      </w:r>
    </w:p>
    <w:p>
      <w:r>
        <w:t>{</w:t>
        <w:br/>
        <w:t>Index 307:</w:t>
      </w:r>
    </w:p>
    <w:p>
      <w:r>
        <w:t>Question : "Sarah has 132 Marbles. Terri gave him 65 more. How many Marbles does Sarah have to plus?"</w:t>
      </w:r>
    </w:p>
    <w:p>
      <w:r>
        <w:t>Equation : " X = 65 + 132"</w:t>
      </w:r>
    </w:p>
    <w:p>
      <w:r>
        <w:t xml:space="preserve">Answer : "197" </w:t>
        <w:br/>
        <w:t>}</w:t>
      </w:r>
    </w:p>
    <w:p>
      <w:r>
        <w:t>{</w:t>
        <w:br/>
        <w:t>Index 308:</w:t>
      </w:r>
    </w:p>
    <w:p>
      <w:r>
        <w:t>Question : "Frankie has 136 Marbles. Janet gave him 16 more. How many Marbles does Frankie have in all?"</w:t>
      </w:r>
    </w:p>
    <w:p>
      <w:r>
        <w:t>Equation : " X = 16 + 136"</w:t>
      </w:r>
    </w:p>
    <w:p>
      <w:r>
        <w:t xml:space="preserve">Answer : "152" </w:t>
        <w:br/>
        <w:t>}</w:t>
      </w:r>
    </w:p>
    <w:p>
      <w:r>
        <w:t>{</w:t>
        <w:br/>
        <w:t>Index 309:</w:t>
      </w:r>
    </w:p>
    <w:p>
      <w:r>
        <w:t>Question : "Curtis has 155 Marbles. Sarah gave him 20 more. How many Marbles does Curtis have combined?"</w:t>
      </w:r>
    </w:p>
    <w:p>
      <w:r>
        <w:t>Equation : " X = 20 + 155"</w:t>
      </w:r>
    </w:p>
    <w:p>
      <w:r>
        <w:t xml:space="preserve">Answer : "175" </w:t>
        <w:br/>
        <w:t>}</w:t>
      </w:r>
    </w:p>
    <w:p>
      <w:r>
        <w:t>{</w:t>
        <w:br/>
        <w:t>Index 310:</w:t>
      </w:r>
    </w:p>
    <w:p>
      <w:r>
        <w:t>Question : "Carlos has 29 Marbles. Valerie gave him 17 more. How many Marbles does Carlos have all?"</w:t>
      </w:r>
    </w:p>
    <w:p>
      <w:r>
        <w:t>Equation : " X = 17 + 29"</w:t>
      </w:r>
    </w:p>
    <w:p>
      <w:r>
        <w:t xml:space="preserve">Answer : "46" </w:t>
        <w:br/>
        <w:t>}</w:t>
      </w:r>
    </w:p>
    <w:p>
      <w:r>
        <w:t>{</w:t>
        <w:br/>
        <w:t>Index 311:</w:t>
      </w:r>
    </w:p>
    <w:p>
      <w:r>
        <w:t>Question : "Lowell has 175 Marbles. Patrick gave him 125 more. How many Marbles does Lowell have together?"</w:t>
      </w:r>
    </w:p>
    <w:p>
      <w:r>
        <w:t>Equation : " X = 125 + 175"</w:t>
      </w:r>
    </w:p>
    <w:p>
      <w:r>
        <w:t xml:space="preserve">Answer : "300" </w:t>
        <w:br/>
        <w:t>}</w:t>
      </w:r>
    </w:p>
    <w:p>
      <w:r>
        <w:t>{</w:t>
        <w:br/>
        <w:t>Index 312:</w:t>
      </w:r>
    </w:p>
    <w:p>
      <w:r>
        <w:t>Question : "Caroline has 124 Marbles. Clara gave him 191 more. How many Marbles does Caroline have to plus?"</w:t>
      </w:r>
    </w:p>
    <w:p>
      <w:r>
        <w:t>Equation : " X = 191 + 124"</w:t>
      </w:r>
    </w:p>
    <w:p>
      <w:r>
        <w:t xml:space="preserve">Answer : "315" </w:t>
        <w:br/>
        <w:t>}</w:t>
      </w:r>
    </w:p>
    <w:p>
      <w:r>
        <w:t>{</w:t>
        <w:br/>
        <w:t>Index 313:</w:t>
      </w:r>
    </w:p>
    <w:p>
      <w:r>
        <w:t>Question : "Martha has 186 Marbles. Lawrence gave him 49 more. How many Marbles does Martha have in all?"</w:t>
      </w:r>
    </w:p>
    <w:p>
      <w:r>
        <w:t>Equation : " X = 49 + 186"</w:t>
      </w:r>
    </w:p>
    <w:p>
      <w:r>
        <w:t xml:space="preserve">Answer : "235" </w:t>
        <w:br/>
        <w:t>}</w:t>
      </w:r>
    </w:p>
    <w:p>
      <w:r>
        <w:t>{</w:t>
        <w:br/>
        <w:t>Index 314:</w:t>
      </w:r>
    </w:p>
    <w:p>
      <w:r>
        <w:t>Question : "Melissa has 18 Marbles. Ashley gave him 163 more. How many Marbles does Melissa have in all?"</w:t>
      </w:r>
    </w:p>
    <w:p>
      <w:r>
        <w:t>Equation : " X = 163 + 18"</w:t>
      </w:r>
    </w:p>
    <w:p>
      <w:r>
        <w:t xml:space="preserve">Answer : "181" </w:t>
        <w:br/>
        <w:t>}</w:t>
      </w:r>
    </w:p>
    <w:p>
      <w:r>
        <w:t>{</w:t>
        <w:br/>
        <w:t>Index 315:</w:t>
      </w:r>
    </w:p>
    <w:p>
      <w:r>
        <w:t>Question : "James has 48 Marbles. Earl gave him 147 more. How many Marbles does James have increased by?"</w:t>
      </w:r>
    </w:p>
    <w:p>
      <w:r>
        <w:t>Equation : " X = 147 + 48"</w:t>
      </w:r>
    </w:p>
    <w:p>
      <w:r>
        <w:t xml:space="preserve">Answer : "195" </w:t>
        <w:br/>
        <w:t>}</w:t>
      </w:r>
    </w:p>
    <w:p>
      <w:r>
        <w:t>{</w:t>
        <w:br/>
        <w:t>Index 316:</w:t>
      </w:r>
    </w:p>
    <w:p>
      <w:r>
        <w:t>Question : "Bernard has 96 Marbles. Morris gave him 90 more. How many Marbles does Bernard have in all?"</w:t>
      </w:r>
    </w:p>
    <w:p>
      <w:r>
        <w:t>Equation : " X = 90 + 96"</w:t>
      </w:r>
    </w:p>
    <w:p>
      <w:r>
        <w:t xml:space="preserve">Answer : "186" </w:t>
        <w:br/>
        <w:t>}</w:t>
      </w:r>
    </w:p>
    <w:p>
      <w:r>
        <w:t>{</w:t>
        <w:br/>
        <w:t>Index 317:</w:t>
      </w:r>
    </w:p>
    <w:p>
      <w:r>
        <w:t>Question : "Britney has 175 Marbles. Joyce gave him 100 more. How many Marbles does Britney have to plus?"</w:t>
      </w:r>
    </w:p>
    <w:p>
      <w:r>
        <w:t>Equation : " X = 100 + 175"</w:t>
      </w:r>
    </w:p>
    <w:p>
      <w:r>
        <w:t xml:space="preserve">Answer : "275" </w:t>
        <w:br/>
        <w:t>}</w:t>
      </w:r>
    </w:p>
    <w:p>
      <w:r>
        <w:t>{</w:t>
        <w:br/>
        <w:t>Index 318:</w:t>
      </w:r>
    </w:p>
    <w:p>
      <w:r>
        <w:t>Question : "Patricia has 69 Marbles. Dolores gave him 10 more. How many Marbles does Patricia have join?"</w:t>
      </w:r>
    </w:p>
    <w:p>
      <w:r>
        <w:t>Equation : " X = 10 + 69"</w:t>
      </w:r>
    </w:p>
    <w:p>
      <w:r>
        <w:t xml:space="preserve">Answer : "79" </w:t>
        <w:br/>
        <w:t>}</w:t>
      </w:r>
    </w:p>
    <w:p>
      <w:r>
        <w:t>{</w:t>
        <w:br/>
        <w:t>Index 319:</w:t>
      </w:r>
    </w:p>
    <w:p>
      <w:r>
        <w:t>Question : "Denise has 184 Marbles. Catherine gave him 130 more. How many Marbles does Denise have to sum?"</w:t>
      </w:r>
    </w:p>
    <w:p>
      <w:r>
        <w:t>Equation : " X = 130 + 184"</w:t>
      </w:r>
    </w:p>
    <w:p>
      <w:r>
        <w:t xml:space="preserve">Answer : "314" </w:t>
        <w:br/>
        <w:t>}</w:t>
      </w:r>
    </w:p>
    <w:p>
      <w:r>
        <w:t>{</w:t>
        <w:br/>
        <w:t>Index 320:</w:t>
      </w:r>
    </w:p>
    <w:p>
      <w:r>
        <w:t>Question : "James has 129 Marbles. Matthew gave him 2 more. How many Marbles does James have total?"</w:t>
      </w:r>
    </w:p>
    <w:p>
      <w:r>
        <w:t>Equation : " X = 2 + 129"</w:t>
      </w:r>
    </w:p>
    <w:p>
      <w:r>
        <w:t xml:space="preserve">Answer : "131" </w:t>
        <w:br/>
        <w:t>}</w:t>
      </w:r>
    </w:p>
    <w:p>
      <w:r>
        <w:t>{</w:t>
        <w:br/>
        <w:t>Index 321:</w:t>
      </w:r>
    </w:p>
    <w:p>
      <w:r>
        <w:t>Question : "Spencer has 137 Marbles. Kirby gave him 197 more. How many Marbles does Spencer have increased by?"</w:t>
      </w:r>
    </w:p>
    <w:p>
      <w:r>
        <w:t>Equation : " X = 197 + 137"</w:t>
      </w:r>
    </w:p>
    <w:p>
      <w:r>
        <w:t xml:space="preserve">Answer : "334" </w:t>
        <w:br/>
        <w:t>}</w:t>
      </w:r>
    </w:p>
    <w:p>
      <w:r>
        <w:t>{</w:t>
        <w:br/>
        <w:t>Index 322:</w:t>
      </w:r>
    </w:p>
    <w:p>
      <w:r>
        <w:t>Question : "Candida has 57 Marbles. Clara gave him 58 more. How many Marbles does Candida have to plus?"</w:t>
      </w:r>
    </w:p>
    <w:p>
      <w:r>
        <w:t>Equation : " X = 58 + 57"</w:t>
      </w:r>
    </w:p>
    <w:p>
      <w:r>
        <w:t xml:space="preserve">Answer : "115" </w:t>
        <w:br/>
        <w:t>}</w:t>
      </w:r>
    </w:p>
    <w:p>
      <w:r>
        <w:t>{</w:t>
        <w:br/>
        <w:t>Index 323:</w:t>
      </w:r>
    </w:p>
    <w:p>
      <w:r>
        <w:t>Question : "Roberta has 72 Marbles. Margarita gave him 95 more. How many Marbles does Roberta have in all?"</w:t>
      </w:r>
    </w:p>
    <w:p>
      <w:r>
        <w:t>Equation : " X = 95 + 72"</w:t>
      </w:r>
    </w:p>
    <w:p>
      <w:r>
        <w:t xml:space="preserve">Answer : "167" </w:t>
        <w:br/>
        <w:t>}</w:t>
      </w:r>
    </w:p>
    <w:p>
      <w:r>
        <w:t>{</w:t>
        <w:br/>
        <w:t>Index 324:</w:t>
      </w:r>
    </w:p>
    <w:p>
      <w:r>
        <w:t>Question : "Christopher has 11 Marbles. Pamela gave him 194 more. How many Marbles does Christopher have together?"</w:t>
      </w:r>
    </w:p>
    <w:p>
      <w:r>
        <w:t>Equation : " X = 194 + 11"</w:t>
      </w:r>
    </w:p>
    <w:p>
      <w:r>
        <w:t xml:space="preserve">Answer : "205" </w:t>
        <w:br/>
        <w:t>}</w:t>
      </w:r>
    </w:p>
    <w:p>
      <w:r>
        <w:t>{</w:t>
        <w:br/>
        <w:t>Index 325:</w:t>
      </w:r>
    </w:p>
    <w:p>
      <w:r>
        <w:t>Question : "Patricia has 64 Marbles. Jose gave him 115 more. How many Marbles does Patricia have add?"</w:t>
      </w:r>
    </w:p>
    <w:p>
      <w:r>
        <w:t>Equation : " X = 115 + 64"</w:t>
      </w:r>
    </w:p>
    <w:p>
      <w:r>
        <w:t xml:space="preserve">Answer : "179" </w:t>
        <w:br/>
        <w:t>}</w:t>
      </w:r>
    </w:p>
    <w:p>
      <w:r>
        <w:t>{</w:t>
        <w:br/>
        <w:t>Index 326:</w:t>
      </w:r>
    </w:p>
    <w:p>
      <w:r>
        <w:t>Question : "Adela has 194 Marbles. Stephanie gave him 200 more. How many Marbles does Adela have add?"</w:t>
      </w:r>
    </w:p>
    <w:p>
      <w:r>
        <w:t>Equation : " X = 200 + 194"</w:t>
      </w:r>
    </w:p>
    <w:p>
      <w:r>
        <w:t xml:space="preserve">Answer : "394" </w:t>
        <w:br/>
        <w:t>}</w:t>
      </w:r>
    </w:p>
    <w:p>
      <w:r>
        <w:t>{</w:t>
        <w:br/>
        <w:t>Index 327:</w:t>
      </w:r>
    </w:p>
    <w:p>
      <w:r>
        <w:t>Question : "Ricky has 169 Marbles. Sergio gave him 35 more. How many Marbles does Ricky have increased by?"</w:t>
      </w:r>
    </w:p>
    <w:p>
      <w:r>
        <w:t>Equation : " X = 35 + 169"</w:t>
      </w:r>
    </w:p>
    <w:p>
      <w:r>
        <w:t xml:space="preserve">Answer : "204" </w:t>
        <w:br/>
        <w:t>}</w:t>
      </w:r>
    </w:p>
    <w:p>
      <w:r>
        <w:t>{</w:t>
        <w:br/>
        <w:t>Index 328:</w:t>
      </w:r>
    </w:p>
    <w:p>
      <w:r>
        <w:t>Question : "Sue has 112 Marbles. Jackie gave him 125 more. How many Marbles does Sue have total?"</w:t>
      </w:r>
    </w:p>
    <w:p>
      <w:r>
        <w:t>Equation : " X = 125 + 112"</w:t>
      </w:r>
    </w:p>
    <w:p>
      <w:r>
        <w:t xml:space="preserve">Answer : "237" </w:t>
        <w:br/>
        <w:t>}</w:t>
      </w:r>
    </w:p>
    <w:p>
      <w:r>
        <w:t>{</w:t>
        <w:br/>
        <w:t>Index 329:</w:t>
      </w:r>
    </w:p>
    <w:p>
      <w:r>
        <w:t>Question : "Erica has 45 Marbles. John gave him 96 more. How many Marbles does Erica have total?"</w:t>
      </w:r>
    </w:p>
    <w:p>
      <w:r>
        <w:t>Equation : " X = 96 + 45"</w:t>
      </w:r>
    </w:p>
    <w:p>
      <w:r>
        <w:t xml:space="preserve">Answer : "141" </w:t>
        <w:br/>
        <w:t>}</w:t>
      </w:r>
    </w:p>
    <w:p>
      <w:r>
        <w:t>{</w:t>
        <w:br/>
        <w:t>Index 330:</w:t>
      </w:r>
    </w:p>
    <w:p>
      <w:r>
        <w:t>Question : "Steven has 125 Marbles. Patricia gave him 113 more. How many Marbles does Steven have altogether?"</w:t>
      </w:r>
    </w:p>
    <w:p>
      <w:r>
        <w:t>Equation : " X = 113 + 125"</w:t>
      </w:r>
    </w:p>
    <w:p>
      <w:r>
        <w:t xml:space="preserve">Answer : "238" </w:t>
        <w:br/>
        <w:t>}</w:t>
      </w:r>
    </w:p>
    <w:p>
      <w:r>
        <w:t>{</w:t>
        <w:br/>
        <w:t>Index 331:</w:t>
      </w:r>
    </w:p>
    <w:p>
      <w:r>
        <w:t>Question : "Miriam has 68 Marbles. Sandra gave him 143 more. How many Marbles does Miriam have together?"</w:t>
      </w:r>
    </w:p>
    <w:p>
      <w:r>
        <w:t>Equation : " X = 143 + 68"</w:t>
      </w:r>
    </w:p>
    <w:p>
      <w:r>
        <w:t xml:space="preserve">Answer : "211" </w:t>
        <w:br/>
        <w:t>}</w:t>
      </w:r>
    </w:p>
    <w:p>
      <w:r>
        <w:t>{</w:t>
        <w:br/>
        <w:t>Index 332:</w:t>
      </w:r>
    </w:p>
    <w:p>
      <w:r>
        <w:t>Question : "Pamela has 28 Marbles. Minh gave him 36 more. How many Marbles does Pamela have all together?"</w:t>
      </w:r>
    </w:p>
    <w:p>
      <w:r>
        <w:t>Equation : " X = 36 + 28"</w:t>
      </w:r>
    </w:p>
    <w:p>
      <w:r>
        <w:t xml:space="preserve">Answer : "64" </w:t>
        <w:br/>
        <w:t>}</w:t>
      </w:r>
    </w:p>
    <w:p>
      <w:r>
        <w:t>{</w:t>
        <w:br/>
        <w:t>Index 333:</w:t>
      </w:r>
    </w:p>
    <w:p>
      <w:r>
        <w:t>Question : "Kelly has 71 Marbles. Adela gave him 197 more. How many Marbles does Kelly have in all?"</w:t>
      </w:r>
    </w:p>
    <w:p>
      <w:r>
        <w:t>Equation : " X = 197 + 71"</w:t>
      </w:r>
    </w:p>
    <w:p>
      <w:r>
        <w:t xml:space="preserve">Answer : "268" </w:t>
        <w:br/>
        <w:t>}</w:t>
      </w:r>
    </w:p>
    <w:p>
      <w:r>
        <w:t>{</w:t>
        <w:br/>
        <w:t>Index 334:</w:t>
      </w:r>
    </w:p>
    <w:p>
      <w:r>
        <w:t>Question : "Marc has 179 Marbles. Harold gave him 143 more. How many Marbles does Marc have join?"</w:t>
      </w:r>
    </w:p>
    <w:p>
      <w:r>
        <w:t>Equation : " X = 143 + 179"</w:t>
      </w:r>
    </w:p>
    <w:p>
      <w:r>
        <w:t xml:space="preserve">Answer : "322" </w:t>
        <w:br/>
        <w:t>}</w:t>
      </w:r>
    </w:p>
    <w:p>
      <w:r>
        <w:t>{</w:t>
        <w:br/>
        <w:t>Index 335:</w:t>
      </w:r>
    </w:p>
    <w:p>
      <w:r>
        <w:t>Question : "Jacob has 37 Marbles. Robert gave him 117 more. How many Marbles does Jacob have increased by?"</w:t>
      </w:r>
    </w:p>
    <w:p>
      <w:r>
        <w:t>Equation : " X = 117 + 37"</w:t>
      </w:r>
    </w:p>
    <w:p>
      <w:r>
        <w:t xml:space="preserve">Answer : "154" </w:t>
        <w:br/>
        <w:t>}</w:t>
      </w:r>
    </w:p>
    <w:p>
      <w:r>
        <w:t>{</w:t>
        <w:br/>
        <w:t>Index 336:</w:t>
      </w:r>
    </w:p>
    <w:p>
      <w:r>
        <w:t>Question : "Pansy has 31 Marbles. Lester gave him 133 more. How many Marbles does Pansy have increased by?"</w:t>
      </w:r>
    </w:p>
    <w:p>
      <w:r>
        <w:t>Equation : " X = 133 + 31"</w:t>
      </w:r>
    </w:p>
    <w:p>
      <w:r>
        <w:t xml:space="preserve">Answer : "164" </w:t>
        <w:br/>
        <w:t>}</w:t>
      </w:r>
    </w:p>
    <w:p>
      <w:r>
        <w:t>{</w:t>
        <w:br/>
        <w:t>Index 337:</w:t>
      </w:r>
    </w:p>
    <w:p>
      <w:r>
        <w:t>Question : "Stacy has 74 Marbles. Alfredo gave him 51 more. How many Marbles does Stacy have total?"</w:t>
      </w:r>
    </w:p>
    <w:p>
      <w:r>
        <w:t>Equation : " X = 51 + 74"</w:t>
      </w:r>
    </w:p>
    <w:p>
      <w:r>
        <w:t xml:space="preserve">Answer : "125" </w:t>
        <w:br/>
        <w:t>}</w:t>
      </w:r>
    </w:p>
    <w:p>
      <w:r>
        <w:t>{</w:t>
        <w:br/>
        <w:t>Index 338:</w:t>
      </w:r>
    </w:p>
    <w:p>
      <w:r>
        <w:t>Question : "Johnny has 35 Marbles. Kevin gave him 95 more. How many Marbles does Johnny have to sum?"</w:t>
      </w:r>
    </w:p>
    <w:p>
      <w:r>
        <w:t>Equation : " X = 95 + 35"</w:t>
      </w:r>
    </w:p>
    <w:p>
      <w:r>
        <w:t xml:space="preserve">Answer : "130" </w:t>
        <w:br/>
        <w:t>}</w:t>
      </w:r>
    </w:p>
    <w:p>
      <w:r>
        <w:t>{</w:t>
        <w:br/>
        <w:t>Index 339:</w:t>
      </w:r>
    </w:p>
    <w:p>
      <w:r>
        <w:t>Question : "Ruby has 127 Marbles. Jane gave him 50 more. How many Marbles does Ruby have combined?"</w:t>
      </w:r>
    </w:p>
    <w:p>
      <w:r>
        <w:t>Equation : " X = 50 + 127"</w:t>
      </w:r>
    </w:p>
    <w:p>
      <w:r>
        <w:t xml:space="preserve">Answer : "177" </w:t>
        <w:br/>
        <w:t>}</w:t>
      </w:r>
    </w:p>
    <w:p>
      <w:r>
        <w:t>{</w:t>
        <w:br/>
        <w:t>Index 340:</w:t>
      </w:r>
    </w:p>
    <w:p>
      <w:r>
        <w:t>Question : "Renae has 17 Marbles. Fannie gave him 6 more. How many Marbles does Renae have how much?"</w:t>
      </w:r>
    </w:p>
    <w:p>
      <w:r>
        <w:t>Equation : " X = 6 + 17"</w:t>
      </w:r>
    </w:p>
    <w:p>
      <w:r>
        <w:t xml:space="preserve">Answer : "23" </w:t>
        <w:br/>
        <w:t>}</w:t>
      </w:r>
    </w:p>
    <w:p>
      <w:r>
        <w:t>{</w:t>
        <w:br/>
        <w:t>Index 341:</w:t>
      </w:r>
    </w:p>
    <w:p>
      <w:r>
        <w:t>Question : "Roberta has 102 Marbles. Lori gave him 21 more. How many Marbles does Roberta have all together?"</w:t>
      </w:r>
    </w:p>
    <w:p>
      <w:r>
        <w:t>Equation : " X = 21 + 102"</w:t>
      </w:r>
    </w:p>
    <w:p>
      <w:r>
        <w:t xml:space="preserve">Answer : "123" </w:t>
        <w:br/>
        <w:t>}</w:t>
      </w:r>
    </w:p>
    <w:p>
      <w:r>
        <w:t>{</w:t>
        <w:br/>
        <w:t>Index 342:</w:t>
      </w:r>
    </w:p>
    <w:p>
      <w:r>
        <w:t>Question : "Jose has 142 Marbles. Andrew gave him 104 more. How many Marbles does Jose have to plus?"</w:t>
      </w:r>
    </w:p>
    <w:p>
      <w:r>
        <w:t>Equation : " X = 104 + 142"</w:t>
      </w:r>
    </w:p>
    <w:p>
      <w:r>
        <w:t xml:space="preserve">Answer : "246" </w:t>
        <w:br/>
        <w:t>}</w:t>
      </w:r>
    </w:p>
    <w:p>
      <w:r>
        <w:t>{</w:t>
        <w:br/>
        <w:t>Index 343:</w:t>
      </w:r>
    </w:p>
    <w:p>
      <w:r>
        <w:t>Question : "Rickie has 155 Marbles. Pablo gave him 64 more. How many Marbles does Rickie have altogether?"</w:t>
      </w:r>
    </w:p>
    <w:p>
      <w:r>
        <w:t>Equation : " X = 64 + 155"</w:t>
      </w:r>
    </w:p>
    <w:p>
      <w:r>
        <w:t xml:space="preserve">Answer : "219" </w:t>
        <w:br/>
        <w:t>}</w:t>
      </w:r>
    </w:p>
    <w:p>
      <w:r>
        <w:t>{</w:t>
        <w:br/>
        <w:t>Index 344:</w:t>
      </w:r>
    </w:p>
    <w:p>
      <w:r>
        <w:t>Question : "Amelia has 51 Marbles. Carter gave him 79 more. How many Marbles does Amelia have join?"</w:t>
      </w:r>
    </w:p>
    <w:p>
      <w:r>
        <w:t>Equation : " X = 79 + 51"</w:t>
      </w:r>
    </w:p>
    <w:p>
      <w:r>
        <w:t xml:space="preserve">Answer : "130" </w:t>
        <w:br/>
        <w:t>}</w:t>
      </w:r>
    </w:p>
    <w:p>
      <w:r>
        <w:t>{</w:t>
        <w:br/>
        <w:t>Index 345:</w:t>
      </w:r>
    </w:p>
    <w:p>
      <w:r>
        <w:t>Question : "Sylvia has 44 Marbles. Eula gave him 179 more. How many Marbles does Sylvia have in all?"</w:t>
      </w:r>
    </w:p>
    <w:p>
      <w:r>
        <w:t>Equation : " X = 179 + 44"</w:t>
      </w:r>
    </w:p>
    <w:p>
      <w:r>
        <w:t xml:space="preserve">Answer : "223" </w:t>
        <w:br/>
        <w:t>}</w:t>
      </w:r>
    </w:p>
    <w:p>
      <w:r>
        <w:t>{</w:t>
        <w:br/>
        <w:t>Index 346:</w:t>
      </w:r>
    </w:p>
    <w:p>
      <w:r>
        <w:t>Question : "Tara has 143 Marbles. Earl gave him 146 more. How many Marbles does Tara have altogether?"</w:t>
      </w:r>
    </w:p>
    <w:p>
      <w:r>
        <w:t>Equation : " X = 146 + 143"</w:t>
      </w:r>
    </w:p>
    <w:p>
      <w:r>
        <w:t xml:space="preserve">Answer : "289" </w:t>
        <w:br/>
        <w:t>}</w:t>
      </w:r>
    </w:p>
    <w:p>
      <w:r>
        <w:t>{</w:t>
        <w:br/>
        <w:t>Index 347:</w:t>
      </w:r>
    </w:p>
    <w:p>
      <w:r>
        <w:t>Question : "Patricia has 135 Marbles. Gary gave him 13 more. How many Marbles does Patricia have increased by?"</w:t>
      </w:r>
    </w:p>
    <w:p>
      <w:r>
        <w:t>Equation : " X = 13 + 135"</w:t>
      </w:r>
    </w:p>
    <w:p>
      <w:r>
        <w:t xml:space="preserve">Answer : "148" </w:t>
        <w:br/>
        <w:t>}</w:t>
      </w:r>
    </w:p>
    <w:p>
      <w:r>
        <w:t>{</w:t>
        <w:br/>
        <w:t>Index 348:</w:t>
      </w:r>
    </w:p>
    <w:p>
      <w:r>
        <w:t>Question : "Victoria has 60 Marbles. Richard gave him 123 more. How many Marbles does Victoria have to sum?"</w:t>
      </w:r>
    </w:p>
    <w:p>
      <w:r>
        <w:t>Equation : " X = 123 + 60"</w:t>
      </w:r>
    </w:p>
    <w:p>
      <w:r>
        <w:t xml:space="preserve">Answer : "183" </w:t>
        <w:br/>
        <w:t>}</w:t>
      </w:r>
    </w:p>
    <w:p>
      <w:r>
        <w:t>{</w:t>
        <w:br/>
        <w:t>Index 349:</w:t>
      </w:r>
    </w:p>
    <w:p>
      <w:r>
        <w:t>Question : "Kristin has 100 Marbles. Kathy gave him 94 more. How many Marbles does Kristin have together?"</w:t>
      </w:r>
    </w:p>
    <w:p>
      <w:r>
        <w:t>Equation : " X = 94 + 100"</w:t>
      </w:r>
    </w:p>
    <w:p>
      <w:r>
        <w:t xml:space="preserve">Answer : "194" </w:t>
        <w:br/>
        <w:t>}</w:t>
      </w:r>
    </w:p>
    <w:p>
      <w:r>
        <w:t>{</w:t>
        <w:br/>
        <w:t>Index 350:</w:t>
      </w:r>
    </w:p>
    <w:p>
      <w:r>
        <w:t>Question : "Beatrice has 110 Marbles. Joseph gave him 51 more. How many Marbles does Beatrice have in all?"</w:t>
      </w:r>
    </w:p>
    <w:p>
      <w:r>
        <w:t>Equation : " X = 51 + 110"</w:t>
      </w:r>
    </w:p>
    <w:p>
      <w:r>
        <w:t xml:space="preserve">Answer : "161" </w:t>
        <w:br/>
        <w:t>}</w:t>
      </w:r>
    </w:p>
    <w:p>
      <w:r>
        <w:t>{</w:t>
        <w:br/>
        <w:t>Index 351:</w:t>
      </w:r>
    </w:p>
    <w:p>
      <w:r>
        <w:t>Question : "Jeremiah has 101 Marbles. Anthony gave him 112 more. How many Marbles does Jeremiah have altogether?"</w:t>
      </w:r>
    </w:p>
    <w:p>
      <w:r>
        <w:t>Equation : " X = 112 + 101"</w:t>
      </w:r>
    </w:p>
    <w:p>
      <w:r>
        <w:t xml:space="preserve">Answer : "213" </w:t>
        <w:br/>
        <w:t>}</w:t>
      </w:r>
    </w:p>
    <w:p>
      <w:r>
        <w:t>{</w:t>
        <w:br/>
        <w:t>Index 352:</w:t>
      </w:r>
    </w:p>
    <w:p>
      <w:r>
        <w:t>Question : "Dorothy has 137 Marbles. Garrett gave him 131 more. How many Marbles does Dorothy have to sum?"</w:t>
      </w:r>
    </w:p>
    <w:p>
      <w:r>
        <w:t>Equation : " X = 131 + 137"</w:t>
      </w:r>
    </w:p>
    <w:p>
      <w:r>
        <w:t xml:space="preserve">Answer : "268" </w:t>
        <w:br/>
        <w:t>}</w:t>
      </w:r>
    </w:p>
    <w:p>
      <w:r>
        <w:t>{</w:t>
        <w:br/>
        <w:t>Index 353:</w:t>
      </w:r>
    </w:p>
    <w:p>
      <w:r>
        <w:t>Question : "Clara has 55 Marbles. Kathryn gave him 63 more. How many Marbles does Clara have to plus?"</w:t>
      </w:r>
    </w:p>
    <w:p>
      <w:r>
        <w:t>Equation : " X = 63 + 55"</w:t>
      </w:r>
    </w:p>
    <w:p>
      <w:r>
        <w:t xml:space="preserve">Answer : "118" </w:t>
        <w:br/>
        <w:t>}</w:t>
      </w:r>
    </w:p>
    <w:p>
      <w:r>
        <w:t>{</w:t>
        <w:br/>
        <w:t>Index 354:</w:t>
      </w:r>
    </w:p>
    <w:p>
      <w:r>
        <w:t>Question : "Jennie has 67 Marbles. Fannie gave him 92 more. How many Marbles does Jennie have altogether?"</w:t>
      </w:r>
    </w:p>
    <w:p>
      <w:r>
        <w:t>Equation : " X = 92 + 67"</w:t>
      </w:r>
    </w:p>
    <w:p>
      <w:r>
        <w:t xml:space="preserve">Answer : "159" </w:t>
        <w:br/>
        <w:t>}</w:t>
      </w:r>
    </w:p>
    <w:p>
      <w:r>
        <w:t>{</w:t>
        <w:br/>
        <w:t>Index 355:</w:t>
      </w:r>
    </w:p>
    <w:p>
      <w:r>
        <w:t>Question : "Susan has 158 Marbles. Mary gave him 127 more. How many Marbles does Susan have add?"</w:t>
      </w:r>
    </w:p>
    <w:p>
      <w:r>
        <w:t>Equation : " X = 127 + 158"</w:t>
      </w:r>
    </w:p>
    <w:p>
      <w:r>
        <w:t xml:space="preserve">Answer : "285" </w:t>
        <w:br/>
        <w:t>}</w:t>
      </w:r>
    </w:p>
    <w:p>
      <w:r>
        <w:t>{</w:t>
        <w:br/>
        <w:t>Index 356:</w:t>
      </w:r>
    </w:p>
    <w:p>
      <w:r>
        <w:t>Question : "Lynn has 84 Marbles. Jean gave him 24 more. How many Marbles does Lynn have join?"</w:t>
      </w:r>
    </w:p>
    <w:p>
      <w:r>
        <w:t>Equation : " X = 24 + 84"</w:t>
      </w:r>
    </w:p>
    <w:p>
      <w:r>
        <w:t xml:space="preserve">Answer : "108" </w:t>
        <w:br/>
        <w:t>}</w:t>
      </w:r>
    </w:p>
    <w:p>
      <w:r>
        <w:t>{</w:t>
        <w:br/>
        <w:t>Index 357:</w:t>
      </w:r>
    </w:p>
    <w:p>
      <w:r>
        <w:t>Question : "Robert has 159 Marbles. Maude gave him 106 more. How many Marbles does Robert have altogether?"</w:t>
      </w:r>
    </w:p>
    <w:p>
      <w:r>
        <w:t>Equation : " X = 106 + 159"</w:t>
      </w:r>
    </w:p>
    <w:p>
      <w:r>
        <w:t xml:space="preserve">Answer : "265" </w:t>
        <w:br/>
        <w:t>}</w:t>
      </w:r>
    </w:p>
    <w:p>
      <w:r>
        <w:t>{</w:t>
        <w:br/>
        <w:t>Index 358:</w:t>
      </w:r>
    </w:p>
    <w:p>
      <w:r>
        <w:t>Question : "Aaron has 45 Marbles. Jennifer gave him 168 more. How many Marbles does Aaron have increased by?"</w:t>
      </w:r>
    </w:p>
    <w:p>
      <w:r>
        <w:t>Equation : " X = 168 + 45"</w:t>
      </w:r>
    </w:p>
    <w:p>
      <w:r>
        <w:t xml:space="preserve">Answer : "213" </w:t>
        <w:br/>
        <w:t>}</w:t>
      </w:r>
    </w:p>
    <w:p>
      <w:r>
        <w:t>{</w:t>
        <w:br/>
        <w:t>Index 359:</w:t>
      </w:r>
    </w:p>
    <w:p>
      <w:r>
        <w:t>Question : "Debra has 175 Marbles. Dorothy gave him 83 more. How many Marbles does Debra have add?"</w:t>
      </w:r>
    </w:p>
    <w:p>
      <w:r>
        <w:t>Equation : " X = 83 + 175"</w:t>
      </w:r>
    </w:p>
    <w:p>
      <w:r>
        <w:t xml:space="preserve">Answer : "258" </w:t>
        <w:br/>
        <w:t>}</w:t>
      </w:r>
    </w:p>
    <w:p>
      <w:r>
        <w:t>{</w:t>
        <w:br/>
        <w:t>Index 360:</w:t>
      </w:r>
    </w:p>
    <w:p>
      <w:r>
        <w:t>Question : "Marion has 137 Marbles. Stacy gave him 93 more. How many Marbles does Marion have increased by?"</w:t>
      </w:r>
    </w:p>
    <w:p>
      <w:r>
        <w:t>Equation : " X = 93 + 137"</w:t>
      </w:r>
    </w:p>
    <w:p>
      <w:r>
        <w:t xml:space="preserve">Answer : "230" </w:t>
        <w:br/>
        <w:t>}</w:t>
      </w:r>
    </w:p>
    <w:p>
      <w:r>
        <w:t>{</w:t>
        <w:br/>
        <w:t>Index 361:</w:t>
      </w:r>
    </w:p>
    <w:p>
      <w:r>
        <w:t>Question : "Doug has 27 Marbles. Marion gave him 118 more. How many Marbles does Doug have total?"</w:t>
      </w:r>
    </w:p>
    <w:p>
      <w:r>
        <w:t>Equation : " X = 118 + 27"</w:t>
      </w:r>
    </w:p>
    <w:p>
      <w:r>
        <w:t xml:space="preserve">Answer : "145" </w:t>
        <w:br/>
        <w:t>}</w:t>
      </w:r>
    </w:p>
    <w:p>
      <w:r>
        <w:t>{</w:t>
        <w:br/>
        <w:t>Index 362:</w:t>
      </w:r>
    </w:p>
    <w:p>
      <w:r>
        <w:t>Question : "Laura has 41 Marbles. Deborah gave him 105 more. How many Marbles does Laura have to sum?"</w:t>
      </w:r>
    </w:p>
    <w:p>
      <w:r>
        <w:t>Equation : " X = 105 + 41"</w:t>
      </w:r>
    </w:p>
    <w:p>
      <w:r>
        <w:t xml:space="preserve">Answer : "146" </w:t>
        <w:br/>
        <w:t>}</w:t>
      </w:r>
    </w:p>
    <w:p>
      <w:r>
        <w:t>{</w:t>
        <w:br/>
        <w:t>Index 363:</w:t>
      </w:r>
    </w:p>
    <w:p>
      <w:r>
        <w:t>Question : "Brian has 170 Marbles. Rose gave him 162 more. How many Marbles does Brian have all?"</w:t>
      </w:r>
    </w:p>
    <w:p>
      <w:r>
        <w:t>Equation : " X = 162 + 170"</w:t>
      </w:r>
    </w:p>
    <w:p>
      <w:r>
        <w:t xml:space="preserve">Answer : "332" </w:t>
        <w:br/>
        <w:t>}</w:t>
      </w:r>
    </w:p>
    <w:p>
      <w:r>
        <w:t>{</w:t>
        <w:br/>
        <w:t>Index 364:</w:t>
      </w:r>
    </w:p>
    <w:p>
      <w:r>
        <w:t>Question : "Richard has 112 Marbles. Pat gave him 180 more. How many Marbles does Richard have to plus?"</w:t>
      </w:r>
    </w:p>
    <w:p>
      <w:r>
        <w:t>Equation : " X = 180 + 112"</w:t>
      </w:r>
    </w:p>
    <w:p>
      <w:r>
        <w:t xml:space="preserve">Answer : "292" </w:t>
        <w:br/>
        <w:t>}</w:t>
      </w:r>
    </w:p>
    <w:p>
      <w:r>
        <w:t>{</w:t>
        <w:br/>
        <w:t>Index 365:</w:t>
      </w:r>
    </w:p>
    <w:p>
      <w:r>
        <w:t>Question : "James has 33 Marbles. Debbie gave him 142 more. How many Marbles does James have increased by?"</w:t>
      </w:r>
    </w:p>
    <w:p>
      <w:r>
        <w:t>Equation : " X = 142 + 33"</w:t>
      </w:r>
    </w:p>
    <w:p>
      <w:r>
        <w:t xml:space="preserve">Answer : "175" </w:t>
        <w:br/>
        <w:t>}</w:t>
      </w:r>
    </w:p>
    <w:p>
      <w:r>
        <w:t>{</w:t>
        <w:br/>
        <w:t>Index 366:</w:t>
      </w:r>
    </w:p>
    <w:p>
      <w:r>
        <w:t>Question : "Esther has 79 Marbles. Francisco gave him 153 more. How many Marbles does Esther have together?"</w:t>
      </w:r>
    </w:p>
    <w:p>
      <w:r>
        <w:t>Equation : " X = 153 + 79"</w:t>
      </w:r>
    </w:p>
    <w:p>
      <w:r>
        <w:t xml:space="preserve">Answer : "232" </w:t>
        <w:br/>
        <w:t>}</w:t>
      </w:r>
    </w:p>
    <w:p>
      <w:r>
        <w:t>{</w:t>
        <w:br/>
        <w:t>Index 367:</w:t>
      </w:r>
    </w:p>
    <w:p>
      <w:r>
        <w:t>Question : "Elizabeth has 94 Marbles. Lana gave him 43 more. How many Marbles does Elizabeth have together?"</w:t>
      </w:r>
    </w:p>
    <w:p>
      <w:r>
        <w:t>Equation : " X = 43 + 94"</w:t>
      </w:r>
    </w:p>
    <w:p>
      <w:r>
        <w:t xml:space="preserve">Answer : "137" </w:t>
        <w:br/>
        <w:t>}</w:t>
      </w:r>
    </w:p>
    <w:p>
      <w:r>
        <w:t>{</w:t>
        <w:br/>
        <w:t>Index 368:</w:t>
      </w:r>
    </w:p>
    <w:p>
      <w:r>
        <w:t>Question : "Carolyn has 62 Marbles. Dorothy gave him 171 more. How many Marbles does Carolyn have together?"</w:t>
      </w:r>
    </w:p>
    <w:p>
      <w:r>
        <w:t>Equation : " X = 171 + 62"</w:t>
      </w:r>
    </w:p>
    <w:p>
      <w:r>
        <w:t xml:space="preserve">Answer : "233" </w:t>
        <w:br/>
        <w:t>}</w:t>
      </w:r>
    </w:p>
    <w:p>
      <w:r>
        <w:t>{</w:t>
        <w:br/>
        <w:t>Index 369:</w:t>
      </w:r>
    </w:p>
    <w:p>
      <w:r>
        <w:t>Question : "Richard has 39 Marbles. Derrick gave him 198 more. How many Marbles does Richard have add?"</w:t>
      </w:r>
    </w:p>
    <w:p>
      <w:r>
        <w:t>Equation : " X = 198 + 39"</w:t>
      </w:r>
    </w:p>
    <w:p>
      <w:r>
        <w:t xml:space="preserve">Answer : "237" </w:t>
        <w:br/>
        <w:t>}</w:t>
      </w:r>
    </w:p>
    <w:p>
      <w:r>
        <w:t>{</w:t>
        <w:br/>
        <w:t>Index 370:</w:t>
      </w:r>
    </w:p>
    <w:p>
      <w:r>
        <w:t>Question : "Teresia has 130 Marbles. Dennis gave him 95 more. How many Marbles does Teresia have altogether?"</w:t>
      </w:r>
    </w:p>
    <w:p>
      <w:r>
        <w:t>Equation : " X = 95 + 130"</w:t>
      </w:r>
    </w:p>
    <w:p>
      <w:r>
        <w:t xml:space="preserve">Answer : "225" </w:t>
        <w:br/>
        <w:t>}</w:t>
      </w:r>
    </w:p>
    <w:p>
      <w:r>
        <w:t>{</w:t>
        <w:br/>
        <w:t>Index 371:</w:t>
      </w:r>
    </w:p>
    <w:p>
      <w:r>
        <w:t>Question : "Amber has 129 Marbles. Billie gave him 91 more. How many Marbles does Amber have join?"</w:t>
      </w:r>
    </w:p>
    <w:p>
      <w:r>
        <w:t>Equation : " X = 91 + 129"</w:t>
      </w:r>
    </w:p>
    <w:p>
      <w:r>
        <w:t xml:space="preserve">Answer : "220" </w:t>
        <w:br/>
        <w:t>}</w:t>
      </w:r>
    </w:p>
    <w:p>
      <w:r>
        <w:t>{</w:t>
        <w:br/>
        <w:t>Index 372:</w:t>
      </w:r>
    </w:p>
    <w:p>
      <w:r>
        <w:t>Question : "Alma has 173 Marbles. Ramona gave him 10 more. How many Marbles does Alma have all?"</w:t>
      </w:r>
    </w:p>
    <w:p>
      <w:r>
        <w:t>Equation : " X = 10 + 173"</w:t>
      </w:r>
    </w:p>
    <w:p>
      <w:r>
        <w:t xml:space="preserve">Answer : "183" </w:t>
        <w:br/>
        <w:t>}</w:t>
      </w:r>
    </w:p>
    <w:p>
      <w:r>
        <w:t>{</w:t>
        <w:br/>
        <w:t>Index 373:</w:t>
      </w:r>
    </w:p>
    <w:p>
      <w:r>
        <w:t>Question : "Jason has 193 Marbles. Tina gave him 50 more. How many Marbles does Jason have together?"</w:t>
      </w:r>
    </w:p>
    <w:p>
      <w:r>
        <w:t>Equation : " X = 50 + 193"</w:t>
      </w:r>
    </w:p>
    <w:p>
      <w:r>
        <w:t xml:space="preserve">Answer : "243" </w:t>
        <w:br/>
        <w:t>}</w:t>
      </w:r>
    </w:p>
    <w:p>
      <w:r>
        <w:t>{</w:t>
        <w:br/>
        <w:t>Index 374:</w:t>
      </w:r>
    </w:p>
    <w:p>
      <w:r>
        <w:t>Question : "Linda has 9 Marbles. Daryl gave him 141 more. How many Marbles does Linda have to sum?"</w:t>
      </w:r>
    </w:p>
    <w:p>
      <w:r>
        <w:t>Equation : " X = 141 + 9"</w:t>
      </w:r>
    </w:p>
    <w:p>
      <w:r>
        <w:t xml:space="preserve">Answer : "150" </w:t>
        <w:br/>
        <w:t>}</w:t>
      </w:r>
    </w:p>
    <w:p>
      <w:r>
        <w:t>{</w:t>
        <w:br/>
        <w:t>Index 375:</w:t>
      </w:r>
    </w:p>
    <w:p>
      <w:r>
        <w:t>Question : "Donald has 109 Marbles. Shari gave him 189 more. How many Marbles does Donald have all?"</w:t>
      </w:r>
    </w:p>
    <w:p>
      <w:r>
        <w:t>Equation : " X = 189 + 109"</w:t>
      </w:r>
    </w:p>
    <w:p>
      <w:r>
        <w:t xml:space="preserve">Answer : "298" </w:t>
        <w:br/>
        <w:t>}</w:t>
      </w:r>
    </w:p>
    <w:p>
      <w:r>
        <w:t>{</w:t>
        <w:br/>
        <w:t>Index 376:</w:t>
      </w:r>
    </w:p>
    <w:p>
      <w:r>
        <w:t>Question : "Barry has 190 Marbles. Dale gave him 52 more. How many Marbles does Barry have all together?"</w:t>
      </w:r>
    </w:p>
    <w:p>
      <w:r>
        <w:t>Equation : " X = 52 + 190"</w:t>
      </w:r>
    </w:p>
    <w:p>
      <w:r>
        <w:t xml:space="preserve">Answer : "242" </w:t>
        <w:br/>
        <w:t>}</w:t>
      </w:r>
    </w:p>
    <w:p>
      <w:r>
        <w:t>{</w:t>
        <w:br/>
        <w:t>Index 377:</w:t>
      </w:r>
    </w:p>
    <w:p>
      <w:r>
        <w:t>Question : "Jo has 138 Marbles. Nancy gave him 142 more. How many Marbles does Jo have join?"</w:t>
      </w:r>
    </w:p>
    <w:p>
      <w:r>
        <w:t>Equation : " X = 142 + 138"</w:t>
      </w:r>
    </w:p>
    <w:p>
      <w:r>
        <w:t xml:space="preserve">Answer : "280" </w:t>
        <w:br/>
        <w:t>}</w:t>
      </w:r>
    </w:p>
    <w:p>
      <w:r>
        <w:t>{</w:t>
        <w:br/>
        <w:t>Index 378:</w:t>
      </w:r>
    </w:p>
    <w:p>
      <w:r>
        <w:t>Question : "Yvonne has 24 Marbles. John gave him 24 more. How many Marbles does Yvonne have to sum?"</w:t>
      </w:r>
    </w:p>
    <w:p>
      <w:r>
        <w:t>Equation : " X = 24 + 24"</w:t>
      </w:r>
    </w:p>
    <w:p>
      <w:r>
        <w:t xml:space="preserve">Answer : "48" </w:t>
        <w:br/>
        <w:t>}</w:t>
      </w:r>
    </w:p>
    <w:p>
      <w:r>
        <w:t>{</w:t>
        <w:br/>
        <w:t>Index 379:</w:t>
      </w:r>
    </w:p>
    <w:p>
      <w:r>
        <w:t>Question : "Evelyn has 112 Marbles. Gertrude gave him 144 more. How many Marbles does Evelyn have to plus?"</w:t>
      </w:r>
    </w:p>
    <w:p>
      <w:r>
        <w:t>Equation : " X = 144 + 112"</w:t>
      </w:r>
    </w:p>
    <w:p>
      <w:r>
        <w:t xml:space="preserve">Answer : "256" </w:t>
        <w:br/>
        <w:t>}</w:t>
      </w:r>
    </w:p>
    <w:p>
      <w:r>
        <w:t>{</w:t>
        <w:br/>
        <w:t>Index 380:</w:t>
      </w:r>
    </w:p>
    <w:p>
      <w:r>
        <w:t>Question : "Ronald has 6 Marbles. Dexter gave him 125 more. How many Marbles does Ronald have together?"</w:t>
      </w:r>
    </w:p>
    <w:p>
      <w:r>
        <w:t>Equation : " X = 125 + 6"</w:t>
      </w:r>
    </w:p>
    <w:p>
      <w:r>
        <w:t xml:space="preserve">Answer : "131" </w:t>
        <w:br/>
        <w:t>}</w:t>
      </w:r>
    </w:p>
    <w:p>
      <w:r>
        <w:t>{</w:t>
        <w:br/>
        <w:t>Index 381:</w:t>
      </w:r>
    </w:p>
    <w:p>
      <w:r>
        <w:t>Question : "Kristen has 71 Marbles. Denise gave him 101 more. How many Marbles does Kristen have join?"</w:t>
      </w:r>
    </w:p>
    <w:p>
      <w:r>
        <w:t>Equation : " X = 101 + 71"</w:t>
      </w:r>
    </w:p>
    <w:p>
      <w:r>
        <w:t xml:space="preserve">Answer : "172" </w:t>
        <w:br/>
        <w:t>}</w:t>
      </w:r>
    </w:p>
    <w:p>
      <w:r>
        <w:t>{</w:t>
        <w:br/>
        <w:t>Index 382:</w:t>
      </w:r>
    </w:p>
    <w:p>
      <w:r>
        <w:t>Question : "Samuel has 49 Marbles. Barbie gave him 192 more. How many Marbles does Samuel have all?"</w:t>
      </w:r>
    </w:p>
    <w:p>
      <w:r>
        <w:t>Equation : " X = 192 + 49"</w:t>
      </w:r>
    </w:p>
    <w:p>
      <w:r>
        <w:t xml:space="preserve">Answer : "241" </w:t>
        <w:br/>
        <w:t>}</w:t>
      </w:r>
    </w:p>
    <w:p>
      <w:r>
        <w:t>{</w:t>
        <w:br/>
        <w:t>Index 383:</w:t>
      </w:r>
    </w:p>
    <w:p>
      <w:r>
        <w:t>Question : "Steve has 91 Marbles. Penny gave him 16 more. How many Marbles does Steve have all together?"</w:t>
      </w:r>
    </w:p>
    <w:p>
      <w:r>
        <w:t>Equation : " X = 16 + 91"</w:t>
      </w:r>
    </w:p>
    <w:p>
      <w:r>
        <w:t xml:space="preserve">Answer : "107" </w:t>
        <w:br/>
        <w:t>}</w:t>
      </w:r>
    </w:p>
    <w:p>
      <w:r>
        <w:t>{</w:t>
        <w:br/>
        <w:t>Index 384:</w:t>
      </w:r>
    </w:p>
    <w:p>
      <w:r>
        <w:t>Question : "Kimberly has 89 Marbles. Lisa gave him 139 more. How many Marbles does Kimberly have add?"</w:t>
      </w:r>
    </w:p>
    <w:p>
      <w:r>
        <w:t>Equation : " X = 139 + 89"</w:t>
      </w:r>
    </w:p>
    <w:p>
      <w:r>
        <w:t xml:space="preserve">Answer : "228" </w:t>
        <w:br/>
        <w:t>}</w:t>
      </w:r>
    </w:p>
    <w:p>
      <w:r>
        <w:t>{</w:t>
        <w:br/>
        <w:t>Index 385:</w:t>
      </w:r>
    </w:p>
    <w:p>
      <w:r>
        <w:t>Question : "Isabel has 155 Marbles. Marjorie gave him 37 more. How many Marbles does Isabel have join?"</w:t>
      </w:r>
    </w:p>
    <w:p>
      <w:r>
        <w:t>Equation : " X = 37 + 155"</w:t>
      </w:r>
    </w:p>
    <w:p>
      <w:r>
        <w:t xml:space="preserve">Answer : "192" </w:t>
        <w:br/>
        <w:t>}</w:t>
      </w:r>
    </w:p>
    <w:p>
      <w:r>
        <w:t>{</w:t>
        <w:br/>
        <w:t>Index 386:</w:t>
      </w:r>
    </w:p>
    <w:p>
      <w:r>
        <w:t>Question : "Gary has 83 Marbles. Harold gave him 19 more. How many Marbles does Gary have in all?"</w:t>
      </w:r>
    </w:p>
    <w:p>
      <w:r>
        <w:t>Equation : " X = 19 + 83"</w:t>
      </w:r>
    </w:p>
    <w:p>
      <w:r>
        <w:t xml:space="preserve">Answer : "102" </w:t>
        <w:br/>
        <w:t>}</w:t>
      </w:r>
    </w:p>
    <w:p>
      <w:r>
        <w:t>{</w:t>
        <w:br/>
        <w:t>Index 387:</w:t>
      </w:r>
    </w:p>
    <w:p>
      <w:r>
        <w:t>Question : "Barbara has 68 Marbles. Jackie gave him 92 more. How many Marbles does Barbara have how much?"</w:t>
      </w:r>
    </w:p>
    <w:p>
      <w:r>
        <w:t>Equation : " X = 92 + 68"</w:t>
      </w:r>
    </w:p>
    <w:p>
      <w:r>
        <w:t xml:space="preserve">Answer : "160" </w:t>
        <w:br/>
        <w:t>}</w:t>
      </w:r>
    </w:p>
    <w:p>
      <w:r>
        <w:t>{</w:t>
        <w:br/>
        <w:t>Index 388:</w:t>
      </w:r>
    </w:p>
    <w:p>
      <w:r>
        <w:t>Question : "Denise has 173 Marbles. Michael gave him 76 more. How many Marbles does Denise have altogether?"</w:t>
      </w:r>
    </w:p>
    <w:p>
      <w:r>
        <w:t>Equation : " X = 76 + 173"</w:t>
      </w:r>
    </w:p>
    <w:p>
      <w:r>
        <w:t xml:space="preserve">Answer : "249" </w:t>
        <w:br/>
        <w:t>}</w:t>
      </w:r>
    </w:p>
    <w:p>
      <w:r>
        <w:t>{</w:t>
        <w:br/>
        <w:t>Index 389:</w:t>
      </w:r>
    </w:p>
    <w:p>
      <w:r>
        <w:t>Question : "Gretchen has 96 Marbles. Carla gave him 189 more. How many Marbles does Gretchen have add?"</w:t>
      </w:r>
    </w:p>
    <w:p>
      <w:r>
        <w:t>Equation : " X = 189 + 96"</w:t>
      </w:r>
    </w:p>
    <w:p>
      <w:r>
        <w:t xml:space="preserve">Answer : "285" </w:t>
        <w:br/>
        <w:t>}</w:t>
      </w:r>
    </w:p>
    <w:p>
      <w:r>
        <w:t>{</w:t>
        <w:br/>
        <w:t>Index 390:</w:t>
      </w:r>
    </w:p>
    <w:p>
      <w:r>
        <w:t>Question : "Eric has 110 Marbles. Tommy gave him 90 more. How many Marbles does Eric have how much?"</w:t>
      </w:r>
    </w:p>
    <w:p>
      <w:r>
        <w:t>Equation : " X = 90 + 110"</w:t>
      </w:r>
    </w:p>
    <w:p>
      <w:r>
        <w:t xml:space="preserve">Answer : "200" </w:t>
        <w:br/>
        <w:t>}</w:t>
      </w:r>
    </w:p>
    <w:p>
      <w:r>
        <w:t>{</w:t>
        <w:br/>
        <w:t>Index 391:</w:t>
      </w:r>
    </w:p>
    <w:p>
      <w:r>
        <w:t>Question : "Rosalinda has 182 Marbles. Darrell gave him 2 more. How many Marbles does Rosalinda have combined?"</w:t>
      </w:r>
    </w:p>
    <w:p>
      <w:r>
        <w:t>Equation : " X = 2 + 182"</w:t>
      </w:r>
    </w:p>
    <w:p>
      <w:r>
        <w:t xml:space="preserve">Answer : "184" </w:t>
        <w:br/>
        <w:t>}</w:t>
      </w:r>
    </w:p>
    <w:p>
      <w:r>
        <w:t>{</w:t>
        <w:br/>
        <w:t>Index 392:</w:t>
      </w:r>
    </w:p>
    <w:p>
      <w:r>
        <w:t>Question : "Rosemarie has 132 Marbles. Sandra gave him 50 more. How many Marbles does Rosemarie have all?"</w:t>
      </w:r>
    </w:p>
    <w:p>
      <w:r>
        <w:t>Equation : " X = 50 + 132"</w:t>
      </w:r>
    </w:p>
    <w:p>
      <w:r>
        <w:t xml:space="preserve">Answer : "182" </w:t>
        <w:br/>
        <w:t>}</w:t>
      </w:r>
    </w:p>
    <w:p>
      <w:r>
        <w:t>{</w:t>
        <w:br/>
        <w:t>Index 393:</w:t>
      </w:r>
    </w:p>
    <w:p>
      <w:r>
        <w:t>Question : "Iliana has 4 Marbles. Deborah gave him 130 more. How many Marbles does Iliana have in all?"</w:t>
      </w:r>
    </w:p>
    <w:p>
      <w:r>
        <w:t>Equation : " X = 130 + 4"</w:t>
      </w:r>
    </w:p>
    <w:p>
      <w:r>
        <w:t xml:space="preserve">Answer : "134" </w:t>
        <w:br/>
        <w:t>}</w:t>
      </w:r>
    </w:p>
    <w:p>
      <w:r>
        <w:t>{</w:t>
        <w:br/>
        <w:t>Index 394:</w:t>
      </w:r>
    </w:p>
    <w:p>
      <w:r>
        <w:t>Question : "Elsie has 53 Marbles. James gave him 155 more. How many Marbles does Elsie have all?"</w:t>
      </w:r>
    </w:p>
    <w:p>
      <w:r>
        <w:t>Equation : " X = 155 + 53"</w:t>
      </w:r>
    </w:p>
    <w:p>
      <w:r>
        <w:t xml:space="preserve">Answer : "208" </w:t>
        <w:br/>
        <w:t>}</w:t>
      </w:r>
    </w:p>
    <w:p>
      <w:r>
        <w:t>{</w:t>
        <w:br/>
        <w:t>Index 395:</w:t>
      </w:r>
    </w:p>
    <w:p>
      <w:r>
        <w:t>Question : "Hilda has 99 Marbles. Charles gave him 119 more. How many Marbles does Hilda have all together?"</w:t>
      </w:r>
    </w:p>
    <w:p>
      <w:r>
        <w:t>Equation : " X = 119 + 99"</w:t>
      </w:r>
    </w:p>
    <w:p>
      <w:r>
        <w:t xml:space="preserve">Answer : "218" </w:t>
        <w:br/>
        <w:t>}</w:t>
      </w:r>
    </w:p>
    <w:p>
      <w:r>
        <w:t>{</w:t>
        <w:br/>
        <w:t>Index 396:</w:t>
      </w:r>
    </w:p>
    <w:p>
      <w:r>
        <w:t>Question : "Cheryl has 75 Marbles. Larry gave him 21 more. How many Marbles does Cheryl have to sum?"</w:t>
      </w:r>
    </w:p>
    <w:p>
      <w:r>
        <w:t>Equation : " X = 21 + 75"</w:t>
      </w:r>
    </w:p>
    <w:p>
      <w:r>
        <w:t xml:space="preserve">Answer : "96" </w:t>
        <w:br/>
        <w:t>}</w:t>
      </w:r>
    </w:p>
    <w:p>
      <w:r>
        <w:t>{</w:t>
        <w:br/>
        <w:t>Index 397:</w:t>
      </w:r>
    </w:p>
    <w:p>
      <w:r>
        <w:t>Question : "Bethany has 136 Marbles. Gloria gave him 65 more. How many Marbles does Bethany have total?"</w:t>
      </w:r>
    </w:p>
    <w:p>
      <w:r>
        <w:t>Equation : " X = 65 + 136"</w:t>
      </w:r>
    </w:p>
    <w:p>
      <w:r>
        <w:t xml:space="preserve">Answer : "201" </w:t>
        <w:br/>
        <w:t>}</w:t>
      </w:r>
    </w:p>
    <w:p>
      <w:r>
        <w:t>{</w:t>
        <w:br/>
        <w:t>Index 398:</w:t>
      </w:r>
    </w:p>
    <w:p>
      <w:r>
        <w:t>Question : "George has 98 Marbles. Carlos gave him 148 more. How many Marbles does George have join?"</w:t>
      </w:r>
    </w:p>
    <w:p>
      <w:r>
        <w:t>Equation : " X = 148 + 98"</w:t>
      </w:r>
    </w:p>
    <w:p>
      <w:r>
        <w:t xml:space="preserve">Answer : "246" </w:t>
        <w:br/>
        <w:t>}</w:t>
      </w:r>
    </w:p>
    <w:p>
      <w:r>
        <w:t>{</w:t>
        <w:br/>
        <w:t>Index 399:</w:t>
      </w:r>
    </w:p>
    <w:p>
      <w:r>
        <w:t>Question : "Mary has 186 Marbles. Roman gave him 179 more. How many Marbles does Mary have to plus?"</w:t>
      </w:r>
    </w:p>
    <w:p>
      <w:r>
        <w:t>Equation : " X = 179 + 186"</w:t>
      </w:r>
    </w:p>
    <w:p>
      <w:r>
        <w:t xml:space="preserve">Answer : "365" </w:t>
        <w:br/>
        <w:t>}</w:t>
      </w:r>
    </w:p>
    <w:p>
      <w:r>
        <w:t>{</w:t>
        <w:br/>
        <w:t>Index 400:</w:t>
      </w:r>
    </w:p>
    <w:p>
      <w:r>
        <w:t>Question : "Sherri has 120 Marbles. Sandra gave him 146 more. How many Marbles does Sherri have total?"</w:t>
      </w:r>
    </w:p>
    <w:p>
      <w:r>
        <w:t>Equation : " X = 146 + 120"</w:t>
      </w:r>
    </w:p>
    <w:p>
      <w:r>
        <w:t xml:space="preserve">Answer : "266" </w:t>
        <w:br/>
        <w:t>}</w:t>
      </w:r>
    </w:p>
    <w:p>
      <w:r>
        <w:t>{</w:t>
        <w:br/>
        <w:t>Index 401:</w:t>
      </w:r>
    </w:p>
    <w:p>
      <w:r>
        <w:t>Question : "Stephanie has 72 Marbles. Samuel gave him 193 more. How many Marbles does Stephanie have in all?"</w:t>
      </w:r>
    </w:p>
    <w:p>
      <w:r>
        <w:t>Equation : " X = 193 + 72"</w:t>
      </w:r>
    </w:p>
    <w:p>
      <w:r>
        <w:t xml:space="preserve">Answer : "265" </w:t>
        <w:br/>
        <w:t>}</w:t>
      </w:r>
    </w:p>
    <w:p>
      <w:r>
        <w:t>{</w:t>
        <w:br/>
        <w:t>Index 402:</w:t>
      </w:r>
    </w:p>
    <w:p>
      <w:r>
        <w:t>Question : "Raymundo has 90 Marbles. Corina gave him 54 more. How many Marbles does Raymundo have add?"</w:t>
      </w:r>
    </w:p>
    <w:p>
      <w:r>
        <w:t>Equation : " X = 54 + 90"</w:t>
      </w:r>
    </w:p>
    <w:p>
      <w:r>
        <w:t xml:space="preserve">Answer : "144" </w:t>
        <w:br/>
        <w:t>}</w:t>
      </w:r>
    </w:p>
    <w:p>
      <w:r>
        <w:t>{</w:t>
        <w:br/>
        <w:t>Index 403:</w:t>
      </w:r>
    </w:p>
    <w:p>
      <w:r>
        <w:t>Question : "Alfred has 58 Marbles. Ruth gave him 163 more. How many Marbles does Alfred have to sum?"</w:t>
      </w:r>
    </w:p>
    <w:p>
      <w:r>
        <w:t>Equation : " X = 163 + 58"</w:t>
      </w:r>
    </w:p>
    <w:p>
      <w:r>
        <w:t xml:space="preserve">Answer : "221" </w:t>
        <w:br/>
        <w:t>}</w:t>
      </w:r>
    </w:p>
    <w:p>
      <w:r>
        <w:t>{</w:t>
        <w:br/>
        <w:t>Index 404:</w:t>
      </w:r>
    </w:p>
    <w:p>
      <w:r>
        <w:t>Question : "Samira has 145 Marbles. Jennifer gave him 2 more. How many Marbles does Samira have all together?"</w:t>
      </w:r>
    </w:p>
    <w:p>
      <w:r>
        <w:t>Equation : " X = 2 + 145"</w:t>
      </w:r>
    </w:p>
    <w:p>
      <w:r>
        <w:t xml:space="preserve">Answer : "147" </w:t>
        <w:br/>
        <w:t>}</w:t>
      </w:r>
    </w:p>
    <w:p>
      <w:r>
        <w:t>{</w:t>
        <w:br/>
        <w:t>Index 405:</w:t>
      </w:r>
    </w:p>
    <w:p>
      <w:r>
        <w:t>Question : "William has 196 Marbles. Gerald gave him 68 more. How many Marbles does William have altogether?"</w:t>
      </w:r>
    </w:p>
    <w:p>
      <w:r>
        <w:t>Equation : " X = 68 + 196"</w:t>
      </w:r>
    </w:p>
    <w:p>
      <w:r>
        <w:t xml:space="preserve">Answer : "264" </w:t>
        <w:br/>
        <w:t>}</w:t>
      </w:r>
    </w:p>
    <w:p>
      <w:r>
        <w:t>{</w:t>
        <w:br/>
        <w:t>Index 406:</w:t>
      </w:r>
    </w:p>
    <w:p>
      <w:r>
        <w:t>Question : "Rodney has 91 Marbles. William gave him 179 more. How many Marbles does Rodney have how much?"</w:t>
      </w:r>
    </w:p>
    <w:p>
      <w:r>
        <w:t>Equation : " X = 179 + 91"</w:t>
      </w:r>
    </w:p>
    <w:p>
      <w:r>
        <w:t xml:space="preserve">Answer : "270" </w:t>
        <w:br/>
        <w:t>}</w:t>
      </w:r>
    </w:p>
    <w:p>
      <w:r>
        <w:t>{</w:t>
        <w:br/>
        <w:t>Index 407:</w:t>
      </w:r>
    </w:p>
    <w:p>
      <w:r>
        <w:t>Question : "Dale has 102 Marbles. David gave him 33 more. How many Marbles does Dale have in all?"</w:t>
      </w:r>
    </w:p>
    <w:p>
      <w:r>
        <w:t>Equation : " X = 33 + 102"</w:t>
      </w:r>
    </w:p>
    <w:p>
      <w:r>
        <w:t xml:space="preserve">Answer : "135" </w:t>
        <w:br/>
        <w:t>}</w:t>
      </w:r>
    </w:p>
    <w:p>
      <w:r>
        <w:t>{</w:t>
        <w:br/>
        <w:t>Index 408:</w:t>
      </w:r>
    </w:p>
    <w:p>
      <w:r>
        <w:t>Question : "Lewis has 88 Marbles. Tom gave him 26 more. How many Marbles does Lewis have in all?"</w:t>
      </w:r>
    </w:p>
    <w:p>
      <w:r>
        <w:t>Equation : " X = 26 + 88"</w:t>
      </w:r>
    </w:p>
    <w:p>
      <w:r>
        <w:t xml:space="preserve">Answer : "114" </w:t>
        <w:br/>
        <w:t>}</w:t>
      </w:r>
    </w:p>
    <w:p>
      <w:r>
        <w:t>{</w:t>
        <w:br/>
        <w:t>Index 409:</w:t>
      </w:r>
    </w:p>
    <w:p>
      <w:r>
        <w:t>Question : "Erica has 121 Marbles. Donald gave him 37 more. How many Marbles does Erica have to sum?"</w:t>
      </w:r>
    </w:p>
    <w:p>
      <w:r>
        <w:t>Equation : " X = 37 + 121"</w:t>
      </w:r>
    </w:p>
    <w:p>
      <w:r>
        <w:t xml:space="preserve">Answer : "158" </w:t>
        <w:br/>
        <w:t>}</w:t>
      </w:r>
    </w:p>
    <w:p>
      <w:r>
        <w:t>{</w:t>
        <w:br/>
        <w:t>Index 410:</w:t>
      </w:r>
    </w:p>
    <w:p>
      <w:r>
        <w:t>Question : "Carol has 153 Marbles. Waltraud gave him 162 more. How many Marbles does Carol have combined?"</w:t>
      </w:r>
    </w:p>
    <w:p>
      <w:r>
        <w:t>Equation : " X = 162 + 153"</w:t>
      </w:r>
    </w:p>
    <w:p>
      <w:r>
        <w:t xml:space="preserve">Answer : "315" </w:t>
        <w:br/>
        <w:t>}</w:t>
      </w:r>
    </w:p>
    <w:p>
      <w:r>
        <w:t>{</w:t>
        <w:br/>
        <w:t>Index 411:</w:t>
      </w:r>
    </w:p>
    <w:p>
      <w:r>
        <w:t>Question : "Omar has 194 Marbles. Stephanie gave him 17 more. How many Marbles does Omar have total?"</w:t>
      </w:r>
    </w:p>
    <w:p>
      <w:r>
        <w:t>Equation : " X = 17 + 194"</w:t>
      </w:r>
    </w:p>
    <w:p>
      <w:r>
        <w:t xml:space="preserve">Answer : "211" </w:t>
        <w:br/>
        <w:t>}</w:t>
      </w:r>
    </w:p>
    <w:p>
      <w:r>
        <w:t>{</w:t>
        <w:br/>
        <w:t>Index 412:</w:t>
      </w:r>
    </w:p>
    <w:p>
      <w:r>
        <w:t>Question : "Ricky has 22 Marbles. Francisco gave him 19 more. How many Marbles does Ricky have altogether?"</w:t>
      </w:r>
    </w:p>
    <w:p>
      <w:r>
        <w:t>Equation : " X = 19 + 22"</w:t>
      </w:r>
    </w:p>
    <w:p>
      <w:r>
        <w:t xml:space="preserve">Answer : "41" </w:t>
        <w:br/>
        <w:t>}</w:t>
      </w:r>
    </w:p>
    <w:p>
      <w:r>
        <w:t>{</w:t>
        <w:br/>
        <w:t>Index 413:</w:t>
      </w:r>
    </w:p>
    <w:p>
      <w:r>
        <w:t>Question : "Richard has 102 Marbles. Joann gave him 136 more. How many Marbles does Richard have join?"</w:t>
      </w:r>
    </w:p>
    <w:p>
      <w:r>
        <w:t>Equation : " X = 136 + 102"</w:t>
      </w:r>
    </w:p>
    <w:p>
      <w:r>
        <w:t xml:space="preserve">Answer : "238" </w:t>
        <w:br/>
        <w:t>}</w:t>
      </w:r>
    </w:p>
    <w:p>
      <w:r>
        <w:t>{</w:t>
        <w:br/>
        <w:t>Index 414:</w:t>
      </w:r>
    </w:p>
    <w:p>
      <w:r>
        <w:t>Question : "Michael has 133 Marbles. Gayle gave him 147 more. How many Marbles does Michael have increased by?"</w:t>
      </w:r>
    </w:p>
    <w:p>
      <w:r>
        <w:t>Equation : " X = 147 + 133"</w:t>
      </w:r>
    </w:p>
    <w:p>
      <w:r>
        <w:t xml:space="preserve">Answer : "280" </w:t>
        <w:br/>
        <w:t>}</w:t>
      </w:r>
    </w:p>
    <w:p>
      <w:r>
        <w:t>{</w:t>
        <w:br/>
        <w:t>Index 415:</w:t>
      </w:r>
    </w:p>
    <w:p>
      <w:r>
        <w:t>Question : "Russell has 98 Marbles. Andre gave him 114 more. How many Marbles does Russell have altogether?"</w:t>
      </w:r>
    </w:p>
    <w:p>
      <w:r>
        <w:t>Equation : " X = 114 + 98"</w:t>
      </w:r>
    </w:p>
    <w:p>
      <w:r>
        <w:t xml:space="preserve">Answer : "212" </w:t>
        <w:br/>
        <w:t>}</w:t>
      </w:r>
    </w:p>
    <w:p>
      <w:r>
        <w:t>{</w:t>
        <w:br/>
        <w:t>Index 416:</w:t>
      </w:r>
    </w:p>
    <w:p>
      <w:r>
        <w:t>Question : "Stephan has 141 Marbles. Chris gave him 60 more. How many Marbles does Stephan have combined?"</w:t>
      </w:r>
    </w:p>
    <w:p>
      <w:r>
        <w:t>Equation : " X = 60 + 141"</w:t>
      </w:r>
    </w:p>
    <w:p>
      <w:r>
        <w:t xml:space="preserve">Answer : "201" </w:t>
        <w:br/>
        <w:t>}</w:t>
      </w:r>
    </w:p>
    <w:p>
      <w:r>
        <w:t>{</w:t>
        <w:br/>
        <w:t>Index 417:</w:t>
      </w:r>
    </w:p>
    <w:p>
      <w:r>
        <w:t>Question : "Mary has 189 Marbles. Shauna gave him 197 more. How many Marbles does Mary have combined?"</w:t>
      </w:r>
    </w:p>
    <w:p>
      <w:r>
        <w:t>Equation : " X = 197 + 189"</w:t>
      </w:r>
    </w:p>
    <w:p>
      <w:r>
        <w:t xml:space="preserve">Answer : "386" </w:t>
        <w:br/>
        <w:t>}</w:t>
      </w:r>
    </w:p>
    <w:p>
      <w:r>
        <w:t>{</w:t>
        <w:br/>
        <w:t>Index 418:</w:t>
      </w:r>
    </w:p>
    <w:p>
      <w:r>
        <w:t>Question : "Max has 156 Marbles. George gave him 71 more. How many Marbles does Max have combined?"</w:t>
      </w:r>
    </w:p>
    <w:p>
      <w:r>
        <w:t>Equation : " X = 71 + 156"</w:t>
      </w:r>
    </w:p>
    <w:p>
      <w:r>
        <w:t xml:space="preserve">Answer : "227" </w:t>
        <w:br/>
        <w:t>}</w:t>
      </w:r>
    </w:p>
    <w:p>
      <w:r>
        <w:t>{</w:t>
        <w:br/>
        <w:t>Index 419:</w:t>
      </w:r>
    </w:p>
    <w:p>
      <w:r>
        <w:t>Question : "Matthew has 55 Marbles. Lorraine gave him 163 more. How many Marbles does Matthew have join?"</w:t>
      </w:r>
    </w:p>
    <w:p>
      <w:r>
        <w:t>Equation : " X = 163 + 55"</w:t>
      </w:r>
    </w:p>
    <w:p>
      <w:r>
        <w:t xml:space="preserve">Answer : "218" </w:t>
        <w:br/>
        <w:t>}</w:t>
      </w:r>
    </w:p>
    <w:p>
      <w:r>
        <w:t>{</w:t>
        <w:br/>
        <w:t>Index 420:</w:t>
      </w:r>
    </w:p>
    <w:p>
      <w:r>
        <w:t>Question : "Patricia has 24 Marbles. Richard gave him 193 more. How many Marbles does Patricia have join?"</w:t>
      </w:r>
    </w:p>
    <w:p>
      <w:r>
        <w:t>Equation : " X = 193 + 24"</w:t>
      </w:r>
    </w:p>
    <w:p>
      <w:r>
        <w:t xml:space="preserve">Answer : "217" </w:t>
        <w:br/>
        <w:t>}</w:t>
      </w:r>
    </w:p>
    <w:p>
      <w:r>
        <w:t>{</w:t>
        <w:br/>
        <w:t>Index 421:</w:t>
      </w:r>
    </w:p>
    <w:p>
      <w:r>
        <w:t>Question : "Betty has 49 Marbles. Victor gave him 84 more. How many Marbles does Betty have altogether?"</w:t>
      </w:r>
    </w:p>
    <w:p>
      <w:r>
        <w:t>Equation : " X = 84 + 49"</w:t>
      </w:r>
    </w:p>
    <w:p>
      <w:r>
        <w:t xml:space="preserve">Answer : "133" </w:t>
        <w:br/>
        <w:t>}</w:t>
      </w:r>
    </w:p>
    <w:p>
      <w:r>
        <w:t>{</w:t>
        <w:br/>
        <w:t>Index 422:</w:t>
      </w:r>
    </w:p>
    <w:p>
      <w:r>
        <w:t>Question : "Carol has 49 Marbles. Jon gave him 187 more. How many Marbles does Carol have in all?"</w:t>
      </w:r>
    </w:p>
    <w:p>
      <w:r>
        <w:t>Equation : " X = 187 + 49"</w:t>
      </w:r>
    </w:p>
    <w:p>
      <w:r>
        <w:t xml:space="preserve">Answer : "236" </w:t>
        <w:br/>
        <w:t>}</w:t>
      </w:r>
    </w:p>
    <w:p>
      <w:r>
        <w:t>{</w:t>
        <w:br/>
        <w:t>Index 423:</w:t>
      </w:r>
    </w:p>
    <w:p>
      <w:r>
        <w:t>Question : "Sara has 88 Marbles. Aubrey gave him 107 more. How many Marbles does Sara have together?"</w:t>
      </w:r>
    </w:p>
    <w:p>
      <w:r>
        <w:t>Equation : " X = 107 + 88"</w:t>
      </w:r>
    </w:p>
    <w:p>
      <w:r>
        <w:t xml:space="preserve">Answer : "195" </w:t>
        <w:br/>
        <w:t>}</w:t>
      </w:r>
    </w:p>
    <w:p>
      <w:r>
        <w:t>{</w:t>
        <w:br/>
        <w:t>Index 424:</w:t>
      </w:r>
    </w:p>
    <w:p>
      <w:r>
        <w:t>Question : "Robert has 116 Marbles. Yolanda gave him 66 more. How many Marbles does Robert have to plus?"</w:t>
      </w:r>
    </w:p>
    <w:p>
      <w:r>
        <w:t>Equation : " X = 66 + 116"</w:t>
      </w:r>
    </w:p>
    <w:p>
      <w:r>
        <w:t xml:space="preserve">Answer : "182" </w:t>
        <w:br/>
        <w:t>}</w:t>
      </w:r>
    </w:p>
    <w:p>
      <w:r>
        <w:t>{</w:t>
        <w:br/>
        <w:t>Index 425:</w:t>
      </w:r>
    </w:p>
    <w:p>
      <w:r>
        <w:t>Question : "Daniel has 182 Marbles. Deanna gave him 133 more. How many Marbles does Daniel have altogether?"</w:t>
      </w:r>
    </w:p>
    <w:p>
      <w:r>
        <w:t>Equation : " X = 133 + 182"</w:t>
      </w:r>
    </w:p>
    <w:p>
      <w:r>
        <w:t xml:space="preserve">Answer : "315" </w:t>
        <w:br/>
        <w:t>}</w:t>
      </w:r>
    </w:p>
    <w:p>
      <w:r>
        <w:t>{</w:t>
        <w:br/>
        <w:t>Index 426:</w:t>
      </w:r>
    </w:p>
    <w:p>
      <w:r>
        <w:t>Question : "Adrienne has 165 Marbles. Karla gave him 12 more. How many Marbles does Adrienne have increased by?"</w:t>
      </w:r>
    </w:p>
    <w:p>
      <w:r>
        <w:t>Equation : " X = 12 + 165"</w:t>
      </w:r>
    </w:p>
    <w:p>
      <w:r>
        <w:t xml:space="preserve">Answer : "177" </w:t>
        <w:br/>
        <w:t>}</w:t>
      </w:r>
    </w:p>
    <w:p>
      <w:r>
        <w:t>{</w:t>
        <w:br/>
        <w:t>Index 427:</w:t>
      </w:r>
    </w:p>
    <w:p>
      <w:r>
        <w:t>Question : "Melanie has 1 Marbles. Jesse gave him 27 more. How many Marbles does Melanie have together?"</w:t>
      </w:r>
    </w:p>
    <w:p>
      <w:r>
        <w:t>Equation : " X = 27 + 1"</w:t>
      </w:r>
    </w:p>
    <w:p>
      <w:r>
        <w:t xml:space="preserve">Answer : "28" </w:t>
        <w:br/>
        <w:t>}</w:t>
      </w:r>
    </w:p>
    <w:p>
      <w:r>
        <w:t>{</w:t>
        <w:br/>
        <w:t>Index 428:</w:t>
      </w:r>
    </w:p>
    <w:p>
      <w:r>
        <w:t>Question : "Norma has 124 Marbles. Barbara gave him 58 more. How many Marbles does Norma have increased by?"</w:t>
      </w:r>
    </w:p>
    <w:p>
      <w:r>
        <w:t>Equation : " X = 58 + 124"</w:t>
      </w:r>
    </w:p>
    <w:p>
      <w:r>
        <w:t xml:space="preserve">Answer : "182" </w:t>
        <w:br/>
        <w:t>}</w:t>
      </w:r>
    </w:p>
    <w:p>
      <w:r>
        <w:t>{</w:t>
        <w:br/>
        <w:t>Index 429:</w:t>
      </w:r>
    </w:p>
    <w:p>
      <w:r>
        <w:t>Question : "Mary has 3 Marbles. James gave him 118 more. How many Marbles does Mary have together?"</w:t>
      </w:r>
    </w:p>
    <w:p>
      <w:r>
        <w:t>Equation : " X = 118 + 3"</w:t>
      </w:r>
    </w:p>
    <w:p>
      <w:r>
        <w:t xml:space="preserve">Answer : "121" </w:t>
        <w:br/>
        <w:t>}</w:t>
      </w:r>
    </w:p>
    <w:p>
      <w:r>
        <w:t>{</w:t>
        <w:br/>
        <w:t>Index 430:</w:t>
      </w:r>
    </w:p>
    <w:p>
      <w:r>
        <w:t>Question : "William has 131 Marbles. William gave him 53 more. How many Marbles does William have in all?"</w:t>
      </w:r>
    </w:p>
    <w:p>
      <w:r>
        <w:t>Equation : " X = 53 + 131"</w:t>
      </w:r>
    </w:p>
    <w:p>
      <w:r>
        <w:t xml:space="preserve">Answer : "184" </w:t>
        <w:br/>
        <w:t>}</w:t>
      </w:r>
    </w:p>
    <w:p>
      <w:r>
        <w:t>{</w:t>
        <w:br/>
        <w:t>Index 431:</w:t>
      </w:r>
    </w:p>
    <w:p>
      <w:r>
        <w:t>Question : "Daniel has 71 Marbles. Lori gave him 189 more. How many Marbles does Daniel have total?"</w:t>
      </w:r>
    </w:p>
    <w:p>
      <w:r>
        <w:t>Equation : " X = 189 + 71"</w:t>
      </w:r>
    </w:p>
    <w:p>
      <w:r>
        <w:t xml:space="preserve">Answer : "260" </w:t>
        <w:br/>
        <w:t>}</w:t>
      </w:r>
    </w:p>
    <w:p>
      <w:r>
        <w:t>{</w:t>
        <w:br/>
        <w:t>Index 432:</w:t>
      </w:r>
    </w:p>
    <w:p>
      <w:r>
        <w:t>Question : "Michael has 29 Marbles. Eugene gave him 34 more. How many Marbles does Michael have add?"</w:t>
      </w:r>
    </w:p>
    <w:p>
      <w:r>
        <w:t>Equation : " X = 34 + 29"</w:t>
      </w:r>
    </w:p>
    <w:p>
      <w:r>
        <w:t xml:space="preserve">Answer : "63" </w:t>
        <w:br/>
        <w:t>}</w:t>
      </w:r>
    </w:p>
    <w:p>
      <w:r>
        <w:t>{</w:t>
        <w:br/>
        <w:t>Index 433:</w:t>
      </w:r>
    </w:p>
    <w:p>
      <w:r>
        <w:t>Question : "Margaret has 128 Marbles. Diana gave him 183 more. How many Marbles does Margaret have in all?"</w:t>
      </w:r>
    </w:p>
    <w:p>
      <w:r>
        <w:t>Equation : " X = 183 + 128"</w:t>
      </w:r>
    </w:p>
    <w:p>
      <w:r>
        <w:t xml:space="preserve">Answer : "311" </w:t>
        <w:br/>
        <w:t>}</w:t>
      </w:r>
    </w:p>
    <w:p>
      <w:r>
        <w:t>{</w:t>
        <w:br/>
        <w:t>Index 434:</w:t>
      </w:r>
    </w:p>
    <w:p>
      <w:r>
        <w:t>Question : "David has 159 Marbles. Priscilla gave him 49 more. How many Marbles does David have join?"</w:t>
      </w:r>
    </w:p>
    <w:p>
      <w:r>
        <w:t>Equation : " X = 49 + 159"</w:t>
      </w:r>
    </w:p>
    <w:p>
      <w:r>
        <w:t xml:space="preserve">Answer : "208" </w:t>
        <w:br/>
        <w:t>}</w:t>
      </w:r>
    </w:p>
    <w:p>
      <w:r>
        <w:t>{</w:t>
        <w:br/>
        <w:t>Index 435:</w:t>
      </w:r>
    </w:p>
    <w:p>
      <w:r>
        <w:t>Question : "Vina has 152 Marbles. Eddie gave him 14 more. How many Marbles does Vina have join?"</w:t>
      </w:r>
    </w:p>
    <w:p>
      <w:r>
        <w:t>Equation : " X = 14 + 152"</w:t>
      </w:r>
    </w:p>
    <w:p>
      <w:r>
        <w:t xml:space="preserve">Answer : "166" </w:t>
        <w:br/>
        <w:t>}</w:t>
      </w:r>
    </w:p>
    <w:p>
      <w:r>
        <w:t>{</w:t>
        <w:br/>
        <w:t>Index 436:</w:t>
      </w:r>
    </w:p>
    <w:p>
      <w:r>
        <w:t>Question : "James has 75 Marbles. Michelle gave him 139 more. How many Marbles does James have together?"</w:t>
      </w:r>
    </w:p>
    <w:p>
      <w:r>
        <w:t>Equation : " X = 139 + 75"</w:t>
      </w:r>
    </w:p>
    <w:p>
      <w:r>
        <w:t xml:space="preserve">Answer : "214" </w:t>
        <w:br/>
        <w:t>}</w:t>
      </w:r>
    </w:p>
    <w:p>
      <w:r>
        <w:t>{</w:t>
        <w:br/>
        <w:t>Index 437:</w:t>
      </w:r>
    </w:p>
    <w:p>
      <w:r>
        <w:t>Question : "Paul has 138 Marbles. Jean gave him 83 more. How many Marbles does Paul have to plus?"</w:t>
      </w:r>
    </w:p>
    <w:p>
      <w:r>
        <w:t>Equation : " X = 83 + 138"</w:t>
      </w:r>
    </w:p>
    <w:p>
      <w:r>
        <w:t xml:space="preserve">Answer : "221" </w:t>
        <w:br/>
        <w:t>}</w:t>
      </w:r>
    </w:p>
    <w:p>
      <w:r>
        <w:t>{</w:t>
        <w:br/>
        <w:t>Index 438:</w:t>
      </w:r>
    </w:p>
    <w:p>
      <w:r>
        <w:t>Question : "Betty has 51 Marbles. Ella gave him 182 more. How many Marbles does Betty have increased by?"</w:t>
      </w:r>
    </w:p>
    <w:p>
      <w:r>
        <w:t>Equation : " X = 182 + 51"</w:t>
      </w:r>
    </w:p>
    <w:p>
      <w:r>
        <w:t xml:space="preserve">Answer : "233" </w:t>
        <w:br/>
        <w:t>}</w:t>
      </w:r>
    </w:p>
    <w:p>
      <w:r>
        <w:t>{</w:t>
        <w:br/>
        <w:t>Index 439:</w:t>
      </w:r>
    </w:p>
    <w:p>
      <w:r>
        <w:t>Question : "Ruby has 179 Marbles. Beverly gave him 145 more. How many Marbles does Ruby have join?"</w:t>
      </w:r>
    </w:p>
    <w:p>
      <w:r>
        <w:t>Equation : " X = 145 + 179"</w:t>
      </w:r>
    </w:p>
    <w:p>
      <w:r>
        <w:t xml:space="preserve">Answer : "324" </w:t>
        <w:br/>
        <w:t>}</w:t>
      </w:r>
    </w:p>
    <w:p>
      <w:r>
        <w:t>{</w:t>
        <w:br/>
        <w:t>Index 440:</w:t>
      </w:r>
    </w:p>
    <w:p>
      <w:r>
        <w:t>Question : "Ricky has 100 Marbles. Calvin gave him 23 more. How many Marbles does Ricky have together?"</w:t>
      </w:r>
    </w:p>
    <w:p>
      <w:r>
        <w:t>Equation : " X = 23 + 100"</w:t>
      </w:r>
    </w:p>
    <w:p>
      <w:r>
        <w:t xml:space="preserve">Answer : "123" </w:t>
        <w:br/>
        <w:t>}</w:t>
      </w:r>
    </w:p>
    <w:p>
      <w:r>
        <w:t>{</w:t>
        <w:br/>
        <w:t>Index 441:</w:t>
      </w:r>
    </w:p>
    <w:p>
      <w:r>
        <w:t>Question : "Kathleen has 24 Marbles. Isidro gave him 191 more. How many Marbles does Kathleen have add?"</w:t>
      </w:r>
    </w:p>
    <w:p>
      <w:r>
        <w:t>Equation : " X = 191 + 24"</w:t>
      </w:r>
    </w:p>
    <w:p>
      <w:r>
        <w:t xml:space="preserve">Answer : "215" </w:t>
        <w:br/>
        <w:t>}</w:t>
      </w:r>
    </w:p>
    <w:p>
      <w:r>
        <w:t>{</w:t>
        <w:br/>
        <w:t>Index 442:</w:t>
      </w:r>
    </w:p>
    <w:p>
      <w:r>
        <w:t>Question : "Esther has 20 Marbles. Wilma gave him 140 more. How many Marbles does Esther have in all?"</w:t>
      </w:r>
    </w:p>
    <w:p>
      <w:r>
        <w:t>Equation : " X = 140 + 20"</w:t>
      </w:r>
    </w:p>
    <w:p>
      <w:r>
        <w:t xml:space="preserve">Answer : "160" </w:t>
        <w:br/>
        <w:t>}</w:t>
      </w:r>
    </w:p>
    <w:p>
      <w:r>
        <w:t>{</w:t>
        <w:br/>
        <w:t>Index 443:</w:t>
      </w:r>
    </w:p>
    <w:p>
      <w:r>
        <w:t>Question : "Annette has 122 Marbles. Lewis gave him 59 more. How many Marbles does Annette have in all?"</w:t>
      </w:r>
    </w:p>
    <w:p>
      <w:r>
        <w:t>Equation : " X = 59 + 122"</w:t>
      </w:r>
    </w:p>
    <w:p>
      <w:r>
        <w:t xml:space="preserve">Answer : "181" </w:t>
        <w:br/>
        <w:t>}</w:t>
      </w:r>
    </w:p>
    <w:p>
      <w:r>
        <w:t>{</w:t>
        <w:br/>
        <w:t>Index 444:</w:t>
      </w:r>
    </w:p>
    <w:p>
      <w:r>
        <w:t>Question : "Kimberly has 106 Marbles. Annie gave him 24 more. How many Marbles does Kimberly have together?"</w:t>
      </w:r>
    </w:p>
    <w:p>
      <w:r>
        <w:t>Equation : " X = 24 + 106"</w:t>
      </w:r>
    </w:p>
    <w:p>
      <w:r>
        <w:t xml:space="preserve">Answer : "130" </w:t>
        <w:br/>
        <w:t>}</w:t>
      </w:r>
    </w:p>
    <w:p>
      <w:r>
        <w:t>{</w:t>
        <w:br/>
        <w:t>Index 445:</w:t>
      </w:r>
    </w:p>
    <w:p>
      <w:r>
        <w:t>Question : "Gregorio has 137 Marbles. Robert gave him 133 more. How many Marbles does Gregorio have add?"</w:t>
      </w:r>
    </w:p>
    <w:p>
      <w:r>
        <w:t>Equation : " X = 133 + 137"</w:t>
      </w:r>
    </w:p>
    <w:p>
      <w:r>
        <w:t xml:space="preserve">Answer : "270" </w:t>
        <w:br/>
        <w:t>}</w:t>
      </w:r>
    </w:p>
    <w:p>
      <w:r>
        <w:t>{</w:t>
        <w:br/>
        <w:t>Index 446:</w:t>
      </w:r>
    </w:p>
    <w:p>
      <w:r>
        <w:t>Question : "Jenna has 50 Marbles. Jessica gave him 56 more. How many Marbles does Jenna have altogether?"</w:t>
      </w:r>
    </w:p>
    <w:p>
      <w:r>
        <w:t>Equation : " X = 56 + 50"</w:t>
      </w:r>
    </w:p>
    <w:p>
      <w:r>
        <w:t xml:space="preserve">Answer : "106" </w:t>
        <w:br/>
        <w:t>}</w:t>
      </w:r>
    </w:p>
    <w:p>
      <w:r>
        <w:t>{</w:t>
        <w:br/>
        <w:t>Index 447:</w:t>
      </w:r>
    </w:p>
    <w:p>
      <w:r>
        <w:t>Question : "Kevin has 97 Marbles. Sammie gave him 102 more. How many Marbles does Kevin have in all?"</w:t>
      </w:r>
    </w:p>
    <w:p>
      <w:r>
        <w:t>Equation : " X = 102 + 97"</w:t>
      </w:r>
    </w:p>
    <w:p>
      <w:r>
        <w:t xml:space="preserve">Answer : "199" </w:t>
        <w:br/>
        <w:t>}</w:t>
      </w:r>
    </w:p>
    <w:p>
      <w:r>
        <w:t>{</w:t>
        <w:br/>
        <w:t>Index 448:</w:t>
      </w:r>
    </w:p>
    <w:p>
      <w:r>
        <w:t>Question : "Clyde has 162 Marbles. George gave him 199 more. How many Marbles does Clyde have combined?"</w:t>
      </w:r>
    </w:p>
    <w:p>
      <w:r>
        <w:t>Equation : " X = 199 + 162"</w:t>
      </w:r>
    </w:p>
    <w:p>
      <w:r>
        <w:t xml:space="preserve">Answer : "361" </w:t>
        <w:br/>
        <w:t>}</w:t>
      </w:r>
    </w:p>
    <w:p>
      <w:r>
        <w:t>{</w:t>
        <w:br/>
        <w:t>Index 449:</w:t>
      </w:r>
    </w:p>
    <w:p>
      <w:r>
        <w:t>Question : "Samantha has 155 Marbles. Elissa gave him 41 more. How many Marbles does Samantha have join?"</w:t>
      </w:r>
    </w:p>
    <w:p>
      <w:r>
        <w:t>Equation : " X = 41 + 155"</w:t>
      </w:r>
    </w:p>
    <w:p>
      <w:r>
        <w:t xml:space="preserve">Answer : "196" </w:t>
        <w:br/>
        <w:t>}</w:t>
      </w:r>
    </w:p>
    <w:p>
      <w:r>
        <w:t>{</w:t>
        <w:br/>
        <w:t>Index 450:</w:t>
      </w:r>
    </w:p>
    <w:p>
      <w:r>
        <w:t>Question : "Susan has 167 Marbles. Preston gave him 159 more. How many Marbles does Susan have all together?"</w:t>
      </w:r>
    </w:p>
    <w:p>
      <w:r>
        <w:t>Equation : " X = 159 + 167"</w:t>
      </w:r>
    </w:p>
    <w:p>
      <w:r>
        <w:t xml:space="preserve">Answer : "326" </w:t>
        <w:br/>
        <w:t>}</w:t>
      </w:r>
    </w:p>
    <w:p>
      <w:r>
        <w:t>{</w:t>
        <w:br/>
        <w:t>Index 451:</w:t>
      </w:r>
    </w:p>
    <w:p>
      <w:r>
        <w:t>Question : "Pamela has 150 Marbles. Louella gave him 82 more. How many Marbles does Pamela have in all?"</w:t>
      </w:r>
    </w:p>
    <w:p>
      <w:r>
        <w:t>Equation : " X = 82 + 150"</w:t>
      </w:r>
    </w:p>
    <w:p>
      <w:r>
        <w:t xml:space="preserve">Answer : "232" </w:t>
        <w:br/>
        <w:t>}</w:t>
      </w:r>
    </w:p>
    <w:p>
      <w:r>
        <w:t>{</w:t>
        <w:br/>
        <w:t>Index 452:</w:t>
      </w:r>
    </w:p>
    <w:p>
      <w:r>
        <w:t>Question : "Ella has 28 Marbles. Bryant gave him 143 more. How many Marbles does Ella have together?"</w:t>
      </w:r>
    </w:p>
    <w:p>
      <w:r>
        <w:t>Equation : " X = 143 + 28"</w:t>
      </w:r>
    </w:p>
    <w:p>
      <w:r>
        <w:t xml:space="preserve">Answer : "171" </w:t>
        <w:br/>
        <w:t>}</w:t>
      </w:r>
    </w:p>
    <w:p>
      <w:r>
        <w:t>{</w:t>
        <w:br/>
        <w:t>Index 453:</w:t>
      </w:r>
    </w:p>
    <w:p>
      <w:r>
        <w:t>Question : "Ann has 193 Marbles. Bradley gave him 151 more. How many Marbles does Ann have together?"</w:t>
      </w:r>
    </w:p>
    <w:p>
      <w:r>
        <w:t>Equation : " X = 151 + 193"</w:t>
      </w:r>
    </w:p>
    <w:p>
      <w:r>
        <w:t xml:space="preserve">Answer : "344" </w:t>
        <w:br/>
        <w:t>}</w:t>
      </w:r>
    </w:p>
    <w:p>
      <w:r>
        <w:t>{</w:t>
        <w:br/>
        <w:t>Index 454:</w:t>
      </w:r>
    </w:p>
    <w:p>
      <w:r>
        <w:t>Question : "Shannon has 158 Marbles. Ralph gave him 11 more. How many Marbles does Shannon have to plus?"</w:t>
      </w:r>
    </w:p>
    <w:p>
      <w:r>
        <w:t>Equation : " X = 11 + 158"</w:t>
      </w:r>
    </w:p>
    <w:p>
      <w:r>
        <w:t xml:space="preserve">Answer : "169" </w:t>
        <w:br/>
        <w:t>}</w:t>
      </w:r>
    </w:p>
    <w:p>
      <w:r>
        <w:t>{</w:t>
        <w:br/>
        <w:t>Index 455:</w:t>
      </w:r>
    </w:p>
    <w:p>
      <w:r>
        <w:t>Question : "Gloria has 83 Marbles. Evelyn gave him 16 more. How many Marbles does Gloria have increased by?"</w:t>
      </w:r>
    </w:p>
    <w:p>
      <w:r>
        <w:t>Equation : " X = 16 + 83"</w:t>
      </w:r>
    </w:p>
    <w:p>
      <w:r>
        <w:t xml:space="preserve">Answer : "99" </w:t>
        <w:br/>
        <w:t>}</w:t>
      </w:r>
    </w:p>
    <w:p>
      <w:r>
        <w:t>{</w:t>
        <w:br/>
        <w:t>Index 456:</w:t>
      </w:r>
    </w:p>
    <w:p>
      <w:r>
        <w:t>Question : "James has 100 Marbles. Kristen gave him 118 more. How many Marbles does James have altogether?"</w:t>
      </w:r>
    </w:p>
    <w:p>
      <w:r>
        <w:t>Equation : " X = 118 + 100"</w:t>
      </w:r>
    </w:p>
    <w:p>
      <w:r>
        <w:t xml:space="preserve">Answer : "218" </w:t>
        <w:br/>
        <w:t>}</w:t>
      </w:r>
    </w:p>
    <w:p>
      <w:r>
        <w:t>{</w:t>
        <w:br/>
        <w:t>Index 457:</w:t>
      </w:r>
    </w:p>
    <w:p>
      <w:r>
        <w:t>Question : "Cheryl has 199 Marbles. Dominga gave him 14 more. How many Marbles does Cheryl have to plus?"</w:t>
      </w:r>
    </w:p>
    <w:p>
      <w:r>
        <w:t>Equation : " X = 14 + 199"</w:t>
      </w:r>
    </w:p>
    <w:p>
      <w:r>
        <w:t xml:space="preserve">Answer : "213" </w:t>
        <w:br/>
        <w:t>}</w:t>
      </w:r>
    </w:p>
    <w:p>
      <w:r>
        <w:t>{</w:t>
        <w:br/>
        <w:t>Index 458:</w:t>
      </w:r>
    </w:p>
    <w:p>
      <w:r>
        <w:t>Question : "Renato has 9 Marbles. Yolanda gave him 192 more. How many Marbles does Renato have all?"</w:t>
      </w:r>
    </w:p>
    <w:p>
      <w:r>
        <w:t>Equation : " X = 192 + 9"</w:t>
      </w:r>
    </w:p>
    <w:p>
      <w:r>
        <w:t xml:space="preserve">Answer : "201" </w:t>
        <w:br/>
        <w:t>}</w:t>
      </w:r>
    </w:p>
    <w:p>
      <w:r>
        <w:t>{</w:t>
        <w:br/>
        <w:t>Index 459:</w:t>
      </w:r>
    </w:p>
    <w:p>
      <w:r>
        <w:t>Question : "Andrea has 75 Marbles. Amy gave him 136 more. How many Marbles does Andrea have to plus?"</w:t>
      </w:r>
    </w:p>
    <w:p>
      <w:r>
        <w:t>Equation : " X = 136 + 75"</w:t>
      </w:r>
    </w:p>
    <w:p>
      <w:r>
        <w:t xml:space="preserve">Answer : "211" </w:t>
        <w:br/>
        <w:t>}</w:t>
      </w:r>
    </w:p>
    <w:p>
      <w:r>
        <w:t>{</w:t>
        <w:br/>
        <w:t>Index 460:</w:t>
      </w:r>
    </w:p>
    <w:p>
      <w:r>
        <w:t>Question : "Tracy has 51 Marbles. Michael gave him 39 more. How many Marbles does Tracy have add?"</w:t>
      </w:r>
    </w:p>
    <w:p>
      <w:r>
        <w:t>Equation : " X = 39 + 51"</w:t>
      </w:r>
    </w:p>
    <w:p>
      <w:r>
        <w:t xml:space="preserve">Answer : "90" </w:t>
        <w:br/>
        <w:t>}</w:t>
      </w:r>
    </w:p>
    <w:p>
      <w:r>
        <w:t>{</w:t>
        <w:br/>
        <w:t>Index 461:</w:t>
      </w:r>
    </w:p>
    <w:p>
      <w:r>
        <w:t>Question : "Maria has 160 Marbles. Ann gave him 96 more. How many Marbles does Maria have altogether?"</w:t>
      </w:r>
    </w:p>
    <w:p>
      <w:r>
        <w:t>Equation : " X = 96 + 160"</w:t>
      </w:r>
    </w:p>
    <w:p>
      <w:r>
        <w:t xml:space="preserve">Answer : "256" </w:t>
        <w:br/>
        <w:t>}</w:t>
      </w:r>
    </w:p>
    <w:p>
      <w:r>
        <w:t>{</w:t>
        <w:br/>
        <w:t>Index 462:</w:t>
      </w:r>
    </w:p>
    <w:p>
      <w:r>
        <w:t>Question : "John has 27 Marbles. James gave him 95 more. How many Marbles does John have altogether?"</w:t>
      </w:r>
    </w:p>
    <w:p>
      <w:r>
        <w:t>Equation : " X = 95 + 27"</w:t>
      </w:r>
    </w:p>
    <w:p>
      <w:r>
        <w:t xml:space="preserve">Answer : "122" </w:t>
        <w:br/>
        <w:t>}</w:t>
      </w:r>
    </w:p>
    <w:p>
      <w:r>
        <w:t>{</w:t>
        <w:br/>
        <w:t>Index 463:</w:t>
      </w:r>
    </w:p>
    <w:p>
      <w:r>
        <w:t>Question : "Betty has 48 Marbles. Lisa gave him 15 more. How many Marbles does Betty have total?"</w:t>
      </w:r>
    </w:p>
    <w:p>
      <w:r>
        <w:t>Equation : " X = 15 + 48"</w:t>
      </w:r>
    </w:p>
    <w:p>
      <w:r>
        <w:t xml:space="preserve">Answer : "63" </w:t>
        <w:br/>
        <w:t>}</w:t>
      </w:r>
    </w:p>
    <w:p>
      <w:r>
        <w:t>{</w:t>
        <w:br/>
        <w:t>Index 464:</w:t>
      </w:r>
    </w:p>
    <w:p>
      <w:r>
        <w:t>Question : "Roy has 139 Marbles. Jason gave him 115 more. How many Marbles does Roy have join?"</w:t>
      </w:r>
    </w:p>
    <w:p>
      <w:r>
        <w:t>Equation : " X = 115 + 139"</w:t>
      </w:r>
    </w:p>
    <w:p>
      <w:r>
        <w:t xml:space="preserve">Answer : "254" </w:t>
        <w:br/>
        <w:t>}</w:t>
      </w:r>
    </w:p>
    <w:p>
      <w:r>
        <w:t>{</w:t>
        <w:br/>
        <w:t>Index 465:</w:t>
      </w:r>
    </w:p>
    <w:p>
      <w:r>
        <w:t>Question : "Ashley has 185 Marbles. Amy gave him 58 more. How many Marbles does Ashley have together?"</w:t>
      </w:r>
    </w:p>
    <w:p>
      <w:r>
        <w:t>Equation : " X = 58 + 185"</w:t>
      </w:r>
    </w:p>
    <w:p>
      <w:r>
        <w:t xml:space="preserve">Answer : "243" </w:t>
        <w:br/>
        <w:t>}</w:t>
      </w:r>
    </w:p>
    <w:p>
      <w:r>
        <w:t>{</w:t>
        <w:br/>
        <w:t>Index 466:</w:t>
      </w:r>
    </w:p>
    <w:p>
      <w:r>
        <w:t>Question : "Robert has 62 Marbles. Mary gave him 102 more. How many Marbles does Robert have all together?"</w:t>
      </w:r>
    </w:p>
    <w:p>
      <w:r>
        <w:t>Equation : " X = 102 + 62"</w:t>
      </w:r>
    </w:p>
    <w:p>
      <w:r>
        <w:t xml:space="preserve">Answer : "164" </w:t>
        <w:br/>
        <w:t>}</w:t>
      </w:r>
    </w:p>
    <w:p>
      <w:r>
        <w:t>{</w:t>
        <w:br/>
        <w:t>Index 467:</w:t>
      </w:r>
    </w:p>
    <w:p>
      <w:r>
        <w:t>Question : "Joe has 148 Marbles. Naomi gave him 144 more. How many Marbles does Joe have altogether?"</w:t>
      </w:r>
    </w:p>
    <w:p>
      <w:r>
        <w:t>Equation : " X = 144 + 148"</w:t>
      </w:r>
    </w:p>
    <w:p>
      <w:r>
        <w:t xml:space="preserve">Answer : "292" </w:t>
        <w:br/>
        <w:t>}</w:t>
      </w:r>
    </w:p>
    <w:p>
      <w:r>
        <w:t>{</w:t>
        <w:br/>
        <w:t>Index 468:</w:t>
      </w:r>
    </w:p>
    <w:p>
      <w:r>
        <w:t>Question : "Richard has 49 Marbles. Louis gave him 97 more. How many Marbles does Richard have combined?"</w:t>
      </w:r>
    </w:p>
    <w:p>
      <w:r>
        <w:t>Equation : " X = 97 + 49"</w:t>
      </w:r>
    </w:p>
    <w:p>
      <w:r>
        <w:t xml:space="preserve">Answer : "146" </w:t>
        <w:br/>
        <w:t>}</w:t>
      </w:r>
    </w:p>
    <w:p>
      <w:r>
        <w:t>{</w:t>
        <w:br/>
        <w:t>Index 469:</w:t>
      </w:r>
    </w:p>
    <w:p>
      <w:r>
        <w:t>Question : "Rick has 57 Marbles. Carolyn gave him 67 more. How many Marbles does Rick have join?"</w:t>
      </w:r>
    </w:p>
    <w:p>
      <w:r>
        <w:t>Equation : " X = 67 + 57"</w:t>
      </w:r>
    </w:p>
    <w:p>
      <w:r>
        <w:t xml:space="preserve">Answer : "124" </w:t>
        <w:br/>
        <w:t>}</w:t>
      </w:r>
    </w:p>
    <w:p>
      <w:r>
        <w:t>{</w:t>
        <w:br/>
        <w:t>Index 470:</w:t>
      </w:r>
    </w:p>
    <w:p>
      <w:r>
        <w:t>Question : "Angela has 116 Marbles. Charles gave him 138 more. How many Marbles does Angela have add?"</w:t>
      </w:r>
    </w:p>
    <w:p>
      <w:r>
        <w:t>Equation : " X = 138 + 116"</w:t>
      </w:r>
    </w:p>
    <w:p>
      <w:r>
        <w:t xml:space="preserve">Answer : "254" </w:t>
        <w:br/>
        <w:t>}</w:t>
      </w:r>
    </w:p>
    <w:p>
      <w:r>
        <w:t>{</w:t>
        <w:br/>
        <w:t>Index 471:</w:t>
      </w:r>
    </w:p>
    <w:p>
      <w:r>
        <w:t>Question : "Gerardo has 17 Marbles. Emanuel gave him 139 more. How many Marbles does Gerardo have join?"</w:t>
      </w:r>
    </w:p>
    <w:p>
      <w:r>
        <w:t>Equation : " X = 139 + 17"</w:t>
      </w:r>
    </w:p>
    <w:p>
      <w:r>
        <w:t xml:space="preserve">Answer : "156" </w:t>
        <w:br/>
        <w:t>}</w:t>
      </w:r>
    </w:p>
    <w:p>
      <w:r>
        <w:t>{</w:t>
        <w:br/>
        <w:t>Index 472:</w:t>
      </w:r>
    </w:p>
    <w:p>
      <w:r>
        <w:t>Question : "Marvin has 167 Marbles. Rose gave him 90 more. How many Marbles does Marvin have to sum?"</w:t>
      </w:r>
    </w:p>
    <w:p>
      <w:r>
        <w:t>Equation : " X = 90 + 167"</w:t>
      </w:r>
    </w:p>
    <w:p>
      <w:r>
        <w:t xml:space="preserve">Answer : "257" </w:t>
        <w:br/>
        <w:t>}</w:t>
      </w:r>
    </w:p>
    <w:p>
      <w:r>
        <w:t>{</w:t>
        <w:br/>
        <w:t>Index 473:</w:t>
      </w:r>
    </w:p>
    <w:p>
      <w:r>
        <w:t>Question : "Cynthia has 187 Marbles. David gave him 96 more. How many Marbles does Cynthia have in all?"</w:t>
      </w:r>
    </w:p>
    <w:p>
      <w:r>
        <w:t>Equation : " X = 96 + 187"</w:t>
      </w:r>
    </w:p>
    <w:p>
      <w:r>
        <w:t xml:space="preserve">Answer : "283" </w:t>
        <w:br/>
        <w:t>}</w:t>
      </w:r>
    </w:p>
    <w:p>
      <w:r>
        <w:t>{</w:t>
        <w:br/>
        <w:t>Index 474:</w:t>
      </w:r>
    </w:p>
    <w:p>
      <w:r>
        <w:t>Question : "Millie has 37 Marbles. Barbara gave him 26 more. How many Marbles does Millie have total?"</w:t>
      </w:r>
    </w:p>
    <w:p>
      <w:r>
        <w:t>Equation : " X = 26 + 37"</w:t>
      </w:r>
    </w:p>
    <w:p>
      <w:r>
        <w:t xml:space="preserve">Answer : "63" </w:t>
        <w:br/>
        <w:t>}</w:t>
      </w:r>
    </w:p>
    <w:p>
      <w:r>
        <w:t>{</w:t>
        <w:br/>
        <w:t>Index 475:</w:t>
      </w:r>
    </w:p>
    <w:p>
      <w:r>
        <w:t>Question : "Kelly has 82 Marbles. Jeniffer gave him 3 more. How many Marbles does Kelly have altogether?"</w:t>
      </w:r>
    </w:p>
    <w:p>
      <w:r>
        <w:t>Equation : " X = 3 + 82"</w:t>
      </w:r>
    </w:p>
    <w:p>
      <w:r>
        <w:t xml:space="preserve">Answer : "85" </w:t>
        <w:br/>
        <w:t>}</w:t>
      </w:r>
    </w:p>
    <w:p>
      <w:r>
        <w:t>{</w:t>
        <w:br/>
        <w:t>Index 476:</w:t>
      </w:r>
    </w:p>
    <w:p>
      <w:r>
        <w:t>Question : "Brian has 169 Marbles. Michael gave him 36 more. How many Marbles does Brian have total?"</w:t>
      </w:r>
    </w:p>
    <w:p>
      <w:r>
        <w:t>Equation : " X = 36 + 169"</w:t>
      </w:r>
    </w:p>
    <w:p>
      <w:r>
        <w:t xml:space="preserve">Answer : "205" </w:t>
        <w:br/>
        <w:t>}</w:t>
      </w:r>
    </w:p>
    <w:p>
      <w:r>
        <w:t>{</w:t>
        <w:br/>
        <w:t>Index 477:</w:t>
      </w:r>
    </w:p>
    <w:p>
      <w:r>
        <w:t>Question : "Edna has 77 Marbles. Kim gave him 141 more. How many Marbles does Edna have add?"</w:t>
      </w:r>
    </w:p>
    <w:p>
      <w:r>
        <w:t>Equation : " X = 141 + 77"</w:t>
      </w:r>
    </w:p>
    <w:p>
      <w:r>
        <w:t xml:space="preserve">Answer : "218" </w:t>
        <w:br/>
        <w:t>}</w:t>
      </w:r>
    </w:p>
    <w:p>
      <w:r>
        <w:t>{</w:t>
        <w:br/>
        <w:t>Index 478:</w:t>
      </w:r>
    </w:p>
    <w:p>
      <w:r>
        <w:t>Question : "Ron has 140 Marbles. Lois gave him 168 more. How many Marbles does Ron have altogether?"</w:t>
      </w:r>
    </w:p>
    <w:p>
      <w:r>
        <w:t>Equation : " X = 168 + 140"</w:t>
      </w:r>
    </w:p>
    <w:p>
      <w:r>
        <w:t xml:space="preserve">Answer : "308" </w:t>
        <w:br/>
        <w:t>}</w:t>
      </w:r>
    </w:p>
    <w:p>
      <w:r>
        <w:t>{</w:t>
        <w:br/>
        <w:t>Index 479:</w:t>
      </w:r>
    </w:p>
    <w:p>
      <w:r>
        <w:t>Question : "Vanessa has 45 Marbles. Janice gave him 14 more. How many Marbles does Vanessa have together?"</w:t>
      </w:r>
    </w:p>
    <w:p>
      <w:r>
        <w:t>Equation : " X = 14 + 45"</w:t>
      </w:r>
    </w:p>
    <w:p>
      <w:r>
        <w:t xml:space="preserve">Answer : "59" </w:t>
        <w:br/>
        <w:t>}</w:t>
      </w:r>
    </w:p>
    <w:p>
      <w:r>
        <w:t>{</w:t>
        <w:br/>
        <w:t>Index 480:</w:t>
      </w:r>
    </w:p>
    <w:p>
      <w:r>
        <w:t>Question : "Roberta has 33 Marbles. Marguerite gave him 176 more. How many Marbles does Roberta have combined?"</w:t>
      </w:r>
    </w:p>
    <w:p>
      <w:r>
        <w:t>Equation : " X = 176 + 33"</w:t>
      </w:r>
    </w:p>
    <w:p>
      <w:r>
        <w:t xml:space="preserve">Answer : "209" </w:t>
        <w:br/>
        <w:t>}</w:t>
      </w:r>
    </w:p>
    <w:p>
      <w:r>
        <w:t>{</w:t>
        <w:br/>
        <w:t>Index 481:</w:t>
      </w:r>
    </w:p>
    <w:p>
      <w:r>
        <w:t>Question : "Paul has 111 Marbles. David gave him 33 more. How many Marbles does Paul have to plus?"</w:t>
      </w:r>
    </w:p>
    <w:p>
      <w:r>
        <w:t>Equation : " X = 33 + 111"</w:t>
      </w:r>
    </w:p>
    <w:p>
      <w:r>
        <w:t xml:space="preserve">Answer : "144" </w:t>
        <w:br/>
        <w:t>}</w:t>
      </w:r>
    </w:p>
    <w:p>
      <w:r>
        <w:t>{</w:t>
        <w:br/>
        <w:t>Index 482:</w:t>
      </w:r>
    </w:p>
    <w:p>
      <w:r>
        <w:t>Question : "Zachary has 105 Marbles. Jennifer gave him 35 more. How many Marbles does Zachary have combined?"</w:t>
      </w:r>
    </w:p>
    <w:p>
      <w:r>
        <w:t>Equation : " X = 35 + 105"</w:t>
      </w:r>
    </w:p>
    <w:p>
      <w:r>
        <w:t xml:space="preserve">Answer : "140" </w:t>
        <w:br/>
        <w:t>}</w:t>
      </w:r>
    </w:p>
    <w:p>
      <w:r>
        <w:t>{</w:t>
        <w:br/>
        <w:t>Index 483:</w:t>
      </w:r>
    </w:p>
    <w:p>
      <w:r>
        <w:t>Question : "Denise has 56 Marbles. Esther gave him 112 more. How many Marbles does Denise have increased by?"</w:t>
      </w:r>
    </w:p>
    <w:p>
      <w:r>
        <w:t>Equation : " X = 112 + 56"</w:t>
      </w:r>
    </w:p>
    <w:p>
      <w:r>
        <w:t xml:space="preserve">Answer : "168" </w:t>
        <w:br/>
        <w:t>}</w:t>
      </w:r>
    </w:p>
    <w:p>
      <w:r>
        <w:t>{</w:t>
        <w:br/>
        <w:t>Index 484:</w:t>
      </w:r>
    </w:p>
    <w:p>
      <w:r>
        <w:t>Question : "Antoinette has 161 Marbles. John gave him 66 more. How many Marbles does Antoinette have add?"</w:t>
      </w:r>
    </w:p>
    <w:p>
      <w:r>
        <w:t>Equation : " X = 66 + 161"</w:t>
      </w:r>
    </w:p>
    <w:p>
      <w:r>
        <w:t xml:space="preserve">Answer : "227" </w:t>
        <w:br/>
        <w:t>}</w:t>
      </w:r>
    </w:p>
    <w:p>
      <w:r>
        <w:t>{</w:t>
        <w:br/>
        <w:t>Index 485:</w:t>
      </w:r>
    </w:p>
    <w:p>
      <w:r>
        <w:t>Question : "Shannon has 110 Marbles. Joe gave him 125 more. How many Marbles does Shannon have combined?"</w:t>
      </w:r>
    </w:p>
    <w:p>
      <w:r>
        <w:t>Equation : " X = 125 + 110"</w:t>
      </w:r>
    </w:p>
    <w:p>
      <w:r>
        <w:t xml:space="preserve">Answer : "235" </w:t>
        <w:br/>
        <w:t>}</w:t>
      </w:r>
    </w:p>
    <w:p>
      <w:r>
        <w:t>{</w:t>
        <w:br/>
        <w:t>Index 486:</w:t>
      </w:r>
    </w:p>
    <w:p>
      <w:r>
        <w:t>Question : "Megan has 29 Marbles. Norma gave him 24 more. How many Marbles does Megan have all?"</w:t>
      </w:r>
    </w:p>
    <w:p>
      <w:r>
        <w:t>Equation : " X = 24 + 29"</w:t>
      </w:r>
    </w:p>
    <w:p>
      <w:r>
        <w:t xml:space="preserve">Answer : "53" </w:t>
        <w:br/>
        <w:t>}</w:t>
      </w:r>
    </w:p>
    <w:p>
      <w:r>
        <w:t>{</w:t>
        <w:br/>
        <w:t>Index 487:</w:t>
      </w:r>
    </w:p>
    <w:p>
      <w:r>
        <w:t>Question : "Janice has 109 Marbles. Ryan gave him 71 more. How many Marbles does Janice have how much?"</w:t>
      </w:r>
    </w:p>
    <w:p>
      <w:r>
        <w:t>Equation : " X = 71 + 109"</w:t>
      </w:r>
    </w:p>
    <w:p>
      <w:r>
        <w:t xml:space="preserve">Answer : "180" </w:t>
        <w:br/>
        <w:t>}</w:t>
      </w:r>
    </w:p>
    <w:p>
      <w:r>
        <w:t>{</w:t>
        <w:br/>
        <w:t>Index 488:</w:t>
      </w:r>
    </w:p>
    <w:p>
      <w:r>
        <w:t>Question : "Norbert has 79 Marbles. Jerry gave him 30 more. How many Marbles does Norbert have together?"</w:t>
      </w:r>
    </w:p>
    <w:p>
      <w:r>
        <w:t>Equation : " X = 30 + 79"</w:t>
      </w:r>
    </w:p>
    <w:p>
      <w:r>
        <w:t xml:space="preserve">Answer : "109" </w:t>
        <w:br/>
        <w:t>}</w:t>
      </w:r>
    </w:p>
    <w:p>
      <w:r>
        <w:t>{</w:t>
        <w:br/>
        <w:t>Index 489:</w:t>
      </w:r>
    </w:p>
    <w:p>
      <w:r>
        <w:t>Question : "Jack has 10 Marbles. Sarah gave him 143 more. How many Marbles does Jack have how much?"</w:t>
      </w:r>
    </w:p>
    <w:p>
      <w:r>
        <w:t>Equation : " X = 143 + 10"</w:t>
      </w:r>
    </w:p>
    <w:p>
      <w:r>
        <w:t xml:space="preserve">Answer : "153" </w:t>
        <w:br/>
        <w:t>}</w:t>
      </w:r>
    </w:p>
    <w:p>
      <w:r>
        <w:t>{</w:t>
        <w:br/>
        <w:t>Index 490:</w:t>
      </w:r>
    </w:p>
    <w:p>
      <w:r>
        <w:t>Question : "Jim has 171 Marbles. Amy gave him 191 more. How many Marbles does Jim have increased by?"</w:t>
      </w:r>
    </w:p>
    <w:p>
      <w:r>
        <w:t>Equation : " X = 191 + 171"</w:t>
      </w:r>
    </w:p>
    <w:p>
      <w:r>
        <w:t xml:space="preserve">Answer : "362" </w:t>
        <w:br/>
        <w:t>}</w:t>
      </w:r>
    </w:p>
    <w:p>
      <w:r>
        <w:t>{</w:t>
        <w:br/>
        <w:t>Index 491:</w:t>
      </w:r>
    </w:p>
    <w:p>
      <w:r>
        <w:t>Question : "John has 132 Marbles. Oliver gave him 131 more. How many Marbles does John have join?"</w:t>
      </w:r>
    </w:p>
    <w:p>
      <w:r>
        <w:t>Equation : " X = 131 + 132"</w:t>
      </w:r>
    </w:p>
    <w:p>
      <w:r>
        <w:t xml:space="preserve">Answer : "263" </w:t>
        <w:br/>
        <w:t>}</w:t>
      </w:r>
    </w:p>
    <w:p>
      <w:r>
        <w:t>{</w:t>
        <w:br/>
        <w:t>Index 492:</w:t>
      </w:r>
    </w:p>
    <w:p>
      <w:r>
        <w:t>Question : "Guy has 4 Marbles. Michael gave him 177 more. How many Marbles does Guy have total?"</w:t>
      </w:r>
    </w:p>
    <w:p>
      <w:r>
        <w:t>Equation : " X = 177 + 4"</w:t>
      </w:r>
    </w:p>
    <w:p>
      <w:r>
        <w:t xml:space="preserve">Answer : "181" </w:t>
        <w:br/>
        <w:t>}</w:t>
      </w:r>
    </w:p>
    <w:p>
      <w:r>
        <w:t>{</w:t>
        <w:br/>
        <w:t>Index 493:</w:t>
      </w:r>
    </w:p>
    <w:p>
      <w:r>
        <w:t>Question : "Ronald has 149 Marbles. Romona gave him 121 more. How many Marbles does Ronald have increased by?"</w:t>
      </w:r>
    </w:p>
    <w:p>
      <w:r>
        <w:t>Equation : " X = 121 + 149"</w:t>
      </w:r>
    </w:p>
    <w:p>
      <w:r>
        <w:t xml:space="preserve">Answer : "270" </w:t>
        <w:br/>
        <w:t>}</w:t>
      </w:r>
    </w:p>
    <w:p>
      <w:r>
        <w:t>{</w:t>
        <w:br/>
        <w:t>Index 494:</w:t>
      </w:r>
    </w:p>
    <w:p>
      <w:r>
        <w:t>Question : "Danny has 71 Marbles. Jack gave him 140 more. How many Marbles does Danny have how much?"</w:t>
      </w:r>
    </w:p>
    <w:p>
      <w:r>
        <w:t>Equation : " X = 140 + 71"</w:t>
      </w:r>
    </w:p>
    <w:p>
      <w:r>
        <w:t xml:space="preserve">Answer : "211" </w:t>
        <w:br/>
        <w:t>}</w:t>
      </w:r>
    </w:p>
    <w:p>
      <w:r>
        <w:t>{</w:t>
        <w:br/>
        <w:t>Index 495:</w:t>
      </w:r>
    </w:p>
    <w:p>
      <w:r>
        <w:t>Question : "Edward has 72 Marbles. Kiley gave him 11 more. How many Marbles does Edward have how much?"</w:t>
      </w:r>
    </w:p>
    <w:p>
      <w:r>
        <w:t>Equation : " X = 11 + 72"</w:t>
      </w:r>
    </w:p>
    <w:p>
      <w:r>
        <w:t xml:space="preserve">Answer : "83" </w:t>
        <w:br/>
        <w:t>}</w:t>
      </w:r>
    </w:p>
    <w:p>
      <w:r>
        <w:t>{</w:t>
        <w:br/>
        <w:t>Index 496:</w:t>
      </w:r>
    </w:p>
    <w:p>
      <w:r>
        <w:t>Question : "Roger has 185 Marbles. Linda gave him 3 more. How many Marbles does Roger have all together?"</w:t>
      </w:r>
    </w:p>
    <w:p>
      <w:r>
        <w:t>Equation : " X = 3 + 185"</w:t>
      </w:r>
    </w:p>
    <w:p>
      <w:r>
        <w:t xml:space="preserve">Answer : "188" </w:t>
        <w:br/>
        <w:t>}</w:t>
      </w:r>
    </w:p>
    <w:p>
      <w:r>
        <w:t>{</w:t>
        <w:br/>
        <w:t>Index 497:</w:t>
      </w:r>
    </w:p>
    <w:p>
      <w:r>
        <w:t>Question : "Ryan has 43 Marbles. Joseph gave him 26 more. How many Marbles does Ryan have combined?"</w:t>
      </w:r>
    </w:p>
    <w:p>
      <w:r>
        <w:t>Equation : " X = 26 + 43"</w:t>
      </w:r>
    </w:p>
    <w:p>
      <w:r>
        <w:t xml:space="preserve">Answer : "69" </w:t>
        <w:br/>
        <w:t>}</w:t>
      </w:r>
    </w:p>
    <w:p>
      <w:r>
        <w:t>{</w:t>
        <w:br/>
        <w:t>Index 498:</w:t>
      </w:r>
    </w:p>
    <w:p>
      <w:r>
        <w:t>Question : "Scott has 125 Marbles. Harold gave him 6 more. How many Marbles does Scott have together?"</w:t>
      </w:r>
    </w:p>
    <w:p>
      <w:r>
        <w:t>Equation : " X = 6 + 125"</w:t>
      </w:r>
    </w:p>
    <w:p>
      <w:r>
        <w:t xml:space="preserve">Answer : "131" </w:t>
        <w:br/>
        <w:t>}</w:t>
      </w:r>
    </w:p>
    <w:p>
      <w:r>
        <w:t>{</w:t>
        <w:br/>
        <w:t>Index 499:</w:t>
      </w:r>
    </w:p>
    <w:p>
      <w:r>
        <w:t>Question : "Claudia has 37 Marbles. Susan gave him 91 more. How many Marbles does Claudia have all together?"</w:t>
      </w:r>
    </w:p>
    <w:p>
      <w:r>
        <w:t>Equation : " X = 91 + 37"</w:t>
      </w:r>
    </w:p>
    <w:p>
      <w:r>
        <w:t xml:space="preserve">Answer : "128" </w:t>
        <w:br/>
        <w:t>}</w:t>
      </w:r>
    </w:p>
    <w:p>
      <w:r>
        <w:t>{</w:t>
        <w:br/>
        <w:t>Index 500:</w:t>
      </w:r>
    </w:p>
    <w:p>
      <w:r>
        <w:t>Question : "Raymond has 94 Marbles. Cherie gave him 172 more. How many Marbles does Raymond have to sum?"</w:t>
      </w:r>
    </w:p>
    <w:p>
      <w:r>
        <w:t>Equation : " X = 172 + 94"</w:t>
      </w:r>
    </w:p>
    <w:p>
      <w:r>
        <w:t xml:space="preserve">Answer : "266" </w:t>
        <w:br/>
        <w:t>}</w:t>
      </w:r>
    </w:p>
    <w:p>
      <w:r>
        <w:t>{</w:t>
        <w:br/>
        <w:t>Index 501:</w:t>
      </w:r>
    </w:p>
    <w:p>
      <w:r>
        <w:t>Question : "Deborah has 160 Marbles. Shirley gave him 77 more. How many Marbles does Deborah have increased by?"</w:t>
      </w:r>
    </w:p>
    <w:p>
      <w:r>
        <w:t>Equation : " X = 77 + 160"</w:t>
      </w:r>
    </w:p>
    <w:p>
      <w:r>
        <w:t xml:space="preserve">Answer : "237" </w:t>
        <w:br/>
        <w:t>}</w:t>
      </w:r>
    </w:p>
    <w:p>
      <w:r>
        <w:t>{</w:t>
        <w:br/>
        <w:t>Index 502:</w:t>
      </w:r>
    </w:p>
    <w:p>
      <w:r>
        <w:t>Question : "Michael has 104 Marbles. Tracy gave him 54 more. How many Marbles does Michael have add?"</w:t>
      </w:r>
    </w:p>
    <w:p>
      <w:r>
        <w:t>Equation : " X = 54 + 104"</w:t>
      </w:r>
    </w:p>
    <w:p>
      <w:r>
        <w:t xml:space="preserve">Answer : "158" </w:t>
        <w:br/>
        <w:t>}</w:t>
      </w:r>
    </w:p>
    <w:p>
      <w:r>
        <w:t>{</w:t>
        <w:br/>
        <w:t>Index 503:</w:t>
      </w:r>
    </w:p>
    <w:p>
      <w:r>
        <w:t>Question : "Kathy has 189 Marbles. Stephen gave him 11 more. How many Marbles does Kathy have add?"</w:t>
      </w:r>
    </w:p>
    <w:p>
      <w:r>
        <w:t>Equation : " X = 11 + 189"</w:t>
      </w:r>
    </w:p>
    <w:p>
      <w:r>
        <w:t xml:space="preserve">Answer : "200" </w:t>
        <w:br/>
        <w:t>}</w:t>
      </w:r>
    </w:p>
    <w:p>
      <w:r>
        <w:t>{</w:t>
        <w:br/>
        <w:t>Index 504:</w:t>
      </w:r>
    </w:p>
    <w:p>
      <w:r>
        <w:t>Question : "Roger has 193 Marbles. Debra gave him 116 more. How many Marbles does Roger have join?"</w:t>
      </w:r>
    </w:p>
    <w:p>
      <w:r>
        <w:t>Equation : " X = 116 + 193"</w:t>
      </w:r>
    </w:p>
    <w:p>
      <w:r>
        <w:t xml:space="preserve">Answer : "309" </w:t>
        <w:br/>
        <w:t>}</w:t>
      </w:r>
    </w:p>
    <w:p>
      <w:r>
        <w:t>{</w:t>
        <w:br/>
        <w:t>Index 505:</w:t>
      </w:r>
    </w:p>
    <w:p>
      <w:r>
        <w:t>Question : "Sammy has 35 Marbles. Shirley gave him 116 more. How many Marbles does Sammy have all together?"</w:t>
      </w:r>
    </w:p>
    <w:p>
      <w:r>
        <w:t>Equation : " X = 116 + 35"</w:t>
      </w:r>
    </w:p>
    <w:p>
      <w:r>
        <w:t xml:space="preserve">Answer : "151" </w:t>
        <w:br/>
        <w:t>}</w:t>
      </w:r>
    </w:p>
    <w:p>
      <w:r>
        <w:t>{</w:t>
        <w:br/>
        <w:t>Index 506:</w:t>
      </w:r>
    </w:p>
    <w:p>
      <w:r>
        <w:t>Question : "Dorothy has 109 Marbles. George gave him 116 more. How many Marbles does Dorothy have all together?"</w:t>
      </w:r>
    </w:p>
    <w:p>
      <w:r>
        <w:t>Equation : " X = 116 + 109"</w:t>
      </w:r>
    </w:p>
    <w:p>
      <w:r>
        <w:t xml:space="preserve">Answer : "225" </w:t>
        <w:br/>
        <w:t>}</w:t>
      </w:r>
    </w:p>
    <w:p>
      <w:r>
        <w:t>{</w:t>
        <w:br/>
        <w:t>Index 507:</w:t>
      </w:r>
    </w:p>
    <w:p>
      <w:r>
        <w:t>Question : "Vivian has 7 Marbles. Verna gave him 4 more. How many Marbles does Vivian have total?"</w:t>
      </w:r>
    </w:p>
    <w:p>
      <w:r>
        <w:t>Equation : " X = 4 + 7"</w:t>
      </w:r>
    </w:p>
    <w:p>
      <w:r>
        <w:t xml:space="preserve">Answer : "11" </w:t>
        <w:br/>
        <w:t>}</w:t>
      </w:r>
    </w:p>
    <w:p>
      <w:r>
        <w:t>{</w:t>
        <w:br/>
        <w:t>Index 508:</w:t>
      </w:r>
    </w:p>
    <w:p>
      <w:r>
        <w:t>Question : "William has 133 Marbles. Gladys gave him 199 more. How many Marbles does William have how much?"</w:t>
      </w:r>
    </w:p>
    <w:p>
      <w:r>
        <w:t>Equation : " X = 199 + 133"</w:t>
      </w:r>
    </w:p>
    <w:p>
      <w:r>
        <w:t xml:space="preserve">Answer : "332" </w:t>
        <w:br/>
        <w:t>}</w:t>
      </w:r>
    </w:p>
    <w:p>
      <w:r>
        <w:t>{</w:t>
        <w:br/>
        <w:t>Index 509:</w:t>
      </w:r>
    </w:p>
    <w:p>
      <w:r>
        <w:t>Question : "David has 117 Marbles. Kelly gave him 16 more. How many Marbles does David have add?"</w:t>
      </w:r>
    </w:p>
    <w:p>
      <w:r>
        <w:t>Equation : " X = 16 + 117"</w:t>
      </w:r>
    </w:p>
    <w:p>
      <w:r>
        <w:t xml:space="preserve">Answer : "133" </w:t>
        <w:br/>
        <w:t>}</w:t>
      </w:r>
    </w:p>
    <w:p>
      <w:r>
        <w:t>{</w:t>
        <w:br/>
        <w:t>Index 510:</w:t>
      </w:r>
    </w:p>
    <w:p>
      <w:r>
        <w:t>Question : "Rufina has 145 Marbles. Glen gave him 15 more. How many Marbles does Rufina have to plus?"</w:t>
      </w:r>
    </w:p>
    <w:p>
      <w:r>
        <w:t>Equation : " X = 15 + 145"</w:t>
      </w:r>
    </w:p>
    <w:p>
      <w:r>
        <w:t xml:space="preserve">Answer : "160" </w:t>
        <w:br/>
        <w:t>}</w:t>
      </w:r>
    </w:p>
    <w:p>
      <w:r>
        <w:t>{</w:t>
        <w:br/>
        <w:t>Index 511:</w:t>
      </w:r>
    </w:p>
    <w:p>
      <w:r>
        <w:t>Question : "Michael has 11 Marbles. Alice gave him 192 more. How many Marbles does Michael have join?"</w:t>
      </w:r>
    </w:p>
    <w:p>
      <w:r>
        <w:t>Equation : " X = 192 + 11"</w:t>
      </w:r>
    </w:p>
    <w:p>
      <w:r>
        <w:t xml:space="preserve">Answer : "203" </w:t>
        <w:br/>
        <w:t>}</w:t>
      </w:r>
    </w:p>
    <w:p>
      <w:r>
        <w:t>{</w:t>
        <w:br/>
        <w:t>Index 512:</w:t>
      </w:r>
    </w:p>
    <w:p>
      <w:r>
        <w:t>Question : "Beth has 164 Marbles. Elizabeth gave him 158 more. How many Marbles does Beth have to sum?"</w:t>
      </w:r>
    </w:p>
    <w:p>
      <w:r>
        <w:t>Equation : " X = 158 + 164"</w:t>
      </w:r>
    </w:p>
    <w:p>
      <w:r>
        <w:t xml:space="preserve">Answer : "322" </w:t>
        <w:br/>
        <w:t>}</w:t>
      </w:r>
    </w:p>
    <w:p>
      <w:r>
        <w:t>{</w:t>
        <w:br/>
        <w:t>Index 513:</w:t>
      </w:r>
    </w:p>
    <w:p>
      <w:r>
        <w:t>Question : "Jose has 187 Marbles. Sylvia gave him 28 more. How many Marbles does Jose have join?"</w:t>
      </w:r>
    </w:p>
    <w:p>
      <w:r>
        <w:t>Equation : " X = 28 + 187"</w:t>
      </w:r>
    </w:p>
    <w:p>
      <w:r>
        <w:t xml:space="preserve">Answer : "215" </w:t>
        <w:br/>
        <w:t>}</w:t>
      </w:r>
    </w:p>
    <w:p>
      <w:r>
        <w:t>{</w:t>
        <w:br/>
        <w:t>Index 514:</w:t>
      </w:r>
    </w:p>
    <w:p>
      <w:r>
        <w:t>Question : "Henry has 175 Marbles. Margaret gave him 103 more. How many Marbles does Henry have add?"</w:t>
      </w:r>
    </w:p>
    <w:p>
      <w:r>
        <w:t>Equation : " X = 103 + 175"</w:t>
      </w:r>
    </w:p>
    <w:p>
      <w:r>
        <w:t xml:space="preserve">Answer : "278" </w:t>
        <w:br/>
        <w:t>}</w:t>
      </w:r>
    </w:p>
    <w:p>
      <w:r>
        <w:t>{</w:t>
        <w:br/>
        <w:t>Index 515:</w:t>
      </w:r>
    </w:p>
    <w:p>
      <w:r>
        <w:t>Question : "Edward has 107 Marbles. Dennis gave him 147 more. How many Marbles does Edward have combined?"</w:t>
      </w:r>
    </w:p>
    <w:p>
      <w:r>
        <w:t>Equation : " X = 147 + 107"</w:t>
      </w:r>
    </w:p>
    <w:p>
      <w:r>
        <w:t xml:space="preserve">Answer : "254" </w:t>
        <w:br/>
        <w:t>}</w:t>
      </w:r>
    </w:p>
    <w:p>
      <w:r>
        <w:t>{</w:t>
        <w:br/>
        <w:t>Index 516:</w:t>
      </w:r>
    </w:p>
    <w:p>
      <w:r>
        <w:t>Question : "Holly has 132 Marbles. Brian gave him 5 more. How many Marbles does Holly have how much?"</w:t>
      </w:r>
    </w:p>
    <w:p>
      <w:r>
        <w:t>Equation : " X = 5 + 132"</w:t>
      </w:r>
    </w:p>
    <w:p>
      <w:r>
        <w:t xml:space="preserve">Answer : "137" </w:t>
        <w:br/>
        <w:t>}</w:t>
      </w:r>
    </w:p>
    <w:p>
      <w:r>
        <w:t>{</w:t>
        <w:br/>
        <w:t>Index 517:</w:t>
      </w:r>
    </w:p>
    <w:p>
      <w:r>
        <w:t>Question : "Dianna has 173 Marbles. Larae gave him 171 more. How many Marbles does Dianna have altogether?"</w:t>
      </w:r>
    </w:p>
    <w:p>
      <w:r>
        <w:t>Equation : " X = 171 + 173"</w:t>
      </w:r>
    </w:p>
    <w:p>
      <w:r>
        <w:t xml:space="preserve">Answer : "344" </w:t>
        <w:br/>
        <w:t>}</w:t>
      </w:r>
    </w:p>
    <w:p>
      <w:r>
        <w:t>{</w:t>
        <w:br/>
        <w:t>Index 518:</w:t>
      </w:r>
    </w:p>
    <w:p>
      <w:r>
        <w:t>Question : "Rose has 181 Marbles. Francisca gave him 191 more. How many Marbles does Rose have all?"</w:t>
      </w:r>
    </w:p>
    <w:p>
      <w:r>
        <w:t>Equation : " X = 191 + 181"</w:t>
      </w:r>
    </w:p>
    <w:p>
      <w:r>
        <w:t xml:space="preserve">Answer : "372" </w:t>
        <w:br/>
        <w:t>}</w:t>
      </w:r>
    </w:p>
    <w:p>
      <w:r>
        <w:t>{</w:t>
        <w:br/>
        <w:t>Index 519:</w:t>
      </w:r>
    </w:p>
    <w:p>
      <w:r>
        <w:t>Question : "Shirley has 178 Marbles. Mary gave him 184 more. How many Marbles does Shirley have altogether?"</w:t>
      </w:r>
    </w:p>
    <w:p>
      <w:r>
        <w:t>Equation : " X = 184 + 178"</w:t>
      </w:r>
    </w:p>
    <w:p>
      <w:r>
        <w:t xml:space="preserve">Answer : "362" </w:t>
        <w:br/>
        <w:t>}</w:t>
      </w:r>
    </w:p>
    <w:p>
      <w:r>
        <w:t>{</w:t>
        <w:br/>
        <w:t>Index 520:</w:t>
      </w:r>
    </w:p>
    <w:p>
      <w:r>
        <w:t>Question : "Rosalina has 108 Marbles. Rita gave him 57 more. How many Marbles does Rosalina have total?"</w:t>
      </w:r>
    </w:p>
    <w:p>
      <w:r>
        <w:t>Equation : " X = 57 + 108"</w:t>
      </w:r>
    </w:p>
    <w:p>
      <w:r>
        <w:t xml:space="preserve">Answer : "165" </w:t>
        <w:br/>
        <w:t>}</w:t>
      </w:r>
    </w:p>
    <w:p>
      <w:r>
        <w:t>{</w:t>
        <w:br/>
        <w:t>Index 521:</w:t>
      </w:r>
    </w:p>
    <w:p>
      <w:r>
        <w:t>Question : "Rodney has 110 Marbles. Margaret gave him 13 more. How many Marbles does Rodney have altogether?"</w:t>
      </w:r>
    </w:p>
    <w:p>
      <w:r>
        <w:t>Equation : " X = 13 + 110"</w:t>
      </w:r>
    </w:p>
    <w:p>
      <w:r>
        <w:t xml:space="preserve">Answer : "123" </w:t>
        <w:br/>
        <w:t>}</w:t>
      </w:r>
    </w:p>
    <w:p>
      <w:r>
        <w:t>{</w:t>
        <w:br/>
        <w:t>Index 522:</w:t>
      </w:r>
    </w:p>
    <w:p>
      <w:r>
        <w:t>Question : "Annie has 137 Marbles. Danny gave him 4 more. How many Marbles does Annie have add?"</w:t>
      </w:r>
    </w:p>
    <w:p>
      <w:r>
        <w:t>Equation : " X = 4 + 137"</w:t>
      </w:r>
    </w:p>
    <w:p>
      <w:r>
        <w:t xml:space="preserve">Answer : "141" </w:t>
        <w:br/>
        <w:t>}</w:t>
      </w:r>
    </w:p>
    <w:p>
      <w:r>
        <w:t>{</w:t>
        <w:br/>
        <w:t>Index 523:</w:t>
      </w:r>
    </w:p>
    <w:p>
      <w:r>
        <w:t>Question : "Charles has 71 Marbles. Lawrence gave him 32 more. How many Marbles does Charles have join?"</w:t>
      </w:r>
    </w:p>
    <w:p>
      <w:r>
        <w:t>Equation : " X = 32 + 71"</w:t>
      </w:r>
    </w:p>
    <w:p>
      <w:r>
        <w:t xml:space="preserve">Answer : "103" </w:t>
        <w:br/>
        <w:t>}</w:t>
      </w:r>
    </w:p>
    <w:p>
      <w:r>
        <w:t>{</w:t>
        <w:br/>
        <w:t>Index 524:</w:t>
      </w:r>
    </w:p>
    <w:p>
      <w:r>
        <w:t>Question : "Gregory has 171 Marbles. John gave him 106 more. How many Marbles does Gregory have altogether?"</w:t>
      </w:r>
    </w:p>
    <w:p>
      <w:r>
        <w:t>Equation : " X = 106 + 171"</w:t>
      </w:r>
    </w:p>
    <w:p>
      <w:r>
        <w:t xml:space="preserve">Answer : "277" </w:t>
        <w:br/>
        <w:t>}</w:t>
      </w:r>
    </w:p>
    <w:p>
      <w:r>
        <w:t>{</w:t>
        <w:br/>
        <w:t>Index 525:</w:t>
      </w:r>
    </w:p>
    <w:p>
      <w:r>
        <w:t>Question : "Anna has 120 Marbles. Dina gave him 101 more. How many Marbles does Anna have all together?"</w:t>
      </w:r>
    </w:p>
    <w:p>
      <w:r>
        <w:t>Equation : " X = 101 + 120"</w:t>
      </w:r>
    </w:p>
    <w:p>
      <w:r>
        <w:t xml:space="preserve">Answer : "221" </w:t>
        <w:br/>
        <w:t>}</w:t>
      </w:r>
    </w:p>
    <w:p>
      <w:r>
        <w:t>{</w:t>
        <w:br/>
        <w:t>Index 526:</w:t>
      </w:r>
    </w:p>
    <w:p>
      <w:r>
        <w:t>Question : "Curt has 141 Marbles. Eugene gave him 41 more. How many Marbles does Curt have altogether?"</w:t>
      </w:r>
    </w:p>
    <w:p>
      <w:r>
        <w:t>Equation : " X = 41 + 141"</w:t>
      </w:r>
    </w:p>
    <w:p>
      <w:r>
        <w:t xml:space="preserve">Answer : "182" </w:t>
        <w:br/>
        <w:t>}</w:t>
      </w:r>
    </w:p>
    <w:p>
      <w:r>
        <w:t>{</w:t>
        <w:br/>
        <w:t>Index 527:</w:t>
      </w:r>
    </w:p>
    <w:p>
      <w:r>
        <w:t>Question : "Bruce has 3 Marbles. Flora gave him 69 more. How many Marbles does Bruce have total?"</w:t>
      </w:r>
    </w:p>
    <w:p>
      <w:r>
        <w:t>Equation : " X = 69 + 3"</w:t>
      </w:r>
    </w:p>
    <w:p>
      <w:r>
        <w:t xml:space="preserve">Answer : "72" </w:t>
        <w:br/>
        <w:t>}</w:t>
      </w:r>
    </w:p>
    <w:p>
      <w:r>
        <w:t>{</w:t>
        <w:br/>
        <w:t>Index 528:</w:t>
      </w:r>
    </w:p>
    <w:p>
      <w:r>
        <w:t>Question : "Brenda has 19 Marbles. James gave him 197 more. How many Marbles does Brenda have all together?"</w:t>
      </w:r>
    </w:p>
    <w:p>
      <w:r>
        <w:t>Equation : " X = 197 + 19"</w:t>
      </w:r>
    </w:p>
    <w:p>
      <w:r>
        <w:t xml:space="preserve">Answer : "216" </w:t>
        <w:br/>
        <w:t>}</w:t>
      </w:r>
    </w:p>
    <w:p>
      <w:r>
        <w:t>{</w:t>
        <w:br/>
        <w:t>Index 529:</w:t>
      </w:r>
    </w:p>
    <w:p>
      <w:r>
        <w:t>Question : "Ada has 194 Marbles. Carolyn gave him 189 more. How many Marbles does Ada have add?"</w:t>
      </w:r>
    </w:p>
    <w:p>
      <w:r>
        <w:t>Equation : " X = 189 + 194"</w:t>
      </w:r>
    </w:p>
    <w:p>
      <w:r>
        <w:t xml:space="preserve">Answer : "383" </w:t>
        <w:br/>
        <w:t>}</w:t>
      </w:r>
    </w:p>
    <w:p>
      <w:r>
        <w:t>{</w:t>
        <w:br/>
        <w:t>Index 530:</w:t>
      </w:r>
    </w:p>
    <w:p>
      <w:r>
        <w:t>Question : "Jeffrey has 81 Marbles. Winifred gave him 147 more. How many Marbles does Jeffrey have combined?"</w:t>
      </w:r>
    </w:p>
    <w:p>
      <w:r>
        <w:t>Equation : " X = 147 + 81"</w:t>
      </w:r>
    </w:p>
    <w:p>
      <w:r>
        <w:t xml:space="preserve">Answer : "228" </w:t>
        <w:br/>
        <w:t>}</w:t>
      </w:r>
    </w:p>
    <w:p>
      <w:r>
        <w:t>{</w:t>
        <w:br/>
        <w:t>Index 531:</w:t>
      </w:r>
    </w:p>
    <w:p>
      <w:r>
        <w:t>Question : "Emma has 117 Marbles. Alice gave him 182 more. How many Marbles does Emma have join?"</w:t>
      </w:r>
    </w:p>
    <w:p>
      <w:r>
        <w:t>Equation : " X = 182 + 117"</w:t>
      </w:r>
    </w:p>
    <w:p>
      <w:r>
        <w:t xml:space="preserve">Answer : "299" </w:t>
        <w:br/>
        <w:t>}</w:t>
      </w:r>
    </w:p>
    <w:p>
      <w:r>
        <w:t>{</w:t>
        <w:br/>
        <w:t>Index 532:</w:t>
      </w:r>
    </w:p>
    <w:p>
      <w:r>
        <w:t>Question : "Ed has 171 Marbles. Maurice gave him 24 more. How many Marbles does Ed have how much?"</w:t>
      </w:r>
    </w:p>
    <w:p>
      <w:r>
        <w:t>Equation : " X = 24 + 171"</w:t>
      </w:r>
    </w:p>
    <w:p>
      <w:r>
        <w:t xml:space="preserve">Answer : "195" </w:t>
        <w:br/>
        <w:t>}</w:t>
      </w:r>
    </w:p>
    <w:p>
      <w:r>
        <w:t>{</w:t>
        <w:br/>
        <w:t>Index 533:</w:t>
      </w:r>
    </w:p>
    <w:p>
      <w:r>
        <w:t>Question : "James has 125 Marbles. Christopher gave him 185 more. How many Marbles does James have combined?"</w:t>
      </w:r>
    </w:p>
    <w:p>
      <w:r>
        <w:t>Equation : " X = 185 + 125"</w:t>
      </w:r>
    </w:p>
    <w:p>
      <w:r>
        <w:t xml:space="preserve">Answer : "310" </w:t>
        <w:br/>
        <w:t>}</w:t>
      </w:r>
    </w:p>
    <w:p>
      <w:r>
        <w:t>{</w:t>
        <w:br/>
        <w:t>Index 534:</w:t>
      </w:r>
    </w:p>
    <w:p>
      <w:r>
        <w:t>Question : "Randy has 156 Marbles. Jonnie gave him 121 more. How many Marbles does Randy have join?"</w:t>
      </w:r>
    </w:p>
    <w:p>
      <w:r>
        <w:t>Equation : " X = 121 + 156"</w:t>
      </w:r>
    </w:p>
    <w:p>
      <w:r>
        <w:t xml:space="preserve">Answer : "277" </w:t>
        <w:br/>
        <w:t>}</w:t>
      </w:r>
    </w:p>
    <w:p>
      <w:r>
        <w:t>{</w:t>
        <w:br/>
        <w:t>Index 535:</w:t>
      </w:r>
    </w:p>
    <w:p>
      <w:r>
        <w:t>Question : "Candace has 154 Marbles. Lauren gave him 44 more. How many Marbles does Candace have combined?"</w:t>
      </w:r>
    </w:p>
    <w:p>
      <w:r>
        <w:t>Equation : " X = 44 + 154"</w:t>
      </w:r>
    </w:p>
    <w:p>
      <w:r>
        <w:t xml:space="preserve">Answer : "198" </w:t>
        <w:br/>
        <w:t>}</w:t>
      </w:r>
    </w:p>
    <w:p>
      <w:r>
        <w:t>{</w:t>
        <w:br/>
        <w:t>Index 536:</w:t>
      </w:r>
    </w:p>
    <w:p>
      <w:r>
        <w:t>Question : "Tammy has 200 Marbles. Dexter gave him 7 more. How many Marbles does Tammy have to plus?"</w:t>
      </w:r>
    </w:p>
    <w:p>
      <w:r>
        <w:t>Equation : " X = 7 + 200"</w:t>
      </w:r>
    </w:p>
    <w:p>
      <w:r>
        <w:t xml:space="preserve">Answer : "207" </w:t>
        <w:br/>
        <w:t>}</w:t>
      </w:r>
    </w:p>
    <w:p>
      <w:r>
        <w:t>{</w:t>
        <w:br/>
        <w:t>Index 537:</w:t>
      </w:r>
    </w:p>
    <w:p>
      <w:r>
        <w:t>Question : "Charles has 27 Marbles. Claude gave him 182 more. How many Marbles does Charles have all?"</w:t>
      </w:r>
    </w:p>
    <w:p>
      <w:r>
        <w:t>Equation : " X = 182 + 27"</w:t>
      </w:r>
    </w:p>
    <w:p>
      <w:r>
        <w:t xml:space="preserve">Answer : "209" </w:t>
        <w:br/>
        <w:t>}</w:t>
      </w:r>
    </w:p>
    <w:p>
      <w:r>
        <w:t>{</w:t>
        <w:br/>
        <w:t>Index 538:</w:t>
      </w:r>
    </w:p>
    <w:p>
      <w:r>
        <w:t>Question : "Michelle has 92 Marbles. Andrea gave him 180 more. How many Marbles does Michelle have to sum?"</w:t>
      </w:r>
    </w:p>
    <w:p>
      <w:r>
        <w:t>Equation : " X = 180 + 92"</w:t>
      </w:r>
    </w:p>
    <w:p>
      <w:r>
        <w:t xml:space="preserve">Answer : "272" </w:t>
        <w:br/>
        <w:t>}</w:t>
      </w:r>
    </w:p>
    <w:p>
      <w:r>
        <w:t>{</w:t>
        <w:br/>
        <w:t>Index 539:</w:t>
      </w:r>
    </w:p>
    <w:p>
      <w:r>
        <w:t>Question : "Martha has 168 Marbles. Ronny gave him 189 more. How many Marbles does Martha have how much?"</w:t>
      </w:r>
    </w:p>
    <w:p>
      <w:r>
        <w:t>Equation : " X = 189 + 168"</w:t>
      </w:r>
    </w:p>
    <w:p>
      <w:r>
        <w:t xml:space="preserve">Answer : "357" </w:t>
        <w:br/>
        <w:t>}</w:t>
      </w:r>
    </w:p>
    <w:p>
      <w:r>
        <w:t>{</w:t>
        <w:br/>
        <w:t>Index 540:</w:t>
      </w:r>
    </w:p>
    <w:p>
      <w:r>
        <w:t>Question : "John has 182 Marbles. Randall gave him 141 more. How many Marbles does John have to sum?"</w:t>
      </w:r>
    </w:p>
    <w:p>
      <w:r>
        <w:t>Equation : " X = 141 + 182"</w:t>
      </w:r>
    </w:p>
    <w:p>
      <w:r>
        <w:t xml:space="preserve">Answer : "323" </w:t>
        <w:br/>
        <w:t>}</w:t>
      </w:r>
    </w:p>
    <w:p>
      <w:r>
        <w:t>{</w:t>
        <w:br/>
        <w:t>Index 541:</w:t>
      </w:r>
    </w:p>
    <w:p>
      <w:r>
        <w:t>Question : "Araceli has 165 Marbles. Christine gave him 193 more. How many Marbles does Araceli have how much?"</w:t>
      </w:r>
    </w:p>
    <w:p>
      <w:r>
        <w:t>Equation : " X = 193 + 165"</w:t>
      </w:r>
    </w:p>
    <w:p>
      <w:r>
        <w:t xml:space="preserve">Answer : "358" </w:t>
        <w:br/>
        <w:t>}</w:t>
      </w:r>
    </w:p>
    <w:p>
      <w:r>
        <w:t>{</w:t>
        <w:br/>
        <w:t>Index 542:</w:t>
      </w:r>
    </w:p>
    <w:p>
      <w:r>
        <w:t>Question : "Amy has 47 Marbles. Adam gave him 4 more. How many Marbles does Amy have how much?"</w:t>
      </w:r>
    </w:p>
    <w:p>
      <w:r>
        <w:t>Equation : " X = 4 + 47"</w:t>
      </w:r>
    </w:p>
    <w:p>
      <w:r>
        <w:t xml:space="preserve">Answer : "51" </w:t>
        <w:br/>
        <w:t>}</w:t>
      </w:r>
    </w:p>
    <w:p>
      <w:r>
        <w:t>{</w:t>
        <w:br/>
        <w:t>Index 543:</w:t>
      </w:r>
    </w:p>
    <w:p>
      <w:r>
        <w:t>Question : "Betty has 99 Marbles. Roy gave him 160 more. How many Marbles does Betty have to sum?"</w:t>
      </w:r>
    </w:p>
    <w:p>
      <w:r>
        <w:t>Equation : " X = 160 + 99"</w:t>
      </w:r>
    </w:p>
    <w:p>
      <w:r>
        <w:t xml:space="preserve">Answer : "259" </w:t>
        <w:br/>
        <w:t>}</w:t>
      </w:r>
    </w:p>
    <w:p>
      <w:r>
        <w:t>{</w:t>
        <w:br/>
        <w:t>Index 544:</w:t>
      </w:r>
    </w:p>
    <w:p>
      <w:r>
        <w:t>Question : "Steven has 24 Marbles. Brandi gave him 157 more. How many Marbles does Steven have to plus?"</w:t>
      </w:r>
    </w:p>
    <w:p>
      <w:r>
        <w:t>Equation : " X = 157 + 24"</w:t>
      </w:r>
    </w:p>
    <w:p>
      <w:r>
        <w:t xml:space="preserve">Answer : "181" </w:t>
        <w:br/>
        <w:t>}</w:t>
      </w:r>
    </w:p>
    <w:p>
      <w:r>
        <w:t>{</w:t>
        <w:br/>
        <w:t>Index 545:</w:t>
      </w:r>
    </w:p>
    <w:p>
      <w:r>
        <w:t>Question : "Diane has 68 Marbles. Eula gave him 177 more. How many Marbles does Diane have increased by?"</w:t>
      </w:r>
    </w:p>
    <w:p>
      <w:r>
        <w:t>Equation : " X = 177 + 68"</w:t>
      </w:r>
    </w:p>
    <w:p>
      <w:r>
        <w:t xml:space="preserve">Answer : "245" </w:t>
        <w:br/>
        <w:t>}</w:t>
      </w:r>
    </w:p>
    <w:p>
      <w:r>
        <w:t>{</w:t>
        <w:br/>
        <w:t>Index 546:</w:t>
      </w:r>
    </w:p>
    <w:p>
      <w:r>
        <w:t>Question : "Marjorie has 150 Marbles. Nancy gave him 2 more. How many Marbles does Marjorie have add?"</w:t>
      </w:r>
    </w:p>
    <w:p>
      <w:r>
        <w:t>Equation : " X = 2 + 150"</w:t>
      </w:r>
    </w:p>
    <w:p>
      <w:r>
        <w:t xml:space="preserve">Answer : "152" </w:t>
        <w:br/>
        <w:t>}</w:t>
      </w:r>
    </w:p>
    <w:p>
      <w:r>
        <w:t>{</w:t>
        <w:br/>
        <w:t>Index 547:</w:t>
      </w:r>
    </w:p>
    <w:p>
      <w:r>
        <w:t>Question : "Linda has 113 Marbles. Patrick gave him 64 more. How many Marbles does Linda have add?"</w:t>
      </w:r>
    </w:p>
    <w:p>
      <w:r>
        <w:t>Equation : " X = 64 + 113"</w:t>
      </w:r>
    </w:p>
    <w:p>
      <w:r>
        <w:t xml:space="preserve">Answer : "177" </w:t>
        <w:br/>
        <w:t>}</w:t>
      </w:r>
    </w:p>
    <w:p>
      <w:r>
        <w:t>{</w:t>
        <w:br/>
        <w:t>Index 548:</w:t>
      </w:r>
    </w:p>
    <w:p>
      <w:r>
        <w:t>Question : "Patricia has 44 Marbles. Annie gave him 28 more. How many Marbles does Patricia have together?"</w:t>
      </w:r>
    </w:p>
    <w:p>
      <w:r>
        <w:t>Equation : " X = 28 + 44"</w:t>
      </w:r>
    </w:p>
    <w:p>
      <w:r>
        <w:t xml:space="preserve">Answer : "72" </w:t>
        <w:br/>
        <w:t>}</w:t>
      </w:r>
    </w:p>
    <w:p>
      <w:r>
        <w:t>{</w:t>
        <w:br/>
        <w:t>Index 549:</w:t>
      </w:r>
    </w:p>
    <w:p>
      <w:r>
        <w:t>Question : "Regena has 21 Marbles. Lori gave him 54 more. How many Marbles does Regena have combined?"</w:t>
      </w:r>
    </w:p>
    <w:p>
      <w:r>
        <w:t>Equation : " X = 54 + 21"</w:t>
      </w:r>
    </w:p>
    <w:p>
      <w:r>
        <w:t xml:space="preserve">Answer : "75" </w:t>
        <w:br/>
        <w:t>}</w:t>
      </w:r>
    </w:p>
    <w:p>
      <w:r>
        <w:t>{</w:t>
        <w:br/>
        <w:t>Index 550:</w:t>
      </w:r>
    </w:p>
    <w:p>
      <w:r>
        <w:t>Question : "Sue has 194 Marbles. Rosa gave him 189 more. How many Marbles does Sue have in all?"</w:t>
      </w:r>
    </w:p>
    <w:p>
      <w:r>
        <w:t>Equation : " X = 189 + 194"</w:t>
      </w:r>
    </w:p>
    <w:p>
      <w:r>
        <w:t xml:space="preserve">Answer : "383" </w:t>
        <w:br/>
        <w:t>}</w:t>
      </w:r>
    </w:p>
    <w:p>
      <w:r>
        <w:t>{</w:t>
        <w:br/>
        <w:t>Index 551:</w:t>
      </w:r>
    </w:p>
    <w:p>
      <w:r>
        <w:t>Question : "Robert has 145 Marbles. William gave him 104 more. How many Marbles does Robert have how much?"</w:t>
      </w:r>
    </w:p>
    <w:p>
      <w:r>
        <w:t>Equation : " X = 104 + 145"</w:t>
      </w:r>
    </w:p>
    <w:p>
      <w:r>
        <w:t xml:space="preserve">Answer : "249" </w:t>
        <w:br/>
        <w:t>}</w:t>
      </w:r>
    </w:p>
    <w:p>
      <w:r>
        <w:t>{</w:t>
        <w:br/>
        <w:t>Index 552:</w:t>
      </w:r>
    </w:p>
    <w:p>
      <w:r>
        <w:t>Question : "Maria has 159 Marbles. Bill gave him 147 more. How many Marbles does Maria have together?"</w:t>
      </w:r>
    </w:p>
    <w:p>
      <w:r>
        <w:t>Equation : " X = 147 + 159"</w:t>
      </w:r>
    </w:p>
    <w:p>
      <w:r>
        <w:t xml:space="preserve">Answer : "306" </w:t>
        <w:br/>
        <w:t>}</w:t>
      </w:r>
    </w:p>
    <w:p>
      <w:r>
        <w:t>{</w:t>
        <w:br/>
        <w:t>Index 553:</w:t>
      </w:r>
    </w:p>
    <w:p>
      <w:r>
        <w:t>Question : "June has 32 Marbles. Elizabeth gave him 16 more. How many Marbles does June have combined?"</w:t>
      </w:r>
    </w:p>
    <w:p>
      <w:r>
        <w:t>Equation : " X = 16 + 32"</w:t>
      </w:r>
    </w:p>
    <w:p>
      <w:r>
        <w:t xml:space="preserve">Answer : "48" </w:t>
        <w:br/>
        <w:t>}</w:t>
      </w:r>
    </w:p>
    <w:p>
      <w:r>
        <w:t>{</w:t>
        <w:br/>
        <w:t>Index 554:</w:t>
      </w:r>
    </w:p>
    <w:p>
      <w:r>
        <w:t>Question : "Rhonda has 15 Marbles. Tabitha gave him 41 more. How many Marbles does Rhonda have all together?"</w:t>
      </w:r>
    </w:p>
    <w:p>
      <w:r>
        <w:t>Equation : " X = 41 + 15"</w:t>
      </w:r>
    </w:p>
    <w:p>
      <w:r>
        <w:t xml:space="preserve">Answer : "56" </w:t>
        <w:br/>
        <w:t>}</w:t>
      </w:r>
    </w:p>
    <w:p>
      <w:r>
        <w:t>{</w:t>
        <w:br/>
        <w:t>Index 555:</w:t>
      </w:r>
    </w:p>
    <w:p>
      <w:r>
        <w:t>Question : "Heather has 10 Marbles. Walter gave him 49 more. How many Marbles does Heather have add?"</w:t>
      </w:r>
    </w:p>
    <w:p>
      <w:r>
        <w:t>Equation : " X = 49 + 10"</w:t>
      </w:r>
    </w:p>
    <w:p>
      <w:r>
        <w:t xml:space="preserve">Answer : "59" </w:t>
        <w:br/>
        <w:t>}</w:t>
      </w:r>
    </w:p>
    <w:p>
      <w:r>
        <w:t>{</w:t>
        <w:br/>
        <w:t>Index 556:</w:t>
      </w:r>
    </w:p>
    <w:p>
      <w:r>
        <w:t>Question : "Ramiro has 33 Marbles. Melissa gave him 177 more. How many Marbles does Ramiro have together?"</w:t>
      </w:r>
    </w:p>
    <w:p>
      <w:r>
        <w:t>Equation : " X = 177 + 33"</w:t>
      </w:r>
    </w:p>
    <w:p>
      <w:r>
        <w:t xml:space="preserve">Answer : "210" </w:t>
        <w:br/>
        <w:t>}</w:t>
      </w:r>
    </w:p>
    <w:p>
      <w:r>
        <w:t>{</w:t>
        <w:br/>
        <w:t>Index 557:</w:t>
      </w:r>
    </w:p>
    <w:p>
      <w:r>
        <w:t>Question : "Harold has 132 Marbles. Nikki gave him 175 more. How many Marbles does Harold have all together?"</w:t>
      </w:r>
    </w:p>
    <w:p>
      <w:r>
        <w:t>Equation : " X = 175 + 132"</w:t>
      </w:r>
    </w:p>
    <w:p>
      <w:r>
        <w:t xml:space="preserve">Answer : "307" </w:t>
        <w:br/>
        <w:t>}</w:t>
      </w:r>
    </w:p>
    <w:p>
      <w:r>
        <w:t>{</w:t>
        <w:br/>
        <w:t>Index 558:</w:t>
      </w:r>
    </w:p>
    <w:p>
      <w:r>
        <w:t>Question : "Vanessa has 119 Marbles. Denver gave him 128 more. How many Marbles does Vanessa have to sum?"</w:t>
      </w:r>
    </w:p>
    <w:p>
      <w:r>
        <w:t>Equation : " X = 128 + 119"</w:t>
      </w:r>
    </w:p>
    <w:p>
      <w:r>
        <w:t xml:space="preserve">Answer : "247" </w:t>
        <w:br/>
        <w:t>}</w:t>
      </w:r>
    </w:p>
    <w:p>
      <w:r>
        <w:t>{</w:t>
        <w:br/>
        <w:t>Index 559:</w:t>
      </w:r>
    </w:p>
    <w:p>
      <w:r>
        <w:t>Question : "Christina has 81 Marbles. Sharon gave him 130 more. How many Marbles does Christina have all?"</w:t>
      </w:r>
    </w:p>
    <w:p>
      <w:r>
        <w:t>Equation : " X = 130 + 81"</w:t>
      </w:r>
    </w:p>
    <w:p>
      <w:r>
        <w:t xml:space="preserve">Answer : "211" </w:t>
        <w:br/>
        <w:t>}</w:t>
      </w:r>
    </w:p>
    <w:p>
      <w:r>
        <w:t>{</w:t>
        <w:br/>
        <w:t>Index 560:</w:t>
      </w:r>
    </w:p>
    <w:p>
      <w:r>
        <w:t>Question : "Gustavo has 187 Marbles. Nubia gave him 68 more. How many Marbles does Gustavo have to plus?"</w:t>
      </w:r>
    </w:p>
    <w:p>
      <w:r>
        <w:t>Equation : " X = 68 + 187"</w:t>
      </w:r>
    </w:p>
    <w:p>
      <w:r>
        <w:t xml:space="preserve">Answer : "255" </w:t>
        <w:br/>
        <w:t>}</w:t>
      </w:r>
    </w:p>
    <w:p>
      <w:r>
        <w:t>{</w:t>
        <w:br/>
        <w:t>Index 561:</w:t>
      </w:r>
    </w:p>
    <w:p>
      <w:r>
        <w:t>Question : "Fred has 71 Marbles. Mitchell gave him 192 more. How many Marbles does Fred have combined?"</w:t>
      </w:r>
    </w:p>
    <w:p>
      <w:r>
        <w:t>Equation : " X = 192 + 71"</w:t>
      </w:r>
    </w:p>
    <w:p>
      <w:r>
        <w:t xml:space="preserve">Answer : "263" </w:t>
        <w:br/>
        <w:t>}</w:t>
      </w:r>
    </w:p>
    <w:p>
      <w:r>
        <w:t>{</w:t>
        <w:br/>
        <w:t>Index 562:</w:t>
      </w:r>
    </w:p>
    <w:p>
      <w:r>
        <w:t>Question : "Maxine has 33 Marbles. Gil gave him 62 more. How many Marbles does Maxine have join?"</w:t>
      </w:r>
    </w:p>
    <w:p>
      <w:r>
        <w:t>Equation : " X = 62 + 33"</w:t>
      </w:r>
    </w:p>
    <w:p>
      <w:r>
        <w:t xml:space="preserve">Answer : "95" </w:t>
        <w:br/>
        <w:t>}</w:t>
      </w:r>
    </w:p>
    <w:p>
      <w:r>
        <w:t>{</w:t>
        <w:br/>
        <w:t>Index 563:</w:t>
      </w:r>
    </w:p>
    <w:p>
      <w:r>
        <w:t>Question : "Regina has 36 Marbles. Kevin gave him 127 more. How many Marbles does Regina have altogether?"</w:t>
      </w:r>
    </w:p>
    <w:p>
      <w:r>
        <w:t>Equation : " X = 127 + 36"</w:t>
      </w:r>
    </w:p>
    <w:p>
      <w:r>
        <w:t xml:space="preserve">Answer : "163" </w:t>
        <w:br/>
        <w:t>}</w:t>
      </w:r>
    </w:p>
    <w:p>
      <w:r>
        <w:t>{</w:t>
        <w:br/>
        <w:t>Index 564:</w:t>
      </w:r>
    </w:p>
    <w:p>
      <w:r>
        <w:t>Question : "Raymond has 200 Marbles. Joshua gave him 137 more. How many Marbles does Raymond have all together?"</w:t>
      </w:r>
    </w:p>
    <w:p>
      <w:r>
        <w:t>Equation : " X = 137 + 200"</w:t>
      </w:r>
    </w:p>
    <w:p>
      <w:r>
        <w:t xml:space="preserve">Answer : "337" </w:t>
        <w:br/>
        <w:t>}</w:t>
      </w:r>
    </w:p>
    <w:p>
      <w:r>
        <w:t>{</w:t>
        <w:br/>
        <w:t>Index 565:</w:t>
      </w:r>
    </w:p>
    <w:p>
      <w:r>
        <w:t>Question : "Patricia has 83 Marbles. Peter gave him 118 more. How many Marbles does Patricia have all?"</w:t>
      </w:r>
    </w:p>
    <w:p>
      <w:r>
        <w:t>Equation : " X = 118 + 83"</w:t>
      </w:r>
    </w:p>
    <w:p>
      <w:r>
        <w:t xml:space="preserve">Answer : "201" </w:t>
        <w:br/>
        <w:t>}</w:t>
      </w:r>
    </w:p>
    <w:p>
      <w:r>
        <w:t>{</w:t>
        <w:br/>
        <w:t>Index 566:</w:t>
      </w:r>
    </w:p>
    <w:p>
      <w:r>
        <w:t>Question : "Martin has 76 Marbles. Dale gave him 107 more. How many Marbles does Martin have how much?"</w:t>
      </w:r>
    </w:p>
    <w:p>
      <w:r>
        <w:t>Equation : " X = 107 + 76"</w:t>
      </w:r>
    </w:p>
    <w:p>
      <w:r>
        <w:t xml:space="preserve">Answer : "183" </w:t>
        <w:br/>
        <w:t>}</w:t>
      </w:r>
    </w:p>
    <w:p>
      <w:r>
        <w:t>{</w:t>
        <w:br/>
        <w:t>Index 567:</w:t>
      </w:r>
    </w:p>
    <w:p>
      <w:r>
        <w:t>Question : "Kim has 94 Marbles. Kimberly gave him 51 more. How many Marbles does Kim have total?"</w:t>
      </w:r>
    </w:p>
    <w:p>
      <w:r>
        <w:t>Equation : " X = 51 + 94"</w:t>
      </w:r>
    </w:p>
    <w:p>
      <w:r>
        <w:t xml:space="preserve">Answer : "145" </w:t>
        <w:br/>
        <w:t>}</w:t>
      </w:r>
    </w:p>
    <w:p>
      <w:r>
        <w:t>{</w:t>
        <w:br/>
        <w:t>Index 568:</w:t>
      </w:r>
    </w:p>
    <w:p>
      <w:r>
        <w:t>Question : "Victoria has 199 Marbles. John gave him 156 more. How many Marbles does Victoria have add?"</w:t>
      </w:r>
    </w:p>
    <w:p>
      <w:r>
        <w:t>Equation : " X = 156 + 199"</w:t>
      </w:r>
    </w:p>
    <w:p>
      <w:r>
        <w:t xml:space="preserve">Answer : "355" </w:t>
        <w:br/>
        <w:t>}</w:t>
      </w:r>
    </w:p>
    <w:p>
      <w:r>
        <w:t>{</w:t>
        <w:br/>
        <w:t>Index 569:</w:t>
      </w:r>
    </w:p>
    <w:p>
      <w:r>
        <w:t>Question : "Amber has 118 Marbles. Steven gave him 37 more. How many Marbles does Amber have to plus?"</w:t>
      </w:r>
    </w:p>
    <w:p>
      <w:r>
        <w:t>Equation : " X = 37 + 118"</w:t>
      </w:r>
    </w:p>
    <w:p>
      <w:r>
        <w:t xml:space="preserve">Answer : "155" </w:t>
        <w:br/>
        <w:t>}</w:t>
      </w:r>
    </w:p>
    <w:p>
      <w:r>
        <w:t>{</w:t>
        <w:br/>
        <w:t>Index 570:</w:t>
      </w:r>
    </w:p>
    <w:p>
      <w:r>
        <w:t>Question : "Christopher has 72 Marbles. Thomas gave him 167 more. How many Marbles does Christopher have all together?"</w:t>
      </w:r>
    </w:p>
    <w:p>
      <w:r>
        <w:t>Equation : " X = 167 + 72"</w:t>
      </w:r>
    </w:p>
    <w:p>
      <w:r>
        <w:t xml:space="preserve">Answer : "239" </w:t>
        <w:br/>
        <w:t>}</w:t>
      </w:r>
    </w:p>
    <w:p>
      <w:r>
        <w:t>{</w:t>
        <w:br/>
        <w:t>Index 571:</w:t>
      </w:r>
    </w:p>
    <w:p>
      <w:r>
        <w:t>Question : "Alicia has 126 Marbles. Jonathan gave him 158 more. How many Marbles does Alicia have together?"</w:t>
      </w:r>
    </w:p>
    <w:p>
      <w:r>
        <w:t>Equation : " X = 158 + 126"</w:t>
      </w:r>
    </w:p>
    <w:p>
      <w:r>
        <w:t xml:space="preserve">Answer : "284" </w:t>
        <w:br/>
        <w:t>}</w:t>
      </w:r>
    </w:p>
    <w:p>
      <w:r>
        <w:t>{</w:t>
        <w:br/>
        <w:t>Index 572:</w:t>
      </w:r>
    </w:p>
    <w:p>
      <w:r>
        <w:t>Question : "Gina has 135 Marbles. Genevieve gave him 110 more. How many Marbles does Gina have all?"</w:t>
      </w:r>
    </w:p>
    <w:p>
      <w:r>
        <w:t>Equation : " X = 110 + 135"</w:t>
      </w:r>
    </w:p>
    <w:p>
      <w:r>
        <w:t xml:space="preserve">Answer : "245" </w:t>
        <w:br/>
        <w:t>}</w:t>
      </w:r>
    </w:p>
    <w:p>
      <w:r>
        <w:t>{</w:t>
        <w:br/>
        <w:t>Index 573:</w:t>
      </w:r>
    </w:p>
    <w:p>
      <w:r>
        <w:t>Question : "Silvia has 45 Marbles. Robert gave him 153 more. How many Marbles does Silvia have join?"</w:t>
      </w:r>
    </w:p>
    <w:p>
      <w:r>
        <w:t>Equation : " X = 153 + 45"</w:t>
      </w:r>
    </w:p>
    <w:p>
      <w:r>
        <w:t xml:space="preserve">Answer : "198" </w:t>
        <w:br/>
        <w:t>}</w:t>
      </w:r>
    </w:p>
    <w:p>
      <w:r>
        <w:t>{</w:t>
        <w:br/>
        <w:t>Index 574:</w:t>
      </w:r>
    </w:p>
    <w:p>
      <w:r>
        <w:t>Question : "Peter has 55 Marbles. Lynn gave him 164 more. How many Marbles does Peter have together?"</w:t>
      </w:r>
    </w:p>
    <w:p>
      <w:r>
        <w:t>Equation : " X = 164 + 55"</w:t>
      </w:r>
    </w:p>
    <w:p>
      <w:r>
        <w:t xml:space="preserve">Answer : "219" </w:t>
        <w:br/>
        <w:t>}</w:t>
      </w:r>
    </w:p>
    <w:p>
      <w:r>
        <w:t>{</w:t>
        <w:br/>
        <w:t>Index 575:</w:t>
      </w:r>
    </w:p>
    <w:p>
      <w:r>
        <w:t>Question : "Mercedes has 67 Marbles. Jamie gave him 56 more. How many Marbles does Mercedes have all together?"</w:t>
      </w:r>
    </w:p>
    <w:p>
      <w:r>
        <w:t>Equation : " X = 56 + 67"</w:t>
      </w:r>
    </w:p>
    <w:p>
      <w:r>
        <w:t xml:space="preserve">Answer : "123" </w:t>
        <w:br/>
        <w:t>}</w:t>
      </w:r>
    </w:p>
    <w:p>
      <w:r>
        <w:t>{</w:t>
        <w:br/>
        <w:t>Index 576:</w:t>
      </w:r>
    </w:p>
    <w:p>
      <w:r>
        <w:t>Question : "Gregory has 177 Marbles. Holly gave him 74 more. How many Marbles does Gregory have total?"</w:t>
      </w:r>
    </w:p>
    <w:p>
      <w:r>
        <w:t>Equation : " X = 74 + 177"</w:t>
      </w:r>
    </w:p>
    <w:p>
      <w:r>
        <w:t xml:space="preserve">Answer : "251" </w:t>
        <w:br/>
        <w:t>}</w:t>
      </w:r>
    </w:p>
    <w:p>
      <w:r>
        <w:t>{</w:t>
        <w:br/>
        <w:t>Index 577:</w:t>
      </w:r>
    </w:p>
    <w:p>
      <w:r>
        <w:t>Question : "Andrea has 27 Marbles. Hilary gave him 105 more. How many Marbles does Andrea have how much?"</w:t>
      </w:r>
    </w:p>
    <w:p>
      <w:r>
        <w:t>Equation : " X = 105 + 27"</w:t>
      </w:r>
    </w:p>
    <w:p>
      <w:r>
        <w:t xml:space="preserve">Answer : "132" </w:t>
        <w:br/>
        <w:t>}</w:t>
      </w:r>
    </w:p>
    <w:p>
      <w:r>
        <w:t>{</w:t>
        <w:br/>
        <w:t>Index 578:</w:t>
      </w:r>
    </w:p>
    <w:p>
      <w:r>
        <w:t>Question : "Harold has 176 Marbles. Shane gave him 132 more. How many Marbles does Harold have how much?"</w:t>
      </w:r>
    </w:p>
    <w:p>
      <w:r>
        <w:t>Equation : " X = 132 + 176"</w:t>
      </w:r>
    </w:p>
    <w:p>
      <w:r>
        <w:t xml:space="preserve">Answer : "308" </w:t>
        <w:br/>
        <w:t>}</w:t>
      </w:r>
    </w:p>
    <w:p>
      <w:r>
        <w:t>{</w:t>
        <w:br/>
        <w:t>Index 579:</w:t>
      </w:r>
    </w:p>
    <w:p>
      <w:r>
        <w:t>Question : "Michele has 12 Marbles. Steve gave him 55 more. How many Marbles does Michele have to sum?"</w:t>
      </w:r>
    </w:p>
    <w:p>
      <w:r>
        <w:t>Equation : " X = 55 + 12"</w:t>
      </w:r>
    </w:p>
    <w:p>
      <w:r>
        <w:t xml:space="preserve">Answer : "67" </w:t>
        <w:br/>
        <w:t>}</w:t>
      </w:r>
    </w:p>
    <w:p>
      <w:r>
        <w:t>{</w:t>
        <w:br/>
        <w:t>Index 580:</w:t>
      </w:r>
    </w:p>
    <w:p>
      <w:r>
        <w:t>Question : "Erik has 42 Marbles. Theresa gave him 118 more. How many Marbles does Erik have all together?"</w:t>
      </w:r>
    </w:p>
    <w:p>
      <w:r>
        <w:t>Equation : " X = 118 + 42"</w:t>
      </w:r>
    </w:p>
    <w:p>
      <w:r>
        <w:t xml:space="preserve">Answer : "160" </w:t>
        <w:br/>
        <w:t>}</w:t>
      </w:r>
    </w:p>
    <w:p>
      <w:r>
        <w:t>{</w:t>
        <w:br/>
        <w:t>Index 581:</w:t>
      </w:r>
    </w:p>
    <w:p>
      <w:r>
        <w:t>Question : "Joann has 189 Marbles. Kristyn gave him 27 more. How many Marbles does Joann have increased by?"</w:t>
      </w:r>
    </w:p>
    <w:p>
      <w:r>
        <w:t>Equation : " X = 27 + 189"</w:t>
      </w:r>
    </w:p>
    <w:p>
      <w:r>
        <w:t xml:space="preserve">Answer : "216" </w:t>
        <w:br/>
        <w:t>}</w:t>
      </w:r>
    </w:p>
    <w:p>
      <w:r>
        <w:t>{</w:t>
        <w:br/>
        <w:t>Index 582:</w:t>
      </w:r>
    </w:p>
    <w:p>
      <w:r>
        <w:t>Question : "Cheryl has 147 Marbles. Mae gave him 162 more. How many Marbles does Cheryl have add?"</w:t>
      </w:r>
    </w:p>
    <w:p>
      <w:r>
        <w:t>Equation : " X = 162 + 147"</w:t>
      </w:r>
    </w:p>
    <w:p>
      <w:r>
        <w:t xml:space="preserve">Answer : "309" </w:t>
        <w:br/>
        <w:t>}</w:t>
      </w:r>
    </w:p>
    <w:p>
      <w:r>
        <w:t>{</w:t>
        <w:br/>
        <w:t>Index 583:</w:t>
      </w:r>
    </w:p>
    <w:p>
      <w:r>
        <w:t>Question : "Stacey has 109 Marbles. Carolyn gave him 70 more. How many Marbles does Stacey have total?"</w:t>
      </w:r>
    </w:p>
    <w:p>
      <w:r>
        <w:t>Equation : " X = 70 + 109"</w:t>
      </w:r>
    </w:p>
    <w:p>
      <w:r>
        <w:t xml:space="preserve">Answer : "179" </w:t>
        <w:br/>
        <w:t>}</w:t>
      </w:r>
    </w:p>
    <w:p>
      <w:r>
        <w:t>{</w:t>
        <w:br/>
        <w:t>Index 584:</w:t>
      </w:r>
    </w:p>
    <w:p>
      <w:r>
        <w:t>Question : "Tammy has 156 Marbles. Charles gave him 54 more. How many Marbles does Tammy have to plus?"</w:t>
      </w:r>
    </w:p>
    <w:p>
      <w:r>
        <w:t>Equation : " X = 54 + 156"</w:t>
      </w:r>
    </w:p>
    <w:p>
      <w:r>
        <w:t xml:space="preserve">Answer : "210" </w:t>
        <w:br/>
        <w:t>}</w:t>
      </w:r>
    </w:p>
    <w:p>
      <w:r>
        <w:t>{</w:t>
        <w:br/>
        <w:t>Index 585:</w:t>
      </w:r>
    </w:p>
    <w:p>
      <w:r>
        <w:t>Question : "Erin has 26 Marbles. Roger gave him 127 more. How many Marbles does Erin have how much?"</w:t>
      </w:r>
    </w:p>
    <w:p>
      <w:r>
        <w:t>Equation : " X = 127 + 26"</w:t>
      </w:r>
    </w:p>
    <w:p>
      <w:r>
        <w:t xml:space="preserve">Answer : "153" </w:t>
        <w:br/>
        <w:t>}</w:t>
      </w:r>
    </w:p>
    <w:p>
      <w:r>
        <w:t>{</w:t>
        <w:br/>
        <w:t>Index 586:</w:t>
      </w:r>
    </w:p>
    <w:p>
      <w:r>
        <w:t>Question : "Howard has 43 Marbles. Aron gave him 11 more. How many Marbles does Howard have add?"</w:t>
      </w:r>
    </w:p>
    <w:p>
      <w:r>
        <w:t>Equation : " X = 11 + 43"</w:t>
      </w:r>
    </w:p>
    <w:p>
      <w:r>
        <w:t xml:space="preserve">Answer : "54" </w:t>
        <w:br/>
        <w:t>}</w:t>
      </w:r>
    </w:p>
    <w:p>
      <w:r>
        <w:t>{</w:t>
        <w:br/>
        <w:t>Index 587:</w:t>
      </w:r>
    </w:p>
    <w:p>
      <w:r>
        <w:t>Question : "Nicole has 186 Marbles. John gave him 100 more. How many Marbles does Nicole have altogether?"</w:t>
      </w:r>
    </w:p>
    <w:p>
      <w:r>
        <w:t>Equation : " X = 100 + 186"</w:t>
      </w:r>
    </w:p>
    <w:p>
      <w:r>
        <w:t xml:space="preserve">Answer : "286" </w:t>
        <w:br/>
        <w:t>}</w:t>
      </w:r>
    </w:p>
    <w:p>
      <w:r>
        <w:t>{</w:t>
        <w:br/>
        <w:t>Index 588:</w:t>
      </w:r>
    </w:p>
    <w:p>
      <w:r>
        <w:t>Question : "Kenneth has 138 Marbles. Eva gave him 36 more. How many Marbles does Kenneth have increased by?"</w:t>
      </w:r>
    </w:p>
    <w:p>
      <w:r>
        <w:t>Equation : " X = 36 + 138"</w:t>
      </w:r>
    </w:p>
    <w:p>
      <w:r>
        <w:t xml:space="preserve">Answer : "174" </w:t>
        <w:br/>
        <w:t>}</w:t>
      </w:r>
    </w:p>
    <w:p>
      <w:r>
        <w:t>{</w:t>
        <w:br/>
        <w:t>Index 589:</w:t>
      </w:r>
    </w:p>
    <w:p>
      <w:r>
        <w:t>Question : "Jennifer has 53 Marbles. Karen gave him 169 more. How many Marbles does Jennifer have all?"</w:t>
      </w:r>
    </w:p>
    <w:p>
      <w:r>
        <w:t>Equation : " X = 169 + 53"</w:t>
      </w:r>
    </w:p>
    <w:p>
      <w:r>
        <w:t xml:space="preserve">Answer : "222" </w:t>
        <w:br/>
        <w:t>}</w:t>
      </w:r>
    </w:p>
    <w:p>
      <w:r>
        <w:t>{</w:t>
        <w:br/>
        <w:t>Index 590:</w:t>
      </w:r>
    </w:p>
    <w:p>
      <w:r>
        <w:t>Question : "Anna has 149 Marbles. Paul gave him 12 more. How many Marbles does Anna have add?"</w:t>
      </w:r>
    </w:p>
    <w:p>
      <w:r>
        <w:t>Equation : " X = 12 + 149"</w:t>
      </w:r>
    </w:p>
    <w:p>
      <w:r>
        <w:t xml:space="preserve">Answer : "161" </w:t>
        <w:br/>
        <w:t>}</w:t>
      </w:r>
    </w:p>
    <w:p>
      <w:r>
        <w:t>{</w:t>
        <w:br/>
        <w:t>Index 591:</w:t>
      </w:r>
    </w:p>
    <w:p>
      <w:r>
        <w:t>Question : "Jacqueline has 80 Marbles. Seth gave him 178 more. How many Marbles does Jacqueline have altogether?"</w:t>
      </w:r>
    </w:p>
    <w:p>
      <w:r>
        <w:t>Equation : " X = 178 + 80"</w:t>
      </w:r>
    </w:p>
    <w:p>
      <w:r>
        <w:t xml:space="preserve">Answer : "258" </w:t>
        <w:br/>
        <w:t>}</w:t>
      </w:r>
    </w:p>
    <w:p>
      <w:r>
        <w:t>{</w:t>
        <w:br/>
        <w:t>Index 592:</w:t>
      </w:r>
    </w:p>
    <w:p>
      <w:r>
        <w:t>Question : "Emily has 28 Marbles. Donna gave him 4 more. How many Marbles does Emily have to sum?"</w:t>
      </w:r>
    </w:p>
    <w:p>
      <w:r>
        <w:t>Equation : " X = 4 + 28"</w:t>
      </w:r>
    </w:p>
    <w:p>
      <w:r>
        <w:t xml:space="preserve">Answer : "32" </w:t>
        <w:br/>
        <w:t>}</w:t>
      </w:r>
    </w:p>
    <w:p>
      <w:r>
        <w:t>{</w:t>
        <w:br/>
        <w:t>Index 593:</w:t>
      </w:r>
    </w:p>
    <w:p>
      <w:r>
        <w:t>Question : "Janet has 101 Marbles. Ricardo gave him 72 more. How many Marbles does Janet have in all?"</w:t>
      </w:r>
    </w:p>
    <w:p>
      <w:r>
        <w:t>Equation : " X = 72 + 101"</w:t>
      </w:r>
    </w:p>
    <w:p>
      <w:r>
        <w:t xml:space="preserve">Answer : "173" </w:t>
        <w:br/>
        <w:t>}</w:t>
      </w:r>
    </w:p>
    <w:p>
      <w:r>
        <w:t>{</w:t>
        <w:br/>
        <w:t>Index 594:</w:t>
      </w:r>
    </w:p>
    <w:p>
      <w:r>
        <w:t>Question : "Alan has 79 Marbles. John gave him 168 more. How many Marbles does Alan have join?"</w:t>
      </w:r>
    </w:p>
    <w:p>
      <w:r>
        <w:t>Equation : " X = 168 + 79"</w:t>
      </w:r>
    </w:p>
    <w:p>
      <w:r>
        <w:t xml:space="preserve">Answer : "247" </w:t>
        <w:br/>
        <w:t>}</w:t>
      </w:r>
    </w:p>
    <w:p>
      <w:r>
        <w:t>{</w:t>
        <w:br/>
        <w:t>Index 595:</w:t>
      </w:r>
    </w:p>
    <w:p>
      <w:r>
        <w:t>Question : "Lisa has 70 Marbles. Peter gave him 53 more. How many Marbles does Lisa have add?"</w:t>
      </w:r>
    </w:p>
    <w:p>
      <w:r>
        <w:t>Equation : " X = 53 + 70"</w:t>
      </w:r>
    </w:p>
    <w:p>
      <w:r>
        <w:t xml:space="preserve">Answer : "123" </w:t>
        <w:br/>
        <w:t>}</w:t>
      </w:r>
    </w:p>
    <w:p>
      <w:r>
        <w:t>{</w:t>
        <w:br/>
        <w:t>Index 596:</w:t>
      </w:r>
    </w:p>
    <w:p>
      <w:r>
        <w:t>Question : "Mary has 66 Marbles. William gave him 166 more. How many Marbles does Mary have all together?"</w:t>
      </w:r>
    </w:p>
    <w:p>
      <w:r>
        <w:t>Equation : " X = 166 + 66"</w:t>
      </w:r>
    </w:p>
    <w:p>
      <w:r>
        <w:t xml:space="preserve">Answer : "232" </w:t>
        <w:br/>
        <w:t>}</w:t>
      </w:r>
    </w:p>
    <w:p>
      <w:r>
        <w:t>{</w:t>
        <w:br/>
        <w:t>Index 597:</w:t>
      </w:r>
    </w:p>
    <w:p>
      <w:r>
        <w:t>Question : "Lynn has 12 Marbles. Esther gave him 72 more. How many Marbles does Lynn have to plus?"</w:t>
      </w:r>
    </w:p>
    <w:p>
      <w:r>
        <w:t>Equation : " X = 72 + 12"</w:t>
      </w:r>
    </w:p>
    <w:p>
      <w:r>
        <w:t xml:space="preserve">Answer : "84" </w:t>
        <w:br/>
        <w:t>}</w:t>
      </w:r>
    </w:p>
    <w:p>
      <w:r>
        <w:t>{</w:t>
        <w:br/>
        <w:t>Index 598:</w:t>
      </w:r>
    </w:p>
    <w:p>
      <w:r>
        <w:t>Question : "Brandi has 33 Marbles. Rebecca gave him 38 more. How many Marbles does Brandi have how much?"</w:t>
      </w:r>
    </w:p>
    <w:p>
      <w:r>
        <w:t>Equation : " X = 38 + 33"</w:t>
      </w:r>
    </w:p>
    <w:p>
      <w:r>
        <w:t xml:space="preserve">Answer : "71" </w:t>
        <w:br/>
        <w:t>}</w:t>
      </w:r>
    </w:p>
    <w:p>
      <w:r>
        <w:t>{</w:t>
        <w:br/>
        <w:t>Index 599:</w:t>
      </w:r>
    </w:p>
    <w:p>
      <w:r>
        <w:t>Question : "Rebecca has 38 Marbles. Gene gave him 43 more. How many Marbles does Rebecca have add?"</w:t>
      </w:r>
    </w:p>
    <w:p>
      <w:r>
        <w:t>Equation : " X = 43 + 38"</w:t>
      </w:r>
    </w:p>
    <w:p>
      <w:r>
        <w:t xml:space="preserve">Answer : "81" </w:t>
        <w:br/>
        <w:t>}</w:t>
      </w:r>
    </w:p>
    <w:p>
      <w:r>
        <w:t>{</w:t>
        <w:br/>
        <w:t>Index 600:</w:t>
      </w:r>
    </w:p>
    <w:p>
      <w:r>
        <w:t>Question : "Carl has 156 Marbles. Kurt gave him 64 more. How many Marbles does Carl have increased by?"</w:t>
      </w:r>
    </w:p>
    <w:p>
      <w:r>
        <w:t>Equation : " X = 64 + 156"</w:t>
      </w:r>
    </w:p>
    <w:p>
      <w:r>
        <w:t xml:space="preserve">Answer : "220" </w:t>
        <w:br/>
        <w:t>}</w:t>
      </w:r>
    </w:p>
    <w:p>
      <w:r>
        <w:t>{</w:t>
        <w:br/>
        <w:t>Index 601:</w:t>
      </w:r>
    </w:p>
    <w:p>
      <w:r>
        <w:t>Question : "Donna has 178 Marbles. Kaycee gave him 23 more. How many Marbles does Donna have all together?"</w:t>
      </w:r>
    </w:p>
    <w:p>
      <w:r>
        <w:t>Equation : " X = 23 + 178"</w:t>
      </w:r>
    </w:p>
    <w:p>
      <w:r>
        <w:t xml:space="preserve">Answer : "201" </w:t>
        <w:br/>
        <w:t>}</w:t>
      </w:r>
    </w:p>
    <w:p>
      <w:r>
        <w:t>{</w:t>
        <w:br/>
        <w:t>Index 602:</w:t>
      </w:r>
    </w:p>
    <w:p>
      <w:r>
        <w:t>Question : "Thomas has 26 Marbles. Lisa gave him 11 more. How many Marbles does Thomas have to plus?"</w:t>
      </w:r>
    </w:p>
    <w:p>
      <w:r>
        <w:t>Equation : " X = 11 + 26"</w:t>
      </w:r>
    </w:p>
    <w:p>
      <w:r>
        <w:t xml:space="preserve">Answer : "37" </w:t>
        <w:br/>
        <w:t>}</w:t>
      </w:r>
    </w:p>
    <w:p>
      <w:r>
        <w:t>{</w:t>
        <w:br/>
        <w:t>Index 603:</w:t>
      </w:r>
    </w:p>
    <w:p>
      <w:r>
        <w:t>Question : "Danielle has 174 Marbles. Rosalina gave him 21 more. How many Marbles does Danielle have how much?"</w:t>
      </w:r>
    </w:p>
    <w:p>
      <w:r>
        <w:t>Equation : " X = 21 + 174"</w:t>
      </w:r>
    </w:p>
    <w:p>
      <w:r>
        <w:t xml:space="preserve">Answer : "195" </w:t>
        <w:br/>
        <w:t>}</w:t>
      </w:r>
    </w:p>
    <w:p>
      <w:r>
        <w:t>{</w:t>
        <w:br/>
        <w:t>Index 604:</w:t>
      </w:r>
    </w:p>
    <w:p>
      <w:r>
        <w:t>Question : "Rosa has 12 Marbles. Marguerite gave him 165 more. How many Marbles does Rosa have in all?"</w:t>
      </w:r>
    </w:p>
    <w:p>
      <w:r>
        <w:t>Equation : " X = 165 + 12"</w:t>
      </w:r>
    </w:p>
    <w:p>
      <w:r>
        <w:t xml:space="preserve">Answer : "177" </w:t>
        <w:br/>
        <w:t>}</w:t>
      </w:r>
    </w:p>
    <w:p>
      <w:r>
        <w:t>{</w:t>
        <w:br/>
        <w:t>Index 605:</w:t>
      </w:r>
    </w:p>
    <w:p>
      <w:r>
        <w:t>Question : "Steven has 52 Marbles. Helen gave him 110 more. How many Marbles does Steven have altogether?"</w:t>
      </w:r>
    </w:p>
    <w:p>
      <w:r>
        <w:t>Equation : " X = 110 + 52"</w:t>
      </w:r>
    </w:p>
    <w:p>
      <w:r>
        <w:t xml:space="preserve">Answer : "162" </w:t>
        <w:br/>
        <w:t>}</w:t>
      </w:r>
    </w:p>
    <w:p>
      <w:r>
        <w:t>{</w:t>
        <w:br/>
        <w:t>Index 606:</w:t>
      </w:r>
    </w:p>
    <w:p>
      <w:r>
        <w:t>Question : "Mary has 4 Marbles. Paula gave him 20 more. How many Marbles does Mary have altogether?"</w:t>
      </w:r>
    </w:p>
    <w:p>
      <w:r>
        <w:t>Equation : " X = 20 + 4"</w:t>
      </w:r>
    </w:p>
    <w:p>
      <w:r>
        <w:t xml:space="preserve">Answer : "24" </w:t>
        <w:br/>
        <w:t>}</w:t>
      </w:r>
    </w:p>
    <w:p>
      <w:r>
        <w:t>{</w:t>
        <w:br/>
        <w:t>Index 607:</w:t>
      </w:r>
    </w:p>
    <w:p>
      <w:r>
        <w:t>Question : "Andrew has 105 Marbles. Ruby gave him 122 more. How many Marbles does Andrew have add?"</w:t>
      </w:r>
    </w:p>
    <w:p>
      <w:r>
        <w:t>Equation : " X = 122 + 105"</w:t>
      </w:r>
    </w:p>
    <w:p>
      <w:r>
        <w:t xml:space="preserve">Answer : "227" </w:t>
        <w:br/>
        <w:t>}</w:t>
      </w:r>
    </w:p>
    <w:p>
      <w:r>
        <w:t>{</w:t>
        <w:br/>
        <w:t>Index 608:</w:t>
      </w:r>
    </w:p>
    <w:p>
      <w:r>
        <w:t>Question : "Flossie has 48 Marbles. George gave him 160 more. How many Marbles does Flossie have increased by?"</w:t>
      </w:r>
    </w:p>
    <w:p>
      <w:r>
        <w:t>Equation : " X = 160 + 48"</w:t>
      </w:r>
    </w:p>
    <w:p>
      <w:r>
        <w:t xml:space="preserve">Answer : "208" </w:t>
        <w:br/>
        <w:t>}</w:t>
      </w:r>
    </w:p>
    <w:p>
      <w:r>
        <w:t>{</w:t>
        <w:br/>
        <w:t>Index 609:</w:t>
      </w:r>
    </w:p>
    <w:p>
      <w:r>
        <w:t>Question : "Dale has 166 Marbles. Leonard gave him 52 more. How many Marbles does Dale have add?"</w:t>
      </w:r>
    </w:p>
    <w:p>
      <w:r>
        <w:t>Equation : " X = 52 + 166"</w:t>
      </w:r>
    </w:p>
    <w:p>
      <w:r>
        <w:t xml:space="preserve">Answer : "218" </w:t>
        <w:br/>
        <w:t>}</w:t>
      </w:r>
    </w:p>
    <w:p>
      <w:r>
        <w:t>{</w:t>
        <w:br/>
        <w:t>Index 610:</w:t>
      </w:r>
    </w:p>
    <w:p>
      <w:r>
        <w:t>Question : "Carla has 126 Marbles. Aaron gave him 11 more. How many Marbles does Carla have total?"</w:t>
      </w:r>
    </w:p>
    <w:p>
      <w:r>
        <w:t>Equation : " X = 11 + 126"</w:t>
      </w:r>
    </w:p>
    <w:p>
      <w:r>
        <w:t xml:space="preserve">Answer : "137" </w:t>
        <w:br/>
        <w:t>}</w:t>
      </w:r>
    </w:p>
    <w:p>
      <w:r>
        <w:t>{</w:t>
        <w:br/>
        <w:t>Index 611:</w:t>
      </w:r>
    </w:p>
    <w:p>
      <w:r>
        <w:t>Question : "Lindsey has 130 Marbles. Penny gave him 3 more. How many Marbles does Lindsey have join?"</w:t>
      </w:r>
    </w:p>
    <w:p>
      <w:r>
        <w:t>Equation : " X = 3 + 130"</w:t>
      </w:r>
    </w:p>
    <w:p>
      <w:r>
        <w:t xml:space="preserve">Answer : "133" </w:t>
        <w:br/>
        <w:t>}</w:t>
      </w:r>
    </w:p>
    <w:p>
      <w:r>
        <w:t>{</w:t>
        <w:br/>
        <w:t>Index 612:</w:t>
      </w:r>
    </w:p>
    <w:p>
      <w:r>
        <w:t>Question : "Joseph has 70 Marbles. John gave him 131 more. How many Marbles does Joseph have to sum?"</w:t>
      </w:r>
    </w:p>
    <w:p>
      <w:r>
        <w:t>Equation : " X = 131 + 70"</w:t>
      </w:r>
    </w:p>
    <w:p>
      <w:r>
        <w:t xml:space="preserve">Answer : "201" </w:t>
        <w:br/>
        <w:t>}</w:t>
      </w:r>
    </w:p>
    <w:p>
      <w:r>
        <w:t>{</w:t>
        <w:br/>
        <w:t>Index 613:</w:t>
      </w:r>
    </w:p>
    <w:p>
      <w:r>
        <w:t>Question : "Chadwick has 142 Marbles. Kayla gave him 149 more. How many Marbles does Chadwick have to sum?"</w:t>
      </w:r>
    </w:p>
    <w:p>
      <w:r>
        <w:t>Equation : " X = 149 + 142"</w:t>
      </w:r>
    </w:p>
    <w:p>
      <w:r>
        <w:t xml:space="preserve">Answer : "291" </w:t>
        <w:br/>
        <w:t>}</w:t>
      </w:r>
    </w:p>
    <w:p>
      <w:r>
        <w:t>{</w:t>
        <w:br/>
        <w:t>Index 614:</w:t>
      </w:r>
    </w:p>
    <w:p>
      <w:r>
        <w:t>Question : "Lydia has 32 Marbles. Joshua gave him 85 more. How many Marbles does Lydia have total?"</w:t>
      </w:r>
    </w:p>
    <w:p>
      <w:r>
        <w:t>Equation : " X = 85 + 32"</w:t>
      </w:r>
    </w:p>
    <w:p>
      <w:r>
        <w:t xml:space="preserve">Answer : "117" </w:t>
        <w:br/>
        <w:t>}</w:t>
      </w:r>
    </w:p>
    <w:p>
      <w:r>
        <w:t>{</w:t>
        <w:br/>
        <w:t>Index 615:</w:t>
      </w:r>
    </w:p>
    <w:p>
      <w:r>
        <w:t>Question : "Leonard has 127 Marbles. Jose gave him 147 more. How many Marbles does Leonard have to sum?"</w:t>
      </w:r>
    </w:p>
    <w:p>
      <w:r>
        <w:t>Equation : " X = 147 + 127"</w:t>
      </w:r>
    </w:p>
    <w:p>
      <w:r>
        <w:t xml:space="preserve">Answer : "274" </w:t>
        <w:br/>
        <w:t>}</w:t>
      </w:r>
    </w:p>
    <w:p>
      <w:r>
        <w:t>{</w:t>
        <w:br/>
        <w:t>Index 616:</w:t>
      </w:r>
    </w:p>
    <w:p>
      <w:r>
        <w:t>Question : "Thomas has 77 Marbles. Olive gave him 151 more. How many Marbles does Thomas have all together?"</w:t>
      </w:r>
    </w:p>
    <w:p>
      <w:r>
        <w:t>Equation : " X = 151 + 77"</w:t>
      </w:r>
    </w:p>
    <w:p>
      <w:r>
        <w:t xml:space="preserve">Answer : "228" </w:t>
        <w:br/>
        <w:t>}</w:t>
      </w:r>
    </w:p>
    <w:p>
      <w:r>
        <w:t>{</w:t>
        <w:br/>
        <w:t>Index 617:</w:t>
      </w:r>
    </w:p>
    <w:p>
      <w:r>
        <w:t>Question : "Kathy has 103 Marbles. Margarito gave him 92 more. How many Marbles does Kathy have add?"</w:t>
      </w:r>
    </w:p>
    <w:p>
      <w:r>
        <w:t>Equation : " X = 92 + 103"</w:t>
      </w:r>
    </w:p>
    <w:p>
      <w:r>
        <w:t xml:space="preserve">Answer : "195" </w:t>
        <w:br/>
        <w:t>}</w:t>
      </w:r>
    </w:p>
    <w:p>
      <w:r>
        <w:t>{</w:t>
        <w:br/>
        <w:t>Index 618:</w:t>
      </w:r>
    </w:p>
    <w:p>
      <w:r>
        <w:t>Question : "Betty has 41 Marbles. Alphonso gave him 200 more. How many Marbles does Betty have combined?"</w:t>
      </w:r>
    </w:p>
    <w:p>
      <w:r>
        <w:t>Equation : " X = 200 + 41"</w:t>
      </w:r>
    </w:p>
    <w:p>
      <w:r>
        <w:t xml:space="preserve">Answer : "241" </w:t>
        <w:br/>
        <w:t>}</w:t>
      </w:r>
    </w:p>
    <w:p>
      <w:r>
        <w:t>{</w:t>
        <w:br/>
        <w:t>Index 619:</w:t>
      </w:r>
    </w:p>
    <w:p>
      <w:r>
        <w:t>Question : "John has 110 Marbles. Lisa gave him 94 more. How many Marbles does John have to sum?"</w:t>
      </w:r>
    </w:p>
    <w:p>
      <w:r>
        <w:t>Equation : " X = 94 + 110"</w:t>
      </w:r>
    </w:p>
    <w:p>
      <w:r>
        <w:t xml:space="preserve">Answer : "204" </w:t>
        <w:br/>
        <w:t>}</w:t>
      </w:r>
    </w:p>
    <w:p>
      <w:r>
        <w:t>{</w:t>
        <w:br/>
        <w:t>Index 620:</w:t>
      </w:r>
    </w:p>
    <w:p>
      <w:r>
        <w:t>Question : "David has 166 Marbles. Billy gave him 141 more. How many Marbles does David have increased by?"</w:t>
      </w:r>
    </w:p>
    <w:p>
      <w:r>
        <w:t>Equation : " X = 141 + 166"</w:t>
      </w:r>
    </w:p>
    <w:p>
      <w:r>
        <w:t xml:space="preserve">Answer : "307" </w:t>
        <w:br/>
        <w:t>}</w:t>
      </w:r>
    </w:p>
    <w:p>
      <w:r>
        <w:t>{</w:t>
        <w:br/>
        <w:t>Index 621:</w:t>
      </w:r>
    </w:p>
    <w:p>
      <w:r>
        <w:t>Question : "Doyle has 142 Marbles. Charlotte gave him 149 more. How many Marbles does Doyle have altogether?"</w:t>
      </w:r>
    </w:p>
    <w:p>
      <w:r>
        <w:t>Equation : " X = 149 + 142"</w:t>
      </w:r>
    </w:p>
    <w:p>
      <w:r>
        <w:t xml:space="preserve">Answer : "291" </w:t>
        <w:br/>
        <w:t>}</w:t>
      </w:r>
    </w:p>
    <w:p>
      <w:r>
        <w:t>{</w:t>
        <w:br/>
        <w:t>Index 622:</w:t>
      </w:r>
    </w:p>
    <w:p>
      <w:r>
        <w:t>Question : "Linda has 120 Marbles. Charles gave him 175 more. How many Marbles does Linda have all?"</w:t>
      </w:r>
    </w:p>
    <w:p>
      <w:r>
        <w:t>Equation : " X = 175 + 120"</w:t>
      </w:r>
    </w:p>
    <w:p>
      <w:r>
        <w:t xml:space="preserve">Answer : "295" </w:t>
        <w:br/>
        <w:t>}</w:t>
      </w:r>
    </w:p>
    <w:p>
      <w:r>
        <w:t>{</w:t>
        <w:br/>
        <w:t>Index 623:</w:t>
      </w:r>
    </w:p>
    <w:p>
      <w:r>
        <w:t>Question : "Anthony has 32 Marbles. Brad gave him 23 more. How many Marbles does Anthony have to sum?"</w:t>
      </w:r>
    </w:p>
    <w:p>
      <w:r>
        <w:t>Equation : " X = 23 + 32"</w:t>
      </w:r>
    </w:p>
    <w:p>
      <w:r>
        <w:t xml:space="preserve">Answer : "55" </w:t>
        <w:br/>
        <w:t>}</w:t>
      </w:r>
    </w:p>
    <w:p>
      <w:r>
        <w:t>{</w:t>
        <w:br/>
        <w:t>Index 624:</w:t>
      </w:r>
    </w:p>
    <w:p>
      <w:r>
        <w:t>Question : "Kay has 98 Marbles. Hector gave him 142 more. How many Marbles does Kay have add?"</w:t>
      </w:r>
    </w:p>
    <w:p>
      <w:r>
        <w:t>Equation : " X = 142 + 98"</w:t>
      </w:r>
    </w:p>
    <w:p>
      <w:r>
        <w:t xml:space="preserve">Answer : "240" </w:t>
        <w:br/>
        <w:t>}</w:t>
      </w:r>
    </w:p>
    <w:p>
      <w:r>
        <w:t>{</w:t>
        <w:br/>
        <w:t>Index 625:</w:t>
      </w:r>
    </w:p>
    <w:p>
      <w:r>
        <w:t>Question : "Lydia has 151 Marbles. John gave him 108 more. How many Marbles does Lydia have to plus?"</w:t>
      </w:r>
    </w:p>
    <w:p>
      <w:r>
        <w:t>Equation : " X = 108 + 151"</w:t>
      </w:r>
    </w:p>
    <w:p>
      <w:r>
        <w:t xml:space="preserve">Answer : "259" </w:t>
        <w:br/>
        <w:t>}</w:t>
      </w:r>
    </w:p>
    <w:p>
      <w:r>
        <w:t>{</w:t>
        <w:br/>
        <w:t>Index 626:</w:t>
      </w:r>
    </w:p>
    <w:p>
      <w:r>
        <w:t>Question : "Helen has 16 Marbles. Joann gave him 134 more. How many Marbles does Helen have how much?"</w:t>
      </w:r>
    </w:p>
    <w:p>
      <w:r>
        <w:t>Equation : " X = 134 + 16"</w:t>
      </w:r>
    </w:p>
    <w:p>
      <w:r>
        <w:t xml:space="preserve">Answer : "150" </w:t>
        <w:br/>
        <w:t>}</w:t>
      </w:r>
    </w:p>
    <w:p>
      <w:r>
        <w:t>{</w:t>
        <w:br/>
        <w:t>Index 627:</w:t>
      </w:r>
    </w:p>
    <w:p>
      <w:r>
        <w:t>Question : "Joseph has 83 Marbles. Kimberly gave him 67 more. How many Marbles does Joseph have increased by?"</w:t>
      </w:r>
    </w:p>
    <w:p>
      <w:r>
        <w:t>Equation : " X = 67 + 83"</w:t>
      </w:r>
    </w:p>
    <w:p>
      <w:r>
        <w:t xml:space="preserve">Answer : "150" </w:t>
        <w:br/>
        <w:t>}</w:t>
      </w:r>
    </w:p>
    <w:p>
      <w:r>
        <w:t>{</w:t>
        <w:br/>
        <w:t>Index 628:</w:t>
      </w:r>
    </w:p>
    <w:p>
      <w:r>
        <w:t>Question : "Earnest has 138 Marbles. Margareta gave him 151 more. How many Marbles does Earnest have all together?"</w:t>
      </w:r>
    </w:p>
    <w:p>
      <w:r>
        <w:t>Equation : " X = 151 + 138"</w:t>
      </w:r>
    </w:p>
    <w:p>
      <w:r>
        <w:t xml:space="preserve">Answer : "289" </w:t>
        <w:br/>
        <w:t>}</w:t>
      </w:r>
    </w:p>
    <w:p>
      <w:r>
        <w:t>{</w:t>
        <w:br/>
        <w:t>Index 629:</w:t>
      </w:r>
    </w:p>
    <w:p>
      <w:r>
        <w:t>Question : "Kristen has 26 Marbles. Robert gave him 103 more. How many Marbles does Kristen have all?"</w:t>
      </w:r>
    </w:p>
    <w:p>
      <w:r>
        <w:t>Equation : " X = 103 + 26"</w:t>
      </w:r>
    </w:p>
    <w:p>
      <w:r>
        <w:t xml:space="preserve">Answer : "129" </w:t>
        <w:br/>
        <w:t>}</w:t>
      </w:r>
    </w:p>
    <w:p>
      <w:r>
        <w:t>{</w:t>
        <w:br/>
        <w:t>Index 630:</w:t>
      </w:r>
    </w:p>
    <w:p>
      <w:r>
        <w:t>Question : "Ernest has 63 Marbles. Arthur gave him 44 more. How many Marbles does Ernest have combined?"</w:t>
      </w:r>
    </w:p>
    <w:p>
      <w:r>
        <w:t>Equation : " X = 44 + 63"</w:t>
      </w:r>
    </w:p>
    <w:p>
      <w:r>
        <w:t xml:space="preserve">Answer : "107" </w:t>
        <w:br/>
        <w:t>}</w:t>
      </w:r>
    </w:p>
    <w:p>
      <w:r>
        <w:t>{</w:t>
        <w:br/>
        <w:t>Index 631:</w:t>
      </w:r>
    </w:p>
    <w:p>
      <w:r>
        <w:t>Question : "Gary has 41 Marbles. Elena gave him 30 more. How many Marbles does Gary have join?"</w:t>
      </w:r>
    </w:p>
    <w:p>
      <w:r>
        <w:t>Equation : " X = 30 + 41"</w:t>
      </w:r>
    </w:p>
    <w:p>
      <w:r>
        <w:t xml:space="preserve">Answer : "71" </w:t>
        <w:br/>
        <w:t>}</w:t>
      </w:r>
    </w:p>
    <w:p>
      <w:r>
        <w:t>{</w:t>
        <w:br/>
        <w:t>Index 632:</w:t>
      </w:r>
    </w:p>
    <w:p>
      <w:r>
        <w:t>Question : "William has 84 Marbles. Deborah gave him 144 more. How many Marbles does William have how much?"</w:t>
      </w:r>
    </w:p>
    <w:p>
      <w:r>
        <w:t>Equation : " X = 144 + 84"</w:t>
      </w:r>
    </w:p>
    <w:p>
      <w:r>
        <w:t xml:space="preserve">Answer : "228" </w:t>
        <w:br/>
        <w:t>}</w:t>
      </w:r>
    </w:p>
    <w:p>
      <w:r>
        <w:t>{</w:t>
        <w:br/>
        <w:t>Index 633:</w:t>
      </w:r>
    </w:p>
    <w:p>
      <w:r>
        <w:t>Question : "Carol has 79 Marbles. Bob gave him 75 more. How many Marbles does Carol have to sum?"</w:t>
      </w:r>
    </w:p>
    <w:p>
      <w:r>
        <w:t>Equation : " X = 75 + 79"</w:t>
      </w:r>
    </w:p>
    <w:p>
      <w:r>
        <w:t xml:space="preserve">Answer : "154" </w:t>
        <w:br/>
        <w:t>}</w:t>
      </w:r>
    </w:p>
    <w:p>
      <w:r>
        <w:t>{</w:t>
        <w:br/>
        <w:t>Index 634:</w:t>
      </w:r>
    </w:p>
    <w:p>
      <w:r>
        <w:t>Question : "Rhonda has 83 Marbles. John gave him 85 more. How many Marbles does Rhonda have add?"</w:t>
      </w:r>
    </w:p>
    <w:p>
      <w:r>
        <w:t>Equation : " X = 85 + 83"</w:t>
      </w:r>
    </w:p>
    <w:p>
      <w:r>
        <w:t xml:space="preserve">Answer : "168" </w:t>
        <w:br/>
        <w:t>}</w:t>
      </w:r>
    </w:p>
    <w:p>
      <w:r>
        <w:t>{</w:t>
        <w:br/>
        <w:t>Index 635:</w:t>
      </w:r>
    </w:p>
    <w:p>
      <w:r>
        <w:t>Question : "Lilia has 170 Marbles. Roman gave him 89 more. How many Marbles does Lilia have together?"</w:t>
      </w:r>
    </w:p>
    <w:p>
      <w:r>
        <w:t>Equation : " X = 89 + 170"</w:t>
      </w:r>
    </w:p>
    <w:p>
      <w:r>
        <w:t xml:space="preserve">Answer : "259" </w:t>
        <w:br/>
        <w:t>}</w:t>
      </w:r>
    </w:p>
    <w:p>
      <w:r>
        <w:t>{</w:t>
        <w:br/>
        <w:t>Index 636:</w:t>
      </w:r>
    </w:p>
    <w:p>
      <w:r>
        <w:t>Question : "Eddie has 184 Marbles. Bonny gave him 90 more. How many Marbles does Eddie have join?"</w:t>
      </w:r>
    </w:p>
    <w:p>
      <w:r>
        <w:t>Equation : " X = 90 + 184"</w:t>
      </w:r>
    </w:p>
    <w:p>
      <w:r>
        <w:t xml:space="preserve">Answer : "274" </w:t>
        <w:br/>
        <w:t>}</w:t>
      </w:r>
    </w:p>
    <w:p>
      <w:r>
        <w:t>{</w:t>
        <w:br/>
        <w:t>Index 637:</w:t>
      </w:r>
    </w:p>
    <w:p>
      <w:r>
        <w:t>Question : "Robert has 138 Marbles. David gave him 36 more. How many Marbles does Robert have add?"</w:t>
      </w:r>
    </w:p>
    <w:p>
      <w:r>
        <w:t>Equation : " X = 36 + 138"</w:t>
      </w:r>
    </w:p>
    <w:p>
      <w:r>
        <w:t xml:space="preserve">Answer : "174" </w:t>
        <w:br/>
        <w:t>}</w:t>
      </w:r>
    </w:p>
    <w:p>
      <w:r>
        <w:t>{</w:t>
        <w:br/>
        <w:t>Index 638:</w:t>
      </w:r>
    </w:p>
    <w:p>
      <w:r>
        <w:t>Question : "Rodolfo has 69 Marbles. Mary gave him 4 more. How many Marbles does Rodolfo have how much?"</w:t>
      </w:r>
    </w:p>
    <w:p>
      <w:r>
        <w:t>Equation : " X = 4 + 69"</w:t>
      </w:r>
    </w:p>
    <w:p>
      <w:r>
        <w:t xml:space="preserve">Answer : "73" </w:t>
        <w:br/>
        <w:t>}</w:t>
      </w:r>
    </w:p>
    <w:p>
      <w:r>
        <w:t>{</w:t>
        <w:br/>
        <w:t>Index 639:</w:t>
      </w:r>
    </w:p>
    <w:p>
      <w:r>
        <w:t>Question : "Antonia has 176 Marbles. Jack gave him 82 more. How many Marbles does Antonia have in all?"</w:t>
      </w:r>
    </w:p>
    <w:p>
      <w:r>
        <w:t>Equation : " X = 82 + 176"</w:t>
      </w:r>
    </w:p>
    <w:p>
      <w:r>
        <w:t xml:space="preserve">Answer : "258" </w:t>
        <w:br/>
        <w:t>}</w:t>
      </w:r>
    </w:p>
    <w:p>
      <w:r>
        <w:t>{</w:t>
        <w:br/>
        <w:t>Index 640:</w:t>
      </w:r>
    </w:p>
    <w:p>
      <w:r>
        <w:t>Question : "Merry has 65 Marbles. Valarie gave him 123 more. How many Marbles does Merry have all?"</w:t>
      </w:r>
    </w:p>
    <w:p>
      <w:r>
        <w:t>Equation : " X = 123 + 65"</w:t>
      </w:r>
    </w:p>
    <w:p>
      <w:r>
        <w:t xml:space="preserve">Answer : "188" </w:t>
        <w:br/>
        <w:t>}</w:t>
      </w:r>
    </w:p>
    <w:p>
      <w:r>
        <w:t>{</w:t>
        <w:br/>
        <w:t>Index 641:</w:t>
      </w:r>
    </w:p>
    <w:p>
      <w:r>
        <w:t>Question : "Melissa has 21 Marbles. Betty gave him 141 more. How many Marbles does Melissa have combined?"</w:t>
      </w:r>
    </w:p>
    <w:p>
      <w:r>
        <w:t>Equation : " X = 141 + 21"</w:t>
      </w:r>
    </w:p>
    <w:p>
      <w:r>
        <w:t xml:space="preserve">Answer : "162" </w:t>
        <w:br/>
        <w:t>}</w:t>
      </w:r>
    </w:p>
    <w:p>
      <w:r>
        <w:t>{</w:t>
        <w:br/>
        <w:t>Index 642:</w:t>
      </w:r>
    </w:p>
    <w:p>
      <w:r>
        <w:t>Question : "William has 155 Marbles. Rodney gave him 111 more. How many Marbles does William have how much?"</w:t>
      </w:r>
    </w:p>
    <w:p>
      <w:r>
        <w:t>Equation : " X = 111 + 155"</w:t>
      </w:r>
    </w:p>
    <w:p>
      <w:r>
        <w:t xml:space="preserve">Answer : "266" </w:t>
        <w:br/>
        <w:t>}</w:t>
      </w:r>
    </w:p>
    <w:p>
      <w:r>
        <w:t>{</w:t>
        <w:br/>
        <w:t>Index 643:</w:t>
      </w:r>
    </w:p>
    <w:p>
      <w:r>
        <w:t>Question : "Sarah has 116 Marbles. Samantha gave him 91 more. How many Marbles does Sarah have to sum?"</w:t>
      </w:r>
    </w:p>
    <w:p>
      <w:r>
        <w:t>Equation : " X = 91 + 116"</w:t>
      </w:r>
    </w:p>
    <w:p>
      <w:r>
        <w:t xml:space="preserve">Answer : "207" </w:t>
        <w:br/>
        <w:t>}</w:t>
      </w:r>
    </w:p>
    <w:p>
      <w:r>
        <w:t>{</w:t>
        <w:br/>
        <w:t>Index 644:</w:t>
      </w:r>
    </w:p>
    <w:p>
      <w:r>
        <w:t>Question : "James has 94 Marbles. William gave him 103 more. How many Marbles does James have total?"</w:t>
      </w:r>
    </w:p>
    <w:p>
      <w:r>
        <w:t>Equation : " X = 103 + 94"</w:t>
      </w:r>
    </w:p>
    <w:p>
      <w:r>
        <w:t xml:space="preserve">Answer : "197" </w:t>
        <w:br/>
        <w:t>}</w:t>
      </w:r>
    </w:p>
    <w:p>
      <w:r>
        <w:t>{</w:t>
        <w:br/>
        <w:t>Index 645:</w:t>
      </w:r>
    </w:p>
    <w:p>
      <w:r>
        <w:t>Question : "Kathy has 147 Marbles. Jennifer gave him 76 more. How many Marbles does Kathy have altogether?"</w:t>
      </w:r>
    </w:p>
    <w:p>
      <w:r>
        <w:t>Equation : " X = 76 + 147"</w:t>
      </w:r>
    </w:p>
    <w:p>
      <w:r>
        <w:t xml:space="preserve">Answer : "223" </w:t>
        <w:br/>
        <w:t>}</w:t>
      </w:r>
    </w:p>
    <w:p>
      <w:r>
        <w:t>{</w:t>
        <w:br/>
        <w:t>Index 646:</w:t>
      </w:r>
    </w:p>
    <w:p>
      <w:r>
        <w:t>Question : "Anthony has 162 Marbles. Ricardo gave him 21 more. How many Marbles does Anthony have in all?"</w:t>
      </w:r>
    </w:p>
    <w:p>
      <w:r>
        <w:t>Equation : " X = 21 + 162"</w:t>
      </w:r>
    </w:p>
    <w:p>
      <w:r>
        <w:t xml:space="preserve">Answer : "183" </w:t>
        <w:br/>
        <w:t>}</w:t>
      </w:r>
    </w:p>
    <w:p>
      <w:r>
        <w:t>{</w:t>
        <w:br/>
        <w:t>Index 647:</w:t>
      </w:r>
    </w:p>
    <w:p>
      <w:r>
        <w:t>Question : "Donald has 122 Marbles. Christina gave him 200 more. How many Marbles does Donald have increased by?"</w:t>
      </w:r>
    </w:p>
    <w:p>
      <w:r>
        <w:t>Equation : " X = 200 + 122"</w:t>
      </w:r>
    </w:p>
    <w:p>
      <w:r>
        <w:t xml:space="preserve">Answer : "322" </w:t>
        <w:br/>
        <w:t>}</w:t>
      </w:r>
    </w:p>
    <w:p>
      <w:r>
        <w:t>{</w:t>
        <w:br/>
        <w:t>Index 648:</w:t>
      </w:r>
    </w:p>
    <w:p>
      <w:r>
        <w:t>Question : "Beverly has 22 Marbles. Victor gave him 89 more. How many Marbles does Beverly have to sum?"</w:t>
      </w:r>
    </w:p>
    <w:p>
      <w:r>
        <w:t>Equation : " X = 89 + 22"</w:t>
      </w:r>
    </w:p>
    <w:p>
      <w:r>
        <w:t xml:space="preserve">Answer : "111" </w:t>
        <w:br/>
        <w:t>}</w:t>
      </w:r>
    </w:p>
    <w:p>
      <w:r>
        <w:t>{</w:t>
        <w:br/>
        <w:t>Index 649:</w:t>
      </w:r>
    </w:p>
    <w:p>
      <w:r>
        <w:t>Question : "David has 133 Marbles. Harold gave him 168 more. How many Marbles does David have all together?"</w:t>
      </w:r>
    </w:p>
    <w:p>
      <w:r>
        <w:t>Equation : " X = 168 + 133"</w:t>
      </w:r>
    </w:p>
    <w:p>
      <w:r>
        <w:t xml:space="preserve">Answer : "301" </w:t>
        <w:br/>
        <w:t>}</w:t>
      </w:r>
    </w:p>
    <w:p>
      <w:r>
        <w:t>{</w:t>
        <w:br/>
        <w:t>Index 650:</w:t>
      </w:r>
    </w:p>
    <w:p>
      <w:r>
        <w:t>Question : "Jose has 114 Marbles. Dagmar gave him 53 more. How many Marbles does Jose have all?"</w:t>
      </w:r>
    </w:p>
    <w:p>
      <w:r>
        <w:t>Equation : " X = 53 + 114"</w:t>
      </w:r>
    </w:p>
    <w:p>
      <w:r>
        <w:t xml:space="preserve">Answer : "167" </w:t>
        <w:br/>
        <w:t>}</w:t>
      </w:r>
    </w:p>
    <w:p>
      <w:r>
        <w:t>{</w:t>
        <w:br/>
        <w:t>Index 651:</w:t>
      </w:r>
    </w:p>
    <w:p>
      <w:r>
        <w:t>Question : "Tammie has 183 Marbles. Kelsie gave him 172 more. How many Marbles does Tammie have increased by?"</w:t>
      </w:r>
    </w:p>
    <w:p>
      <w:r>
        <w:t>Equation : " X = 172 + 183"</w:t>
      </w:r>
    </w:p>
    <w:p>
      <w:r>
        <w:t xml:space="preserve">Answer : "355" </w:t>
        <w:br/>
        <w:t>}</w:t>
      </w:r>
    </w:p>
    <w:p>
      <w:r>
        <w:t>{</w:t>
        <w:br/>
        <w:t>Index 652:</w:t>
      </w:r>
    </w:p>
    <w:p>
      <w:r>
        <w:t>Question : "Linwood has 69 Marbles. Eugene gave him 63 more. How many Marbles does Linwood have increased by?"</w:t>
      </w:r>
    </w:p>
    <w:p>
      <w:r>
        <w:t>Equation : " X = 63 + 69"</w:t>
      </w:r>
    </w:p>
    <w:p>
      <w:r>
        <w:t xml:space="preserve">Answer : "132" </w:t>
        <w:br/>
        <w:t>}</w:t>
      </w:r>
    </w:p>
    <w:p>
      <w:r>
        <w:t>{</w:t>
        <w:br/>
        <w:t>Index 653:</w:t>
      </w:r>
    </w:p>
    <w:p>
      <w:r>
        <w:t>Question : "Cassandra has 111 Marbles. Willie gave him 177 more. How many Marbles does Cassandra have in all?"</w:t>
      </w:r>
    </w:p>
    <w:p>
      <w:r>
        <w:t>Equation : " X = 177 + 111"</w:t>
      </w:r>
    </w:p>
    <w:p>
      <w:r>
        <w:t xml:space="preserve">Answer : "288" </w:t>
        <w:br/>
        <w:t>}</w:t>
      </w:r>
    </w:p>
    <w:p>
      <w:r>
        <w:t>{</w:t>
        <w:br/>
        <w:t>Index 654:</w:t>
      </w:r>
    </w:p>
    <w:p>
      <w:r>
        <w:t>Question : "Joy has 179 Marbles. Robert gave him 148 more. How many Marbles does Joy have combined?"</w:t>
      </w:r>
    </w:p>
    <w:p>
      <w:r>
        <w:t>Equation : " X = 148 + 179"</w:t>
      </w:r>
    </w:p>
    <w:p>
      <w:r>
        <w:t xml:space="preserve">Answer : "327" </w:t>
        <w:br/>
        <w:t>}</w:t>
      </w:r>
    </w:p>
    <w:p>
      <w:r>
        <w:t>{</w:t>
        <w:br/>
        <w:t>Index 655:</w:t>
      </w:r>
    </w:p>
    <w:p>
      <w:r>
        <w:t>Question : "Cameron has 79 Marbles. Richard gave him 182 more. How many Marbles does Cameron have how much?"</w:t>
      </w:r>
    </w:p>
    <w:p>
      <w:r>
        <w:t>Equation : " X = 182 + 79"</w:t>
      </w:r>
    </w:p>
    <w:p>
      <w:r>
        <w:t xml:space="preserve">Answer : "261" </w:t>
        <w:br/>
        <w:t>}</w:t>
      </w:r>
    </w:p>
    <w:p>
      <w:r>
        <w:t>{</w:t>
        <w:br/>
        <w:t>Index 656:</w:t>
      </w:r>
    </w:p>
    <w:p>
      <w:r>
        <w:t>Question : "Kevin has 12 Marbles. Thelma gave him 69 more. How many Marbles does Kevin have in all?"</w:t>
      </w:r>
    </w:p>
    <w:p>
      <w:r>
        <w:t>Equation : " X = 69 + 12"</w:t>
      </w:r>
    </w:p>
    <w:p>
      <w:r>
        <w:t xml:space="preserve">Answer : "81" </w:t>
        <w:br/>
        <w:t>}</w:t>
      </w:r>
    </w:p>
    <w:p>
      <w:r>
        <w:t>{</w:t>
        <w:br/>
        <w:t>Index 657:</w:t>
      </w:r>
    </w:p>
    <w:p>
      <w:r>
        <w:t>Question : "Allan has 61 Marbles. Leslie gave him 67 more. How many Marbles does Allan have to plus?"</w:t>
      </w:r>
    </w:p>
    <w:p>
      <w:r>
        <w:t>Equation : " X = 67 + 61"</w:t>
      </w:r>
    </w:p>
    <w:p>
      <w:r>
        <w:t xml:space="preserve">Answer : "128" </w:t>
        <w:br/>
        <w:t>}</w:t>
      </w:r>
    </w:p>
    <w:p>
      <w:r>
        <w:t>{</w:t>
        <w:br/>
        <w:t>Index 658:</w:t>
      </w:r>
    </w:p>
    <w:p>
      <w:r>
        <w:t>Question : "Lloyd has 105 Marbles. Robert gave him 164 more. How many Marbles does Lloyd have all?"</w:t>
      </w:r>
    </w:p>
    <w:p>
      <w:r>
        <w:t>Equation : " X = 164 + 105"</w:t>
      </w:r>
    </w:p>
    <w:p>
      <w:r>
        <w:t xml:space="preserve">Answer : "269" </w:t>
        <w:br/>
        <w:t>}</w:t>
      </w:r>
    </w:p>
    <w:p>
      <w:r>
        <w:t>{</w:t>
        <w:br/>
        <w:t>Index 659:</w:t>
      </w:r>
    </w:p>
    <w:p>
      <w:r>
        <w:t>Question : "Terresa has 81 Marbles. Ronald gave him 177 more. How many Marbles does Terresa have to sum?"</w:t>
      </w:r>
    </w:p>
    <w:p>
      <w:r>
        <w:t>Equation : " X = 177 + 81"</w:t>
      </w:r>
    </w:p>
    <w:p>
      <w:r>
        <w:t xml:space="preserve">Answer : "258" </w:t>
        <w:br/>
        <w:t>}</w:t>
      </w:r>
    </w:p>
    <w:p>
      <w:r>
        <w:t>{</w:t>
        <w:br/>
        <w:t>Index 660:</w:t>
      </w:r>
    </w:p>
    <w:p>
      <w:r>
        <w:t>Question : "Charles has 12 Marbles. Clyde gave him 5 more. How many Marbles does Charles have all together?"</w:t>
      </w:r>
    </w:p>
    <w:p>
      <w:r>
        <w:t>Equation : " X = 5 + 12"</w:t>
      </w:r>
    </w:p>
    <w:p>
      <w:r>
        <w:t xml:space="preserve">Answer : "17" </w:t>
        <w:br/>
        <w:t>}</w:t>
      </w:r>
    </w:p>
    <w:p>
      <w:r>
        <w:t>{</w:t>
        <w:br/>
        <w:t>Index 661:</w:t>
      </w:r>
    </w:p>
    <w:p>
      <w:r>
        <w:t>Question : "Adrienne has 21 Marbles. Shirley gave him 177 more. How many Marbles does Adrienne have all?"</w:t>
      </w:r>
    </w:p>
    <w:p>
      <w:r>
        <w:t>Equation : " X = 177 + 21"</w:t>
      </w:r>
    </w:p>
    <w:p>
      <w:r>
        <w:t xml:space="preserve">Answer : "198" </w:t>
        <w:br/>
        <w:t>}</w:t>
      </w:r>
    </w:p>
    <w:p>
      <w:r>
        <w:t>{</w:t>
        <w:br/>
        <w:t>Index 662:</w:t>
      </w:r>
    </w:p>
    <w:p>
      <w:r>
        <w:t>Question : "Ricky has 153 Marbles. Louisa gave him 119 more. How many Marbles does Ricky have add?"</w:t>
      </w:r>
    </w:p>
    <w:p>
      <w:r>
        <w:t>Equation : " X = 119 + 153"</w:t>
      </w:r>
    </w:p>
    <w:p>
      <w:r>
        <w:t xml:space="preserve">Answer : "272" </w:t>
        <w:br/>
        <w:t>}</w:t>
      </w:r>
    </w:p>
    <w:p>
      <w:r>
        <w:t>{</w:t>
        <w:br/>
        <w:t>Index 663:</w:t>
      </w:r>
    </w:p>
    <w:p>
      <w:r>
        <w:t>Question : "Robert has 114 Marbles. Jacqueline gave him 181 more. How many Marbles does Robert have combined?"</w:t>
      </w:r>
    </w:p>
    <w:p>
      <w:r>
        <w:t>Equation : " X = 181 + 114"</w:t>
      </w:r>
    </w:p>
    <w:p>
      <w:r>
        <w:t xml:space="preserve">Answer : "295" </w:t>
        <w:br/>
        <w:t>}</w:t>
      </w:r>
    </w:p>
    <w:p>
      <w:r>
        <w:t>{</w:t>
        <w:br/>
        <w:t>Index 664:</w:t>
      </w:r>
    </w:p>
    <w:p>
      <w:r>
        <w:t>Question : "Steven has 128 Marbles. Garnet gave him 100 more. How many Marbles does Steven have add?"</w:t>
      </w:r>
    </w:p>
    <w:p>
      <w:r>
        <w:t>Equation : " X = 100 + 128"</w:t>
      </w:r>
    </w:p>
    <w:p>
      <w:r>
        <w:t xml:space="preserve">Answer : "228" </w:t>
        <w:br/>
        <w:t>}</w:t>
      </w:r>
    </w:p>
    <w:p>
      <w:r>
        <w:t>{</w:t>
        <w:br/>
        <w:t>Index 665:</w:t>
      </w:r>
    </w:p>
    <w:p>
      <w:r>
        <w:t>Question : "Claire has 123 Marbles. Craig gave him 90 more. How many Marbles does Claire have join?"</w:t>
      </w:r>
    </w:p>
    <w:p>
      <w:r>
        <w:t>Equation : " X = 90 + 123"</w:t>
      </w:r>
    </w:p>
    <w:p>
      <w:r>
        <w:t xml:space="preserve">Answer : "213" </w:t>
        <w:br/>
        <w:t>}</w:t>
      </w:r>
    </w:p>
    <w:p>
      <w:r>
        <w:t>{</w:t>
        <w:br/>
        <w:t>Index 666:</w:t>
      </w:r>
    </w:p>
    <w:p>
      <w:r>
        <w:t>Question : "Albert has 73 Marbles. Marlene gave him 99 more. How many Marbles does Albert have to sum?"</w:t>
      </w:r>
    </w:p>
    <w:p>
      <w:r>
        <w:t>Equation : " X = 99 + 73"</w:t>
      </w:r>
    </w:p>
    <w:p>
      <w:r>
        <w:t xml:space="preserve">Answer : "172" </w:t>
        <w:br/>
        <w:t>}</w:t>
      </w:r>
    </w:p>
    <w:p>
      <w:r>
        <w:t>{</w:t>
        <w:br/>
        <w:t>Index 667:</w:t>
      </w:r>
    </w:p>
    <w:p>
      <w:r>
        <w:t>Question : "Yvonne has 102 Marbles. Wayne gave him 108 more. How many Marbles does Yvonne have increased by?"</w:t>
      </w:r>
    </w:p>
    <w:p>
      <w:r>
        <w:t>Equation : " X = 108 + 102"</w:t>
      </w:r>
    </w:p>
    <w:p>
      <w:r>
        <w:t xml:space="preserve">Answer : "210" </w:t>
        <w:br/>
        <w:t>}</w:t>
      </w:r>
    </w:p>
    <w:p>
      <w:r>
        <w:t>{</w:t>
        <w:br/>
        <w:t>Index 668:</w:t>
      </w:r>
    </w:p>
    <w:p>
      <w:r>
        <w:t>Question : "Peter has 22 Marbles. Aurora gave him 179 more. How many Marbles does Peter have add?"</w:t>
      </w:r>
    </w:p>
    <w:p>
      <w:r>
        <w:t>Equation : " X = 179 + 22"</w:t>
      </w:r>
    </w:p>
    <w:p>
      <w:r>
        <w:t xml:space="preserve">Answer : "201" </w:t>
        <w:br/>
        <w:t>}</w:t>
      </w:r>
    </w:p>
    <w:p>
      <w:r>
        <w:t>{</w:t>
        <w:br/>
        <w:t>Index 669:</w:t>
      </w:r>
    </w:p>
    <w:p>
      <w:r>
        <w:t>Question : "Bruce has 21 Marbles. Doris gave him 171 more. How many Marbles does Bruce have increased by?"</w:t>
      </w:r>
    </w:p>
    <w:p>
      <w:r>
        <w:t>Equation : " X = 171 + 21"</w:t>
      </w:r>
    </w:p>
    <w:p>
      <w:r>
        <w:t xml:space="preserve">Answer : "192" </w:t>
        <w:br/>
        <w:t>}</w:t>
      </w:r>
    </w:p>
    <w:p>
      <w:r>
        <w:t>{</w:t>
        <w:br/>
        <w:t>Index 670:</w:t>
      </w:r>
    </w:p>
    <w:p>
      <w:r>
        <w:t>Question : "Willie has 124 Marbles. Michael gave him 68 more. How many Marbles does Willie have increased by?"</w:t>
      </w:r>
    </w:p>
    <w:p>
      <w:r>
        <w:t>Equation : " X = 68 + 124"</w:t>
      </w:r>
    </w:p>
    <w:p>
      <w:r>
        <w:t xml:space="preserve">Answer : "192" </w:t>
        <w:br/>
        <w:t>}</w:t>
      </w:r>
    </w:p>
    <w:p>
      <w:r>
        <w:t>{</w:t>
        <w:br/>
        <w:t>Index 671:</w:t>
      </w:r>
    </w:p>
    <w:p>
      <w:r>
        <w:t>Question : "Joan has 117 Marbles. Marc gave him 200 more. How many Marbles does Joan have to plus?"</w:t>
      </w:r>
    </w:p>
    <w:p>
      <w:r>
        <w:t>Equation : " X = 200 + 117"</w:t>
      </w:r>
    </w:p>
    <w:p>
      <w:r>
        <w:t xml:space="preserve">Answer : "317" </w:t>
        <w:br/>
        <w:t>}</w:t>
      </w:r>
    </w:p>
    <w:p>
      <w:r>
        <w:t>{</w:t>
        <w:br/>
        <w:t>Index 672:</w:t>
      </w:r>
    </w:p>
    <w:p>
      <w:r>
        <w:t>Question : "Ashley has 60 Marbles. Andy gave him 55 more. How many Marbles does Ashley have total?"</w:t>
      </w:r>
    </w:p>
    <w:p>
      <w:r>
        <w:t>Equation : " X = 55 + 60"</w:t>
      </w:r>
    </w:p>
    <w:p>
      <w:r>
        <w:t xml:space="preserve">Answer : "115" </w:t>
        <w:br/>
        <w:t>}</w:t>
      </w:r>
    </w:p>
    <w:p>
      <w:r>
        <w:t>{</w:t>
        <w:br/>
        <w:t>Index 673:</w:t>
      </w:r>
    </w:p>
    <w:p>
      <w:r>
        <w:t>Question : "Teresa has 83 Marbles. Paul gave him 79 more. How many Marbles does Teresa have total?"</w:t>
      </w:r>
    </w:p>
    <w:p>
      <w:r>
        <w:t>Equation : " X = 79 + 83"</w:t>
      </w:r>
    </w:p>
    <w:p>
      <w:r>
        <w:t xml:space="preserve">Answer : "162" </w:t>
        <w:br/>
        <w:t>}</w:t>
      </w:r>
    </w:p>
    <w:p>
      <w:r>
        <w:t>{</w:t>
        <w:br/>
        <w:t>Index 674:</w:t>
      </w:r>
    </w:p>
    <w:p>
      <w:r>
        <w:t>Question : "Chris has 157 Marbles. Jeffrey gave him 85 more. How many Marbles does Chris have combined?"</w:t>
      </w:r>
    </w:p>
    <w:p>
      <w:r>
        <w:t>Equation : " X = 85 + 157"</w:t>
      </w:r>
    </w:p>
    <w:p>
      <w:r>
        <w:t xml:space="preserve">Answer : "242" </w:t>
        <w:br/>
        <w:t>}</w:t>
      </w:r>
    </w:p>
    <w:p>
      <w:r>
        <w:t>{</w:t>
        <w:br/>
        <w:t>Index 675:</w:t>
      </w:r>
    </w:p>
    <w:p>
      <w:r>
        <w:t>Question : "Theresa has 27 Marbles. Rosario gave him 111 more. How many Marbles does Theresa have increased by?"</w:t>
      </w:r>
    </w:p>
    <w:p>
      <w:r>
        <w:t>Equation : " X = 111 + 27"</w:t>
      </w:r>
    </w:p>
    <w:p>
      <w:r>
        <w:t xml:space="preserve">Answer : "138" </w:t>
        <w:br/>
        <w:t>}</w:t>
      </w:r>
    </w:p>
    <w:p>
      <w:r>
        <w:t>{</w:t>
        <w:br/>
        <w:t>Index 676:</w:t>
      </w:r>
    </w:p>
    <w:p>
      <w:r>
        <w:t>Question : "Edward has 82 Marbles. Mark gave him 29 more. How many Marbles does Edward have together?"</w:t>
      </w:r>
    </w:p>
    <w:p>
      <w:r>
        <w:t>Equation : " X = 29 + 82"</w:t>
      </w:r>
    </w:p>
    <w:p>
      <w:r>
        <w:t xml:space="preserve">Answer : "111" </w:t>
        <w:br/>
        <w:t>}</w:t>
      </w:r>
    </w:p>
    <w:p>
      <w:r>
        <w:t>{</w:t>
        <w:br/>
        <w:t>Index 677:</w:t>
      </w:r>
    </w:p>
    <w:p>
      <w:r>
        <w:t>Question : "Donna has 37 Marbles. Andre gave him 28 more. How many Marbles does Donna have increased by?"</w:t>
      </w:r>
    </w:p>
    <w:p>
      <w:r>
        <w:t>Equation : " X = 28 + 37"</w:t>
      </w:r>
    </w:p>
    <w:p>
      <w:r>
        <w:t xml:space="preserve">Answer : "65" </w:t>
        <w:br/>
        <w:t>}</w:t>
      </w:r>
    </w:p>
    <w:p>
      <w:r>
        <w:t>{</w:t>
        <w:br/>
        <w:t>Index 678:</w:t>
      </w:r>
    </w:p>
    <w:p>
      <w:r>
        <w:t>Question : "Lisa has 159 Marbles. Sharon gave him 4 more. How many Marbles does Lisa have increased by?"</w:t>
      </w:r>
    </w:p>
    <w:p>
      <w:r>
        <w:t>Equation : " X = 4 + 159"</w:t>
      </w:r>
    </w:p>
    <w:p>
      <w:r>
        <w:t xml:space="preserve">Answer : "163" </w:t>
        <w:br/>
        <w:t>}</w:t>
      </w:r>
    </w:p>
    <w:p>
      <w:r>
        <w:t>{</w:t>
        <w:br/>
        <w:t>Index 679:</w:t>
      </w:r>
    </w:p>
    <w:p>
      <w:r>
        <w:t>Question : "Judith has 26 Marbles. Larry gave him 172 more. How many Marbles does Judith have all together?"</w:t>
      </w:r>
    </w:p>
    <w:p>
      <w:r>
        <w:t>Equation : " X = 172 + 26"</w:t>
      </w:r>
    </w:p>
    <w:p>
      <w:r>
        <w:t xml:space="preserve">Answer : "198" </w:t>
        <w:br/>
        <w:t>}</w:t>
      </w:r>
    </w:p>
    <w:p>
      <w:r>
        <w:t>{</w:t>
        <w:br/>
        <w:t>Index 680:</w:t>
      </w:r>
    </w:p>
    <w:p>
      <w:r>
        <w:t>Question : "Christina has 114 Marbles. Wendy gave him 98 more. How many Marbles does Christina have altogether?"</w:t>
      </w:r>
    </w:p>
    <w:p>
      <w:r>
        <w:t>Equation : " X = 98 + 114"</w:t>
      </w:r>
    </w:p>
    <w:p>
      <w:r>
        <w:t xml:space="preserve">Answer : "212" </w:t>
        <w:br/>
        <w:t>}</w:t>
      </w:r>
    </w:p>
    <w:p>
      <w:r>
        <w:t>{</w:t>
        <w:br/>
        <w:t>Index 681:</w:t>
      </w:r>
    </w:p>
    <w:p>
      <w:r>
        <w:t>Question : "Lazaro has 183 Marbles. Marie gave him 79 more. How many Marbles does Lazaro have together?"</w:t>
      </w:r>
    </w:p>
    <w:p>
      <w:r>
        <w:t>Equation : " X = 79 + 183"</w:t>
      </w:r>
    </w:p>
    <w:p>
      <w:r>
        <w:t xml:space="preserve">Answer : "262" </w:t>
        <w:br/>
        <w:t>}</w:t>
      </w:r>
    </w:p>
    <w:p>
      <w:r>
        <w:t>{</w:t>
        <w:br/>
        <w:t>Index 682:</w:t>
      </w:r>
    </w:p>
    <w:p>
      <w:r>
        <w:t>Question : "James has 39 Marbles. Diane gave him 29 more. How many Marbles does James have to sum?"</w:t>
      </w:r>
    </w:p>
    <w:p>
      <w:r>
        <w:t>Equation : " X = 29 + 39"</w:t>
      </w:r>
    </w:p>
    <w:p>
      <w:r>
        <w:t xml:space="preserve">Answer : "68" </w:t>
        <w:br/>
        <w:t>}</w:t>
      </w:r>
    </w:p>
    <w:p>
      <w:r>
        <w:t>{</w:t>
        <w:br/>
        <w:t>Index 683:</w:t>
      </w:r>
    </w:p>
    <w:p>
      <w:r>
        <w:t>Question : "Marita has 36 Marbles. Kellie gave him 188 more. How many Marbles does Marita have all together?"</w:t>
      </w:r>
    </w:p>
    <w:p>
      <w:r>
        <w:t>Equation : " X = 188 + 36"</w:t>
      </w:r>
    </w:p>
    <w:p>
      <w:r>
        <w:t xml:space="preserve">Answer : "224" </w:t>
        <w:br/>
        <w:t>}</w:t>
      </w:r>
    </w:p>
    <w:p>
      <w:r>
        <w:t>{</w:t>
        <w:br/>
        <w:t>Index 684:</w:t>
      </w:r>
    </w:p>
    <w:p>
      <w:r>
        <w:t>Question : "Anthony has 38 Marbles. Robert gave him 183 more. How many Marbles does Anthony have together?"</w:t>
      </w:r>
    </w:p>
    <w:p>
      <w:r>
        <w:t>Equation : " X = 183 + 38"</w:t>
      </w:r>
    </w:p>
    <w:p>
      <w:r>
        <w:t xml:space="preserve">Answer : "221" </w:t>
        <w:br/>
        <w:t>}</w:t>
      </w:r>
    </w:p>
    <w:p>
      <w:r>
        <w:t>{</w:t>
        <w:br/>
        <w:t>Index 685:</w:t>
      </w:r>
    </w:p>
    <w:p>
      <w:r>
        <w:t>Question : "Angela has 77 Marbles. Zachary gave him 193 more. How many Marbles does Angela have all?"</w:t>
      </w:r>
    </w:p>
    <w:p>
      <w:r>
        <w:t>Equation : " X = 193 + 77"</w:t>
      </w:r>
    </w:p>
    <w:p>
      <w:r>
        <w:t xml:space="preserve">Answer : "270" </w:t>
        <w:br/>
        <w:t>}</w:t>
      </w:r>
    </w:p>
    <w:p>
      <w:r>
        <w:t>{</w:t>
        <w:br/>
        <w:t>Index 686:</w:t>
      </w:r>
    </w:p>
    <w:p>
      <w:r>
        <w:t>Question : "Matthew has 126 Marbles. Nga gave him 64 more. How many Marbles does Matthew have add?"</w:t>
      </w:r>
    </w:p>
    <w:p>
      <w:r>
        <w:t>Equation : " X = 64 + 126"</w:t>
      </w:r>
    </w:p>
    <w:p>
      <w:r>
        <w:t xml:space="preserve">Answer : "190" </w:t>
        <w:br/>
        <w:t>}</w:t>
      </w:r>
    </w:p>
    <w:p>
      <w:r>
        <w:t>{</w:t>
        <w:br/>
        <w:t>Index 687:</w:t>
      </w:r>
    </w:p>
    <w:p>
      <w:r>
        <w:t>Question : "Leslie has 128 Marbles. Gerard gave him 165 more. How many Marbles does Leslie have increased by?"</w:t>
      </w:r>
    </w:p>
    <w:p>
      <w:r>
        <w:t>Equation : " X = 165 + 128"</w:t>
      </w:r>
    </w:p>
    <w:p>
      <w:r>
        <w:t xml:space="preserve">Answer : "293" </w:t>
        <w:br/>
        <w:t>}</w:t>
      </w:r>
    </w:p>
    <w:p>
      <w:r>
        <w:t>{</w:t>
        <w:br/>
        <w:t>Index 688:</w:t>
      </w:r>
    </w:p>
    <w:p>
      <w:r>
        <w:t>Question : "Mary has 138 Marbles. Kate gave him 130 more. How many Marbles does Mary have total?"</w:t>
      </w:r>
    </w:p>
    <w:p>
      <w:r>
        <w:t>Equation : " X = 130 + 138"</w:t>
      </w:r>
    </w:p>
    <w:p>
      <w:r>
        <w:t xml:space="preserve">Answer : "268" </w:t>
        <w:br/>
        <w:t>}</w:t>
      </w:r>
    </w:p>
    <w:p>
      <w:r>
        <w:t>{</w:t>
        <w:br/>
        <w:t>Index 689:</w:t>
      </w:r>
    </w:p>
    <w:p>
      <w:r>
        <w:t>Question : "Andy has 55 Marbles. David gave him 116 more. How many Marbles does Andy have all?"</w:t>
      </w:r>
    </w:p>
    <w:p>
      <w:r>
        <w:t>Equation : " X = 116 + 55"</w:t>
      </w:r>
    </w:p>
    <w:p>
      <w:r>
        <w:t xml:space="preserve">Answer : "171" </w:t>
        <w:br/>
        <w:t>}</w:t>
      </w:r>
    </w:p>
    <w:p>
      <w:r>
        <w:t>{</w:t>
        <w:br/>
        <w:t>Index 690:</w:t>
      </w:r>
    </w:p>
    <w:p>
      <w:r>
        <w:t>Question : "Paul has 31 Marbles. Karl gave him 171 more. How many Marbles does Paul have increased by?"</w:t>
      </w:r>
    </w:p>
    <w:p>
      <w:r>
        <w:t>Equation : " X = 171 + 31"</w:t>
      </w:r>
    </w:p>
    <w:p>
      <w:r>
        <w:t xml:space="preserve">Answer : "202" </w:t>
        <w:br/>
        <w:t>}</w:t>
      </w:r>
    </w:p>
    <w:p>
      <w:r>
        <w:t>{</w:t>
        <w:br/>
        <w:t>Index 691:</w:t>
      </w:r>
    </w:p>
    <w:p>
      <w:r>
        <w:t>Question : "Delbert has 188 Marbles. Darrell gave him 68 more. How many Marbles does Delbert have all together?"</w:t>
      </w:r>
    </w:p>
    <w:p>
      <w:r>
        <w:t>Equation : " X = 68 + 188"</w:t>
      </w:r>
    </w:p>
    <w:p>
      <w:r>
        <w:t xml:space="preserve">Answer : "256" </w:t>
        <w:br/>
        <w:t>}</w:t>
      </w:r>
    </w:p>
    <w:p>
      <w:r>
        <w:t>{</w:t>
        <w:br/>
        <w:t>Index 692:</w:t>
      </w:r>
    </w:p>
    <w:p>
      <w:r>
        <w:t>Question : "Phil has 166 Marbles. Daniel gave him 118 more. How many Marbles does Phil have increased by?"</w:t>
      </w:r>
    </w:p>
    <w:p>
      <w:r>
        <w:t>Equation : " X = 118 + 166"</w:t>
      </w:r>
    </w:p>
    <w:p>
      <w:r>
        <w:t xml:space="preserve">Answer : "284" </w:t>
        <w:br/>
        <w:t>}</w:t>
      </w:r>
    </w:p>
    <w:p>
      <w:r>
        <w:t>{</w:t>
        <w:br/>
        <w:t>Index 693:</w:t>
      </w:r>
    </w:p>
    <w:p>
      <w:r>
        <w:t>Question : "Hulda has 12 Marbles. Anthony gave him 44 more. How many Marbles does Hulda have combined?"</w:t>
      </w:r>
    </w:p>
    <w:p>
      <w:r>
        <w:t>Equation : " X = 44 + 12"</w:t>
      </w:r>
    </w:p>
    <w:p>
      <w:r>
        <w:t xml:space="preserve">Answer : "56" </w:t>
        <w:br/>
        <w:t>}</w:t>
      </w:r>
    </w:p>
    <w:p>
      <w:r>
        <w:t>{</w:t>
        <w:br/>
        <w:t>Index 694:</w:t>
      </w:r>
    </w:p>
    <w:p>
      <w:r>
        <w:t>Question : "Brian has 48 Marbles. Robert gave him 48 more. How many Marbles does Brian have add?"</w:t>
      </w:r>
    </w:p>
    <w:p>
      <w:r>
        <w:t>Equation : " X = 48 + 48"</w:t>
      </w:r>
    </w:p>
    <w:p>
      <w:r>
        <w:t xml:space="preserve">Answer : "96" </w:t>
        <w:br/>
        <w:t>}</w:t>
      </w:r>
    </w:p>
    <w:p>
      <w:r>
        <w:t>{</w:t>
        <w:br/>
        <w:t>Index 695:</w:t>
      </w:r>
    </w:p>
    <w:p>
      <w:r>
        <w:t>Question : "Brandon has 88 Marbles. Lawrence gave him 144 more. How many Marbles does Brandon have all?"</w:t>
      </w:r>
    </w:p>
    <w:p>
      <w:r>
        <w:t>Equation : " X = 144 + 88"</w:t>
      </w:r>
    </w:p>
    <w:p>
      <w:r>
        <w:t xml:space="preserve">Answer : "232" </w:t>
        <w:br/>
        <w:t>}</w:t>
      </w:r>
    </w:p>
    <w:p>
      <w:r>
        <w:t>{</w:t>
        <w:br/>
        <w:t>Index 696:</w:t>
      </w:r>
    </w:p>
    <w:p>
      <w:r>
        <w:t>Question : "Claude has 78 Marbles. Rebecca gave him 124 more. How many Marbles does Claude have combined?"</w:t>
      </w:r>
    </w:p>
    <w:p>
      <w:r>
        <w:t>Equation : " X = 124 + 78"</w:t>
      </w:r>
    </w:p>
    <w:p>
      <w:r>
        <w:t xml:space="preserve">Answer : "202" </w:t>
        <w:br/>
        <w:t>}</w:t>
      </w:r>
    </w:p>
    <w:p>
      <w:r>
        <w:t>{</w:t>
        <w:br/>
        <w:t>Index 697:</w:t>
      </w:r>
    </w:p>
    <w:p>
      <w:r>
        <w:t>Question : "Kenneth has 189 Marbles. Roberto gave him 118 more. How many Marbles does Kenneth have increased by?"</w:t>
      </w:r>
    </w:p>
    <w:p>
      <w:r>
        <w:t>Equation : " X = 118 + 189"</w:t>
      </w:r>
    </w:p>
    <w:p>
      <w:r>
        <w:t xml:space="preserve">Answer : "307" </w:t>
        <w:br/>
        <w:t>}</w:t>
      </w:r>
    </w:p>
    <w:p>
      <w:r>
        <w:t>{</w:t>
        <w:br/>
        <w:t>Index 698:</w:t>
      </w:r>
    </w:p>
    <w:p>
      <w:r>
        <w:t>Question : "Maria has 199 Marbles. Marion gave him 135 more. How many Marbles does Maria have in all?"</w:t>
      </w:r>
    </w:p>
    <w:p>
      <w:r>
        <w:t>Equation : " X = 135 + 199"</w:t>
      </w:r>
    </w:p>
    <w:p>
      <w:r>
        <w:t xml:space="preserve">Answer : "334" </w:t>
        <w:br/>
        <w:t>}</w:t>
      </w:r>
    </w:p>
    <w:p>
      <w:r>
        <w:t>{</w:t>
        <w:br/>
        <w:t>Index 699:</w:t>
      </w:r>
    </w:p>
    <w:p>
      <w:r>
        <w:t>Question : "Jennifer has 90 Marbles. Leonard gave him 51 more. How many Marbles does Jennifer have to plus?"</w:t>
      </w:r>
    </w:p>
    <w:p>
      <w:r>
        <w:t>Equation : " X = 51 + 90"</w:t>
      </w:r>
    </w:p>
    <w:p>
      <w:r>
        <w:t xml:space="preserve">Answer : "141" </w:t>
        <w:br/>
        <w:t>}</w:t>
      </w:r>
    </w:p>
    <w:p>
      <w:r>
        <w:t>{</w:t>
        <w:br/>
        <w:t>Index 700:</w:t>
      </w:r>
    </w:p>
    <w:p>
      <w:r>
        <w:t>Question : "Araceli has 62 Marbles. Benjamin gave him 14 more. How many Marbles does Araceli have how much?"</w:t>
      </w:r>
    </w:p>
    <w:p>
      <w:r>
        <w:t>Equation : " X = 14 + 62"</w:t>
      </w:r>
    </w:p>
    <w:p>
      <w:r>
        <w:t xml:space="preserve">Answer : "76" </w:t>
        <w:br/>
        <w:t>}</w:t>
      </w:r>
    </w:p>
    <w:p>
      <w:r>
        <w:t>{</w:t>
        <w:br/>
        <w:t>Index 701:</w:t>
      </w:r>
    </w:p>
    <w:p>
      <w:r>
        <w:t>Question : "Ann has 171 Marbles. Minta gave him 135 more. How many Marbles does Ann have in all?"</w:t>
      </w:r>
    </w:p>
    <w:p>
      <w:r>
        <w:t>Equation : " X = 135 + 171"</w:t>
      </w:r>
    </w:p>
    <w:p>
      <w:r>
        <w:t xml:space="preserve">Answer : "306" </w:t>
        <w:br/>
        <w:t>}</w:t>
      </w:r>
    </w:p>
    <w:p>
      <w:r>
        <w:t>{</w:t>
        <w:br/>
        <w:t>Index 702:</w:t>
      </w:r>
    </w:p>
    <w:p>
      <w:r>
        <w:t>Question : "George has 26 Marbles. Brittany gave him 164 more. How many Marbles does George have all together?"</w:t>
      </w:r>
    </w:p>
    <w:p>
      <w:r>
        <w:t>Equation : " X = 164 + 26"</w:t>
      </w:r>
    </w:p>
    <w:p>
      <w:r>
        <w:t xml:space="preserve">Answer : "190" </w:t>
        <w:br/>
        <w:t>}</w:t>
      </w:r>
    </w:p>
    <w:p>
      <w:r>
        <w:t>{</w:t>
        <w:br/>
        <w:t>Index 703:</w:t>
      </w:r>
    </w:p>
    <w:p>
      <w:r>
        <w:t>Question : "Rodney has 103 Marbles. Ethel gave him 49 more. How many Marbles does Rodney have how much?"</w:t>
      </w:r>
    </w:p>
    <w:p>
      <w:r>
        <w:t>Equation : " X = 49 + 103"</w:t>
      </w:r>
    </w:p>
    <w:p>
      <w:r>
        <w:t xml:space="preserve">Answer : "152" </w:t>
        <w:br/>
        <w:t>}</w:t>
      </w:r>
    </w:p>
    <w:p>
      <w:r>
        <w:t>{</w:t>
        <w:br/>
        <w:t>Index 704:</w:t>
      </w:r>
    </w:p>
    <w:p>
      <w:r>
        <w:t>Question : "Charles has 10 Marbles. Lois gave him 80 more. How many Marbles does Charles have total?"</w:t>
      </w:r>
    </w:p>
    <w:p>
      <w:r>
        <w:t>Equation : " X = 80 + 10"</w:t>
      </w:r>
    </w:p>
    <w:p>
      <w:r>
        <w:t xml:space="preserve">Answer : "90" </w:t>
        <w:br/>
        <w:t>}</w:t>
      </w:r>
    </w:p>
    <w:p>
      <w:r>
        <w:t>{</w:t>
        <w:br/>
        <w:t>Index 705:</w:t>
      </w:r>
    </w:p>
    <w:p>
      <w:r>
        <w:t>Question : "Stephanie has 89 Marbles. Letty gave him 86 more. How many Marbles does Stephanie have combined?"</w:t>
      </w:r>
    </w:p>
    <w:p>
      <w:r>
        <w:t>Equation : " X = 86 + 89"</w:t>
      </w:r>
    </w:p>
    <w:p>
      <w:r>
        <w:t xml:space="preserve">Answer : "175" </w:t>
        <w:br/>
        <w:t>}</w:t>
      </w:r>
    </w:p>
    <w:p>
      <w:r>
        <w:t>{</w:t>
        <w:br/>
        <w:t>Index 706:</w:t>
      </w:r>
    </w:p>
    <w:p>
      <w:r>
        <w:t>Question : "Craig has 16 Marbles. Bernard gave him 156 more. How many Marbles does Craig have all?"</w:t>
      </w:r>
    </w:p>
    <w:p>
      <w:r>
        <w:t>Equation : " X = 156 + 16"</w:t>
      </w:r>
    </w:p>
    <w:p>
      <w:r>
        <w:t xml:space="preserve">Answer : "172" </w:t>
        <w:br/>
        <w:t>}</w:t>
      </w:r>
    </w:p>
    <w:p>
      <w:r>
        <w:t>{</w:t>
        <w:br/>
        <w:t>Index 707:</w:t>
      </w:r>
    </w:p>
    <w:p>
      <w:r>
        <w:t>Question : "Shannon has 9 Marbles. Shannon gave him 84 more. How many Marbles does Shannon have to sum?"</w:t>
      </w:r>
    </w:p>
    <w:p>
      <w:r>
        <w:t>Equation : " X = 84 + 9"</w:t>
      </w:r>
    </w:p>
    <w:p>
      <w:r>
        <w:t xml:space="preserve">Answer : "93" </w:t>
        <w:br/>
        <w:t>}</w:t>
      </w:r>
    </w:p>
    <w:p>
      <w:r>
        <w:t>{</w:t>
        <w:br/>
        <w:t>Index 708:</w:t>
      </w:r>
    </w:p>
    <w:p>
      <w:r>
        <w:t>Question : "Natalie has 182 Marbles. Joan gave him 13 more. How many Marbles does Natalie have increased by?"</w:t>
      </w:r>
    </w:p>
    <w:p>
      <w:r>
        <w:t>Equation : " X = 13 + 182"</w:t>
      </w:r>
    </w:p>
    <w:p>
      <w:r>
        <w:t xml:space="preserve">Answer : "195" </w:t>
        <w:br/>
        <w:t>}</w:t>
      </w:r>
    </w:p>
    <w:p>
      <w:r>
        <w:t>{</w:t>
        <w:br/>
        <w:t>Index 709:</w:t>
      </w:r>
    </w:p>
    <w:p>
      <w:r>
        <w:t>Question : "Peter has 63 Marbles. Darryl gave him 170 more. How many Marbles does Peter have total?"</w:t>
      </w:r>
    </w:p>
    <w:p>
      <w:r>
        <w:t>Equation : " X = 170 + 63"</w:t>
      </w:r>
    </w:p>
    <w:p>
      <w:r>
        <w:t xml:space="preserve">Answer : "233" </w:t>
        <w:br/>
        <w:t>}</w:t>
      </w:r>
    </w:p>
    <w:p>
      <w:r>
        <w:t>{</w:t>
        <w:br/>
        <w:t>Index 710:</w:t>
      </w:r>
    </w:p>
    <w:p>
      <w:r>
        <w:t>Question : "Teresa has 164 Marbles. Mary gave him 37 more. How many Marbles does Teresa have to plus?"</w:t>
      </w:r>
    </w:p>
    <w:p>
      <w:r>
        <w:t>Equation : " X = 37 + 164"</w:t>
      </w:r>
    </w:p>
    <w:p>
      <w:r>
        <w:t xml:space="preserve">Answer : "201" </w:t>
        <w:br/>
        <w:t>}</w:t>
      </w:r>
    </w:p>
    <w:p>
      <w:r>
        <w:t>{</w:t>
        <w:br/>
        <w:t>Index 711:</w:t>
      </w:r>
    </w:p>
    <w:p>
      <w:r>
        <w:t>Question : "Faye has 98 Marbles. Velma gave him 17 more. How many Marbles does Faye have combined?"</w:t>
      </w:r>
    </w:p>
    <w:p>
      <w:r>
        <w:t>Equation : " X = 17 + 98"</w:t>
      </w:r>
    </w:p>
    <w:p>
      <w:r>
        <w:t xml:space="preserve">Answer : "115" </w:t>
        <w:br/>
        <w:t>}</w:t>
      </w:r>
    </w:p>
    <w:p>
      <w:r>
        <w:t>{</w:t>
        <w:br/>
        <w:t>Index 712:</w:t>
      </w:r>
    </w:p>
    <w:p>
      <w:r>
        <w:t>Question : "Katherine has 198 Marbles. April gave him 20 more. How many Marbles does Katherine have in all?"</w:t>
      </w:r>
    </w:p>
    <w:p>
      <w:r>
        <w:t>Equation : " X = 20 + 198"</w:t>
      </w:r>
    </w:p>
    <w:p>
      <w:r>
        <w:t xml:space="preserve">Answer : "218" </w:t>
        <w:br/>
        <w:t>}</w:t>
      </w:r>
    </w:p>
    <w:p>
      <w:r>
        <w:t>{</w:t>
        <w:br/>
        <w:t>Index 713:</w:t>
      </w:r>
    </w:p>
    <w:p>
      <w:r>
        <w:t>Question : "Rebecca has 55 Marbles. Mellissa gave him 200 more. How many Marbles does Rebecca have to sum?"</w:t>
      </w:r>
    </w:p>
    <w:p>
      <w:r>
        <w:t>Equation : " X = 200 + 55"</w:t>
      </w:r>
    </w:p>
    <w:p>
      <w:r>
        <w:t xml:space="preserve">Answer : "255" </w:t>
        <w:br/>
        <w:t>}</w:t>
      </w:r>
    </w:p>
    <w:p>
      <w:r>
        <w:t>{</w:t>
        <w:br/>
        <w:t>Index 714:</w:t>
      </w:r>
    </w:p>
    <w:p>
      <w:r>
        <w:t>Question : "Karen has 131 Marbles. Jannet gave him 99 more. How many Marbles does Karen have add?"</w:t>
      </w:r>
    </w:p>
    <w:p>
      <w:r>
        <w:t>Equation : " X = 99 + 131"</w:t>
      </w:r>
    </w:p>
    <w:p>
      <w:r>
        <w:t xml:space="preserve">Answer : "230" </w:t>
        <w:br/>
        <w:t>}</w:t>
      </w:r>
    </w:p>
    <w:p>
      <w:r>
        <w:t>{</w:t>
        <w:br/>
        <w:t>Index 715:</w:t>
      </w:r>
    </w:p>
    <w:p>
      <w:r>
        <w:t>Question : "Carlos has 53 Marbles. Tommie gave him 51 more. How many Marbles does Carlos have to sum?"</w:t>
      </w:r>
    </w:p>
    <w:p>
      <w:r>
        <w:t>Equation : " X = 51 + 53"</w:t>
      </w:r>
    </w:p>
    <w:p>
      <w:r>
        <w:t xml:space="preserve">Answer : "104" </w:t>
        <w:br/>
        <w:t>}</w:t>
      </w:r>
    </w:p>
    <w:p>
      <w:r>
        <w:t>{</w:t>
        <w:br/>
        <w:t>Index 716:</w:t>
      </w:r>
    </w:p>
    <w:p>
      <w:r>
        <w:t>Question : "Albert has 47 Marbles. Evelyn gave him 12 more. How many Marbles does Albert have to plus?"</w:t>
      </w:r>
    </w:p>
    <w:p>
      <w:r>
        <w:t>Equation : " X = 12 + 47"</w:t>
      </w:r>
    </w:p>
    <w:p>
      <w:r>
        <w:t xml:space="preserve">Answer : "59" </w:t>
        <w:br/>
        <w:t>}</w:t>
      </w:r>
    </w:p>
    <w:p>
      <w:r>
        <w:t>{</w:t>
        <w:br/>
        <w:t>Index 717:</w:t>
      </w:r>
    </w:p>
    <w:p>
      <w:r>
        <w:t>Question : "Nathan has 184 Marbles. Arthur gave him 126 more. How many Marbles does Nathan have together?"</w:t>
      </w:r>
    </w:p>
    <w:p>
      <w:r>
        <w:t>Equation : " X = 126 + 184"</w:t>
      </w:r>
    </w:p>
    <w:p>
      <w:r>
        <w:t xml:space="preserve">Answer : "310" </w:t>
        <w:br/>
        <w:t>}</w:t>
      </w:r>
    </w:p>
    <w:p>
      <w:r>
        <w:t>{</w:t>
        <w:br/>
        <w:t>Index 718:</w:t>
      </w:r>
    </w:p>
    <w:p>
      <w:r>
        <w:t>Question : "Juan has 126 Marbles. Paul gave him 145 more. How many Marbles does Juan have increased by?"</w:t>
      </w:r>
    </w:p>
    <w:p>
      <w:r>
        <w:t>Equation : " X = 145 + 126"</w:t>
      </w:r>
    </w:p>
    <w:p>
      <w:r>
        <w:t xml:space="preserve">Answer : "271" </w:t>
        <w:br/>
        <w:t>}</w:t>
      </w:r>
    </w:p>
    <w:p>
      <w:r>
        <w:t>{</w:t>
        <w:br/>
        <w:t>Index 719:</w:t>
      </w:r>
    </w:p>
    <w:p>
      <w:r>
        <w:t>Question : "Annette has 190 Marbles. Royce gave him 171 more. How many Marbles does Annette have how much?"</w:t>
      </w:r>
    </w:p>
    <w:p>
      <w:r>
        <w:t>Equation : " X = 171 + 190"</w:t>
      </w:r>
    </w:p>
    <w:p>
      <w:r>
        <w:t xml:space="preserve">Answer : "361" </w:t>
        <w:br/>
        <w:t>}</w:t>
      </w:r>
    </w:p>
    <w:p>
      <w:r>
        <w:t>{</w:t>
        <w:br/>
        <w:t>Index 720:</w:t>
      </w:r>
    </w:p>
    <w:p>
      <w:r>
        <w:t>Question : "Dora has 65 Marbles. Lawanda gave him 47 more. How many Marbles does Dora have altogether?"</w:t>
      </w:r>
    </w:p>
    <w:p>
      <w:r>
        <w:t>Equation : " X = 47 + 65"</w:t>
      </w:r>
    </w:p>
    <w:p>
      <w:r>
        <w:t xml:space="preserve">Answer : "112" </w:t>
        <w:br/>
        <w:t>}</w:t>
      </w:r>
    </w:p>
    <w:p>
      <w:r>
        <w:t>{</w:t>
        <w:br/>
        <w:t>Index 721:</w:t>
      </w:r>
    </w:p>
    <w:p>
      <w:r>
        <w:t>Question : "Denice has 162 Marbles. Bette gave him 38 more. How many Marbles does Denice have how much?"</w:t>
      </w:r>
    </w:p>
    <w:p>
      <w:r>
        <w:t>Equation : " X = 38 + 162"</w:t>
      </w:r>
    </w:p>
    <w:p>
      <w:r>
        <w:t xml:space="preserve">Answer : "200" </w:t>
        <w:br/>
        <w:t>}</w:t>
      </w:r>
    </w:p>
    <w:p>
      <w:r>
        <w:t>{</w:t>
        <w:br/>
        <w:t>Index 722:</w:t>
      </w:r>
    </w:p>
    <w:p>
      <w:r>
        <w:t>Question : "Carol has 16 Marbles. Sandra gave him 137 more. How many Marbles does Carol have how much?"</w:t>
      </w:r>
    </w:p>
    <w:p>
      <w:r>
        <w:t>Equation : " X = 137 + 16"</w:t>
      </w:r>
    </w:p>
    <w:p>
      <w:r>
        <w:t xml:space="preserve">Answer : "153" </w:t>
        <w:br/>
        <w:t>}</w:t>
      </w:r>
    </w:p>
    <w:p>
      <w:r>
        <w:t>{</w:t>
        <w:br/>
        <w:t>Index 723:</w:t>
      </w:r>
    </w:p>
    <w:p>
      <w:r>
        <w:t>Question : "Lance has 57 Marbles. Louis gave him 171 more. How many Marbles does Lance have in all?"</w:t>
      </w:r>
    </w:p>
    <w:p>
      <w:r>
        <w:t>Equation : " X = 171 + 57"</w:t>
      </w:r>
    </w:p>
    <w:p>
      <w:r>
        <w:t xml:space="preserve">Answer : "228" </w:t>
        <w:br/>
        <w:t>}</w:t>
      </w:r>
    </w:p>
    <w:p>
      <w:r>
        <w:t>{</w:t>
        <w:br/>
        <w:t>Index 724:</w:t>
      </w:r>
    </w:p>
    <w:p>
      <w:r>
        <w:t>Question : "Thomas has 130 Marbles. Darlene gave him 56 more. How many Marbles does Thomas have in all?"</w:t>
      </w:r>
    </w:p>
    <w:p>
      <w:r>
        <w:t>Equation : " X = 56 + 130"</w:t>
      </w:r>
    </w:p>
    <w:p>
      <w:r>
        <w:t xml:space="preserve">Answer : "186" </w:t>
        <w:br/>
        <w:t>}</w:t>
      </w:r>
    </w:p>
    <w:p>
      <w:r>
        <w:t>{</w:t>
        <w:br/>
        <w:t>Index 725:</w:t>
      </w:r>
    </w:p>
    <w:p>
      <w:r>
        <w:t>Question : "Heather has 155 Marbles. Norma gave him 111 more. How many Marbles does Heather have all?"</w:t>
      </w:r>
    </w:p>
    <w:p>
      <w:r>
        <w:t>Equation : " X = 111 + 155"</w:t>
      </w:r>
    </w:p>
    <w:p>
      <w:r>
        <w:t xml:space="preserve">Answer : "266" </w:t>
        <w:br/>
        <w:t>}</w:t>
      </w:r>
    </w:p>
    <w:p>
      <w:r>
        <w:t>{</w:t>
        <w:br/>
        <w:t>Index 726:</w:t>
      </w:r>
    </w:p>
    <w:p>
      <w:r>
        <w:t>Question : "Nathan has 108 Marbles. John gave him 88 more. How many Marbles does Nathan have together?"</w:t>
      </w:r>
    </w:p>
    <w:p>
      <w:r>
        <w:t>Equation : " X = 88 + 108"</w:t>
      </w:r>
    </w:p>
    <w:p>
      <w:r>
        <w:t xml:space="preserve">Answer : "196" </w:t>
        <w:br/>
        <w:t>}</w:t>
      </w:r>
    </w:p>
    <w:p>
      <w:r>
        <w:t>{</w:t>
        <w:br/>
        <w:t>Index 727:</w:t>
      </w:r>
    </w:p>
    <w:p>
      <w:r>
        <w:t>Question : "Crystal has 1 Marbles. Louise gave him 174 more. How many Marbles does Crystal have total?"</w:t>
      </w:r>
    </w:p>
    <w:p>
      <w:r>
        <w:t>Equation : " X = 174 + 1"</w:t>
      </w:r>
    </w:p>
    <w:p>
      <w:r>
        <w:t xml:space="preserve">Answer : "175" </w:t>
        <w:br/>
        <w:t>}</w:t>
      </w:r>
    </w:p>
    <w:p>
      <w:r>
        <w:t>{</w:t>
        <w:br/>
        <w:t>Index 728:</w:t>
      </w:r>
    </w:p>
    <w:p>
      <w:r>
        <w:t>Question : "Ethel has 107 Marbles. Yong gave him 183 more. How many Marbles does Ethel have add?"</w:t>
      </w:r>
    </w:p>
    <w:p>
      <w:r>
        <w:t>Equation : " X = 183 + 107"</w:t>
      </w:r>
    </w:p>
    <w:p>
      <w:r>
        <w:t xml:space="preserve">Answer : "290" </w:t>
        <w:br/>
        <w:t>}</w:t>
      </w:r>
    </w:p>
    <w:p>
      <w:r>
        <w:t>{</w:t>
        <w:br/>
        <w:t>Index 729:</w:t>
      </w:r>
    </w:p>
    <w:p>
      <w:r>
        <w:t>Question : "Edmund has 14 Marbles. Pilar gave him 175 more. How many Marbles does Edmund have to sum?"</w:t>
      </w:r>
    </w:p>
    <w:p>
      <w:r>
        <w:t>Equation : " X = 175 + 14"</w:t>
      </w:r>
    </w:p>
    <w:p>
      <w:r>
        <w:t xml:space="preserve">Answer : "189" </w:t>
        <w:br/>
        <w:t>}</w:t>
      </w:r>
    </w:p>
    <w:p>
      <w:r>
        <w:t>{</w:t>
        <w:br/>
        <w:t>Index 730:</w:t>
      </w:r>
    </w:p>
    <w:p>
      <w:r>
        <w:t>Question : "Maria has 135 Marbles. Joseph gave him 97 more. How many Marbles does Maria have all together?"</w:t>
      </w:r>
    </w:p>
    <w:p>
      <w:r>
        <w:t>Equation : " X = 97 + 135"</w:t>
      </w:r>
    </w:p>
    <w:p>
      <w:r>
        <w:t xml:space="preserve">Answer : "232" </w:t>
        <w:br/>
        <w:t>}</w:t>
      </w:r>
    </w:p>
    <w:p>
      <w:r>
        <w:t>{</w:t>
        <w:br/>
        <w:t>Index 731:</w:t>
      </w:r>
    </w:p>
    <w:p>
      <w:r>
        <w:t>Question : "Joseph has 86 Marbles. Michael gave him 158 more. How many Marbles does Joseph have add?"</w:t>
      </w:r>
    </w:p>
    <w:p>
      <w:r>
        <w:t>Equation : " X = 158 + 86"</w:t>
      </w:r>
    </w:p>
    <w:p>
      <w:r>
        <w:t xml:space="preserve">Answer : "244" </w:t>
        <w:br/>
        <w:t>}</w:t>
      </w:r>
    </w:p>
    <w:p>
      <w:r>
        <w:t>{</w:t>
        <w:br/>
        <w:t>Index 732:</w:t>
      </w:r>
    </w:p>
    <w:p>
      <w:r>
        <w:t>Question : "Michael has 198 Marbles. Lai gave him 104 more. How many Marbles does Michael have add?"</w:t>
      </w:r>
    </w:p>
    <w:p>
      <w:r>
        <w:t>Equation : " X = 104 + 198"</w:t>
      </w:r>
    </w:p>
    <w:p>
      <w:r>
        <w:t xml:space="preserve">Answer : "302" </w:t>
        <w:br/>
        <w:t>}</w:t>
      </w:r>
    </w:p>
    <w:p>
      <w:r>
        <w:t>{</w:t>
        <w:br/>
        <w:t>Index 733:</w:t>
      </w:r>
    </w:p>
    <w:p>
      <w:r>
        <w:t>Question : "Anthony has 44 Marbles. Dave gave him 5 more. How many Marbles does Anthony have combined?"</w:t>
      </w:r>
    </w:p>
    <w:p>
      <w:r>
        <w:t>Equation : " X = 5 + 44"</w:t>
      </w:r>
    </w:p>
    <w:p>
      <w:r>
        <w:t xml:space="preserve">Answer : "49" </w:t>
        <w:br/>
        <w:t>}</w:t>
      </w:r>
    </w:p>
    <w:p>
      <w:r>
        <w:t>{</w:t>
        <w:br/>
        <w:t>Index 734:</w:t>
      </w:r>
    </w:p>
    <w:p>
      <w:r>
        <w:t>Question : "Robert has 129 Marbles. Leticia gave him 6 more. How many Marbles does Robert have to plus?"</w:t>
      </w:r>
    </w:p>
    <w:p>
      <w:r>
        <w:t>Equation : " X = 6 + 129"</w:t>
      </w:r>
    </w:p>
    <w:p>
      <w:r>
        <w:t xml:space="preserve">Answer : "135" </w:t>
        <w:br/>
        <w:t>}</w:t>
      </w:r>
    </w:p>
    <w:p>
      <w:r>
        <w:t>{</w:t>
        <w:br/>
        <w:t>Index 735:</w:t>
      </w:r>
    </w:p>
    <w:p>
      <w:r>
        <w:t>Question : "Richard has 103 Marbles. Sandra gave him 44 more. How many Marbles does Richard have in all?"</w:t>
      </w:r>
    </w:p>
    <w:p>
      <w:r>
        <w:t>Equation : " X = 44 + 103"</w:t>
      </w:r>
    </w:p>
    <w:p>
      <w:r>
        <w:t xml:space="preserve">Answer : "147" </w:t>
        <w:br/>
        <w:t>}</w:t>
      </w:r>
    </w:p>
    <w:p>
      <w:r>
        <w:t>{</w:t>
        <w:br/>
        <w:t>Index 736:</w:t>
      </w:r>
    </w:p>
    <w:p>
      <w:r>
        <w:t>Question : "Melody has 185 Marbles. Vivian gave him 47 more. How many Marbles does Melody have all?"</w:t>
      </w:r>
    </w:p>
    <w:p>
      <w:r>
        <w:t>Equation : " X = 47 + 185"</w:t>
      </w:r>
    </w:p>
    <w:p>
      <w:r>
        <w:t xml:space="preserve">Answer : "232" </w:t>
        <w:br/>
        <w:t>}</w:t>
      </w:r>
    </w:p>
    <w:p>
      <w:r>
        <w:t>{</w:t>
        <w:br/>
        <w:t>Index 737:</w:t>
      </w:r>
    </w:p>
    <w:p>
      <w:r>
        <w:t>Question : "Kenya has 40 Marbles. Ricardo gave him 139 more. How many Marbles does Kenya have how much?"</w:t>
      </w:r>
    </w:p>
    <w:p>
      <w:r>
        <w:t>Equation : " X = 139 + 40"</w:t>
      </w:r>
    </w:p>
    <w:p>
      <w:r>
        <w:t xml:space="preserve">Answer : "179" </w:t>
        <w:br/>
        <w:t>}</w:t>
      </w:r>
    </w:p>
    <w:p>
      <w:r>
        <w:t>{</w:t>
        <w:br/>
        <w:t>Index 738:</w:t>
      </w:r>
    </w:p>
    <w:p>
      <w:r>
        <w:t>Question : "John has 144 Marbles. Carolyn gave him 31 more. How many Marbles does John have to plus?"</w:t>
      </w:r>
    </w:p>
    <w:p>
      <w:r>
        <w:t>Equation : " X = 31 + 144"</w:t>
      </w:r>
    </w:p>
    <w:p>
      <w:r>
        <w:t xml:space="preserve">Answer : "175" </w:t>
        <w:br/>
        <w:t>}</w:t>
      </w:r>
    </w:p>
    <w:p>
      <w:r>
        <w:t>{</w:t>
        <w:br/>
        <w:t>Index 739:</w:t>
      </w:r>
    </w:p>
    <w:p>
      <w:r>
        <w:t>Question : "Bertha has 154 Marbles. George gave him 152 more. How many Marbles does Bertha have add?"</w:t>
      </w:r>
    </w:p>
    <w:p>
      <w:r>
        <w:t>Equation : " X = 152 + 154"</w:t>
      </w:r>
    </w:p>
    <w:p>
      <w:r>
        <w:t xml:space="preserve">Answer : "306" </w:t>
        <w:br/>
        <w:t>}</w:t>
      </w:r>
    </w:p>
    <w:p>
      <w:r>
        <w:t>{</w:t>
        <w:br/>
        <w:t>Index 740:</w:t>
      </w:r>
    </w:p>
    <w:p>
      <w:r>
        <w:t>Question : "Jonathan has 34 Marbles. Eric gave him 85 more. How many Marbles does Jonathan have how much?"</w:t>
      </w:r>
    </w:p>
    <w:p>
      <w:r>
        <w:t>Equation : " X = 85 + 34"</w:t>
      </w:r>
    </w:p>
    <w:p>
      <w:r>
        <w:t xml:space="preserve">Answer : "119" </w:t>
        <w:br/>
        <w:t>}</w:t>
      </w:r>
    </w:p>
    <w:p>
      <w:r>
        <w:t>{</w:t>
        <w:br/>
        <w:t>Index 741:</w:t>
      </w:r>
    </w:p>
    <w:p>
      <w:r>
        <w:t>Question : "Bryan has 34 Marbles. Patricia gave him 69 more. How many Marbles does Bryan have together?"</w:t>
      </w:r>
    </w:p>
    <w:p>
      <w:r>
        <w:t>Equation : " X = 69 + 34"</w:t>
      </w:r>
    </w:p>
    <w:p>
      <w:r>
        <w:t xml:space="preserve">Answer : "103" </w:t>
        <w:br/>
        <w:t>}</w:t>
      </w:r>
    </w:p>
    <w:p>
      <w:r>
        <w:t>{</w:t>
        <w:br/>
        <w:t>Index 742:</w:t>
      </w:r>
    </w:p>
    <w:p>
      <w:r>
        <w:t>Question : "Terrence has 56 Marbles. Barbra gave him 110 more. How many Marbles does Terrence have to plus?"</w:t>
      </w:r>
    </w:p>
    <w:p>
      <w:r>
        <w:t>Equation : " X = 110 + 56"</w:t>
      </w:r>
    </w:p>
    <w:p>
      <w:r>
        <w:t xml:space="preserve">Answer : "166" </w:t>
        <w:br/>
        <w:t>}</w:t>
      </w:r>
    </w:p>
    <w:p>
      <w:r>
        <w:t>{</w:t>
        <w:br/>
        <w:t>Index 743:</w:t>
      </w:r>
    </w:p>
    <w:p>
      <w:r>
        <w:t>Question : "Jeffrey has 111 Marbles. Ramona gave him 142 more. How many Marbles does Jeffrey have to sum?"</w:t>
      </w:r>
    </w:p>
    <w:p>
      <w:r>
        <w:t>Equation : " X = 142 + 111"</w:t>
      </w:r>
    </w:p>
    <w:p>
      <w:r>
        <w:t xml:space="preserve">Answer : "253" </w:t>
        <w:br/>
        <w:t>}</w:t>
      </w:r>
    </w:p>
    <w:p>
      <w:r>
        <w:t>{</w:t>
        <w:br/>
        <w:t>Index 744:</w:t>
      </w:r>
    </w:p>
    <w:p>
      <w:r>
        <w:t>Question : "Gail has 60 Marbles. Wilbur gave him 59 more. How many Marbles does Gail have add?"</w:t>
      </w:r>
    </w:p>
    <w:p>
      <w:r>
        <w:t>Equation : " X = 59 + 60"</w:t>
      </w:r>
    </w:p>
    <w:p>
      <w:r>
        <w:t xml:space="preserve">Answer : "119" </w:t>
        <w:br/>
        <w:t>}</w:t>
      </w:r>
    </w:p>
    <w:p>
      <w:r>
        <w:t>{</w:t>
        <w:br/>
        <w:t>Index 745:</w:t>
      </w:r>
    </w:p>
    <w:p>
      <w:r>
        <w:t>Question : "Jason has 158 Marbles. Elizabeth gave him 98 more. How many Marbles does Jason have together?"</w:t>
      </w:r>
    </w:p>
    <w:p>
      <w:r>
        <w:t>Equation : " X = 98 + 158"</w:t>
      </w:r>
    </w:p>
    <w:p>
      <w:r>
        <w:t xml:space="preserve">Answer : "256" </w:t>
        <w:br/>
        <w:t>}</w:t>
      </w:r>
    </w:p>
    <w:p>
      <w:r>
        <w:t>{</w:t>
        <w:br/>
        <w:t>Index 746:</w:t>
      </w:r>
    </w:p>
    <w:p>
      <w:r>
        <w:t>Question : "John has 117 Marbles. Lucio gave him 41 more. How many Marbles does John have how much?"</w:t>
      </w:r>
    </w:p>
    <w:p>
      <w:r>
        <w:t>Equation : " X = 41 + 117"</w:t>
      </w:r>
    </w:p>
    <w:p>
      <w:r>
        <w:t xml:space="preserve">Answer : "158" </w:t>
        <w:br/>
        <w:t>}</w:t>
      </w:r>
    </w:p>
    <w:p>
      <w:r>
        <w:t>{</w:t>
        <w:br/>
        <w:t>Index 747:</w:t>
      </w:r>
    </w:p>
    <w:p>
      <w:r>
        <w:t>Question : "Helen has 11 Marbles. Jeffery gave him 166 more. How many Marbles does Helen have how much?"</w:t>
      </w:r>
    </w:p>
    <w:p>
      <w:r>
        <w:t>Equation : " X = 166 + 11"</w:t>
      </w:r>
    </w:p>
    <w:p>
      <w:r>
        <w:t xml:space="preserve">Answer : "177" </w:t>
        <w:br/>
        <w:t>}</w:t>
      </w:r>
    </w:p>
    <w:p>
      <w:r>
        <w:t>{</w:t>
        <w:br/>
        <w:t>Index 748:</w:t>
      </w:r>
    </w:p>
    <w:p>
      <w:r>
        <w:t>Question : "Doug has 161 Marbles. Kyle gave him 153 more. How many Marbles does Doug have join?"</w:t>
      </w:r>
    </w:p>
    <w:p>
      <w:r>
        <w:t>Equation : " X = 153 + 161"</w:t>
      </w:r>
    </w:p>
    <w:p>
      <w:r>
        <w:t xml:space="preserve">Answer : "314" </w:t>
        <w:br/>
        <w:t>}</w:t>
      </w:r>
    </w:p>
    <w:p>
      <w:r>
        <w:t>{</w:t>
        <w:br/>
        <w:t>Index 749:</w:t>
      </w:r>
    </w:p>
    <w:p>
      <w:r>
        <w:t>Question : "Randolph has 90 Marbles. Amy gave him 196 more. How many Marbles does Randolph have together?"</w:t>
      </w:r>
    </w:p>
    <w:p>
      <w:r>
        <w:t>Equation : " X = 196 + 90"</w:t>
      </w:r>
    </w:p>
    <w:p>
      <w:r>
        <w:t xml:space="preserve">Answer : "286" </w:t>
        <w:br/>
        <w:t>}</w:t>
      </w:r>
    </w:p>
    <w:p>
      <w:r>
        <w:t>{</w:t>
        <w:br/>
        <w:t>Index 750:</w:t>
      </w:r>
    </w:p>
    <w:p>
      <w:r>
        <w:t>Question : "Julian has 40 Marbles. Dorothy gave him 98 more. How many Marbles does Julian have to sum?"</w:t>
      </w:r>
    </w:p>
    <w:p>
      <w:r>
        <w:t>Equation : " X = 98 + 40"</w:t>
      </w:r>
    </w:p>
    <w:p>
      <w:r>
        <w:t xml:space="preserve">Answer : "138" </w:t>
        <w:br/>
        <w:t>}</w:t>
      </w:r>
    </w:p>
    <w:p>
      <w:r>
        <w:t>{</w:t>
        <w:br/>
        <w:t>Index 751:</w:t>
      </w:r>
    </w:p>
    <w:p>
      <w:r>
        <w:t>Question : "William has 51 Marbles. Michael gave him 134 more. How many Marbles does William have in all?"</w:t>
      </w:r>
    </w:p>
    <w:p>
      <w:r>
        <w:t>Equation : " X = 134 + 51"</w:t>
      </w:r>
    </w:p>
    <w:p>
      <w:r>
        <w:t xml:space="preserve">Answer : "185" </w:t>
        <w:br/>
        <w:t>}</w:t>
      </w:r>
    </w:p>
    <w:p>
      <w:r>
        <w:t>{</w:t>
        <w:br/>
        <w:t>Index 752:</w:t>
      </w:r>
    </w:p>
    <w:p>
      <w:r>
        <w:t>Question : "James has 73 Marbles. John gave him 47 more. How many Marbles does James have how much?"</w:t>
      </w:r>
    </w:p>
    <w:p>
      <w:r>
        <w:t>Equation : " X = 47 + 73"</w:t>
      </w:r>
    </w:p>
    <w:p>
      <w:r>
        <w:t xml:space="preserve">Answer : "120" </w:t>
        <w:br/>
        <w:t>}</w:t>
      </w:r>
    </w:p>
    <w:p>
      <w:r>
        <w:t>{</w:t>
        <w:br/>
        <w:t>Index 753:</w:t>
      </w:r>
    </w:p>
    <w:p>
      <w:r>
        <w:t>Question : "Ralph has 86 Marbles. Leslie gave him 97 more. How many Marbles does Ralph have all together?"</w:t>
      </w:r>
    </w:p>
    <w:p>
      <w:r>
        <w:t>Equation : " X = 97 + 86"</w:t>
      </w:r>
    </w:p>
    <w:p>
      <w:r>
        <w:t xml:space="preserve">Answer : "183" </w:t>
        <w:br/>
        <w:t>}</w:t>
      </w:r>
    </w:p>
    <w:p>
      <w:r>
        <w:t>{</w:t>
        <w:br/>
        <w:t>Index 754:</w:t>
      </w:r>
    </w:p>
    <w:p>
      <w:r>
        <w:t>Question : "Marcus has 173 Marbles. Jose gave him 174 more. How many Marbles does Marcus have to sum?"</w:t>
      </w:r>
    </w:p>
    <w:p>
      <w:r>
        <w:t>Equation : " X = 174 + 173"</w:t>
      </w:r>
    </w:p>
    <w:p>
      <w:r>
        <w:t xml:space="preserve">Answer : "347" </w:t>
        <w:br/>
        <w:t>}</w:t>
      </w:r>
    </w:p>
    <w:p>
      <w:r>
        <w:t>{</w:t>
        <w:br/>
        <w:t>Index 755:</w:t>
      </w:r>
    </w:p>
    <w:p>
      <w:r>
        <w:t>Question : "Charles has 112 Marbles. Cedric gave him 4 more. How many Marbles does Charles have total?"</w:t>
      </w:r>
    </w:p>
    <w:p>
      <w:r>
        <w:t>Equation : " X = 4 + 112"</w:t>
      </w:r>
    </w:p>
    <w:p>
      <w:r>
        <w:t xml:space="preserve">Answer : "116" </w:t>
        <w:br/>
        <w:t>}</w:t>
      </w:r>
    </w:p>
    <w:p>
      <w:r>
        <w:t>{</w:t>
        <w:br/>
        <w:t>Index 756:</w:t>
      </w:r>
    </w:p>
    <w:p>
      <w:r>
        <w:t>Question : "Lucia has 165 Marbles. Ilse gave him 132 more. How many Marbles does Lucia have to sum?"</w:t>
      </w:r>
    </w:p>
    <w:p>
      <w:r>
        <w:t>Equation : " X = 132 + 165"</w:t>
      </w:r>
    </w:p>
    <w:p>
      <w:r>
        <w:t xml:space="preserve">Answer : "297" </w:t>
        <w:br/>
        <w:t>}</w:t>
      </w:r>
    </w:p>
    <w:p>
      <w:r>
        <w:t>{</w:t>
        <w:br/>
        <w:t>Index 757:</w:t>
      </w:r>
    </w:p>
    <w:p>
      <w:r>
        <w:t>Question : "Tawana has 162 Marbles. Christopher gave him 124 more. How many Marbles does Tawana have altogether?"</w:t>
      </w:r>
    </w:p>
    <w:p>
      <w:r>
        <w:t>Equation : " X = 124 + 162"</w:t>
      </w:r>
    </w:p>
    <w:p>
      <w:r>
        <w:t xml:space="preserve">Answer : "286" </w:t>
        <w:br/>
        <w:t>}</w:t>
      </w:r>
    </w:p>
    <w:p>
      <w:r>
        <w:t>{</w:t>
        <w:br/>
        <w:t>Index 758:</w:t>
      </w:r>
    </w:p>
    <w:p>
      <w:r>
        <w:t>Question : "Carol has 162 Marbles. Wendy gave him 94 more. How many Marbles does Carol have increased by?"</w:t>
      </w:r>
    </w:p>
    <w:p>
      <w:r>
        <w:t>Equation : " X = 94 + 162"</w:t>
      </w:r>
    </w:p>
    <w:p>
      <w:r>
        <w:t xml:space="preserve">Answer : "256" </w:t>
        <w:br/>
        <w:t>}</w:t>
      </w:r>
    </w:p>
    <w:p>
      <w:r>
        <w:t>{</w:t>
        <w:br/>
        <w:t>Index 759:</w:t>
      </w:r>
    </w:p>
    <w:p>
      <w:r>
        <w:t>Question : "Kathryn has 136 Marbles. Karen gave him 84 more. How many Marbles does Kathryn have together?"</w:t>
      </w:r>
    </w:p>
    <w:p>
      <w:r>
        <w:t>Equation : " X = 84 + 136"</w:t>
      </w:r>
    </w:p>
    <w:p>
      <w:r>
        <w:t xml:space="preserve">Answer : "220" </w:t>
        <w:br/>
        <w:t>}</w:t>
      </w:r>
    </w:p>
    <w:p>
      <w:r>
        <w:t>{</w:t>
        <w:br/>
        <w:t>Index 760:</w:t>
      </w:r>
    </w:p>
    <w:p>
      <w:r>
        <w:t>Question : "Haley has 187 Marbles. Fred gave him 74 more. How many Marbles does Haley have all together?"</w:t>
      </w:r>
    </w:p>
    <w:p>
      <w:r>
        <w:t>Equation : " X = 74 + 187"</w:t>
      </w:r>
    </w:p>
    <w:p>
      <w:r>
        <w:t xml:space="preserve">Answer : "261" </w:t>
        <w:br/>
        <w:t>}</w:t>
      </w:r>
    </w:p>
    <w:p>
      <w:r>
        <w:t>{</w:t>
        <w:br/>
        <w:t>Index 761:</w:t>
      </w:r>
    </w:p>
    <w:p>
      <w:r>
        <w:t>Question : "James has 111 Marbles. Emma gave him 112 more. How many Marbles does James have altogether?"</w:t>
      </w:r>
    </w:p>
    <w:p>
      <w:r>
        <w:t>Equation : " X = 112 + 111"</w:t>
      </w:r>
    </w:p>
    <w:p>
      <w:r>
        <w:t xml:space="preserve">Answer : "223" </w:t>
        <w:br/>
        <w:t>}</w:t>
      </w:r>
    </w:p>
    <w:p>
      <w:r>
        <w:t>{</w:t>
        <w:br/>
        <w:t>Index 762:</w:t>
      </w:r>
    </w:p>
    <w:p>
      <w:r>
        <w:t>Question : "Truman has 167 Marbles. William gave him 5 more. How many Marbles does Truman have increased by?"</w:t>
      </w:r>
    </w:p>
    <w:p>
      <w:r>
        <w:t>Equation : " X = 5 + 167"</w:t>
      </w:r>
    </w:p>
    <w:p>
      <w:r>
        <w:t xml:space="preserve">Answer : "172" </w:t>
        <w:br/>
        <w:t>}</w:t>
      </w:r>
    </w:p>
    <w:p>
      <w:r>
        <w:t>{</w:t>
        <w:br/>
        <w:t>Index 763:</w:t>
      </w:r>
    </w:p>
    <w:p>
      <w:r>
        <w:t>Question : "Anna has 33 Marbles. Angela gave him 34 more. How many Marbles does Anna have to sum?"</w:t>
      </w:r>
    </w:p>
    <w:p>
      <w:r>
        <w:t>Equation : " X = 34 + 33"</w:t>
      </w:r>
    </w:p>
    <w:p>
      <w:r>
        <w:t xml:space="preserve">Answer : "67" </w:t>
        <w:br/>
        <w:t>}</w:t>
      </w:r>
    </w:p>
    <w:p>
      <w:r>
        <w:t>{</w:t>
        <w:br/>
        <w:t>Index 764:</w:t>
      </w:r>
    </w:p>
    <w:p>
      <w:r>
        <w:t>Question : "Cheryl has 170 Marbles. Brian gave him 115 more. How many Marbles does Cheryl have all together?"</w:t>
      </w:r>
    </w:p>
    <w:p>
      <w:r>
        <w:t>Equation : " X = 115 + 170"</w:t>
      </w:r>
    </w:p>
    <w:p>
      <w:r>
        <w:t xml:space="preserve">Answer : "285" </w:t>
        <w:br/>
        <w:t>}</w:t>
      </w:r>
    </w:p>
    <w:p>
      <w:r>
        <w:t>{</w:t>
        <w:br/>
        <w:t>Index 765:</w:t>
      </w:r>
    </w:p>
    <w:p>
      <w:r>
        <w:t>Question : "Amy has 12 Marbles. Arielle gave him 119 more. How many Marbles does Amy have all together?"</w:t>
      </w:r>
    </w:p>
    <w:p>
      <w:r>
        <w:t>Equation : " X = 119 + 12"</w:t>
      </w:r>
    </w:p>
    <w:p>
      <w:r>
        <w:t xml:space="preserve">Answer : "131" </w:t>
        <w:br/>
        <w:t>}</w:t>
      </w:r>
    </w:p>
    <w:p>
      <w:r>
        <w:t>{</w:t>
        <w:br/>
        <w:t>Index 766:</w:t>
      </w:r>
    </w:p>
    <w:p>
      <w:r>
        <w:t>Question : "Clayton has 16 Marbles. Anna gave him 135 more. How many Marbles does Clayton have all together?"</w:t>
      </w:r>
    </w:p>
    <w:p>
      <w:r>
        <w:t>Equation : " X = 135 + 16"</w:t>
      </w:r>
    </w:p>
    <w:p>
      <w:r>
        <w:t xml:space="preserve">Answer : "151" </w:t>
        <w:br/>
        <w:t>}</w:t>
      </w:r>
    </w:p>
    <w:p>
      <w:r>
        <w:t>{</w:t>
        <w:br/>
        <w:t>Index 767:</w:t>
      </w:r>
    </w:p>
    <w:p>
      <w:r>
        <w:t>Question : "Cheryl has 51 Marbles. Donald gave him 128 more. How many Marbles does Cheryl have join?"</w:t>
      </w:r>
    </w:p>
    <w:p>
      <w:r>
        <w:t>Equation : " X = 128 + 51"</w:t>
      </w:r>
    </w:p>
    <w:p>
      <w:r>
        <w:t xml:space="preserve">Answer : "179" </w:t>
        <w:br/>
        <w:t>}</w:t>
      </w:r>
    </w:p>
    <w:p>
      <w:r>
        <w:t>{</w:t>
        <w:br/>
        <w:t>Index 768:</w:t>
      </w:r>
    </w:p>
    <w:p>
      <w:r>
        <w:t>Question : "Yetta has 146 Marbles. Brian gave him 18 more. How many Marbles does Yetta have to plus?"</w:t>
      </w:r>
    </w:p>
    <w:p>
      <w:r>
        <w:t>Equation : " X = 18 + 146"</w:t>
      </w:r>
    </w:p>
    <w:p>
      <w:r>
        <w:t xml:space="preserve">Answer : "164" </w:t>
        <w:br/>
        <w:t>}</w:t>
      </w:r>
    </w:p>
    <w:p>
      <w:r>
        <w:t>{</w:t>
        <w:br/>
        <w:t>Index 769:</w:t>
      </w:r>
    </w:p>
    <w:p>
      <w:r>
        <w:t>Question : "Justin has 113 Marbles. Robert gave him 13 more. How many Marbles does Justin have add?"</w:t>
      </w:r>
    </w:p>
    <w:p>
      <w:r>
        <w:t>Equation : " X = 13 + 113"</w:t>
      </w:r>
    </w:p>
    <w:p>
      <w:r>
        <w:t xml:space="preserve">Answer : "126" </w:t>
        <w:br/>
        <w:t>}</w:t>
      </w:r>
    </w:p>
    <w:p>
      <w:r>
        <w:t>{</w:t>
        <w:br/>
        <w:t>Index 770:</w:t>
      </w:r>
    </w:p>
    <w:p>
      <w:r>
        <w:t>Question : "Lenora has 53 Marbles. Paula gave him 189 more. How many Marbles does Lenora have all?"</w:t>
      </w:r>
    </w:p>
    <w:p>
      <w:r>
        <w:t>Equation : " X = 189 + 53"</w:t>
      </w:r>
    </w:p>
    <w:p>
      <w:r>
        <w:t xml:space="preserve">Answer : "242" </w:t>
        <w:br/>
        <w:t>}</w:t>
      </w:r>
    </w:p>
    <w:p>
      <w:r>
        <w:t>{</w:t>
        <w:br/>
        <w:t>Index 771:</w:t>
      </w:r>
    </w:p>
    <w:p>
      <w:r>
        <w:t>Question : "Sarah has 54 Marbles. Maureen gave him 107 more. How many Marbles does Sarah have how much?"</w:t>
      </w:r>
    </w:p>
    <w:p>
      <w:r>
        <w:t>Equation : " X = 107 + 54"</w:t>
      </w:r>
    </w:p>
    <w:p>
      <w:r>
        <w:t xml:space="preserve">Answer : "161" </w:t>
        <w:br/>
        <w:t>}</w:t>
      </w:r>
    </w:p>
    <w:p>
      <w:r>
        <w:t>{</w:t>
        <w:br/>
        <w:t>Index 772:</w:t>
      </w:r>
    </w:p>
    <w:p>
      <w:r>
        <w:t>Question : "Donald has 158 Marbles. Paula gave him 68 more. How many Marbles does Donald have increased by?"</w:t>
      </w:r>
    </w:p>
    <w:p>
      <w:r>
        <w:t>Equation : " X = 68 + 158"</w:t>
      </w:r>
    </w:p>
    <w:p>
      <w:r>
        <w:t xml:space="preserve">Answer : "226" </w:t>
        <w:br/>
        <w:t>}</w:t>
      </w:r>
    </w:p>
    <w:p>
      <w:r>
        <w:t>{</w:t>
        <w:br/>
        <w:t>Index 773:</w:t>
      </w:r>
    </w:p>
    <w:p>
      <w:r>
        <w:t>Question : "Heather has 86 Marbles. James gave him 126 more. How many Marbles does Heather have how much?"</w:t>
      </w:r>
    </w:p>
    <w:p>
      <w:r>
        <w:t>Equation : " X = 126 + 86"</w:t>
      </w:r>
    </w:p>
    <w:p>
      <w:r>
        <w:t xml:space="preserve">Answer : "212" </w:t>
        <w:br/>
        <w:t>}</w:t>
      </w:r>
    </w:p>
    <w:p>
      <w:r>
        <w:t>{</w:t>
        <w:br/>
        <w:t>Index 774:</w:t>
      </w:r>
    </w:p>
    <w:p>
      <w:r>
        <w:t>Question : "Charlotte has 196 Marbles. John gave him 178 more. How many Marbles does Charlotte have increased by?"</w:t>
      </w:r>
    </w:p>
    <w:p>
      <w:r>
        <w:t>Equation : " X = 178 + 196"</w:t>
      </w:r>
    </w:p>
    <w:p>
      <w:r>
        <w:t xml:space="preserve">Answer : "374" </w:t>
        <w:br/>
        <w:t>}</w:t>
      </w:r>
    </w:p>
    <w:p>
      <w:r>
        <w:t>{</w:t>
        <w:br/>
        <w:t>Index 775:</w:t>
      </w:r>
    </w:p>
    <w:p>
      <w:r>
        <w:t>Question : "Richard has 58 Marbles. Marylee gave him 117 more. How many Marbles does Richard have altogether?"</w:t>
      </w:r>
    </w:p>
    <w:p>
      <w:r>
        <w:t>Equation : " X = 117 + 58"</w:t>
      </w:r>
    </w:p>
    <w:p>
      <w:r>
        <w:t xml:space="preserve">Answer : "175" </w:t>
        <w:br/>
        <w:t>}</w:t>
      </w:r>
    </w:p>
    <w:p>
      <w:r>
        <w:t>{</w:t>
        <w:br/>
        <w:t>Index 776:</w:t>
      </w:r>
    </w:p>
    <w:p>
      <w:r>
        <w:t>Question : "William has 105 Marbles. Christopher gave him 70 more. How many Marbles does William have how much?"</w:t>
      </w:r>
    </w:p>
    <w:p>
      <w:r>
        <w:t>Equation : " X = 70 + 105"</w:t>
      </w:r>
    </w:p>
    <w:p>
      <w:r>
        <w:t xml:space="preserve">Answer : "175" </w:t>
        <w:br/>
        <w:t>}</w:t>
      </w:r>
    </w:p>
    <w:p>
      <w:r>
        <w:t>{</w:t>
        <w:br/>
        <w:t>Index 777:</w:t>
      </w:r>
    </w:p>
    <w:p>
      <w:r>
        <w:t>Question : "Jose has 187 Marbles. Dorothy gave him 78 more. How many Marbles does Jose have combined?"</w:t>
      </w:r>
    </w:p>
    <w:p>
      <w:r>
        <w:t>Equation : " X = 78 + 187"</w:t>
      </w:r>
    </w:p>
    <w:p>
      <w:r>
        <w:t xml:space="preserve">Answer : "265" </w:t>
        <w:br/>
        <w:t>}</w:t>
      </w:r>
    </w:p>
    <w:p>
      <w:r>
        <w:t>{</w:t>
        <w:br/>
        <w:t>Index 778:</w:t>
      </w:r>
    </w:p>
    <w:p>
      <w:r>
        <w:t>Question : "Roxana has 182 Marbles. Paul gave him 60 more. How many Marbles does Roxana have altogether?"</w:t>
      </w:r>
    </w:p>
    <w:p>
      <w:r>
        <w:t>Equation : " X = 60 + 182"</w:t>
      </w:r>
    </w:p>
    <w:p>
      <w:r>
        <w:t xml:space="preserve">Answer : "242" </w:t>
        <w:br/>
        <w:t>}</w:t>
      </w:r>
    </w:p>
    <w:p>
      <w:r>
        <w:t>{</w:t>
        <w:br/>
        <w:t>Index 779:</w:t>
      </w:r>
    </w:p>
    <w:p>
      <w:r>
        <w:t>Question : "Jeffrey has 149 Marbles. Anthony gave him 110 more. How many Marbles does Jeffrey have total?"</w:t>
      </w:r>
    </w:p>
    <w:p>
      <w:r>
        <w:t>Equation : " X = 110 + 149"</w:t>
      </w:r>
    </w:p>
    <w:p>
      <w:r>
        <w:t xml:space="preserve">Answer : "259" </w:t>
        <w:br/>
        <w:t>}</w:t>
      </w:r>
    </w:p>
    <w:p>
      <w:r>
        <w:t>{</w:t>
        <w:br/>
        <w:t>Index 780:</w:t>
      </w:r>
    </w:p>
    <w:p>
      <w:r>
        <w:t>Question : "Ruth has 104 Marbles. James gave him 50 more. How many Marbles does Ruth have all?"</w:t>
      </w:r>
    </w:p>
    <w:p>
      <w:r>
        <w:t>Equation : " X = 50 + 104"</w:t>
      </w:r>
    </w:p>
    <w:p>
      <w:r>
        <w:t xml:space="preserve">Answer : "154" </w:t>
        <w:br/>
        <w:t>}</w:t>
      </w:r>
    </w:p>
    <w:p>
      <w:r>
        <w:t>{</w:t>
        <w:br/>
        <w:t>Index 781:</w:t>
      </w:r>
    </w:p>
    <w:p>
      <w:r>
        <w:t>Question : "Catherine has 186 Marbles. Harriett gave him 175 more. How many Marbles does Catherine have how much?"</w:t>
      </w:r>
    </w:p>
    <w:p>
      <w:r>
        <w:t>Equation : " X = 175 + 186"</w:t>
      </w:r>
    </w:p>
    <w:p>
      <w:r>
        <w:t xml:space="preserve">Answer : "361" </w:t>
        <w:br/>
        <w:t>}</w:t>
      </w:r>
    </w:p>
    <w:p>
      <w:r>
        <w:t>{</w:t>
        <w:br/>
        <w:t>Index 782:</w:t>
      </w:r>
    </w:p>
    <w:p>
      <w:r>
        <w:t>Question : "Ashley has 61 Marbles. Kenneth gave him 179 more. How many Marbles does Ashley have together?"</w:t>
      </w:r>
    </w:p>
    <w:p>
      <w:r>
        <w:t>Equation : " X = 179 + 61"</w:t>
      </w:r>
    </w:p>
    <w:p>
      <w:r>
        <w:t xml:space="preserve">Answer : "240" </w:t>
        <w:br/>
        <w:t>}</w:t>
      </w:r>
    </w:p>
    <w:p>
      <w:r>
        <w:t>{</w:t>
        <w:br/>
        <w:t>Index 783:</w:t>
      </w:r>
    </w:p>
    <w:p>
      <w:r>
        <w:t>Question : "Rachel has 177 Marbles. Frederick gave him 40 more. How many Marbles does Rachel have altogether?"</w:t>
      </w:r>
    </w:p>
    <w:p>
      <w:r>
        <w:t>Equation : " X = 40 + 177"</w:t>
      </w:r>
    </w:p>
    <w:p>
      <w:r>
        <w:t xml:space="preserve">Answer : "217" </w:t>
        <w:br/>
        <w:t>}</w:t>
      </w:r>
    </w:p>
    <w:p>
      <w:r>
        <w:t>{</w:t>
        <w:br/>
        <w:t>Index 784:</w:t>
      </w:r>
    </w:p>
    <w:p>
      <w:r>
        <w:t>Question : "Lee has 183 Marbles. Wanda gave him 41 more. How many Marbles does Lee have join?"</w:t>
      </w:r>
    </w:p>
    <w:p>
      <w:r>
        <w:t>Equation : " X = 41 + 183"</w:t>
      </w:r>
    </w:p>
    <w:p>
      <w:r>
        <w:t xml:space="preserve">Answer : "224" </w:t>
        <w:br/>
        <w:t>}</w:t>
      </w:r>
    </w:p>
    <w:p>
      <w:r>
        <w:t>{</w:t>
        <w:br/>
        <w:t>Index 785:</w:t>
      </w:r>
    </w:p>
    <w:p>
      <w:r>
        <w:t>Question : "Raymond has 142 Marbles. Allison gave him 188 more. How many Marbles does Raymond have altogether?"</w:t>
      </w:r>
    </w:p>
    <w:p>
      <w:r>
        <w:t>Equation : " X = 188 + 142"</w:t>
      </w:r>
    </w:p>
    <w:p>
      <w:r>
        <w:t xml:space="preserve">Answer : "330" </w:t>
        <w:br/>
        <w:t>}</w:t>
      </w:r>
    </w:p>
    <w:p>
      <w:r>
        <w:t>{</w:t>
        <w:br/>
        <w:t>Index 786:</w:t>
      </w:r>
    </w:p>
    <w:p>
      <w:r>
        <w:t>Question : "Marilyn has 135 Marbles. Marcus gave him 71 more. How many Marbles does Marilyn have add?"</w:t>
      </w:r>
    </w:p>
    <w:p>
      <w:r>
        <w:t>Equation : " X = 71 + 135"</w:t>
      </w:r>
    </w:p>
    <w:p>
      <w:r>
        <w:t xml:space="preserve">Answer : "206" </w:t>
        <w:br/>
        <w:t>}</w:t>
      </w:r>
    </w:p>
    <w:p>
      <w:r>
        <w:t>{</w:t>
        <w:br/>
        <w:t>Index 787:</w:t>
      </w:r>
    </w:p>
    <w:p>
      <w:r>
        <w:t>Question : "Holly has 24 Marbles. Julia gave him 143 more. How many Marbles does Holly have join?"</w:t>
      </w:r>
    </w:p>
    <w:p>
      <w:r>
        <w:t>Equation : " X = 143 + 24"</w:t>
      </w:r>
    </w:p>
    <w:p>
      <w:r>
        <w:t xml:space="preserve">Answer : "167" </w:t>
        <w:br/>
        <w:t>}</w:t>
      </w:r>
    </w:p>
    <w:p>
      <w:r>
        <w:t>{</w:t>
        <w:br/>
        <w:t>Index 788:</w:t>
      </w:r>
    </w:p>
    <w:p>
      <w:r>
        <w:t>Question : "John has 38 Marbles. Roscoe gave him 121 more. How many Marbles does John have all together?"</w:t>
      </w:r>
    </w:p>
    <w:p>
      <w:r>
        <w:t>Equation : " X = 121 + 38"</w:t>
      </w:r>
    </w:p>
    <w:p>
      <w:r>
        <w:t xml:space="preserve">Answer : "159" </w:t>
        <w:br/>
        <w:t>}</w:t>
      </w:r>
    </w:p>
    <w:p>
      <w:r>
        <w:t>{</w:t>
        <w:br/>
        <w:t>Index 789:</w:t>
      </w:r>
    </w:p>
    <w:p>
      <w:r>
        <w:t>Question : "Wayne has 70 Marbles. Eva gave him 78 more. How many Marbles does Wayne have to sum?"</w:t>
      </w:r>
    </w:p>
    <w:p>
      <w:r>
        <w:t>Equation : " X = 78 + 70"</w:t>
      </w:r>
    </w:p>
    <w:p>
      <w:r>
        <w:t xml:space="preserve">Answer : "148" </w:t>
        <w:br/>
        <w:t>}</w:t>
      </w:r>
    </w:p>
    <w:p>
      <w:r>
        <w:t>{</w:t>
        <w:br/>
        <w:t>Index 790:</w:t>
      </w:r>
    </w:p>
    <w:p>
      <w:r>
        <w:t>Question : "Maria has 87 Marbles. Roberto gave him 10 more. How many Marbles does Maria have add?"</w:t>
      </w:r>
    </w:p>
    <w:p>
      <w:r>
        <w:t>Equation : " X = 10 + 87"</w:t>
      </w:r>
    </w:p>
    <w:p>
      <w:r>
        <w:t xml:space="preserve">Answer : "97" </w:t>
        <w:br/>
        <w:t>}</w:t>
      </w:r>
    </w:p>
    <w:p>
      <w:r>
        <w:t>{</w:t>
        <w:br/>
        <w:t>Index 791:</w:t>
      </w:r>
    </w:p>
    <w:p>
      <w:r>
        <w:t>Question : "Michelle has 94 Marbles. Douglas gave him 99 more. How many Marbles does Michelle have how much?"</w:t>
      </w:r>
    </w:p>
    <w:p>
      <w:r>
        <w:t>Equation : " X = 99 + 94"</w:t>
      </w:r>
    </w:p>
    <w:p>
      <w:r>
        <w:t xml:space="preserve">Answer : "193" </w:t>
        <w:br/>
        <w:t>}</w:t>
      </w:r>
    </w:p>
    <w:p>
      <w:r>
        <w:t>{</w:t>
        <w:br/>
        <w:t>Index 792:</w:t>
      </w:r>
    </w:p>
    <w:p>
      <w:r>
        <w:t>Question : "Ashley has 94 Marbles. James gave him 10 more. How many Marbles does Ashley have increased by?"</w:t>
      </w:r>
    </w:p>
    <w:p>
      <w:r>
        <w:t>Equation : " X = 10 + 94"</w:t>
      </w:r>
    </w:p>
    <w:p>
      <w:r>
        <w:t xml:space="preserve">Answer : "104" </w:t>
        <w:br/>
        <w:t>}</w:t>
      </w:r>
    </w:p>
    <w:p>
      <w:r>
        <w:t>{</w:t>
        <w:br/>
        <w:t>Index 793:</w:t>
      </w:r>
    </w:p>
    <w:p>
      <w:r>
        <w:t>Question : "John has 114 Marbles. Christopher gave him 23 more. How many Marbles does John have to sum?"</w:t>
      </w:r>
    </w:p>
    <w:p>
      <w:r>
        <w:t>Equation : " X = 23 + 114"</w:t>
      </w:r>
    </w:p>
    <w:p>
      <w:r>
        <w:t xml:space="preserve">Answer : "137" </w:t>
        <w:br/>
        <w:t>}</w:t>
      </w:r>
    </w:p>
    <w:p>
      <w:r>
        <w:t>{</w:t>
        <w:br/>
        <w:t>Index 794:</w:t>
      </w:r>
    </w:p>
    <w:p>
      <w:r>
        <w:t>Question : "Stephen has 191 Marbles. Karen gave him 154 more. How many Marbles does Stephen have increased by?"</w:t>
      </w:r>
    </w:p>
    <w:p>
      <w:r>
        <w:t>Equation : " X = 154 + 191"</w:t>
      </w:r>
    </w:p>
    <w:p>
      <w:r>
        <w:t xml:space="preserve">Answer : "345" </w:t>
        <w:br/>
        <w:t>}</w:t>
      </w:r>
    </w:p>
    <w:p>
      <w:r>
        <w:t>{</w:t>
        <w:br/>
        <w:t>Index 795:</w:t>
      </w:r>
    </w:p>
    <w:p>
      <w:r>
        <w:t>Question : "Jolene has 103 Marbles. Brent gave him 26 more. How many Marbles does Jolene have increased by?"</w:t>
      </w:r>
    </w:p>
    <w:p>
      <w:r>
        <w:t>Equation : " X = 26 + 103"</w:t>
      </w:r>
    </w:p>
    <w:p>
      <w:r>
        <w:t xml:space="preserve">Answer : "129" </w:t>
        <w:br/>
        <w:t>}</w:t>
      </w:r>
    </w:p>
    <w:p>
      <w:r>
        <w:t>{</w:t>
        <w:br/>
        <w:t>Index 796:</w:t>
      </w:r>
    </w:p>
    <w:p>
      <w:r>
        <w:t>Question : "Serena has 156 Marbles. Eugene gave him 63 more. How many Marbles does Serena have total?"</w:t>
      </w:r>
    </w:p>
    <w:p>
      <w:r>
        <w:t>Equation : " X = 63 + 156"</w:t>
      </w:r>
    </w:p>
    <w:p>
      <w:r>
        <w:t xml:space="preserve">Answer : "219" </w:t>
        <w:br/>
        <w:t>}</w:t>
      </w:r>
    </w:p>
    <w:p>
      <w:r>
        <w:t>{</w:t>
        <w:br/>
        <w:t>Index 797:</w:t>
      </w:r>
    </w:p>
    <w:p>
      <w:r>
        <w:t>Question : "Daniel has 168 Marbles. Patricia gave him 50 more. How many Marbles does Daniel have total?"</w:t>
      </w:r>
    </w:p>
    <w:p>
      <w:r>
        <w:t>Equation : " X = 50 + 168"</w:t>
      </w:r>
    </w:p>
    <w:p>
      <w:r>
        <w:t xml:space="preserve">Answer : "218" </w:t>
        <w:br/>
        <w:t>}</w:t>
      </w:r>
    </w:p>
    <w:p>
      <w:r>
        <w:t>{</w:t>
        <w:br/>
        <w:t>Index 798:</w:t>
      </w:r>
    </w:p>
    <w:p>
      <w:r>
        <w:t>Question : "Roy has 181 Marbles. Daniel gave him 111 more. How many Marbles does Roy have increased by?"</w:t>
      </w:r>
    </w:p>
    <w:p>
      <w:r>
        <w:t>Equation : " X = 111 + 181"</w:t>
      </w:r>
    </w:p>
    <w:p>
      <w:r>
        <w:t xml:space="preserve">Answer : "292" </w:t>
        <w:br/>
        <w:t>}</w:t>
      </w:r>
    </w:p>
    <w:p>
      <w:r>
        <w:t>{</w:t>
        <w:br/>
        <w:t>Index 799:</w:t>
      </w:r>
    </w:p>
    <w:p>
      <w:r>
        <w:t>Question : "Brian has 146 Marbles. Eura gave him 196 more. How many Marbles does Brian have together?"</w:t>
      </w:r>
    </w:p>
    <w:p>
      <w:r>
        <w:t>Equation : " X = 196 + 146"</w:t>
      </w:r>
    </w:p>
    <w:p>
      <w:r>
        <w:t xml:space="preserve">Answer : "342" </w:t>
        <w:br/>
        <w:t>}</w:t>
      </w:r>
    </w:p>
    <w:p>
      <w:r>
        <w:t>{</w:t>
        <w:br/>
        <w:t>Index 800:</w:t>
      </w:r>
    </w:p>
    <w:p>
      <w:r>
        <w:t>Question : "Christopher has 122 Marbles. Erica gave him 183 more. How many Marbles does Christopher have to sum?"</w:t>
      </w:r>
    </w:p>
    <w:p>
      <w:r>
        <w:t>Equation : " X = 183 + 122"</w:t>
      </w:r>
    </w:p>
    <w:p>
      <w:r>
        <w:t xml:space="preserve">Answer : "305" </w:t>
        <w:br/>
        <w:t>}</w:t>
      </w:r>
    </w:p>
    <w:p>
      <w:r>
        <w:t>{</w:t>
        <w:br/>
        <w:t>Index 801:</w:t>
      </w:r>
    </w:p>
    <w:p>
      <w:r>
        <w:t>Question : "Kathy has 56 Marbles. Shelly gave him 172 more. How many Marbles does Kathy have to sum?"</w:t>
      </w:r>
    </w:p>
    <w:p>
      <w:r>
        <w:t>Equation : " X = 172 + 56"</w:t>
      </w:r>
    </w:p>
    <w:p>
      <w:r>
        <w:t xml:space="preserve">Answer : "228" </w:t>
        <w:br/>
        <w:t>}</w:t>
      </w:r>
    </w:p>
    <w:p>
      <w:r>
        <w:t>{</w:t>
        <w:br/>
        <w:t>Index 802:</w:t>
      </w:r>
    </w:p>
    <w:p>
      <w:r>
        <w:t>Question : "Elizabeth has 47 Marbles. Keith gave him 179 more. How many Marbles does Elizabeth have in all?"</w:t>
      </w:r>
    </w:p>
    <w:p>
      <w:r>
        <w:t>Equation : " X = 179 + 47"</w:t>
      </w:r>
    </w:p>
    <w:p>
      <w:r>
        <w:t xml:space="preserve">Answer : "226" </w:t>
        <w:br/>
        <w:t>}</w:t>
      </w:r>
    </w:p>
    <w:p>
      <w:r>
        <w:t>{</w:t>
        <w:br/>
        <w:t>Index 803:</w:t>
      </w:r>
    </w:p>
    <w:p>
      <w:r>
        <w:t>Question : "Mary has 93 Marbles. Manuel gave him 70 more. How many Marbles does Mary have to sum?"</w:t>
      </w:r>
    </w:p>
    <w:p>
      <w:r>
        <w:t>Equation : " X = 70 + 93"</w:t>
      </w:r>
    </w:p>
    <w:p>
      <w:r>
        <w:t xml:space="preserve">Answer : "163" </w:t>
        <w:br/>
        <w:t>}</w:t>
      </w:r>
    </w:p>
    <w:p>
      <w:r>
        <w:t>{</w:t>
        <w:br/>
        <w:t>Index 804:</w:t>
      </w:r>
    </w:p>
    <w:p>
      <w:r>
        <w:t>Question : "Susan has 110 Marbles. Sabina gave him 158 more. How many Marbles does Susan have combined?"</w:t>
      </w:r>
    </w:p>
    <w:p>
      <w:r>
        <w:t>Equation : " X = 158 + 110"</w:t>
      </w:r>
    </w:p>
    <w:p>
      <w:r>
        <w:t xml:space="preserve">Answer : "268" </w:t>
        <w:br/>
        <w:t>}</w:t>
      </w:r>
    </w:p>
    <w:p>
      <w:r>
        <w:t>{</w:t>
        <w:br/>
        <w:t>Index 805:</w:t>
      </w:r>
    </w:p>
    <w:p>
      <w:r>
        <w:t>Question : "Ray has 129 Marbles. Ray gave him 180 more. How many Marbles does Ray have altogether?"</w:t>
      </w:r>
    </w:p>
    <w:p>
      <w:r>
        <w:t>Equation : " X = 180 + 129"</w:t>
      </w:r>
    </w:p>
    <w:p>
      <w:r>
        <w:t xml:space="preserve">Answer : "309" </w:t>
        <w:br/>
        <w:t>}</w:t>
      </w:r>
    </w:p>
    <w:p>
      <w:r>
        <w:t>{</w:t>
        <w:br/>
        <w:t>Index 806:</w:t>
      </w:r>
    </w:p>
    <w:p>
      <w:r>
        <w:t>Question : "Latoya has 129 Marbles. Hilda gave him 59 more. How many Marbles does Latoya have in all?"</w:t>
      </w:r>
    </w:p>
    <w:p>
      <w:r>
        <w:t>Equation : " X = 59 + 129"</w:t>
      </w:r>
    </w:p>
    <w:p>
      <w:r>
        <w:t xml:space="preserve">Answer : "188" </w:t>
        <w:br/>
        <w:t>}</w:t>
      </w:r>
    </w:p>
    <w:p>
      <w:r>
        <w:t>{</w:t>
        <w:br/>
        <w:t>Index 807:</w:t>
      </w:r>
    </w:p>
    <w:p>
      <w:r>
        <w:t>Question : "Virgina has 134 Marbles. Lindsey gave him 40 more. How many Marbles does Virgina have total?"</w:t>
      </w:r>
    </w:p>
    <w:p>
      <w:r>
        <w:t>Equation : " X = 40 + 134"</w:t>
      </w:r>
    </w:p>
    <w:p>
      <w:r>
        <w:t xml:space="preserve">Answer : "174" </w:t>
        <w:br/>
        <w:t>}</w:t>
      </w:r>
    </w:p>
    <w:p>
      <w:r>
        <w:t>{</w:t>
        <w:br/>
        <w:t>Index 808:</w:t>
      </w:r>
    </w:p>
    <w:p>
      <w:r>
        <w:t>Question : "Anthony has 75 Marbles. Freddie gave him 103 more. How many Marbles does Anthony have join?"</w:t>
      </w:r>
    </w:p>
    <w:p>
      <w:r>
        <w:t>Equation : " X = 103 + 75"</w:t>
      </w:r>
    </w:p>
    <w:p>
      <w:r>
        <w:t xml:space="preserve">Answer : "178" </w:t>
        <w:br/>
        <w:t>}</w:t>
      </w:r>
    </w:p>
    <w:p>
      <w:r>
        <w:t>{</w:t>
        <w:br/>
        <w:t>Index 809:</w:t>
      </w:r>
    </w:p>
    <w:p>
      <w:r>
        <w:t>Question : "Patricia has 179 Marbles. Pam gave him 153 more. How many Marbles does Patricia have combined?"</w:t>
      </w:r>
    </w:p>
    <w:p>
      <w:r>
        <w:t>Equation : " X = 153 + 179"</w:t>
      </w:r>
    </w:p>
    <w:p>
      <w:r>
        <w:t xml:space="preserve">Answer : "332" </w:t>
        <w:br/>
        <w:t>}</w:t>
      </w:r>
    </w:p>
    <w:p>
      <w:r>
        <w:t>{</w:t>
        <w:br/>
        <w:t>Index 810:</w:t>
      </w:r>
    </w:p>
    <w:p>
      <w:r>
        <w:t>Question : "Frankie has 47 Marbles. Morgan gave him 16 more. How many Marbles does Frankie have to plus?"</w:t>
      </w:r>
    </w:p>
    <w:p>
      <w:r>
        <w:t>Equation : " X = 16 + 47"</w:t>
      </w:r>
    </w:p>
    <w:p>
      <w:r>
        <w:t xml:space="preserve">Answer : "63" </w:t>
        <w:br/>
        <w:t>}</w:t>
      </w:r>
    </w:p>
    <w:p>
      <w:r>
        <w:t>{</w:t>
        <w:br/>
        <w:t>Index 811:</w:t>
      </w:r>
    </w:p>
    <w:p>
      <w:r>
        <w:t>Question : "Fred has 157 Marbles. James gave him 148 more. How many Marbles does Fred have add?"</w:t>
      </w:r>
    </w:p>
    <w:p>
      <w:r>
        <w:t>Equation : " X = 148 + 157"</w:t>
      </w:r>
    </w:p>
    <w:p>
      <w:r>
        <w:t xml:space="preserve">Answer : "305" </w:t>
        <w:br/>
        <w:t>}</w:t>
      </w:r>
    </w:p>
    <w:p>
      <w:r>
        <w:t>{</w:t>
        <w:br/>
        <w:t>Index 812:</w:t>
      </w:r>
    </w:p>
    <w:p>
      <w:r>
        <w:t>Question : "Daniel has 56 Marbles. Terry gave him 44 more. How many Marbles does Daniel have in all?"</w:t>
      </w:r>
    </w:p>
    <w:p>
      <w:r>
        <w:t>Equation : " X = 44 + 56"</w:t>
      </w:r>
    </w:p>
    <w:p>
      <w:r>
        <w:t xml:space="preserve">Answer : "100" </w:t>
        <w:br/>
        <w:t>}</w:t>
      </w:r>
    </w:p>
    <w:p>
      <w:r>
        <w:t>{</w:t>
        <w:br/>
        <w:t>Index 813:</w:t>
      </w:r>
    </w:p>
    <w:p>
      <w:r>
        <w:t>Question : "John has 25 Marbles. Jenna gave him 112 more. How many Marbles does John have all?"</w:t>
      </w:r>
    </w:p>
    <w:p>
      <w:r>
        <w:t>Equation : " X = 112 + 25"</w:t>
      </w:r>
    </w:p>
    <w:p>
      <w:r>
        <w:t xml:space="preserve">Answer : "137" </w:t>
        <w:br/>
        <w:t>}</w:t>
      </w:r>
    </w:p>
    <w:p>
      <w:r>
        <w:t>{</w:t>
        <w:br/>
        <w:t>Index 814:</w:t>
      </w:r>
    </w:p>
    <w:p>
      <w:r>
        <w:t>Question : "Elizabeth has 15 Marbles. Deborah gave him 66 more. How many Marbles does Elizabeth have to plus?"</w:t>
      </w:r>
    </w:p>
    <w:p>
      <w:r>
        <w:t>Equation : " X = 66 + 15"</w:t>
      </w:r>
    </w:p>
    <w:p>
      <w:r>
        <w:t xml:space="preserve">Answer : "81" </w:t>
        <w:br/>
        <w:t>}</w:t>
      </w:r>
    </w:p>
    <w:p>
      <w:r>
        <w:t>{</w:t>
        <w:br/>
        <w:t>Index 815:</w:t>
      </w:r>
    </w:p>
    <w:p>
      <w:r>
        <w:t>Question : "Sarah has 45 Marbles. Scott gave him 53 more. How many Marbles does Sarah have all together?"</w:t>
      </w:r>
    </w:p>
    <w:p>
      <w:r>
        <w:t>Equation : " X = 53 + 45"</w:t>
      </w:r>
    </w:p>
    <w:p>
      <w:r>
        <w:t xml:space="preserve">Answer : "98" </w:t>
        <w:br/>
        <w:t>}</w:t>
      </w:r>
    </w:p>
    <w:p>
      <w:r>
        <w:t>{</w:t>
        <w:br/>
        <w:t>Index 816:</w:t>
      </w:r>
    </w:p>
    <w:p>
      <w:r>
        <w:t>Question : "Lora has 120 Marbles. Jeffrey gave him 79 more. How many Marbles does Lora have together?"</w:t>
      </w:r>
    </w:p>
    <w:p>
      <w:r>
        <w:t>Equation : " X = 79 + 120"</w:t>
      </w:r>
    </w:p>
    <w:p>
      <w:r>
        <w:t xml:space="preserve">Answer : "199" </w:t>
        <w:br/>
        <w:t>}</w:t>
      </w:r>
    </w:p>
    <w:p>
      <w:r>
        <w:t>{</w:t>
        <w:br/>
        <w:t>Index 817:</w:t>
      </w:r>
    </w:p>
    <w:p>
      <w:r>
        <w:t>Question : "Margaret has 90 Marbles. Jennifer gave him 50 more. How many Marbles does Margaret have total?"</w:t>
      </w:r>
    </w:p>
    <w:p>
      <w:r>
        <w:t>Equation : " X = 50 + 90"</w:t>
      </w:r>
    </w:p>
    <w:p>
      <w:r>
        <w:t xml:space="preserve">Answer : "140" </w:t>
        <w:br/>
        <w:t>}</w:t>
      </w:r>
    </w:p>
    <w:p>
      <w:r>
        <w:t>{</w:t>
        <w:br/>
        <w:t>Index 818:</w:t>
      </w:r>
    </w:p>
    <w:p>
      <w:r>
        <w:t>Question : "Vincent has 20 Marbles. Tina gave him 197 more. How many Marbles does Vincent have join?"</w:t>
      </w:r>
    </w:p>
    <w:p>
      <w:r>
        <w:t>Equation : " X = 197 + 20"</w:t>
      </w:r>
    </w:p>
    <w:p>
      <w:r>
        <w:t xml:space="preserve">Answer : "217" </w:t>
        <w:br/>
        <w:t>}</w:t>
      </w:r>
    </w:p>
    <w:p>
      <w:r>
        <w:t>{</w:t>
        <w:br/>
        <w:t>Index 819:</w:t>
      </w:r>
    </w:p>
    <w:p>
      <w:r>
        <w:t>Question : "Ann has 127 Marbles. Holly gave him 171 more. How many Marbles does Ann have total?"</w:t>
      </w:r>
    </w:p>
    <w:p>
      <w:r>
        <w:t>Equation : " X = 171 + 127"</w:t>
      </w:r>
    </w:p>
    <w:p>
      <w:r>
        <w:t xml:space="preserve">Answer : "298" </w:t>
        <w:br/>
        <w:t>}</w:t>
      </w:r>
    </w:p>
    <w:p>
      <w:r>
        <w:t>{</w:t>
        <w:br/>
        <w:t>Index 820:</w:t>
      </w:r>
    </w:p>
    <w:p>
      <w:r>
        <w:t>Question : "Jennifer has 109 Marbles. Opal gave him 10 more. How many Marbles does Jennifer have increased by?"</w:t>
      </w:r>
    </w:p>
    <w:p>
      <w:r>
        <w:t>Equation : " X = 10 + 109"</w:t>
      </w:r>
    </w:p>
    <w:p>
      <w:r>
        <w:t xml:space="preserve">Answer : "119" </w:t>
        <w:br/>
        <w:t>}</w:t>
      </w:r>
    </w:p>
    <w:p>
      <w:r>
        <w:t>{</w:t>
        <w:br/>
        <w:t>Index 821:</w:t>
      </w:r>
    </w:p>
    <w:p>
      <w:r>
        <w:t>Question : "Jerry has 85 Marbles. Deborah gave him 43 more. How many Marbles does Jerry have add?"</w:t>
      </w:r>
    </w:p>
    <w:p>
      <w:r>
        <w:t>Equation : " X = 43 + 85"</w:t>
      </w:r>
    </w:p>
    <w:p>
      <w:r>
        <w:t xml:space="preserve">Answer : "128" </w:t>
        <w:br/>
        <w:t>}</w:t>
      </w:r>
    </w:p>
    <w:p>
      <w:r>
        <w:t>{</w:t>
        <w:br/>
        <w:t>Index 822:</w:t>
      </w:r>
    </w:p>
    <w:p>
      <w:r>
        <w:t>Question : "Marisha has 182 Marbles. Scott gave him 177 more. How many Marbles does Marisha have all together?"</w:t>
      </w:r>
    </w:p>
    <w:p>
      <w:r>
        <w:t>Equation : " X = 177 + 182"</w:t>
      </w:r>
    </w:p>
    <w:p>
      <w:r>
        <w:t xml:space="preserve">Answer : "359" </w:t>
        <w:br/>
        <w:t>}</w:t>
      </w:r>
    </w:p>
    <w:p>
      <w:r>
        <w:t>{</w:t>
        <w:br/>
        <w:t>Index 823:</w:t>
      </w:r>
    </w:p>
    <w:p>
      <w:r>
        <w:t>Question : "Charles has 169 Marbles. Stuart gave him 16 more. How many Marbles does Charles have all together?"</w:t>
      </w:r>
    </w:p>
    <w:p>
      <w:r>
        <w:t>Equation : " X = 16 + 169"</w:t>
      </w:r>
    </w:p>
    <w:p>
      <w:r>
        <w:t xml:space="preserve">Answer : "185" </w:t>
        <w:br/>
        <w:t>}</w:t>
      </w:r>
    </w:p>
    <w:p>
      <w:r>
        <w:t>{</w:t>
        <w:br/>
        <w:t>Index 824:</w:t>
      </w:r>
    </w:p>
    <w:p>
      <w:r>
        <w:t>Question : "David has 188 Marbles. Richard gave him 112 more. How many Marbles does David have together?"</w:t>
      </w:r>
    </w:p>
    <w:p>
      <w:r>
        <w:t>Equation : " X = 112 + 188"</w:t>
      </w:r>
    </w:p>
    <w:p>
      <w:r>
        <w:t xml:space="preserve">Answer : "300" </w:t>
        <w:br/>
        <w:t>}</w:t>
      </w:r>
    </w:p>
    <w:p>
      <w:r>
        <w:t>{</w:t>
        <w:br/>
        <w:t>Index 825:</w:t>
      </w:r>
    </w:p>
    <w:p>
      <w:r>
        <w:t>Question : "Antonia has 59 Marbles. Samantha gave him 34 more. How many Marbles does Antonia have increased by?"</w:t>
      </w:r>
    </w:p>
    <w:p>
      <w:r>
        <w:t>Equation : " X = 34 + 59"</w:t>
      </w:r>
    </w:p>
    <w:p>
      <w:r>
        <w:t xml:space="preserve">Answer : "93" </w:t>
        <w:br/>
        <w:t>}</w:t>
      </w:r>
    </w:p>
    <w:p>
      <w:r>
        <w:t>{</w:t>
        <w:br/>
        <w:t>Index 826:</w:t>
      </w:r>
    </w:p>
    <w:p>
      <w:r>
        <w:t>Question : "Kevin has 102 Marbles. Robert gave him 195 more. How many Marbles does Kevin have to sum?"</w:t>
      </w:r>
    </w:p>
    <w:p>
      <w:r>
        <w:t>Equation : " X = 195 + 102"</w:t>
      </w:r>
    </w:p>
    <w:p>
      <w:r>
        <w:t xml:space="preserve">Answer : "297" </w:t>
        <w:br/>
        <w:t>}</w:t>
      </w:r>
    </w:p>
    <w:p>
      <w:r>
        <w:t>{</w:t>
        <w:br/>
        <w:t>Index 827:</w:t>
      </w:r>
    </w:p>
    <w:p>
      <w:r>
        <w:t>Question : "Andrew has 48 Marbles. Lorraine gave him 29 more. How many Marbles does Andrew have to sum?"</w:t>
      </w:r>
    </w:p>
    <w:p>
      <w:r>
        <w:t>Equation : " X = 29 + 48"</w:t>
      </w:r>
    </w:p>
    <w:p>
      <w:r>
        <w:t xml:space="preserve">Answer : "77" </w:t>
        <w:br/>
        <w:t>}</w:t>
      </w:r>
    </w:p>
    <w:p>
      <w:r>
        <w:t>{</w:t>
        <w:br/>
        <w:t>Index 828:</w:t>
      </w:r>
    </w:p>
    <w:p>
      <w:r>
        <w:t>Question : "Lorena has 22 Marbles. Callie gave him 164 more. How many Marbles does Lorena have add?"</w:t>
      </w:r>
    </w:p>
    <w:p>
      <w:r>
        <w:t>Equation : " X = 164 + 22"</w:t>
      </w:r>
    </w:p>
    <w:p>
      <w:r>
        <w:t xml:space="preserve">Answer : "186" </w:t>
        <w:br/>
        <w:t>}</w:t>
      </w:r>
    </w:p>
    <w:p>
      <w:r>
        <w:t>{</w:t>
        <w:br/>
        <w:t>Index 829:</w:t>
      </w:r>
    </w:p>
    <w:p>
      <w:r>
        <w:t>Question : "Christopher has 115 Marbles. Frederick gave him 37 more. How many Marbles does Christopher have to sum?"</w:t>
      </w:r>
    </w:p>
    <w:p>
      <w:r>
        <w:t>Equation : " X = 37 + 115"</w:t>
      </w:r>
    </w:p>
    <w:p>
      <w:r>
        <w:t xml:space="preserve">Answer : "152" </w:t>
        <w:br/>
        <w:t>}</w:t>
      </w:r>
    </w:p>
    <w:p>
      <w:r>
        <w:t>{</w:t>
        <w:br/>
        <w:t>Index 830:</w:t>
      </w:r>
    </w:p>
    <w:p>
      <w:r>
        <w:t>Question : "William has 120 Marbles. Ruth gave him 106 more. How many Marbles does William have all together?"</w:t>
      </w:r>
    </w:p>
    <w:p>
      <w:r>
        <w:t>Equation : " X = 106 + 120"</w:t>
      </w:r>
    </w:p>
    <w:p>
      <w:r>
        <w:t xml:space="preserve">Answer : "226" </w:t>
        <w:br/>
        <w:t>}</w:t>
      </w:r>
    </w:p>
    <w:p>
      <w:r>
        <w:t>{</w:t>
        <w:br/>
        <w:t>Index 831:</w:t>
      </w:r>
    </w:p>
    <w:p>
      <w:r>
        <w:t>Question : "Thea has 178 Marbles. Pamela gave him 31 more. How many Marbles does Thea have all?"</w:t>
      </w:r>
    </w:p>
    <w:p>
      <w:r>
        <w:t>Equation : " X = 31 + 178"</w:t>
      </w:r>
    </w:p>
    <w:p>
      <w:r>
        <w:t xml:space="preserve">Answer : "209" </w:t>
        <w:br/>
        <w:t>}</w:t>
      </w:r>
    </w:p>
    <w:p>
      <w:r>
        <w:t>{</w:t>
        <w:br/>
        <w:t>Index 832:</w:t>
      </w:r>
    </w:p>
    <w:p>
      <w:r>
        <w:t>Question : "Rosanne has 61 Marbles. Juan gave him 182 more. How many Marbles does Rosanne have join?"</w:t>
      </w:r>
    </w:p>
    <w:p>
      <w:r>
        <w:t>Equation : " X = 182 + 61"</w:t>
      </w:r>
    </w:p>
    <w:p>
      <w:r>
        <w:t xml:space="preserve">Answer : "243" </w:t>
        <w:br/>
        <w:t>}</w:t>
      </w:r>
    </w:p>
    <w:p>
      <w:r>
        <w:t>{</w:t>
        <w:br/>
        <w:t>Index 833:</w:t>
      </w:r>
    </w:p>
    <w:p>
      <w:r>
        <w:t>Question : "Debra has 14 Marbles. Kimberly gave him 5 more. How many Marbles does Debra have add?"</w:t>
      </w:r>
    </w:p>
    <w:p>
      <w:r>
        <w:t>Equation : " X = 5 + 14"</w:t>
      </w:r>
    </w:p>
    <w:p>
      <w:r>
        <w:t xml:space="preserve">Answer : "19" </w:t>
        <w:br/>
        <w:t>}</w:t>
      </w:r>
    </w:p>
    <w:p>
      <w:r>
        <w:t>{</w:t>
        <w:br/>
        <w:t>Index 834:</w:t>
      </w:r>
    </w:p>
    <w:p>
      <w:r>
        <w:t>Question : "Laura has 123 Marbles. Bessie gave him 181 more. How many Marbles does Laura have in all?"</w:t>
      </w:r>
    </w:p>
    <w:p>
      <w:r>
        <w:t>Equation : " X = 181 + 123"</w:t>
      </w:r>
    </w:p>
    <w:p>
      <w:r>
        <w:t xml:space="preserve">Answer : "304" </w:t>
        <w:br/>
        <w:t>}</w:t>
      </w:r>
    </w:p>
    <w:p>
      <w:r>
        <w:t>{</w:t>
        <w:br/>
        <w:t>Index 835:</w:t>
      </w:r>
    </w:p>
    <w:p>
      <w:r>
        <w:t>Question : "Roy has 91 Marbles. Lawrence gave him 129 more. How many Marbles does Roy have join?"</w:t>
      </w:r>
    </w:p>
    <w:p>
      <w:r>
        <w:t>Equation : " X = 129 + 91"</w:t>
      </w:r>
    </w:p>
    <w:p>
      <w:r>
        <w:t xml:space="preserve">Answer : "220" </w:t>
        <w:br/>
        <w:t>}</w:t>
      </w:r>
    </w:p>
    <w:p>
      <w:r>
        <w:t>{</w:t>
        <w:br/>
        <w:t>Index 836:</w:t>
      </w:r>
    </w:p>
    <w:p>
      <w:r>
        <w:t>Question : "Jason has 79 Marbles. Christopher gave him 165 more. How many Marbles does Jason have combined?"</w:t>
      </w:r>
    </w:p>
    <w:p>
      <w:r>
        <w:t>Equation : " X = 165 + 79"</w:t>
      </w:r>
    </w:p>
    <w:p>
      <w:r>
        <w:t xml:space="preserve">Answer : "244" </w:t>
        <w:br/>
        <w:t>}</w:t>
      </w:r>
    </w:p>
    <w:p>
      <w:r>
        <w:t>{</w:t>
        <w:br/>
        <w:t>Index 837:</w:t>
      </w:r>
    </w:p>
    <w:p>
      <w:r>
        <w:t>Question : "Loretta has 54 Marbles. Gary gave him 136 more. How many Marbles does Loretta have join?"</w:t>
      </w:r>
    </w:p>
    <w:p>
      <w:r>
        <w:t>Equation : " X = 136 + 54"</w:t>
      </w:r>
    </w:p>
    <w:p>
      <w:r>
        <w:t xml:space="preserve">Answer : "190" </w:t>
        <w:br/>
        <w:t>}</w:t>
      </w:r>
    </w:p>
    <w:p>
      <w:r>
        <w:t>{</w:t>
        <w:br/>
        <w:t>Index 838:</w:t>
      </w:r>
    </w:p>
    <w:p>
      <w:r>
        <w:t>Question : "Rosemarie has 162 Marbles. Donald gave him 40 more. How many Marbles does Rosemarie have increased by?"</w:t>
      </w:r>
    </w:p>
    <w:p>
      <w:r>
        <w:t>Equation : " X = 40 + 162"</w:t>
      </w:r>
    </w:p>
    <w:p>
      <w:r>
        <w:t xml:space="preserve">Answer : "202" </w:t>
        <w:br/>
        <w:t>}</w:t>
      </w:r>
    </w:p>
    <w:p>
      <w:r>
        <w:t>{</w:t>
        <w:br/>
        <w:t>Index 839:</w:t>
      </w:r>
    </w:p>
    <w:p>
      <w:r>
        <w:t>Question : "Rita has 123 Marbles. Mark gave him 152 more. How many Marbles does Rita have join?"</w:t>
      </w:r>
    </w:p>
    <w:p>
      <w:r>
        <w:t>Equation : " X = 152 + 123"</w:t>
      </w:r>
    </w:p>
    <w:p>
      <w:r>
        <w:t xml:space="preserve">Answer : "275" </w:t>
        <w:br/>
        <w:t>}</w:t>
      </w:r>
    </w:p>
    <w:p>
      <w:r>
        <w:t>{</w:t>
        <w:br/>
        <w:t>Index 840:</w:t>
      </w:r>
    </w:p>
    <w:p>
      <w:r>
        <w:t>Question : "Harry has 75 Marbles. Rickey gave him 158 more. How many Marbles does Harry have together?"</w:t>
      </w:r>
    </w:p>
    <w:p>
      <w:r>
        <w:t>Equation : " X = 158 + 75"</w:t>
      </w:r>
    </w:p>
    <w:p>
      <w:r>
        <w:t xml:space="preserve">Answer : "233" </w:t>
        <w:br/>
        <w:t>}</w:t>
      </w:r>
    </w:p>
    <w:p>
      <w:r>
        <w:t>{</w:t>
        <w:br/>
        <w:t>Index 841:</w:t>
      </w:r>
    </w:p>
    <w:p>
      <w:r>
        <w:t>Question : "Dorinda has 48 Marbles. Patricia gave him 43 more. How many Marbles does Dorinda have all together?"</w:t>
      </w:r>
    </w:p>
    <w:p>
      <w:r>
        <w:t>Equation : " X = 43 + 48"</w:t>
      </w:r>
    </w:p>
    <w:p>
      <w:r>
        <w:t xml:space="preserve">Answer : "91" </w:t>
        <w:br/>
        <w:t>}</w:t>
      </w:r>
    </w:p>
    <w:p>
      <w:r>
        <w:t>{</w:t>
        <w:br/>
        <w:t>Index 842:</w:t>
      </w:r>
    </w:p>
    <w:p>
      <w:r>
        <w:t>Question : "Ruth has 101 Marbles. Marylin gave him 53 more. How many Marbles does Ruth have total?"</w:t>
      </w:r>
    </w:p>
    <w:p>
      <w:r>
        <w:t>Equation : " X = 53 + 101"</w:t>
      </w:r>
    </w:p>
    <w:p>
      <w:r>
        <w:t xml:space="preserve">Answer : "154" </w:t>
        <w:br/>
        <w:t>}</w:t>
      </w:r>
    </w:p>
    <w:p>
      <w:r>
        <w:t>{</w:t>
        <w:br/>
        <w:t>Index 843:</w:t>
      </w:r>
    </w:p>
    <w:p>
      <w:r>
        <w:t>Question : "Oscar has 113 Marbles. Norma gave him 104 more. How many Marbles does Oscar have increased by?"</w:t>
      </w:r>
    </w:p>
    <w:p>
      <w:r>
        <w:t>Equation : " X = 104 + 113"</w:t>
      </w:r>
    </w:p>
    <w:p>
      <w:r>
        <w:t xml:space="preserve">Answer : "217" </w:t>
        <w:br/>
        <w:t>}</w:t>
      </w:r>
    </w:p>
    <w:p>
      <w:r>
        <w:t>{</w:t>
        <w:br/>
        <w:t>Index 844:</w:t>
      </w:r>
    </w:p>
    <w:p>
      <w:r>
        <w:t>Question : "Edward has 57 Marbles. Jack gave him 18 more. How many Marbles does Edward have combined?"</w:t>
      </w:r>
    </w:p>
    <w:p>
      <w:r>
        <w:t>Equation : " X = 18 + 57"</w:t>
      </w:r>
    </w:p>
    <w:p>
      <w:r>
        <w:t xml:space="preserve">Answer : "75" </w:t>
        <w:br/>
        <w:t>}</w:t>
      </w:r>
    </w:p>
    <w:p>
      <w:r>
        <w:t>{</w:t>
        <w:br/>
        <w:t>Index 845:</w:t>
      </w:r>
    </w:p>
    <w:p>
      <w:r>
        <w:t>Question : "James has 90 Marbles. Mary gave him 193 more. How many Marbles does James have all together?"</w:t>
      </w:r>
    </w:p>
    <w:p>
      <w:r>
        <w:t>Equation : " X = 193 + 90"</w:t>
      </w:r>
    </w:p>
    <w:p>
      <w:r>
        <w:t xml:space="preserve">Answer : "283" </w:t>
        <w:br/>
        <w:t>}</w:t>
      </w:r>
    </w:p>
    <w:p>
      <w:r>
        <w:t>{</w:t>
        <w:br/>
        <w:t>Index 846:</w:t>
      </w:r>
    </w:p>
    <w:p>
      <w:r>
        <w:t>Question : "Kelly has 111 Marbles. Hedy gave him 32 more. How many Marbles does Kelly have together?"</w:t>
      </w:r>
    </w:p>
    <w:p>
      <w:r>
        <w:t>Equation : " X = 32 + 111"</w:t>
      </w:r>
    </w:p>
    <w:p>
      <w:r>
        <w:t xml:space="preserve">Answer : "143" </w:t>
        <w:br/>
        <w:t>}</w:t>
      </w:r>
    </w:p>
    <w:p>
      <w:r>
        <w:t>{</w:t>
        <w:br/>
        <w:t>Index 847:</w:t>
      </w:r>
    </w:p>
    <w:p>
      <w:r>
        <w:t>Question : "Gregory has 167 Marbles. Mary gave him 162 more. How many Marbles does Gregory have increased by?"</w:t>
      </w:r>
    </w:p>
    <w:p>
      <w:r>
        <w:t>Equation : " X = 162 + 167"</w:t>
      </w:r>
    </w:p>
    <w:p>
      <w:r>
        <w:t xml:space="preserve">Answer : "329" </w:t>
        <w:br/>
        <w:t>}</w:t>
      </w:r>
    </w:p>
    <w:p>
      <w:r>
        <w:t>{</w:t>
        <w:br/>
        <w:t>Index 848:</w:t>
      </w:r>
    </w:p>
    <w:p>
      <w:r>
        <w:t>Question : "Richard has 72 Marbles. Louis gave him 125 more. How many Marbles does Richard have add?"</w:t>
      </w:r>
    </w:p>
    <w:p>
      <w:r>
        <w:t>Equation : " X = 125 + 72"</w:t>
      </w:r>
    </w:p>
    <w:p>
      <w:r>
        <w:t xml:space="preserve">Answer : "197" </w:t>
        <w:br/>
        <w:t>}</w:t>
      </w:r>
    </w:p>
    <w:p>
      <w:r>
        <w:t>{</w:t>
        <w:br/>
        <w:t>Index 849:</w:t>
      </w:r>
    </w:p>
    <w:p>
      <w:r>
        <w:t>Question : "Harry has 94 Marbles. Andrea gave him 85 more. How many Marbles does Harry have to plus?"</w:t>
      </w:r>
    </w:p>
    <w:p>
      <w:r>
        <w:t>Equation : " X = 85 + 94"</w:t>
      </w:r>
    </w:p>
    <w:p>
      <w:r>
        <w:t xml:space="preserve">Answer : "179" </w:t>
        <w:br/>
        <w:t>}</w:t>
      </w:r>
    </w:p>
    <w:p>
      <w:r>
        <w:t>{</w:t>
        <w:br/>
        <w:t>Index 850:</w:t>
      </w:r>
    </w:p>
    <w:p>
      <w:r>
        <w:t>Question : "Phyllis has 79 Marbles. Andre gave him 55 more. How many Marbles does Phyllis have total?"</w:t>
      </w:r>
    </w:p>
    <w:p>
      <w:r>
        <w:t>Equation : " X = 55 + 79"</w:t>
      </w:r>
    </w:p>
    <w:p>
      <w:r>
        <w:t xml:space="preserve">Answer : "134" </w:t>
        <w:br/>
        <w:t>}</w:t>
      </w:r>
    </w:p>
    <w:p>
      <w:r>
        <w:t>{</w:t>
        <w:br/>
        <w:t>Index 851:</w:t>
      </w:r>
    </w:p>
    <w:p>
      <w:r>
        <w:t>Question : "Steven has 16 Marbles. Bradley gave him 69 more. How many Marbles does Steven have all?"</w:t>
      </w:r>
    </w:p>
    <w:p>
      <w:r>
        <w:t>Equation : " X = 69 + 16"</w:t>
      </w:r>
    </w:p>
    <w:p>
      <w:r>
        <w:t xml:space="preserve">Answer : "85" </w:t>
        <w:br/>
        <w:t>}</w:t>
      </w:r>
    </w:p>
    <w:p>
      <w:r>
        <w:t>{</w:t>
        <w:br/>
        <w:t>Index 852:</w:t>
      </w:r>
    </w:p>
    <w:p>
      <w:r>
        <w:t>Question : "Richard has 164 Marbles. Thelma gave him 79 more. How many Marbles does Richard have to sum?"</w:t>
      </w:r>
    </w:p>
    <w:p>
      <w:r>
        <w:t>Equation : " X = 79 + 164"</w:t>
      </w:r>
    </w:p>
    <w:p>
      <w:r>
        <w:t xml:space="preserve">Answer : "243" </w:t>
        <w:br/>
        <w:t>}</w:t>
      </w:r>
    </w:p>
    <w:p>
      <w:r>
        <w:t>{</w:t>
        <w:br/>
        <w:t>Index 853:</w:t>
      </w:r>
    </w:p>
    <w:p>
      <w:r>
        <w:t>Question : "Richard has 168 Marbles. Elizabeth gave him 197 more. How many Marbles does Richard have total?"</w:t>
      </w:r>
    </w:p>
    <w:p>
      <w:r>
        <w:t>Equation : " X = 197 + 168"</w:t>
      </w:r>
    </w:p>
    <w:p>
      <w:r>
        <w:t xml:space="preserve">Answer : "365" </w:t>
        <w:br/>
        <w:t>}</w:t>
      </w:r>
    </w:p>
    <w:p>
      <w:r>
        <w:t>{</w:t>
        <w:br/>
        <w:t>Index 854:</w:t>
      </w:r>
    </w:p>
    <w:p>
      <w:r>
        <w:t>Question : "Richard has 158 Marbles. Keith gave him 69 more. How many Marbles does Richard have all together?"</w:t>
      </w:r>
    </w:p>
    <w:p>
      <w:r>
        <w:t>Equation : " X = 69 + 158"</w:t>
      </w:r>
    </w:p>
    <w:p>
      <w:r>
        <w:t xml:space="preserve">Answer : "227" </w:t>
        <w:br/>
        <w:t>}</w:t>
      </w:r>
    </w:p>
    <w:p>
      <w:r>
        <w:t>{</w:t>
        <w:br/>
        <w:t>Index 855:</w:t>
      </w:r>
    </w:p>
    <w:p>
      <w:r>
        <w:t>Question : "Ronald has 65 Marbles. Cathrine gave him 72 more. How many Marbles does Ronald have to plus?"</w:t>
      </w:r>
    </w:p>
    <w:p>
      <w:r>
        <w:t>Equation : " X = 72 + 65"</w:t>
      </w:r>
    </w:p>
    <w:p>
      <w:r>
        <w:t xml:space="preserve">Answer : "137" </w:t>
        <w:br/>
        <w:t>}</w:t>
      </w:r>
    </w:p>
    <w:p>
      <w:r>
        <w:t>{</w:t>
        <w:br/>
        <w:t>Index 856:</w:t>
      </w:r>
    </w:p>
    <w:p>
      <w:r>
        <w:t>Question : "Alissa has 171 Marbles. Jennifer gave him 148 more. How many Marbles does Alissa have add?"</w:t>
      </w:r>
    </w:p>
    <w:p>
      <w:r>
        <w:t>Equation : " X = 148 + 171"</w:t>
      </w:r>
    </w:p>
    <w:p>
      <w:r>
        <w:t xml:space="preserve">Answer : "319" </w:t>
        <w:br/>
        <w:t>}</w:t>
      </w:r>
    </w:p>
    <w:p>
      <w:r>
        <w:t>{</w:t>
        <w:br/>
        <w:t>Index 857:</w:t>
      </w:r>
    </w:p>
    <w:p>
      <w:r>
        <w:t>Question : "John has 184 Marbles. Tonia gave him 193 more. How many Marbles does John have together?"</w:t>
      </w:r>
    </w:p>
    <w:p>
      <w:r>
        <w:t>Equation : " X = 193 + 184"</w:t>
      </w:r>
    </w:p>
    <w:p>
      <w:r>
        <w:t xml:space="preserve">Answer : "377" </w:t>
        <w:br/>
        <w:t>}</w:t>
      </w:r>
    </w:p>
    <w:p>
      <w:r>
        <w:t>{</w:t>
        <w:br/>
        <w:t>Index 858:</w:t>
      </w:r>
    </w:p>
    <w:p>
      <w:r>
        <w:t>Question : "Frederick has 154 Marbles. John gave him 9 more. How many Marbles does Frederick have to plus?"</w:t>
      </w:r>
    </w:p>
    <w:p>
      <w:r>
        <w:t>Equation : " X = 9 + 154"</w:t>
      </w:r>
    </w:p>
    <w:p>
      <w:r>
        <w:t xml:space="preserve">Answer : "163" </w:t>
        <w:br/>
        <w:t>}</w:t>
      </w:r>
    </w:p>
    <w:p>
      <w:r>
        <w:t>{</w:t>
        <w:br/>
        <w:t>Index 859:</w:t>
      </w:r>
    </w:p>
    <w:p>
      <w:r>
        <w:t>Question : "Anne has 53 Marbles. Manuel gave him 29 more. How many Marbles does Anne have altogether?"</w:t>
      </w:r>
    </w:p>
    <w:p>
      <w:r>
        <w:t>Equation : " X = 29 + 53"</w:t>
      </w:r>
    </w:p>
    <w:p>
      <w:r>
        <w:t xml:space="preserve">Answer : "82" </w:t>
        <w:br/>
        <w:t>}</w:t>
      </w:r>
    </w:p>
    <w:p>
      <w:r>
        <w:t>{</w:t>
        <w:br/>
        <w:t>Index 860:</w:t>
      </w:r>
    </w:p>
    <w:p>
      <w:r>
        <w:t>Question : "Tabitha has 175 Marbles. Aletha gave him 113 more. How many Marbles does Tabitha have all?"</w:t>
      </w:r>
    </w:p>
    <w:p>
      <w:r>
        <w:t>Equation : " X = 113 + 175"</w:t>
      </w:r>
    </w:p>
    <w:p>
      <w:r>
        <w:t xml:space="preserve">Answer : "288" </w:t>
        <w:br/>
        <w:t>}</w:t>
      </w:r>
    </w:p>
    <w:p>
      <w:r>
        <w:t>{</w:t>
        <w:br/>
        <w:t>Index 861:</w:t>
      </w:r>
    </w:p>
    <w:p>
      <w:r>
        <w:t>Question : "Ryan has 53 Marbles. Celia gave him 200 more. How many Marbles does Ryan have add?"</w:t>
      </w:r>
    </w:p>
    <w:p>
      <w:r>
        <w:t>Equation : " X = 200 + 53"</w:t>
      </w:r>
    </w:p>
    <w:p>
      <w:r>
        <w:t xml:space="preserve">Answer : "253" </w:t>
        <w:br/>
        <w:t>}</w:t>
      </w:r>
    </w:p>
    <w:p>
      <w:r>
        <w:t>{</w:t>
        <w:br/>
        <w:t>Index 862:</w:t>
      </w:r>
    </w:p>
    <w:p>
      <w:r>
        <w:t>Question : "Phillip has 163 Marbles. Romelia gave him 84 more. How many Marbles does Phillip have to sum?"</w:t>
      </w:r>
    </w:p>
    <w:p>
      <w:r>
        <w:t>Equation : " X = 84 + 163"</w:t>
      </w:r>
    </w:p>
    <w:p>
      <w:r>
        <w:t xml:space="preserve">Answer : "247" </w:t>
        <w:br/>
        <w:t>}</w:t>
      </w:r>
    </w:p>
    <w:p>
      <w:r>
        <w:t>{</w:t>
        <w:br/>
        <w:t>Index 863:</w:t>
      </w:r>
    </w:p>
    <w:p>
      <w:r>
        <w:t>Question : "Charles has 68 Marbles. Norbert gave him 91 more. How many Marbles does Charles have in all?"</w:t>
      </w:r>
    </w:p>
    <w:p>
      <w:r>
        <w:t>Equation : " X = 91 + 68"</w:t>
      </w:r>
    </w:p>
    <w:p>
      <w:r>
        <w:t xml:space="preserve">Answer : "159" </w:t>
        <w:br/>
        <w:t>}</w:t>
      </w:r>
    </w:p>
    <w:p>
      <w:r>
        <w:t>{</w:t>
        <w:br/>
        <w:t>Index 864:</w:t>
      </w:r>
    </w:p>
    <w:p>
      <w:r>
        <w:t>Question : "Jesse has 13 Marbles. Florence gave him 155 more. How many Marbles does Jesse have add?"</w:t>
      </w:r>
    </w:p>
    <w:p>
      <w:r>
        <w:t>Equation : " X = 155 + 13"</w:t>
      </w:r>
    </w:p>
    <w:p>
      <w:r>
        <w:t xml:space="preserve">Answer : "168" </w:t>
        <w:br/>
        <w:t>}</w:t>
      </w:r>
    </w:p>
    <w:p>
      <w:r>
        <w:t>{</w:t>
        <w:br/>
        <w:t>Index 865:</w:t>
      </w:r>
    </w:p>
    <w:p>
      <w:r>
        <w:t>Question : "Steven has 165 Marbles. Charlotte gave him 41 more. How many Marbles does Steven have join?"</w:t>
      </w:r>
    </w:p>
    <w:p>
      <w:r>
        <w:t>Equation : " X = 41 + 165"</w:t>
      </w:r>
    </w:p>
    <w:p>
      <w:r>
        <w:t xml:space="preserve">Answer : "206" </w:t>
        <w:br/>
        <w:t>}</w:t>
      </w:r>
    </w:p>
    <w:p>
      <w:r>
        <w:t>{</w:t>
        <w:br/>
        <w:t>Index 866:</w:t>
      </w:r>
    </w:p>
    <w:p>
      <w:r>
        <w:t>Question : "Jason has 23 Marbles. Michael gave him 166 more. How many Marbles does Jason have total?"</w:t>
      </w:r>
    </w:p>
    <w:p>
      <w:r>
        <w:t>Equation : " X = 166 + 23"</w:t>
      </w:r>
    </w:p>
    <w:p>
      <w:r>
        <w:t xml:space="preserve">Answer : "189" </w:t>
        <w:br/>
        <w:t>}</w:t>
      </w:r>
    </w:p>
    <w:p>
      <w:r>
        <w:t>{</w:t>
        <w:br/>
        <w:t>Index 867:</w:t>
      </w:r>
    </w:p>
    <w:p>
      <w:r>
        <w:t>Question : "Mary has 108 Marbles. Debra gave him 195 more. How many Marbles does Mary have total?"</w:t>
      </w:r>
    </w:p>
    <w:p>
      <w:r>
        <w:t>Equation : " X = 195 + 108"</w:t>
      </w:r>
    </w:p>
    <w:p>
      <w:r>
        <w:t xml:space="preserve">Answer : "303" </w:t>
        <w:br/>
        <w:t>}</w:t>
      </w:r>
    </w:p>
    <w:p>
      <w:r>
        <w:t>{</w:t>
        <w:br/>
        <w:t>Index 868:</w:t>
      </w:r>
    </w:p>
    <w:p>
      <w:r>
        <w:t>Question : "Richard has 57 Marbles. Norma gave him 52 more. How many Marbles does Richard have combined?"</w:t>
      </w:r>
    </w:p>
    <w:p>
      <w:r>
        <w:t>Equation : " X = 52 + 57"</w:t>
      </w:r>
    </w:p>
    <w:p>
      <w:r>
        <w:t xml:space="preserve">Answer : "109" </w:t>
        <w:br/>
        <w:t>}</w:t>
      </w:r>
    </w:p>
    <w:p>
      <w:r>
        <w:t>{</w:t>
        <w:br/>
        <w:t>Index 869:</w:t>
      </w:r>
    </w:p>
    <w:p>
      <w:r>
        <w:t>Question : "Louis has 168 Marbles. Judith gave him 183 more. How many Marbles does Louis have in all?"</w:t>
      </w:r>
    </w:p>
    <w:p>
      <w:r>
        <w:t>Equation : " X = 183 + 168"</w:t>
      </w:r>
    </w:p>
    <w:p>
      <w:r>
        <w:t xml:space="preserve">Answer : "351" </w:t>
        <w:br/>
        <w:t>}</w:t>
      </w:r>
    </w:p>
    <w:p>
      <w:r>
        <w:t>{</w:t>
        <w:br/>
        <w:t>Index 870:</w:t>
      </w:r>
    </w:p>
    <w:p>
      <w:r>
        <w:t>Question : "Miguel has 145 Marbles. Marilyn gave him 19 more. How many Marbles does Miguel have together?"</w:t>
      </w:r>
    </w:p>
    <w:p>
      <w:r>
        <w:t>Equation : " X = 19 + 145"</w:t>
      </w:r>
    </w:p>
    <w:p>
      <w:r>
        <w:t xml:space="preserve">Answer : "164" </w:t>
        <w:br/>
        <w:t>}</w:t>
      </w:r>
    </w:p>
    <w:p>
      <w:r>
        <w:t>{</w:t>
        <w:br/>
        <w:t>Index 871:</w:t>
      </w:r>
    </w:p>
    <w:p>
      <w:r>
        <w:t>Question : "Tom has 140 Marbles. Holli gave him 121 more. How many Marbles does Tom have to plus?"</w:t>
      </w:r>
    </w:p>
    <w:p>
      <w:r>
        <w:t>Equation : " X = 121 + 140"</w:t>
      </w:r>
    </w:p>
    <w:p>
      <w:r>
        <w:t xml:space="preserve">Answer : "261" </w:t>
        <w:br/>
        <w:t>}</w:t>
      </w:r>
    </w:p>
    <w:p>
      <w:r>
        <w:t>{</w:t>
        <w:br/>
        <w:t>Index 872:</w:t>
      </w:r>
    </w:p>
    <w:p>
      <w:r>
        <w:t>Question : "Valerie has 170 Marbles. Marc gave him 77 more. How many Marbles does Valerie have add?"</w:t>
      </w:r>
    </w:p>
    <w:p>
      <w:r>
        <w:t>Equation : " X = 77 + 170"</w:t>
      </w:r>
    </w:p>
    <w:p>
      <w:r>
        <w:t xml:space="preserve">Answer : "247" </w:t>
        <w:br/>
        <w:t>}</w:t>
      </w:r>
    </w:p>
    <w:p>
      <w:r>
        <w:t>{</w:t>
        <w:br/>
        <w:t>Index 873:</w:t>
      </w:r>
    </w:p>
    <w:p>
      <w:r>
        <w:t>Question : "Kyong has 137 Marbles. Susan gave him 123 more. How many Marbles does Kyong have add?"</w:t>
      </w:r>
    </w:p>
    <w:p>
      <w:r>
        <w:t>Equation : " X = 123 + 137"</w:t>
      </w:r>
    </w:p>
    <w:p>
      <w:r>
        <w:t xml:space="preserve">Answer : "260" </w:t>
        <w:br/>
        <w:t>}</w:t>
      </w:r>
    </w:p>
    <w:p>
      <w:r>
        <w:t>{</w:t>
        <w:br/>
        <w:t>Index 874:</w:t>
      </w:r>
    </w:p>
    <w:p>
      <w:r>
        <w:t>Question : "Michael has 70 Marbles. Mark gave him 104 more. How many Marbles does Michael have altogether?"</w:t>
      </w:r>
    </w:p>
    <w:p>
      <w:r>
        <w:t>Equation : " X = 104 + 70"</w:t>
      </w:r>
    </w:p>
    <w:p>
      <w:r>
        <w:t xml:space="preserve">Answer : "174" </w:t>
        <w:br/>
        <w:t>}</w:t>
      </w:r>
    </w:p>
    <w:p>
      <w:r>
        <w:t>{</w:t>
        <w:br/>
        <w:t>Index 875:</w:t>
      </w:r>
    </w:p>
    <w:p>
      <w:r>
        <w:t>Question : "David has 197 Marbles. Edna gave him 163 more. How many Marbles does David have how much?"</w:t>
      </w:r>
    </w:p>
    <w:p>
      <w:r>
        <w:t>Equation : " X = 163 + 197"</w:t>
      </w:r>
    </w:p>
    <w:p>
      <w:r>
        <w:t xml:space="preserve">Answer : "360" </w:t>
        <w:br/>
        <w:t>}</w:t>
      </w:r>
    </w:p>
    <w:p>
      <w:r>
        <w:t>{</w:t>
        <w:br/>
        <w:t>Index 876:</w:t>
      </w:r>
    </w:p>
    <w:p>
      <w:r>
        <w:t>Question : "Michael has 198 Marbles. Juliette gave him 118 more. How many Marbles does Michael have join?"</w:t>
      </w:r>
    </w:p>
    <w:p>
      <w:r>
        <w:t>Equation : " X = 118 + 198"</w:t>
      </w:r>
    </w:p>
    <w:p>
      <w:r>
        <w:t xml:space="preserve">Answer : "316" </w:t>
        <w:br/>
        <w:t>}</w:t>
      </w:r>
    </w:p>
    <w:p>
      <w:r>
        <w:t>{</w:t>
        <w:br/>
        <w:t>Index 877:</w:t>
      </w:r>
    </w:p>
    <w:p>
      <w:r>
        <w:t>Question : "Luigi has 120 Marbles. Robert gave him 100 more. How many Marbles does Luigi have in all?"</w:t>
      </w:r>
    </w:p>
    <w:p>
      <w:r>
        <w:t>Equation : " X = 100 + 120"</w:t>
      </w:r>
    </w:p>
    <w:p>
      <w:r>
        <w:t xml:space="preserve">Answer : "220" </w:t>
        <w:br/>
        <w:t>}</w:t>
      </w:r>
    </w:p>
    <w:p>
      <w:r>
        <w:t>{</w:t>
        <w:br/>
        <w:t>Index 878:</w:t>
      </w:r>
    </w:p>
    <w:p>
      <w:r>
        <w:t>Question : "Eleanor has 73 Marbles. Louis gave him 187 more. How many Marbles does Eleanor have altogether?"</w:t>
      </w:r>
    </w:p>
    <w:p>
      <w:r>
        <w:t>Equation : " X = 187 + 73"</w:t>
      </w:r>
    </w:p>
    <w:p>
      <w:r>
        <w:t xml:space="preserve">Answer : "260" </w:t>
        <w:br/>
        <w:t>}</w:t>
      </w:r>
    </w:p>
    <w:p>
      <w:r>
        <w:t>{</w:t>
        <w:br/>
        <w:t>Index 879:</w:t>
      </w:r>
    </w:p>
    <w:p>
      <w:r>
        <w:t>Question : "Marie has 26 Marbles. Joseph gave him 55 more. How many Marbles does Marie have how much?"</w:t>
      </w:r>
    </w:p>
    <w:p>
      <w:r>
        <w:t>Equation : " X = 55 + 26"</w:t>
      </w:r>
    </w:p>
    <w:p>
      <w:r>
        <w:t xml:space="preserve">Answer : "81" </w:t>
        <w:br/>
        <w:t>}</w:t>
      </w:r>
    </w:p>
    <w:p>
      <w:r>
        <w:t>{</w:t>
        <w:br/>
        <w:t>Index 880:</w:t>
      </w:r>
    </w:p>
    <w:p>
      <w:r>
        <w:t>Question : "Kenneth has 29 Marbles. David gave him 9 more. How many Marbles does Kenneth have combined?"</w:t>
      </w:r>
    </w:p>
    <w:p>
      <w:r>
        <w:t>Equation : " X = 9 + 29"</w:t>
      </w:r>
    </w:p>
    <w:p>
      <w:r>
        <w:t xml:space="preserve">Answer : "38" </w:t>
        <w:br/>
        <w:t>}</w:t>
      </w:r>
    </w:p>
    <w:p>
      <w:r>
        <w:t>{</w:t>
        <w:br/>
        <w:t>Index 881:</w:t>
      </w:r>
    </w:p>
    <w:p>
      <w:r>
        <w:t>Question : "Anthony has 90 Marbles. Jason gave him 100 more. How many Marbles does Anthony have increased by?"</w:t>
      </w:r>
    </w:p>
    <w:p>
      <w:r>
        <w:t>Equation : " X = 100 + 90"</w:t>
      </w:r>
    </w:p>
    <w:p>
      <w:r>
        <w:t xml:space="preserve">Answer : "190" </w:t>
        <w:br/>
        <w:t>}</w:t>
      </w:r>
    </w:p>
    <w:p>
      <w:r>
        <w:t>{</w:t>
        <w:br/>
        <w:t>Index 882:</w:t>
      </w:r>
    </w:p>
    <w:p>
      <w:r>
        <w:t>Question : "Owen has 76 Marbles. Grover gave him 151 more. How many Marbles does Owen have together?"</w:t>
      </w:r>
    </w:p>
    <w:p>
      <w:r>
        <w:t>Equation : " X = 151 + 76"</w:t>
      </w:r>
    </w:p>
    <w:p>
      <w:r>
        <w:t xml:space="preserve">Answer : "227" </w:t>
        <w:br/>
        <w:t>}</w:t>
      </w:r>
    </w:p>
    <w:p>
      <w:r>
        <w:t>{</w:t>
        <w:br/>
        <w:t>Index 883:</w:t>
      </w:r>
    </w:p>
    <w:p>
      <w:r>
        <w:t>Question : "Marilyn has 43 Marbles. Jeffrey gave him 124 more. How many Marbles does Marilyn have add?"</w:t>
      </w:r>
    </w:p>
    <w:p>
      <w:r>
        <w:t>Equation : " X = 124 + 43"</w:t>
      </w:r>
    </w:p>
    <w:p>
      <w:r>
        <w:t xml:space="preserve">Answer : "167" </w:t>
        <w:br/>
        <w:t>}</w:t>
      </w:r>
    </w:p>
    <w:p>
      <w:r>
        <w:t>{</w:t>
        <w:br/>
        <w:t>Index 884:</w:t>
      </w:r>
    </w:p>
    <w:p>
      <w:r>
        <w:t>Question : "Adam has 148 Marbles. Maria gave him 27 more. How many Marbles does Adam have total?"</w:t>
      </w:r>
    </w:p>
    <w:p>
      <w:r>
        <w:t>Equation : " X = 27 + 148"</w:t>
      </w:r>
    </w:p>
    <w:p>
      <w:r>
        <w:t xml:space="preserve">Answer : "175" </w:t>
        <w:br/>
        <w:t>}</w:t>
      </w:r>
    </w:p>
    <w:p>
      <w:r>
        <w:t>{</w:t>
        <w:br/>
        <w:t>Index 885:</w:t>
      </w:r>
    </w:p>
    <w:p>
      <w:r>
        <w:t>Question : "Julius has 115 Marbles. Cody gave him 119 more. How many Marbles does Julius have how much?"</w:t>
      </w:r>
    </w:p>
    <w:p>
      <w:r>
        <w:t>Equation : " X = 119 + 115"</w:t>
      </w:r>
    </w:p>
    <w:p>
      <w:r>
        <w:t xml:space="preserve">Answer : "234" </w:t>
        <w:br/>
        <w:t>}</w:t>
      </w:r>
    </w:p>
    <w:p>
      <w:r>
        <w:t>{</w:t>
        <w:br/>
        <w:t>Index 886:</w:t>
      </w:r>
    </w:p>
    <w:p>
      <w:r>
        <w:t>Question : "Rickey has 9 Marbles. Maria gave him 12 more. How many Marbles does Rickey have all together?"</w:t>
      </w:r>
    </w:p>
    <w:p>
      <w:r>
        <w:t>Equation : " X = 12 + 9"</w:t>
      </w:r>
    </w:p>
    <w:p>
      <w:r>
        <w:t xml:space="preserve">Answer : "21" </w:t>
        <w:br/>
        <w:t>}</w:t>
      </w:r>
    </w:p>
    <w:p>
      <w:r>
        <w:t>{</w:t>
        <w:br/>
        <w:t>Index 887:</w:t>
      </w:r>
    </w:p>
    <w:p>
      <w:r>
        <w:t>Question : "Myrna has 126 Marbles. Edmond gave him 137 more. How many Marbles does Myrna have to plus?"</w:t>
      </w:r>
    </w:p>
    <w:p>
      <w:r>
        <w:t>Equation : " X = 137 + 126"</w:t>
      </w:r>
    </w:p>
    <w:p>
      <w:r>
        <w:t xml:space="preserve">Answer : "263" </w:t>
        <w:br/>
        <w:t>}</w:t>
      </w:r>
    </w:p>
    <w:p>
      <w:r>
        <w:t>{</w:t>
        <w:br/>
        <w:t>Index 888:</w:t>
      </w:r>
    </w:p>
    <w:p>
      <w:r>
        <w:t>Question : "Monique has 196 Marbles. Brenda gave him 193 more. How many Marbles does Monique have all together?"</w:t>
      </w:r>
    </w:p>
    <w:p>
      <w:r>
        <w:t>Equation : " X = 193 + 196"</w:t>
      </w:r>
    </w:p>
    <w:p>
      <w:r>
        <w:t xml:space="preserve">Answer : "389" </w:t>
        <w:br/>
        <w:t>}</w:t>
      </w:r>
    </w:p>
    <w:p>
      <w:r>
        <w:t>{</w:t>
        <w:br/>
        <w:t>Index 889:</w:t>
      </w:r>
    </w:p>
    <w:p>
      <w:r>
        <w:t>Question : "Janet has 149 Marbles. Kathryn gave him 130 more. How many Marbles does Janet have combined?"</w:t>
      </w:r>
    </w:p>
    <w:p>
      <w:r>
        <w:t>Equation : " X = 130 + 149"</w:t>
      </w:r>
    </w:p>
    <w:p>
      <w:r>
        <w:t xml:space="preserve">Answer : "279" </w:t>
        <w:br/>
        <w:t>}</w:t>
      </w:r>
    </w:p>
    <w:p>
      <w:r>
        <w:t>{</w:t>
        <w:br/>
        <w:t>Index 890:</w:t>
      </w:r>
    </w:p>
    <w:p>
      <w:r>
        <w:t>Question : "Terry has 25 Marbles. Colleen gave him 124 more. How many Marbles does Terry have altogether?"</w:t>
      </w:r>
    </w:p>
    <w:p>
      <w:r>
        <w:t>Equation : " X = 124 + 25"</w:t>
      </w:r>
    </w:p>
    <w:p>
      <w:r>
        <w:t xml:space="preserve">Answer : "149" </w:t>
        <w:br/>
        <w:t>}</w:t>
      </w:r>
    </w:p>
    <w:p>
      <w:r>
        <w:t>{</w:t>
        <w:br/>
        <w:t>Index 891:</w:t>
      </w:r>
    </w:p>
    <w:p>
      <w:r>
        <w:t>Question : "Jason has 135 Marbles. Jodi gave him 134 more. How many Marbles does Jason have all together?"</w:t>
      </w:r>
    </w:p>
    <w:p>
      <w:r>
        <w:t>Equation : " X = 134 + 135"</w:t>
      </w:r>
    </w:p>
    <w:p>
      <w:r>
        <w:t xml:space="preserve">Answer : "269" </w:t>
        <w:br/>
        <w:t>}</w:t>
      </w:r>
    </w:p>
    <w:p>
      <w:r>
        <w:t>{</w:t>
        <w:br/>
        <w:t>Index 892:</w:t>
      </w:r>
    </w:p>
    <w:p>
      <w:r>
        <w:t>Question : "Timothy has 83 Marbles. Betty gave him 47 more. How many Marbles does Timothy have all together?"</w:t>
      </w:r>
    </w:p>
    <w:p>
      <w:r>
        <w:t>Equation : " X = 47 + 83"</w:t>
      </w:r>
    </w:p>
    <w:p>
      <w:r>
        <w:t xml:space="preserve">Answer : "130" </w:t>
        <w:br/>
        <w:t>}</w:t>
      </w:r>
    </w:p>
    <w:p>
      <w:r>
        <w:t>{</w:t>
        <w:br/>
        <w:t>Index 893:</w:t>
      </w:r>
    </w:p>
    <w:p>
      <w:r>
        <w:t>Question : "George has 20 Marbles. Alex gave him 54 more. How many Marbles does George have add?"</w:t>
      </w:r>
    </w:p>
    <w:p>
      <w:r>
        <w:t>Equation : " X = 54 + 20"</w:t>
      </w:r>
    </w:p>
    <w:p>
      <w:r>
        <w:t xml:space="preserve">Answer : "74" </w:t>
        <w:br/>
        <w:t>}</w:t>
      </w:r>
    </w:p>
    <w:p>
      <w:r>
        <w:t>{</w:t>
        <w:br/>
        <w:t>Index 894:</w:t>
      </w:r>
    </w:p>
    <w:p>
      <w:r>
        <w:t>Question : "Stephanie has 99 Marbles. Kirk gave him 123 more. How many Marbles does Stephanie have combined?"</w:t>
      </w:r>
    </w:p>
    <w:p>
      <w:r>
        <w:t>Equation : " X = 123 + 99"</w:t>
      </w:r>
    </w:p>
    <w:p>
      <w:r>
        <w:t xml:space="preserve">Answer : "222" </w:t>
        <w:br/>
        <w:t>}</w:t>
      </w:r>
    </w:p>
    <w:p>
      <w:r>
        <w:t>{</w:t>
        <w:br/>
        <w:t>Index 895:</w:t>
      </w:r>
    </w:p>
    <w:p>
      <w:r>
        <w:t>Question : "Judson has 59 Marbles. Paula gave him 59 more. How many Marbles does Judson have increased by?"</w:t>
      </w:r>
    </w:p>
    <w:p>
      <w:r>
        <w:t>Equation : " X = 59 + 59"</w:t>
      </w:r>
    </w:p>
    <w:p>
      <w:r>
        <w:t xml:space="preserve">Answer : "118" </w:t>
        <w:br/>
        <w:t>}</w:t>
      </w:r>
    </w:p>
    <w:p>
      <w:r>
        <w:t>{</w:t>
        <w:br/>
        <w:t>Index 896:</w:t>
      </w:r>
    </w:p>
    <w:p>
      <w:r>
        <w:t>Question : "Ryan has 188 Marbles. Brad gave him 37 more. How many Marbles does Ryan have to plus?"</w:t>
      </w:r>
    </w:p>
    <w:p>
      <w:r>
        <w:t>Equation : " X = 37 + 188"</w:t>
      </w:r>
    </w:p>
    <w:p>
      <w:r>
        <w:t xml:space="preserve">Answer : "225" </w:t>
        <w:br/>
        <w:t>}</w:t>
      </w:r>
    </w:p>
    <w:p>
      <w:r>
        <w:t>{</w:t>
        <w:br/>
        <w:t>Index 897:</w:t>
      </w:r>
    </w:p>
    <w:p>
      <w:r>
        <w:t>Question : "William has 182 Marbles. Herman gave him 167 more. How many Marbles does William have join?"</w:t>
      </w:r>
    </w:p>
    <w:p>
      <w:r>
        <w:t>Equation : " X = 167 + 182"</w:t>
      </w:r>
    </w:p>
    <w:p>
      <w:r>
        <w:t xml:space="preserve">Answer : "349" </w:t>
        <w:br/>
        <w:t>}</w:t>
      </w:r>
    </w:p>
    <w:p>
      <w:r>
        <w:t>{</w:t>
        <w:br/>
        <w:t>Index 898:</w:t>
      </w:r>
    </w:p>
    <w:p>
      <w:r>
        <w:t>Question : "Dustin has 164 Marbles. Lynn gave him 187 more. How many Marbles does Dustin have add?"</w:t>
      </w:r>
    </w:p>
    <w:p>
      <w:r>
        <w:t>Equation : " X = 187 + 164"</w:t>
      </w:r>
    </w:p>
    <w:p>
      <w:r>
        <w:t xml:space="preserve">Answer : "351" </w:t>
        <w:br/>
        <w:t>}</w:t>
      </w:r>
    </w:p>
    <w:p>
      <w:r>
        <w:t>{</w:t>
        <w:br/>
        <w:t>Index 899:</w:t>
      </w:r>
    </w:p>
    <w:p>
      <w:r>
        <w:t>Question : "Youlanda has 57 Marbles. Manuel gave him 186 more. How many Marbles does Youlanda have total?"</w:t>
      </w:r>
    </w:p>
    <w:p>
      <w:r>
        <w:t>Equation : " X = 186 + 57"</w:t>
      </w:r>
    </w:p>
    <w:p>
      <w:r>
        <w:t xml:space="preserve">Answer : "243" </w:t>
        <w:br/>
        <w:t>}</w:t>
      </w:r>
    </w:p>
    <w:p>
      <w:r>
        <w:t>{</w:t>
        <w:br/>
        <w:t>Index 900:</w:t>
      </w:r>
    </w:p>
    <w:p>
      <w:r>
        <w:t>Question : "John has 168 Marbles. Stephanie gave him 118 more. How many Marbles does John have together?"</w:t>
      </w:r>
    </w:p>
    <w:p>
      <w:r>
        <w:t>Equation : " X = 118 + 168"</w:t>
      </w:r>
    </w:p>
    <w:p>
      <w:r>
        <w:t xml:space="preserve">Answer : "286" </w:t>
        <w:br/>
        <w:t>}</w:t>
      </w:r>
    </w:p>
    <w:p>
      <w:r>
        <w:t>{</w:t>
        <w:br/>
        <w:t>Index 901:</w:t>
      </w:r>
    </w:p>
    <w:p>
      <w:r>
        <w:t>Question : "Shirley has 123 Marbles. Susan gave him 173 more. How many Marbles does Shirley have all?"</w:t>
      </w:r>
    </w:p>
    <w:p>
      <w:r>
        <w:t>Equation : " X = 173 + 123"</w:t>
      </w:r>
    </w:p>
    <w:p>
      <w:r>
        <w:t xml:space="preserve">Answer : "296" </w:t>
        <w:br/>
        <w:t>}</w:t>
      </w:r>
    </w:p>
    <w:p>
      <w:r>
        <w:t>{</w:t>
        <w:br/>
        <w:t>Index 902:</w:t>
      </w:r>
    </w:p>
    <w:p>
      <w:r>
        <w:t>Question : "Paul has 109 Marbles. Billy gave him 80 more. How many Marbles does Paul have altogether?"</w:t>
      </w:r>
    </w:p>
    <w:p>
      <w:r>
        <w:t>Equation : " X = 80 + 109"</w:t>
      </w:r>
    </w:p>
    <w:p>
      <w:r>
        <w:t xml:space="preserve">Answer : "189" </w:t>
        <w:br/>
        <w:t>}</w:t>
      </w:r>
    </w:p>
    <w:p>
      <w:r>
        <w:t>{</w:t>
        <w:br/>
        <w:t>Index 903:</w:t>
      </w:r>
    </w:p>
    <w:p>
      <w:r>
        <w:t>Question : "Maybelle has 15 Marbles. Tracy gave him 155 more. How many Marbles does Maybelle have add?"</w:t>
      </w:r>
    </w:p>
    <w:p>
      <w:r>
        <w:t>Equation : " X = 155 + 15"</w:t>
      </w:r>
    </w:p>
    <w:p>
      <w:r>
        <w:t xml:space="preserve">Answer : "170" </w:t>
        <w:br/>
        <w:t>}</w:t>
      </w:r>
    </w:p>
    <w:p>
      <w:r>
        <w:t>{</w:t>
        <w:br/>
        <w:t>Index 904:</w:t>
      </w:r>
    </w:p>
    <w:p>
      <w:r>
        <w:t>Question : "John has 37 Marbles. Estella gave him 158 more. How many Marbles does John have to plus?"</w:t>
      </w:r>
    </w:p>
    <w:p>
      <w:r>
        <w:t>Equation : " X = 158 + 37"</w:t>
      </w:r>
    </w:p>
    <w:p>
      <w:r>
        <w:t xml:space="preserve">Answer : "195" </w:t>
        <w:br/>
        <w:t>}</w:t>
      </w:r>
    </w:p>
    <w:p>
      <w:r>
        <w:t>{</w:t>
        <w:br/>
        <w:t>Index 905:</w:t>
      </w:r>
    </w:p>
    <w:p>
      <w:r>
        <w:t>Question : "Connie has 172 Marbles. Carl gave him 39 more. How many Marbles does Connie have all?"</w:t>
      </w:r>
    </w:p>
    <w:p>
      <w:r>
        <w:t>Equation : " X = 39 + 172"</w:t>
      </w:r>
    </w:p>
    <w:p>
      <w:r>
        <w:t xml:space="preserve">Answer : "211" </w:t>
        <w:br/>
        <w:t>}</w:t>
      </w:r>
    </w:p>
    <w:p>
      <w:r>
        <w:t>{</w:t>
        <w:br/>
        <w:t>Index 906:</w:t>
      </w:r>
    </w:p>
    <w:p>
      <w:r>
        <w:t>Question : "Julian has 89 Marbles. Kelly gave him 114 more. How many Marbles does Julian have altogether?"</w:t>
      </w:r>
    </w:p>
    <w:p>
      <w:r>
        <w:t>Equation : " X = 114 + 89"</w:t>
      </w:r>
    </w:p>
    <w:p>
      <w:r>
        <w:t xml:space="preserve">Answer : "203" </w:t>
        <w:br/>
        <w:t>}</w:t>
      </w:r>
    </w:p>
    <w:p>
      <w:r>
        <w:t>{</w:t>
        <w:br/>
        <w:t>Index 907:</w:t>
      </w:r>
    </w:p>
    <w:p>
      <w:r>
        <w:t>Question : "Dianna has 170 Marbles. David gave him 99 more. How many Marbles does Dianna have add?"</w:t>
      </w:r>
    </w:p>
    <w:p>
      <w:r>
        <w:t>Equation : " X = 99 + 170"</w:t>
      </w:r>
    </w:p>
    <w:p>
      <w:r>
        <w:t xml:space="preserve">Answer : "269" </w:t>
        <w:br/>
        <w:t>}</w:t>
      </w:r>
    </w:p>
    <w:p>
      <w:r>
        <w:t>{</w:t>
        <w:br/>
        <w:t>Index 908:</w:t>
      </w:r>
    </w:p>
    <w:p>
      <w:r>
        <w:t>Question : "Mayra has 183 Marbles. Jeffrey gave him 40 more. How many Marbles does Mayra have add?"</w:t>
      </w:r>
    </w:p>
    <w:p>
      <w:r>
        <w:t>Equation : " X = 40 + 183"</w:t>
      </w:r>
    </w:p>
    <w:p>
      <w:r>
        <w:t xml:space="preserve">Answer : "223" </w:t>
        <w:br/>
        <w:t>}</w:t>
      </w:r>
    </w:p>
    <w:p>
      <w:r>
        <w:t>{</w:t>
        <w:br/>
        <w:t>Index 909:</w:t>
      </w:r>
    </w:p>
    <w:p>
      <w:r>
        <w:t>Question : "Yvonne has 139 Marbles. Edith gave him 97 more. How many Marbles does Yvonne have total?"</w:t>
      </w:r>
    </w:p>
    <w:p>
      <w:r>
        <w:t>Equation : " X = 97 + 139"</w:t>
      </w:r>
    </w:p>
    <w:p>
      <w:r>
        <w:t xml:space="preserve">Answer : "236" </w:t>
        <w:br/>
        <w:t>}</w:t>
      </w:r>
    </w:p>
    <w:p>
      <w:r>
        <w:t>{</w:t>
        <w:br/>
        <w:t>Index 910:</w:t>
      </w:r>
    </w:p>
    <w:p>
      <w:r>
        <w:t>Question : "Jimmie has 111 Marbles. Carla gave him 99 more. How many Marbles does Jimmie have all together?"</w:t>
      </w:r>
    </w:p>
    <w:p>
      <w:r>
        <w:t>Equation : " X = 99 + 111"</w:t>
      </w:r>
    </w:p>
    <w:p>
      <w:r>
        <w:t xml:space="preserve">Answer : "210" </w:t>
        <w:br/>
        <w:t>}</w:t>
      </w:r>
    </w:p>
    <w:p>
      <w:r>
        <w:t>{</w:t>
        <w:br/>
        <w:t>Index 911:</w:t>
      </w:r>
    </w:p>
    <w:p>
      <w:r>
        <w:t>Question : "Anita has 131 Marbles. Joan gave him 173 more. How many Marbles does Anita have together?"</w:t>
      </w:r>
    </w:p>
    <w:p>
      <w:r>
        <w:t>Equation : " X = 173 + 131"</w:t>
      </w:r>
    </w:p>
    <w:p>
      <w:r>
        <w:t xml:space="preserve">Answer : "304" </w:t>
        <w:br/>
        <w:t>}</w:t>
      </w:r>
    </w:p>
    <w:p>
      <w:r>
        <w:t>{</w:t>
        <w:br/>
        <w:t>Index 912:</w:t>
      </w:r>
    </w:p>
    <w:p>
      <w:r>
        <w:t>Question : "Leonard has 8 Marbles. Brian gave him 98 more. How many Marbles does Leonard have add?"</w:t>
      </w:r>
    </w:p>
    <w:p>
      <w:r>
        <w:t>Equation : " X = 98 + 8"</w:t>
      </w:r>
    </w:p>
    <w:p>
      <w:r>
        <w:t xml:space="preserve">Answer : "106" </w:t>
        <w:br/>
        <w:t>}</w:t>
      </w:r>
    </w:p>
    <w:p>
      <w:r>
        <w:t>{</w:t>
        <w:br/>
        <w:t>Index 913:</w:t>
      </w:r>
    </w:p>
    <w:p>
      <w:r>
        <w:t>Question : "Harriet has 24 Marbles. Sadie gave him 136 more. How many Marbles does Harriet have in all?"</w:t>
      </w:r>
    </w:p>
    <w:p>
      <w:r>
        <w:t>Equation : " X = 136 + 24"</w:t>
      </w:r>
    </w:p>
    <w:p>
      <w:r>
        <w:t xml:space="preserve">Answer : "160" </w:t>
        <w:br/>
        <w:t>}</w:t>
      </w:r>
    </w:p>
    <w:p>
      <w:r>
        <w:t>{</w:t>
        <w:br/>
        <w:t>Index 914:</w:t>
      </w:r>
    </w:p>
    <w:p>
      <w:r>
        <w:t>Question : "Mary has 60 Marbles. Betty gave him 117 more. How many Marbles does Mary have all?"</w:t>
      </w:r>
    </w:p>
    <w:p>
      <w:r>
        <w:t>Equation : " X = 117 + 60"</w:t>
      </w:r>
    </w:p>
    <w:p>
      <w:r>
        <w:t xml:space="preserve">Answer : "177" </w:t>
        <w:br/>
        <w:t>}</w:t>
      </w:r>
    </w:p>
    <w:p>
      <w:r>
        <w:t>{</w:t>
        <w:br/>
        <w:t>Index 915:</w:t>
      </w:r>
    </w:p>
    <w:p>
      <w:r>
        <w:t>Question : "Raymond has 126 Marbles. James gave him 99 more. How many Marbles does Raymond have together?"</w:t>
      </w:r>
    </w:p>
    <w:p>
      <w:r>
        <w:t>Equation : " X = 99 + 126"</w:t>
      </w:r>
    </w:p>
    <w:p>
      <w:r>
        <w:t xml:space="preserve">Answer : "225" </w:t>
        <w:br/>
        <w:t>}</w:t>
      </w:r>
    </w:p>
    <w:p>
      <w:r>
        <w:t>{</w:t>
        <w:br/>
        <w:t>Index 916:</w:t>
      </w:r>
    </w:p>
    <w:p>
      <w:r>
        <w:t>Question : "Ada has 35 Marbles. Jacqueline gave him 89 more. How many Marbles does Ada have in all?"</w:t>
      </w:r>
    </w:p>
    <w:p>
      <w:r>
        <w:t>Equation : " X = 89 + 35"</w:t>
      </w:r>
    </w:p>
    <w:p>
      <w:r>
        <w:t xml:space="preserve">Answer : "124" </w:t>
        <w:br/>
        <w:t>}</w:t>
      </w:r>
    </w:p>
    <w:p>
      <w:r>
        <w:t>{</w:t>
        <w:br/>
        <w:t>Index 917:</w:t>
      </w:r>
    </w:p>
    <w:p>
      <w:r>
        <w:t>Question : "Nathan has 15 Marbles. Roland gave him 64 more. How many Marbles does Nathan have total?"</w:t>
      </w:r>
    </w:p>
    <w:p>
      <w:r>
        <w:t>Equation : " X = 64 + 15"</w:t>
      </w:r>
    </w:p>
    <w:p>
      <w:r>
        <w:t xml:space="preserve">Answer : "79" </w:t>
        <w:br/>
        <w:t>}</w:t>
      </w:r>
    </w:p>
    <w:p>
      <w:r>
        <w:t>{</w:t>
        <w:br/>
        <w:t>Index 918:</w:t>
      </w:r>
    </w:p>
    <w:p>
      <w:r>
        <w:t>Question : "Joyce has 73 Marbles. Michell gave him 163 more. How many Marbles does Joyce have combined?"</w:t>
      </w:r>
    </w:p>
    <w:p>
      <w:r>
        <w:t>Equation : " X = 163 + 73"</w:t>
      </w:r>
    </w:p>
    <w:p>
      <w:r>
        <w:t xml:space="preserve">Answer : "236" </w:t>
        <w:br/>
        <w:t>}</w:t>
      </w:r>
    </w:p>
    <w:p>
      <w:r>
        <w:t>{</w:t>
        <w:br/>
        <w:t>Index 919:</w:t>
      </w:r>
    </w:p>
    <w:p>
      <w:r>
        <w:t>Question : "Jacqueline has 31 Marbles. John gave him 160 more. How many Marbles does Jacqueline have together?"</w:t>
      </w:r>
    </w:p>
    <w:p>
      <w:r>
        <w:t>Equation : " X = 160 + 31"</w:t>
      </w:r>
    </w:p>
    <w:p>
      <w:r>
        <w:t xml:space="preserve">Answer : "191" </w:t>
        <w:br/>
        <w:t>}</w:t>
      </w:r>
    </w:p>
    <w:p>
      <w:r>
        <w:t>{</w:t>
        <w:br/>
        <w:t>Index 920:</w:t>
      </w:r>
    </w:p>
    <w:p>
      <w:r>
        <w:t>Question : "Norma has 165 Marbles. Jonathan gave him 18 more. How many Marbles does Norma have all?"</w:t>
      </w:r>
    </w:p>
    <w:p>
      <w:r>
        <w:t>Equation : " X = 18 + 165"</w:t>
      </w:r>
    </w:p>
    <w:p>
      <w:r>
        <w:t xml:space="preserve">Answer : "183" </w:t>
        <w:br/>
        <w:t>}</w:t>
      </w:r>
    </w:p>
    <w:p>
      <w:r>
        <w:t>{</w:t>
        <w:br/>
        <w:t>Index 921:</w:t>
      </w:r>
    </w:p>
    <w:p>
      <w:r>
        <w:t>Question : "Dorothy has 123 Marbles. Larry gave him 181 more. How many Marbles does Dorothy have total?"</w:t>
      </w:r>
    </w:p>
    <w:p>
      <w:r>
        <w:t>Equation : " X = 181 + 123"</w:t>
      </w:r>
    </w:p>
    <w:p>
      <w:r>
        <w:t xml:space="preserve">Answer : "304" </w:t>
        <w:br/>
        <w:t>}</w:t>
      </w:r>
    </w:p>
    <w:p>
      <w:r>
        <w:t>{</w:t>
        <w:br/>
        <w:t>Index 922:</w:t>
      </w:r>
    </w:p>
    <w:p>
      <w:r>
        <w:t>Question : "Diane has 156 Marbles. Janice gave him 107 more. How many Marbles does Diane have together?"</w:t>
      </w:r>
    </w:p>
    <w:p>
      <w:r>
        <w:t>Equation : " X = 107 + 156"</w:t>
      </w:r>
    </w:p>
    <w:p>
      <w:r>
        <w:t xml:space="preserve">Answer : "263" </w:t>
        <w:br/>
        <w:t>}</w:t>
      </w:r>
    </w:p>
    <w:p>
      <w:r>
        <w:t>{</w:t>
        <w:br/>
        <w:t>Index 923:</w:t>
      </w:r>
    </w:p>
    <w:p>
      <w:r>
        <w:t>Question : "Francisca has 120 Marbles. Sandra gave him 103 more. How many Marbles does Francisca have all?"</w:t>
      </w:r>
    </w:p>
    <w:p>
      <w:r>
        <w:t>Equation : " X = 103 + 120"</w:t>
      </w:r>
    </w:p>
    <w:p>
      <w:r>
        <w:t xml:space="preserve">Answer : "223" </w:t>
        <w:br/>
        <w:t>}</w:t>
      </w:r>
    </w:p>
    <w:p>
      <w:r>
        <w:t>{</w:t>
        <w:br/>
        <w:t>Index 924:</w:t>
      </w:r>
    </w:p>
    <w:p>
      <w:r>
        <w:t>Question : "Vicki has 16 Marbles. Mark gave him 120 more. How many Marbles does Vicki have together?"</w:t>
      </w:r>
    </w:p>
    <w:p>
      <w:r>
        <w:t>Equation : " X = 120 + 16"</w:t>
      </w:r>
    </w:p>
    <w:p>
      <w:r>
        <w:t xml:space="preserve">Answer : "136" </w:t>
        <w:br/>
        <w:t>}</w:t>
      </w:r>
    </w:p>
    <w:p>
      <w:r>
        <w:t>{</w:t>
        <w:br/>
        <w:t>Index 925:</w:t>
      </w:r>
    </w:p>
    <w:p>
      <w:r>
        <w:t>Question : "George has 2 Marbles. Larry gave him 143 more. How many Marbles does George have how much?"</w:t>
      </w:r>
    </w:p>
    <w:p>
      <w:r>
        <w:t>Equation : " X = 143 + 2"</w:t>
      </w:r>
    </w:p>
    <w:p>
      <w:r>
        <w:t xml:space="preserve">Answer : "145" </w:t>
        <w:br/>
        <w:t>}</w:t>
      </w:r>
    </w:p>
    <w:p>
      <w:r>
        <w:t>{</w:t>
        <w:br/>
        <w:t>Index 926:</w:t>
      </w:r>
    </w:p>
    <w:p>
      <w:r>
        <w:t>Question : "Della has 28 Marbles. Raymond gave him 70 more. How many Marbles does Della have in all?"</w:t>
      </w:r>
    </w:p>
    <w:p>
      <w:r>
        <w:t>Equation : " X = 70 + 28"</w:t>
      </w:r>
    </w:p>
    <w:p>
      <w:r>
        <w:t xml:space="preserve">Answer : "98" </w:t>
        <w:br/>
        <w:t>}</w:t>
      </w:r>
    </w:p>
    <w:p>
      <w:r>
        <w:t>{</w:t>
        <w:br/>
        <w:t>Index 927:</w:t>
      </w:r>
    </w:p>
    <w:p>
      <w:r>
        <w:t>Question : "Queen has 197 Marbles. John gave him 4 more. How many Marbles does Queen have all together?"</w:t>
      </w:r>
    </w:p>
    <w:p>
      <w:r>
        <w:t>Equation : " X = 4 + 197"</w:t>
      </w:r>
    </w:p>
    <w:p>
      <w:r>
        <w:t xml:space="preserve">Answer : "201" </w:t>
        <w:br/>
        <w:t>}</w:t>
      </w:r>
    </w:p>
    <w:p>
      <w:r>
        <w:t>{</w:t>
        <w:br/>
        <w:t>Index 928:</w:t>
      </w:r>
    </w:p>
    <w:p>
      <w:r>
        <w:t>Question : "Jason has 132 Marbles. Judith gave him 98 more. How many Marbles does Jason have altogether?"</w:t>
      </w:r>
    </w:p>
    <w:p>
      <w:r>
        <w:t>Equation : " X = 98 + 132"</w:t>
      </w:r>
    </w:p>
    <w:p>
      <w:r>
        <w:t xml:space="preserve">Answer : "230" </w:t>
        <w:br/>
        <w:t>}</w:t>
      </w:r>
    </w:p>
    <w:p>
      <w:r>
        <w:t>{</w:t>
        <w:br/>
        <w:t>Index 929:</w:t>
      </w:r>
    </w:p>
    <w:p>
      <w:r>
        <w:t>Question : "Aaron has 141 Marbles. Ronnie gave him 21 more. How many Marbles does Aaron have all together?"</w:t>
      </w:r>
    </w:p>
    <w:p>
      <w:r>
        <w:t>Equation : " X = 21 + 141"</w:t>
      </w:r>
    </w:p>
    <w:p>
      <w:r>
        <w:t xml:space="preserve">Answer : "162" </w:t>
        <w:br/>
        <w:t>}</w:t>
      </w:r>
    </w:p>
    <w:p>
      <w:r>
        <w:t>{</w:t>
        <w:br/>
        <w:t>Index 930:</w:t>
      </w:r>
    </w:p>
    <w:p>
      <w:r>
        <w:t>Question : "Alisha has 88 Marbles. Jeffrey gave him 197 more. How many Marbles does Alisha have join?"</w:t>
      </w:r>
    </w:p>
    <w:p>
      <w:r>
        <w:t>Equation : " X = 197 + 88"</w:t>
      </w:r>
    </w:p>
    <w:p>
      <w:r>
        <w:t xml:space="preserve">Answer : "285" </w:t>
        <w:br/>
        <w:t>}</w:t>
      </w:r>
    </w:p>
    <w:p>
      <w:r>
        <w:t>{</w:t>
        <w:br/>
        <w:t>Index 931:</w:t>
      </w:r>
    </w:p>
    <w:p>
      <w:r>
        <w:t>Question : "Jenny has 101 Marbles. Donald gave him 117 more. How many Marbles does Jenny have in all?"</w:t>
      </w:r>
    </w:p>
    <w:p>
      <w:r>
        <w:t>Equation : " X = 117 + 101"</w:t>
      </w:r>
    </w:p>
    <w:p>
      <w:r>
        <w:t xml:space="preserve">Answer : "218" </w:t>
        <w:br/>
        <w:t>}</w:t>
      </w:r>
    </w:p>
    <w:p>
      <w:r>
        <w:t>{</w:t>
        <w:br/>
        <w:t>Index 932:</w:t>
      </w:r>
    </w:p>
    <w:p>
      <w:r>
        <w:t>Question : "Mattie has 46 Marbles. Carolyn gave him 191 more. How many Marbles does Mattie have how much?"</w:t>
      </w:r>
    </w:p>
    <w:p>
      <w:r>
        <w:t>Equation : " X = 191 + 46"</w:t>
      </w:r>
    </w:p>
    <w:p>
      <w:r>
        <w:t xml:space="preserve">Answer : "237" </w:t>
        <w:br/>
        <w:t>}</w:t>
      </w:r>
    </w:p>
    <w:p>
      <w:r>
        <w:t>{</w:t>
        <w:br/>
        <w:t>Index 933:</w:t>
      </w:r>
    </w:p>
    <w:p>
      <w:r>
        <w:t>Question : "Scott has 182 Marbles. Sue gave him 14 more. How many Marbles does Scott have total?"</w:t>
      </w:r>
    </w:p>
    <w:p>
      <w:r>
        <w:t>Equation : " X = 14 + 182"</w:t>
      </w:r>
    </w:p>
    <w:p>
      <w:r>
        <w:t xml:space="preserve">Answer : "196" </w:t>
        <w:br/>
        <w:t>}</w:t>
      </w:r>
    </w:p>
    <w:p>
      <w:r>
        <w:t>{</w:t>
        <w:br/>
        <w:t>Index 934:</w:t>
      </w:r>
    </w:p>
    <w:p>
      <w:r>
        <w:t>Question : "Angela has 98 Marbles. Odessa gave him 125 more. How many Marbles does Angela have all together?"</w:t>
      </w:r>
    </w:p>
    <w:p>
      <w:r>
        <w:t>Equation : " X = 125 + 98"</w:t>
      </w:r>
    </w:p>
    <w:p>
      <w:r>
        <w:t xml:space="preserve">Answer : "223" </w:t>
        <w:br/>
        <w:t>}</w:t>
      </w:r>
    </w:p>
    <w:p>
      <w:r>
        <w:t>{</w:t>
        <w:br/>
        <w:t>Index 935:</w:t>
      </w:r>
    </w:p>
    <w:p>
      <w:r>
        <w:t>Question : "Frank has 106 Marbles. Dale gave him 50 more. How many Marbles does Frank have how much?"</w:t>
      </w:r>
    </w:p>
    <w:p>
      <w:r>
        <w:t>Equation : " X = 50 + 106"</w:t>
      </w:r>
    </w:p>
    <w:p>
      <w:r>
        <w:t xml:space="preserve">Answer : "156" </w:t>
        <w:br/>
        <w:t>}</w:t>
      </w:r>
    </w:p>
    <w:p>
      <w:r>
        <w:t>{</w:t>
        <w:br/>
        <w:t>Index 936:</w:t>
      </w:r>
    </w:p>
    <w:p>
      <w:r>
        <w:t>Question : "Ruth has 168 Marbles. Shoshana gave him 23 more. How many Marbles does Ruth have add?"</w:t>
      </w:r>
    </w:p>
    <w:p>
      <w:r>
        <w:t>Equation : " X = 23 + 168"</w:t>
      </w:r>
    </w:p>
    <w:p>
      <w:r>
        <w:t xml:space="preserve">Answer : "191" </w:t>
        <w:br/>
        <w:t>}</w:t>
      </w:r>
    </w:p>
    <w:p>
      <w:r>
        <w:t>{</w:t>
        <w:br/>
        <w:t>Index 937:</w:t>
      </w:r>
    </w:p>
    <w:p>
      <w:r>
        <w:t>Question : "Octavio has 3 Marbles. Joseph gave him 173 more. How many Marbles does Octavio have total?"</w:t>
      </w:r>
    </w:p>
    <w:p>
      <w:r>
        <w:t>Equation : " X = 173 + 3"</w:t>
      </w:r>
    </w:p>
    <w:p>
      <w:r>
        <w:t xml:space="preserve">Answer : "176" </w:t>
        <w:br/>
        <w:t>}</w:t>
      </w:r>
    </w:p>
    <w:p>
      <w:r>
        <w:t>{</w:t>
        <w:br/>
        <w:t>Index 938:</w:t>
      </w:r>
    </w:p>
    <w:p>
      <w:r>
        <w:t>Question : "David has 20 Marbles. John gave him 125 more. How many Marbles does David have all together?"</w:t>
      </w:r>
    </w:p>
    <w:p>
      <w:r>
        <w:t>Equation : " X = 125 + 20"</w:t>
      </w:r>
    </w:p>
    <w:p>
      <w:r>
        <w:t xml:space="preserve">Answer : "145" </w:t>
        <w:br/>
        <w:t>}</w:t>
      </w:r>
    </w:p>
    <w:p>
      <w:r>
        <w:t>{</w:t>
        <w:br/>
        <w:t>Index 939:</w:t>
      </w:r>
    </w:p>
    <w:p>
      <w:r>
        <w:t>Question : "Zachary has 84 Marbles. Susan gave him 195 more. How many Marbles does Zachary have together?"</w:t>
      </w:r>
    </w:p>
    <w:p>
      <w:r>
        <w:t>Equation : " X = 195 + 84"</w:t>
      </w:r>
    </w:p>
    <w:p>
      <w:r>
        <w:t xml:space="preserve">Answer : "279" </w:t>
        <w:br/>
        <w:t>}</w:t>
      </w:r>
    </w:p>
    <w:p>
      <w:r>
        <w:t>{</w:t>
        <w:br/>
        <w:t>Index 940:</w:t>
      </w:r>
    </w:p>
    <w:p>
      <w:r>
        <w:t>Question : "Rubin has 39 Marbles. Kristi gave him 43 more. How many Marbles does Rubin have add?"</w:t>
      </w:r>
    </w:p>
    <w:p>
      <w:r>
        <w:t>Equation : " X = 43 + 39"</w:t>
      </w:r>
    </w:p>
    <w:p>
      <w:r>
        <w:t xml:space="preserve">Answer : "82" </w:t>
        <w:br/>
        <w:t>}</w:t>
      </w:r>
    </w:p>
    <w:p>
      <w:r>
        <w:t>{</w:t>
        <w:br/>
        <w:t>Index 941:</w:t>
      </w:r>
    </w:p>
    <w:p>
      <w:r>
        <w:t>Question : "Juan has 8 Marbles. Charles gave him 152 more. How many Marbles does Juan have altogether?"</w:t>
      </w:r>
    </w:p>
    <w:p>
      <w:r>
        <w:t>Equation : " X = 152 + 8"</w:t>
      </w:r>
    </w:p>
    <w:p>
      <w:r>
        <w:t xml:space="preserve">Answer : "160" </w:t>
        <w:br/>
        <w:t>}</w:t>
      </w:r>
    </w:p>
    <w:p>
      <w:r>
        <w:t>{</w:t>
        <w:br/>
        <w:t>Index 942:</w:t>
      </w:r>
    </w:p>
    <w:p>
      <w:r>
        <w:t>Question : "Neal has 165 Marbles. Marjorie gave him 40 more. How many Marbles does Neal have how much?"</w:t>
      </w:r>
    </w:p>
    <w:p>
      <w:r>
        <w:t>Equation : " X = 40 + 165"</w:t>
      </w:r>
    </w:p>
    <w:p>
      <w:r>
        <w:t xml:space="preserve">Answer : "205" </w:t>
        <w:br/>
        <w:t>}</w:t>
      </w:r>
    </w:p>
    <w:p>
      <w:r>
        <w:t>{</w:t>
        <w:br/>
        <w:t>Index 943:</w:t>
      </w:r>
    </w:p>
    <w:p>
      <w:r>
        <w:t>Question : "Slyvia has 177 Marbles. Jessie gave him 40 more. How many Marbles does Slyvia have increased by?"</w:t>
      </w:r>
    </w:p>
    <w:p>
      <w:r>
        <w:t>Equation : " X = 40 + 177"</w:t>
      </w:r>
    </w:p>
    <w:p>
      <w:r>
        <w:t xml:space="preserve">Answer : "217" </w:t>
        <w:br/>
        <w:t>}</w:t>
      </w:r>
    </w:p>
    <w:p>
      <w:r>
        <w:t>{</w:t>
        <w:br/>
        <w:t>Index 944:</w:t>
      </w:r>
    </w:p>
    <w:p>
      <w:r>
        <w:t>Question : "Emily has 52 Marbles. Willie gave him 73 more. How many Marbles does Emily have combined?"</w:t>
      </w:r>
    </w:p>
    <w:p>
      <w:r>
        <w:t>Equation : " X = 73 + 52"</w:t>
      </w:r>
    </w:p>
    <w:p>
      <w:r>
        <w:t xml:space="preserve">Answer : "125" </w:t>
        <w:br/>
        <w:t>}</w:t>
      </w:r>
    </w:p>
    <w:p>
      <w:r>
        <w:t>{</w:t>
        <w:br/>
        <w:t>Index 945:</w:t>
      </w:r>
    </w:p>
    <w:p>
      <w:r>
        <w:t>Question : "Deborah has 167 Marbles. Valerie gave him 3 more. How many Marbles does Deborah have join?"</w:t>
      </w:r>
    </w:p>
    <w:p>
      <w:r>
        <w:t>Equation : " X = 3 + 167"</w:t>
      </w:r>
    </w:p>
    <w:p>
      <w:r>
        <w:t xml:space="preserve">Answer : "170" </w:t>
        <w:br/>
        <w:t>}</w:t>
      </w:r>
    </w:p>
    <w:p>
      <w:r>
        <w:t>{</w:t>
        <w:br/>
        <w:t>Index 946:</w:t>
      </w:r>
    </w:p>
    <w:p>
      <w:r>
        <w:t>Question : "Frederic has 88 Marbles. Sherrie gave him 121 more. How many Marbles does Frederic have combined?"</w:t>
      </w:r>
    </w:p>
    <w:p>
      <w:r>
        <w:t>Equation : " X = 121 + 88"</w:t>
      </w:r>
    </w:p>
    <w:p>
      <w:r>
        <w:t xml:space="preserve">Answer : "209" </w:t>
        <w:br/>
        <w:t>}</w:t>
      </w:r>
    </w:p>
    <w:p>
      <w:r>
        <w:t>{</w:t>
        <w:br/>
        <w:t>Index 947:</w:t>
      </w:r>
    </w:p>
    <w:p>
      <w:r>
        <w:t>Question : "Inga has 61 Marbles. Joel gave him 24 more. How many Marbles does Inga have to sum?"</w:t>
      </w:r>
    </w:p>
    <w:p>
      <w:r>
        <w:t>Equation : " X = 24 + 61"</w:t>
      </w:r>
    </w:p>
    <w:p>
      <w:r>
        <w:t xml:space="preserve">Answer : "85" </w:t>
        <w:br/>
        <w:t>}</w:t>
      </w:r>
    </w:p>
    <w:p>
      <w:r>
        <w:t>{</w:t>
        <w:br/>
        <w:t>Index 948:</w:t>
      </w:r>
    </w:p>
    <w:p>
      <w:r>
        <w:t>Question : "Sophia has 69 Marbles. Jenifer gave him 198 more. How many Marbles does Sophia have combined?"</w:t>
      </w:r>
    </w:p>
    <w:p>
      <w:r>
        <w:t>Equation : " X = 198 + 69"</w:t>
      </w:r>
    </w:p>
    <w:p>
      <w:r>
        <w:t xml:space="preserve">Answer : "267" </w:t>
        <w:br/>
        <w:t>}</w:t>
      </w:r>
    </w:p>
    <w:p>
      <w:r>
        <w:t>{</w:t>
        <w:br/>
        <w:t>Index 949:</w:t>
      </w:r>
    </w:p>
    <w:p>
      <w:r>
        <w:t>Question : "Edith has 131 Marbles. Kenneth gave him 125 more. How many Marbles does Edith have to plus?"</w:t>
      </w:r>
    </w:p>
    <w:p>
      <w:r>
        <w:t>Equation : " X = 125 + 131"</w:t>
      </w:r>
    </w:p>
    <w:p>
      <w:r>
        <w:t xml:space="preserve">Answer : "256" </w:t>
        <w:br/>
        <w:t>}</w:t>
      </w:r>
    </w:p>
    <w:p>
      <w:r>
        <w:t>{</w:t>
        <w:br/>
        <w:t>Index 950:</w:t>
      </w:r>
    </w:p>
    <w:p>
      <w:r>
        <w:t>Question : "Jessica has 41 Marbles. Rochelle gave him 138 more. How many Marbles does Jessica have all together?"</w:t>
      </w:r>
    </w:p>
    <w:p>
      <w:r>
        <w:t>Equation : " X = 138 + 41"</w:t>
      </w:r>
    </w:p>
    <w:p>
      <w:r>
        <w:t xml:space="preserve">Answer : "179" </w:t>
        <w:br/>
        <w:t>}</w:t>
      </w:r>
    </w:p>
    <w:p>
      <w:r>
        <w:t>{</w:t>
        <w:br/>
        <w:t>Index 951:</w:t>
      </w:r>
    </w:p>
    <w:p>
      <w:r>
        <w:t>Question : "Conrad has 35 Marbles. Raymond gave him 162 more. How many Marbles does Conrad have together?"</w:t>
      </w:r>
    </w:p>
    <w:p>
      <w:r>
        <w:t>Equation : " X = 162 + 35"</w:t>
      </w:r>
    </w:p>
    <w:p>
      <w:r>
        <w:t xml:space="preserve">Answer : "197" </w:t>
        <w:br/>
        <w:t>}</w:t>
      </w:r>
    </w:p>
    <w:p>
      <w:r>
        <w:t>{</w:t>
        <w:br/>
        <w:t>Index 952:</w:t>
      </w:r>
    </w:p>
    <w:p>
      <w:r>
        <w:t>Question : "Brett has 172 Marbles. Nereida gave him 174 more. How many Marbles does Brett have add?"</w:t>
      </w:r>
    </w:p>
    <w:p>
      <w:r>
        <w:t>Equation : " X = 174 + 172"</w:t>
      </w:r>
    </w:p>
    <w:p>
      <w:r>
        <w:t xml:space="preserve">Answer : "346" </w:t>
        <w:br/>
        <w:t>}</w:t>
      </w:r>
    </w:p>
    <w:p>
      <w:r>
        <w:t>{</w:t>
        <w:br/>
        <w:t>Index 953:</w:t>
      </w:r>
    </w:p>
    <w:p>
      <w:r>
        <w:t>Question : "Ronald has 42 Marbles. Dwight gave him 175 more. How many Marbles does Ronald have increased by?"</w:t>
      </w:r>
    </w:p>
    <w:p>
      <w:r>
        <w:t>Equation : " X = 175 + 42"</w:t>
      </w:r>
    </w:p>
    <w:p>
      <w:r>
        <w:t xml:space="preserve">Answer : "217" </w:t>
        <w:br/>
        <w:t>}</w:t>
      </w:r>
    </w:p>
    <w:p>
      <w:r>
        <w:t>{</w:t>
        <w:br/>
        <w:t>Index 954:</w:t>
      </w:r>
    </w:p>
    <w:p>
      <w:r>
        <w:t>Question : "Sharon has 100 Marbles. Holly gave him 185 more. How many Marbles does Sharon have join?"</w:t>
      </w:r>
    </w:p>
    <w:p>
      <w:r>
        <w:t>Equation : " X = 185 + 100"</w:t>
      </w:r>
    </w:p>
    <w:p>
      <w:r>
        <w:t xml:space="preserve">Answer : "285" </w:t>
        <w:br/>
        <w:t>}</w:t>
      </w:r>
    </w:p>
    <w:p>
      <w:r>
        <w:t>{</w:t>
        <w:br/>
        <w:t>Index 955:</w:t>
      </w:r>
    </w:p>
    <w:p>
      <w:r>
        <w:t>Question : "Thomas has 166 Marbles. Cori gave him 162 more. How many Marbles does Thomas have together?"</w:t>
      </w:r>
    </w:p>
    <w:p>
      <w:r>
        <w:t>Equation : " X = 162 + 166"</w:t>
      </w:r>
    </w:p>
    <w:p>
      <w:r>
        <w:t xml:space="preserve">Answer : "328" </w:t>
        <w:br/>
        <w:t>}</w:t>
      </w:r>
    </w:p>
    <w:p>
      <w:r>
        <w:t>{</w:t>
        <w:br/>
        <w:t>Index 956:</w:t>
      </w:r>
    </w:p>
    <w:p>
      <w:r>
        <w:t>Question : "Scotty has 44 Marbles. Michael gave him 107 more. How many Marbles does Scotty have all together?"</w:t>
      </w:r>
    </w:p>
    <w:p>
      <w:r>
        <w:t>Equation : " X = 107 + 44"</w:t>
      </w:r>
    </w:p>
    <w:p>
      <w:r>
        <w:t xml:space="preserve">Answer : "151" </w:t>
        <w:br/>
        <w:t>}</w:t>
      </w:r>
    </w:p>
    <w:p>
      <w:r>
        <w:t>{</w:t>
        <w:br/>
        <w:t>Index 957:</w:t>
      </w:r>
    </w:p>
    <w:p>
      <w:r>
        <w:t>Question : "Margaret has 121 Marbles. Lloyd gave him 44 more. How many Marbles does Margaret have altogether?"</w:t>
      </w:r>
    </w:p>
    <w:p>
      <w:r>
        <w:t>Equation : " X = 44 + 121"</w:t>
      </w:r>
    </w:p>
    <w:p>
      <w:r>
        <w:t xml:space="preserve">Answer : "165" </w:t>
        <w:br/>
        <w:t>}</w:t>
      </w:r>
    </w:p>
    <w:p>
      <w:r>
        <w:t>{</w:t>
        <w:br/>
        <w:t>Index 958:</w:t>
      </w:r>
    </w:p>
    <w:p>
      <w:r>
        <w:t>Question : "Luis has 33 Marbles. Robert gave him 25 more. How many Marbles does Luis have together?"</w:t>
      </w:r>
    </w:p>
    <w:p>
      <w:r>
        <w:t>Equation : " X = 25 + 33"</w:t>
      </w:r>
    </w:p>
    <w:p>
      <w:r>
        <w:t xml:space="preserve">Answer : "58" </w:t>
        <w:br/>
        <w:t>}</w:t>
      </w:r>
    </w:p>
    <w:p>
      <w:r>
        <w:t>{</w:t>
        <w:br/>
        <w:t>Index 959:</w:t>
      </w:r>
    </w:p>
    <w:p>
      <w:r>
        <w:t>Question : "Susan has 80 Marbles. Jennifer gave him 150 more. How many Marbles does Susan have total?"</w:t>
      </w:r>
    </w:p>
    <w:p>
      <w:r>
        <w:t>Equation : " X = 150 + 80"</w:t>
      </w:r>
    </w:p>
    <w:p>
      <w:r>
        <w:t xml:space="preserve">Answer : "230" </w:t>
        <w:br/>
        <w:t>}</w:t>
      </w:r>
    </w:p>
    <w:p>
      <w:r>
        <w:t>{</w:t>
        <w:br/>
        <w:t>Index 960:</w:t>
      </w:r>
    </w:p>
    <w:p>
      <w:r>
        <w:t>Question : "Jesus has 32 Marbles. Michelle gave him 100 more. How many Marbles does Jesus have all together?"</w:t>
      </w:r>
    </w:p>
    <w:p>
      <w:r>
        <w:t>Equation : " X = 100 + 32"</w:t>
      </w:r>
    </w:p>
    <w:p>
      <w:r>
        <w:t xml:space="preserve">Answer : "132" </w:t>
        <w:br/>
        <w:t>}</w:t>
      </w:r>
    </w:p>
    <w:p>
      <w:r>
        <w:t>{</w:t>
        <w:br/>
        <w:t>Index 961:</w:t>
      </w:r>
    </w:p>
    <w:p>
      <w:r>
        <w:t>Question : "Gregory has 58 Marbles. Raven gave him 22 more. How many Marbles does Gregory have to sum?"</w:t>
      </w:r>
    </w:p>
    <w:p>
      <w:r>
        <w:t>Equation : " X = 22 + 58"</w:t>
      </w:r>
    </w:p>
    <w:p>
      <w:r>
        <w:t xml:space="preserve">Answer : "80" </w:t>
        <w:br/>
        <w:t>}</w:t>
      </w:r>
    </w:p>
    <w:p>
      <w:r>
        <w:t>{</w:t>
        <w:br/>
        <w:t>Index 962:</w:t>
      </w:r>
    </w:p>
    <w:p>
      <w:r>
        <w:t>Question : "Geraldine has 56 Marbles. Antonio gave him 158 more. How many Marbles does Geraldine have add?"</w:t>
      </w:r>
    </w:p>
    <w:p>
      <w:r>
        <w:t>Equation : " X = 158 + 56"</w:t>
      </w:r>
    </w:p>
    <w:p>
      <w:r>
        <w:t xml:space="preserve">Answer : "214" </w:t>
        <w:br/>
        <w:t>}</w:t>
      </w:r>
    </w:p>
    <w:p>
      <w:r>
        <w:t>{</w:t>
        <w:br/>
        <w:t>Index 963:</w:t>
      </w:r>
    </w:p>
    <w:p>
      <w:r>
        <w:t>Question : "Thomas has 32 Marbles. Denise gave him 173 more. How many Marbles does Thomas have altogether?"</w:t>
      </w:r>
    </w:p>
    <w:p>
      <w:r>
        <w:t>Equation : " X = 173 + 32"</w:t>
      </w:r>
    </w:p>
    <w:p>
      <w:r>
        <w:t xml:space="preserve">Answer : "205" </w:t>
        <w:br/>
        <w:t>}</w:t>
      </w:r>
    </w:p>
    <w:p>
      <w:r>
        <w:t>{</w:t>
        <w:br/>
        <w:t>Index 964:</w:t>
      </w:r>
    </w:p>
    <w:p>
      <w:r>
        <w:t>Question : "Mike has 134 Marbles. Vanessa gave him 100 more. How many Marbles does Mike have altogether?"</w:t>
      </w:r>
    </w:p>
    <w:p>
      <w:r>
        <w:t>Equation : " X = 100 + 134"</w:t>
      </w:r>
    </w:p>
    <w:p>
      <w:r>
        <w:t xml:space="preserve">Answer : "234" </w:t>
        <w:br/>
        <w:t>}</w:t>
      </w:r>
    </w:p>
    <w:p>
      <w:r>
        <w:t>{</w:t>
        <w:br/>
        <w:t>Index 965:</w:t>
      </w:r>
    </w:p>
    <w:p>
      <w:r>
        <w:t>Question : "Steven has 179 Marbles. Timothy gave him 81 more. How many Marbles does Steven have add?"</w:t>
      </w:r>
    </w:p>
    <w:p>
      <w:r>
        <w:t>Equation : " X = 81 + 179"</w:t>
      </w:r>
    </w:p>
    <w:p>
      <w:r>
        <w:t xml:space="preserve">Answer : "260" </w:t>
        <w:br/>
        <w:t>}</w:t>
      </w:r>
    </w:p>
    <w:p>
      <w:r>
        <w:t>{</w:t>
        <w:br/>
        <w:t>Index 966:</w:t>
      </w:r>
    </w:p>
    <w:p>
      <w:r>
        <w:t>Question : "Robert has 37 Marbles. Martha gave him 55 more. How many Marbles does Robert have in all?"</w:t>
      </w:r>
    </w:p>
    <w:p>
      <w:r>
        <w:t>Equation : " X = 55 + 37"</w:t>
      </w:r>
    </w:p>
    <w:p>
      <w:r>
        <w:t xml:space="preserve">Answer : "92" </w:t>
        <w:br/>
        <w:t>}</w:t>
      </w:r>
    </w:p>
    <w:p>
      <w:r>
        <w:t>{</w:t>
        <w:br/>
        <w:t>Index 967:</w:t>
      </w:r>
    </w:p>
    <w:p>
      <w:r>
        <w:t>Question : "Olivia has 66 Marbles. Margaret gave him 48 more. How many Marbles does Olivia have add?"</w:t>
      </w:r>
    </w:p>
    <w:p>
      <w:r>
        <w:t>Equation : " X = 48 + 66"</w:t>
      </w:r>
    </w:p>
    <w:p>
      <w:r>
        <w:t xml:space="preserve">Answer : "114" </w:t>
        <w:br/>
        <w:t>}</w:t>
      </w:r>
    </w:p>
    <w:p>
      <w:r>
        <w:t>{</w:t>
        <w:br/>
        <w:t>Index 968:</w:t>
      </w:r>
    </w:p>
    <w:p>
      <w:r>
        <w:t>Question : "Ina has 134 Marbles. Terrance gave him 142 more. How many Marbles does Ina have combined?"</w:t>
      </w:r>
    </w:p>
    <w:p>
      <w:r>
        <w:t>Equation : " X = 142 + 134"</w:t>
      </w:r>
    </w:p>
    <w:p>
      <w:r>
        <w:t xml:space="preserve">Answer : "276" </w:t>
        <w:br/>
        <w:t>}</w:t>
      </w:r>
    </w:p>
    <w:p>
      <w:r>
        <w:t>{</w:t>
        <w:br/>
        <w:t>Index 969:</w:t>
      </w:r>
    </w:p>
    <w:p>
      <w:r>
        <w:t>Question : "Mary has 95 Marbles. Laura gave him 135 more. How many Marbles does Mary have together?"</w:t>
      </w:r>
    </w:p>
    <w:p>
      <w:r>
        <w:t>Equation : " X = 135 + 95"</w:t>
      </w:r>
    </w:p>
    <w:p>
      <w:r>
        <w:t xml:space="preserve">Answer : "230" </w:t>
        <w:br/>
        <w:t>}</w:t>
      </w:r>
    </w:p>
    <w:p>
      <w:r>
        <w:t>{</w:t>
        <w:br/>
        <w:t>Index 970:</w:t>
      </w:r>
    </w:p>
    <w:p>
      <w:r>
        <w:t>Question : "Kelly has 124 Marbles. Joaquin gave him 151 more. How many Marbles does Kelly have together?"</w:t>
      </w:r>
    </w:p>
    <w:p>
      <w:r>
        <w:t>Equation : " X = 151 + 124"</w:t>
      </w:r>
    </w:p>
    <w:p>
      <w:r>
        <w:t xml:space="preserve">Answer : "275" </w:t>
        <w:br/>
        <w:t>}</w:t>
      </w:r>
    </w:p>
    <w:p>
      <w:r>
        <w:t>{</w:t>
        <w:br/>
        <w:t>Index 971:</w:t>
      </w:r>
    </w:p>
    <w:p>
      <w:r>
        <w:t>Question : "Frederick has 166 Marbles. Gary gave him 171 more. How many Marbles does Frederick have to plus?"</w:t>
      </w:r>
    </w:p>
    <w:p>
      <w:r>
        <w:t>Equation : " X = 171 + 166"</w:t>
      </w:r>
    </w:p>
    <w:p>
      <w:r>
        <w:t xml:space="preserve">Answer : "337" </w:t>
        <w:br/>
        <w:t>}</w:t>
      </w:r>
    </w:p>
    <w:p>
      <w:r>
        <w:t>{</w:t>
        <w:br/>
        <w:t>Index 972:</w:t>
      </w:r>
    </w:p>
    <w:p>
      <w:r>
        <w:t>Question : "Judith has 157 Marbles. John gave him 50 more. How many Marbles does Judith have all together?"</w:t>
      </w:r>
    </w:p>
    <w:p>
      <w:r>
        <w:t>Equation : " X = 50 + 157"</w:t>
      </w:r>
    </w:p>
    <w:p>
      <w:r>
        <w:t xml:space="preserve">Answer : "207" </w:t>
        <w:br/>
        <w:t>}</w:t>
      </w:r>
    </w:p>
    <w:p>
      <w:r>
        <w:t>{</w:t>
        <w:br/>
        <w:t>Index 973:</w:t>
      </w:r>
    </w:p>
    <w:p>
      <w:r>
        <w:t>Question : "Stephen has 194 Marbles. Gwyn gave him 29 more. How many Marbles does Stephen have total?"</w:t>
      </w:r>
    </w:p>
    <w:p>
      <w:r>
        <w:t>Equation : " X = 29 + 194"</w:t>
      </w:r>
    </w:p>
    <w:p>
      <w:r>
        <w:t xml:space="preserve">Answer : "223" </w:t>
        <w:br/>
        <w:t>}</w:t>
      </w:r>
    </w:p>
    <w:p>
      <w:r>
        <w:t>{</w:t>
        <w:br/>
        <w:t>Index 974:</w:t>
      </w:r>
    </w:p>
    <w:p>
      <w:r>
        <w:t>Question : "Robert has 113 Marbles. Kevin gave him 40 more. How many Marbles does Robert have all together?"</w:t>
      </w:r>
    </w:p>
    <w:p>
      <w:r>
        <w:t>Equation : " X = 40 + 113"</w:t>
      </w:r>
    </w:p>
    <w:p>
      <w:r>
        <w:t xml:space="preserve">Answer : "153" </w:t>
        <w:br/>
        <w:t>}</w:t>
      </w:r>
    </w:p>
    <w:p>
      <w:r>
        <w:t>{</w:t>
        <w:br/>
        <w:t>Index 975:</w:t>
      </w:r>
    </w:p>
    <w:p>
      <w:r>
        <w:t>Question : "Rose has 191 Marbles. Janice gave him 166 more. How many Marbles does Rose have to plus?"</w:t>
      </w:r>
    </w:p>
    <w:p>
      <w:r>
        <w:t>Equation : " X = 166 + 191"</w:t>
      </w:r>
    </w:p>
    <w:p>
      <w:r>
        <w:t xml:space="preserve">Answer : "357" </w:t>
        <w:br/>
        <w:t>}</w:t>
      </w:r>
    </w:p>
    <w:p>
      <w:r>
        <w:t>{</w:t>
        <w:br/>
        <w:t>Index 976:</w:t>
      </w:r>
    </w:p>
    <w:p>
      <w:r>
        <w:t>Question : "Edward has 183 Marbles. Edith gave him 163 more. How many Marbles does Edward have to sum?"</w:t>
      </w:r>
    </w:p>
    <w:p>
      <w:r>
        <w:t>Equation : " X = 163 + 183"</w:t>
      </w:r>
    </w:p>
    <w:p>
      <w:r>
        <w:t xml:space="preserve">Answer : "346" </w:t>
        <w:br/>
        <w:t>}</w:t>
      </w:r>
    </w:p>
    <w:p>
      <w:r>
        <w:t>{</w:t>
        <w:br/>
        <w:t>Index 977:</w:t>
      </w:r>
    </w:p>
    <w:p>
      <w:r>
        <w:t>Question : "Amber has 138 Marbles. William gave him 122 more. How many Marbles does Amber have together?"</w:t>
      </w:r>
    </w:p>
    <w:p>
      <w:r>
        <w:t>Equation : " X = 122 + 138"</w:t>
      </w:r>
    </w:p>
    <w:p>
      <w:r>
        <w:t xml:space="preserve">Answer : "260" </w:t>
        <w:br/>
        <w:t>}</w:t>
      </w:r>
    </w:p>
    <w:p>
      <w:r>
        <w:t>{</w:t>
        <w:br/>
        <w:t>Index 978:</w:t>
      </w:r>
    </w:p>
    <w:p>
      <w:r>
        <w:t>Question : "Eugenie has 55 Marbles. Todd gave him 4 more. How many Marbles does Eugenie have join?"</w:t>
      </w:r>
    </w:p>
    <w:p>
      <w:r>
        <w:t>Equation : " X = 4 + 55"</w:t>
      </w:r>
    </w:p>
    <w:p>
      <w:r>
        <w:t xml:space="preserve">Answer : "59" </w:t>
        <w:br/>
        <w:t>}</w:t>
      </w:r>
    </w:p>
    <w:p>
      <w:r>
        <w:t>{</w:t>
        <w:br/>
        <w:t>Index 979:</w:t>
      </w:r>
    </w:p>
    <w:p>
      <w:r>
        <w:t>Question : "Dora has 5 Marbles. Amelia gave him 73 more. How many Marbles does Dora have join?"</w:t>
      </w:r>
    </w:p>
    <w:p>
      <w:r>
        <w:t>Equation : " X = 73 + 5"</w:t>
      </w:r>
    </w:p>
    <w:p>
      <w:r>
        <w:t xml:space="preserve">Answer : "78" </w:t>
        <w:br/>
        <w:t>}</w:t>
      </w:r>
    </w:p>
    <w:p>
      <w:r>
        <w:t>{</w:t>
        <w:br/>
        <w:t>Index 980:</w:t>
      </w:r>
    </w:p>
    <w:p>
      <w:r>
        <w:t>Question : "James has 57 Marbles. Ida gave him 74 more. How many Marbles does James have in all?"</w:t>
      </w:r>
    </w:p>
    <w:p>
      <w:r>
        <w:t>Equation : " X = 74 + 57"</w:t>
      </w:r>
    </w:p>
    <w:p>
      <w:r>
        <w:t xml:space="preserve">Answer : "131" </w:t>
        <w:br/>
        <w:t>}</w:t>
      </w:r>
    </w:p>
    <w:p>
      <w:r>
        <w:t>{</w:t>
        <w:br/>
        <w:t>Index 981:</w:t>
      </w:r>
    </w:p>
    <w:p>
      <w:r>
        <w:t>Question : "Margaret has 182 Marbles. Francisco gave him 98 more. How many Marbles does Margaret have add?"</w:t>
      </w:r>
    </w:p>
    <w:p>
      <w:r>
        <w:t>Equation : " X = 98 + 182"</w:t>
      </w:r>
    </w:p>
    <w:p>
      <w:r>
        <w:t xml:space="preserve">Answer : "280" </w:t>
        <w:br/>
        <w:t>}</w:t>
      </w:r>
    </w:p>
    <w:p>
      <w:r>
        <w:t>{</w:t>
        <w:br/>
        <w:t>Index 982:</w:t>
      </w:r>
    </w:p>
    <w:p>
      <w:r>
        <w:t>Question : "Jason has 34 Marbles. Adrienne gave him 49 more. How many Marbles does Jason have to plus?"</w:t>
      </w:r>
    </w:p>
    <w:p>
      <w:r>
        <w:t>Equation : " X = 49 + 34"</w:t>
      </w:r>
    </w:p>
    <w:p>
      <w:r>
        <w:t xml:space="preserve">Answer : "83" </w:t>
        <w:br/>
        <w:t>}</w:t>
      </w:r>
    </w:p>
    <w:p>
      <w:r>
        <w:t>{</w:t>
        <w:br/>
        <w:t>Index 983:</w:t>
      </w:r>
    </w:p>
    <w:p>
      <w:r>
        <w:t>Question : "Gladys has 95 Marbles. Brandon gave him 174 more. How many Marbles does Gladys have join?"</w:t>
      </w:r>
    </w:p>
    <w:p>
      <w:r>
        <w:t>Equation : " X = 174 + 95"</w:t>
      </w:r>
    </w:p>
    <w:p>
      <w:r>
        <w:t xml:space="preserve">Answer : "269" </w:t>
        <w:br/>
        <w:t>}</w:t>
      </w:r>
    </w:p>
    <w:p>
      <w:r>
        <w:t>{</w:t>
        <w:br/>
        <w:t>Index 984:</w:t>
      </w:r>
    </w:p>
    <w:p>
      <w:r>
        <w:t>Question : "Shelley has 4 Marbles. Danny gave him 178 more. How many Marbles does Shelley have together?"</w:t>
      </w:r>
    </w:p>
    <w:p>
      <w:r>
        <w:t>Equation : " X = 178 + 4"</w:t>
      </w:r>
    </w:p>
    <w:p>
      <w:r>
        <w:t xml:space="preserve">Answer : "182" </w:t>
        <w:br/>
        <w:t>}</w:t>
      </w:r>
    </w:p>
    <w:p>
      <w:r>
        <w:t>{</w:t>
        <w:br/>
        <w:t>Index 985:</w:t>
      </w:r>
    </w:p>
    <w:p>
      <w:r>
        <w:t>Question : "Matthew has 27 Marbles. Phillip gave him 174 more. How many Marbles does Matthew have join?"</w:t>
      </w:r>
    </w:p>
    <w:p>
      <w:r>
        <w:t>Equation : " X = 174 + 27"</w:t>
      </w:r>
    </w:p>
    <w:p>
      <w:r>
        <w:t xml:space="preserve">Answer : "201" </w:t>
        <w:br/>
        <w:t>}</w:t>
      </w:r>
    </w:p>
    <w:p>
      <w:r>
        <w:t>{</w:t>
        <w:br/>
        <w:t>Index 986:</w:t>
      </w:r>
    </w:p>
    <w:p>
      <w:r>
        <w:t>Question : "Susan has 16 Marbles. Charlene gave him 140 more. How many Marbles does Susan have all together?"</w:t>
      </w:r>
    </w:p>
    <w:p>
      <w:r>
        <w:t>Equation : " X = 140 + 16"</w:t>
      </w:r>
    </w:p>
    <w:p>
      <w:r>
        <w:t xml:space="preserve">Answer : "156" </w:t>
        <w:br/>
        <w:t>}</w:t>
      </w:r>
    </w:p>
    <w:p>
      <w:r>
        <w:t>{</w:t>
        <w:br/>
        <w:t>Index 987:</w:t>
      </w:r>
    </w:p>
    <w:p>
      <w:r>
        <w:t>Question : "Matt has 106 Marbles. Penelope gave him 34 more. How many Marbles does Matt have in all?"</w:t>
      </w:r>
    </w:p>
    <w:p>
      <w:r>
        <w:t>Equation : " X = 34 + 106"</w:t>
      </w:r>
    </w:p>
    <w:p>
      <w:r>
        <w:t xml:space="preserve">Answer : "140" </w:t>
        <w:br/>
        <w:t>}</w:t>
      </w:r>
    </w:p>
    <w:p>
      <w:r>
        <w:t>{</w:t>
        <w:br/>
        <w:t>Index 988:</w:t>
      </w:r>
    </w:p>
    <w:p>
      <w:r>
        <w:t>Question : "Manuel has 84 Marbles. David gave him 129 more. How many Marbles does Manuel have all?"</w:t>
      </w:r>
    </w:p>
    <w:p>
      <w:r>
        <w:t>Equation : " X = 129 + 84"</w:t>
      </w:r>
    </w:p>
    <w:p>
      <w:r>
        <w:t xml:space="preserve">Answer : "213" </w:t>
        <w:br/>
        <w:t>}</w:t>
      </w:r>
    </w:p>
    <w:p>
      <w:r>
        <w:t>{</w:t>
        <w:br/>
        <w:t>Index 989:</w:t>
      </w:r>
    </w:p>
    <w:p>
      <w:r>
        <w:t>Question : "Cynthia has 75 Marbles. Nancy gave him 90 more. How many Marbles does Cynthia have total?"</w:t>
      </w:r>
    </w:p>
    <w:p>
      <w:r>
        <w:t>Equation : " X = 90 + 75"</w:t>
      </w:r>
    </w:p>
    <w:p>
      <w:r>
        <w:t xml:space="preserve">Answer : "165" </w:t>
        <w:br/>
        <w:t>}</w:t>
      </w:r>
    </w:p>
    <w:p>
      <w:r>
        <w:t>{</w:t>
        <w:br/>
        <w:t>Index 990:</w:t>
      </w:r>
    </w:p>
    <w:p>
      <w:r>
        <w:t>Question : "Chris has 182 Marbles. Lenora gave him 92 more. How many Marbles does Chris have together?"</w:t>
      </w:r>
    </w:p>
    <w:p>
      <w:r>
        <w:t>Equation : " X = 92 + 182"</w:t>
      </w:r>
    </w:p>
    <w:p>
      <w:r>
        <w:t xml:space="preserve">Answer : "274" </w:t>
        <w:br/>
        <w:t>}</w:t>
      </w:r>
    </w:p>
    <w:p>
      <w:r>
        <w:t>{</w:t>
        <w:br/>
        <w:t>Index 991:</w:t>
      </w:r>
    </w:p>
    <w:p>
      <w:r>
        <w:t>Question : "Debra has 103 Marbles. Alfredo gave him 161 more. How many Marbles does Debra have join?"</w:t>
      </w:r>
    </w:p>
    <w:p>
      <w:r>
        <w:t>Equation : " X = 161 + 103"</w:t>
      </w:r>
    </w:p>
    <w:p>
      <w:r>
        <w:t xml:space="preserve">Answer : "264" </w:t>
        <w:br/>
        <w:t>}</w:t>
      </w:r>
    </w:p>
    <w:p>
      <w:r>
        <w:t>{</w:t>
        <w:br/>
        <w:t>Index 992:</w:t>
      </w:r>
    </w:p>
    <w:p>
      <w:r>
        <w:t>Question : "Francis has 190 Marbles. Edward gave him 198 more. How many Marbles does Francis have to plus?"</w:t>
      </w:r>
    </w:p>
    <w:p>
      <w:r>
        <w:t>Equation : " X = 198 + 190"</w:t>
      </w:r>
    </w:p>
    <w:p>
      <w:r>
        <w:t xml:space="preserve">Answer : "388" </w:t>
        <w:br/>
        <w:t>}</w:t>
      </w:r>
    </w:p>
    <w:p>
      <w:r>
        <w:t>{</w:t>
        <w:br/>
        <w:t>Index 993:</w:t>
      </w:r>
    </w:p>
    <w:p>
      <w:r>
        <w:t>Question : "Jacqueline has 56 Marbles. John gave him 55 more. How many Marbles does Jacqueline have together?"</w:t>
      </w:r>
    </w:p>
    <w:p>
      <w:r>
        <w:t>Equation : " X = 55 + 56"</w:t>
      </w:r>
    </w:p>
    <w:p>
      <w:r>
        <w:t xml:space="preserve">Answer : "111" </w:t>
        <w:br/>
        <w:t>}</w:t>
      </w:r>
    </w:p>
    <w:p>
      <w:r>
        <w:t>{</w:t>
        <w:br/>
        <w:t>Index 994:</w:t>
      </w:r>
    </w:p>
    <w:p>
      <w:r>
        <w:t>Question : "David has 72 Marbles. Denice gave him 28 more. How many Marbles does David have all?"</w:t>
      </w:r>
    </w:p>
    <w:p>
      <w:r>
        <w:t>Equation : " X = 28 + 72"</w:t>
      </w:r>
    </w:p>
    <w:p>
      <w:r>
        <w:t xml:space="preserve">Answer : "100" </w:t>
        <w:br/>
        <w:t>}</w:t>
      </w:r>
    </w:p>
    <w:p>
      <w:r>
        <w:t>{</w:t>
        <w:br/>
        <w:t>Index 995:</w:t>
      </w:r>
    </w:p>
    <w:p>
      <w:r>
        <w:t>Question : "Nigel has 134 Marbles. Michelle gave him 192 more. How many Marbles does Nigel have add?"</w:t>
      </w:r>
    </w:p>
    <w:p>
      <w:r>
        <w:t>Equation : " X = 192 + 134"</w:t>
      </w:r>
    </w:p>
    <w:p>
      <w:r>
        <w:t xml:space="preserve">Answer : "326" </w:t>
        <w:br/>
        <w:t>}</w:t>
      </w:r>
    </w:p>
    <w:p>
      <w:r>
        <w:t>{</w:t>
        <w:br/>
        <w:t>Index 996:</w:t>
      </w:r>
    </w:p>
    <w:p>
      <w:r>
        <w:t>Question : "Antonio has 194 Marbles. Catherine gave him 50 more. How many Marbles does Antonio have to sum?"</w:t>
      </w:r>
    </w:p>
    <w:p>
      <w:r>
        <w:t>Equation : " X = 50 + 194"</w:t>
      </w:r>
    </w:p>
    <w:p>
      <w:r>
        <w:t xml:space="preserve">Answer : "244" </w:t>
        <w:br/>
        <w:t>}</w:t>
      </w:r>
    </w:p>
    <w:p>
      <w:r>
        <w:t>{</w:t>
        <w:br/>
        <w:t>Index 997:</w:t>
      </w:r>
    </w:p>
    <w:p>
      <w:r>
        <w:t>Question : "Patrick has 11 Marbles. William gave him 136 more. How many Marbles does Patrick have increased by?"</w:t>
      </w:r>
    </w:p>
    <w:p>
      <w:r>
        <w:t>Equation : " X = 136 + 11"</w:t>
      </w:r>
    </w:p>
    <w:p>
      <w:r>
        <w:t xml:space="preserve">Answer : "147" </w:t>
        <w:br/>
        <w:t>}</w:t>
      </w:r>
    </w:p>
    <w:p>
      <w:r>
        <w:t>{</w:t>
        <w:br/>
        <w:t>Index 998:</w:t>
      </w:r>
    </w:p>
    <w:p>
      <w:r>
        <w:t>Question : "Michael has 5 Marbles. Rodolfo gave him 124 more. How many Marbles does Michael have to plus?"</w:t>
      </w:r>
    </w:p>
    <w:p>
      <w:r>
        <w:t>Equation : " X = 124 + 5"</w:t>
      </w:r>
    </w:p>
    <w:p>
      <w:r>
        <w:t xml:space="preserve">Answer : "129" </w:t>
        <w:br/>
        <w:t>}</w:t>
      </w:r>
    </w:p>
    <w:p>
      <w:r>
        <w:t>{</w:t>
        <w:br/>
        <w:t>Index 999:</w:t>
      </w:r>
    </w:p>
    <w:p>
      <w:r>
        <w:t>Question : "Alberto has 195 Marbles. Michael gave him 120 more. How many Marbles does Alberto have add?"</w:t>
      </w:r>
    </w:p>
    <w:p>
      <w:r>
        <w:t>Equation : " X = 120 + 195"</w:t>
      </w:r>
    </w:p>
    <w:p>
      <w:r>
        <w:t xml:space="preserve">Answer : "315" </w:t>
        <w:br/>
        <w:t>}</w:t>
      </w:r>
    </w:p>
    <w:p>
      <w:r>
        <w:t>{</w:t>
        <w:br/>
        <w:t>Index 1000:</w:t>
      </w:r>
    </w:p>
    <w:p>
      <w:r>
        <w:t>Question : "Louis has 155 Marbles. Cynthia gave him 180 more. How many Marbles does Louis have total?"</w:t>
      </w:r>
    </w:p>
    <w:p>
      <w:r>
        <w:t>Equation : " X = 180 + 155"</w:t>
      </w:r>
    </w:p>
    <w:p>
      <w:r>
        <w:t xml:space="preserve">Answer : "335" </w:t>
        <w:br/>
        <w:t>}</w:t>
      </w:r>
    </w:p>
    <w:p>
      <w:r>
        <w:t>{</w:t>
        <w:br/>
        <w:t>Index 1001:</w:t>
      </w:r>
    </w:p>
    <w:p>
      <w:r>
        <w:t>Question : "Ernestine has 20 Marbles. Haley gave him 176 more. How many Marbles does Ernestine have together?"</w:t>
      </w:r>
    </w:p>
    <w:p>
      <w:r>
        <w:t>Equation : " X = 176 + 20"</w:t>
      </w:r>
    </w:p>
    <w:p>
      <w:r>
        <w:t xml:space="preserve">Answer : "196" </w:t>
        <w:br/>
        <w:t>}</w:t>
      </w:r>
    </w:p>
    <w:p>
      <w:r>
        <w:t>{</w:t>
        <w:br/>
        <w:t>Index 1002:</w:t>
      </w:r>
    </w:p>
    <w:p>
      <w:r>
        <w:t>Question : "Christopher has 162 Marbles. Raymond gave him 35 more. How many Marbles does Christopher have all together?"</w:t>
      </w:r>
    </w:p>
    <w:p>
      <w:r>
        <w:t>Equation : " X = 35 + 162"</w:t>
      </w:r>
    </w:p>
    <w:p>
      <w:r>
        <w:t xml:space="preserve">Answer : "197" </w:t>
        <w:br/>
        <w:t>}</w:t>
      </w:r>
    </w:p>
    <w:p>
      <w:r>
        <w:t>{</w:t>
        <w:br/>
        <w:t>Index 1003:</w:t>
      </w:r>
    </w:p>
    <w:p>
      <w:r>
        <w:t>Question : "Caleb has 31 Marbles. Eva gave him 108 more. How many Marbles does Caleb have how much?"</w:t>
      </w:r>
    </w:p>
    <w:p>
      <w:r>
        <w:t>Equation : " X = 108 + 31"</w:t>
      </w:r>
    </w:p>
    <w:p>
      <w:r>
        <w:t xml:space="preserve">Answer : "139" </w:t>
        <w:br/>
        <w:t>}</w:t>
      </w:r>
    </w:p>
    <w:p>
      <w:r>
        <w:t>{</w:t>
        <w:br/>
        <w:t>Index 1004:</w:t>
      </w:r>
    </w:p>
    <w:p>
      <w:r>
        <w:t>Question : "Casey has 97 Marbles. Jacqueline gave him 99 more. How many Marbles does Casey have join?"</w:t>
      </w:r>
    </w:p>
    <w:p>
      <w:r>
        <w:t>Equation : " X = 99 + 97"</w:t>
      </w:r>
    </w:p>
    <w:p>
      <w:r>
        <w:t xml:space="preserve">Answer : "196" </w:t>
        <w:br/>
        <w:t>}</w:t>
      </w:r>
    </w:p>
    <w:p>
      <w:r>
        <w:t>{</w:t>
        <w:br/>
        <w:t>Index 1005:</w:t>
      </w:r>
    </w:p>
    <w:p>
      <w:r>
        <w:t>Question : "Dusty has 34 Marbles. John gave him 89 more. How many Marbles does Dusty have total?"</w:t>
      </w:r>
    </w:p>
    <w:p>
      <w:r>
        <w:t>Equation : " X = 89 + 34"</w:t>
      </w:r>
    </w:p>
    <w:p>
      <w:r>
        <w:t xml:space="preserve">Answer : "123" </w:t>
        <w:br/>
        <w:t>}</w:t>
      </w:r>
    </w:p>
    <w:p>
      <w:r>
        <w:t>{</w:t>
        <w:br/>
        <w:t>Index 1006:</w:t>
      </w:r>
    </w:p>
    <w:p>
      <w:r>
        <w:t>Question : "Billy has 39 Marbles. Kathy gave him 187 more. How many Marbles does Billy have altogether?"</w:t>
      </w:r>
    </w:p>
    <w:p>
      <w:r>
        <w:t>Equation : " X = 187 + 39"</w:t>
      </w:r>
    </w:p>
    <w:p>
      <w:r>
        <w:t xml:space="preserve">Answer : "226" </w:t>
        <w:br/>
        <w:t>}</w:t>
      </w:r>
    </w:p>
    <w:p>
      <w:r>
        <w:t>{</w:t>
        <w:br/>
        <w:t>Index 1007:</w:t>
      </w:r>
    </w:p>
    <w:p>
      <w:r>
        <w:t>Question : "Steve has 138 Marbles. Adrienne gave him 130 more. How many Marbles does Steve have altogether?"</w:t>
      </w:r>
    </w:p>
    <w:p>
      <w:r>
        <w:t>Equation : " X = 130 + 138"</w:t>
      </w:r>
    </w:p>
    <w:p>
      <w:r>
        <w:t xml:space="preserve">Answer : "268" </w:t>
        <w:br/>
        <w:t>}</w:t>
      </w:r>
    </w:p>
    <w:p>
      <w:r>
        <w:t>{</w:t>
        <w:br/>
        <w:t>Index 1008:</w:t>
      </w:r>
    </w:p>
    <w:p>
      <w:r>
        <w:t>Question : "Raymond has 162 Marbles. Roberta gave him 111 more. How many Marbles does Raymond have add?"</w:t>
      </w:r>
    </w:p>
    <w:p>
      <w:r>
        <w:t>Equation : " X = 111 + 162"</w:t>
      </w:r>
    </w:p>
    <w:p>
      <w:r>
        <w:t xml:space="preserve">Answer : "273" </w:t>
        <w:br/>
        <w:t>}</w:t>
      </w:r>
    </w:p>
    <w:p>
      <w:r>
        <w:t>{</w:t>
        <w:br/>
        <w:t>Index 1009:</w:t>
      </w:r>
    </w:p>
    <w:p>
      <w:r>
        <w:t>Question : "James has 88 Marbles. Daniel gave him 149 more. How many Marbles does James have join?"</w:t>
      </w:r>
    </w:p>
    <w:p>
      <w:r>
        <w:t>Equation : " X = 149 + 88"</w:t>
      </w:r>
    </w:p>
    <w:p>
      <w:r>
        <w:t xml:space="preserve">Answer : "237" </w:t>
        <w:br/>
        <w:t>}</w:t>
      </w:r>
    </w:p>
    <w:p>
      <w:r>
        <w:t>{</w:t>
        <w:br/>
        <w:t>Index 1010:</w:t>
      </w:r>
    </w:p>
    <w:p>
      <w:r>
        <w:t>Question : "Deborah has 173 Marbles. Ona gave him 17 more. How many Marbles does Deborah have in all?"</w:t>
      </w:r>
    </w:p>
    <w:p>
      <w:r>
        <w:t>Equation : " X = 17 + 173"</w:t>
      </w:r>
    </w:p>
    <w:p>
      <w:r>
        <w:t xml:space="preserve">Answer : "190" </w:t>
        <w:br/>
        <w:t>}</w:t>
      </w:r>
    </w:p>
    <w:p>
      <w:r>
        <w:t>{</w:t>
        <w:br/>
        <w:t>Index 1011:</w:t>
      </w:r>
    </w:p>
    <w:p>
      <w:r>
        <w:t>Question : "Linda has 8 Marbles. Tara gave him 19 more. How many Marbles does Linda have increased by?"</w:t>
      </w:r>
    </w:p>
    <w:p>
      <w:r>
        <w:t>Equation : " X = 19 + 8"</w:t>
      </w:r>
    </w:p>
    <w:p>
      <w:r>
        <w:t xml:space="preserve">Answer : "27" </w:t>
        <w:br/>
        <w:t>}</w:t>
      </w:r>
    </w:p>
    <w:p>
      <w:r>
        <w:t>{</w:t>
        <w:br/>
        <w:t>Index 1012:</w:t>
      </w:r>
    </w:p>
    <w:p>
      <w:r>
        <w:t>Question : "Carol has 58 Marbles. William gave him 194 more. How many Marbles does Carol have in all?"</w:t>
      </w:r>
    </w:p>
    <w:p>
      <w:r>
        <w:t>Equation : " X = 194 + 58"</w:t>
      </w:r>
    </w:p>
    <w:p>
      <w:r>
        <w:t xml:space="preserve">Answer : "252" </w:t>
        <w:br/>
        <w:t>}</w:t>
      </w:r>
    </w:p>
    <w:p>
      <w:r>
        <w:t>{</w:t>
        <w:br/>
        <w:t>Index 1013:</w:t>
      </w:r>
    </w:p>
    <w:p>
      <w:r>
        <w:t>Question : "Barbara has 167 Marbles. Evelyn gave him 35 more. How many Marbles does Barbara have in all?"</w:t>
      </w:r>
    </w:p>
    <w:p>
      <w:r>
        <w:t>Equation : " X = 35 + 167"</w:t>
      </w:r>
    </w:p>
    <w:p>
      <w:r>
        <w:t xml:space="preserve">Answer : "202" </w:t>
        <w:br/>
        <w:t>}</w:t>
      </w:r>
    </w:p>
    <w:p>
      <w:r>
        <w:t>{</w:t>
        <w:br/>
        <w:t>Index 1014:</w:t>
      </w:r>
    </w:p>
    <w:p>
      <w:r>
        <w:t>Question : "Timothy has 131 Marbles. Jo gave him 53 more. How many Marbles does Timothy have to plus?"</w:t>
      </w:r>
    </w:p>
    <w:p>
      <w:r>
        <w:t>Equation : " X = 53 + 131"</w:t>
      </w:r>
    </w:p>
    <w:p>
      <w:r>
        <w:t xml:space="preserve">Answer : "184" </w:t>
        <w:br/>
        <w:t>}</w:t>
      </w:r>
    </w:p>
    <w:p>
      <w:r>
        <w:t>{</w:t>
        <w:br/>
        <w:t>Index 1015:</w:t>
      </w:r>
    </w:p>
    <w:p>
      <w:r>
        <w:t>Question : "Wendy has 123 Marbles. Jason gave him 184 more. How many Marbles does Wendy have all together?"</w:t>
      </w:r>
    </w:p>
    <w:p>
      <w:r>
        <w:t>Equation : " X = 184 + 123"</w:t>
      </w:r>
    </w:p>
    <w:p>
      <w:r>
        <w:t xml:space="preserve">Answer : "307" </w:t>
        <w:br/>
        <w:t>}</w:t>
      </w:r>
    </w:p>
    <w:p>
      <w:r>
        <w:t>{</w:t>
        <w:br/>
        <w:t>Index 1016:</w:t>
      </w:r>
    </w:p>
    <w:p>
      <w:r>
        <w:t>Question : "Jeniffer has 93 Marbles. Debbie gave him 4 more. How many Marbles does Jeniffer have all?"</w:t>
      </w:r>
    </w:p>
    <w:p>
      <w:r>
        <w:t>Equation : " X = 4 + 93"</w:t>
      </w:r>
    </w:p>
    <w:p>
      <w:r>
        <w:t xml:space="preserve">Answer : "97" </w:t>
        <w:br/>
        <w:t>}</w:t>
      </w:r>
    </w:p>
    <w:p>
      <w:r>
        <w:t>{</w:t>
        <w:br/>
        <w:t>Index 1017:</w:t>
      </w:r>
    </w:p>
    <w:p>
      <w:r>
        <w:t>Question : "John has 38 Marbles. Israel gave him 101 more. How many Marbles does John have in all?"</w:t>
      </w:r>
    </w:p>
    <w:p>
      <w:r>
        <w:t>Equation : " X = 101 + 38"</w:t>
      </w:r>
    </w:p>
    <w:p>
      <w:r>
        <w:t xml:space="preserve">Answer : "139" </w:t>
        <w:br/>
        <w:t>}</w:t>
      </w:r>
    </w:p>
    <w:p>
      <w:r>
        <w:t>{</w:t>
        <w:br/>
        <w:t>Index 1018:</w:t>
      </w:r>
    </w:p>
    <w:p>
      <w:r>
        <w:t>Question : "Kristen has 103 Marbles. Trenton gave him 126 more. How many Marbles does Kristen have all together?"</w:t>
      </w:r>
    </w:p>
    <w:p>
      <w:r>
        <w:t>Equation : " X = 126 + 103"</w:t>
      </w:r>
    </w:p>
    <w:p>
      <w:r>
        <w:t xml:space="preserve">Answer : "229" </w:t>
        <w:br/>
        <w:t>}</w:t>
      </w:r>
    </w:p>
    <w:p>
      <w:r>
        <w:t>{</w:t>
        <w:br/>
        <w:t>Index 1019:</w:t>
      </w:r>
    </w:p>
    <w:p>
      <w:r>
        <w:t>Question : "Valerie has 113 Marbles. Leo gave him 182 more. How many Marbles does Valerie have to sum?"</w:t>
      </w:r>
    </w:p>
    <w:p>
      <w:r>
        <w:t>Equation : " X = 182 + 113"</w:t>
      </w:r>
    </w:p>
    <w:p>
      <w:r>
        <w:t xml:space="preserve">Answer : "295" </w:t>
        <w:br/>
        <w:t>}</w:t>
      </w:r>
    </w:p>
    <w:p>
      <w:r>
        <w:t>{</w:t>
        <w:br/>
        <w:t>Index 1020:</w:t>
      </w:r>
    </w:p>
    <w:p>
      <w:r>
        <w:t>Question : "John has 31 Marbles. Amanda gave him 108 more. How many Marbles does John have to plus?"</w:t>
      </w:r>
    </w:p>
    <w:p>
      <w:r>
        <w:t>Equation : " X = 108 + 31"</w:t>
      </w:r>
    </w:p>
    <w:p>
      <w:r>
        <w:t xml:space="preserve">Answer : "139" </w:t>
        <w:br/>
        <w:t>}</w:t>
      </w:r>
    </w:p>
    <w:p>
      <w:r>
        <w:t>{</w:t>
        <w:br/>
        <w:t>Index 1021:</w:t>
      </w:r>
    </w:p>
    <w:p>
      <w:r>
        <w:t>Question : "James has 1 Marbles. Todd gave him 84 more. How many Marbles does James have altogether?"</w:t>
      </w:r>
    </w:p>
    <w:p>
      <w:r>
        <w:t>Equation : " X = 84 + 1"</w:t>
      </w:r>
    </w:p>
    <w:p>
      <w:r>
        <w:t xml:space="preserve">Answer : "85" </w:t>
        <w:br/>
        <w:t>}</w:t>
      </w:r>
    </w:p>
    <w:p>
      <w:r>
        <w:t>{</w:t>
        <w:br/>
        <w:t>Index 1022:</w:t>
      </w:r>
    </w:p>
    <w:p>
      <w:r>
        <w:t>Question : "Julio has 74 Marbles. Lawrence gave him 170 more. How many Marbles does Julio have add?"</w:t>
      </w:r>
    </w:p>
    <w:p>
      <w:r>
        <w:t>Equation : " X = 170 + 74"</w:t>
      </w:r>
    </w:p>
    <w:p>
      <w:r>
        <w:t xml:space="preserve">Answer : "244" </w:t>
        <w:br/>
        <w:t>}</w:t>
      </w:r>
    </w:p>
    <w:p>
      <w:r>
        <w:t>{</w:t>
        <w:br/>
        <w:t>Index 1023:</w:t>
      </w:r>
    </w:p>
    <w:p>
      <w:r>
        <w:t>Question : "Irene has 57 Marbles. Deanna gave him 170 more. How many Marbles does Irene have all?"</w:t>
      </w:r>
    </w:p>
    <w:p>
      <w:r>
        <w:t>Equation : " X = 170 + 57"</w:t>
      </w:r>
    </w:p>
    <w:p>
      <w:r>
        <w:t xml:space="preserve">Answer : "227" </w:t>
        <w:br/>
        <w:t>}</w:t>
      </w:r>
    </w:p>
    <w:p>
      <w:r>
        <w:t>{</w:t>
        <w:br/>
        <w:t>Index 1024:</w:t>
      </w:r>
    </w:p>
    <w:p>
      <w:r>
        <w:t>Question : "Mary has 42 Marbles. Julia gave him 20 more. How many Marbles does Mary have total?"</w:t>
      </w:r>
    </w:p>
    <w:p>
      <w:r>
        <w:t>Equation : " X = 20 + 42"</w:t>
      </w:r>
    </w:p>
    <w:p>
      <w:r>
        <w:t xml:space="preserve">Answer : "62" </w:t>
        <w:br/>
        <w:t>}</w:t>
      </w:r>
    </w:p>
    <w:p>
      <w:r>
        <w:t>{</w:t>
        <w:br/>
        <w:t>Index 1025:</w:t>
      </w:r>
    </w:p>
    <w:p>
      <w:r>
        <w:t>Question : "Ronald has 172 Marbles. Sheila gave him 92 more. How many Marbles does Ronald have total?"</w:t>
      </w:r>
    </w:p>
    <w:p>
      <w:r>
        <w:t>Equation : " X = 92 + 172"</w:t>
      </w:r>
    </w:p>
    <w:p>
      <w:r>
        <w:t xml:space="preserve">Answer : "264" </w:t>
        <w:br/>
        <w:t>}</w:t>
      </w:r>
    </w:p>
    <w:p>
      <w:r>
        <w:t>{</w:t>
        <w:br/>
        <w:t>Index 1026:</w:t>
      </w:r>
    </w:p>
    <w:p>
      <w:r>
        <w:t>Question : "Joseph has 183 Marbles. Betty gave him 155 more. How many Marbles does Joseph have add?"</w:t>
      </w:r>
    </w:p>
    <w:p>
      <w:r>
        <w:t>Equation : " X = 155 + 183"</w:t>
      </w:r>
    </w:p>
    <w:p>
      <w:r>
        <w:t xml:space="preserve">Answer : "338" </w:t>
        <w:br/>
        <w:t>}</w:t>
      </w:r>
    </w:p>
    <w:p>
      <w:r>
        <w:t>{</w:t>
        <w:br/>
        <w:t>Index 1027:</w:t>
      </w:r>
    </w:p>
    <w:p>
      <w:r>
        <w:t>Question : "James has 94 Marbles. Barbara gave him 152 more. How many Marbles does James have in all?"</w:t>
      </w:r>
    </w:p>
    <w:p>
      <w:r>
        <w:t>Equation : " X = 152 + 94"</w:t>
      </w:r>
    </w:p>
    <w:p>
      <w:r>
        <w:t xml:space="preserve">Answer : "246" </w:t>
        <w:br/>
        <w:t>}</w:t>
      </w:r>
    </w:p>
    <w:p>
      <w:r>
        <w:t>{</w:t>
        <w:br/>
        <w:t>Index 1028:</w:t>
      </w:r>
    </w:p>
    <w:p>
      <w:r>
        <w:t>Question : "Vida has 6 Marbles. Jacob gave him 68 more. How many Marbles does Vida have all?"</w:t>
      </w:r>
    </w:p>
    <w:p>
      <w:r>
        <w:t>Equation : " X = 68 + 6"</w:t>
      </w:r>
    </w:p>
    <w:p>
      <w:r>
        <w:t xml:space="preserve">Answer : "74" </w:t>
        <w:br/>
        <w:t>}</w:t>
      </w:r>
    </w:p>
    <w:p>
      <w:r>
        <w:t>{</w:t>
        <w:br/>
        <w:t>Index 1029:</w:t>
      </w:r>
    </w:p>
    <w:p>
      <w:r>
        <w:t>Question : "James has 150 Marbles. Pauline gave him 35 more. How many Marbles does James have join?"</w:t>
      </w:r>
    </w:p>
    <w:p>
      <w:r>
        <w:t>Equation : " X = 35 + 150"</w:t>
      </w:r>
    </w:p>
    <w:p>
      <w:r>
        <w:t xml:space="preserve">Answer : "185" </w:t>
        <w:br/>
        <w:t>}</w:t>
      </w:r>
    </w:p>
    <w:p>
      <w:r>
        <w:t>{</w:t>
        <w:br/>
        <w:t>Index 1030:</w:t>
      </w:r>
    </w:p>
    <w:p>
      <w:r>
        <w:t>Question : "Michael has 89 Marbles. James gave him 132 more. How many Marbles does Michael have to sum?"</w:t>
      </w:r>
    </w:p>
    <w:p>
      <w:r>
        <w:t>Equation : " X = 132 + 89"</w:t>
      </w:r>
    </w:p>
    <w:p>
      <w:r>
        <w:t xml:space="preserve">Answer : "221" </w:t>
        <w:br/>
        <w:t>}</w:t>
      </w:r>
    </w:p>
    <w:p>
      <w:r>
        <w:t>{</w:t>
        <w:br/>
        <w:t>Index 1031:</w:t>
      </w:r>
    </w:p>
    <w:p>
      <w:r>
        <w:t>Question : "Bryan has 114 Marbles. Susan gave him 118 more. How many Marbles does Bryan have all?"</w:t>
      </w:r>
    </w:p>
    <w:p>
      <w:r>
        <w:t>Equation : " X = 118 + 114"</w:t>
      </w:r>
    </w:p>
    <w:p>
      <w:r>
        <w:t xml:space="preserve">Answer : "232" </w:t>
        <w:br/>
        <w:t>}</w:t>
      </w:r>
    </w:p>
    <w:p>
      <w:r>
        <w:t>{</w:t>
        <w:br/>
        <w:t>Index 1032:</w:t>
      </w:r>
    </w:p>
    <w:p>
      <w:r>
        <w:t>Question : "Reba has 165 Marbles. Donald gave him 65 more. How many Marbles does Reba have to plus?"</w:t>
      </w:r>
    </w:p>
    <w:p>
      <w:r>
        <w:t>Equation : " X = 65 + 165"</w:t>
      </w:r>
    </w:p>
    <w:p>
      <w:r>
        <w:t xml:space="preserve">Answer : "230" </w:t>
        <w:br/>
        <w:t>}</w:t>
      </w:r>
    </w:p>
    <w:p>
      <w:r>
        <w:t>{</w:t>
        <w:br/>
        <w:t>Index 1033:</w:t>
      </w:r>
    </w:p>
    <w:p>
      <w:r>
        <w:t>Question : "Richard has 150 Marbles. Margaret gave him 195 more. How many Marbles does Richard have how much?"</w:t>
      </w:r>
    </w:p>
    <w:p>
      <w:r>
        <w:t>Equation : " X = 195 + 150"</w:t>
      </w:r>
    </w:p>
    <w:p>
      <w:r>
        <w:t xml:space="preserve">Answer : "345" </w:t>
        <w:br/>
        <w:t>}</w:t>
      </w:r>
    </w:p>
    <w:p>
      <w:r>
        <w:t>{</w:t>
        <w:br/>
        <w:t>Index 1034:</w:t>
      </w:r>
    </w:p>
    <w:p>
      <w:r>
        <w:t>Question : "Margaret has 54 Marbles. Albert gave him 56 more. How many Marbles does Margaret have altogether?"</w:t>
      </w:r>
    </w:p>
    <w:p>
      <w:r>
        <w:t>Equation : " X = 56 + 54"</w:t>
      </w:r>
    </w:p>
    <w:p>
      <w:r>
        <w:t xml:space="preserve">Answer : "110" </w:t>
        <w:br/>
        <w:t>}</w:t>
      </w:r>
    </w:p>
    <w:p>
      <w:r>
        <w:t>{</w:t>
        <w:br/>
        <w:t>Index 1035:</w:t>
      </w:r>
    </w:p>
    <w:p>
      <w:r>
        <w:t>Question : "Mariko has 87 Marbles. James gave him 135 more. How many Marbles does Mariko have increased by?"</w:t>
      </w:r>
    </w:p>
    <w:p>
      <w:r>
        <w:t>Equation : " X = 135 + 87"</w:t>
      </w:r>
    </w:p>
    <w:p>
      <w:r>
        <w:t xml:space="preserve">Answer : "222" </w:t>
        <w:br/>
        <w:t>}</w:t>
      </w:r>
    </w:p>
    <w:p>
      <w:r>
        <w:t>{</w:t>
        <w:br/>
        <w:t>Index 1036:</w:t>
      </w:r>
    </w:p>
    <w:p>
      <w:r>
        <w:t>Question : "Guy has 9 Marbles. Rebecca gave him 2 more. How many Marbles does Guy have all together?"</w:t>
      </w:r>
    </w:p>
    <w:p>
      <w:r>
        <w:t>Equation : " X = 2 + 9"</w:t>
      </w:r>
    </w:p>
    <w:p>
      <w:r>
        <w:t xml:space="preserve">Answer : "11" </w:t>
        <w:br/>
        <w:t>}</w:t>
      </w:r>
    </w:p>
    <w:p>
      <w:r>
        <w:t>{</w:t>
        <w:br/>
        <w:t>Index 1037:</w:t>
      </w:r>
    </w:p>
    <w:p>
      <w:r>
        <w:t>Question : "Nancy has 95 Marbles. Virginia gave him 31 more. How many Marbles does Nancy have increased by?"</w:t>
      </w:r>
    </w:p>
    <w:p>
      <w:r>
        <w:t>Equation : " X = 31 + 95"</w:t>
      </w:r>
    </w:p>
    <w:p>
      <w:r>
        <w:t xml:space="preserve">Answer : "126" </w:t>
        <w:br/>
        <w:t>}</w:t>
      </w:r>
    </w:p>
    <w:p>
      <w:r>
        <w:t>{</w:t>
        <w:br/>
        <w:t>Index 1038:</w:t>
      </w:r>
    </w:p>
    <w:p>
      <w:r>
        <w:t>Question : "Jesus has 147 Marbles. Arthur gave him 89 more. How many Marbles does Jesus have increased by?"</w:t>
      </w:r>
    </w:p>
    <w:p>
      <w:r>
        <w:t>Equation : " X = 89 + 147"</w:t>
      </w:r>
    </w:p>
    <w:p>
      <w:r>
        <w:t xml:space="preserve">Answer : "236" </w:t>
        <w:br/>
        <w:t>}</w:t>
      </w:r>
    </w:p>
    <w:p>
      <w:r>
        <w:t>{</w:t>
        <w:br/>
        <w:t>Index 1039:</w:t>
      </w:r>
    </w:p>
    <w:p>
      <w:r>
        <w:t>Question : "Paul has 123 Marbles. Wilbur gave him 17 more. How many Marbles does Paul have in all?"</w:t>
      </w:r>
    </w:p>
    <w:p>
      <w:r>
        <w:t>Equation : " X = 17 + 123"</w:t>
      </w:r>
    </w:p>
    <w:p>
      <w:r>
        <w:t xml:space="preserve">Answer : "140" </w:t>
        <w:br/>
        <w:t>}</w:t>
      </w:r>
    </w:p>
    <w:p>
      <w:r>
        <w:t>{</w:t>
        <w:br/>
        <w:t>Index 1040:</w:t>
      </w:r>
    </w:p>
    <w:p>
      <w:r>
        <w:t>Question : "Steven has 192 Marbles. Ashley gave him 8 more. How many Marbles does Steven have to sum?"</w:t>
      </w:r>
    </w:p>
    <w:p>
      <w:r>
        <w:t>Equation : " X = 8 + 192"</w:t>
      </w:r>
    </w:p>
    <w:p>
      <w:r>
        <w:t xml:space="preserve">Answer : "200" </w:t>
        <w:br/>
        <w:t>}</w:t>
      </w:r>
    </w:p>
    <w:p>
      <w:r>
        <w:t>{</w:t>
        <w:br/>
        <w:t>Index 1041:</w:t>
      </w:r>
    </w:p>
    <w:p>
      <w:r>
        <w:t>Question : "Bryan has 82 Marbles. Yvonne gave him 45 more. How many Marbles does Bryan have together?"</w:t>
      </w:r>
    </w:p>
    <w:p>
      <w:r>
        <w:t>Equation : " X = 45 + 82"</w:t>
      </w:r>
    </w:p>
    <w:p>
      <w:r>
        <w:t xml:space="preserve">Answer : "127" </w:t>
        <w:br/>
        <w:t>}</w:t>
      </w:r>
    </w:p>
    <w:p>
      <w:r>
        <w:t>{</w:t>
        <w:br/>
        <w:t>Index 1042:</w:t>
      </w:r>
    </w:p>
    <w:p>
      <w:r>
        <w:t>Question : "Valentine has 93 Marbles. Dwayne gave him 57 more. How many Marbles does Valentine have together?"</w:t>
      </w:r>
    </w:p>
    <w:p>
      <w:r>
        <w:t>Equation : " X = 57 + 93"</w:t>
      </w:r>
    </w:p>
    <w:p>
      <w:r>
        <w:t xml:space="preserve">Answer : "150" </w:t>
        <w:br/>
        <w:t>}</w:t>
      </w:r>
    </w:p>
    <w:p>
      <w:r>
        <w:t>{</w:t>
        <w:br/>
        <w:t>Index 1043:</w:t>
      </w:r>
    </w:p>
    <w:p>
      <w:r>
        <w:t>Question : "Robert has 143 Marbles. Geneva gave him 104 more. How many Marbles does Robert have to sum?"</w:t>
      </w:r>
    </w:p>
    <w:p>
      <w:r>
        <w:t>Equation : " X = 104 + 143"</w:t>
      </w:r>
    </w:p>
    <w:p>
      <w:r>
        <w:t xml:space="preserve">Answer : "247" </w:t>
        <w:br/>
        <w:t>}</w:t>
      </w:r>
    </w:p>
    <w:p>
      <w:r>
        <w:t>{</w:t>
        <w:br/>
        <w:t>Index 1044:</w:t>
      </w:r>
    </w:p>
    <w:p>
      <w:r>
        <w:t>Question : "Mable has 164 Marbles. Phyllis gave him 150 more. How many Marbles does Mable have to sum?"</w:t>
      </w:r>
    </w:p>
    <w:p>
      <w:r>
        <w:t>Equation : " X = 150 + 164"</w:t>
      </w:r>
    </w:p>
    <w:p>
      <w:r>
        <w:t xml:space="preserve">Answer : "314" </w:t>
        <w:br/>
        <w:t>}</w:t>
      </w:r>
    </w:p>
    <w:p>
      <w:r>
        <w:t>{</w:t>
        <w:br/>
        <w:t>Index 1045:</w:t>
      </w:r>
    </w:p>
    <w:p>
      <w:r>
        <w:t>Question : "Carol has 76 Marbles. Eugene gave him 46 more. How many Marbles does Carol have increased by?"</w:t>
      </w:r>
    </w:p>
    <w:p>
      <w:r>
        <w:t>Equation : " X = 46 + 76"</w:t>
      </w:r>
    </w:p>
    <w:p>
      <w:r>
        <w:t xml:space="preserve">Answer : "122" </w:t>
        <w:br/>
        <w:t>}</w:t>
      </w:r>
    </w:p>
    <w:p>
      <w:r>
        <w:t>{</w:t>
        <w:br/>
        <w:t>Index 1046:</w:t>
      </w:r>
    </w:p>
    <w:p>
      <w:r>
        <w:t>Question : "Andrew has 116 Marbles. Thomas gave him 125 more. How many Marbles does Andrew have increased by?"</w:t>
      </w:r>
    </w:p>
    <w:p>
      <w:r>
        <w:t>Equation : " X = 125 + 116"</w:t>
      </w:r>
    </w:p>
    <w:p>
      <w:r>
        <w:t xml:space="preserve">Answer : "241" </w:t>
        <w:br/>
        <w:t>}</w:t>
      </w:r>
    </w:p>
    <w:p>
      <w:r>
        <w:t>{</w:t>
        <w:br/>
        <w:t>Index 1047:</w:t>
      </w:r>
    </w:p>
    <w:p>
      <w:r>
        <w:t>Question : "Carlos has 165 Marbles. Maxine gave him 190 more. How many Marbles does Carlos have in all?"</w:t>
      </w:r>
    </w:p>
    <w:p>
      <w:r>
        <w:t>Equation : " X = 190 + 165"</w:t>
      </w:r>
    </w:p>
    <w:p>
      <w:r>
        <w:t xml:space="preserve">Answer : "355" </w:t>
        <w:br/>
        <w:t>}</w:t>
      </w:r>
    </w:p>
    <w:p>
      <w:r>
        <w:t>{</w:t>
        <w:br/>
        <w:t>Index 1048:</w:t>
      </w:r>
    </w:p>
    <w:p>
      <w:r>
        <w:t>Question : "Richard has 32 Marbles. Linda gave him 133 more. How many Marbles does Richard have add?"</w:t>
      </w:r>
    </w:p>
    <w:p>
      <w:r>
        <w:t>Equation : " X = 133 + 32"</w:t>
      </w:r>
    </w:p>
    <w:p>
      <w:r>
        <w:t xml:space="preserve">Answer : "165" </w:t>
        <w:br/>
        <w:t>}</w:t>
      </w:r>
    </w:p>
    <w:p>
      <w:r>
        <w:t>{</w:t>
        <w:br/>
        <w:t>Index 1049:</w:t>
      </w:r>
    </w:p>
    <w:p>
      <w:r>
        <w:t>Question : "Robert has 32 Marbles. James gave him 11 more. How many Marbles does Robert have altogether?"</w:t>
      </w:r>
    </w:p>
    <w:p>
      <w:r>
        <w:t>Equation : " X = 11 + 32"</w:t>
      </w:r>
    </w:p>
    <w:p>
      <w:r>
        <w:t xml:space="preserve">Answer : "43" </w:t>
        <w:br/>
        <w:t>}</w:t>
      </w:r>
    </w:p>
    <w:p>
      <w:r>
        <w:t>{</w:t>
        <w:br/>
        <w:t>Index 1050:</w:t>
      </w:r>
    </w:p>
    <w:p>
      <w:r>
        <w:t>Question : "Randy has 173 Marbles. Eric gave him 20 more. How many Marbles does Randy have in all?"</w:t>
      </w:r>
    </w:p>
    <w:p>
      <w:r>
        <w:t>Equation : " X = 20 + 173"</w:t>
      </w:r>
    </w:p>
    <w:p>
      <w:r>
        <w:t xml:space="preserve">Answer : "193" </w:t>
        <w:br/>
        <w:t>}</w:t>
      </w:r>
    </w:p>
    <w:p>
      <w:r>
        <w:t>{</w:t>
        <w:br/>
        <w:t>Index 1051:</w:t>
      </w:r>
    </w:p>
    <w:p>
      <w:r>
        <w:t>Question : "Leo has 172 Marbles. William gave him 2 more. How many Marbles does Leo have increased by?"</w:t>
      </w:r>
    </w:p>
    <w:p>
      <w:r>
        <w:t>Equation : " X = 2 + 172"</w:t>
      </w:r>
    </w:p>
    <w:p>
      <w:r>
        <w:t xml:space="preserve">Answer : "174" </w:t>
        <w:br/>
        <w:t>}</w:t>
      </w:r>
    </w:p>
    <w:p>
      <w:r>
        <w:t>{</w:t>
        <w:br/>
        <w:t>Index 1052:</w:t>
      </w:r>
    </w:p>
    <w:p>
      <w:r>
        <w:t>Question : "Ryan has 15 Marbles. Isaac gave him 102 more. How many Marbles does Ryan have total?"</w:t>
      </w:r>
    </w:p>
    <w:p>
      <w:r>
        <w:t>Equation : " X = 102 + 15"</w:t>
      </w:r>
    </w:p>
    <w:p>
      <w:r>
        <w:t xml:space="preserve">Answer : "117" </w:t>
        <w:br/>
        <w:t>}</w:t>
      </w:r>
    </w:p>
    <w:p>
      <w:r>
        <w:t>{</w:t>
        <w:br/>
        <w:t>Index 1053:</w:t>
      </w:r>
    </w:p>
    <w:p>
      <w:r>
        <w:t>Question : "Debbie has 189 Marbles. Carol gave him 10 more. How many Marbles does Debbie have all together?"</w:t>
      </w:r>
    </w:p>
    <w:p>
      <w:r>
        <w:t>Equation : " X = 10 + 189"</w:t>
      </w:r>
    </w:p>
    <w:p>
      <w:r>
        <w:t xml:space="preserve">Answer : "199" </w:t>
        <w:br/>
        <w:t>}</w:t>
      </w:r>
    </w:p>
    <w:p>
      <w:r>
        <w:t>{</w:t>
        <w:br/>
        <w:t>Index 1054:</w:t>
      </w:r>
    </w:p>
    <w:p>
      <w:r>
        <w:t>Question : "Helen has 161 Marbles. Steven gave him 10 more. How many Marbles does Helen have add?"</w:t>
      </w:r>
    </w:p>
    <w:p>
      <w:r>
        <w:t>Equation : " X = 10 + 161"</w:t>
      </w:r>
    </w:p>
    <w:p>
      <w:r>
        <w:t xml:space="preserve">Answer : "171" </w:t>
        <w:br/>
        <w:t>}</w:t>
      </w:r>
    </w:p>
    <w:p>
      <w:r>
        <w:t>{</w:t>
        <w:br/>
        <w:t>Index 1055:</w:t>
      </w:r>
    </w:p>
    <w:p>
      <w:r>
        <w:t>Question : "Amy has 171 Marbles. Christina gave him 161 more. How many Marbles does Amy have in all?"</w:t>
      </w:r>
    </w:p>
    <w:p>
      <w:r>
        <w:t>Equation : " X = 161 + 171"</w:t>
      </w:r>
    </w:p>
    <w:p>
      <w:r>
        <w:t xml:space="preserve">Answer : "332" </w:t>
        <w:br/>
        <w:t>}</w:t>
      </w:r>
    </w:p>
    <w:p>
      <w:r>
        <w:t>{</w:t>
        <w:br/>
        <w:t>Index 1056:</w:t>
      </w:r>
    </w:p>
    <w:p>
      <w:r>
        <w:t>Question : "Joe has 173 Marbles. Melissa gave him 120 more. How many Marbles does Joe have combined?"</w:t>
      </w:r>
    </w:p>
    <w:p>
      <w:r>
        <w:t>Equation : " X = 120 + 173"</w:t>
      </w:r>
    </w:p>
    <w:p>
      <w:r>
        <w:t xml:space="preserve">Answer : "293" </w:t>
        <w:br/>
        <w:t>}</w:t>
      </w:r>
    </w:p>
    <w:p>
      <w:r>
        <w:t>{</w:t>
        <w:br/>
        <w:t>Index 1057:</w:t>
      </w:r>
    </w:p>
    <w:p>
      <w:r>
        <w:t>Question : "Miguel has 95 Marbles. Polly gave him 160 more. How many Marbles does Miguel have increased by?"</w:t>
      </w:r>
    </w:p>
    <w:p>
      <w:r>
        <w:t>Equation : " X = 160 + 95"</w:t>
      </w:r>
    </w:p>
    <w:p>
      <w:r>
        <w:t xml:space="preserve">Answer : "255" </w:t>
        <w:br/>
        <w:t>}</w:t>
      </w:r>
    </w:p>
    <w:p>
      <w:r>
        <w:t>{</w:t>
        <w:br/>
        <w:t>Index 1058:</w:t>
      </w:r>
    </w:p>
    <w:p>
      <w:r>
        <w:t>Question : "Ida has 59 Marbles. John gave him 168 more. How many Marbles does Ida have combined?"</w:t>
      </w:r>
    </w:p>
    <w:p>
      <w:r>
        <w:t>Equation : " X = 168 + 59"</w:t>
      </w:r>
    </w:p>
    <w:p>
      <w:r>
        <w:t xml:space="preserve">Answer : "227" </w:t>
        <w:br/>
        <w:t>}</w:t>
      </w:r>
    </w:p>
    <w:p>
      <w:r>
        <w:t>{</w:t>
        <w:br/>
        <w:t>Index 1059:</w:t>
      </w:r>
    </w:p>
    <w:p>
      <w:r>
        <w:t>Question : "Rachel has 31 Marbles. Brittany gave him 138 more. How many Marbles does Rachel have total?"</w:t>
      </w:r>
    </w:p>
    <w:p>
      <w:r>
        <w:t>Equation : " X = 138 + 31"</w:t>
      </w:r>
    </w:p>
    <w:p>
      <w:r>
        <w:t xml:space="preserve">Answer : "169" </w:t>
        <w:br/>
        <w:t>}</w:t>
      </w:r>
    </w:p>
    <w:p>
      <w:r>
        <w:t>{</w:t>
        <w:br/>
        <w:t>Index 1060:</w:t>
      </w:r>
    </w:p>
    <w:p>
      <w:r>
        <w:t>Question : "Henry has 112 Marbles. Santa gave him 72 more. How many Marbles does Henry have how much?"</w:t>
      </w:r>
    </w:p>
    <w:p>
      <w:r>
        <w:t>Equation : " X = 72 + 112"</w:t>
      </w:r>
    </w:p>
    <w:p>
      <w:r>
        <w:t xml:space="preserve">Answer : "184" </w:t>
        <w:br/>
        <w:t>}</w:t>
      </w:r>
    </w:p>
    <w:p>
      <w:r>
        <w:t>{</w:t>
        <w:br/>
        <w:t>Index 1061:</w:t>
      </w:r>
    </w:p>
    <w:p>
      <w:r>
        <w:t>Question : "Peggy has 190 Marbles. Rhonda gave him 119 more. How many Marbles does Peggy have add?"</w:t>
      </w:r>
    </w:p>
    <w:p>
      <w:r>
        <w:t>Equation : " X = 119 + 190"</w:t>
      </w:r>
    </w:p>
    <w:p>
      <w:r>
        <w:t xml:space="preserve">Answer : "309" </w:t>
        <w:br/>
        <w:t>}</w:t>
      </w:r>
    </w:p>
    <w:p>
      <w:r>
        <w:t>{</w:t>
        <w:br/>
        <w:t>Index 1062:</w:t>
      </w:r>
    </w:p>
    <w:p>
      <w:r>
        <w:t>Question : "James has 51 Marbles. Michael gave him 32 more. How many Marbles does James have join?"</w:t>
      </w:r>
    </w:p>
    <w:p>
      <w:r>
        <w:t>Equation : " X = 32 + 51"</w:t>
      </w:r>
    </w:p>
    <w:p>
      <w:r>
        <w:t xml:space="preserve">Answer : "83" </w:t>
        <w:br/>
        <w:t>}</w:t>
      </w:r>
    </w:p>
    <w:p>
      <w:r>
        <w:t>{</w:t>
        <w:br/>
        <w:t>Index 1063:</w:t>
      </w:r>
    </w:p>
    <w:p>
      <w:r>
        <w:t>Question : "Robert has 5 Marbles. Lucas gave him 25 more. How many Marbles does Robert have together?"</w:t>
      </w:r>
    </w:p>
    <w:p>
      <w:r>
        <w:t>Equation : " X = 25 + 5"</w:t>
      </w:r>
    </w:p>
    <w:p>
      <w:r>
        <w:t xml:space="preserve">Answer : "30" </w:t>
        <w:br/>
        <w:t>}</w:t>
      </w:r>
    </w:p>
    <w:p>
      <w:r>
        <w:t>{</w:t>
        <w:br/>
        <w:t>Index 1064:</w:t>
      </w:r>
    </w:p>
    <w:p>
      <w:r>
        <w:t>Question : "Chris has 158 Marbles. Kristina gave him 37 more. How many Marbles does Chris have altogether?"</w:t>
      </w:r>
    </w:p>
    <w:p>
      <w:r>
        <w:t>Equation : " X = 37 + 158"</w:t>
      </w:r>
    </w:p>
    <w:p>
      <w:r>
        <w:t xml:space="preserve">Answer : "195" </w:t>
        <w:br/>
        <w:t>}</w:t>
      </w:r>
    </w:p>
    <w:p>
      <w:r>
        <w:t>{</w:t>
        <w:br/>
        <w:t>Index 1065:</w:t>
      </w:r>
    </w:p>
    <w:p>
      <w:r>
        <w:t>Question : "Denise has 67 Marbles. Michael gave him 6 more. How many Marbles does Denise have to sum?"</w:t>
      </w:r>
    </w:p>
    <w:p>
      <w:r>
        <w:t>Equation : " X = 6 + 67"</w:t>
      </w:r>
    </w:p>
    <w:p>
      <w:r>
        <w:t xml:space="preserve">Answer : "73" </w:t>
        <w:br/>
        <w:t>}</w:t>
      </w:r>
    </w:p>
    <w:p>
      <w:r>
        <w:t>{</w:t>
        <w:br/>
        <w:t>Index 1066:</w:t>
      </w:r>
    </w:p>
    <w:p>
      <w:r>
        <w:t>Question : "Crystal has 48 Marbles. Cindy gave him 79 more. How many Marbles does Crystal have combined?"</w:t>
      </w:r>
    </w:p>
    <w:p>
      <w:r>
        <w:t>Equation : " X = 79 + 48"</w:t>
      </w:r>
    </w:p>
    <w:p>
      <w:r>
        <w:t xml:space="preserve">Answer : "127" </w:t>
        <w:br/>
        <w:t>}</w:t>
      </w:r>
    </w:p>
    <w:p>
      <w:r>
        <w:t>{</w:t>
        <w:br/>
        <w:t>Index 1067:</w:t>
      </w:r>
    </w:p>
    <w:p>
      <w:r>
        <w:t>Question : "Donna has 7 Marbles. Roland gave him 19 more. How many Marbles does Donna have all together?"</w:t>
      </w:r>
    </w:p>
    <w:p>
      <w:r>
        <w:t>Equation : " X = 19 + 7"</w:t>
      </w:r>
    </w:p>
    <w:p>
      <w:r>
        <w:t xml:space="preserve">Answer : "26" </w:t>
        <w:br/>
        <w:t>}</w:t>
      </w:r>
    </w:p>
    <w:p>
      <w:r>
        <w:t>{</w:t>
        <w:br/>
        <w:t>Index 1068:</w:t>
      </w:r>
    </w:p>
    <w:p>
      <w:r>
        <w:t>Question : "Hannah has 152 Marbles. Marvin gave him 28 more. How many Marbles does Hannah have together?"</w:t>
      </w:r>
    </w:p>
    <w:p>
      <w:r>
        <w:t>Equation : " X = 28 + 152"</w:t>
      </w:r>
    </w:p>
    <w:p>
      <w:r>
        <w:t xml:space="preserve">Answer : "180" </w:t>
        <w:br/>
        <w:t>}</w:t>
      </w:r>
    </w:p>
    <w:p>
      <w:r>
        <w:t>{</w:t>
        <w:br/>
        <w:t>Index 1069:</w:t>
      </w:r>
    </w:p>
    <w:p>
      <w:r>
        <w:t>Question : "Margaret has 155 Marbles. Kenneth gave him 57 more. How many Marbles does Margaret have combined?"</w:t>
      </w:r>
    </w:p>
    <w:p>
      <w:r>
        <w:t>Equation : " X = 57 + 155"</w:t>
      </w:r>
    </w:p>
    <w:p>
      <w:r>
        <w:t xml:space="preserve">Answer : "212" </w:t>
        <w:br/>
        <w:t>}</w:t>
      </w:r>
    </w:p>
    <w:p>
      <w:r>
        <w:t>{</w:t>
        <w:br/>
        <w:t>Index 1070:</w:t>
      </w:r>
    </w:p>
    <w:p>
      <w:r>
        <w:t>Question : "Miguel has 83 Marbles. Carissa gave him 76 more. How many Marbles does Miguel have in all?"</w:t>
      </w:r>
    </w:p>
    <w:p>
      <w:r>
        <w:t>Equation : " X = 76 + 83"</w:t>
      </w:r>
    </w:p>
    <w:p>
      <w:r>
        <w:t xml:space="preserve">Answer : "159" </w:t>
        <w:br/>
        <w:t>}</w:t>
      </w:r>
    </w:p>
    <w:p>
      <w:r>
        <w:t>{</w:t>
        <w:br/>
        <w:t>Index 1071:</w:t>
      </w:r>
    </w:p>
    <w:p>
      <w:r>
        <w:t>Question : "Alejandra has 146 Marbles. Grady gave him 108 more. How many Marbles does Alejandra have increased by?"</w:t>
      </w:r>
    </w:p>
    <w:p>
      <w:r>
        <w:t>Equation : " X = 108 + 146"</w:t>
      </w:r>
    </w:p>
    <w:p>
      <w:r>
        <w:t xml:space="preserve">Answer : "254" </w:t>
        <w:br/>
        <w:t>}</w:t>
      </w:r>
    </w:p>
    <w:p>
      <w:r>
        <w:t>{</w:t>
        <w:br/>
        <w:t>Index 1072:</w:t>
      </w:r>
    </w:p>
    <w:p>
      <w:r>
        <w:t>Question : "Marianne has 57 Marbles. Henry gave him 62 more. How many Marbles does Marianne have in all?"</w:t>
      </w:r>
    </w:p>
    <w:p>
      <w:r>
        <w:t>Equation : " X = 62 + 57"</w:t>
      </w:r>
    </w:p>
    <w:p>
      <w:r>
        <w:t xml:space="preserve">Answer : "119" </w:t>
        <w:br/>
        <w:t>}</w:t>
      </w:r>
    </w:p>
    <w:p>
      <w:r>
        <w:t>{</w:t>
        <w:br/>
        <w:t>Index 1073:</w:t>
      </w:r>
    </w:p>
    <w:p>
      <w:r>
        <w:t>Question : "Gerald has 125 Marbles. Earl gave him 191 more. How many Marbles does Gerald have altogether?"</w:t>
      </w:r>
    </w:p>
    <w:p>
      <w:r>
        <w:t>Equation : " X = 191 + 125"</w:t>
      </w:r>
    </w:p>
    <w:p>
      <w:r>
        <w:t xml:space="preserve">Answer : "316" </w:t>
        <w:br/>
        <w:t>}</w:t>
      </w:r>
    </w:p>
    <w:p>
      <w:r>
        <w:t>{</w:t>
        <w:br/>
        <w:t>Index 1074:</w:t>
      </w:r>
    </w:p>
    <w:p>
      <w:r>
        <w:t>Question : "Kimberly has 121 Marbles. Rachael gave him 172 more. How many Marbles does Kimberly have total?"</w:t>
      </w:r>
    </w:p>
    <w:p>
      <w:r>
        <w:t>Equation : " X = 172 + 121"</w:t>
      </w:r>
    </w:p>
    <w:p>
      <w:r>
        <w:t xml:space="preserve">Answer : "293" </w:t>
        <w:br/>
        <w:t>}</w:t>
      </w:r>
    </w:p>
    <w:p>
      <w:r>
        <w:t>{</w:t>
        <w:br/>
        <w:t>Index 1075:</w:t>
      </w:r>
    </w:p>
    <w:p>
      <w:r>
        <w:t>Question : "Mario has 33 Marbles. Todd gave him 169 more. How many Marbles does Mario have add?"</w:t>
      </w:r>
    </w:p>
    <w:p>
      <w:r>
        <w:t>Equation : " X = 169 + 33"</w:t>
      </w:r>
    </w:p>
    <w:p>
      <w:r>
        <w:t xml:space="preserve">Answer : "202" </w:t>
        <w:br/>
        <w:t>}</w:t>
      </w:r>
    </w:p>
    <w:p>
      <w:r>
        <w:t>{</w:t>
        <w:br/>
        <w:t>Index 1076:</w:t>
      </w:r>
    </w:p>
    <w:p>
      <w:r>
        <w:t>Question : "Gary has 150 Marbles. Iris gave him 136 more. How many Marbles does Gary have all?"</w:t>
      </w:r>
    </w:p>
    <w:p>
      <w:r>
        <w:t>Equation : " X = 136 + 150"</w:t>
      </w:r>
    </w:p>
    <w:p>
      <w:r>
        <w:t xml:space="preserve">Answer : "286" </w:t>
        <w:br/>
        <w:t>}</w:t>
      </w:r>
    </w:p>
    <w:p>
      <w:r>
        <w:t>{</w:t>
        <w:br/>
        <w:t>Index 1077:</w:t>
      </w:r>
    </w:p>
    <w:p>
      <w:r>
        <w:t>Question : "Angela has 145 Marbles. Robert gave him 12 more. How many Marbles does Angela have increased by?"</w:t>
      </w:r>
    </w:p>
    <w:p>
      <w:r>
        <w:t>Equation : " X = 12 + 145"</w:t>
      </w:r>
    </w:p>
    <w:p>
      <w:r>
        <w:t xml:space="preserve">Answer : "157" </w:t>
        <w:br/>
        <w:t>}</w:t>
      </w:r>
    </w:p>
    <w:p>
      <w:r>
        <w:t>{</w:t>
        <w:br/>
        <w:t>Index 1078:</w:t>
      </w:r>
    </w:p>
    <w:p>
      <w:r>
        <w:t>Question : "Glen has 41 Marbles. Shawn gave him 26 more. How many Marbles does Glen have how much?"</w:t>
      </w:r>
    </w:p>
    <w:p>
      <w:r>
        <w:t>Equation : " X = 26 + 41"</w:t>
      </w:r>
    </w:p>
    <w:p>
      <w:r>
        <w:t xml:space="preserve">Answer : "67" </w:t>
        <w:br/>
        <w:t>}</w:t>
      </w:r>
    </w:p>
    <w:p>
      <w:r>
        <w:t>{</w:t>
        <w:br/>
        <w:t>Index 1079:</w:t>
      </w:r>
    </w:p>
    <w:p>
      <w:r>
        <w:t>Question : "Susan has 33 Marbles. Harold gave him 67 more. How many Marbles does Susan have how much?"</w:t>
      </w:r>
    </w:p>
    <w:p>
      <w:r>
        <w:t>Equation : " X = 67 + 33"</w:t>
      </w:r>
    </w:p>
    <w:p>
      <w:r>
        <w:t xml:space="preserve">Answer : "100" </w:t>
        <w:br/>
        <w:t>}</w:t>
      </w:r>
    </w:p>
    <w:p>
      <w:r>
        <w:t>{</w:t>
        <w:br/>
        <w:t>Index 1080:</w:t>
      </w:r>
    </w:p>
    <w:p>
      <w:r>
        <w:t>Question : "Kenton has 94 Marbles. Janette gave him 150 more. How many Marbles does Kenton have add?"</w:t>
      </w:r>
    </w:p>
    <w:p>
      <w:r>
        <w:t>Equation : " X = 150 + 94"</w:t>
      </w:r>
    </w:p>
    <w:p>
      <w:r>
        <w:t xml:space="preserve">Answer : "244" </w:t>
        <w:br/>
        <w:t>}</w:t>
      </w:r>
    </w:p>
    <w:p>
      <w:r>
        <w:t>{</w:t>
        <w:br/>
        <w:t>Index 1081:</w:t>
      </w:r>
    </w:p>
    <w:p>
      <w:r>
        <w:t>Question : "Joseph has 98 Marbles. Sidney gave him 8 more. How many Marbles does Joseph have to sum?"</w:t>
      </w:r>
    </w:p>
    <w:p>
      <w:r>
        <w:t>Equation : " X = 8 + 98"</w:t>
      </w:r>
    </w:p>
    <w:p>
      <w:r>
        <w:t xml:space="preserve">Answer : "106" </w:t>
        <w:br/>
        <w:t>}</w:t>
      </w:r>
    </w:p>
    <w:p>
      <w:r>
        <w:t>{</w:t>
        <w:br/>
        <w:t>Index 1082:</w:t>
      </w:r>
    </w:p>
    <w:p>
      <w:r>
        <w:t>Question : "Stephanie has 81 Marbles. Viola gave him 82 more. How many Marbles does Stephanie have all?"</w:t>
      </w:r>
    </w:p>
    <w:p>
      <w:r>
        <w:t>Equation : " X = 82 + 81"</w:t>
      </w:r>
    </w:p>
    <w:p>
      <w:r>
        <w:t xml:space="preserve">Answer : "163" </w:t>
        <w:br/>
        <w:t>}</w:t>
      </w:r>
    </w:p>
    <w:p>
      <w:r>
        <w:t>{</w:t>
        <w:br/>
        <w:t>Index 1083:</w:t>
      </w:r>
    </w:p>
    <w:p>
      <w:r>
        <w:t>Question : "Maria has 113 Marbles. John gave him 24 more. How many Marbles does Maria have total?"</w:t>
      </w:r>
    </w:p>
    <w:p>
      <w:r>
        <w:t>Equation : " X = 24 + 113"</w:t>
      </w:r>
    </w:p>
    <w:p>
      <w:r>
        <w:t xml:space="preserve">Answer : "137" </w:t>
        <w:br/>
        <w:t>}</w:t>
      </w:r>
    </w:p>
    <w:p>
      <w:r>
        <w:t>{</w:t>
        <w:br/>
        <w:t>Index 1084:</w:t>
      </w:r>
    </w:p>
    <w:p>
      <w:r>
        <w:t>Question : "Richard has 180 Marbles. David gave him 64 more. How many Marbles does Richard have add?"</w:t>
      </w:r>
    </w:p>
    <w:p>
      <w:r>
        <w:t>Equation : " X = 64 + 180"</w:t>
      </w:r>
    </w:p>
    <w:p>
      <w:r>
        <w:t xml:space="preserve">Answer : "244" </w:t>
        <w:br/>
        <w:t>}</w:t>
      </w:r>
    </w:p>
    <w:p>
      <w:r>
        <w:t>{</w:t>
        <w:br/>
        <w:t>Index 1085:</w:t>
      </w:r>
    </w:p>
    <w:p>
      <w:r>
        <w:t>Question : "Helen has 69 Marbles. Jeffrey gave him 178 more. How many Marbles does Helen have all?"</w:t>
      </w:r>
    </w:p>
    <w:p>
      <w:r>
        <w:t>Equation : " X = 178 + 69"</w:t>
      </w:r>
    </w:p>
    <w:p>
      <w:r>
        <w:t xml:space="preserve">Answer : "247" </w:t>
        <w:br/>
        <w:t>}</w:t>
      </w:r>
    </w:p>
    <w:p>
      <w:r>
        <w:t>{</w:t>
        <w:br/>
        <w:t>Index 1086:</w:t>
      </w:r>
    </w:p>
    <w:p>
      <w:r>
        <w:t>Question : "Rico has 200 Marbles. Andrea gave him 136 more. How many Marbles does Rico have altogether?"</w:t>
      </w:r>
    </w:p>
    <w:p>
      <w:r>
        <w:t>Equation : " X = 136 + 200"</w:t>
      </w:r>
    </w:p>
    <w:p>
      <w:r>
        <w:t xml:space="preserve">Answer : "336" </w:t>
        <w:br/>
        <w:t>}</w:t>
      </w:r>
    </w:p>
    <w:p>
      <w:r>
        <w:t>{</w:t>
        <w:br/>
        <w:t>Index 1087:</w:t>
      </w:r>
    </w:p>
    <w:p>
      <w:r>
        <w:t>Question : "Victor has 115 Marbles. Roman gave him 36 more. How many Marbles does Victor have to sum?"</w:t>
      </w:r>
    </w:p>
    <w:p>
      <w:r>
        <w:t>Equation : " X = 36 + 115"</w:t>
      </w:r>
    </w:p>
    <w:p>
      <w:r>
        <w:t xml:space="preserve">Answer : "151" </w:t>
        <w:br/>
        <w:t>}</w:t>
      </w:r>
    </w:p>
    <w:p>
      <w:r>
        <w:t>{</w:t>
        <w:br/>
        <w:t>Index 1088:</w:t>
      </w:r>
    </w:p>
    <w:p>
      <w:r>
        <w:t>Question : "Dean has 60 Marbles. Margo gave him 92 more. How many Marbles does Dean have join?"</w:t>
      </w:r>
    </w:p>
    <w:p>
      <w:r>
        <w:t>Equation : " X = 92 + 60"</w:t>
      </w:r>
    </w:p>
    <w:p>
      <w:r>
        <w:t xml:space="preserve">Answer : "152" </w:t>
        <w:br/>
        <w:t>}</w:t>
      </w:r>
    </w:p>
    <w:p>
      <w:r>
        <w:t>{</w:t>
        <w:br/>
        <w:t>Index 1089:</w:t>
      </w:r>
    </w:p>
    <w:p>
      <w:r>
        <w:t>Question : "Frances has 137 Marbles. Ronald gave him 105 more. How many Marbles does Frances have to plus?"</w:t>
      </w:r>
    </w:p>
    <w:p>
      <w:r>
        <w:t>Equation : " X = 105 + 137"</w:t>
      </w:r>
    </w:p>
    <w:p>
      <w:r>
        <w:t xml:space="preserve">Answer : "242" </w:t>
        <w:br/>
        <w:t>}</w:t>
      </w:r>
    </w:p>
    <w:p>
      <w:r>
        <w:t>{</w:t>
        <w:br/>
        <w:t>Index 1090:</w:t>
      </w:r>
    </w:p>
    <w:p>
      <w:r>
        <w:t>Question : "Mark has 165 Marbles. David gave him 173 more. How many Marbles does Mark have to plus?"</w:t>
      </w:r>
    </w:p>
    <w:p>
      <w:r>
        <w:t>Equation : " X = 173 + 165"</w:t>
      </w:r>
    </w:p>
    <w:p>
      <w:r>
        <w:t xml:space="preserve">Answer : "338" </w:t>
        <w:br/>
        <w:t>}</w:t>
      </w:r>
    </w:p>
    <w:p>
      <w:r>
        <w:t>{</w:t>
        <w:br/>
        <w:t>Index 1091:</w:t>
      </w:r>
    </w:p>
    <w:p>
      <w:r>
        <w:t>Question : "Jacquelynn has 158 Marbles. Edward gave him 90 more. How many Marbles does Jacquelynn have altogether?"</w:t>
      </w:r>
    </w:p>
    <w:p>
      <w:r>
        <w:t>Equation : " X = 90 + 158"</w:t>
      </w:r>
    </w:p>
    <w:p>
      <w:r>
        <w:t xml:space="preserve">Answer : "248" </w:t>
        <w:br/>
        <w:t>}</w:t>
      </w:r>
    </w:p>
    <w:p>
      <w:r>
        <w:t>{</w:t>
        <w:br/>
        <w:t>Index 1092:</w:t>
      </w:r>
    </w:p>
    <w:p>
      <w:r>
        <w:t>Question : "Ronda has 85 Marbles. Olene gave him 191 more. How many Marbles does Ronda have to sum?"</w:t>
      </w:r>
    </w:p>
    <w:p>
      <w:r>
        <w:t>Equation : " X = 191 + 85"</w:t>
      </w:r>
    </w:p>
    <w:p>
      <w:r>
        <w:t xml:space="preserve">Answer : "276" </w:t>
        <w:br/>
        <w:t>}</w:t>
      </w:r>
    </w:p>
    <w:p>
      <w:r>
        <w:t>{</w:t>
        <w:br/>
        <w:t>Index 1093:</w:t>
      </w:r>
    </w:p>
    <w:p>
      <w:r>
        <w:t>Question : "Marvin has 60 Marbles. Amos gave him 180 more. How many Marbles does Marvin have altogether?"</w:t>
      </w:r>
    </w:p>
    <w:p>
      <w:r>
        <w:t>Equation : " X = 180 + 60"</w:t>
      </w:r>
    </w:p>
    <w:p>
      <w:r>
        <w:t xml:space="preserve">Answer : "240" </w:t>
        <w:br/>
        <w:t>}</w:t>
      </w:r>
    </w:p>
    <w:p>
      <w:r>
        <w:t>{</w:t>
        <w:br/>
        <w:t>Index 1094:</w:t>
      </w:r>
    </w:p>
    <w:p>
      <w:r>
        <w:t>Question : "Cheryl has 118 Marbles. Patricia gave him 116 more. How many Marbles does Cheryl have join?"</w:t>
      </w:r>
    </w:p>
    <w:p>
      <w:r>
        <w:t>Equation : " X = 116 + 118"</w:t>
      </w:r>
    </w:p>
    <w:p>
      <w:r>
        <w:t xml:space="preserve">Answer : "234" </w:t>
        <w:br/>
        <w:t>}</w:t>
      </w:r>
    </w:p>
    <w:p>
      <w:r>
        <w:t>{</w:t>
        <w:br/>
        <w:t>Index 1095:</w:t>
      </w:r>
    </w:p>
    <w:p>
      <w:r>
        <w:t>Question : "John has 44 Marbles. Kristin gave him 89 more. How many Marbles does John have combined?"</w:t>
      </w:r>
    </w:p>
    <w:p>
      <w:r>
        <w:t>Equation : " X = 89 + 44"</w:t>
      </w:r>
    </w:p>
    <w:p>
      <w:r>
        <w:t xml:space="preserve">Answer : "133" </w:t>
        <w:br/>
        <w:t>}</w:t>
      </w:r>
    </w:p>
    <w:p>
      <w:r>
        <w:t>{</w:t>
        <w:br/>
        <w:t>Index 1096:</w:t>
      </w:r>
    </w:p>
    <w:p>
      <w:r>
        <w:t>Question : "Neil has 167 Marbles. Patrick gave him 30 more. How many Marbles does Neil have to plus?"</w:t>
      </w:r>
    </w:p>
    <w:p>
      <w:r>
        <w:t>Equation : " X = 30 + 167"</w:t>
      </w:r>
    </w:p>
    <w:p>
      <w:r>
        <w:t xml:space="preserve">Answer : "197" </w:t>
        <w:br/>
        <w:t>}</w:t>
      </w:r>
    </w:p>
    <w:p>
      <w:r>
        <w:t>{</w:t>
        <w:br/>
        <w:t>Index 1097:</w:t>
      </w:r>
    </w:p>
    <w:p>
      <w:r>
        <w:t>Question : "Michael has 36 Marbles. Timothy gave him 99 more. How many Marbles does Michael have to plus?"</w:t>
      </w:r>
    </w:p>
    <w:p>
      <w:r>
        <w:t>Equation : " X = 99 + 36"</w:t>
      </w:r>
    </w:p>
    <w:p>
      <w:r>
        <w:t xml:space="preserve">Answer : "135" </w:t>
        <w:br/>
        <w:t>}</w:t>
      </w:r>
    </w:p>
    <w:p>
      <w:r>
        <w:t>{</w:t>
        <w:br/>
        <w:t>Index 1098:</w:t>
      </w:r>
    </w:p>
    <w:p>
      <w:r>
        <w:t>Question : "Paula has 91 Marbles. Billy gave him 160 more. How many Marbles does Paula have add?"</w:t>
      </w:r>
    </w:p>
    <w:p>
      <w:r>
        <w:t>Equation : " X = 160 + 91"</w:t>
      </w:r>
    </w:p>
    <w:p>
      <w:r>
        <w:t xml:space="preserve">Answer : "251" </w:t>
        <w:br/>
        <w:t>}</w:t>
      </w:r>
    </w:p>
    <w:p>
      <w:r>
        <w:t>{</w:t>
        <w:br/>
        <w:t>Index 1099:</w:t>
      </w:r>
    </w:p>
    <w:p>
      <w:r>
        <w:t>Question : "Kyla has 95 Marbles. Randy gave him 193 more. How many Marbles does Kyla have increased by?"</w:t>
      </w:r>
    </w:p>
    <w:p>
      <w:r>
        <w:t>Equation : " X = 193 + 95"</w:t>
      </w:r>
    </w:p>
    <w:p>
      <w:r>
        <w:t xml:space="preserve">Answer : "288" </w:t>
        <w:br/>
        <w:t>}</w:t>
      </w:r>
    </w:p>
    <w:p>
      <w:r>
        <w:t>{</w:t>
        <w:br/>
        <w:t>Index 1100:</w:t>
      </w:r>
    </w:p>
    <w:p>
      <w:r>
        <w:t>Question : "John has 42 Marbles. Elizabeth gave him 117 more. How many Marbles does John have all?"</w:t>
      </w:r>
    </w:p>
    <w:p>
      <w:r>
        <w:t>Equation : " X = 117 + 42"</w:t>
      </w:r>
    </w:p>
    <w:p>
      <w:r>
        <w:t xml:space="preserve">Answer : "159" </w:t>
        <w:br/>
        <w:t>}</w:t>
      </w:r>
    </w:p>
    <w:p>
      <w:r>
        <w:t>{</w:t>
        <w:br/>
        <w:t>Index 1101:</w:t>
      </w:r>
    </w:p>
    <w:p>
      <w:r>
        <w:t>Question : "Hilda has 165 Marbles. Rachel gave him 125 more. How many Marbles does Hilda have all?"</w:t>
      </w:r>
    </w:p>
    <w:p>
      <w:r>
        <w:t>Equation : " X = 125 + 165"</w:t>
      </w:r>
    </w:p>
    <w:p>
      <w:r>
        <w:t xml:space="preserve">Answer : "290" </w:t>
        <w:br/>
        <w:t>}</w:t>
      </w:r>
    </w:p>
    <w:p>
      <w:r>
        <w:t>{</w:t>
        <w:br/>
        <w:t>Index 1102:</w:t>
      </w:r>
    </w:p>
    <w:p>
      <w:r>
        <w:t>Question : "William has 184 Marbles. Rose gave him 114 more. How many Marbles does William have combined?"</w:t>
      </w:r>
    </w:p>
    <w:p>
      <w:r>
        <w:t>Equation : " X = 114 + 184"</w:t>
      </w:r>
    </w:p>
    <w:p>
      <w:r>
        <w:t xml:space="preserve">Answer : "298" </w:t>
        <w:br/>
        <w:t>}</w:t>
      </w:r>
    </w:p>
    <w:p>
      <w:r>
        <w:t>{</w:t>
        <w:br/>
        <w:t>Index 1103:</w:t>
      </w:r>
    </w:p>
    <w:p>
      <w:r>
        <w:t>Question : "Debra has 77 Marbles. Terry gave him 160 more. How many Marbles does Debra have all?"</w:t>
      </w:r>
    </w:p>
    <w:p>
      <w:r>
        <w:t>Equation : " X = 160 + 77"</w:t>
      </w:r>
    </w:p>
    <w:p>
      <w:r>
        <w:t xml:space="preserve">Answer : "237" </w:t>
        <w:br/>
        <w:t>}</w:t>
      </w:r>
    </w:p>
    <w:p>
      <w:r>
        <w:t>{</w:t>
        <w:br/>
        <w:t>Index 1104:</w:t>
      </w:r>
    </w:p>
    <w:p>
      <w:r>
        <w:t>Question : "Casey has 132 Marbles. Robert gave him 177 more. How many Marbles does Casey have to plus?"</w:t>
      </w:r>
    </w:p>
    <w:p>
      <w:r>
        <w:t>Equation : " X = 177 + 132"</w:t>
      </w:r>
    </w:p>
    <w:p>
      <w:r>
        <w:t xml:space="preserve">Answer : "309" </w:t>
        <w:br/>
        <w:t>}</w:t>
      </w:r>
    </w:p>
    <w:p>
      <w:r>
        <w:t>{</w:t>
        <w:br/>
        <w:t>Index 1105:</w:t>
      </w:r>
    </w:p>
    <w:p>
      <w:r>
        <w:t>Question : "Bryan has 9 Marbles. Christopher gave him 21 more. How many Marbles does Bryan have how much?"</w:t>
      </w:r>
    </w:p>
    <w:p>
      <w:r>
        <w:t>Equation : " X = 21 + 9"</w:t>
      </w:r>
    </w:p>
    <w:p>
      <w:r>
        <w:t xml:space="preserve">Answer : "30" </w:t>
        <w:br/>
        <w:t>}</w:t>
      </w:r>
    </w:p>
    <w:p>
      <w:r>
        <w:t>{</w:t>
        <w:br/>
        <w:t>Index 1106:</w:t>
      </w:r>
    </w:p>
    <w:p>
      <w:r>
        <w:t>Question : "Ralph has 12 Marbles. Willard gave him 46 more. How many Marbles does Ralph have how much?"</w:t>
      </w:r>
    </w:p>
    <w:p>
      <w:r>
        <w:t>Equation : " X = 46 + 12"</w:t>
      </w:r>
    </w:p>
    <w:p>
      <w:r>
        <w:t xml:space="preserve">Answer : "58" </w:t>
        <w:br/>
        <w:t>}</w:t>
      </w:r>
    </w:p>
    <w:p>
      <w:r>
        <w:t>{</w:t>
        <w:br/>
        <w:t>Index 1107:</w:t>
      </w:r>
    </w:p>
    <w:p>
      <w:r>
        <w:t>Question : "Jimmy has 122 Marbles. Kyle gave him 125 more. How many Marbles does Jimmy have add?"</w:t>
      </w:r>
    </w:p>
    <w:p>
      <w:r>
        <w:t>Equation : " X = 125 + 122"</w:t>
      </w:r>
    </w:p>
    <w:p>
      <w:r>
        <w:t xml:space="preserve">Answer : "247" </w:t>
        <w:br/>
        <w:t>}</w:t>
      </w:r>
    </w:p>
    <w:p>
      <w:r>
        <w:t>{</w:t>
        <w:br/>
        <w:t>Index 1108:</w:t>
      </w:r>
    </w:p>
    <w:p>
      <w:r>
        <w:t>Question : "Gabriela has 80 Marbles. Richard gave him 125 more. How many Marbles does Gabriela have together?"</w:t>
      </w:r>
    </w:p>
    <w:p>
      <w:r>
        <w:t>Equation : " X = 125 + 80"</w:t>
      </w:r>
    </w:p>
    <w:p>
      <w:r>
        <w:t xml:space="preserve">Answer : "205" </w:t>
        <w:br/>
        <w:t>}</w:t>
      </w:r>
    </w:p>
    <w:p>
      <w:r>
        <w:t>{</w:t>
        <w:br/>
        <w:t>Index 1109:</w:t>
      </w:r>
    </w:p>
    <w:p>
      <w:r>
        <w:t>Question : "Michael has 138 Marbles. Karen gave him 146 more. How many Marbles does Michael have join?"</w:t>
      </w:r>
    </w:p>
    <w:p>
      <w:r>
        <w:t>Equation : " X = 146 + 138"</w:t>
      </w:r>
    </w:p>
    <w:p>
      <w:r>
        <w:t xml:space="preserve">Answer : "284" </w:t>
        <w:br/>
        <w:t>}</w:t>
      </w:r>
    </w:p>
    <w:p>
      <w:r>
        <w:t>{</w:t>
        <w:br/>
        <w:t>Index 1110:</w:t>
      </w:r>
    </w:p>
    <w:p>
      <w:r>
        <w:t>Question : "Kelly has 192 Marbles. Travis gave him 181 more. How many Marbles does Kelly have to sum?"</w:t>
      </w:r>
    </w:p>
    <w:p>
      <w:r>
        <w:t>Equation : " X = 181 + 192"</w:t>
      </w:r>
    </w:p>
    <w:p>
      <w:r>
        <w:t xml:space="preserve">Answer : "373" </w:t>
        <w:br/>
        <w:t>}</w:t>
      </w:r>
    </w:p>
    <w:p>
      <w:r>
        <w:t>{</w:t>
        <w:br/>
        <w:t>Index 1111:</w:t>
      </w:r>
    </w:p>
    <w:p>
      <w:r>
        <w:t>Question : "Joan has 154 Marbles. Teresa gave him 101 more. How many Marbles does Joan have add?"</w:t>
      </w:r>
    </w:p>
    <w:p>
      <w:r>
        <w:t>Equation : " X = 101 + 154"</w:t>
      </w:r>
    </w:p>
    <w:p>
      <w:r>
        <w:t xml:space="preserve">Answer : "255" </w:t>
        <w:br/>
        <w:t>}</w:t>
      </w:r>
    </w:p>
    <w:p>
      <w:r>
        <w:t>{</w:t>
        <w:br/>
        <w:t>Index 1112:</w:t>
      </w:r>
    </w:p>
    <w:p>
      <w:r>
        <w:t>Question : "Susan has 91 Marbles. Sylvester gave him 8 more. How many Marbles does Susan have total?"</w:t>
      </w:r>
    </w:p>
    <w:p>
      <w:r>
        <w:t>Equation : " X = 8 + 91"</w:t>
      </w:r>
    </w:p>
    <w:p>
      <w:r>
        <w:t xml:space="preserve">Answer : "99" </w:t>
        <w:br/>
        <w:t>}</w:t>
      </w:r>
    </w:p>
    <w:p>
      <w:r>
        <w:t>{</w:t>
        <w:br/>
        <w:t>Index 1113:</w:t>
      </w:r>
    </w:p>
    <w:p>
      <w:r>
        <w:t>Question : "Lakeisha has 135 Marbles. Mckinley gave him 77 more. How many Marbles does Lakeisha have altogether?"</w:t>
      </w:r>
    </w:p>
    <w:p>
      <w:r>
        <w:t>Equation : " X = 77 + 135"</w:t>
      </w:r>
    </w:p>
    <w:p>
      <w:r>
        <w:t xml:space="preserve">Answer : "212" </w:t>
        <w:br/>
        <w:t>}</w:t>
      </w:r>
    </w:p>
    <w:p>
      <w:r>
        <w:t>{</w:t>
        <w:br/>
        <w:t>Index 1114:</w:t>
      </w:r>
    </w:p>
    <w:p>
      <w:r>
        <w:t>Question : "Ashley has 166 Marbles. Martin gave him 54 more. How many Marbles does Ashley have in all?"</w:t>
      </w:r>
    </w:p>
    <w:p>
      <w:r>
        <w:t>Equation : " X = 54 + 166"</w:t>
      </w:r>
    </w:p>
    <w:p>
      <w:r>
        <w:t xml:space="preserve">Answer : "220" </w:t>
        <w:br/>
        <w:t>}</w:t>
      </w:r>
    </w:p>
    <w:p>
      <w:r>
        <w:t>{</w:t>
        <w:br/>
        <w:t>Index 1115:</w:t>
      </w:r>
    </w:p>
    <w:p>
      <w:r>
        <w:t>Question : "Stacy has 137 Marbles. Brent gave him 37 more. How many Marbles does Stacy have all?"</w:t>
      </w:r>
    </w:p>
    <w:p>
      <w:r>
        <w:t>Equation : " X = 37 + 137"</w:t>
      </w:r>
    </w:p>
    <w:p>
      <w:r>
        <w:t xml:space="preserve">Answer : "174" </w:t>
        <w:br/>
        <w:t>}</w:t>
      </w:r>
    </w:p>
    <w:p>
      <w:r>
        <w:t>{</w:t>
        <w:br/>
        <w:t>Index 1116:</w:t>
      </w:r>
    </w:p>
    <w:p>
      <w:r>
        <w:t>Question : "Michael has 126 Marbles. Anna gave him 37 more. How many Marbles does Michael have how much?"</w:t>
      </w:r>
    </w:p>
    <w:p>
      <w:r>
        <w:t>Equation : " X = 37 + 126"</w:t>
      </w:r>
    </w:p>
    <w:p>
      <w:r>
        <w:t xml:space="preserve">Answer : "163" </w:t>
        <w:br/>
        <w:t>}</w:t>
      </w:r>
    </w:p>
    <w:p>
      <w:r>
        <w:t>{</w:t>
        <w:br/>
        <w:t>Index 1117:</w:t>
      </w:r>
    </w:p>
    <w:p>
      <w:r>
        <w:t>Question : "Mark has 148 Marbles. Lewis gave him 86 more. How many Marbles does Mark have altogether?"</w:t>
      </w:r>
    </w:p>
    <w:p>
      <w:r>
        <w:t>Equation : " X = 86 + 148"</w:t>
      </w:r>
    </w:p>
    <w:p>
      <w:r>
        <w:t xml:space="preserve">Answer : "234" </w:t>
        <w:br/>
        <w:t>}</w:t>
      </w:r>
    </w:p>
    <w:p>
      <w:r>
        <w:t>{</w:t>
        <w:br/>
        <w:t>Index 1118:</w:t>
      </w:r>
    </w:p>
    <w:p>
      <w:r>
        <w:t>Question : "Susan has 149 Marbles. Howard gave him 186 more. How many Marbles does Susan have add?"</w:t>
      </w:r>
    </w:p>
    <w:p>
      <w:r>
        <w:t>Equation : " X = 186 + 149"</w:t>
      </w:r>
    </w:p>
    <w:p>
      <w:r>
        <w:t xml:space="preserve">Answer : "335" </w:t>
        <w:br/>
        <w:t>}</w:t>
      </w:r>
    </w:p>
    <w:p>
      <w:r>
        <w:t>{</w:t>
        <w:br/>
        <w:t>Index 1119:</w:t>
      </w:r>
    </w:p>
    <w:p>
      <w:r>
        <w:t>Question : "Clyde has 44 Marbles. Christopher gave him 24 more. How many Marbles does Clyde have how much?"</w:t>
      </w:r>
    </w:p>
    <w:p>
      <w:r>
        <w:t>Equation : " X = 24 + 44"</w:t>
      </w:r>
    </w:p>
    <w:p>
      <w:r>
        <w:t xml:space="preserve">Answer : "68" </w:t>
        <w:br/>
        <w:t>}</w:t>
      </w:r>
    </w:p>
    <w:p>
      <w:r>
        <w:t>{</w:t>
        <w:br/>
        <w:t>Index 1120:</w:t>
      </w:r>
    </w:p>
    <w:p>
      <w:r>
        <w:t>Question : "Richard has 170 Marbles. Jack gave him 24 more. How many Marbles does Richard have total?"</w:t>
      </w:r>
    </w:p>
    <w:p>
      <w:r>
        <w:t>Equation : " X = 24 + 170"</w:t>
      </w:r>
    </w:p>
    <w:p>
      <w:r>
        <w:t xml:space="preserve">Answer : "194" </w:t>
        <w:br/>
        <w:t>}</w:t>
      </w:r>
    </w:p>
    <w:p>
      <w:r>
        <w:t>{</w:t>
        <w:br/>
        <w:t>Index 1121:</w:t>
      </w:r>
    </w:p>
    <w:p>
      <w:r>
        <w:t>Question : "Janice has 129 Marbles. Willie gave him 110 more. How many Marbles does Janice have add?"</w:t>
      </w:r>
    </w:p>
    <w:p>
      <w:r>
        <w:t>Equation : " X = 110 + 129"</w:t>
      </w:r>
    </w:p>
    <w:p>
      <w:r>
        <w:t xml:space="preserve">Answer : "239" </w:t>
        <w:br/>
        <w:t>}</w:t>
      </w:r>
    </w:p>
    <w:p>
      <w:r>
        <w:t>{</w:t>
        <w:br/>
        <w:t>Index 1122:</w:t>
      </w:r>
    </w:p>
    <w:p>
      <w:r>
        <w:t>Question : "Michael has 135 Marbles. Mary gave him 48 more. How many Marbles does Michael have increased by?"</w:t>
      </w:r>
    </w:p>
    <w:p>
      <w:r>
        <w:t>Equation : " X = 48 + 135"</w:t>
      </w:r>
    </w:p>
    <w:p>
      <w:r>
        <w:t xml:space="preserve">Answer : "183" </w:t>
        <w:br/>
        <w:t>}</w:t>
      </w:r>
    </w:p>
    <w:p>
      <w:r>
        <w:t>{</w:t>
        <w:br/>
        <w:t>Index 1123:</w:t>
      </w:r>
    </w:p>
    <w:p>
      <w:r>
        <w:t>Question : "Kenneth has 199 Marbles. Cira gave him 188 more. How many Marbles does Kenneth have total?"</w:t>
      </w:r>
    </w:p>
    <w:p>
      <w:r>
        <w:t>Equation : " X = 188 + 199"</w:t>
      </w:r>
    </w:p>
    <w:p>
      <w:r>
        <w:t xml:space="preserve">Answer : "387" </w:t>
        <w:br/>
        <w:t>}</w:t>
      </w:r>
    </w:p>
    <w:p>
      <w:r>
        <w:t>{</w:t>
        <w:br/>
        <w:t>Index 1124:</w:t>
      </w:r>
    </w:p>
    <w:p>
      <w:r>
        <w:t>Question : "Christopher has 31 Marbles. Christine gave him 64 more. How many Marbles does Christopher have in all?"</w:t>
      </w:r>
    </w:p>
    <w:p>
      <w:r>
        <w:t>Equation : " X = 64 + 31"</w:t>
      </w:r>
    </w:p>
    <w:p>
      <w:r>
        <w:t xml:space="preserve">Answer : "95" </w:t>
        <w:br/>
        <w:t>}</w:t>
      </w:r>
    </w:p>
    <w:p>
      <w:r>
        <w:t>{</w:t>
        <w:br/>
        <w:t>Index 1125:</w:t>
      </w:r>
    </w:p>
    <w:p>
      <w:r>
        <w:t>Question : "Christopher has 81 Marbles. Holly gave him 123 more. How many Marbles does Christopher have altogether?"</w:t>
      </w:r>
    </w:p>
    <w:p>
      <w:r>
        <w:t>Equation : " X = 123 + 81"</w:t>
      </w:r>
    </w:p>
    <w:p>
      <w:r>
        <w:t xml:space="preserve">Answer : "204" </w:t>
        <w:br/>
        <w:t>}</w:t>
      </w:r>
    </w:p>
    <w:p>
      <w:r>
        <w:t>{</w:t>
        <w:br/>
        <w:t>Index 1126:</w:t>
      </w:r>
    </w:p>
    <w:p>
      <w:r>
        <w:t>Question : "Martha has 191 Marbles. Solomon gave him 160 more. How many Marbles does Martha have add?"</w:t>
      </w:r>
    </w:p>
    <w:p>
      <w:r>
        <w:t>Equation : " X = 160 + 191"</w:t>
      </w:r>
    </w:p>
    <w:p>
      <w:r>
        <w:t xml:space="preserve">Answer : "351" </w:t>
        <w:br/>
        <w:t>}</w:t>
      </w:r>
    </w:p>
    <w:p>
      <w:r>
        <w:t>{</w:t>
        <w:br/>
        <w:t>Index 1127:</w:t>
      </w:r>
    </w:p>
    <w:p>
      <w:r>
        <w:t>Question : "Amanda has 25 Marbles. David gave him 36 more. How many Marbles does Amanda have join?"</w:t>
      </w:r>
    </w:p>
    <w:p>
      <w:r>
        <w:t>Equation : " X = 36 + 25"</w:t>
      </w:r>
    </w:p>
    <w:p>
      <w:r>
        <w:t xml:space="preserve">Answer : "61" </w:t>
        <w:br/>
        <w:t>}</w:t>
      </w:r>
    </w:p>
    <w:p>
      <w:r>
        <w:t>{</w:t>
        <w:br/>
        <w:t>Index 1128:</w:t>
      </w:r>
    </w:p>
    <w:p>
      <w:r>
        <w:t>Question : "Andrew has 185 Marbles. Dawn gave him 186 more. How many Marbles does Andrew have altogether?"</w:t>
      </w:r>
    </w:p>
    <w:p>
      <w:r>
        <w:t>Equation : " X = 186 + 185"</w:t>
      </w:r>
    </w:p>
    <w:p>
      <w:r>
        <w:t xml:space="preserve">Answer : "371" </w:t>
        <w:br/>
        <w:t>}</w:t>
      </w:r>
    </w:p>
    <w:p>
      <w:r>
        <w:t>{</w:t>
        <w:br/>
        <w:t>Index 1129:</w:t>
      </w:r>
    </w:p>
    <w:p>
      <w:r>
        <w:t>Question : "Charlotte has 119 Marbles. Lauretta gave him 180 more. How many Marbles does Charlotte have all together?"</w:t>
      </w:r>
    </w:p>
    <w:p>
      <w:r>
        <w:t>Equation : " X = 180 + 119"</w:t>
      </w:r>
    </w:p>
    <w:p>
      <w:r>
        <w:t xml:space="preserve">Answer : "299" </w:t>
        <w:br/>
        <w:t>}</w:t>
      </w:r>
    </w:p>
    <w:p>
      <w:r>
        <w:t>{</w:t>
        <w:br/>
        <w:t>Index 1130:</w:t>
      </w:r>
    </w:p>
    <w:p>
      <w:r>
        <w:t>Question : "Desiree has 2 Marbles. Gordon gave him 50 more. How many Marbles does Desiree have all?"</w:t>
      </w:r>
    </w:p>
    <w:p>
      <w:r>
        <w:t>Equation : " X = 50 + 2"</w:t>
      </w:r>
    </w:p>
    <w:p>
      <w:r>
        <w:t xml:space="preserve">Answer : "52" </w:t>
        <w:br/>
        <w:t>}</w:t>
      </w:r>
    </w:p>
    <w:p>
      <w:r>
        <w:t>{</w:t>
        <w:br/>
        <w:t>Index 1131:</w:t>
      </w:r>
    </w:p>
    <w:p>
      <w:r>
        <w:t>Question : "Tara has 5 Marbles. George gave him 164 more. How many Marbles does Tara have how much?"</w:t>
      </w:r>
    </w:p>
    <w:p>
      <w:r>
        <w:t>Equation : " X = 164 + 5"</w:t>
      </w:r>
    </w:p>
    <w:p>
      <w:r>
        <w:t xml:space="preserve">Answer : "169" </w:t>
        <w:br/>
        <w:t>}</w:t>
      </w:r>
    </w:p>
    <w:p>
      <w:r>
        <w:t>{</w:t>
        <w:br/>
        <w:t>Index 1132:</w:t>
      </w:r>
    </w:p>
    <w:p>
      <w:r>
        <w:t>Question : "David has 128 Marbles. Robert gave him 153 more. How many Marbles does David have how much?"</w:t>
      </w:r>
    </w:p>
    <w:p>
      <w:r>
        <w:t>Equation : " X = 153 + 128"</w:t>
      </w:r>
    </w:p>
    <w:p>
      <w:r>
        <w:t xml:space="preserve">Answer : "281" </w:t>
        <w:br/>
        <w:t>}</w:t>
      </w:r>
    </w:p>
    <w:p>
      <w:r>
        <w:t>{</w:t>
        <w:br/>
        <w:t>Index 1133:</w:t>
      </w:r>
    </w:p>
    <w:p>
      <w:r>
        <w:t>Question : "Javier has 88 Marbles. Tijuana gave him 145 more. How many Marbles does Javier have join?"</w:t>
      </w:r>
    </w:p>
    <w:p>
      <w:r>
        <w:t>Equation : " X = 145 + 88"</w:t>
      </w:r>
    </w:p>
    <w:p>
      <w:r>
        <w:t xml:space="preserve">Answer : "233" </w:t>
        <w:br/>
        <w:t>}</w:t>
      </w:r>
    </w:p>
    <w:p>
      <w:r>
        <w:t>{</w:t>
        <w:br/>
        <w:t>Index 1134:</w:t>
      </w:r>
    </w:p>
    <w:p>
      <w:r>
        <w:t>Question : "Roosevelt has 156 Marbles. Kathleen gave him 76 more. How many Marbles does Roosevelt have join?"</w:t>
      </w:r>
    </w:p>
    <w:p>
      <w:r>
        <w:t>Equation : " X = 76 + 156"</w:t>
      </w:r>
    </w:p>
    <w:p>
      <w:r>
        <w:t xml:space="preserve">Answer : "232" </w:t>
        <w:br/>
        <w:t>}</w:t>
      </w:r>
    </w:p>
    <w:p>
      <w:r>
        <w:t>{</w:t>
        <w:br/>
        <w:t>Index 1135:</w:t>
      </w:r>
    </w:p>
    <w:p>
      <w:r>
        <w:t>Question : "Jessie has 111 Marbles. Jon gave him 115 more. How many Marbles does Jessie have together?"</w:t>
      </w:r>
    </w:p>
    <w:p>
      <w:r>
        <w:t>Equation : " X = 115 + 111"</w:t>
      </w:r>
    </w:p>
    <w:p>
      <w:r>
        <w:t xml:space="preserve">Answer : "226" </w:t>
        <w:br/>
        <w:t>}</w:t>
      </w:r>
    </w:p>
    <w:p>
      <w:r>
        <w:t>{</w:t>
        <w:br/>
        <w:t>Index 1136:</w:t>
      </w:r>
    </w:p>
    <w:p>
      <w:r>
        <w:t>Question : "Barbara has 182 Marbles. Jeffrey gave him 194 more. How many Marbles does Barbara have add?"</w:t>
      </w:r>
    </w:p>
    <w:p>
      <w:r>
        <w:t>Equation : " X = 194 + 182"</w:t>
      </w:r>
    </w:p>
    <w:p>
      <w:r>
        <w:t xml:space="preserve">Answer : "376" </w:t>
        <w:br/>
        <w:t>}</w:t>
      </w:r>
    </w:p>
    <w:p>
      <w:r>
        <w:t>{</w:t>
        <w:br/>
        <w:t>Index 1137:</w:t>
      </w:r>
    </w:p>
    <w:p>
      <w:r>
        <w:t>Question : "David has 138 Marbles. Cheryl gave him 170 more. How many Marbles does David have all?"</w:t>
      </w:r>
    </w:p>
    <w:p>
      <w:r>
        <w:t>Equation : " X = 170 + 138"</w:t>
      </w:r>
    </w:p>
    <w:p>
      <w:r>
        <w:t xml:space="preserve">Answer : "308" </w:t>
        <w:br/>
        <w:t>}</w:t>
      </w:r>
    </w:p>
    <w:p>
      <w:r>
        <w:t>{</w:t>
        <w:br/>
        <w:t>Index 1138:</w:t>
      </w:r>
    </w:p>
    <w:p>
      <w:r>
        <w:t>Question : "Tamara has 194 Marbles. Aaron gave him 191 more. How many Marbles does Tamara have to sum?"</w:t>
      </w:r>
    </w:p>
    <w:p>
      <w:r>
        <w:t>Equation : " X = 191 + 194"</w:t>
      </w:r>
    </w:p>
    <w:p>
      <w:r>
        <w:t xml:space="preserve">Answer : "385" </w:t>
        <w:br/>
        <w:t>}</w:t>
      </w:r>
    </w:p>
    <w:p>
      <w:r>
        <w:t>{</w:t>
        <w:br/>
        <w:t>Index 1139:</w:t>
      </w:r>
    </w:p>
    <w:p>
      <w:r>
        <w:t>Question : "Douglas has 34 Marbles. Kyle gave him 145 more. How many Marbles does Douglas have increased by?"</w:t>
      </w:r>
    </w:p>
    <w:p>
      <w:r>
        <w:t>Equation : " X = 145 + 34"</w:t>
      </w:r>
    </w:p>
    <w:p>
      <w:r>
        <w:t xml:space="preserve">Answer : "179" </w:t>
        <w:br/>
        <w:t>}</w:t>
      </w:r>
    </w:p>
    <w:p>
      <w:r>
        <w:t>{</w:t>
        <w:br/>
        <w:t>Index 1140:</w:t>
      </w:r>
    </w:p>
    <w:p>
      <w:r>
        <w:t>Question : "Judith has 5 Marbles. Tama gave him 48 more. How many Marbles does Judith have combined?"</w:t>
      </w:r>
    </w:p>
    <w:p>
      <w:r>
        <w:t>Equation : " X = 48 + 5"</w:t>
      </w:r>
    </w:p>
    <w:p>
      <w:r>
        <w:t xml:space="preserve">Answer : "53" </w:t>
        <w:br/>
        <w:t>}</w:t>
      </w:r>
    </w:p>
    <w:p>
      <w:r>
        <w:t>{</w:t>
        <w:br/>
        <w:t>Index 1141:</w:t>
      </w:r>
    </w:p>
    <w:p>
      <w:r>
        <w:t>Question : "Bradley has 166 Marbles. Jessica gave him 63 more. How many Marbles does Bradley have together?"</w:t>
      </w:r>
    </w:p>
    <w:p>
      <w:r>
        <w:t>Equation : " X = 63 + 166"</w:t>
      </w:r>
    </w:p>
    <w:p>
      <w:r>
        <w:t xml:space="preserve">Answer : "229" </w:t>
        <w:br/>
        <w:t>}</w:t>
      </w:r>
    </w:p>
    <w:p>
      <w:r>
        <w:t>{</w:t>
        <w:br/>
        <w:t>Index 1142:</w:t>
      </w:r>
    </w:p>
    <w:p>
      <w:r>
        <w:t>Question : "John has 7 Marbles. Douglas gave him 105 more. How many Marbles does John have join?"</w:t>
      </w:r>
    </w:p>
    <w:p>
      <w:r>
        <w:t>Equation : " X = 105 + 7"</w:t>
      </w:r>
    </w:p>
    <w:p>
      <w:r>
        <w:t xml:space="preserve">Answer : "112" </w:t>
        <w:br/>
        <w:t>}</w:t>
      </w:r>
    </w:p>
    <w:p>
      <w:r>
        <w:t>{</w:t>
        <w:br/>
        <w:t>Index 1143:</w:t>
      </w:r>
    </w:p>
    <w:p>
      <w:r>
        <w:t>Question : "Harvey has 144 Marbles. Leroy gave him 155 more. How many Marbles does Harvey have altogether?"</w:t>
      </w:r>
    </w:p>
    <w:p>
      <w:r>
        <w:t>Equation : " X = 155 + 144"</w:t>
      </w:r>
    </w:p>
    <w:p>
      <w:r>
        <w:t xml:space="preserve">Answer : "299" </w:t>
        <w:br/>
        <w:t>}</w:t>
      </w:r>
    </w:p>
    <w:p>
      <w:r>
        <w:t>{</w:t>
        <w:br/>
        <w:t>Index 1144:</w:t>
      </w:r>
    </w:p>
    <w:p>
      <w:r>
        <w:t>Question : "Francis has 192 Marbles. Vanessa gave him 25 more. How many Marbles does Francis have to plus?"</w:t>
      </w:r>
    </w:p>
    <w:p>
      <w:r>
        <w:t>Equation : " X = 25 + 192"</w:t>
      </w:r>
    </w:p>
    <w:p>
      <w:r>
        <w:t xml:space="preserve">Answer : "217" </w:t>
        <w:br/>
        <w:t>}</w:t>
      </w:r>
    </w:p>
    <w:p>
      <w:r>
        <w:t>{</w:t>
        <w:br/>
        <w:t>Index 1145:</w:t>
      </w:r>
    </w:p>
    <w:p>
      <w:r>
        <w:t>Question : "Carol has 85 Marbles. Ruth gave him 165 more. How many Marbles does Carol have all together?"</w:t>
      </w:r>
    </w:p>
    <w:p>
      <w:r>
        <w:t>Equation : " X = 165 + 85"</w:t>
      </w:r>
    </w:p>
    <w:p>
      <w:r>
        <w:t xml:space="preserve">Answer : "250" </w:t>
        <w:br/>
        <w:t>}</w:t>
      </w:r>
    </w:p>
    <w:p>
      <w:r>
        <w:t>{</w:t>
        <w:br/>
        <w:t>Index 1146:</w:t>
      </w:r>
    </w:p>
    <w:p>
      <w:r>
        <w:t>Question : "Anthony has 63 Marbles. Stephanie gave him 125 more. How many Marbles does Anthony have to plus?"</w:t>
      </w:r>
    </w:p>
    <w:p>
      <w:r>
        <w:t>Equation : " X = 125 + 63"</w:t>
      </w:r>
    </w:p>
    <w:p>
      <w:r>
        <w:t xml:space="preserve">Answer : "188" </w:t>
        <w:br/>
        <w:t>}</w:t>
      </w:r>
    </w:p>
    <w:p>
      <w:r>
        <w:t>{</w:t>
        <w:br/>
        <w:t>Index 1147:</w:t>
      </w:r>
    </w:p>
    <w:p>
      <w:r>
        <w:t>Question : "Viola has 37 Marbles. Jennifer gave him 172 more. How many Marbles does Viola have altogether?"</w:t>
      </w:r>
    </w:p>
    <w:p>
      <w:r>
        <w:t>Equation : " X = 172 + 37"</w:t>
      </w:r>
    </w:p>
    <w:p>
      <w:r>
        <w:t xml:space="preserve">Answer : "209" </w:t>
        <w:br/>
        <w:t>}</w:t>
      </w:r>
    </w:p>
    <w:p>
      <w:r>
        <w:t>{</w:t>
        <w:br/>
        <w:t>Index 1148:</w:t>
      </w:r>
    </w:p>
    <w:p>
      <w:r>
        <w:t>Question : "Susan has 42 Marbles. Brandon gave him 96 more. How many Marbles does Susan have total?"</w:t>
      </w:r>
    </w:p>
    <w:p>
      <w:r>
        <w:t>Equation : " X = 96 + 42"</w:t>
      </w:r>
    </w:p>
    <w:p>
      <w:r>
        <w:t xml:space="preserve">Answer : "138" </w:t>
        <w:br/>
        <w:t>}</w:t>
      </w:r>
    </w:p>
    <w:p>
      <w:r>
        <w:t>{</w:t>
        <w:br/>
        <w:t>Index 1149:</w:t>
      </w:r>
    </w:p>
    <w:p>
      <w:r>
        <w:t>Question : "Shirley has 45 Marbles. Monte gave him 193 more. How many Marbles does Shirley have how much?"</w:t>
      </w:r>
    </w:p>
    <w:p>
      <w:r>
        <w:t>Equation : " X = 193 + 45"</w:t>
      </w:r>
    </w:p>
    <w:p>
      <w:r>
        <w:t xml:space="preserve">Answer : "238" </w:t>
        <w:br/>
        <w:t>}</w:t>
      </w:r>
    </w:p>
    <w:p>
      <w:r>
        <w:t>{</w:t>
        <w:br/>
        <w:t>Index 1150:</w:t>
      </w:r>
    </w:p>
    <w:p>
      <w:r>
        <w:t>Question : "Jerry has 86 Marbles. Justin gave him 12 more. How many Marbles does Jerry have together?"</w:t>
      </w:r>
    </w:p>
    <w:p>
      <w:r>
        <w:t>Equation : " X = 12 + 86"</w:t>
      </w:r>
    </w:p>
    <w:p>
      <w:r>
        <w:t xml:space="preserve">Answer : "98" </w:t>
        <w:br/>
        <w:t>}</w:t>
      </w:r>
    </w:p>
    <w:p>
      <w:r>
        <w:t>{</w:t>
        <w:br/>
        <w:t>Index 1151:</w:t>
      </w:r>
    </w:p>
    <w:p>
      <w:r>
        <w:t>Question : "Vesta has 138 Marbles. Jack gave him 39 more. How many Marbles does Vesta have increased by?"</w:t>
      </w:r>
    </w:p>
    <w:p>
      <w:r>
        <w:t>Equation : " X = 39 + 138"</w:t>
      </w:r>
    </w:p>
    <w:p>
      <w:r>
        <w:t xml:space="preserve">Answer : "177" </w:t>
        <w:br/>
        <w:t>}</w:t>
      </w:r>
    </w:p>
    <w:p>
      <w:r>
        <w:t>{</w:t>
        <w:br/>
        <w:t>Index 1152:</w:t>
      </w:r>
    </w:p>
    <w:p>
      <w:r>
        <w:t>Question : "Cordell has 83 Marbles. Sandra gave him 172 more. How many Marbles does Cordell have together?"</w:t>
      </w:r>
    </w:p>
    <w:p>
      <w:r>
        <w:t>Equation : " X = 172 + 83"</w:t>
      </w:r>
    </w:p>
    <w:p>
      <w:r>
        <w:t xml:space="preserve">Answer : "255" </w:t>
        <w:br/>
        <w:t>}</w:t>
      </w:r>
    </w:p>
    <w:p>
      <w:r>
        <w:t>{</w:t>
        <w:br/>
        <w:t>Index 1153:</w:t>
      </w:r>
    </w:p>
    <w:p>
      <w:r>
        <w:t>Question : "Walter has 39 Marbles. Shane gave him 77 more. How many Marbles does Walter have all?"</w:t>
      </w:r>
    </w:p>
    <w:p>
      <w:r>
        <w:t>Equation : " X = 77 + 39"</w:t>
      </w:r>
    </w:p>
    <w:p>
      <w:r>
        <w:t xml:space="preserve">Answer : "116" </w:t>
        <w:br/>
        <w:t>}</w:t>
      </w:r>
    </w:p>
    <w:p>
      <w:r>
        <w:t>{</w:t>
        <w:br/>
        <w:t>Index 1154:</w:t>
      </w:r>
    </w:p>
    <w:p>
      <w:r>
        <w:t>Question : "Patricia has 25 Marbles. Peter gave him 52 more. How many Marbles does Patricia have together?"</w:t>
      </w:r>
    </w:p>
    <w:p>
      <w:r>
        <w:t>Equation : " X = 52 + 25"</w:t>
      </w:r>
    </w:p>
    <w:p>
      <w:r>
        <w:t xml:space="preserve">Answer : "77" </w:t>
        <w:br/>
        <w:t>}</w:t>
      </w:r>
    </w:p>
    <w:p>
      <w:r>
        <w:t>{</w:t>
        <w:br/>
        <w:t>Index 1155:</w:t>
      </w:r>
    </w:p>
    <w:p>
      <w:r>
        <w:t>Question : "Mary has 198 Marbles. Rachel gave him 124 more. How many Marbles does Mary have all together?"</w:t>
      </w:r>
    </w:p>
    <w:p>
      <w:r>
        <w:t>Equation : " X = 124 + 198"</w:t>
      </w:r>
    </w:p>
    <w:p>
      <w:r>
        <w:t xml:space="preserve">Answer : "322" </w:t>
        <w:br/>
        <w:t>}</w:t>
      </w:r>
    </w:p>
    <w:p>
      <w:r>
        <w:t>{</w:t>
        <w:br/>
        <w:t>Index 1156:</w:t>
      </w:r>
    </w:p>
    <w:p>
      <w:r>
        <w:t>Question : "Diane has 23 Marbles. Latisha gave him 21 more. How many Marbles does Diane have combined?"</w:t>
      </w:r>
    </w:p>
    <w:p>
      <w:r>
        <w:t>Equation : " X = 21 + 23"</w:t>
      </w:r>
    </w:p>
    <w:p>
      <w:r>
        <w:t xml:space="preserve">Answer : "44" </w:t>
        <w:br/>
        <w:t>}</w:t>
      </w:r>
    </w:p>
    <w:p>
      <w:r>
        <w:t>{</w:t>
        <w:br/>
        <w:t>Index 1157:</w:t>
      </w:r>
    </w:p>
    <w:p>
      <w:r>
        <w:t>Question : "Minnie has 139 Marbles. Kristine gave him 163 more. How many Marbles does Minnie have increased by?"</w:t>
      </w:r>
    </w:p>
    <w:p>
      <w:r>
        <w:t>Equation : " X = 163 + 139"</w:t>
      </w:r>
    </w:p>
    <w:p>
      <w:r>
        <w:t xml:space="preserve">Answer : "302" </w:t>
        <w:br/>
        <w:t>}</w:t>
      </w:r>
    </w:p>
    <w:p>
      <w:r>
        <w:t>{</w:t>
        <w:br/>
        <w:t>Index 1158:</w:t>
      </w:r>
    </w:p>
    <w:p>
      <w:r>
        <w:t>Question : "Modesto has 57 Marbles. Brenda gave him 94 more. How many Marbles does Modesto have all?"</w:t>
      </w:r>
    </w:p>
    <w:p>
      <w:r>
        <w:t>Equation : " X = 94 + 57"</w:t>
      </w:r>
    </w:p>
    <w:p>
      <w:r>
        <w:t xml:space="preserve">Answer : "151" </w:t>
        <w:br/>
        <w:t>}</w:t>
      </w:r>
    </w:p>
    <w:p>
      <w:r>
        <w:t>{</w:t>
        <w:br/>
        <w:t>Index 1159:</w:t>
      </w:r>
    </w:p>
    <w:p>
      <w:r>
        <w:t>Question : "Bradly has 33 Marbles. Keith gave him 191 more. How many Marbles does Bradly have how much?"</w:t>
      </w:r>
    </w:p>
    <w:p>
      <w:r>
        <w:t>Equation : " X = 191 + 33"</w:t>
      </w:r>
    </w:p>
    <w:p>
      <w:r>
        <w:t xml:space="preserve">Answer : "224" </w:t>
        <w:br/>
        <w:t>}</w:t>
      </w:r>
    </w:p>
    <w:p>
      <w:r>
        <w:t>{</w:t>
        <w:br/>
        <w:t>Index 1160:</w:t>
      </w:r>
    </w:p>
    <w:p>
      <w:r>
        <w:t>Question : "Maureen has 81 Marbles. Robert gave him 120 more. How many Marbles does Maureen have how much?"</w:t>
      </w:r>
    </w:p>
    <w:p>
      <w:r>
        <w:t>Equation : " X = 120 + 81"</w:t>
      </w:r>
    </w:p>
    <w:p>
      <w:r>
        <w:t xml:space="preserve">Answer : "201" </w:t>
        <w:br/>
        <w:t>}</w:t>
      </w:r>
    </w:p>
    <w:p>
      <w:r>
        <w:t>{</w:t>
        <w:br/>
        <w:t>Index 1161:</w:t>
      </w:r>
    </w:p>
    <w:p>
      <w:r>
        <w:t>Question : "Thomas has 157 Marbles. Juliann gave him 44 more. How many Marbles does Thomas have together?"</w:t>
      </w:r>
    </w:p>
    <w:p>
      <w:r>
        <w:t>Equation : " X = 44 + 157"</w:t>
      </w:r>
    </w:p>
    <w:p>
      <w:r>
        <w:t xml:space="preserve">Answer : "201" </w:t>
        <w:br/>
        <w:t>}</w:t>
      </w:r>
    </w:p>
    <w:p>
      <w:r>
        <w:t>{</w:t>
        <w:br/>
        <w:t>Index 1162:</w:t>
      </w:r>
    </w:p>
    <w:p>
      <w:r>
        <w:t>Question : "Ruben has 192 Marbles. Wendy gave him 193 more. How many Marbles does Ruben have to plus?"</w:t>
      </w:r>
    </w:p>
    <w:p>
      <w:r>
        <w:t>Equation : " X = 193 + 192"</w:t>
      </w:r>
    </w:p>
    <w:p>
      <w:r>
        <w:t xml:space="preserve">Answer : "385" </w:t>
        <w:br/>
        <w:t>}</w:t>
      </w:r>
    </w:p>
    <w:p>
      <w:r>
        <w:t>{</w:t>
        <w:br/>
        <w:t>Index 1163:</w:t>
      </w:r>
    </w:p>
    <w:p>
      <w:r>
        <w:t>Question : "Lucy has 165 Marbles. Chase gave him 31 more. How many Marbles does Lucy have to plus?"</w:t>
      </w:r>
    </w:p>
    <w:p>
      <w:r>
        <w:t>Equation : " X = 31 + 165"</w:t>
      </w:r>
    </w:p>
    <w:p>
      <w:r>
        <w:t xml:space="preserve">Answer : "196" </w:t>
        <w:br/>
        <w:t>}</w:t>
      </w:r>
    </w:p>
    <w:p>
      <w:r>
        <w:t>{</w:t>
        <w:br/>
        <w:t>Index 1164:</w:t>
      </w:r>
    </w:p>
    <w:p>
      <w:r>
        <w:t>Question : "Susan has 59 Marbles. Patricia gave him 64 more. How many Marbles does Susan have combined?"</w:t>
      </w:r>
    </w:p>
    <w:p>
      <w:r>
        <w:t>Equation : " X = 64 + 59"</w:t>
      </w:r>
    </w:p>
    <w:p>
      <w:r>
        <w:t xml:space="preserve">Answer : "123" </w:t>
        <w:br/>
        <w:t>}</w:t>
      </w:r>
    </w:p>
    <w:p>
      <w:r>
        <w:t>{</w:t>
        <w:br/>
        <w:t>Index 1165:</w:t>
      </w:r>
    </w:p>
    <w:p>
      <w:r>
        <w:t>Question : "Charles has 40 Marbles. Loyce gave him 163 more. How many Marbles does Charles have all?"</w:t>
      </w:r>
    </w:p>
    <w:p>
      <w:r>
        <w:t>Equation : " X = 163 + 40"</w:t>
      </w:r>
    </w:p>
    <w:p>
      <w:r>
        <w:t xml:space="preserve">Answer : "203" </w:t>
        <w:br/>
        <w:t>}</w:t>
      </w:r>
    </w:p>
    <w:p>
      <w:r>
        <w:t>{</w:t>
        <w:br/>
        <w:t>Index 1166:</w:t>
      </w:r>
    </w:p>
    <w:p>
      <w:r>
        <w:t>Question : "Cornelius has 158 Marbles. David gave him 75 more. How many Marbles does Cornelius have total?"</w:t>
      </w:r>
    </w:p>
    <w:p>
      <w:r>
        <w:t>Equation : " X = 75 + 158"</w:t>
      </w:r>
    </w:p>
    <w:p>
      <w:r>
        <w:t xml:space="preserve">Answer : "233" </w:t>
        <w:br/>
        <w:t>}</w:t>
      </w:r>
    </w:p>
    <w:p>
      <w:r>
        <w:t>{</w:t>
        <w:br/>
        <w:t>Index 1167:</w:t>
      </w:r>
    </w:p>
    <w:p>
      <w:r>
        <w:t>Question : "Amy has 112 Marbles. Marvin gave him 113 more. How many Marbles does Amy have add?"</w:t>
      </w:r>
    </w:p>
    <w:p>
      <w:r>
        <w:t>Equation : " X = 113 + 112"</w:t>
      </w:r>
    </w:p>
    <w:p>
      <w:r>
        <w:t xml:space="preserve">Answer : "225" </w:t>
        <w:br/>
        <w:t>}</w:t>
      </w:r>
    </w:p>
    <w:p>
      <w:r>
        <w:t>{</w:t>
        <w:br/>
        <w:t>Index 1168:</w:t>
      </w:r>
    </w:p>
    <w:p>
      <w:r>
        <w:t>Question : "Linda has 130 Marbles. Barbara gave him 47 more. How many Marbles does Linda have increased by?"</w:t>
      </w:r>
    </w:p>
    <w:p>
      <w:r>
        <w:t>Equation : " X = 47 + 130"</w:t>
      </w:r>
    </w:p>
    <w:p>
      <w:r>
        <w:t xml:space="preserve">Answer : "177" </w:t>
        <w:br/>
        <w:t>}</w:t>
      </w:r>
    </w:p>
    <w:p>
      <w:r>
        <w:t>{</w:t>
        <w:br/>
        <w:t>Index 1169:</w:t>
      </w:r>
    </w:p>
    <w:p>
      <w:r>
        <w:t>Question : "Cynthia has 168 Marbles. Donna gave him 70 more. How many Marbles does Cynthia have to sum?"</w:t>
      </w:r>
    </w:p>
    <w:p>
      <w:r>
        <w:t>Equation : " X = 70 + 168"</w:t>
      </w:r>
    </w:p>
    <w:p>
      <w:r>
        <w:t xml:space="preserve">Answer : "238" </w:t>
        <w:br/>
        <w:t>}</w:t>
      </w:r>
    </w:p>
    <w:p>
      <w:r>
        <w:t>{</w:t>
        <w:br/>
        <w:t>Index 1170:</w:t>
      </w:r>
    </w:p>
    <w:p>
      <w:r>
        <w:t>Question : "Nicolette has 178 Marbles. Helen gave him 149 more. How many Marbles does Nicolette have combined?"</w:t>
      </w:r>
    </w:p>
    <w:p>
      <w:r>
        <w:t>Equation : " X = 149 + 178"</w:t>
      </w:r>
    </w:p>
    <w:p>
      <w:r>
        <w:t xml:space="preserve">Answer : "327" </w:t>
        <w:br/>
        <w:t>}</w:t>
      </w:r>
    </w:p>
    <w:p>
      <w:r>
        <w:t>{</w:t>
        <w:br/>
        <w:t>Index 1171:</w:t>
      </w:r>
    </w:p>
    <w:p>
      <w:r>
        <w:t>Question : "Liza has 8 Marbles. Judy gave him 19 more. How many Marbles does Liza have join?"</w:t>
      </w:r>
    </w:p>
    <w:p>
      <w:r>
        <w:t>Equation : " X = 19 + 8"</w:t>
      </w:r>
    </w:p>
    <w:p>
      <w:r>
        <w:t xml:space="preserve">Answer : "27" </w:t>
        <w:br/>
        <w:t>}</w:t>
      </w:r>
    </w:p>
    <w:p>
      <w:r>
        <w:t>{</w:t>
        <w:br/>
        <w:t>Index 1172:</w:t>
      </w:r>
    </w:p>
    <w:p>
      <w:r>
        <w:t>Question : "Donna has 104 Marbles. Kevin gave him 92 more. How many Marbles does Donna have increased by?"</w:t>
      </w:r>
    </w:p>
    <w:p>
      <w:r>
        <w:t>Equation : " X = 92 + 104"</w:t>
      </w:r>
    </w:p>
    <w:p>
      <w:r>
        <w:t xml:space="preserve">Answer : "196" </w:t>
        <w:br/>
        <w:t>}</w:t>
      </w:r>
    </w:p>
    <w:p>
      <w:r>
        <w:t>{</w:t>
        <w:br/>
        <w:t>Index 1173:</w:t>
      </w:r>
    </w:p>
    <w:p>
      <w:r>
        <w:t>Question : "Jacob has 191 Marbles. Helena gave him 88 more. How many Marbles does Jacob have add?"</w:t>
      </w:r>
    </w:p>
    <w:p>
      <w:r>
        <w:t>Equation : " X = 88 + 191"</w:t>
      </w:r>
    </w:p>
    <w:p>
      <w:r>
        <w:t xml:space="preserve">Answer : "279" </w:t>
        <w:br/>
        <w:t>}</w:t>
      </w:r>
    </w:p>
    <w:p>
      <w:r>
        <w:t>{</w:t>
        <w:br/>
        <w:t>Index 1174:</w:t>
      </w:r>
    </w:p>
    <w:p>
      <w:r>
        <w:t>Question : "Betty has 164 Marbles. Jody gave him 188 more. How many Marbles does Betty have to plus?"</w:t>
      </w:r>
    </w:p>
    <w:p>
      <w:r>
        <w:t>Equation : " X = 188 + 164"</w:t>
      </w:r>
    </w:p>
    <w:p>
      <w:r>
        <w:t xml:space="preserve">Answer : "352" </w:t>
        <w:br/>
        <w:t>}</w:t>
      </w:r>
    </w:p>
    <w:p>
      <w:r>
        <w:t>{</w:t>
        <w:br/>
        <w:t>Index 1175:</w:t>
      </w:r>
    </w:p>
    <w:p>
      <w:r>
        <w:t>Question : "Leona has 150 Marbles. Mui gave him 63 more. How many Marbles does Leona have join?"</w:t>
      </w:r>
    </w:p>
    <w:p>
      <w:r>
        <w:t>Equation : " X = 63 + 150"</w:t>
      </w:r>
    </w:p>
    <w:p>
      <w:r>
        <w:t xml:space="preserve">Answer : "213" </w:t>
        <w:br/>
        <w:t>}</w:t>
      </w:r>
    </w:p>
    <w:p>
      <w:r>
        <w:t>{</w:t>
        <w:br/>
        <w:t>Index 1176:</w:t>
      </w:r>
    </w:p>
    <w:p>
      <w:r>
        <w:t>Question : "Christopher has 31 Marbles. Ralph gave him 31 more. How many Marbles does Christopher have total?"</w:t>
      </w:r>
    </w:p>
    <w:p>
      <w:r>
        <w:t>Equation : " X = 31 + 31"</w:t>
      </w:r>
    </w:p>
    <w:p>
      <w:r>
        <w:t xml:space="preserve">Answer : "62" </w:t>
        <w:br/>
        <w:t>}</w:t>
      </w:r>
    </w:p>
    <w:p>
      <w:r>
        <w:t>{</w:t>
        <w:br/>
        <w:t>Index 1177:</w:t>
      </w:r>
    </w:p>
    <w:p>
      <w:r>
        <w:t>Question : "Elizabeth has 148 Marbles. Helen gave him 192 more. How many Marbles does Elizabeth have in all?"</w:t>
      </w:r>
    </w:p>
    <w:p>
      <w:r>
        <w:t>Equation : " X = 192 + 148"</w:t>
      </w:r>
    </w:p>
    <w:p>
      <w:r>
        <w:t xml:space="preserve">Answer : "340" </w:t>
        <w:br/>
        <w:t>}</w:t>
      </w:r>
    </w:p>
    <w:p>
      <w:r>
        <w:t>{</w:t>
        <w:br/>
        <w:t>Index 1178:</w:t>
      </w:r>
    </w:p>
    <w:p>
      <w:r>
        <w:t>Question : "James has 12 Marbles. Lourdes gave him 35 more. How many Marbles does James have increased by?"</w:t>
      </w:r>
    </w:p>
    <w:p>
      <w:r>
        <w:t>Equation : " X = 35 + 12"</w:t>
      </w:r>
    </w:p>
    <w:p>
      <w:r>
        <w:t xml:space="preserve">Answer : "47" </w:t>
        <w:br/>
        <w:t>}</w:t>
      </w:r>
    </w:p>
    <w:p>
      <w:r>
        <w:t>{</w:t>
        <w:br/>
        <w:t>Index 1179:</w:t>
      </w:r>
    </w:p>
    <w:p>
      <w:r>
        <w:t>Question : "Janet has 156 Marbles. Fannie gave him 97 more. How many Marbles does Janet have how much?"</w:t>
      </w:r>
    </w:p>
    <w:p>
      <w:r>
        <w:t>Equation : " X = 97 + 156"</w:t>
      </w:r>
    </w:p>
    <w:p>
      <w:r>
        <w:t xml:space="preserve">Answer : "253" </w:t>
        <w:br/>
        <w:t>}</w:t>
      </w:r>
    </w:p>
    <w:p>
      <w:r>
        <w:t>{</w:t>
        <w:br/>
        <w:t>Index 1180:</w:t>
      </w:r>
    </w:p>
    <w:p>
      <w:r>
        <w:t>Question : "Joseph has 8 Marbles. Robert gave him 150 more. How many Marbles does Joseph have to plus?"</w:t>
      </w:r>
    </w:p>
    <w:p>
      <w:r>
        <w:t>Equation : " X = 150 + 8"</w:t>
      </w:r>
    </w:p>
    <w:p>
      <w:r>
        <w:t xml:space="preserve">Answer : "158" </w:t>
        <w:br/>
        <w:t>}</w:t>
      </w:r>
    </w:p>
    <w:p>
      <w:r>
        <w:t>{</w:t>
        <w:br/>
        <w:t>Index 1181:</w:t>
      </w:r>
    </w:p>
    <w:p>
      <w:r>
        <w:t>Question : "Bernard has 152 Marbles. George gave him 192 more. How many Marbles does Bernard have to sum?"</w:t>
      </w:r>
    </w:p>
    <w:p>
      <w:r>
        <w:t>Equation : " X = 192 + 152"</w:t>
      </w:r>
    </w:p>
    <w:p>
      <w:r>
        <w:t xml:space="preserve">Answer : "344" </w:t>
        <w:br/>
        <w:t>}</w:t>
      </w:r>
    </w:p>
    <w:p>
      <w:r>
        <w:t>{</w:t>
        <w:br/>
        <w:t>Index 1182:</w:t>
      </w:r>
    </w:p>
    <w:p>
      <w:r>
        <w:t>Question : "Vicki has 119 Marbles. Louis gave him 51 more. How many Marbles does Vicki have in all?"</w:t>
      </w:r>
    </w:p>
    <w:p>
      <w:r>
        <w:t>Equation : " X = 51 + 119"</w:t>
      </w:r>
    </w:p>
    <w:p>
      <w:r>
        <w:t xml:space="preserve">Answer : "170" </w:t>
        <w:br/>
        <w:t>}</w:t>
      </w:r>
    </w:p>
    <w:p>
      <w:r>
        <w:t>{</w:t>
        <w:br/>
        <w:t>Index 1183:</w:t>
      </w:r>
    </w:p>
    <w:p>
      <w:r>
        <w:t>Question : "Bobby has 140 Marbles. Steve gave him 188 more. How many Marbles does Bobby have to sum?"</w:t>
      </w:r>
    </w:p>
    <w:p>
      <w:r>
        <w:t>Equation : " X = 188 + 140"</w:t>
      </w:r>
    </w:p>
    <w:p>
      <w:r>
        <w:t xml:space="preserve">Answer : "328" </w:t>
        <w:br/>
        <w:t>}</w:t>
      </w:r>
    </w:p>
    <w:p>
      <w:r>
        <w:t>{</w:t>
        <w:br/>
        <w:t>Index 1184:</w:t>
      </w:r>
    </w:p>
    <w:p>
      <w:r>
        <w:t>Question : "James has 20 Marbles. Donald gave him 115 more. How many Marbles does James have to plus?"</w:t>
      </w:r>
    </w:p>
    <w:p>
      <w:r>
        <w:t>Equation : " X = 115 + 20"</w:t>
      </w:r>
    </w:p>
    <w:p>
      <w:r>
        <w:t xml:space="preserve">Answer : "135" </w:t>
        <w:br/>
        <w:t>}</w:t>
      </w:r>
    </w:p>
    <w:p>
      <w:r>
        <w:t>{</w:t>
        <w:br/>
        <w:t>Index 1185:</w:t>
      </w:r>
    </w:p>
    <w:p>
      <w:r>
        <w:t>Question : "Richard has 131 Marbles. James gave him 53 more. How many Marbles does Richard have to plus?"</w:t>
      </w:r>
    </w:p>
    <w:p>
      <w:r>
        <w:t>Equation : " X = 53 + 131"</w:t>
      </w:r>
    </w:p>
    <w:p>
      <w:r>
        <w:t xml:space="preserve">Answer : "184" </w:t>
        <w:br/>
        <w:t>}</w:t>
      </w:r>
    </w:p>
    <w:p>
      <w:r>
        <w:t>{</w:t>
        <w:br/>
        <w:t>Index 1186:</w:t>
      </w:r>
    </w:p>
    <w:p>
      <w:r>
        <w:t>Question : "Joshua has 129 Marbles. Alfred gave him 195 more. How many Marbles does Joshua have total?"</w:t>
      </w:r>
    </w:p>
    <w:p>
      <w:r>
        <w:t>Equation : " X = 195 + 129"</w:t>
      </w:r>
    </w:p>
    <w:p>
      <w:r>
        <w:t xml:space="preserve">Answer : "324" </w:t>
        <w:br/>
        <w:t>}</w:t>
      </w:r>
    </w:p>
    <w:p>
      <w:r>
        <w:t>{</w:t>
        <w:br/>
        <w:t>Index 1187:</w:t>
      </w:r>
    </w:p>
    <w:p>
      <w:r>
        <w:t>Question : "Kenneth has 23 Marbles. Robert gave him 199 more. How many Marbles does Kenneth have all?"</w:t>
      </w:r>
    </w:p>
    <w:p>
      <w:r>
        <w:t>Equation : " X = 199 + 23"</w:t>
      </w:r>
    </w:p>
    <w:p>
      <w:r>
        <w:t xml:space="preserve">Answer : "222" </w:t>
        <w:br/>
        <w:t>}</w:t>
      </w:r>
    </w:p>
    <w:p>
      <w:r>
        <w:t>{</w:t>
        <w:br/>
        <w:t>Index 1188:</w:t>
      </w:r>
    </w:p>
    <w:p>
      <w:r>
        <w:t>Question : "Ralph has 61 Marbles. Joseph gave him 91 more. How many Marbles does Ralph have all?"</w:t>
      </w:r>
    </w:p>
    <w:p>
      <w:r>
        <w:t>Equation : " X = 91 + 61"</w:t>
      </w:r>
    </w:p>
    <w:p>
      <w:r>
        <w:t xml:space="preserve">Answer : "152" </w:t>
        <w:br/>
        <w:t>}</w:t>
      </w:r>
    </w:p>
    <w:p>
      <w:r>
        <w:t>{</w:t>
        <w:br/>
        <w:t>Index 1189:</w:t>
      </w:r>
    </w:p>
    <w:p>
      <w:r>
        <w:t>Question : "Steven has 187 Marbles. William gave him 103 more. How many Marbles does Steven have combined?"</w:t>
      </w:r>
    </w:p>
    <w:p>
      <w:r>
        <w:t>Equation : " X = 103 + 187"</w:t>
      </w:r>
    </w:p>
    <w:p>
      <w:r>
        <w:t xml:space="preserve">Answer : "290" </w:t>
        <w:br/>
        <w:t>}</w:t>
      </w:r>
    </w:p>
    <w:p>
      <w:r>
        <w:t>{</w:t>
        <w:br/>
        <w:t>Index 1190:</w:t>
      </w:r>
    </w:p>
    <w:p>
      <w:r>
        <w:t>Question : "Richard has 112 Marbles. Michael gave him 95 more. How many Marbles does Richard have altogether?"</w:t>
      </w:r>
    </w:p>
    <w:p>
      <w:r>
        <w:t>Equation : " X = 95 + 112"</w:t>
      </w:r>
    </w:p>
    <w:p>
      <w:r>
        <w:t xml:space="preserve">Answer : "207" </w:t>
        <w:br/>
        <w:t>}</w:t>
      </w:r>
    </w:p>
    <w:p>
      <w:r>
        <w:t>{</w:t>
        <w:br/>
        <w:t>Index 1191:</w:t>
      </w:r>
    </w:p>
    <w:p>
      <w:r>
        <w:t>Question : "Karen has 109 Marbles. Andrea gave him 169 more. How many Marbles does Karen have increased by?"</w:t>
      </w:r>
    </w:p>
    <w:p>
      <w:r>
        <w:t>Equation : " X = 169 + 109"</w:t>
      </w:r>
    </w:p>
    <w:p>
      <w:r>
        <w:t xml:space="preserve">Answer : "278" </w:t>
        <w:br/>
        <w:t>}</w:t>
      </w:r>
    </w:p>
    <w:p>
      <w:r>
        <w:t>{</w:t>
        <w:br/>
        <w:t>Index 1192:</w:t>
      </w:r>
    </w:p>
    <w:p>
      <w:r>
        <w:t>Question : "Stanley has 177 Marbles. Kenneth gave him 64 more. How many Marbles does Stanley have in all?"</w:t>
      </w:r>
    </w:p>
    <w:p>
      <w:r>
        <w:t>Equation : " X = 64 + 177"</w:t>
      </w:r>
    </w:p>
    <w:p>
      <w:r>
        <w:t xml:space="preserve">Answer : "241" </w:t>
        <w:br/>
        <w:t>}</w:t>
      </w:r>
    </w:p>
    <w:p>
      <w:r>
        <w:t>{</w:t>
        <w:br/>
        <w:t>Index 1193:</w:t>
      </w:r>
    </w:p>
    <w:p>
      <w:r>
        <w:t>Question : "Esther has 151 Marbles. Sally gave him 168 more. How many Marbles does Esther have combined?"</w:t>
      </w:r>
    </w:p>
    <w:p>
      <w:r>
        <w:t>Equation : " X = 168 + 151"</w:t>
      </w:r>
    </w:p>
    <w:p>
      <w:r>
        <w:t xml:space="preserve">Answer : "319" </w:t>
        <w:br/>
        <w:t>}</w:t>
      </w:r>
    </w:p>
    <w:p>
      <w:r>
        <w:t>{</w:t>
        <w:br/>
        <w:t>Index 1194:</w:t>
      </w:r>
    </w:p>
    <w:p>
      <w:r>
        <w:t>Question : "Connie has 152 Marbles. Nathan gave him 20 more. How many Marbles does Connie have increased by?"</w:t>
      </w:r>
    </w:p>
    <w:p>
      <w:r>
        <w:t>Equation : " X = 20 + 152"</w:t>
      </w:r>
    </w:p>
    <w:p>
      <w:r>
        <w:t xml:space="preserve">Answer : "172" </w:t>
        <w:br/>
        <w:t>}</w:t>
      </w:r>
    </w:p>
    <w:p>
      <w:r>
        <w:t>{</w:t>
        <w:br/>
        <w:t>Index 1195:</w:t>
      </w:r>
    </w:p>
    <w:p>
      <w:r>
        <w:t>Question : "Jewel has 144 Marbles. Hubert gave him 163 more. How many Marbles does Jewel have to sum?"</w:t>
      </w:r>
    </w:p>
    <w:p>
      <w:r>
        <w:t>Equation : " X = 163 + 144"</w:t>
      </w:r>
    </w:p>
    <w:p>
      <w:r>
        <w:t xml:space="preserve">Answer : "307" </w:t>
        <w:br/>
        <w:t>}</w:t>
      </w:r>
    </w:p>
    <w:p>
      <w:r>
        <w:t>{</w:t>
        <w:br/>
        <w:t>Index 1196:</w:t>
      </w:r>
    </w:p>
    <w:p>
      <w:r>
        <w:t>Question : "Cesar has 79 Marbles. Erika gave him 183 more. How many Marbles does Cesar have all?"</w:t>
      </w:r>
    </w:p>
    <w:p>
      <w:r>
        <w:t>Equation : " X = 183 + 79"</w:t>
      </w:r>
    </w:p>
    <w:p>
      <w:r>
        <w:t xml:space="preserve">Answer : "262" </w:t>
        <w:br/>
        <w:t>}</w:t>
      </w:r>
    </w:p>
    <w:p>
      <w:r>
        <w:t>{</w:t>
        <w:br/>
        <w:t>Index 1197:</w:t>
      </w:r>
    </w:p>
    <w:p>
      <w:r>
        <w:t>Question : "Cody has 36 Marbles. Aretha gave him 8 more. How many Marbles does Cody have combined?"</w:t>
      </w:r>
    </w:p>
    <w:p>
      <w:r>
        <w:t>Equation : " X = 8 + 36"</w:t>
      </w:r>
    </w:p>
    <w:p>
      <w:r>
        <w:t xml:space="preserve">Answer : "44" </w:t>
        <w:br/>
        <w:t>}</w:t>
      </w:r>
    </w:p>
    <w:p>
      <w:r>
        <w:t>{</w:t>
        <w:br/>
        <w:t>Index 1198:</w:t>
      </w:r>
    </w:p>
    <w:p>
      <w:r>
        <w:t>Question : "Cammie has 7 Marbles. Phillip gave him 66 more. How many Marbles does Cammie have altogether?"</w:t>
      </w:r>
    </w:p>
    <w:p>
      <w:r>
        <w:t>Equation : " X = 66 + 7"</w:t>
      </w:r>
    </w:p>
    <w:p>
      <w:r>
        <w:t xml:space="preserve">Answer : "73" </w:t>
        <w:br/>
        <w:t>}</w:t>
      </w:r>
    </w:p>
    <w:p>
      <w:r>
        <w:t>{</w:t>
        <w:br/>
        <w:t>Index 1199:</w:t>
      </w:r>
    </w:p>
    <w:p>
      <w:r>
        <w:t>Question : "Virginia has 25 Marbles. Rosemarie gave him 96 more. How many Marbles does Virginia have combined?"</w:t>
      </w:r>
    </w:p>
    <w:p>
      <w:r>
        <w:t>Equation : " X = 96 + 25"</w:t>
      </w:r>
    </w:p>
    <w:p>
      <w:r>
        <w:t xml:space="preserve">Answer : "121" </w:t>
        <w:br/>
        <w:t>}</w:t>
      </w:r>
    </w:p>
    <w:p>
      <w:r>
        <w:t>{</w:t>
        <w:br/>
        <w:t>Index 1200:</w:t>
      </w:r>
    </w:p>
    <w:p>
      <w:r>
        <w:t>Question : "Magda has 85 Marbles. Joann gave him 53 more. How many Marbles does Magda have combined?"</w:t>
      </w:r>
    </w:p>
    <w:p>
      <w:r>
        <w:t>Equation : " X = 53 + 85"</w:t>
      </w:r>
    </w:p>
    <w:p>
      <w:r>
        <w:t xml:space="preserve">Answer : "138" </w:t>
        <w:br/>
        <w:t>}</w:t>
      </w:r>
    </w:p>
    <w:p>
      <w:r>
        <w:t>{</w:t>
        <w:br/>
        <w:t>Index 1201:</w:t>
      </w:r>
    </w:p>
    <w:p>
      <w:r>
        <w:t>Question : "Anthony has 105 Marbles. Arthur gave him 112 more. How many Marbles does Anthony have total?"</w:t>
      </w:r>
    </w:p>
    <w:p>
      <w:r>
        <w:t>Equation : " X = 112 + 105"</w:t>
      </w:r>
    </w:p>
    <w:p>
      <w:r>
        <w:t xml:space="preserve">Answer : "217" </w:t>
        <w:br/>
        <w:t>}</w:t>
      </w:r>
    </w:p>
    <w:p>
      <w:r>
        <w:t>{</w:t>
        <w:br/>
        <w:t>Index 1202:</w:t>
      </w:r>
    </w:p>
    <w:p>
      <w:r>
        <w:t>Question : "Silvia has 3 Marbles. Michael gave him 16 more. How many Marbles does Silvia have increased by?"</w:t>
      </w:r>
    </w:p>
    <w:p>
      <w:r>
        <w:t>Equation : " X = 16 + 3"</w:t>
      </w:r>
    </w:p>
    <w:p>
      <w:r>
        <w:t xml:space="preserve">Answer : "19" </w:t>
        <w:br/>
        <w:t>}</w:t>
      </w:r>
    </w:p>
    <w:p>
      <w:r>
        <w:t>{</w:t>
        <w:br/>
        <w:t>Index 1203:</w:t>
      </w:r>
    </w:p>
    <w:p>
      <w:r>
        <w:t>Question : "Erma has 38 Marbles. Barbara gave him 198 more. How many Marbles does Erma have in all?"</w:t>
      </w:r>
    </w:p>
    <w:p>
      <w:r>
        <w:t>Equation : " X = 198 + 38"</w:t>
      </w:r>
    </w:p>
    <w:p>
      <w:r>
        <w:t xml:space="preserve">Answer : "236" </w:t>
        <w:br/>
        <w:t>}</w:t>
      </w:r>
    </w:p>
    <w:p>
      <w:r>
        <w:t>{</w:t>
        <w:br/>
        <w:t>Index 1204:</w:t>
      </w:r>
    </w:p>
    <w:p>
      <w:r>
        <w:t>Question : "David has 165 Marbles. Jose gave him 160 more. How many Marbles does David have together?"</w:t>
      </w:r>
    </w:p>
    <w:p>
      <w:r>
        <w:t>Equation : " X = 160 + 165"</w:t>
      </w:r>
    </w:p>
    <w:p>
      <w:r>
        <w:t xml:space="preserve">Answer : "325" </w:t>
        <w:br/>
        <w:t>}</w:t>
      </w:r>
    </w:p>
    <w:p>
      <w:r>
        <w:t>{</w:t>
        <w:br/>
        <w:t>Index 1205:</w:t>
      </w:r>
    </w:p>
    <w:p>
      <w:r>
        <w:t>Question : "Andrew has 13 Marbles. Susan gave him 92 more. How many Marbles does Andrew have in all?"</w:t>
      </w:r>
    </w:p>
    <w:p>
      <w:r>
        <w:t>Equation : " X = 92 + 13"</w:t>
      </w:r>
    </w:p>
    <w:p>
      <w:r>
        <w:t xml:space="preserve">Answer : "105" </w:t>
        <w:br/>
        <w:t>}</w:t>
      </w:r>
    </w:p>
    <w:p>
      <w:r>
        <w:t>{</w:t>
        <w:br/>
        <w:t>Index 1206:</w:t>
      </w:r>
    </w:p>
    <w:p>
      <w:r>
        <w:t>Question : "Ricardo has 140 Marbles. Peter gave him 98 more. How many Marbles does Ricardo have increased by?"</w:t>
      </w:r>
    </w:p>
    <w:p>
      <w:r>
        <w:t>Equation : " X = 98 + 140"</w:t>
      </w:r>
    </w:p>
    <w:p>
      <w:r>
        <w:t xml:space="preserve">Answer : "238" </w:t>
        <w:br/>
        <w:t>}</w:t>
      </w:r>
    </w:p>
    <w:p>
      <w:r>
        <w:t>{</w:t>
        <w:br/>
        <w:t>Index 1207:</w:t>
      </w:r>
    </w:p>
    <w:p>
      <w:r>
        <w:t>Question : "Betty has 180 Marbles. Charles gave him 84 more. How many Marbles does Betty have combined?"</w:t>
      </w:r>
    </w:p>
    <w:p>
      <w:r>
        <w:t>Equation : " X = 84 + 180"</w:t>
      </w:r>
    </w:p>
    <w:p>
      <w:r>
        <w:t xml:space="preserve">Answer : "264" </w:t>
        <w:br/>
        <w:t>}</w:t>
      </w:r>
    </w:p>
    <w:p>
      <w:r>
        <w:t>{</w:t>
        <w:br/>
        <w:t>Index 1208:</w:t>
      </w:r>
    </w:p>
    <w:p>
      <w:r>
        <w:t>Question : "Jackie has 174 Marbles. Milton gave him 45 more. How many Marbles does Jackie have all together?"</w:t>
      </w:r>
    </w:p>
    <w:p>
      <w:r>
        <w:t>Equation : " X = 45 + 174"</w:t>
      </w:r>
    </w:p>
    <w:p>
      <w:r>
        <w:t xml:space="preserve">Answer : "219" </w:t>
        <w:br/>
        <w:t>}</w:t>
      </w:r>
    </w:p>
    <w:p>
      <w:r>
        <w:t>{</w:t>
        <w:br/>
        <w:t>Index 1209:</w:t>
      </w:r>
    </w:p>
    <w:p>
      <w:r>
        <w:t>Question : "William has 139 Marbles. Debra gave him 99 more. How many Marbles does William have combined?"</w:t>
      </w:r>
    </w:p>
    <w:p>
      <w:r>
        <w:t>Equation : " X = 99 + 139"</w:t>
      </w:r>
    </w:p>
    <w:p>
      <w:r>
        <w:t xml:space="preserve">Answer : "238" </w:t>
        <w:br/>
        <w:t>}</w:t>
      </w:r>
    </w:p>
    <w:p>
      <w:r>
        <w:t>{</w:t>
        <w:br/>
        <w:t>Index 1210:</w:t>
      </w:r>
    </w:p>
    <w:p>
      <w:r>
        <w:t>Question : "Jeffrey has 16 Marbles. Bridgette gave him 179 more. How many Marbles does Jeffrey have all together?"</w:t>
      </w:r>
    </w:p>
    <w:p>
      <w:r>
        <w:t>Equation : " X = 179 + 16"</w:t>
      </w:r>
    </w:p>
    <w:p>
      <w:r>
        <w:t xml:space="preserve">Answer : "195" </w:t>
        <w:br/>
        <w:t>}</w:t>
      </w:r>
    </w:p>
    <w:p>
      <w:r>
        <w:t>{</w:t>
        <w:br/>
        <w:t>Index 1211:</w:t>
      </w:r>
    </w:p>
    <w:p>
      <w:r>
        <w:t>Question : "Rose has 129 Marbles. Rosemary gave him 56 more. How many Marbles does Rose have combined?"</w:t>
      </w:r>
    </w:p>
    <w:p>
      <w:r>
        <w:t>Equation : " X = 56 + 129"</w:t>
      </w:r>
    </w:p>
    <w:p>
      <w:r>
        <w:t xml:space="preserve">Answer : "185" </w:t>
        <w:br/>
        <w:t>}</w:t>
      </w:r>
    </w:p>
    <w:p>
      <w:r>
        <w:t>{</w:t>
        <w:br/>
        <w:t>Index 1212:</w:t>
      </w:r>
    </w:p>
    <w:p>
      <w:r>
        <w:t>Question : "Dara has 173 Marbles. William gave him 103 more. How many Marbles does Dara have together?"</w:t>
      </w:r>
    </w:p>
    <w:p>
      <w:r>
        <w:t>Equation : " X = 103 + 173"</w:t>
      </w:r>
    </w:p>
    <w:p>
      <w:r>
        <w:t xml:space="preserve">Answer : "276" </w:t>
        <w:br/>
        <w:t>}</w:t>
      </w:r>
    </w:p>
    <w:p>
      <w:r>
        <w:t>{</w:t>
        <w:br/>
        <w:t>Index 1213:</w:t>
      </w:r>
    </w:p>
    <w:p>
      <w:r>
        <w:t>Question : "Mary has 119 Marbles. Hang gave him 118 more. How many Marbles does Mary have add?"</w:t>
      </w:r>
    </w:p>
    <w:p>
      <w:r>
        <w:t>Equation : " X = 118 + 119"</w:t>
      </w:r>
    </w:p>
    <w:p>
      <w:r>
        <w:t xml:space="preserve">Answer : "237" </w:t>
        <w:br/>
        <w:t>}</w:t>
      </w:r>
    </w:p>
    <w:p>
      <w:r>
        <w:t>{</w:t>
        <w:br/>
        <w:t>Index 1214:</w:t>
      </w:r>
    </w:p>
    <w:p>
      <w:r>
        <w:t>Question : "Celia has 121 Marbles. David gave him 92 more. How many Marbles does Celia have total?"</w:t>
      </w:r>
    </w:p>
    <w:p>
      <w:r>
        <w:t>Equation : " X = 92 + 121"</w:t>
      </w:r>
    </w:p>
    <w:p>
      <w:r>
        <w:t xml:space="preserve">Answer : "213" </w:t>
        <w:br/>
        <w:t>}</w:t>
      </w:r>
    </w:p>
    <w:p>
      <w:r>
        <w:t>{</w:t>
        <w:br/>
        <w:t>Index 1215:</w:t>
      </w:r>
    </w:p>
    <w:p>
      <w:r>
        <w:t>Question : "Margaret has 153 Marbles. Melvin gave him 167 more. How many Marbles does Margaret have all together?"</w:t>
      </w:r>
    </w:p>
    <w:p>
      <w:r>
        <w:t>Equation : " X = 167 + 153"</w:t>
      </w:r>
    </w:p>
    <w:p>
      <w:r>
        <w:t xml:space="preserve">Answer : "320" </w:t>
        <w:br/>
        <w:t>}</w:t>
      </w:r>
    </w:p>
    <w:p>
      <w:r>
        <w:t>{</w:t>
        <w:br/>
        <w:t>Index 1216:</w:t>
      </w:r>
    </w:p>
    <w:p>
      <w:r>
        <w:t>Question : "Leland has 28 Marbles. Brenda gave him 195 more. How many Marbles does Leland have together?"</w:t>
      </w:r>
    </w:p>
    <w:p>
      <w:r>
        <w:t>Equation : " X = 195 + 28"</w:t>
      </w:r>
    </w:p>
    <w:p>
      <w:r>
        <w:t xml:space="preserve">Answer : "223" </w:t>
        <w:br/>
        <w:t>}</w:t>
      </w:r>
    </w:p>
    <w:p>
      <w:r>
        <w:t>{</w:t>
        <w:br/>
        <w:t>Index 1217:</w:t>
      </w:r>
    </w:p>
    <w:p>
      <w:r>
        <w:t>Question : "Shirley has 45 Marbles. James gave him 134 more. How many Marbles does Shirley have all?"</w:t>
      </w:r>
    </w:p>
    <w:p>
      <w:r>
        <w:t>Equation : " X = 134 + 45"</w:t>
      </w:r>
    </w:p>
    <w:p>
      <w:r>
        <w:t xml:space="preserve">Answer : "179" </w:t>
        <w:br/>
        <w:t>}</w:t>
      </w:r>
    </w:p>
    <w:p>
      <w:r>
        <w:t>{</w:t>
        <w:br/>
        <w:t>Index 1218:</w:t>
      </w:r>
    </w:p>
    <w:p>
      <w:r>
        <w:t>Question : "Joseph has 101 Marbles. James gave him 30 more. How many Marbles does Joseph have total?"</w:t>
      </w:r>
    </w:p>
    <w:p>
      <w:r>
        <w:t>Equation : " X = 30 + 101"</w:t>
      </w:r>
    </w:p>
    <w:p>
      <w:r>
        <w:t xml:space="preserve">Answer : "131" </w:t>
        <w:br/>
        <w:t>}</w:t>
      </w:r>
    </w:p>
    <w:p>
      <w:r>
        <w:t>{</w:t>
        <w:br/>
        <w:t>Index 1219:</w:t>
      </w:r>
    </w:p>
    <w:p>
      <w:r>
        <w:t>Question : "Kirsten has 130 Marbles. Amanda gave him 144 more. How many Marbles does Kirsten have to plus?"</w:t>
      </w:r>
    </w:p>
    <w:p>
      <w:r>
        <w:t>Equation : " X = 144 + 130"</w:t>
      </w:r>
    </w:p>
    <w:p>
      <w:r>
        <w:t xml:space="preserve">Answer : "274" </w:t>
        <w:br/>
        <w:t>}</w:t>
      </w:r>
    </w:p>
    <w:p>
      <w:r>
        <w:t>{</w:t>
        <w:br/>
        <w:t>Index 1220:</w:t>
      </w:r>
    </w:p>
    <w:p>
      <w:r>
        <w:t>Question : "Tommy has 107 Marbles. Mitchell gave him 125 more. How many Marbles does Tommy have to plus?"</w:t>
      </w:r>
    </w:p>
    <w:p>
      <w:r>
        <w:t>Equation : " X = 125 + 107"</w:t>
      </w:r>
    </w:p>
    <w:p>
      <w:r>
        <w:t xml:space="preserve">Answer : "232" </w:t>
        <w:br/>
        <w:t>}</w:t>
      </w:r>
    </w:p>
    <w:p>
      <w:r>
        <w:t>{</w:t>
        <w:br/>
        <w:t>Index 1221:</w:t>
      </w:r>
    </w:p>
    <w:p>
      <w:r>
        <w:t>Question : "Curtis has 95 Marbles. Shirley gave him 85 more. How many Marbles does Curtis have altogether?"</w:t>
      </w:r>
    </w:p>
    <w:p>
      <w:r>
        <w:t>Equation : " X = 85 + 95"</w:t>
      </w:r>
    </w:p>
    <w:p>
      <w:r>
        <w:t xml:space="preserve">Answer : "180" </w:t>
        <w:br/>
        <w:t>}</w:t>
      </w:r>
    </w:p>
    <w:p>
      <w:r>
        <w:t>{</w:t>
        <w:br/>
        <w:t>Index 1222:</w:t>
      </w:r>
    </w:p>
    <w:p>
      <w:r>
        <w:t>Question : "Connie has 99 Marbles. Michael gave him 120 more. How many Marbles does Connie have increased by?"</w:t>
      </w:r>
    </w:p>
    <w:p>
      <w:r>
        <w:t>Equation : " X = 120 + 99"</w:t>
      </w:r>
    </w:p>
    <w:p>
      <w:r>
        <w:t xml:space="preserve">Answer : "219" </w:t>
        <w:br/>
        <w:t>}</w:t>
      </w:r>
    </w:p>
    <w:p>
      <w:r>
        <w:t>{</w:t>
        <w:br/>
        <w:t>Index 1223:</w:t>
      </w:r>
    </w:p>
    <w:p>
      <w:r>
        <w:t>Question : "Stephen has 66 Marbles. Larry gave him 144 more. How many Marbles does Stephen have join?"</w:t>
      </w:r>
    </w:p>
    <w:p>
      <w:r>
        <w:t>Equation : " X = 144 + 66"</w:t>
      </w:r>
    </w:p>
    <w:p>
      <w:r>
        <w:t xml:space="preserve">Answer : "210" </w:t>
        <w:br/>
        <w:t>}</w:t>
      </w:r>
    </w:p>
    <w:p>
      <w:r>
        <w:t>{</w:t>
        <w:br/>
        <w:t>Index 1224:</w:t>
      </w:r>
    </w:p>
    <w:p>
      <w:r>
        <w:t>Question : "Betty has 100 Marbles. William gave him 118 more. How many Marbles does Betty have together?"</w:t>
      </w:r>
    </w:p>
    <w:p>
      <w:r>
        <w:t>Equation : " X = 118 + 100"</w:t>
      </w:r>
    </w:p>
    <w:p>
      <w:r>
        <w:t xml:space="preserve">Answer : "218" </w:t>
        <w:br/>
        <w:t>}</w:t>
      </w:r>
    </w:p>
    <w:p>
      <w:r>
        <w:t>{</w:t>
        <w:br/>
        <w:t>Index 1225:</w:t>
      </w:r>
    </w:p>
    <w:p>
      <w:r>
        <w:t>Question : "Fredrick has 85 Marbles. Anita gave him 69 more. How many Marbles does Fredrick have add?"</w:t>
      </w:r>
    </w:p>
    <w:p>
      <w:r>
        <w:t>Equation : " X = 69 + 85"</w:t>
      </w:r>
    </w:p>
    <w:p>
      <w:r>
        <w:t xml:space="preserve">Answer : "154" </w:t>
        <w:br/>
        <w:t>}</w:t>
      </w:r>
    </w:p>
    <w:p>
      <w:r>
        <w:t>{</w:t>
        <w:br/>
        <w:t>Index 1226:</w:t>
      </w:r>
    </w:p>
    <w:p>
      <w:r>
        <w:t>Question : "John has 104 Marbles. Scott gave him 135 more. How many Marbles does John have together?"</w:t>
      </w:r>
    </w:p>
    <w:p>
      <w:r>
        <w:t>Equation : " X = 135 + 104"</w:t>
      </w:r>
    </w:p>
    <w:p>
      <w:r>
        <w:t xml:space="preserve">Answer : "239" </w:t>
        <w:br/>
        <w:t>}</w:t>
      </w:r>
    </w:p>
    <w:p>
      <w:r>
        <w:t>{</w:t>
        <w:br/>
        <w:t>Index 1227:</w:t>
      </w:r>
    </w:p>
    <w:p>
      <w:r>
        <w:t>Question : "Lance has 111 Marbles. Andre gave him 67 more. How many Marbles does Lance have how much?"</w:t>
      </w:r>
    </w:p>
    <w:p>
      <w:r>
        <w:t>Equation : " X = 67 + 111"</w:t>
      </w:r>
    </w:p>
    <w:p>
      <w:r>
        <w:t xml:space="preserve">Answer : "178" </w:t>
        <w:br/>
        <w:t>}</w:t>
      </w:r>
    </w:p>
    <w:p>
      <w:r>
        <w:t>{</w:t>
        <w:br/>
        <w:t>Index 1228:</w:t>
      </w:r>
    </w:p>
    <w:p>
      <w:r>
        <w:t>Question : "Maria has 87 Marbles. Carolyn gave him 82 more. How many Marbles does Maria have all?"</w:t>
      </w:r>
    </w:p>
    <w:p>
      <w:r>
        <w:t>Equation : " X = 82 + 87"</w:t>
      </w:r>
    </w:p>
    <w:p>
      <w:r>
        <w:t xml:space="preserve">Answer : "169" </w:t>
        <w:br/>
        <w:t>}</w:t>
      </w:r>
    </w:p>
    <w:p>
      <w:r>
        <w:t>{</w:t>
        <w:br/>
        <w:t>Index 1229:</w:t>
      </w:r>
    </w:p>
    <w:p>
      <w:r>
        <w:t>Question : "Brandi has 49 Marbles. Joyce gave him 75 more. How many Marbles does Brandi have all?"</w:t>
      </w:r>
    </w:p>
    <w:p>
      <w:r>
        <w:t>Equation : " X = 75 + 49"</w:t>
      </w:r>
    </w:p>
    <w:p>
      <w:r>
        <w:t xml:space="preserve">Answer : "124" </w:t>
        <w:br/>
        <w:t>}</w:t>
      </w:r>
    </w:p>
    <w:p>
      <w:r>
        <w:t>{</w:t>
        <w:br/>
        <w:t>Index 1230:</w:t>
      </w:r>
    </w:p>
    <w:p>
      <w:r>
        <w:t>Question : "Eric has 136 Marbles. Ronald gave him 73 more. How many Marbles does Eric have all?"</w:t>
      </w:r>
    </w:p>
    <w:p>
      <w:r>
        <w:t>Equation : " X = 73 + 136"</w:t>
      </w:r>
    </w:p>
    <w:p>
      <w:r>
        <w:t xml:space="preserve">Answer : "209" </w:t>
        <w:br/>
        <w:t>}</w:t>
      </w:r>
    </w:p>
    <w:p>
      <w:r>
        <w:t>{</w:t>
        <w:br/>
        <w:t>Index 1231:</w:t>
      </w:r>
    </w:p>
    <w:p>
      <w:r>
        <w:t>Question : "Tony has 128 Marbles. Rhonda gave him 35 more. How many Marbles does Tony have increased by?"</w:t>
      </w:r>
    </w:p>
    <w:p>
      <w:r>
        <w:t>Equation : " X = 35 + 128"</w:t>
      </w:r>
    </w:p>
    <w:p>
      <w:r>
        <w:t xml:space="preserve">Answer : "163" </w:t>
        <w:br/>
        <w:t>}</w:t>
      </w:r>
    </w:p>
    <w:p>
      <w:r>
        <w:t>{</w:t>
        <w:br/>
        <w:t>Index 1232:</w:t>
      </w:r>
    </w:p>
    <w:p>
      <w:r>
        <w:t>Question : "Tiffany has 136 Marbles. Kimberly gave him 139 more. How many Marbles does Tiffany have all together?"</w:t>
      </w:r>
    </w:p>
    <w:p>
      <w:r>
        <w:t>Equation : " X = 139 + 136"</w:t>
      </w:r>
    </w:p>
    <w:p>
      <w:r>
        <w:t xml:space="preserve">Answer : "275" </w:t>
        <w:br/>
        <w:t>}</w:t>
      </w:r>
    </w:p>
    <w:p>
      <w:r>
        <w:t>{</w:t>
        <w:br/>
        <w:t>Index 1233:</w:t>
      </w:r>
    </w:p>
    <w:p>
      <w:r>
        <w:t>Question : "William has 60 Marbles. Timothy gave him 24 more. How many Marbles does William have join?"</w:t>
      </w:r>
    </w:p>
    <w:p>
      <w:r>
        <w:t>Equation : " X = 24 + 60"</w:t>
      </w:r>
    </w:p>
    <w:p>
      <w:r>
        <w:t xml:space="preserve">Answer : "84" </w:t>
        <w:br/>
        <w:t>}</w:t>
      </w:r>
    </w:p>
    <w:p>
      <w:r>
        <w:t>{</w:t>
        <w:br/>
        <w:t>Index 1234:</w:t>
      </w:r>
    </w:p>
    <w:p>
      <w:r>
        <w:t>Question : "Monica has 3 Marbles. Christine gave him 79 more. How many Marbles does Monica have how much?"</w:t>
      </w:r>
    </w:p>
    <w:p>
      <w:r>
        <w:t>Equation : " X = 79 + 3"</w:t>
      </w:r>
    </w:p>
    <w:p>
      <w:r>
        <w:t xml:space="preserve">Answer : "82" </w:t>
        <w:br/>
        <w:t>}</w:t>
      </w:r>
    </w:p>
    <w:p>
      <w:r>
        <w:t>{</w:t>
        <w:br/>
        <w:t>Index 1235:</w:t>
      </w:r>
    </w:p>
    <w:p>
      <w:r>
        <w:t>Question : "Wanda has 199 Marbles. Peggy gave him 16 more. How many Marbles does Wanda have total?"</w:t>
      </w:r>
    </w:p>
    <w:p>
      <w:r>
        <w:t>Equation : " X = 16 + 199"</w:t>
      </w:r>
    </w:p>
    <w:p>
      <w:r>
        <w:t xml:space="preserve">Answer : "215" </w:t>
        <w:br/>
        <w:t>}</w:t>
      </w:r>
    </w:p>
    <w:p>
      <w:r>
        <w:t>{</w:t>
        <w:br/>
        <w:t>Index 1236:</w:t>
      </w:r>
    </w:p>
    <w:p>
      <w:r>
        <w:t>Question : "Penny has 124 Marbles. Jimmy gave him 62 more. How many Marbles does Penny have combined?"</w:t>
      </w:r>
    </w:p>
    <w:p>
      <w:r>
        <w:t>Equation : " X = 62 + 124"</w:t>
      </w:r>
    </w:p>
    <w:p>
      <w:r>
        <w:t xml:space="preserve">Answer : "186" </w:t>
        <w:br/>
        <w:t>}</w:t>
      </w:r>
    </w:p>
    <w:p>
      <w:r>
        <w:t>{</w:t>
        <w:br/>
        <w:t>Index 1237:</w:t>
      </w:r>
    </w:p>
    <w:p>
      <w:r>
        <w:t>Question : "Garrett has 81 Marbles. Robert gave him 56 more. How many Marbles does Garrett have to sum?"</w:t>
      </w:r>
    </w:p>
    <w:p>
      <w:r>
        <w:t>Equation : " X = 56 + 81"</w:t>
      </w:r>
    </w:p>
    <w:p>
      <w:r>
        <w:t xml:space="preserve">Answer : "137" </w:t>
        <w:br/>
        <w:t>}</w:t>
      </w:r>
    </w:p>
    <w:p>
      <w:r>
        <w:t>{</w:t>
        <w:br/>
        <w:t>Index 1238:</w:t>
      </w:r>
    </w:p>
    <w:p>
      <w:r>
        <w:t>Question : "Brandon has 42 Marbles. Frances gave him 186 more. How many Marbles does Brandon have in all?"</w:t>
      </w:r>
    </w:p>
    <w:p>
      <w:r>
        <w:t>Equation : " X = 186 + 42"</w:t>
      </w:r>
    </w:p>
    <w:p>
      <w:r>
        <w:t xml:space="preserve">Answer : "228" </w:t>
        <w:br/>
        <w:t>}</w:t>
      </w:r>
    </w:p>
    <w:p>
      <w:r>
        <w:t>{</w:t>
        <w:br/>
        <w:t>Index 1239:</w:t>
      </w:r>
    </w:p>
    <w:p>
      <w:r>
        <w:t>Question : "Henry has 166 Marbles. Sharon gave him 189 more. How many Marbles does Henry have increased by?"</w:t>
      </w:r>
    </w:p>
    <w:p>
      <w:r>
        <w:t>Equation : " X = 189 + 166"</w:t>
      </w:r>
    </w:p>
    <w:p>
      <w:r>
        <w:t xml:space="preserve">Answer : "355" </w:t>
        <w:br/>
        <w:t>}</w:t>
      </w:r>
    </w:p>
    <w:p>
      <w:r>
        <w:t>{</w:t>
        <w:br/>
        <w:t>Index 1240:</w:t>
      </w:r>
    </w:p>
    <w:p>
      <w:r>
        <w:t>Question : "Tammy has 132 Marbles. Kara gave him 190 more. How many Marbles does Tammy have to plus?"</w:t>
      </w:r>
    </w:p>
    <w:p>
      <w:r>
        <w:t>Equation : " X = 190 + 132"</w:t>
      </w:r>
    </w:p>
    <w:p>
      <w:r>
        <w:t xml:space="preserve">Answer : "322" </w:t>
        <w:br/>
        <w:t>}</w:t>
      </w:r>
    </w:p>
    <w:p>
      <w:r>
        <w:t>{</w:t>
        <w:br/>
        <w:t>Index 1241:</w:t>
      </w:r>
    </w:p>
    <w:p>
      <w:r>
        <w:t>Question : "Merri has 142 Marbles. Joshua gave him 13 more. How many Marbles does Merri have in all?"</w:t>
      </w:r>
    </w:p>
    <w:p>
      <w:r>
        <w:t>Equation : " X = 13 + 142"</w:t>
      </w:r>
    </w:p>
    <w:p>
      <w:r>
        <w:t xml:space="preserve">Answer : "155" </w:t>
        <w:br/>
        <w:t>}</w:t>
      </w:r>
    </w:p>
    <w:p>
      <w:r>
        <w:t>{</w:t>
        <w:br/>
        <w:t>Index 1242:</w:t>
      </w:r>
    </w:p>
    <w:p>
      <w:r>
        <w:t>Question : "Gregg has 33 Marbles. Ronnie gave him 143 more. How many Marbles does Gregg have add?"</w:t>
      </w:r>
    </w:p>
    <w:p>
      <w:r>
        <w:t>Equation : " X = 143 + 33"</w:t>
      </w:r>
    </w:p>
    <w:p>
      <w:r>
        <w:t xml:space="preserve">Answer : "176" </w:t>
        <w:br/>
        <w:t>}</w:t>
      </w:r>
    </w:p>
    <w:p>
      <w:r>
        <w:t>{</w:t>
        <w:br/>
        <w:t>Index 1243:</w:t>
      </w:r>
    </w:p>
    <w:p>
      <w:r>
        <w:t>Question : "Michael has 172 Marbles. Kathleen gave him 41 more. How many Marbles does Michael have total?"</w:t>
      </w:r>
    </w:p>
    <w:p>
      <w:r>
        <w:t>Equation : " X = 41 + 172"</w:t>
      </w:r>
    </w:p>
    <w:p>
      <w:r>
        <w:t xml:space="preserve">Answer : "213" </w:t>
        <w:br/>
        <w:t>}</w:t>
      </w:r>
    </w:p>
    <w:p>
      <w:r>
        <w:t>{</w:t>
        <w:br/>
        <w:t>Index 1244:</w:t>
      </w:r>
    </w:p>
    <w:p>
      <w:r>
        <w:t>Question : "Karen has 15 Marbles. Raymond gave him 166 more. How many Marbles does Karen have how much?"</w:t>
      </w:r>
    </w:p>
    <w:p>
      <w:r>
        <w:t>Equation : " X = 166 + 15"</w:t>
      </w:r>
    </w:p>
    <w:p>
      <w:r>
        <w:t xml:space="preserve">Answer : "181" </w:t>
        <w:br/>
        <w:t>}</w:t>
      </w:r>
    </w:p>
    <w:p>
      <w:r>
        <w:t>{</w:t>
        <w:br/>
        <w:t>Index 1245:</w:t>
      </w:r>
    </w:p>
    <w:p>
      <w:r>
        <w:t>Question : "Joseph has 141 Marbles. Sharon gave him 97 more. How many Marbles does Joseph have all?"</w:t>
      </w:r>
    </w:p>
    <w:p>
      <w:r>
        <w:t>Equation : " X = 97 + 141"</w:t>
      </w:r>
    </w:p>
    <w:p>
      <w:r>
        <w:t xml:space="preserve">Answer : "238" </w:t>
        <w:br/>
        <w:t>}</w:t>
      </w:r>
    </w:p>
    <w:p>
      <w:r>
        <w:t>{</w:t>
        <w:br/>
        <w:t>Index 1246:</w:t>
      </w:r>
    </w:p>
    <w:p>
      <w:r>
        <w:t>Question : "Richard has 63 Marbles. Richard gave him 85 more. How many Marbles does Richard have altogether?"</w:t>
      </w:r>
    </w:p>
    <w:p>
      <w:r>
        <w:t>Equation : " X = 85 + 63"</w:t>
      </w:r>
    </w:p>
    <w:p>
      <w:r>
        <w:t xml:space="preserve">Answer : "148" </w:t>
        <w:br/>
        <w:t>}</w:t>
      </w:r>
    </w:p>
    <w:p>
      <w:r>
        <w:t>{</w:t>
        <w:br/>
        <w:t>Index 1247:</w:t>
      </w:r>
    </w:p>
    <w:p>
      <w:r>
        <w:t>Question : "Sharon has 149 Marbles. Ronald gave him 177 more. How many Marbles does Sharon have all together?"</w:t>
      </w:r>
    </w:p>
    <w:p>
      <w:r>
        <w:t>Equation : " X = 177 + 149"</w:t>
      </w:r>
    </w:p>
    <w:p>
      <w:r>
        <w:t xml:space="preserve">Answer : "326" </w:t>
        <w:br/>
        <w:t>}</w:t>
      </w:r>
    </w:p>
    <w:p>
      <w:r>
        <w:t>{</w:t>
        <w:br/>
        <w:t>Index 1248:</w:t>
      </w:r>
    </w:p>
    <w:p>
      <w:r>
        <w:t>Question : "Tina has 176 Marbles. Richard gave him 18 more. How many Marbles does Tina have all?"</w:t>
      </w:r>
    </w:p>
    <w:p>
      <w:r>
        <w:t>Equation : " X = 18 + 176"</w:t>
      </w:r>
    </w:p>
    <w:p>
      <w:r>
        <w:t xml:space="preserve">Answer : "194" </w:t>
        <w:br/>
        <w:t>}</w:t>
      </w:r>
    </w:p>
    <w:p>
      <w:r>
        <w:t>{</w:t>
        <w:br/>
        <w:t>Index 1249:</w:t>
      </w:r>
    </w:p>
    <w:p>
      <w:r>
        <w:t>Question : "Michael has 40 Marbles. Michael gave him 27 more. How many Marbles does Michael have add?"</w:t>
      </w:r>
    </w:p>
    <w:p>
      <w:r>
        <w:t>Equation : " X = 27 + 40"</w:t>
      </w:r>
    </w:p>
    <w:p>
      <w:r>
        <w:t xml:space="preserve">Answer : "67" </w:t>
        <w:br/>
        <w:t>}</w:t>
      </w:r>
    </w:p>
    <w:p>
      <w:r>
        <w:t>{</w:t>
        <w:br/>
        <w:t>Index 1250:</w:t>
      </w:r>
    </w:p>
    <w:p>
      <w:r>
        <w:t>Question : "Carl has 19 Marbles. Adolfo gave him 188 more. How many Marbles does Carl have increased by?"</w:t>
      </w:r>
    </w:p>
    <w:p>
      <w:r>
        <w:t>Equation : " X = 188 + 19"</w:t>
      </w:r>
    </w:p>
    <w:p>
      <w:r>
        <w:t xml:space="preserve">Answer : "207" </w:t>
        <w:br/>
        <w:t>}</w:t>
      </w:r>
    </w:p>
    <w:p>
      <w:r>
        <w:t>{</w:t>
        <w:br/>
        <w:t>Index 1251:</w:t>
      </w:r>
    </w:p>
    <w:p>
      <w:r>
        <w:t>Question : "Daniel has 23 Marbles. Melanie gave him 97 more. How many Marbles does Daniel have join?"</w:t>
      </w:r>
    </w:p>
    <w:p>
      <w:r>
        <w:t>Equation : " X = 97 + 23"</w:t>
      </w:r>
    </w:p>
    <w:p>
      <w:r>
        <w:t xml:space="preserve">Answer : "120" </w:t>
        <w:br/>
        <w:t>}</w:t>
      </w:r>
    </w:p>
    <w:p>
      <w:r>
        <w:t>{</w:t>
        <w:br/>
        <w:t>Index 1252:</w:t>
      </w:r>
    </w:p>
    <w:p>
      <w:r>
        <w:t>Question : "Randy has 2 Marbles. Michael gave him 44 more. How many Marbles does Randy have to plus?"</w:t>
      </w:r>
    </w:p>
    <w:p>
      <w:r>
        <w:t>Equation : " X = 44 + 2"</w:t>
      </w:r>
    </w:p>
    <w:p>
      <w:r>
        <w:t xml:space="preserve">Answer : "46" </w:t>
        <w:br/>
        <w:t>}</w:t>
      </w:r>
    </w:p>
    <w:p>
      <w:r>
        <w:t>{</w:t>
        <w:br/>
        <w:t>Index 1253:</w:t>
      </w:r>
    </w:p>
    <w:p>
      <w:r>
        <w:t>Question : "Henry has 199 Marbles. Catherine gave him 6 more. How many Marbles does Henry have together?"</w:t>
      </w:r>
    </w:p>
    <w:p>
      <w:r>
        <w:t>Equation : " X = 6 + 199"</w:t>
      </w:r>
    </w:p>
    <w:p>
      <w:r>
        <w:t xml:space="preserve">Answer : "205" </w:t>
        <w:br/>
        <w:t>}</w:t>
      </w:r>
    </w:p>
    <w:p>
      <w:r>
        <w:t>{</w:t>
        <w:br/>
        <w:t>Index 1254:</w:t>
      </w:r>
    </w:p>
    <w:p>
      <w:r>
        <w:t>Question : "Kevin has 143 Marbles. Timothy gave him 198 more. How many Marbles does Kevin have combined?"</w:t>
      </w:r>
    </w:p>
    <w:p>
      <w:r>
        <w:t>Equation : " X = 198 + 143"</w:t>
      </w:r>
    </w:p>
    <w:p>
      <w:r>
        <w:t xml:space="preserve">Answer : "341" </w:t>
        <w:br/>
        <w:t>}</w:t>
      </w:r>
    </w:p>
    <w:p>
      <w:r>
        <w:t>{</w:t>
        <w:br/>
        <w:t>Index 1255:</w:t>
      </w:r>
    </w:p>
    <w:p>
      <w:r>
        <w:t>Question : "Robert has 164 Marbles. Gary gave him 118 more. How many Marbles does Robert have together?"</w:t>
      </w:r>
    </w:p>
    <w:p>
      <w:r>
        <w:t>Equation : " X = 118 + 164"</w:t>
      </w:r>
    </w:p>
    <w:p>
      <w:r>
        <w:t xml:space="preserve">Answer : "282" </w:t>
        <w:br/>
        <w:t>}</w:t>
      </w:r>
    </w:p>
    <w:p>
      <w:r>
        <w:t>{</w:t>
        <w:br/>
        <w:t>Index 1256:</w:t>
      </w:r>
    </w:p>
    <w:p>
      <w:r>
        <w:t>Question : "Jennifer has 12 Marbles. Gisela gave him 18 more. How many Marbles does Jennifer have join?"</w:t>
      </w:r>
    </w:p>
    <w:p>
      <w:r>
        <w:t>Equation : " X = 18 + 12"</w:t>
      </w:r>
    </w:p>
    <w:p>
      <w:r>
        <w:t xml:space="preserve">Answer : "30" </w:t>
        <w:br/>
        <w:t>}</w:t>
      </w:r>
    </w:p>
    <w:p>
      <w:r>
        <w:t>{</w:t>
        <w:br/>
        <w:t>Index 1257:</w:t>
      </w:r>
    </w:p>
    <w:p>
      <w:r>
        <w:t>Question : "Daniel has 30 Marbles. Frances gave him 4 more. How many Marbles does Daniel have together?"</w:t>
      </w:r>
    </w:p>
    <w:p>
      <w:r>
        <w:t>Equation : " X = 4 + 30"</w:t>
      </w:r>
    </w:p>
    <w:p>
      <w:r>
        <w:t xml:space="preserve">Answer : "34" </w:t>
        <w:br/>
        <w:t>}</w:t>
      </w:r>
    </w:p>
    <w:p>
      <w:r>
        <w:t>{</w:t>
        <w:br/>
        <w:t>Index 1258:</w:t>
      </w:r>
    </w:p>
    <w:p>
      <w:r>
        <w:t>Question : "Elizabeth has 142 Marbles. Derek gave him 91 more. How many Marbles does Elizabeth have total?"</w:t>
      </w:r>
    </w:p>
    <w:p>
      <w:r>
        <w:t>Equation : " X = 91 + 142"</w:t>
      </w:r>
    </w:p>
    <w:p>
      <w:r>
        <w:t xml:space="preserve">Answer : "233" </w:t>
        <w:br/>
        <w:t>}</w:t>
      </w:r>
    </w:p>
    <w:p>
      <w:r>
        <w:t>{</w:t>
        <w:br/>
        <w:t>Index 1259:</w:t>
      </w:r>
    </w:p>
    <w:p>
      <w:r>
        <w:t>Question : "Jeremiah has 196 Marbles. Pamela gave him 179 more. How many Marbles does Jeremiah have all?"</w:t>
      </w:r>
    </w:p>
    <w:p>
      <w:r>
        <w:t>Equation : " X = 179 + 196"</w:t>
      </w:r>
    </w:p>
    <w:p>
      <w:r>
        <w:t xml:space="preserve">Answer : "375" </w:t>
        <w:br/>
        <w:t>}</w:t>
      </w:r>
    </w:p>
    <w:p>
      <w:r>
        <w:t>{</w:t>
        <w:br/>
        <w:t>Index 1260:</w:t>
      </w:r>
    </w:p>
    <w:p>
      <w:r>
        <w:t>Question : "Michael has 4 Marbles. Brandon gave him 52 more. How many Marbles does Michael have add?"</w:t>
      </w:r>
    </w:p>
    <w:p>
      <w:r>
        <w:t>Equation : " X = 52 + 4"</w:t>
      </w:r>
    </w:p>
    <w:p>
      <w:r>
        <w:t xml:space="preserve">Answer : "56" </w:t>
        <w:br/>
        <w:t>}</w:t>
      </w:r>
    </w:p>
    <w:p>
      <w:r>
        <w:t>{</w:t>
        <w:br/>
        <w:t>Index 1261:</w:t>
      </w:r>
    </w:p>
    <w:p>
      <w:r>
        <w:t>Question : "Sean has 53 Marbles. Judy gave him 57 more. How many Marbles does Sean have together?"</w:t>
      </w:r>
    </w:p>
    <w:p>
      <w:r>
        <w:t>Equation : " X = 57 + 53"</w:t>
      </w:r>
    </w:p>
    <w:p>
      <w:r>
        <w:t xml:space="preserve">Answer : "110" </w:t>
        <w:br/>
        <w:t>}</w:t>
      </w:r>
    </w:p>
    <w:p>
      <w:r>
        <w:t>{</w:t>
        <w:br/>
        <w:t>Index 1262:</w:t>
      </w:r>
    </w:p>
    <w:p>
      <w:r>
        <w:t>Question : "Johnny has 112 Marbles. Daniel gave him 97 more. How many Marbles does Johnny have to sum?"</w:t>
      </w:r>
    </w:p>
    <w:p>
      <w:r>
        <w:t>Equation : " X = 97 + 112"</w:t>
      </w:r>
    </w:p>
    <w:p>
      <w:r>
        <w:t xml:space="preserve">Answer : "209" </w:t>
        <w:br/>
        <w:t>}</w:t>
      </w:r>
    </w:p>
    <w:p>
      <w:r>
        <w:t>{</w:t>
        <w:br/>
        <w:t>Index 1263:</w:t>
      </w:r>
    </w:p>
    <w:p>
      <w:r>
        <w:t>Question : "Lauri has 7 Marbles. William gave him 76 more. How many Marbles does Lauri have combined?"</w:t>
      </w:r>
    </w:p>
    <w:p>
      <w:r>
        <w:t>Equation : " X = 76 + 7"</w:t>
      </w:r>
    </w:p>
    <w:p>
      <w:r>
        <w:t xml:space="preserve">Answer : "83" </w:t>
        <w:br/>
        <w:t>}</w:t>
      </w:r>
    </w:p>
    <w:p>
      <w:r>
        <w:t>{</w:t>
        <w:br/>
        <w:t>Index 1264:</w:t>
      </w:r>
    </w:p>
    <w:p>
      <w:r>
        <w:t>Question : "Bobbi has 18 Marbles. John gave him 12 more. How many Marbles does Bobbi have combined?"</w:t>
      </w:r>
    </w:p>
    <w:p>
      <w:r>
        <w:t>Equation : " X = 12 + 18"</w:t>
      </w:r>
    </w:p>
    <w:p>
      <w:r>
        <w:t xml:space="preserve">Answer : "30" </w:t>
        <w:br/>
        <w:t>}</w:t>
      </w:r>
    </w:p>
    <w:p>
      <w:r>
        <w:t>{</w:t>
        <w:br/>
        <w:t>Index 1265:</w:t>
      </w:r>
    </w:p>
    <w:p>
      <w:r>
        <w:t>Question : "Sadie has 102 Marbles. Amanda gave him 135 more. How many Marbles does Sadie have combined?"</w:t>
      </w:r>
    </w:p>
    <w:p>
      <w:r>
        <w:t>Equation : " X = 135 + 102"</w:t>
      </w:r>
    </w:p>
    <w:p>
      <w:r>
        <w:t xml:space="preserve">Answer : "237" </w:t>
        <w:br/>
        <w:t>}</w:t>
      </w:r>
    </w:p>
    <w:p>
      <w:r>
        <w:t>{</w:t>
        <w:br/>
        <w:t>Index 1266:</w:t>
      </w:r>
    </w:p>
    <w:p>
      <w:r>
        <w:t>Question : "Robert has 160 Marbles. Richard gave him 189 more. How many Marbles does Robert have to sum?"</w:t>
      </w:r>
    </w:p>
    <w:p>
      <w:r>
        <w:t>Equation : " X = 189 + 160"</w:t>
      </w:r>
    </w:p>
    <w:p>
      <w:r>
        <w:t xml:space="preserve">Answer : "349" </w:t>
        <w:br/>
        <w:t>}</w:t>
      </w:r>
    </w:p>
    <w:p>
      <w:r>
        <w:t>{</w:t>
        <w:br/>
        <w:t>Index 1267:</w:t>
      </w:r>
    </w:p>
    <w:p>
      <w:r>
        <w:t>Question : "Danny has 166 Marbles. James gave him 129 more. How many Marbles does Danny have combined?"</w:t>
      </w:r>
    </w:p>
    <w:p>
      <w:r>
        <w:t>Equation : " X = 129 + 166"</w:t>
      </w:r>
    </w:p>
    <w:p>
      <w:r>
        <w:t xml:space="preserve">Answer : "295" </w:t>
        <w:br/>
        <w:t>}</w:t>
      </w:r>
    </w:p>
    <w:p>
      <w:r>
        <w:t>{</w:t>
        <w:br/>
        <w:t>Index 1268:</w:t>
      </w:r>
    </w:p>
    <w:p>
      <w:r>
        <w:t>Question : "Bessie has 139 Marbles. Judith gave him 18 more. How many Marbles does Bessie have altogether?"</w:t>
      </w:r>
    </w:p>
    <w:p>
      <w:r>
        <w:t>Equation : " X = 18 + 139"</w:t>
      </w:r>
    </w:p>
    <w:p>
      <w:r>
        <w:t xml:space="preserve">Answer : "157" </w:t>
        <w:br/>
        <w:t>}</w:t>
      </w:r>
    </w:p>
    <w:p>
      <w:r>
        <w:t>{</w:t>
        <w:br/>
        <w:t>Index 1269:</w:t>
      </w:r>
    </w:p>
    <w:p>
      <w:r>
        <w:t>Question : "Hector has 57 Marbles. Lynda gave him 103 more. How many Marbles does Hector have in all?"</w:t>
      </w:r>
    </w:p>
    <w:p>
      <w:r>
        <w:t>Equation : " X = 103 + 57"</w:t>
      </w:r>
    </w:p>
    <w:p>
      <w:r>
        <w:t xml:space="preserve">Answer : "160" </w:t>
        <w:br/>
        <w:t>}</w:t>
      </w:r>
    </w:p>
    <w:p>
      <w:r>
        <w:t>{</w:t>
        <w:br/>
        <w:t>Index 1270:</w:t>
      </w:r>
    </w:p>
    <w:p>
      <w:r>
        <w:t>Question : "Richard has 59 Marbles. Kevin gave him 154 more. How many Marbles does Richard have all?"</w:t>
      </w:r>
    </w:p>
    <w:p>
      <w:r>
        <w:t>Equation : " X = 154 + 59"</w:t>
      </w:r>
    </w:p>
    <w:p>
      <w:r>
        <w:t xml:space="preserve">Answer : "213" </w:t>
        <w:br/>
        <w:t>}</w:t>
      </w:r>
    </w:p>
    <w:p>
      <w:r>
        <w:t>{</w:t>
        <w:br/>
        <w:t>Index 1271:</w:t>
      </w:r>
    </w:p>
    <w:p>
      <w:r>
        <w:t>Question : "Kerri has 135 Marbles. Vincent gave him 197 more. How many Marbles does Kerri have join?"</w:t>
      </w:r>
    </w:p>
    <w:p>
      <w:r>
        <w:t>Equation : " X = 197 + 135"</w:t>
      </w:r>
    </w:p>
    <w:p>
      <w:r>
        <w:t xml:space="preserve">Answer : "332" </w:t>
        <w:br/>
        <w:t>}</w:t>
      </w:r>
    </w:p>
    <w:p>
      <w:r>
        <w:t>{</w:t>
        <w:br/>
        <w:t>Index 1272:</w:t>
      </w:r>
    </w:p>
    <w:p>
      <w:r>
        <w:t>Question : "Georgina has 57 Marbles. Shirley gave him 134 more. How many Marbles does Georgina have altogether?"</w:t>
      </w:r>
    </w:p>
    <w:p>
      <w:r>
        <w:t>Equation : " X = 134 + 57"</w:t>
      </w:r>
    </w:p>
    <w:p>
      <w:r>
        <w:t xml:space="preserve">Answer : "191" </w:t>
        <w:br/>
        <w:t>}</w:t>
      </w:r>
    </w:p>
    <w:p>
      <w:r>
        <w:t>{</w:t>
        <w:br/>
        <w:t>Index 1273:</w:t>
      </w:r>
    </w:p>
    <w:p>
      <w:r>
        <w:t>Question : "Danielle has 199 Marbles. Genevieve gave him 85 more. How many Marbles does Danielle have to plus?"</w:t>
      </w:r>
    </w:p>
    <w:p>
      <w:r>
        <w:t>Equation : " X = 85 + 199"</w:t>
      </w:r>
    </w:p>
    <w:p>
      <w:r>
        <w:t xml:space="preserve">Answer : "284" </w:t>
        <w:br/>
        <w:t>}</w:t>
      </w:r>
    </w:p>
    <w:p>
      <w:r>
        <w:t>{</w:t>
        <w:br/>
        <w:t>Index 1274:</w:t>
      </w:r>
    </w:p>
    <w:p>
      <w:r>
        <w:t>Question : "Brenda has 34 Marbles. Kylie gave him 92 more. How many Marbles does Brenda have how much?"</w:t>
      </w:r>
    </w:p>
    <w:p>
      <w:r>
        <w:t>Equation : " X = 92 + 34"</w:t>
      </w:r>
    </w:p>
    <w:p>
      <w:r>
        <w:t xml:space="preserve">Answer : "126" </w:t>
        <w:br/>
        <w:t>}</w:t>
      </w:r>
    </w:p>
    <w:p>
      <w:r>
        <w:t>{</w:t>
        <w:br/>
        <w:t>Index 1275:</w:t>
      </w:r>
    </w:p>
    <w:p>
      <w:r>
        <w:t>Question : "Christina has 191 Marbles. Edna gave him 174 more. How many Marbles does Christina have increased by?"</w:t>
      </w:r>
    </w:p>
    <w:p>
      <w:r>
        <w:t>Equation : " X = 174 + 191"</w:t>
      </w:r>
    </w:p>
    <w:p>
      <w:r>
        <w:t xml:space="preserve">Answer : "365" </w:t>
        <w:br/>
        <w:t>}</w:t>
      </w:r>
    </w:p>
    <w:p>
      <w:r>
        <w:t>{</w:t>
        <w:br/>
        <w:t>Index 1276:</w:t>
      </w:r>
    </w:p>
    <w:p>
      <w:r>
        <w:t>Question : "Charles has 45 Marbles. Dwayne gave him 69 more. How many Marbles does Charles have together?"</w:t>
      </w:r>
    </w:p>
    <w:p>
      <w:r>
        <w:t>Equation : " X = 69 + 45"</w:t>
      </w:r>
    </w:p>
    <w:p>
      <w:r>
        <w:t xml:space="preserve">Answer : "114" </w:t>
        <w:br/>
        <w:t>}</w:t>
      </w:r>
    </w:p>
    <w:p>
      <w:r>
        <w:t>{</w:t>
        <w:br/>
        <w:t>Index 1277:</w:t>
      </w:r>
    </w:p>
    <w:p>
      <w:r>
        <w:t>Question : "Hollie has 111 Marbles. Brian gave him 70 more. How many Marbles does Hollie have add?"</w:t>
      </w:r>
    </w:p>
    <w:p>
      <w:r>
        <w:t>Equation : " X = 70 + 111"</w:t>
      </w:r>
    </w:p>
    <w:p>
      <w:r>
        <w:t xml:space="preserve">Answer : "181" </w:t>
        <w:br/>
        <w:t>}</w:t>
      </w:r>
    </w:p>
    <w:p>
      <w:r>
        <w:t>{</w:t>
        <w:br/>
        <w:t>Index 1278:</w:t>
      </w:r>
    </w:p>
    <w:p>
      <w:r>
        <w:t>Question : "Ollie has 110 Marbles. Joseph gave him 117 more. How many Marbles does Ollie have all?"</w:t>
      </w:r>
    </w:p>
    <w:p>
      <w:r>
        <w:t>Equation : " X = 117 + 110"</w:t>
      </w:r>
    </w:p>
    <w:p>
      <w:r>
        <w:t xml:space="preserve">Answer : "227" </w:t>
        <w:br/>
        <w:t>}</w:t>
      </w:r>
    </w:p>
    <w:p>
      <w:r>
        <w:t>{</w:t>
        <w:br/>
        <w:t>Index 1279:</w:t>
      </w:r>
    </w:p>
    <w:p>
      <w:r>
        <w:t>Question : "Steven has 184 Marbles. Bonnie gave him 155 more. How many Marbles does Steven have altogether?"</w:t>
      </w:r>
    </w:p>
    <w:p>
      <w:r>
        <w:t>Equation : " X = 155 + 184"</w:t>
      </w:r>
    </w:p>
    <w:p>
      <w:r>
        <w:t xml:space="preserve">Answer : "339" </w:t>
        <w:br/>
        <w:t>}</w:t>
      </w:r>
    </w:p>
    <w:p>
      <w:r>
        <w:t>{</w:t>
        <w:br/>
        <w:t>Index 1280:</w:t>
      </w:r>
    </w:p>
    <w:p>
      <w:r>
        <w:t>Question : "Richard has 69 Marbles. Philip gave him 123 more. How many Marbles does Richard have how much?"</w:t>
      </w:r>
    </w:p>
    <w:p>
      <w:r>
        <w:t>Equation : " X = 123 + 69"</w:t>
      </w:r>
    </w:p>
    <w:p>
      <w:r>
        <w:t xml:space="preserve">Answer : "192" </w:t>
        <w:br/>
        <w:t>}</w:t>
      </w:r>
    </w:p>
    <w:p>
      <w:r>
        <w:t>{</w:t>
        <w:br/>
        <w:t>Index 1281:</w:t>
      </w:r>
    </w:p>
    <w:p>
      <w:r>
        <w:t>Question : "Melinda has 129 Marbles. Keith gave him 33 more. How many Marbles does Melinda have combined?"</w:t>
      </w:r>
    </w:p>
    <w:p>
      <w:r>
        <w:t>Equation : " X = 33 + 129"</w:t>
      </w:r>
    </w:p>
    <w:p>
      <w:r>
        <w:t xml:space="preserve">Answer : "162" </w:t>
        <w:br/>
        <w:t>}</w:t>
      </w:r>
    </w:p>
    <w:p>
      <w:r>
        <w:t>{</w:t>
        <w:br/>
        <w:t>Index 1282:</w:t>
      </w:r>
    </w:p>
    <w:p>
      <w:r>
        <w:t>Question : "James has 158 Marbles. Carolyn gave him 12 more. How many Marbles does James have increased by?"</w:t>
      </w:r>
    </w:p>
    <w:p>
      <w:r>
        <w:t>Equation : " X = 12 + 158"</w:t>
      </w:r>
    </w:p>
    <w:p>
      <w:r>
        <w:t xml:space="preserve">Answer : "170" </w:t>
        <w:br/>
        <w:t>}</w:t>
      </w:r>
    </w:p>
    <w:p>
      <w:r>
        <w:t>{</w:t>
        <w:br/>
        <w:t>Index 1283:</w:t>
      </w:r>
    </w:p>
    <w:p>
      <w:r>
        <w:t>Question : "Barry has 77 Marbles. John gave him 71 more. How many Marbles does Barry have add?"</w:t>
      </w:r>
    </w:p>
    <w:p>
      <w:r>
        <w:t>Equation : " X = 71 + 77"</w:t>
      </w:r>
    </w:p>
    <w:p>
      <w:r>
        <w:t xml:space="preserve">Answer : "148" </w:t>
        <w:br/>
        <w:t>}</w:t>
      </w:r>
    </w:p>
    <w:p>
      <w:r>
        <w:t>{</w:t>
        <w:br/>
        <w:t>Index 1284:</w:t>
      </w:r>
    </w:p>
    <w:p>
      <w:r>
        <w:t>Question : "Michelle has 186 Marbles. Beth gave him 85 more. How many Marbles does Michelle have together?"</w:t>
      </w:r>
    </w:p>
    <w:p>
      <w:r>
        <w:t>Equation : " X = 85 + 186"</w:t>
      </w:r>
    </w:p>
    <w:p>
      <w:r>
        <w:t xml:space="preserve">Answer : "271" </w:t>
        <w:br/>
        <w:t>}</w:t>
      </w:r>
    </w:p>
    <w:p>
      <w:r>
        <w:t>{</w:t>
        <w:br/>
        <w:t>Index 1285:</w:t>
      </w:r>
    </w:p>
    <w:p>
      <w:r>
        <w:t>Question : "Derrick has 66 Marbles. Sarah gave him 168 more. How many Marbles does Derrick have all together?"</w:t>
      </w:r>
    </w:p>
    <w:p>
      <w:r>
        <w:t>Equation : " X = 168 + 66"</w:t>
      </w:r>
    </w:p>
    <w:p>
      <w:r>
        <w:t xml:space="preserve">Answer : "234" </w:t>
        <w:br/>
        <w:t>}</w:t>
      </w:r>
    </w:p>
    <w:p>
      <w:r>
        <w:t>{</w:t>
        <w:br/>
        <w:t>Index 1286:</w:t>
      </w:r>
    </w:p>
    <w:p>
      <w:r>
        <w:t>Question : "Kelly has 191 Marbles. Connie gave him 117 more. How many Marbles does Kelly have how much?"</w:t>
      </w:r>
    </w:p>
    <w:p>
      <w:r>
        <w:t>Equation : " X = 117 + 191"</w:t>
      </w:r>
    </w:p>
    <w:p>
      <w:r>
        <w:t xml:space="preserve">Answer : "308" </w:t>
        <w:br/>
        <w:t>}</w:t>
      </w:r>
    </w:p>
    <w:p>
      <w:r>
        <w:t>{</w:t>
        <w:br/>
        <w:t>Index 1287:</w:t>
      </w:r>
    </w:p>
    <w:p>
      <w:r>
        <w:t>Question : "Billy has 118 Marbles. Michael gave him 118 more. How many Marbles does Billy have in all?"</w:t>
      </w:r>
    </w:p>
    <w:p>
      <w:r>
        <w:t>Equation : " X = 118 + 118"</w:t>
      </w:r>
    </w:p>
    <w:p>
      <w:r>
        <w:t xml:space="preserve">Answer : "236" </w:t>
        <w:br/>
        <w:t>}</w:t>
      </w:r>
    </w:p>
    <w:p>
      <w:r>
        <w:t>{</w:t>
        <w:br/>
        <w:t>Index 1288:</w:t>
      </w:r>
    </w:p>
    <w:p>
      <w:r>
        <w:t>Question : "Wendy has 105 Marbles. Jerry gave him 100 more. How many Marbles does Wendy have add?"</w:t>
      </w:r>
    </w:p>
    <w:p>
      <w:r>
        <w:t>Equation : " X = 100 + 105"</w:t>
      </w:r>
    </w:p>
    <w:p>
      <w:r>
        <w:t xml:space="preserve">Answer : "205" </w:t>
        <w:br/>
        <w:t>}</w:t>
      </w:r>
    </w:p>
    <w:p>
      <w:r>
        <w:t>{</w:t>
        <w:br/>
        <w:t>Index 1289:</w:t>
      </w:r>
    </w:p>
    <w:p>
      <w:r>
        <w:t>Question : "Joanna has 119 Marbles. Richard gave him 113 more. How many Marbles does Joanna have in all?"</w:t>
      </w:r>
    </w:p>
    <w:p>
      <w:r>
        <w:t>Equation : " X = 113 + 119"</w:t>
      </w:r>
    </w:p>
    <w:p>
      <w:r>
        <w:t xml:space="preserve">Answer : "232" </w:t>
        <w:br/>
        <w:t>}</w:t>
      </w:r>
    </w:p>
    <w:p>
      <w:r>
        <w:t>{</w:t>
        <w:br/>
        <w:t>Index 1290:</w:t>
      </w:r>
    </w:p>
    <w:p>
      <w:r>
        <w:t>Question : "Diana has 25 Marbles. Theresa gave him 62 more. How many Marbles does Diana have combined?"</w:t>
      </w:r>
    </w:p>
    <w:p>
      <w:r>
        <w:t>Equation : " X = 62 + 25"</w:t>
      </w:r>
    </w:p>
    <w:p>
      <w:r>
        <w:t xml:space="preserve">Answer : "87" </w:t>
        <w:br/>
        <w:t>}</w:t>
      </w:r>
    </w:p>
    <w:p>
      <w:r>
        <w:t>{</w:t>
        <w:br/>
        <w:t>Index 1291:</w:t>
      </w:r>
    </w:p>
    <w:p>
      <w:r>
        <w:t>Question : "Ron has 169 Marbles. Darla gave him 175 more. How many Marbles does Ron have all together?"</w:t>
      </w:r>
    </w:p>
    <w:p>
      <w:r>
        <w:t>Equation : " X = 175 + 169"</w:t>
      </w:r>
    </w:p>
    <w:p>
      <w:r>
        <w:t xml:space="preserve">Answer : "344" </w:t>
        <w:br/>
        <w:t>}</w:t>
      </w:r>
    </w:p>
    <w:p>
      <w:r>
        <w:t>{</w:t>
        <w:br/>
        <w:t>Index 1292:</w:t>
      </w:r>
    </w:p>
    <w:p>
      <w:r>
        <w:t>Question : "Nellie has 66 Marbles. Angela gave him 66 more. How many Marbles does Nellie have total?"</w:t>
      </w:r>
    </w:p>
    <w:p>
      <w:r>
        <w:t>Equation : " X = 66 + 66"</w:t>
      </w:r>
    </w:p>
    <w:p>
      <w:r>
        <w:t xml:space="preserve">Answer : "132" </w:t>
        <w:br/>
        <w:t>}</w:t>
      </w:r>
    </w:p>
    <w:p>
      <w:r>
        <w:t>{</w:t>
        <w:br/>
        <w:t>Index 1293:</w:t>
      </w:r>
    </w:p>
    <w:p>
      <w:r>
        <w:t>Question : "Jessica has 80 Marbles. Michael gave him 53 more. How many Marbles does Jessica have add?"</w:t>
      </w:r>
    </w:p>
    <w:p>
      <w:r>
        <w:t>Equation : " X = 53 + 80"</w:t>
      </w:r>
    </w:p>
    <w:p>
      <w:r>
        <w:t xml:space="preserve">Answer : "133" </w:t>
        <w:br/>
        <w:t>}</w:t>
      </w:r>
    </w:p>
    <w:p>
      <w:r>
        <w:t>{</w:t>
        <w:br/>
        <w:t>Index 1294:</w:t>
      </w:r>
    </w:p>
    <w:p>
      <w:r>
        <w:t>Question : "David has 142 Marbles. Violet gave him 117 more. How many Marbles does David have to plus?"</w:t>
      </w:r>
    </w:p>
    <w:p>
      <w:r>
        <w:t>Equation : " X = 117 + 142"</w:t>
      </w:r>
    </w:p>
    <w:p>
      <w:r>
        <w:t xml:space="preserve">Answer : "259" </w:t>
        <w:br/>
        <w:t>}</w:t>
      </w:r>
    </w:p>
    <w:p>
      <w:r>
        <w:t>{</w:t>
        <w:br/>
        <w:t>Index 1295:</w:t>
      </w:r>
    </w:p>
    <w:p>
      <w:r>
        <w:t>Question : "Lillie has 112 Marbles. Edith gave him 146 more. How many Marbles does Lillie have to sum?"</w:t>
      </w:r>
    </w:p>
    <w:p>
      <w:r>
        <w:t>Equation : " X = 146 + 112"</w:t>
      </w:r>
    </w:p>
    <w:p>
      <w:r>
        <w:t xml:space="preserve">Answer : "258" </w:t>
        <w:br/>
        <w:t>}</w:t>
      </w:r>
    </w:p>
    <w:p>
      <w:r>
        <w:t>{</w:t>
        <w:br/>
        <w:t>Index 1296:</w:t>
      </w:r>
    </w:p>
    <w:p>
      <w:r>
        <w:t>Question : "James has 71 Marbles. Bruce gave him 76 more. How many Marbles does James have total?"</w:t>
      </w:r>
    </w:p>
    <w:p>
      <w:r>
        <w:t>Equation : " X = 76 + 71"</w:t>
      </w:r>
    </w:p>
    <w:p>
      <w:r>
        <w:t xml:space="preserve">Answer : "147" </w:t>
        <w:br/>
        <w:t>}</w:t>
      </w:r>
    </w:p>
    <w:p>
      <w:r>
        <w:t>{</w:t>
        <w:br/>
        <w:t>Index 1297:</w:t>
      </w:r>
    </w:p>
    <w:p>
      <w:r>
        <w:t>Question : "Adriana has 100 Marbles. Paul gave him 37 more. How many Marbles does Adriana have altogether?"</w:t>
      </w:r>
    </w:p>
    <w:p>
      <w:r>
        <w:t>Equation : " X = 37 + 100"</w:t>
      </w:r>
    </w:p>
    <w:p>
      <w:r>
        <w:t xml:space="preserve">Answer : "137" </w:t>
        <w:br/>
        <w:t>}</w:t>
      </w:r>
    </w:p>
    <w:p>
      <w:r>
        <w:t>{</w:t>
        <w:br/>
        <w:t>Index 1298:</w:t>
      </w:r>
    </w:p>
    <w:p>
      <w:r>
        <w:t>Question : "Rosemary has 142 Marbles. Mary gave him 11 more. How many Marbles does Rosemary have in all?"</w:t>
      </w:r>
    </w:p>
    <w:p>
      <w:r>
        <w:t>Equation : " X = 11 + 142"</w:t>
      </w:r>
    </w:p>
    <w:p>
      <w:r>
        <w:t xml:space="preserve">Answer : "153" </w:t>
        <w:br/>
        <w:t>}</w:t>
      </w:r>
    </w:p>
    <w:p>
      <w:r>
        <w:t>{</w:t>
        <w:br/>
        <w:t>Index 1299:</w:t>
      </w:r>
    </w:p>
    <w:p>
      <w:r>
        <w:t>Question : "Andres has 153 Marbles. George gave him 9 more. How many Marbles does Andres have to sum?"</w:t>
      </w:r>
    </w:p>
    <w:p>
      <w:r>
        <w:t>Equation : " X = 9 + 153"</w:t>
      </w:r>
    </w:p>
    <w:p>
      <w:r>
        <w:t xml:space="preserve">Answer : "162" </w:t>
        <w:br/>
        <w:t>}</w:t>
      </w:r>
    </w:p>
    <w:p>
      <w:r>
        <w:t>{</w:t>
        <w:br/>
        <w:t>Index 1300:</w:t>
      </w:r>
    </w:p>
    <w:p>
      <w:r>
        <w:t>Question : "Karen has 115 Marbles. Irene gave him 82 more. How many Marbles does Karen have all?"</w:t>
      </w:r>
    </w:p>
    <w:p>
      <w:r>
        <w:t>Equation : " X = 82 + 115"</w:t>
      </w:r>
    </w:p>
    <w:p>
      <w:r>
        <w:t xml:space="preserve">Answer : "197" </w:t>
        <w:br/>
        <w:t>}</w:t>
      </w:r>
    </w:p>
    <w:p>
      <w:r>
        <w:t>{</w:t>
        <w:br/>
        <w:t>Index 1301:</w:t>
      </w:r>
    </w:p>
    <w:p>
      <w:r>
        <w:t>Question : "Tony has 150 Marbles. Timothy gave him 119 more. How many Marbles does Tony have altogether?"</w:t>
      </w:r>
    </w:p>
    <w:p>
      <w:r>
        <w:t>Equation : " X = 119 + 150"</w:t>
      </w:r>
    </w:p>
    <w:p>
      <w:r>
        <w:t xml:space="preserve">Answer : "269" </w:t>
        <w:br/>
        <w:t>}</w:t>
      </w:r>
    </w:p>
    <w:p>
      <w:r>
        <w:t>{</w:t>
        <w:br/>
        <w:t>Index 1302:</w:t>
      </w:r>
    </w:p>
    <w:p>
      <w:r>
        <w:t>Question : "Ann has 106 Marbles. Dorothy gave him 9 more. How many Marbles does Ann have increased by?"</w:t>
      </w:r>
    </w:p>
    <w:p>
      <w:r>
        <w:t>Equation : " X = 9 + 106"</w:t>
      </w:r>
    </w:p>
    <w:p>
      <w:r>
        <w:t xml:space="preserve">Answer : "115" </w:t>
        <w:br/>
        <w:t>}</w:t>
      </w:r>
    </w:p>
    <w:p>
      <w:r>
        <w:t>{</w:t>
        <w:br/>
        <w:t>Index 1303:</w:t>
      </w:r>
    </w:p>
    <w:p>
      <w:r>
        <w:t>Question : "John has 97 Marbles. Leonard gave him 52 more. How many Marbles does John have add?"</w:t>
      </w:r>
    </w:p>
    <w:p>
      <w:r>
        <w:t>Equation : " X = 52 + 97"</w:t>
      </w:r>
    </w:p>
    <w:p>
      <w:r>
        <w:t xml:space="preserve">Answer : "149" </w:t>
        <w:br/>
        <w:t>}</w:t>
      </w:r>
    </w:p>
    <w:p>
      <w:r>
        <w:t>{</w:t>
        <w:br/>
        <w:t>Index 1304:</w:t>
      </w:r>
    </w:p>
    <w:p>
      <w:r>
        <w:t>Question : "Patty has 110 Marbles. Faye gave him 70 more. How many Marbles does Patty have all?"</w:t>
      </w:r>
    </w:p>
    <w:p>
      <w:r>
        <w:t>Equation : " X = 70 + 110"</w:t>
      </w:r>
    </w:p>
    <w:p>
      <w:r>
        <w:t xml:space="preserve">Answer : "180" </w:t>
        <w:br/>
        <w:t>}</w:t>
      </w:r>
    </w:p>
    <w:p>
      <w:r>
        <w:t>{</w:t>
        <w:br/>
        <w:t>Index 1305:</w:t>
      </w:r>
    </w:p>
    <w:p>
      <w:r>
        <w:t>Question : "Leeanna has 110 Marbles. Edythe gave him 190 more. How many Marbles does Leeanna have how much?"</w:t>
      </w:r>
    </w:p>
    <w:p>
      <w:r>
        <w:t>Equation : " X = 190 + 110"</w:t>
      </w:r>
    </w:p>
    <w:p>
      <w:r>
        <w:t xml:space="preserve">Answer : "300" </w:t>
        <w:br/>
        <w:t>}</w:t>
      </w:r>
    </w:p>
    <w:p>
      <w:r>
        <w:t>{</w:t>
        <w:br/>
        <w:t>Index 1306:</w:t>
      </w:r>
    </w:p>
    <w:p>
      <w:r>
        <w:t>Question : "Daniel has 16 Marbles. Derrick gave him 119 more. How many Marbles does Daniel have in all?"</w:t>
      </w:r>
    </w:p>
    <w:p>
      <w:r>
        <w:t>Equation : " X = 119 + 16"</w:t>
      </w:r>
    </w:p>
    <w:p>
      <w:r>
        <w:t xml:space="preserve">Answer : "135" </w:t>
        <w:br/>
        <w:t>}</w:t>
      </w:r>
    </w:p>
    <w:p>
      <w:r>
        <w:t>{</w:t>
        <w:br/>
        <w:t>Index 1307:</w:t>
      </w:r>
    </w:p>
    <w:p>
      <w:r>
        <w:t>Question : "Michael has 131 Marbles. John gave him 185 more. How many Marbles does Michael have join?"</w:t>
      </w:r>
    </w:p>
    <w:p>
      <w:r>
        <w:t>Equation : " X = 185 + 131"</w:t>
      </w:r>
    </w:p>
    <w:p>
      <w:r>
        <w:t xml:space="preserve">Answer : "316" </w:t>
        <w:br/>
        <w:t>}</w:t>
      </w:r>
    </w:p>
    <w:p>
      <w:r>
        <w:t>{</w:t>
        <w:br/>
        <w:t>Index 1308:</w:t>
      </w:r>
    </w:p>
    <w:p>
      <w:r>
        <w:t>Question : "Patricia has 24 Marbles. Brett gave him 11 more. How many Marbles does Patricia have all together?"</w:t>
      </w:r>
    </w:p>
    <w:p>
      <w:r>
        <w:t>Equation : " X = 11 + 24"</w:t>
      </w:r>
    </w:p>
    <w:p>
      <w:r>
        <w:t xml:space="preserve">Answer : "35" </w:t>
        <w:br/>
        <w:t>}</w:t>
      </w:r>
    </w:p>
    <w:p>
      <w:r>
        <w:t>{</w:t>
        <w:br/>
        <w:t>Index 1309:</w:t>
      </w:r>
    </w:p>
    <w:p>
      <w:r>
        <w:t>Question : "Dwight has 124 Marbles. Phyllis gave him 83 more. How many Marbles does Dwight have in all?"</w:t>
      </w:r>
    </w:p>
    <w:p>
      <w:r>
        <w:t>Equation : " X = 83 + 124"</w:t>
      </w:r>
    </w:p>
    <w:p>
      <w:r>
        <w:t xml:space="preserve">Answer : "207" </w:t>
        <w:br/>
        <w:t>}</w:t>
      </w:r>
    </w:p>
    <w:p>
      <w:r>
        <w:t>{</w:t>
        <w:br/>
        <w:t>Index 1310:</w:t>
      </w:r>
    </w:p>
    <w:p>
      <w:r>
        <w:t>Question : "Tim has 85 Marbles. Sharon gave him 197 more. How many Marbles does Tim have to sum?"</w:t>
      </w:r>
    </w:p>
    <w:p>
      <w:r>
        <w:t>Equation : " X = 197 + 85"</w:t>
      </w:r>
    </w:p>
    <w:p>
      <w:r>
        <w:t xml:space="preserve">Answer : "282" </w:t>
        <w:br/>
        <w:t>}</w:t>
      </w:r>
    </w:p>
    <w:p>
      <w:r>
        <w:t>{</w:t>
        <w:br/>
        <w:t>Index 1311:</w:t>
      </w:r>
    </w:p>
    <w:p>
      <w:r>
        <w:t>Question : "Julia has 195 Marbles. Anne gave him 124 more. How many Marbles does Julia have add?"</w:t>
      </w:r>
    </w:p>
    <w:p>
      <w:r>
        <w:t>Equation : " X = 124 + 195"</w:t>
      </w:r>
    </w:p>
    <w:p>
      <w:r>
        <w:t xml:space="preserve">Answer : "319" </w:t>
        <w:br/>
        <w:t>}</w:t>
      </w:r>
    </w:p>
    <w:p>
      <w:r>
        <w:t>{</w:t>
        <w:br/>
        <w:t>Index 1312:</w:t>
      </w:r>
    </w:p>
    <w:p>
      <w:r>
        <w:t>Question : "Sandy has 34 Marbles. Steve gave him 28 more. How many Marbles does Sandy have add?"</w:t>
      </w:r>
    </w:p>
    <w:p>
      <w:r>
        <w:t>Equation : " X = 28 + 34"</w:t>
      </w:r>
    </w:p>
    <w:p>
      <w:r>
        <w:t xml:space="preserve">Answer : "62" </w:t>
        <w:br/>
        <w:t>}</w:t>
      </w:r>
    </w:p>
    <w:p>
      <w:r>
        <w:t>{</w:t>
        <w:br/>
        <w:t>Index 1313:</w:t>
      </w:r>
    </w:p>
    <w:p>
      <w:r>
        <w:t>Question : "Patricia has 49 Marbles. Stephen gave him 2 more. How many Marbles does Patricia have all?"</w:t>
      </w:r>
    </w:p>
    <w:p>
      <w:r>
        <w:t>Equation : " X = 2 + 49"</w:t>
      </w:r>
    </w:p>
    <w:p>
      <w:r>
        <w:t xml:space="preserve">Answer : "51" </w:t>
        <w:br/>
        <w:t>}</w:t>
      </w:r>
    </w:p>
    <w:p>
      <w:r>
        <w:t>{</w:t>
        <w:br/>
        <w:t>Index 1314:</w:t>
      </w:r>
    </w:p>
    <w:p>
      <w:r>
        <w:t>Question : "Rene has 129 Marbles. Theresa gave him 107 more. How many Marbles does Rene have together?"</w:t>
      </w:r>
    </w:p>
    <w:p>
      <w:r>
        <w:t>Equation : " X = 107 + 129"</w:t>
      </w:r>
    </w:p>
    <w:p>
      <w:r>
        <w:t xml:space="preserve">Answer : "236" </w:t>
        <w:br/>
        <w:t>}</w:t>
      </w:r>
    </w:p>
    <w:p>
      <w:r>
        <w:t>{</w:t>
        <w:br/>
        <w:t>Index 1315:</w:t>
      </w:r>
    </w:p>
    <w:p>
      <w:r>
        <w:t>Question : "Jeff has 62 Marbles. Teresa gave him 18 more. How many Marbles does Jeff have in all?"</w:t>
      </w:r>
    </w:p>
    <w:p>
      <w:r>
        <w:t>Equation : " X = 18 + 62"</w:t>
      </w:r>
    </w:p>
    <w:p>
      <w:r>
        <w:t xml:space="preserve">Answer : "80" </w:t>
        <w:br/>
        <w:t>}</w:t>
      </w:r>
    </w:p>
    <w:p>
      <w:r>
        <w:t>{</w:t>
        <w:br/>
        <w:t>Index 1316:</w:t>
      </w:r>
    </w:p>
    <w:p>
      <w:r>
        <w:t>Question : "Nila has 167 Marbles. Richie gave him 62 more. How many Marbles does Nila have how much?"</w:t>
      </w:r>
    </w:p>
    <w:p>
      <w:r>
        <w:t>Equation : " X = 62 + 167"</w:t>
      </w:r>
    </w:p>
    <w:p>
      <w:r>
        <w:t xml:space="preserve">Answer : "229" </w:t>
        <w:br/>
        <w:t>}</w:t>
      </w:r>
    </w:p>
    <w:p>
      <w:r>
        <w:t>{</w:t>
        <w:br/>
        <w:t>Index 1317:</w:t>
      </w:r>
    </w:p>
    <w:p>
      <w:r>
        <w:t>Question : "Jim has 142 Marbles. Troy gave him 71 more. How many Marbles does Jim have total?"</w:t>
      </w:r>
    </w:p>
    <w:p>
      <w:r>
        <w:t>Equation : " X = 71 + 142"</w:t>
      </w:r>
    </w:p>
    <w:p>
      <w:r>
        <w:t xml:space="preserve">Answer : "213" </w:t>
        <w:br/>
        <w:t>}</w:t>
      </w:r>
    </w:p>
    <w:p>
      <w:r>
        <w:t>{</w:t>
        <w:br/>
        <w:t>Index 1318:</w:t>
      </w:r>
    </w:p>
    <w:p>
      <w:r>
        <w:t>Question : "Daisy has 129 Marbles. Joyce gave him 185 more. How many Marbles does Daisy have join?"</w:t>
      </w:r>
    </w:p>
    <w:p>
      <w:r>
        <w:t>Equation : " X = 185 + 129"</w:t>
      </w:r>
    </w:p>
    <w:p>
      <w:r>
        <w:t xml:space="preserve">Answer : "314" </w:t>
        <w:br/>
        <w:t>}</w:t>
      </w:r>
    </w:p>
    <w:p>
      <w:r>
        <w:t>{</w:t>
        <w:br/>
        <w:t>Index 1319:</w:t>
      </w:r>
    </w:p>
    <w:p>
      <w:r>
        <w:t>Question : "William has 8 Marbles. Robert gave him 149 more. How many Marbles does William have to sum?"</w:t>
      </w:r>
    </w:p>
    <w:p>
      <w:r>
        <w:t>Equation : " X = 149 + 8"</w:t>
      </w:r>
    </w:p>
    <w:p>
      <w:r>
        <w:t xml:space="preserve">Answer : "157" </w:t>
        <w:br/>
        <w:t>}</w:t>
      </w:r>
    </w:p>
    <w:p>
      <w:r>
        <w:t>{</w:t>
        <w:br/>
        <w:t>Index 1320:</w:t>
      </w:r>
    </w:p>
    <w:p>
      <w:r>
        <w:t>Question : "Dedra has 88 Marbles. Linda gave him 33 more. How many Marbles does Dedra have to plus?"</w:t>
      </w:r>
    </w:p>
    <w:p>
      <w:r>
        <w:t>Equation : " X = 33 + 88"</w:t>
      </w:r>
    </w:p>
    <w:p>
      <w:r>
        <w:t xml:space="preserve">Answer : "121" </w:t>
        <w:br/>
        <w:t>}</w:t>
      </w:r>
    </w:p>
    <w:p>
      <w:r>
        <w:t>{</w:t>
        <w:br/>
        <w:t>Index 1321:</w:t>
      </w:r>
    </w:p>
    <w:p>
      <w:r>
        <w:t>Question : "Jeffrey has 2 Marbles. Adele gave him 167 more. How many Marbles does Jeffrey have add?"</w:t>
      </w:r>
    </w:p>
    <w:p>
      <w:r>
        <w:t>Equation : " X = 167 + 2"</w:t>
      </w:r>
    </w:p>
    <w:p>
      <w:r>
        <w:t xml:space="preserve">Answer : "169" </w:t>
        <w:br/>
        <w:t>}</w:t>
      </w:r>
    </w:p>
    <w:p>
      <w:r>
        <w:t>{</w:t>
        <w:br/>
        <w:t>Index 1322:</w:t>
      </w:r>
    </w:p>
    <w:p>
      <w:r>
        <w:t>Question : "Lesley has 163 Marbles. Josephine gave him 53 more. How many Marbles does Lesley have how much?"</w:t>
      </w:r>
    </w:p>
    <w:p>
      <w:r>
        <w:t>Equation : " X = 53 + 163"</w:t>
      </w:r>
    </w:p>
    <w:p>
      <w:r>
        <w:t xml:space="preserve">Answer : "216" </w:t>
        <w:br/>
        <w:t>}</w:t>
      </w:r>
    </w:p>
    <w:p>
      <w:r>
        <w:t>{</w:t>
        <w:br/>
        <w:t>Index 1323:</w:t>
      </w:r>
    </w:p>
    <w:p>
      <w:r>
        <w:t>Question : "Linda has 68 Marbles. Brian gave him 84 more. How many Marbles does Linda have join?"</w:t>
      </w:r>
    </w:p>
    <w:p>
      <w:r>
        <w:t>Equation : " X = 84 + 68"</w:t>
      </w:r>
    </w:p>
    <w:p>
      <w:r>
        <w:t xml:space="preserve">Answer : "152" </w:t>
        <w:br/>
        <w:t>}</w:t>
      </w:r>
    </w:p>
    <w:p>
      <w:r>
        <w:t>{</w:t>
        <w:br/>
        <w:t>Index 1324:</w:t>
      </w:r>
    </w:p>
    <w:p>
      <w:r>
        <w:t>Question : "Janet has 187 Marbles. Jina gave him 52 more. How many Marbles does Janet have all together?"</w:t>
      </w:r>
    </w:p>
    <w:p>
      <w:r>
        <w:t>Equation : " X = 52 + 187"</w:t>
      </w:r>
    </w:p>
    <w:p>
      <w:r>
        <w:t xml:space="preserve">Answer : "239" </w:t>
        <w:br/>
        <w:t>}</w:t>
      </w:r>
    </w:p>
    <w:p>
      <w:r>
        <w:t>{</w:t>
        <w:br/>
        <w:t>Index 1325:</w:t>
      </w:r>
    </w:p>
    <w:p>
      <w:r>
        <w:t>Question : "Patsy has 103 Marbles. Anna gave him 122 more. How many Marbles does Patsy have add?"</w:t>
      </w:r>
    </w:p>
    <w:p>
      <w:r>
        <w:t>Equation : " X = 122 + 103"</w:t>
      </w:r>
    </w:p>
    <w:p>
      <w:r>
        <w:t xml:space="preserve">Answer : "225" </w:t>
        <w:br/>
        <w:t>}</w:t>
      </w:r>
    </w:p>
    <w:p>
      <w:r>
        <w:t>{</w:t>
        <w:br/>
        <w:t>Index 1326:</w:t>
      </w:r>
    </w:p>
    <w:p>
      <w:r>
        <w:t>Question : "John has 10 Marbles. James gave him 19 more. How many Marbles does John have increased by?"</w:t>
      </w:r>
    </w:p>
    <w:p>
      <w:r>
        <w:t>Equation : " X = 19 + 10"</w:t>
      </w:r>
    </w:p>
    <w:p>
      <w:r>
        <w:t xml:space="preserve">Answer : "29" </w:t>
        <w:br/>
        <w:t>}</w:t>
      </w:r>
    </w:p>
    <w:p>
      <w:r>
        <w:t>{</w:t>
        <w:br/>
        <w:t>Index 1327:</w:t>
      </w:r>
    </w:p>
    <w:p>
      <w:r>
        <w:t>Question : "Mercedes has 42 Marbles. Daniel gave him 199 more. How many Marbles does Mercedes have to sum?"</w:t>
      </w:r>
    </w:p>
    <w:p>
      <w:r>
        <w:t>Equation : " X = 199 + 42"</w:t>
      </w:r>
    </w:p>
    <w:p>
      <w:r>
        <w:t xml:space="preserve">Answer : "241" </w:t>
        <w:br/>
        <w:t>}</w:t>
      </w:r>
    </w:p>
    <w:p>
      <w:r>
        <w:t>{</w:t>
        <w:br/>
        <w:t>Index 1328:</w:t>
      </w:r>
    </w:p>
    <w:p>
      <w:r>
        <w:t>Question : "Donald has 46 Marbles. Gary gave him 48 more. How many Marbles does Donald have in all?"</w:t>
      </w:r>
    </w:p>
    <w:p>
      <w:r>
        <w:t>Equation : " X = 48 + 46"</w:t>
      </w:r>
    </w:p>
    <w:p>
      <w:r>
        <w:t xml:space="preserve">Answer : "94" </w:t>
        <w:br/>
        <w:t>}</w:t>
      </w:r>
    </w:p>
    <w:p>
      <w:r>
        <w:t>{</w:t>
        <w:br/>
        <w:t>Index 1329:</w:t>
      </w:r>
    </w:p>
    <w:p>
      <w:r>
        <w:t>Question : "Kevin has 80 Marbles. Rosa gave him 138 more. How many Marbles does Kevin have add?"</w:t>
      </w:r>
    </w:p>
    <w:p>
      <w:r>
        <w:t>Equation : " X = 138 + 80"</w:t>
      </w:r>
    </w:p>
    <w:p>
      <w:r>
        <w:t xml:space="preserve">Answer : "218" </w:t>
        <w:br/>
        <w:t>}</w:t>
      </w:r>
    </w:p>
    <w:p>
      <w:r>
        <w:t>{</w:t>
        <w:br/>
        <w:t>Index 1330:</w:t>
      </w:r>
    </w:p>
    <w:p>
      <w:r>
        <w:t>Question : "Janice has 121 Marbles. Mildred gave him 119 more. How many Marbles does Janice have to sum?"</w:t>
      </w:r>
    </w:p>
    <w:p>
      <w:r>
        <w:t>Equation : " X = 119 + 121"</w:t>
      </w:r>
    </w:p>
    <w:p>
      <w:r>
        <w:t xml:space="preserve">Answer : "240" </w:t>
        <w:br/>
        <w:t>}</w:t>
      </w:r>
    </w:p>
    <w:p>
      <w:r>
        <w:t>{</w:t>
        <w:br/>
        <w:t>Index 1331:</w:t>
      </w:r>
    </w:p>
    <w:p>
      <w:r>
        <w:t>Question : "Larry has 43 Marbles. Leola gave him 128 more. How many Marbles does Larry have increased by?"</w:t>
      </w:r>
    </w:p>
    <w:p>
      <w:r>
        <w:t>Equation : " X = 128 + 43"</w:t>
      </w:r>
    </w:p>
    <w:p>
      <w:r>
        <w:t xml:space="preserve">Answer : "171" </w:t>
        <w:br/>
        <w:t>}</w:t>
      </w:r>
    </w:p>
    <w:p>
      <w:r>
        <w:t>{</w:t>
        <w:br/>
        <w:t>Index 1332:</w:t>
      </w:r>
    </w:p>
    <w:p>
      <w:r>
        <w:t>Question : "Karyn has 56 Marbles. Darwin gave him 175 more. How many Marbles does Karyn have how much?"</w:t>
      </w:r>
    </w:p>
    <w:p>
      <w:r>
        <w:t>Equation : " X = 175 + 56"</w:t>
      </w:r>
    </w:p>
    <w:p>
      <w:r>
        <w:t xml:space="preserve">Answer : "231" </w:t>
        <w:br/>
        <w:t>}</w:t>
      </w:r>
    </w:p>
    <w:p>
      <w:r>
        <w:t>{</w:t>
        <w:br/>
        <w:t>Index 1333:</w:t>
      </w:r>
    </w:p>
    <w:p>
      <w:r>
        <w:t>Question : "Esther has 59 Marbles. Ruth gave him 198 more. How many Marbles does Esther have together?"</w:t>
      </w:r>
    </w:p>
    <w:p>
      <w:r>
        <w:t>Equation : " X = 198 + 59"</w:t>
      </w:r>
    </w:p>
    <w:p>
      <w:r>
        <w:t xml:space="preserve">Answer : "257" </w:t>
        <w:br/>
        <w:t>}</w:t>
      </w:r>
    </w:p>
    <w:p>
      <w:r>
        <w:t>{</w:t>
        <w:br/>
        <w:t>Index 1334:</w:t>
      </w:r>
    </w:p>
    <w:p>
      <w:r>
        <w:t>Question : "Gregory has 77 Marbles. Gary gave him 166 more. How many Marbles does Gregory have how much?"</w:t>
      </w:r>
    </w:p>
    <w:p>
      <w:r>
        <w:t>Equation : " X = 166 + 77"</w:t>
      </w:r>
    </w:p>
    <w:p>
      <w:r>
        <w:t xml:space="preserve">Answer : "243" </w:t>
        <w:br/>
        <w:t>}</w:t>
      </w:r>
    </w:p>
    <w:p>
      <w:r>
        <w:t>{</w:t>
        <w:br/>
        <w:t>Index 1335:</w:t>
      </w:r>
    </w:p>
    <w:p>
      <w:r>
        <w:t>Question : "Carol has 183 Marbles. Joseph gave him 24 more. How many Marbles does Carol have combined?"</w:t>
      </w:r>
    </w:p>
    <w:p>
      <w:r>
        <w:t>Equation : " X = 24 + 183"</w:t>
      </w:r>
    </w:p>
    <w:p>
      <w:r>
        <w:t xml:space="preserve">Answer : "207" </w:t>
        <w:br/>
        <w:t>}</w:t>
      </w:r>
    </w:p>
    <w:p>
      <w:r>
        <w:t>{</w:t>
        <w:br/>
        <w:t>Index 1336:</w:t>
      </w:r>
    </w:p>
    <w:p>
      <w:r>
        <w:t>Question : "Robert has 4 Marbles. Douglas gave him 25 more. How many Marbles does Robert have total?"</w:t>
      </w:r>
    </w:p>
    <w:p>
      <w:r>
        <w:t>Equation : " X = 25 + 4"</w:t>
      </w:r>
    </w:p>
    <w:p>
      <w:r>
        <w:t xml:space="preserve">Answer : "29" </w:t>
        <w:br/>
        <w:t>}</w:t>
      </w:r>
    </w:p>
    <w:p>
      <w:r>
        <w:t>{</w:t>
        <w:br/>
        <w:t>Index 1337:</w:t>
      </w:r>
    </w:p>
    <w:p>
      <w:r>
        <w:t>Question : "Amber has 178 Marbles. James gave him 191 more. How many Marbles does Amber have in all?"</w:t>
      </w:r>
    </w:p>
    <w:p>
      <w:r>
        <w:t>Equation : " X = 191 + 178"</w:t>
      </w:r>
    </w:p>
    <w:p>
      <w:r>
        <w:t xml:space="preserve">Answer : "369" </w:t>
        <w:br/>
        <w:t>}</w:t>
      </w:r>
    </w:p>
    <w:p>
      <w:r>
        <w:t>{</w:t>
        <w:br/>
        <w:t>Index 1338:</w:t>
      </w:r>
    </w:p>
    <w:p>
      <w:r>
        <w:t>Question : "Herbert has 24 Marbles. Kelli gave him 174 more. How many Marbles does Herbert have total?"</w:t>
      </w:r>
    </w:p>
    <w:p>
      <w:r>
        <w:t>Equation : " X = 174 + 24"</w:t>
      </w:r>
    </w:p>
    <w:p>
      <w:r>
        <w:t xml:space="preserve">Answer : "198" </w:t>
        <w:br/>
        <w:t>}</w:t>
      </w:r>
    </w:p>
    <w:p>
      <w:r>
        <w:t>{</w:t>
        <w:br/>
        <w:t>Index 1339:</w:t>
      </w:r>
    </w:p>
    <w:p>
      <w:r>
        <w:t>Question : "Shani has 176 Marbles. Gayle gave him 175 more. How many Marbles does Shani have altogether?"</w:t>
      </w:r>
    </w:p>
    <w:p>
      <w:r>
        <w:t>Equation : " X = 175 + 176"</w:t>
      </w:r>
    </w:p>
    <w:p>
      <w:r>
        <w:t xml:space="preserve">Answer : "351" </w:t>
        <w:br/>
        <w:t>}</w:t>
      </w:r>
    </w:p>
    <w:p>
      <w:r>
        <w:t>{</w:t>
        <w:br/>
        <w:t>Index 1340:</w:t>
      </w:r>
    </w:p>
    <w:p>
      <w:r>
        <w:t>Question : "Sharon has 89 Marbles. David gave him 135 more. How many Marbles does Sharon have together?"</w:t>
      </w:r>
    </w:p>
    <w:p>
      <w:r>
        <w:t>Equation : " X = 135 + 89"</w:t>
      </w:r>
    </w:p>
    <w:p>
      <w:r>
        <w:t xml:space="preserve">Answer : "224" </w:t>
        <w:br/>
        <w:t>}</w:t>
      </w:r>
    </w:p>
    <w:p>
      <w:r>
        <w:t>{</w:t>
        <w:br/>
        <w:t>Index 1341:</w:t>
      </w:r>
    </w:p>
    <w:p>
      <w:r>
        <w:t>Question : "Reba has 184 Marbles. John gave him 78 more. How many Marbles does Reba have combined?"</w:t>
      </w:r>
    </w:p>
    <w:p>
      <w:r>
        <w:t>Equation : " X = 78 + 184"</w:t>
      </w:r>
    </w:p>
    <w:p>
      <w:r>
        <w:t xml:space="preserve">Answer : "262" </w:t>
        <w:br/>
        <w:t>}</w:t>
      </w:r>
    </w:p>
    <w:p>
      <w:r>
        <w:t>{</w:t>
        <w:br/>
        <w:t>Index 1342:</w:t>
      </w:r>
    </w:p>
    <w:p>
      <w:r>
        <w:t>Question : "Raymond has 98 Marbles. Alejandro gave him 133 more. How many Marbles does Raymond have in all?"</w:t>
      </w:r>
    </w:p>
    <w:p>
      <w:r>
        <w:t>Equation : " X = 133 + 98"</w:t>
      </w:r>
    </w:p>
    <w:p>
      <w:r>
        <w:t xml:space="preserve">Answer : "231" </w:t>
        <w:br/>
        <w:t>}</w:t>
      </w:r>
    </w:p>
    <w:p>
      <w:r>
        <w:t>{</w:t>
        <w:br/>
        <w:t>Index 1343:</w:t>
      </w:r>
    </w:p>
    <w:p>
      <w:r>
        <w:t>Question : "Imogene has 195 Marbles. Patricia gave him 172 more. How many Marbles does Imogene have how much?"</w:t>
      </w:r>
    </w:p>
    <w:p>
      <w:r>
        <w:t>Equation : " X = 172 + 195"</w:t>
      </w:r>
    </w:p>
    <w:p>
      <w:r>
        <w:t xml:space="preserve">Answer : "367" </w:t>
        <w:br/>
        <w:t>}</w:t>
      </w:r>
    </w:p>
    <w:p>
      <w:r>
        <w:t>{</w:t>
        <w:br/>
        <w:t>Index 1344:</w:t>
      </w:r>
    </w:p>
    <w:p>
      <w:r>
        <w:t>Question : "Jenice has 116 Marbles. Brian gave him 18 more. How many Marbles does Jenice have together?"</w:t>
      </w:r>
    </w:p>
    <w:p>
      <w:r>
        <w:t>Equation : " X = 18 + 116"</w:t>
      </w:r>
    </w:p>
    <w:p>
      <w:r>
        <w:t xml:space="preserve">Answer : "134" </w:t>
        <w:br/>
        <w:t>}</w:t>
      </w:r>
    </w:p>
    <w:p>
      <w:r>
        <w:t>{</w:t>
        <w:br/>
        <w:t>Index 1345:</w:t>
      </w:r>
    </w:p>
    <w:p>
      <w:r>
        <w:t>Question : "Irene has 141 Marbles. Jon gave him 35 more. How many Marbles does Irene have join?"</w:t>
      </w:r>
    </w:p>
    <w:p>
      <w:r>
        <w:t>Equation : " X = 35 + 141"</w:t>
      </w:r>
    </w:p>
    <w:p>
      <w:r>
        <w:t xml:space="preserve">Answer : "176" </w:t>
        <w:br/>
        <w:t>}</w:t>
      </w:r>
    </w:p>
    <w:p>
      <w:r>
        <w:t>{</w:t>
        <w:br/>
        <w:t>Index 1346:</w:t>
      </w:r>
    </w:p>
    <w:p>
      <w:r>
        <w:t>Question : "James has 18 Marbles. Kenneth gave him 68 more. How many Marbles does James have to sum?"</w:t>
      </w:r>
    </w:p>
    <w:p>
      <w:r>
        <w:t>Equation : " X = 68 + 18"</w:t>
      </w:r>
    </w:p>
    <w:p>
      <w:r>
        <w:t xml:space="preserve">Answer : "86" </w:t>
        <w:br/>
        <w:t>}</w:t>
      </w:r>
    </w:p>
    <w:p>
      <w:r>
        <w:t>{</w:t>
        <w:br/>
        <w:t>Index 1347:</w:t>
      </w:r>
    </w:p>
    <w:p>
      <w:r>
        <w:t>Question : "Lori has 6 Marbles. Andrew gave him 103 more. How many Marbles does Lori have add?"</w:t>
      </w:r>
    </w:p>
    <w:p>
      <w:r>
        <w:t>Equation : " X = 103 + 6"</w:t>
      </w:r>
    </w:p>
    <w:p>
      <w:r>
        <w:t xml:space="preserve">Answer : "109" </w:t>
        <w:br/>
        <w:t>}</w:t>
      </w:r>
    </w:p>
    <w:p>
      <w:r>
        <w:t>{</w:t>
        <w:br/>
        <w:t>Index 1348:</w:t>
      </w:r>
    </w:p>
    <w:p>
      <w:r>
        <w:t>Question : "Mark has 144 Marbles. Barbara gave him 170 more. How many Marbles does Mark have to plus?"</w:t>
      </w:r>
    </w:p>
    <w:p>
      <w:r>
        <w:t>Equation : " X = 170 + 144"</w:t>
      </w:r>
    </w:p>
    <w:p>
      <w:r>
        <w:t xml:space="preserve">Answer : "314" </w:t>
        <w:br/>
        <w:t>}</w:t>
      </w:r>
    </w:p>
    <w:p>
      <w:r>
        <w:t>{</w:t>
        <w:br/>
        <w:t>Index 1349:</w:t>
      </w:r>
    </w:p>
    <w:p>
      <w:r>
        <w:t>Question : "Susan has 57 Marbles. Josephine gave him 171 more. How many Marbles does Susan have together?"</w:t>
      </w:r>
    </w:p>
    <w:p>
      <w:r>
        <w:t>Equation : " X = 171 + 57"</w:t>
      </w:r>
    </w:p>
    <w:p>
      <w:r>
        <w:t xml:space="preserve">Answer : "228" </w:t>
        <w:br/>
        <w:t>}</w:t>
      </w:r>
    </w:p>
    <w:p>
      <w:r>
        <w:t>{</w:t>
        <w:br/>
        <w:t>Index 1350:</w:t>
      </w:r>
    </w:p>
    <w:p>
      <w:r>
        <w:t>Question : "Florence has 162 Marbles. Lucille gave him 69 more. How many Marbles does Florence have altogether?"</w:t>
      </w:r>
    </w:p>
    <w:p>
      <w:r>
        <w:t>Equation : " X = 69 + 162"</w:t>
      </w:r>
    </w:p>
    <w:p>
      <w:r>
        <w:t xml:space="preserve">Answer : "231" </w:t>
        <w:br/>
        <w:t>}</w:t>
      </w:r>
    </w:p>
    <w:p>
      <w:r>
        <w:t>{</w:t>
        <w:br/>
        <w:t>Index 1351:</w:t>
      </w:r>
    </w:p>
    <w:p>
      <w:r>
        <w:t>Question : "Patricia has 184 Marbles. Francis gave him 119 more. How many Marbles does Patricia have all?"</w:t>
      </w:r>
    </w:p>
    <w:p>
      <w:r>
        <w:t>Equation : " X = 119 + 184"</w:t>
      </w:r>
    </w:p>
    <w:p>
      <w:r>
        <w:t xml:space="preserve">Answer : "303" </w:t>
        <w:br/>
        <w:t>}</w:t>
      </w:r>
    </w:p>
    <w:p>
      <w:r>
        <w:t>{</w:t>
        <w:br/>
        <w:t>Index 1352:</w:t>
      </w:r>
    </w:p>
    <w:p>
      <w:r>
        <w:t>Question : "John has 23 Marbles. Deborah gave him 38 more. How many Marbles does John have to plus?"</w:t>
      </w:r>
    </w:p>
    <w:p>
      <w:r>
        <w:t>Equation : " X = 38 + 23"</w:t>
      </w:r>
    </w:p>
    <w:p>
      <w:r>
        <w:t xml:space="preserve">Answer : "61" </w:t>
        <w:br/>
        <w:t>}</w:t>
      </w:r>
    </w:p>
    <w:p>
      <w:r>
        <w:t>{</w:t>
        <w:br/>
        <w:t>Index 1353:</w:t>
      </w:r>
    </w:p>
    <w:p>
      <w:r>
        <w:t>Question : "Deborah has 65 Marbles. Doug gave him 129 more. How many Marbles does Deborah have add?"</w:t>
      </w:r>
    </w:p>
    <w:p>
      <w:r>
        <w:t>Equation : " X = 129 + 65"</w:t>
      </w:r>
    </w:p>
    <w:p>
      <w:r>
        <w:t xml:space="preserve">Answer : "194" </w:t>
        <w:br/>
        <w:t>}</w:t>
      </w:r>
    </w:p>
    <w:p>
      <w:r>
        <w:t>{</w:t>
        <w:br/>
        <w:t>Index 1354:</w:t>
      </w:r>
    </w:p>
    <w:p>
      <w:r>
        <w:t>Question : "Elizabeth has 32 Marbles. Nancy gave him 92 more. How many Marbles does Elizabeth have together?"</w:t>
      </w:r>
    </w:p>
    <w:p>
      <w:r>
        <w:t>Equation : " X = 92 + 32"</w:t>
      </w:r>
    </w:p>
    <w:p>
      <w:r>
        <w:t xml:space="preserve">Answer : "124" </w:t>
        <w:br/>
        <w:t>}</w:t>
      </w:r>
    </w:p>
    <w:p>
      <w:r>
        <w:t>{</w:t>
        <w:br/>
        <w:t>Index 1355:</w:t>
      </w:r>
    </w:p>
    <w:p>
      <w:r>
        <w:t>Question : "Maria has 117 Marbles. Vanessa gave him 159 more. How many Marbles does Maria have join?"</w:t>
      </w:r>
    </w:p>
    <w:p>
      <w:r>
        <w:t>Equation : " X = 159 + 117"</w:t>
      </w:r>
    </w:p>
    <w:p>
      <w:r>
        <w:t xml:space="preserve">Answer : "276" </w:t>
        <w:br/>
        <w:t>}</w:t>
      </w:r>
    </w:p>
    <w:p>
      <w:r>
        <w:t>{</w:t>
        <w:br/>
        <w:t>Index 1356:</w:t>
      </w:r>
    </w:p>
    <w:p>
      <w:r>
        <w:t>Question : "Neal has 93 Marbles. Seth gave him 15 more. How many Marbles does Neal have total?"</w:t>
      </w:r>
    </w:p>
    <w:p>
      <w:r>
        <w:t>Equation : " X = 15 + 93"</w:t>
      </w:r>
    </w:p>
    <w:p>
      <w:r>
        <w:t xml:space="preserve">Answer : "108" </w:t>
        <w:br/>
        <w:t>}</w:t>
      </w:r>
    </w:p>
    <w:p>
      <w:r>
        <w:t>{</w:t>
        <w:br/>
        <w:t>Index 1357:</w:t>
      </w:r>
    </w:p>
    <w:p>
      <w:r>
        <w:t>Question : "Willard has 191 Marbles. Rebecca gave him 185 more. How many Marbles does Willard have all?"</w:t>
      </w:r>
    </w:p>
    <w:p>
      <w:r>
        <w:t>Equation : " X = 185 + 191"</w:t>
      </w:r>
    </w:p>
    <w:p>
      <w:r>
        <w:t xml:space="preserve">Answer : "376" </w:t>
        <w:br/>
        <w:t>}</w:t>
      </w:r>
    </w:p>
    <w:p>
      <w:r>
        <w:t>{</w:t>
        <w:br/>
        <w:t>Index 1358:</w:t>
      </w:r>
    </w:p>
    <w:p>
      <w:r>
        <w:t>Question : "Reginald has 5 Marbles. Mary gave him 126 more. How many Marbles does Reginald have to sum?"</w:t>
      </w:r>
    </w:p>
    <w:p>
      <w:r>
        <w:t>Equation : " X = 126 + 5"</w:t>
      </w:r>
    </w:p>
    <w:p>
      <w:r>
        <w:t xml:space="preserve">Answer : "131" </w:t>
        <w:br/>
        <w:t>}</w:t>
      </w:r>
    </w:p>
    <w:p>
      <w:r>
        <w:t>{</w:t>
        <w:br/>
        <w:t>Index 1359:</w:t>
      </w:r>
    </w:p>
    <w:p>
      <w:r>
        <w:t>Question : "Jacob has 163 Marbles. Carla gave him 198 more. How many Marbles does Jacob have altogether?"</w:t>
      </w:r>
    </w:p>
    <w:p>
      <w:r>
        <w:t>Equation : " X = 198 + 163"</w:t>
      </w:r>
    </w:p>
    <w:p>
      <w:r>
        <w:t xml:space="preserve">Answer : "361" </w:t>
        <w:br/>
        <w:t>}</w:t>
      </w:r>
    </w:p>
    <w:p>
      <w:r>
        <w:t>{</w:t>
        <w:br/>
        <w:t>Index 1360:</w:t>
      </w:r>
    </w:p>
    <w:p>
      <w:r>
        <w:t>Question : "Rosetta has 72 Marbles. Angela gave him 125 more. How many Marbles does Rosetta have join?"</w:t>
      </w:r>
    </w:p>
    <w:p>
      <w:r>
        <w:t>Equation : " X = 125 + 72"</w:t>
      </w:r>
    </w:p>
    <w:p>
      <w:r>
        <w:t xml:space="preserve">Answer : "197" </w:t>
        <w:br/>
        <w:t>}</w:t>
      </w:r>
    </w:p>
    <w:p>
      <w:r>
        <w:t>{</w:t>
        <w:br/>
        <w:t>Index 1361:</w:t>
      </w:r>
    </w:p>
    <w:p>
      <w:r>
        <w:t>Question : "Teresa has 122 Marbles. Joann gave him 165 more. How many Marbles does Teresa have altogether?"</w:t>
      </w:r>
    </w:p>
    <w:p>
      <w:r>
        <w:t>Equation : " X = 165 + 122"</w:t>
      </w:r>
    </w:p>
    <w:p>
      <w:r>
        <w:t xml:space="preserve">Answer : "287" </w:t>
        <w:br/>
        <w:t>}</w:t>
      </w:r>
    </w:p>
    <w:p>
      <w:r>
        <w:t>{</w:t>
        <w:br/>
        <w:t>Index 1362:</w:t>
      </w:r>
    </w:p>
    <w:p>
      <w:r>
        <w:t>Question : "Patricia has 47 Marbles. Shannon gave him 76 more. How many Marbles does Patricia have how much?"</w:t>
      </w:r>
    </w:p>
    <w:p>
      <w:r>
        <w:t>Equation : " X = 76 + 47"</w:t>
      </w:r>
    </w:p>
    <w:p>
      <w:r>
        <w:t xml:space="preserve">Answer : "123" </w:t>
        <w:br/>
        <w:t>}</w:t>
      </w:r>
    </w:p>
    <w:p>
      <w:r>
        <w:t>{</w:t>
        <w:br/>
        <w:t>Index 1363:</w:t>
      </w:r>
    </w:p>
    <w:p>
      <w:r>
        <w:t>Question : "Carol has 124 Marbles. Cindy gave him 91 more. How many Marbles does Carol have in all?"</w:t>
      </w:r>
    </w:p>
    <w:p>
      <w:r>
        <w:t>Equation : " X = 91 + 124"</w:t>
      </w:r>
    </w:p>
    <w:p>
      <w:r>
        <w:t xml:space="preserve">Answer : "215" </w:t>
        <w:br/>
        <w:t>}</w:t>
      </w:r>
    </w:p>
    <w:p>
      <w:r>
        <w:t>{</w:t>
        <w:br/>
        <w:t>Index 1364:</w:t>
      </w:r>
    </w:p>
    <w:p>
      <w:r>
        <w:t>Question : "Joseph has 54 Marbles. Eva gave him 175 more. How many Marbles does Joseph have to plus?"</w:t>
      </w:r>
    </w:p>
    <w:p>
      <w:r>
        <w:t>Equation : " X = 175 + 54"</w:t>
      </w:r>
    </w:p>
    <w:p>
      <w:r>
        <w:t xml:space="preserve">Answer : "229" </w:t>
        <w:br/>
        <w:t>}</w:t>
      </w:r>
    </w:p>
    <w:p>
      <w:r>
        <w:t>{</w:t>
        <w:br/>
        <w:t>Index 1365:</w:t>
      </w:r>
    </w:p>
    <w:p>
      <w:r>
        <w:t>Question : "Hazel has 156 Marbles. Carlos gave him 29 more. How many Marbles does Hazel have total?"</w:t>
      </w:r>
    </w:p>
    <w:p>
      <w:r>
        <w:t>Equation : " X = 29 + 156"</w:t>
      </w:r>
    </w:p>
    <w:p>
      <w:r>
        <w:t xml:space="preserve">Answer : "185" </w:t>
        <w:br/>
        <w:t>}</w:t>
      </w:r>
    </w:p>
    <w:p>
      <w:r>
        <w:t>{</w:t>
        <w:br/>
        <w:t>Index 1366:</w:t>
      </w:r>
    </w:p>
    <w:p>
      <w:r>
        <w:t>Question : "Rachel has 97 Marbles. Margie gave him 81 more. How many Marbles does Rachel have to sum?"</w:t>
      </w:r>
    </w:p>
    <w:p>
      <w:r>
        <w:t>Equation : " X = 81 + 97"</w:t>
      </w:r>
    </w:p>
    <w:p>
      <w:r>
        <w:t xml:space="preserve">Answer : "178" </w:t>
        <w:br/>
        <w:t>}</w:t>
      </w:r>
    </w:p>
    <w:p>
      <w:r>
        <w:t>{</w:t>
        <w:br/>
        <w:t>Index 1367:</w:t>
      </w:r>
    </w:p>
    <w:p>
      <w:r>
        <w:t>Question : "Karen has 44 Marbles. Nathaniel gave him 4 more. How many Marbles does Karen have to sum?"</w:t>
      </w:r>
    </w:p>
    <w:p>
      <w:r>
        <w:t>Equation : " X = 4 + 44"</w:t>
      </w:r>
    </w:p>
    <w:p>
      <w:r>
        <w:t xml:space="preserve">Answer : "48" </w:t>
        <w:br/>
        <w:t>}</w:t>
      </w:r>
    </w:p>
    <w:p>
      <w:r>
        <w:t>{</w:t>
        <w:br/>
        <w:t>Index 1368:</w:t>
      </w:r>
    </w:p>
    <w:p>
      <w:r>
        <w:t>Question : "Amy has 62 Marbles. Roy gave him 110 more. How many Marbles does Amy have altogether?"</w:t>
      </w:r>
    </w:p>
    <w:p>
      <w:r>
        <w:t>Equation : " X = 110 + 62"</w:t>
      </w:r>
    </w:p>
    <w:p>
      <w:r>
        <w:t xml:space="preserve">Answer : "172" </w:t>
        <w:br/>
        <w:t>}</w:t>
      </w:r>
    </w:p>
    <w:p>
      <w:r>
        <w:t>{</w:t>
        <w:br/>
        <w:t>Index 1369:</w:t>
      </w:r>
    </w:p>
    <w:p>
      <w:r>
        <w:t>Question : "Samuel has 79 Marbles. Bobby gave him 177 more. How many Marbles does Samuel have to sum?"</w:t>
      </w:r>
    </w:p>
    <w:p>
      <w:r>
        <w:t>Equation : " X = 177 + 79"</w:t>
      </w:r>
    </w:p>
    <w:p>
      <w:r>
        <w:t xml:space="preserve">Answer : "256" </w:t>
        <w:br/>
        <w:t>}</w:t>
      </w:r>
    </w:p>
    <w:p>
      <w:r>
        <w:t>{</w:t>
        <w:br/>
        <w:t>Index 1370:</w:t>
      </w:r>
    </w:p>
    <w:p>
      <w:r>
        <w:t>Question : "Janet has 41 Marbles. Valerie gave him 90 more. How many Marbles does Janet have how much?"</w:t>
      </w:r>
    </w:p>
    <w:p>
      <w:r>
        <w:t>Equation : " X = 90 + 41"</w:t>
      </w:r>
    </w:p>
    <w:p>
      <w:r>
        <w:t xml:space="preserve">Answer : "131" </w:t>
        <w:br/>
        <w:t>}</w:t>
      </w:r>
    </w:p>
    <w:p>
      <w:r>
        <w:t>{</w:t>
        <w:br/>
        <w:t>Index 1371:</w:t>
      </w:r>
    </w:p>
    <w:p>
      <w:r>
        <w:t>Question : "John has 168 Marbles. Charles gave him 155 more. How many Marbles does John have how much?"</w:t>
      </w:r>
    </w:p>
    <w:p>
      <w:r>
        <w:t>Equation : " X = 155 + 168"</w:t>
      </w:r>
    </w:p>
    <w:p>
      <w:r>
        <w:t xml:space="preserve">Answer : "323" </w:t>
        <w:br/>
        <w:t>}</w:t>
      </w:r>
    </w:p>
    <w:p>
      <w:r>
        <w:t>{</w:t>
        <w:br/>
        <w:t>Index 1372:</w:t>
      </w:r>
    </w:p>
    <w:p>
      <w:r>
        <w:t>Question : "Caleb has 54 Marbles. Dale gave him 179 more. How many Marbles does Caleb have together?"</w:t>
      </w:r>
    </w:p>
    <w:p>
      <w:r>
        <w:t>Equation : " X = 179 + 54"</w:t>
      </w:r>
    </w:p>
    <w:p>
      <w:r>
        <w:t xml:space="preserve">Answer : "233" </w:t>
        <w:br/>
        <w:t>}</w:t>
      </w:r>
    </w:p>
    <w:p>
      <w:r>
        <w:t>{</w:t>
        <w:br/>
        <w:t>Index 1373:</w:t>
      </w:r>
    </w:p>
    <w:p>
      <w:r>
        <w:t>Question : "Randy has 126 Marbles. Sarah gave him 89 more. How many Marbles does Randy have how much?"</w:t>
      </w:r>
    </w:p>
    <w:p>
      <w:r>
        <w:t>Equation : " X = 89 + 126"</w:t>
      </w:r>
    </w:p>
    <w:p>
      <w:r>
        <w:t xml:space="preserve">Answer : "215" </w:t>
        <w:br/>
        <w:t>}</w:t>
      </w:r>
    </w:p>
    <w:p>
      <w:r>
        <w:t>{</w:t>
        <w:br/>
        <w:t>Index 1374:</w:t>
      </w:r>
    </w:p>
    <w:p>
      <w:r>
        <w:t>Question : "Susan has 22 Marbles. Brenda gave him 62 more. How many Marbles does Susan have all together?"</w:t>
      </w:r>
    </w:p>
    <w:p>
      <w:r>
        <w:t>Equation : " X = 62 + 22"</w:t>
      </w:r>
    </w:p>
    <w:p>
      <w:r>
        <w:t xml:space="preserve">Answer : "84" </w:t>
        <w:br/>
        <w:t>}</w:t>
      </w:r>
    </w:p>
    <w:p>
      <w:r>
        <w:t>{</w:t>
        <w:br/>
        <w:t>Index 1375:</w:t>
      </w:r>
    </w:p>
    <w:p>
      <w:r>
        <w:t>Question : "Miriam has 11 Marbles. Paula gave him 34 more. How many Marbles does Miriam have together?"</w:t>
      </w:r>
    </w:p>
    <w:p>
      <w:r>
        <w:t>Equation : " X = 34 + 11"</w:t>
      </w:r>
    </w:p>
    <w:p>
      <w:r>
        <w:t xml:space="preserve">Answer : "45" </w:t>
        <w:br/>
        <w:t>}</w:t>
      </w:r>
    </w:p>
    <w:p>
      <w:r>
        <w:t>{</w:t>
        <w:br/>
        <w:t>Index 1376:</w:t>
      </w:r>
    </w:p>
    <w:p>
      <w:r>
        <w:t>Question : "Jay has 2 Marbles. Scott gave him 23 more. How many Marbles does Jay have to plus?"</w:t>
      </w:r>
    </w:p>
    <w:p>
      <w:r>
        <w:t>Equation : " X = 23 + 2"</w:t>
      </w:r>
    </w:p>
    <w:p>
      <w:r>
        <w:t xml:space="preserve">Answer : "25" </w:t>
        <w:br/>
        <w:t>}</w:t>
      </w:r>
    </w:p>
    <w:p>
      <w:r>
        <w:t>{</w:t>
        <w:br/>
        <w:t>Index 1377:</w:t>
      </w:r>
    </w:p>
    <w:p>
      <w:r>
        <w:t>Question : "Martha has 126 Marbles. Sheri gave him 97 more. How many Marbles does Martha have all?"</w:t>
      </w:r>
    </w:p>
    <w:p>
      <w:r>
        <w:t>Equation : " X = 97 + 126"</w:t>
      </w:r>
    </w:p>
    <w:p>
      <w:r>
        <w:t xml:space="preserve">Answer : "223" </w:t>
        <w:br/>
        <w:t>}</w:t>
      </w:r>
    </w:p>
    <w:p>
      <w:r>
        <w:t>{</w:t>
        <w:br/>
        <w:t>Index 1378:</w:t>
      </w:r>
    </w:p>
    <w:p>
      <w:r>
        <w:t>Question : "John has 106 Marbles. Larry gave him 42 more. How many Marbles does John have to plus?"</w:t>
      </w:r>
    </w:p>
    <w:p>
      <w:r>
        <w:t>Equation : " X = 42 + 106"</w:t>
      </w:r>
    </w:p>
    <w:p>
      <w:r>
        <w:t xml:space="preserve">Answer : "148" </w:t>
        <w:br/>
        <w:t>}</w:t>
      </w:r>
    </w:p>
    <w:p>
      <w:r>
        <w:t>{</w:t>
        <w:br/>
        <w:t>Index 1379:</w:t>
      </w:r>
    </w:p>
    <w:p>
      <w:r>
        <w:t>Question : "Paul has 61 Marbles. Mary gave him 35 more. How many Marbles does Paul have increased by?"</w:t>
      </w:r>
    </w:p>
    <w:p>
      <w:r>
        <w:t>Equation : " X = 35 + 61"</w:t>
      </w:r>
    </w:p>
    <w:p>
      <w:r>
        <w:t xml:space="preserve">Answer : "96" </w:t>
        <w:br/>
        <w:t>}</w:t>
      </w:r>
    </w:p>
    <w:p>
      <w:r>
        <w:t>{</w:t>
        <w:br/>
        <w:t>Index 1380:</w:t>
      </w:r>
    </w:p>
    <w:p>
      <w:r>
        <w:t>Question : "Amanda has 179 Marbles. Virginia gave him 110 more. How many Marbles does Amanda have total?"</w:t>
      </w:r>
    </w:p>
    <w:p>
      <w:r>
        <w:t>Equation : " X = 110 + 179"</w:t>
      </w:r>
    </w:p>
    <w:p>
      <w:r>
        <w:t xml:space="preserve">Answer : "289" </w:t>
        <w:br/>
        <w:t>}</w:t>
      </w:r>
    </w:p>
    <w:p>
      <w:r>
        <w:t>{</w:t>
        <w:br/>
        <w:t>Index 1381:</w:t>
      </w:r>
    </w:p>
    <w:p>
      <w:r>
        <w:t>Question : "Gabriela has 85 Marbles. Michael gave him 165 more. How many Marbles does Gabriela have together?"</w:t>
      </w:r>
    </w:p>
    <w:p>
      <w:r>
        <w:t>Equation : " X = 165 + 85"</w:t>
      </w:r>
    </w:p>
    <w:p>
      <w:r>
        <w:t xml:space="preserve">Answer : "250" </w:t>
        <w:br/>
        <w:t>}</w:t>
      </w:r>
    </w:p>
    <w:p>
      <w:r>
        <w:t>{</w:t>
        <w:br/>
        <w:t>Index 1382:</w:t>
      </w:r>
    </w:p>
    <w:p>
      <w:r>
        <w:t>Question : "Delores has 112 Marbles. Melissa gave him 195 more. How many Marbles does Delores have how much?"</w:t>
      </w:r>
    </w:p>
    <w:p>
      <w:r>
        <w:t>Equation : " X = 195 + 112"</w:t>
      </w:r>
    </w:p>
    <w:p>
      <w:r>
        <w:t xml:space="preserve">Answer : "307" </w:t>
        <w:br/>
        <w:t>}</w:t>
      </w:r>
    </w:p>
    <w:p>
      <w:r>
        <w:t>{</w:t>
        <w:br/>
        <w:t>Index 1383:</w:t>
      </w:r>
    </w:p>
    <w:p>
      <w:r>
        <w:t>Question : "Andrea has 93 Marbles. Yolanda gave him 17 more. How many Marbles does Andrea have add?"</w:t>
      </w:r>
    </w:p>
    <w:p>
      <w:r>
        <w:t>Equation : " X = 17 + 93"</w:t>
      </w:r>
    </w:p>
    <w:p>
      <w:r>
        <w:t xml:space="preserve">Answer : "110" </w:t>
        <w:br/>
        <w:t>}</w:t>
      </w:r>
    </w:p>
    <w:p>
      <w:r>
        <w:t>{</w:t>
        <w:br/>
        <w:t>Index 1384:</w:t>
      </w:r>
    </w:p>
    <w:p>
      <w:r>
        <w:t>Question : "Andrew has 182 Marbles. Mavis gave him 198 more. How many Marbles does Andrew have together?"</w:t>
      </w:r>
    </w:p>
    <w:p>
      <w:r>
        <w:t>Equation : " X = 198 + 182"</w:t>
      </w:r>
    </w:p>
    <w:p>
      <w:r>
        <w:t xml:space="preserve">Answer : "380" </w:t>
        <w:br/>
        <w:t>}</w:t>
      </w:r>
    </w:p>
    <w:p>
      <w:r>
        <w:t>{</w:t>
        <w:br/>
        <w:t>Index 1385:</w:t>
      </w:r>
    </w:p>
    <w:p>
      <w:r>
        <w:t>Question : "Rudy has 83 Marbles. Hector gave him 38 more. How many Marbles does Rudy have to sum?"</w:t>
      </w:r>
    </w:p>
    <w:p>
      <w:r>
        <w:t>Equation : " X = 38 + 83"</w:t>
      </w:r>
    </w:p>
    <w:p>
      <w:r>
        <w:t xml:space="preserve">Answer : "121" </w:t>
        <w:br/>
        <w:t>}</w:t>
      </w:r>
    </w:p>
    <w:p>
      <w:r>
        <w:t>{</w:t>
        <w:br/>
        <w:t>Index 1386:</w:t>
      </w:r>
    </w:p>
    <w:p>
      <w:r>
        <w:t>Question : "Brenda has 72 Marbles. Howard gave him 81 more. How many Marbles does Brenda have together?"</w:t>
      </w:r>
    </w:p>
    <w:p>
      <w:r>
        <w:t>Equation : " X = 81 + 72"</w:t>
      </w:r>
    </w:p>
    <w:p>
      <w:r>
        <w:t xml:space="preserve">Answer : "153" </w:t>
        <w:br/>
        <w:t>}</w:t>
      </w:r>
    </w:p>
    <w:p>
      <w:r>
        <w:t>{</w:t>
        <w:br/>
        <w:t>Index 1387:</w:t>
      </w:r>
    </w:p>
    <w:p>
      <w:r>
        <w:t>Question : "Gary has 51 Marbles. Susan gave him 65 more. How many Marbles does Gary have all together?"</w:t>
      </w:r>
    </w:p>
    <w:p>
      <w:r>
        <w:t>Equation : " X = 65 + 51"</w:t>
      </w:r>
    </w:p>
    <w:p>
      <w:r>
        <w:t xml:space="preserve">Answer : "116" </w:t>
        <w:br/>
        <w:t>}</w:t>
      </w:r>
    </w:p>
    <w:p>
      <w:r>
        <w:t>{</w:t>
        <w:br/>
        <w:t>Index 1388:</w:t>
      </w:r>
    </w:p>
    <w:p>
      <w:r>
        <w:t>Question : "David has 180 Marbles. Dorthy gave him 106 more. How many Marbles does David have altogether?"</w:t>
      </w:r>
    </w:p>
    <w:p>
      <w:r>
        <w:t>Equation : " X = 106 + 180"</w:t>
      </w:r>
    </w:p>
    <w:p>
      <w:r>
        <w:t xml:space="preserve">Answer : "286" </w:t>
        <w:br/>
        <w:t>}</w:t>
      </w:r>
    </w:p>
    <w:p>
      <w:r>
        <w:t>{</w:t>
        <w:br/>
        <w:t>Index 1389:</w:t>
      </w:r>
    </w:p>
    <w:p>
      <w:r>
        <w:t>Question : "Randall has 44 Marbles. Heather gave him 116 more. How many Marbles does Randall have all together?"</w:t>
      </w:r>
    </w:p>
    <w:p>
      <w:r>
        <w:t>Equation : " X = 116 + 44"</w:t>
      </w:r>
    </w:p>
    <w:p>
      <w:r>
        <w:t xml:space="preserve">Answer : "160" </w:t>
        <w:br/>
        <w:t>}</w:t>
      </w:r>
    </w:p>
    <w:p>
      <w:r>
        <w:t>{</w:t>
        <w:br/>
        <w:t>Index 1390:</w:t>
      </w:r>
    </w:p>
    <w:p>
      <w:r>
        <w:t>Question : "Andrew has 61 Marbles. Cecil gave him 110 more. How many Marbles does Andrew have all?"</w:t>
      </w:r>
    </w:p>
    <w:p>
      <w:r>
        <w:t>Equation : " X = 110 + 61"</w:t>
      </w:r>
    </w:p>
    <w:p>
      <w:r>
        <w:t xml:space="preserve">Answer : "171" </w:t>
        <w:br/>
        <w:t>}</w:t>
      </w:r>
    </w:p>
    <w:p>
      <w:r>
        <w:t>{</w:t>
        <w:br/>
        <w:t>Index 1391:</w:t>
      </w:r>
    </w:p>
    <w:p>
      <w:r>
        <w:t>Question : "Jacqueline has 154 Marbles. John gave him 95 more. How many Marbles does Jacqueline have in all?"</w:t>
      </w:r>
    </w:p>
    <w:p>
      <w:r>
        <w:t>Equation : " X = 95 + 154"</w:t>
      </w:r>
    </w:p>
    <w:p>
      <w:r>
        <w:t xml:space="preserve">Answer : "249" </w:t>
        <w:br/>
        <w:t>}</w:t>
      </w:r>
    </w:p>
    <w:p>
      <w:r>
        <w:t>{</w:t>
        <w:br/>
        <w:t>Index 1392:</w:t>
      </w:r>
    </w:p>
    <w:p>
      <w:r>
        <w:t>Question : "Tyler has 36 Marbles. Salvador gave him 38 more. How many Marbles does Tyler have total?"</w:t>
      </w:r>
    </w:p>
    <w:p>
      <w:r>
        <w:t>Equation : " X = 38 + 36"</w:t>
      </w:r>
    </w:p>
    <w:p>
      <w:r>
        <w:t xml:space="preserve">Answer : "74" </w:t>
        <w:br/>
        <w:t>}</w:t>
      </w:r>
    </w:p>
    <w:p>
      <w:r>
        <w:t>{</w:t>
        <w:br/>
        <w:t>Index 1393:</w:t>
      </w:r>
    </w:p>
    <w:p>
      <w:r>
        <w:t>Question : "David has 197 Marbles. Kenneth gave him 108 more. How many Marbles does David have increased by?"</w:t>
      </w:r>
    </w:p>
    <w:p>
      <w:r>
        <w:t>Equation : " X = 108 + 197"</w:t>
      </w:r>
    </w:p>
    <w:p>
      <w:r>
        <w:t xml:space="preserve">Answer : "305" </w:t>
        <w:br/>
        <w:t>}</w:t>
      </w:r>
    </w:p>
    <w:p>
      <w:r>
        <w:t>{</w:t>
        <w:br/>
        <w:t>Index 1394:</w:t>
      </w:r>
    </w:p>
    <w:p>
      <w:r>
        <w:t>Question : "Lydia has 111 Marbles. Velma gave him 125 more. How many Marbles does Lydia have increased by?"</w:t>
      </w:r>
    </w:p>
    <w:p>
      <w:r>
        <w:t>Equation : " X = 125 + 111"</w:t>
      </w:r>
    </w:p>
    <w:p>
      <w:r>
        <w:t xml:space="preserve">Answer : "236" </w:t>
        <w:br/>
        <w:t>}</w:t>
      </w:r>
    </w:p>
    <w:p>
      <w:r>
        <w:t>{</w:t>
        <w:br/>
        <w:t>Index 1395:</w:t>
      </w:r>
    </w:p>
    <w:p>
      <w:r>
        <w:t>Question : "Maribel has 94 Marbles. Antonio gave him 69 more. How many Marbles does Maribel have all together?"</w:t>
      </w:r>
    </w:p>
    <w:p>
      <w:r>
        <w:t>Equation : " X = 69 + 94"</w:t>
      </w:r>
    </w:p>
    <w:p>
      <w:r>
        <w:t xml:space="preserve">Answer : "163" </w:t>
        <w:br/>
        <w:t>}</w:t>
      </w:r>
    </w:p>
    <w:p>
      <w:r>
        <w:t>{</w:t>
        <w:br/>
        <w:t>Index 1396:</w:t>
      </w:r>
    </w:p>
    <w:p>
      <w:r>
        <w:t>Question : "Whitney has 40 Marbles. Teresa gave him 103 more. How many Marbles does Whitney have altogether?"</w:t>
      </w:r>
    </w:p>
    <w:p>
      <w:r>
        <w:t>Equation : " X = 103 + 40"</w:t>
      </w:r>
    </w:p>
    <w:p>
      <w:r>
        <w:t xml:space="preserve">Answer : "143" </w:t>
        <w:br/>
        <w:t>}</w:t>
      </w:r>
    </w:p>
    <w:p>
      <w:r>
        <w:t>{</w:t>
        <w:br/>
        <w:t>Index 1397:</w:t>
      </w:r>
    </w:p>
    <w:p>
      <w:r>
        <w:t>Question : "Sara has 157 Marbles. Kelli gave him 56 more. How many Marbles does Sara have in all?"</w:t>
      </w:r>
    </w:p>
    <w:p>
      <w:r>
        <w:t>Equation : " X = 56 + 157"</w:t>
      </w:r>
    </w:p>
    <w:p>
      <w:r>
        <w:t xml:space="preserve">Answer : "213" </w:t>
        <w:br/>
        <w:t>}</w:t>
      </w:r>
    </w:p>
    <w:p>
      <w:r>
        <w:t>{</w:t>
        <w:br/>
        <w:t>Index 1398:</w:t>
      </w:r>
    </w:p>
    <w:p>
      <w:r>
        <w:t>Question : "Regan has 180 Marbles. Brenda gave him 121 more. How many Marbles does Regan have all together?"</w:t>
      </w:r>
    </w:p>
    <w:p>
      <w:r>
        <w:t>Equation : " X = 121 + 180"</w:t>
      </w:r>
    </w:p>
    <w:p>
      <w:r>
        <w:t xml:space="preserve">Answer : "301" </w:t>
        <w:br/>
        <w:t>}</w:t>
      </w:r>
    </w:p>
    <w:p>
      <w:r>
        <w:t>{</w:t>
        <w:br/>
        <w:t>Index 1399:</w:t>
      </w:r>
    </w:p>
    <w:p>
      <w:r>
        <w:t>Question : "Linda has 25 Marbles. Helen gave him 134 more. How many Marbles does Linda have all?"</w:t>
      </w:r>
    </w:p>
    <w:p>
      <w:r>
        <w:t>Equation : " X = 134 + 25"</w:t>
      </w:r>
    </w:p>
    <w:p>
      <w:r>
        <w:t xml:space="preserve">Answer : "159" </w:t>
        <w:br/>
        <w:t>}</w:t>
      </w:r>
    </w:p>
    <w:p>
      <w:r>
        <w:t>{</w:t>
        <w:br/>
        <w:t>Index 1400:</w:t>
      </w:r>
    </w:p>
    <w:p>
      <w:r>
        <w:t>Question : "Louisa has 4 Marbles. Adeline gave him 1 more. How many Marbles does Louisa have all?"</w:t>
      </w:r>
    </w:p>
    <w:p>
      <w:r>
        <w:t>Equation : " X = 1 + 4"</w:t>
      </w:r>
    </w:p>
    <w:p>
      <w:r>
        <w:t xml:space="preserve">Answer : "5" </w:t>
        <w:br/>
        <w:t>}</w:t>
      </w:r>
    </w:p>
    <w:p>
      <w:r>
        <w:t>{</w:t>
        <w:br/>
        <w:t>Index 1401:</w:t>
      </w:r>
    </w:p>
    <w:p>
      <w:r>
        <w:t>Question : "Jennifer has 7 Marbles. Lorraine gave him 165 more. How many Marbles does Jennifer have combined?"</w:t>
      </w:r>
    </w:p>
    <w:p>
      <w:r>
        <w:t>Equation : " X = 165 + 7"</w:t>
      </w:r>
    </w:p>
    <w:p>
      <w:r>
        <w:t xml:space="preserve">Answer : "172" </w:t>
        <w:br/>
        <w:t>}</w:t>
      </w:r>
    </w:p>
    <w:p>
      <w:r>
        <w:t>{</w:t>
        <w:br/>
        <w:t>Index 1402:</w:t>
      </w:r>
    </w:p>
    <w:p>
      <w:r>
        <w:t>Question : "Dorothy has 26 Marbles. Benjamin gave him 185 more. How many Marbles does Dorothy have join?"</w:t>
      </w:r>
    </w:p>
    <w:p>
      <w:r>
        <w:t>Equation : " X = 185 + 26"</w:t>
      </w:r>
    </w:p>
    <w:p>
      <w:r>
        <w:t xml:space="preserve">Answer : "211" </w:t>
        <w:br/>
        <w:t>}</w:t>
      </w:r>
    </w:p>
    <w:p>
      <w:r>
        <w:t>{</w:t>
        <w:br/>
        <w:t>Index 1403:</w:t>
      </w:r>
    </w:p>
    <w:p>
      <w:r>
        <w:t>Question : "Audrey has 158 Marbles. Michael gave him 90 more. How many Marbles does Audrey have add?"</w:t>
      </w:r>
    </w:p>
    <w:p>
      <w:r>
        <w:t>Equation : " X = 90 + 158"</w:t>
      </w:r>
    </w:p>
    <w:p>
      <w:r>
        <w:t xml:space="preserve">Answer : "248" </w:t>
        <w:br/>
        <w:t>}</w:t>
      </w:r>
    </w:p>
    <w:p>
      <w:r>
        <w:t>{</w:t>
        <w:br/>
        <w:t>Index 1404:</w:t>
      </w:r>
    </w:p>
    <w:p>
      <w:r>
        <w:t>Question : "Mark has 185 Marbles. Beverly gave him 182 more. How many Marbles does Mark have together?"</w:t>
      </w:r>
    </w:p>
    <w:p>
      <w:r>
        <w:t>Equation : " X = 182 + 185"</w:t>
      </w:r>
    </w:p>
    <w:p>
      <w:r>
        <w:t xml:space="preserve">Answer : "367" </w:t>
        <w:br/>
        <w:t>}</w:t>
      </w:r>
    </w:p>
    <w:p>
      <w:r>
        <w:t>{</w:t>
        <w:br/>
        <w:t>Index 1405:</w:t>
      </w:r>
    </w:p>
    <w:p>
      <w:r>
        <w:t>Question : "Pauline has 71 Marbles. Warren gave him 65 more. How many Marbles does Pauline have in all?"</w:t>
      </w:r>
    </w:p>
    <w:p>
      <w:r>
        <w:t>Equation : " X = 65 + 71"</w:t>
      </w:r>
    </w:p>
    <w:p>
      <w:r>
        <w:t xml:space="preserve">Answer : "136" </w:t>
        <w:br/>
        <w:t>}</w:t>
      </w:r>
    </w:p>
    <w:p>
      <w:r>
        <w:t>{</w:t>
        <w:br/>
        <w:t>Index 1406:</w:t>
      </w:r>
    </w:p>
    <w:p>
      <w:r>
        <w:t>Question : "Helen has 183 Marbles. Edgar gave him 62 more. How many Marbles does Helen have together?"</w:t>
      </w:r>
    </w:p>
    <w:p>
      <w:r>
        <w:t>Equation : " X = 62 + 183"</w:t>
      </w:r>
    </w:p>
    <w:p>
      <w:r>
        <w:t xml:space="preserve">Answer : "245" </w:t>
        <w:br/>
        <w:t>}</w:t>
      </w:r>
    </w:p>
    <w:p>
      <w:r>
        <w:t>{</w:t>
        <w:br/>
        <w:t>Index 1407:</w:t>
      </w:r>
    </w:p>
    <w:p>
      <w:r>
        <w:t>Question : "Bertha has 164 Marbles. Steve gave him 1 more. How many Marbles does Bertha have to plus?"</w:t>
      </w:r>
    </w:p>
    <w:p>
      <w:r>
        <w:t>Equation : " X = 1 + 164"</w:t>
      </w:r>
    </w:p>
    <w:p>
      <w:r>
        <w:t xml:space="preserve">Answer : "165" </w:t>
        <w:br/>
        <w:t>}</w:t>
      </w:r>
    </w:p>
    <w:p>
      <w:r>
        <w:t>{</w:t>
        <w:br/>
        <w:t>Index 1408:</w:t>
      </w:r>
    </w:p>
    <w:p>
      <w:r>
        <w:t>Question : "Elizabeth has 42 Marbles. Michael gave him 91 more. How many Marbles does Elizabeth have how much?"</w:t>
      </w:r>
    </w:p>
    <w:p>
      <w:r>
        <w:t>Equation : " X = 91 + 42"</w:t>
      </w:r>
    </w:p>
    <w:p>
      <w:r>
        <w:t xml:space="preserve">Answer : "133" </w:t>
        <w:br/>
        <w:t>}</w:t>
      </w:r>
    </w:p>
    <w:p>
      <w:r>
        <w:t>{</w:t>
        <w:br/>
        <w:t>Index 1409:</w:t>
      </w:r>
    </w:p>
    <w:p>
      <w:r>
        <w:t>Question : "Gabriel has 49 Marbles. Alexandra gave him 17 more. How many Marbles does Gabriel have total?"</w:t>
      </w:r>
    </w:p>
    <w:p>
      <w:r>
        <w:t>Equation : " X = 17 + 49"</w:t>
      </w:r>
    </w:p>
    <w:p>
      <w:r>
        <w:t xml:space="preserve">Answer : "66" </w:t>
        <w:br/>
        <w:t>}</w:t>
      </w:r>
    </w:p>
    <w:p>
      <w:r>
        <w:t>{</w:t>
        <w:br/>
        <w:t>Index 1410:</w:t>
      </w:r>
    </w:p>
    <w:p>
      <w:r>
        <w:t>Question : "Louis has 155 Marbles. Elizabeth gave him 87 more. How many Marbles does Louis have total?"</w:t>
      </w:r>
    </w:p>
    <w:p>
      <w:r>
        <w:t>Equation : " X = 87 + 155"</w:t>
      </w:r>
    </w:p>
    <w:p>
      <w:r>
        <w:t xml:space="preserve">Answer : "242" </w:t>
        <w:br/>
        <w:t>}</w:t>
      </w:r>
    </w:p>
    <w:p>
      <w:r>
        <w:t>{</w:t>
        <w:br/>
        <w:t>Index 1411:</w:t>
      </w:r>
    </w:p>
    <w:p>
      <w:r>
        <w:t>Question : "Arthur has 74 Marbles. Miriam gave him 153 more. How many Marbles does Arthur have to plus?"</w:t>
      </w:r>
    </w:p>
    <w:p>
      <w:r>
        <w:t>Equation : " X = 153 + 74"</w:t>
      </w:r>
    </w:p>
    <w:p>
      <w:r>
        <w:t xml:space="preserve">Answer : "227" </w:t>
        <w:br/>
        <w:t>}</w:t>
      </w:r>
    </w:p>
    <w:p>
      <w:r>
        <w:t>{</w:t>
        <w:br/>
        <w:t>Index 1412:</w:t>
      </w:r>
    </w:p>
    <w:p>
      <w:r>
        <w:t>Question : "Steve has 185 Marbles. Jane gave him 147 more. How many Marbles does Steve have add?"</w:t>
      </w:r>
    </w:p>
    <w:p>
      <w:r>
        <w:t>Equation : " X = 147 + 185"</w:t>
      </w:r>
    </w:p>
    <w:p>
      <w:r>
        <w:t xml:space="preserve">Answer : "332" </w:t>
        <w:br/>
        <w:t>}</w:t>
      </w:r>
    </w:p>
    <w:p>
      <w:r>
        <w:t>{</w:t>
        <w:br/>
        <w:t>Index 1413:</w:t>
      </w:r>
    </w:p>
    <w:p>
      <w:r>
        <w:t>Question : "Barbara has 97 Marbles. Bennie gave him 138 more. How many Marbles does Barbara have total?"</w:t>
      </w:r>
    </w:p>
    <w:p>
      <w:r>
        <w:t>Equation : " X = 138 + 97"</w:t>
      </w:r>
    </w:p>
    <w:p>
      <w:r>
        <w:t xml:space="preserve">Answer : "235" </w:t>
        <w:br/>
        <w:t>}</w:t>
      </w:r>
    </w:p>
    <w:p>
      <w:r>
        <w:t>{</w:t>
        <w:br/>
        <w:t>Index 1414:</w:t>
      </w:r>
    </w:p>
    <w:p>
      <w:r>
        <w:t>Question : "Linda has 16 Marbles. Frances gave him 137 more. How many Marbles does Linda have all?"</w:t>
      </w:r>
    </w:p>
    <w:p>
      <w:r>
        <w:t>Equation : " X = 137 + 16"</w:t>
      </w:r>
    </w:p>
    <w:p>
      <w:r>
        <w:t xml:space="preserve">Answer : "153" </w:t>
        <w:br/>
        <w:t>}</w:t>
      </w:r>
    </w:p>
    <w:p>
      <w:r>
        <w:t>{</w:t>
        <w:br/>
        <w:t>Index 1415:</w:t>
      </w:r>
    </w:p>
    <w:p>
      <w:r>
        <w:t>Question : "Doyle has 110 Marbles. Stephen gave him 198 more. How many Marbles does Doyle have altogether?"</w:t>
      </w:r>
    </w:p>
    <w:p>
      <w:r>
        <w:t>Equation : " X = 198 + 110"</w:t>
      </w:r>
    </w:p>
    <w:p>
      <w:r>
        <w:t xml:space="preserve">Answer : "308" </w:t>
        <w:br/>
        <w:t>}</w:t>
      </w:r>
    </w:p>
    <w:p>
      <w:r>
        <w:t>{</w:t>
        <w:br/>
        <w:t>Index 1416:</w:t>
      </w:r>
    </w:p>
    <w:p>
      <w:r>
        <w:t>Question : "Janet has 61 Marbles. Irene gave him 59 more. How many Marbles does Janet have in all?"</w:t>
      </w:r>
    </w:p>
    <w:p>
      <w:r>
        <w:t>Equation : " X = 59 + 61"</w:t>
      </w:r>
    </w:p>
    <w:p>
      <w:r>
        <w:t xml:space="preserve">Answer : "120" </w:t>
        <w:br/>
        <w:t>}</w:t>
      </w:r>
    </w:p>
    <w:p>
      <w:r>
        <w:t>{</w:t>
        <w:br/>
        <w:t>Index 1417:</w:t>
      </w:r>
    </w:p>
    <w:p>
      <w:r>
        <w:t>Question : "Louis has 1 Marbles. Dick gave him 141 more. How many Marbles does Louis have together?"</w:t>
      </w:r>
    </w:p>
    <w:p>
      <w:r>
        <w:t>Equation : " X = 141 + 1"</w:t>
      </w:r>
    </w:p>
    <w:p>
      <w:r>
        <w:t xml:space="preserve">Answer : "142" </w:t>
        <w:br/>
        <w:t>}</w:t>
      </w:r>
    </w:p>
    <w:p>
      <w:r>
        <w:t>{</w:t>
        <w:br/>
        <w:t>Index 1418:</w:t>
      </w:r>
    </w:p>
    <w:p>
      <w:r>
        <w:t>Question : "Alma has 75 Marbles. Jacob gave him 5 more. How many Marbles does Alma have altogether?"</w:t>
      </w:r>
    </w:p>
    <w:p>
      <w:r>
        <w:t>Equation : " X = 5 + 75"</w:t>
      </w:r>
    </w:p>
    <w:p>
      <w:r>
        <w:t xml:space="preserve">Answer : "80" </w:t>
        <w:br/>
        <w:t>}</w:t>
      </w:r>
    </w:p>
    <w:p>
      <w:r>
        <w:t>{</w:t>
        <w:br/>
        <w:t>Index 1419:</w:t>
      </w:r>
    </w:p>
    <w:p>
      <w:r>
        <w:t>Question : "Marge has 50 Marbles. Patricia gave him 58 more. How many Marbles does Marge have add?"</w:t>
      </w:r>
    </w:p>
    <w:p>
      <w:r>
        <w:t>Equation : " X = 58 + 50"</w:t>
      </w:r>
    </w:p>
    <w:p>
      <w:r>
        <w:t xml:space="preserve">Answer : "108" </w:t>
        <w:br/>
        <w:t>}</w:t>
      </w:r>
    </w:p>
    <w:p>
      <w:r>
        <w:t>{</w:t>
        <w:br/>
        <w:t>Index 1420:</w:t>
      </w:r>
    </w:p>
    <w:p>
      <w:r>
        <w:t>Question : "Kim has 15 Marbles. Charles gave him 26 more. How many Marbles does Kim have all?"</w:t>
      </w:r>
    </w:p>
    <w:p>
      <w:r>
        <w:t>Equation : " X = 26 + 15"</w:t>
      </w:r>
    </w:p>
    <w:p>
      <w:r>
        <w:t xml:space="preserve">Answer : "41" </w:t>
        <w:br/>
        <w:t>}</w:t>
      </w:r>
    </w:p>
    <w:p>
      <w:r>
        <w:t>{</w:t>
        <w:br/>
        <w:t>Index 1421:</w:t>
      </w:r>
    </w:p>
    <w:p>
      <w:r>
        <w:t>Question : "Judith has 44 Marbles. Michael gave him 105 more. How many Marbles does Judith have in all?"</w:t>
      </w:r>
    </w:p>
    <w:p>
      <w:r>
        <w:t>Equation : " X = 105 + 44"</w:t>
      </w:r>
    </w:p>
    <w:p>
      <w:r>
        <w:t xml:space="preserve">Answer : "149" </w:t>
        <w:br/>
        <w:t>}</w:t>
      </w:r>
    </w:p>
    <w:p>
      <w:r>
        <w:t>{</w:t>
        <w:br/>
        <w:t>Index 1422:</w:t>
      </w:r>
    </w:p>
    <w:p>
      <w:r>
        <w:t>Question : "Ray has 38 Marbles. Rebecca gave him 29 more. How many Marbles does Ray have add?"</w:t>
      </w:r>
    </w:p>
    <w:p>
      <w:r>
        <w:t>Equation : " X = 29 + 38"</w:t>
      </w:r>
    </w:p>
    <w:p>
      <w:r>
        <w:t xml:space="preserve">Answer : "67" </w:t>
        <w:br/>
        <w:t>}</w:t>
      </w:r>
    </w:p>
    <w:p>
      <w:r>
        <w:t>{</w:t>
        <w:br/>
        <w:t>Index 1423:</w:t>
      </w:r>
    </w:p>
    <w:p>
      <w:r>
        <w:t>Question : "Brian has 142 Marbles. Randy gave him 157 more. How many Marbles does Brian have to sum?"</w:t>
      </w:r>
    </w:p>
    <w:p>
      <w:r>
        <w:t>Equation : " X = 157 + 142"</w:t>
      </w:r>
    </w:p>
    <w:p>
      <w:r>
        <w:t xml:space="preserve">Answer : "299" </w:t>
        <w:br/>
        <w:t>}</w:t>
      </w:r>
    </w:p>
    <w:p>
      <w:r>
        <w:t>{</w:t>
        <w:br/>
        <w:t>Index 1424:</w:t>
      </w:r>
    </w:p>
    <w:p>
      <w:r>
        <w:t>Question : "Sarah has 59 Marbles. Michael gave him 110 more. How many Marbles does Sarah have how much?"</w:t>
      </w:r>
    </w:p>
    <w:p>
      <w:r>
        <w:t>Equation : " X = 110 + 59"</w:t>
      </w:r>
    </w:p>
    <w:p>
      <w:r>
        <w:t xml:space="preserve">Answer : "169" </w:t>
        <w:br/>
        <w:t>}</w:t>
      </w:r>
    </w:p>
    <w:p>
      <w:r>
        <w:t>{</w:t>
        <w:br/>
        <w:t>Index 1425:</w:t>
      </w:r>
    </w:p>
    <w:p>
      <w:r>
        <w:t>Question : "David has 92 Marbles. Viola gave him 180 more. How many Marbles does David have altogether?"</w:t>
      </w:r>
    </w:p>
    <w:p>
      <w:r>
        <w:t>Equation : " X = 180 + 92"</w:t>
      </w:r>
    </w:p>
    <w:p>
      <w:r>
        <w:t xml:space="preserve">Answer : "272" </w:t>
        <w:br/>
        <w:t>}</w:t>
      </w:r>
    </w:p>
    <w:p>
      <w:r>
        <w:t>{</w:t>
        <w:br/>
        <w:t>Index 1426:</w:t>
      </w:r>
    </w:p>
    <w:p>
      <w:r>
        <w:t>Question : "Lexie has 100 Marbles. Janet gave him 192 more. How many Marbles does Lexie have all together?"</w:t>
      </w:r>
    </w:p>
    <w:p>
      <w:r>
        <w:t>Equation : " X = 192 + 100"</w:t>
      </w:r>
    </w:p>
    <w:p>
      <w:r>
        <w:t xml:space="preserve">Answer : "292" </w:t>
        <w:br/>
        <w:t>}</w:t>
      </w:r>
    </w:p>
    <w:p>
      <w:r>
        <w:t>{</w:t>
        <w:br/>
        <w:t>Index 1427:</w:t>
      </w:r>
    </w:p>
    <w:p>
      <w:r>
        <w:t>Question : "Marlene has 154 Marbles. Ronald gave him 141 more. How many Marbles does Marlene have in all?"</w:t>
      </w:r>
    </w:p>
    <w:p>
      <w:r>
        <w:t>Equation : " X = 141 + 154"</w:t>
      </w:r>
    </w:p>
    <w:p>
      <w:r>
        <w:t xml:space="preserve">Answer : "295" </w:t>
        <w:br/>
        <w:t>}</w:t>
      </w:r>
    </w:p>
    <w:p>
      <w:r>
        <w:t>{</w:t>
        <w:br/>
        <w:t>Index 1428:</w:t>
      </w:r>
    </w:p>
    <w:p>
      <w:r>
        <w:t>Question : "Martha has 114 Marbles. Michael gave him 72 more. How many Marbles does Martha have increased by?"</w:t>
      </w:r>
    </w:p>
    <w:p>
      <w:r>
        <w:t>Equation : " X = 72 + 114"</w:t>
      </w:r>
    </w:p>
    <w:p>
      <w:r>
        <w:t xml:space="preserve">Answer : "186" </w:t>
        <w:br/>
        <w:t>}</w:t>
      </w:r>
    </w:p>
    <w:p>
      <w:r>
        <w:t>{</w:t>
        <w:br/>
        <w:t>Index 1429:</w:t>
      </w:r>
    </w:p>
    <w:p>
      <w:r>
        <w:t>Question : "William has 113 Marbles. Virginia gave him 79 more. How many Marbles does William have add?"</w:t>
      </w:r>
    </w:p>
    <w:p>
      <w:r>
        <w:t>Equation : " X = 79 + 113"</w:t>
      </w:r>
    </w:p>
    <w:p>
      <w:r>
        <w:t xml:space="preserve">Answer : "192" </w:t>
        <w:br/>
        <w:t>}</w:t>
      </w:r>
    </w:p>
    <w:p>
      <w:r>
        <w:t>{</w:t>
        <w:br/>
        <w:t>Index 1430:</w:t>
      </w:r>
    </w:p>
    <w:p>
      <w:r>
        <w:t>Question : "Percy has 44 Marbles. Jennifer gave him 52 more. How many Marbles does Percy have join?"</w:t>
      </w:r>
    </w:p>
    <w:p>
      <w:r>
        <w:t>Equation : " X = 52 + 44"</w:t>
      </w:r>
    </w:p>
    <w:p>
      <w:r>
        <w:t xml:space="preserve">Answer : "96" </w:t>
        <w:br/>
        <w:t>}</w:t>
      </w:r>
    </w:p>
    <w:p>
      <w:r>
        <w:t>{</w:t>
        <w:br/>
        <w:t>Index 1431:</w:t>
      </w:r>
    </w:p>
    <w:p>
      <w:r>
        <w:t>Question : "Angela has 38 Marbles. John gave him 3 more. How many Marbles does Angela have in all?"</w:t>
      </w:r>
    </w:p>
    <w:p>
      <w:r>
        <w:t>Equation : " X = 3 + 38"</w:t>
      </w:r>
    </w:p>
    <w:p>
      <w:r>
        <w:t xml:space="preserve">Answer : "41" </w:t>
        <w:br/>
        <w:t>}</w:t>
      </w:r>
    </w:p>
    <w:p>
      <w:r>
        <w:t>{</w:t>
        <w:br/>
        <w:t>Index 1432:</w:t>
      </w:r>
    </w:p>
    <w:p>
      <w:r>
        <w:t>Question : "Carlos has 153 Marbles. Gregory gave him 53 more. How many Marbles does Carlos have to plus?"</w:t>
      </w:r>
    </w:p>
    <w:p>
      <w:r>
        <w:t>Equation : " X = 53 + 153"</w:t>
      </w:r>
    </w:p>
    <w:p>
      <w:r>
        <w:t xml:space="preserve">Answer : "206" </w:t>
        <w:br/>
        <w:t>}</w:t>
      </w:r>
    </w:p>
    <w:p>
      <w:r>
        <w:t>{</w:t>
        <w:br/>
        <w:t>Index 1433:</w:t>
      </w:r>
    </w:p>
    <w:p>
      <w:r>
        <w:t>Question : "Cynthia has 136 Marbles. Rita gave him 39 more. How many Marbles does Cynthia have all?"</w:t>
      </w:r>
    </w:p>
    <w:p>
      <w:r>
        <w:t>Equation : " X = 39 + 136"</w:t>
      </w:r>
    </w:p>
    <w:p>
      <w:r>
        <w:t xml:space="preserve">Answer : "175" </w:t>
        <w:br/>
        <w:t>}</w:t>
      </w:r>
    </w:p>
    <w:p>
      <w:r>
        <w:t>{</w:t>
        <w:br/>
        <w:t>Index 1434:</w:t>
      </w:r>
    </w:p>
    <w:p>
      <w:r>
        <w:t>Question : "Doris has 71 Marbles. John gave him 38 more. How many Marbles does Doris have combined?"</w:t>
      </w:r>
    </w:p>
    <w:p>
      <w:r>
        <w:t>Equation : " X = 38 + 71"</w:t>
      </w:r>
    </w:p>
    <w:p>
      <w:r>
        <w:t xml:space="preserve">Answer : "109" </w:t>
        <w:br/>
        <w:t>}</w:t>
      </w:r>
    </w:p>
    <w:p>
      <w:r>
        <w:t>{</w:t>
        <w:br/>
        <w:t>Index 1435:</w:t>
      </w:r>
    </w:p>
    <w:p>
      <w:r>
        <w:t>Question : "Sylvia has 187 Marbles. Cynthia gave him 48 more. How many Marbles does Sylvia have how much?"</w:t>
      </w:r>
    </w:p>
    <w:p>
      <w:r>
        <w:t>Equation : " X = 48 + 187"</w:t>
      </w:r>
    </w:p>
    <w:p>
      <w:r>
        <w:t xml:space="preserve">Answer : "235" </w:t>
        <w:br/>
        <w:t>}</w:t>
      </w:r>
    </w:p>
    <w:p>
      <w:r>
        <w:t>{</w:t>
        <w:br/>
        <w:t>Index 1436:</w:t>
      </w:r>
    </w:p>
    <w:p>
      <w:r>
        <w:t>Question : "Jay has 78 Marbles. Jacob gave him 160 more. How many Marbles does Jay have increased by?"</w:t>
      </w:r>
    </w:p>
    <w:p>
      <w:r>
        <w:t>Equation : " X = 160 + 78"</w:t>
      </w:r>
    </w:p>
    <w:p>
      <w:r>
        <w:t xml:space="preserve">Answer : "238" </w:t>
        <w:br/>
        <w:t>}</w:t>
      </w:r>
    </w:p>
    <w:p>
      <w:r>
        <w:t>{</w:t>
        <w:br/>
        <w:t>Index 1437:</w:t>
      </w:r>
    </w:p>
    <w:p>
      <w:r>
        <w:t>Question : "Joanne has 35 Marbles. Kiley gave him 150 more. How many Marbles does Joanne have how much?"</w:t>
      </w:r>
    </w:p>
    <w:p>
      <w:r>
        <w:t>Equation : " X = 150 + 35"</w:t>
      </w:r>
    </w:p>
    <w:p>
      <w:r>
        <w:t xml:space="preserve">Answer : "185" </w:t>
        <w:br/>
        <w:t>}</w:t>
      </w:r>
    </w:p>
    <w:p>
      <w:r>
        <w:t>{</w:t>
        <w:br/>
        <w:t>Index 1438:</w:t>
      </w:r>
    </w:p>
    <w:p>
      <w:r>
        <w:t>Question : "Aaron has 95 Marbles. David gave him 128 more. How many Marbles does Aaron have all?"</w:t>
      </w:r>
    </w:p>
    <w:p>
      <w:r>
        <w:t>Equation : " X = 128 + 95"</w:t>
      </w:r>
    </w:p>
    <w:p>
      <w:r>
        <w:t xml:space="preserve">Answer : "223" </w:t>
        <w:br/>
        <w:t>}</w:t>
      </w:r>
    </w:p>
    <w:p>
      <w:r>
        <w:t>{</w:t>
        <w:br/>
        <w:t>Index 1439:</w:t>
      </w:r>
    </w:p>
    <w:p>
      <w:r>
        <w:t>Question : "John has 170 Marbles. Cynthia gave him 166 more. How many Marbles does John have together?"</w:t>
      </w:r>
    </w:p>
    <w:p>
      <w:r>
        <w:t>Equation : " X = 166 + 170"</w:t>
      </w:r>
    </w:p>
    <w:p>
      <w:r>
        <w:t xml:space="preserve">Answer : "336" </w:t>
        <w:br/>
        <w:t>}</w:t>
      </w:r>
    </w:p>
    <w:p>
      <w:r>
        <w:t>{</w:t>
        <w:br/>
        <w:t>Index 1440:</w:t>
      </w:r>
    </w:p>
    <w:p>
      <w:r>
        <w:t>Question : "Johnnie has 47 Marbles. Brooks gave him 38 more. How many Marbles does Johnnie have to sum?"</w:t>
      </w:r>
    </w:p>
    <w:p>
      <w:r>
        <w:t>Equation : " X = 38 + 47"</w:t>
      </w:r>
    </w:p>
    <w:p>
      <w:r>
        <w:t xml:space="preserve">Answer : "85" </w:t>
        <w:br/>
        <w:t>}</w:t>
      </w:r>
    </w:p>
    <w:p>
      <w:r>
        <w:t>{</w:t>
        <w:br/>
        <w:t>Index 1441:</w:t>
      </w:r>
    </w:p>
    <w:p>
      <w:r>
        <w:t>Question : "Francis has 1 Marbles. Marvin gave him 144 more. How many Marbles does Francis have increased by?"</w:t>
      </w:r>
    </w:p>
    <w:p>
      <w:r>
        <w:t>Equation : " X = 144 + 1"</w:t>
      </w:r>
    </w:p>
    <w:p>
      <w:r>
        <w:t xml:space="preserve">Answer : "145" </w:t>
        <w:br/>
        <w:t>}</w:t>
      </w:r>
    </w:p>
    <w:p>
      <w:r>
        <w:t>{</w:t>
        <w:br/>
        <w:t>Index 1442:</w:t>
      </w:r>
    </w:p>
    <w:p>
      <w:r>
        <w:t>Question : "Jean has 23 Marbles. Andrew gave him 15 more. How many Marbles does Jean have join?"</w:t>
      </w:r>
    </w:p>
    <w:p>
      <w:r>
        <w:t>Equation : " X = 15 + 23"</w:t>
      </w:r>
    </w:p>
    <w:p>
      <w:r>
        <w:t xml:space="preserve">Answer : "38" </w:t>
        <w:br/>
        <w:t>}</w:t>
      </w:r>
    </w:p>
    <w:p>
      <w:r>
        <w:t>{</w:t>
        <w:br/>
        <w:t>Index 1443:</w:t>
      </w:r>
    </w:p>
    <w:p>
      <w:r>
        <w:t>Question : "Aida has 127 Marbles. James gave him 51 more. How many Marbles does Aida have add?"</w:t>
      </w:r>
    </w:p>
    <w:p>
      <w:r>
        <w:t>Equation : " X = 51 + 127"</w:t>
      </w:r>
    </w:p>
    <w:p>
      <w:r>
        <w:t xml:space="preserve">Answer : "178" </w:t>
        <w:br/>
        <w:t>}</w:t>
      </w:r>
    </w:p>
    <w:p>
      <w:r>
        <w:t>{</w:t>
        <w:br/>
        <w:t>Index 1444:</w:t>
      </w:r>
    </w:p>
    <w:p>
      <w:r>
        <w:t>Question : "James has 68 Marbles. Dale gave him 12 more. How many Marbles does James have total?"</w:t>
      </w:r>
    </w:p>
    <w:p>
      <w:r>
        <w:t>Equation : " X = 12 + 68"</w:t>
      </w:r>
    </w:p>
    <w:p>
      <w:r>
        <w:t xml:space="preserve">Answer : "80" </w:t>
        <w:br/>
        <w:t>}</w:t>
      </w:r>
    </w:p>
    <w:p>
      <w:r>
        <w:t>{</w:t>
        <w:br/>
        <w:t>Index 1445:</w:t>
      </w:r>
    </w:p>
    <w:p>
      <w:r>
        <w:t>Question : "Keith has 75 Marbles. Anna gave him 158 more. How many Marbles does Keith have to sum?"</w:t>
      </w:r>
    </w:p>
    <w:p>
      <w:r>
        <w:t>Equation : " X = 158 + 75"</w:t>
      </w:r>
    </w:p>
    <w:p>
      <w:r>
        <w:t xml:space="preserve">Answer : "233" </w:t>
        <w:br/>
        <w:t>}</w:t>
      </w:r>
    </w:p>
    <w:p>
      <w:r>
        <w:t>{</w:t>
        <w:br/>
        <w:t>Index 1446:</w:t>
      </w:r>
    </w:p>
    <w:p>
      <w:r>
        <w:t>Question : "Thomas has 27 Marbles. Harry gave him 162 more. How many Marbles does Thomas have all?"</w:t>
      </w:r>
    </w:p>
    <w:p>
      <w:r>
        <w:t>Equation : " X = 162 + 27"</w:t>
      </w:r>
    </w:p>
    <w:p>
      <w:r>
        <w:t xml:space="preserve">Answer : "189" </w:t>
        <w:br/>
        <w:t>}</w:t>
      </w:r>
    </w:p>
    <w:p>
      <w:r>
        <w:t>{</w:t>
        <w:br/>
        <w:t>Index 1447:</w:t>
      </w:r>
    </w:p>
    <w:p>
      <w:r>
        <w:t>Question : "Rowena has 112 Marbles. Paul gave him 76 more. How many Marbles does Rowena have in all?"</w:t>
      </w:r>
    </w:p>
    <w:p>
      <w:r>
        <w:t>Equation : " X = 76 + 112"</w:t>
      </w:r>
    </w:p>
    <w:p>
      <w:r>
        <w:t xml:space="preserve">Answer : "188" </w:t>
        <w:br/>
        <w:t>}</w:t>
      </w:r>
    </w:p>
    <w:p>
      <w:r>
        <w:t>{</w:t>
        <w:br/>
        <w:t>Index 1448:</w:t>
      </w:r>
    </w:p>
    <w:p>
      <w:r>
        <w:t>Question : "Jerry has 198 Marbles. Ronald gave him 131 more. How many Marbles does Jerry have total?"</w:t>
      </w:r>
    </w:p>
    <w:p>
      <w:r>
        <w:t>Equation : " X = 131 + 198"</w:t>
      </w:r>
    </w:p>
    <w:p>
      <w:r>
        <w:t xml:space="preserve">Answer : "329" </w:t>
        <w:br/>
        <w:t>}</w:t>
      </w:r>
    </w:p>
    <w:p>
      <w:r>
        <w:t>{</w:t>
        <w:br/>
        <w:t>Index 1449:</w:t>
      </w:r>
    </w:p>
    <w:p>
      <w:r>
        <w:t>Question : "Earl has 109 Marbles. Joseph gave him 71 more. How many Marbles does Earl have total?"</w:t>
      </w:r>
    </w:p>
    <w:p>
      <w:r>
        <w:t>Equation : " X = 71 + 109"</w:t>
      </w:r>
    </w:p>
    <w:p>
      <w:r>
        <w:t xml:space="preserve">Answer : "180" </w:t>
        <w:br/>
        <w:t>}</w:t>
      </w:r>
    </w:p>
    <w:p>
      <w:r>
        <w:t>{</w:t>
        <w:br/>
        <w:t>Index 1450:</w:t>
      </w:r>
    </w:p>
    <w:p>
      <w:r>
        <w:t>Question : "Teresa has 171 Marbles. Thomas gave him 176 more. How many Marbles does Teresa have how much?"</w:t>
      </w:r>
    </w:p>
    <w:p>
      <w:r>
        <w:t>Equation : " X = 176 + 171"</w:t>
      </w:r>
    </w:p>
    <w:p>
      <w:r>
        <w:t xml:space="preserve">Answer : "347" </w:t>
        <w:br/>
        <w:t>}</w:t>
      </w:r>
    </w:p>
    <w:p>
      <w:r>
        <w:t>{</w:t>
        <w:br/>
        <w:t>Index 1451:</w:t>
      </w:r>
    </w:p>
    <w:p>
      <w:r>
        <w:t>Question : "Jenna has 182 Marbles. Stanley gave him 16 more. How many Marbles does Jenna have total?"</w:t>
      </w:r>
    </w:p>
    <w:p>
      <w:r>
        <w:t>Equation : " X = 16 + 182"</w:t>
      </w:r>
    </w:p>
    <w:p>
      <w:r>
        <w:t xml:space="preserve">Answer : "198" </w:t>
        <w:br/>
        <w:t>}</w:t>
      </w:r>
    </w:p>
    <w:p>
      <w:r>
        <w:t>{</w:t>
        <w:br/>
        <w:t>Index 1452:</w:t>
      </w:r>
    </w:p>
    <w:p>
      <w:r>
        <w:t>Question : "Richard has 4 Marbles. Christopher gave him 123 more. How many Marbles does Richard have add?"</w:t>
      </w:r>
    </w:p>
    <w:p>
      <w:r>
        <w:t>Equation : " X = 123 + 4"</w:t>
      </w:r>
    </w:p>
    <w:p>
      <w:r>
        <w:t xml:space="preserve">Answer : "127" </w:t>
        <w:br/>
        <w:t>}</w:t>
      </w:r>
    </w:p>
    <w:p>
      <w:r>
        <w:t>{</w:t>
        <w:br/>
        <w:t>Index 1453:</w:t>
      </w:r>
    </w:p>
    <w:p>
      <w:r>
        <w:t>Question : "Donna has 158 Marbles. William gave him 101 more. How many Marbles does Donna have join?"</w:t>
      </w:r>
    </w:p>
    <w:p>
      <w:r>
        <w:t>Equation : " X = 101 + 158"</w:t>
      </w:r>
    </w:p>
    <w:p>
      <w:r>
        <w:t xml:space="preserve">Answer : "259" </w:t>
        <w:br/>
        <w:t>}</w:t>
      </w:r>
    </w:p>
    <w:p>
      <w:r>
        <w:t>{</w:t>
        <w:br/>
        <w:t>Index 1454:</w:t>
      </w:r>
    </w:p>
    <w:p>
      <w:r>
        <w:t>Question : "Dustin has 165 Marbles. Tangela gave him 118 more. How many Marbles does Dustin have join?"</w:t>
      </w:r>
    </w:p>
    <w:p>
      <w:r>
        <w:t>Equation : " X = 118 + 165"</w:t>
      </w:r>
    </w:p>
    <w:p>
      <w:r>
        <w:t xml:space="preserve">Answer : "283" </w:t>
        <w:br/>
        <w:t>}</w:t>
      </w:r>
    </w:p>
    <w:p>
      <w:r>
        <w:t>{</w:t>
        <w:br/>
        <w:t>Index 1455:</w:t>
      </w:r>
    </w:p>
    <w:p>
      <w:r>
        <w:t>Question : "Grace has 51 Marbles. Michael gave him 194 more. How many Marbles does Grace have combined?"</w:t>
      </w:r>
    </w:p>
    <w:p>
      <w:r>
        <w:t>Equation : " X = 194 + 51"</w:t>
      </w:r>
    </w:p>
    <w:p>
      <w:r>
        <w:t xml:space="preserve">Answer : "245" </w:t>
        <w:br/>
        <w:t>}</w:t>
      </w:r>
    </w:p>
    <w:p>
      <w:r>
        <w:t>{</w:t>
        <w:br/>
        <w:t>Index 1456:</w:t>
      </w:r>
    </w:p>
    <w:p>
      <w:r>
        <w:t>Question : "Michael has 90 Marbles. Michelle gave him 111 more. How many Marbles does Michael have all?"</w:t>
      </w:r>
    </w:p>
    <w:p>
      <w:r>
        <w:t>Equation : " X = 111 + 90"</w:t>
      </w:r>
    </w:p>
    <w:p>
      <w:r>
        <w:t xml:space="preserve">Answer : "201" </w:t>
        <w:br/>
        <w:t>}</w:t>
      </w:r>
    </w:p>
    <w:p>
      <w:r>
        <w:t>{</w:t>
        <w:br/>
        <w:t>Index 1457:</w:t>
      </w:r>
    </w:p>
    <w:p>
      <w:r>
        <w:t>Question : "Lola has 30 Marbles. Ruth gave him 31 more. How many Marbles does Lola have to sum?"</w:t>
      </w:r>
    </w:p>
    <w:p>
      <w:r>
        <w:t>Equation : " X = 31 + 30"</w:t>
      </w:r>
    </w:p>
    <w:p>
      <w:r>
        <w:t xml:space="preserve">Answer : "61" </w:t>
        <w:br/>
        <w:t>}</w:t>
      </w:r>
    </w:p>
    <w:p>
      <w:r>
        <w:t>{</w:t>
        <w:br/>
        <w:t>Index 1458:</w:t>
      </w:r>
    </w:p>
    <w:p>
      <w:r>
        <w:t>Question : "Julia has 121 Marbles. Robert gave him 62 more. How many Marbles does Julia have in all?"</w:t>
      </w:r>
    </w:p>
    <w:p>
      <w:r>
        <w:t>Equation : " X = 62 + 121"</w:t>
      </w:r>
    </w:p>
    <w:p>
      <w:r>
        <w:t xml:space="preserve">Answer : "183" </w:t>
        <w:br/>
        <w:t>}</w:t>
      </w:r>
    </w:p>
    <w:p>
      <w:r>
        <w:t>{</w:t>
        <w:br/>
        <w:t>Index 1459:</w:t>
      </w:r>
    </w:p>
    <w:p>
      <w:r>
        <w:t>Question : "Michael has 120 Marbles. Georgetta gave him 89 more. How many Marbles does Michael have how much?"</w:t>
      </w:r>
    </w:p>
    <w:p>
      <w:r>
        <w:t>Equation : " X = 89 + 120"</w:t>
      </w:r>
    </w:p>
    <w:p>
      <w:r>
        <w:t xml:space="preserve">Answer : "209" </w:t>
        <w:br/>
        <w:t>}</w:t>
      </w:r>
    </w:p>
    <w:p>
      <w:r>
        <w:t>{</w:t>
        <w:br/>
        <w:t>Index 1460:</w:t>
      </w:r>
    </w:p>
    <w:p>
      <w:r>
        <w:t>Question : "Stephan has 164 Marbles. Kelly gave him 194 more. How many Marbles does Stephan have add?"</w:t>
      </w:r>
    </w:p>
    <w:p>
      <w:r>
        <w:t>Equation : " X = 194 + 164"</w:t>
      </w:r>
    </w:p>
    <w:p>
      <w:r>
        <w:t xml:space="preserve">Answer : "358" </w:t>
        <w:br/>
        <w:t>}</w:t>
      </w:r>
    </w:p>
    <w:p>
      <w:r>
        <w:t>{</w:t>
        <w:br/>
        <w:t>Index 1461:</w:t>
      </w:r>
    </w:p>
    <w:p>
      <w:r>
        <w:t>Question : "Lisa has 110 Marbles. Douglas gave him 85 more. How many Marbles does Lisa have increased by?"</w:t>
      </w:r>
    </w:p>
    <w:p>
      <w:r>
        <w:t>Equation : " X = 85 + 110"</w:t>
      </w:r>
    </w:p>
    <w:p>
      <w:r>
        <w:t xml:space="preserve">Answer : "195" </w:t>
        <w:br/>
        <w:t>}</w:t>
      </w:r>
    </w:p>
    <w:p>
      <w:r>
        <w:t>{</w:t>
        <w:br/>
        <w:t>Index 1462:</w:t>
      </w:r>
    </w:p>
    <w:p>
      <w:r>
        <w:t>Question : "Helen has 146 Marbles. Eugene gave him 101 more. How many Marbles does Helen have in all?"</w:t>
      </w:r>
    </w:p>
    <w:p>
      <w:r>
        <w:t>Equation : " X = 101 + 146"</w:t>
      </w:r>
    </w:p>
    <w:p>
      <w:r>
        <w:t xml:space="preserve">Answer : "247" </w:t>
        <w:br/>
        <w:t>}</w:t>
      </w:r>
    </w:p>
    <w:p>
      <w:r>
        <w:t>{</w:t>
        <w:br/>
        <w:t>Index 1463:</w:t>
      </w:r>
    </w:p>
    <w:p>
      <w:r>
        <w:t>Question : "Donald has 26 Marbles. Laurence gave him 73 more. How many Marbles does Donald have total?"</w:t>
      </w:r>
    </w:p>
    <w:p>
      <w:r>
        <w:t>Equation : " X = 73 + 26"</w:t>
      </w:r>
    </w:p>
    <w:p>
      <w:r>
        <w:t xml:space="preserve">Answer : "99" </w:t>
        <w:br/>
        <w:t>}</w:t>
      </w:r>
    </w:p>
    <w:p>
      <w:r>
        <w:t>{</w:t>
        <w:br/>
        <w:t>Index 1464:</w:t>
      </w:r>
    </w:p>
    <w:p>
      <w:r>
        <w:t>Question : "Katrina has 155 Marbles. Joan gave him 159 more. How many Marbles does Katrina have increased by?"</w:t>
      </w:r>
    </w:p>
    <w:p>
      <w:r>
        <w:t>Equation : " X = 159 + 155"</w:t>
      </w:r>
    </w:p>
    <w:p>
      <w:r>
        <w:t xml:space="preserve">Answer : "314" </w:t>
        <w:br/>
        <w:t>}</w:t>
      </w:r>
    </w:p>
    <w:p>
      <w:r>
        <w:t>{</w:t>
        <w:br/>
        <w:t>Index 1465:</w:t>
      </w:r>
    </w:p>
    <w:p>
      <w:r>
        <w:t>Question : "Alfred has 15 Marbles. Aurora gave him 175 more. How many Marbles does Alfred have how much?"</w:t>
      </w:r>
    </w:p>
    <w:p>
      <w:r>
        <w:t>Equation : " X = 175 + 15"</w:t>
      </w:r>
    </w:p>
    <w:p>
      <w:r>
        <w:t xml:space="preserve">Answer : "190" </w:t>
        <w:br/>
        <w:t>}</w:t>
      </w:r>
    </w:p>
    <w:p>
      <w:r>
        <w:t>{</w:t>
        <w:br/>
        <w:t>Index 1466:</w:t>
      </w:r>
    </w:p>
    <w:p>
      <w:r>
        <w:t>Question : "Brandy has 132 Marbles. Joel gave him 8 more. How many Marbles does Brandy have increased by?"</w:t>
      </w:r>
    </w:p>
    <w:p>
      <w:r>
        <w:t>Equation : " X = 8 + 132"</w:t>
      </w:r>
    </w:p>
    <w:p>
      <w:r>
        <w:t xml:space="preserve">Answer : "140" </w:t>
        <w:br/>
        <w:t>}</w:t>
      </w:r>
    </w:p>
    <w:p>
      <w:r>
        <w:t>{</w:t>
        <w:br/>
        <w:t>Index 1467:</w:t>
      </w:r>
    </w:p>
    <w:p>
      <w:r>
        <w:t>Question : "Harvey has 80 Marbles. Meagan gave him 40 more. How many Marbles does Harvey have join?"</w:t>
      </w:r>
    </w:p>
    <w:p>
      <w:r>
        <w:t>Equation : " X = 40 + 80"</w:t>
      </w:r>
    </w:p>
    <w:p>
      <w:r>
        <w:t xml:space="preserve">Answer : "120" </w:t>
        <w:br/>
        <w:t>}</w:t>
      </w:r>
    </w:p>
    <w:p>
      <w:r>
        <w:t>{</w:t>
        <w:br/>
        <w:t>Index 1468:</w:t>
      </w:r>
    </w:p>
    <w:p>
      <w:r>
        <w:t>Question : "Dennis has 13 Marbles. Jim gave him 118 more. How many Marbles does Dennis have together?"</w:t>
      </w:r>
    </w:p>
    <w:p>
      <w:r>
        <w:t>Equation : " X = 118 + 13"</w:t>
      </w:r>
    </w:p>
    <w:p>
      <w:r>
        <w:t xml:space="preserve">Answer : "131" </w:t>
        <w:br/>
        <w:t>}</w:t>
      </w:r>
    </w:p>
    <w:p>
      <w:r>
        <w:t>{</w:t>
        <w:br/>
        <w:t>Index 1469:</w:t>
      </w:r>
    </w:p>
    <w:p>
      <w:r>
        <w:t>Question : "Daniel has 195 Marbles. Kathryn gave him 182 more. How many Marbles does Daniel have combined?"</w:t>
      </w:r>
    </w:p>
    <w:p>
      <w:r>
        <w:t>Equation : " X = 182 + 195"</w:t>
      </w:r>
    </w:p>
    <w:p>
      <w:r>
        <w:t xml:space="preserve">Answer : "377" </w:t>
        <w:br/>
        <w:t>}</w:t>
      </w:r>
    </w:p>
    <w:p>
      <w:r>
        <w:t>{</w:t>
        <w:br/>
        <w:t>Index 1470:</w:t>
      </w:r>
    </w:p>
    <w:p>
      <w:r>
        <w:t>Question : "Steven has 58 Marbles. Rosa gave him 4 more. How many Marbles does Steven have to plus?"</w:t>
      </w:r>
    </w:p>
    <w:p>
      <w:r>
        <w:t>Equation : " X = 4 + 58"</w:t>
      </w:r>
    </w:p>
    <w:p>
      <w:r>
        <w:t xml:space="preserve">Answer : "62" </w:t>
        <w:br/>
        <w:t>}</w:t>
      </w:r>
    </w:p>
    <w:p>
      <w:r>
        <w:t>{</w:t>
        <w:br/>
        <w:t>Index 1471:</w:t>
      </w:r>
    </w:p>
    <w:p>
      <w:r>
        <w:t>Question : "Jennifer has 173 Marbles. Seth gave him 165 more. How many Marbles does Jennifer have all together?"</w:t>
      </w:r>
    </w:p>
    <w:p>
      <w:r>
        <w:t>Equation : " X = 165 + 173"</w:t>
      </w:r>
    </w:p>
    <w:p>
      <w:r>
        <w:t xml:space="preserve">Answer : "338" </w:t>
        <w:br/>
        <w:t>}</w:t>
      </w:r>
    </w:p>
    <w:p>
      <w:r>
        <w:t>{</w:t>
        <w:br/>
        <w:t>Index 1472:</w:t>
      </w:r>
    </w:p>
    <w:p>
      <w:r>
        <w:t>Question : "Elmer has 141 Marbles. Mary gave him 176 more. How many Marbles does Elmer have combined?"</w:t>
      </w:r>
    </w:p>
    <w:p>
      <w:r>
        <w:t>Equation : " X = 176 + 141"</w:t>
      </w:r>
    </w:p>
    <w:p>
      <w:r>
        <w:t xml:space="preserve">Answer : "317" </w:t>
        <w:br/>
        <w:t>}</w:t>
      </w:r>
    </w:p>
    <w:p>
      <w:r>
        <w:t>{</w:t>
        <w:br/>
        <w:t>Index 1473:</w:t>
      </w:r>
    </w:p>
    <w:p>
      <w:r>
        <w:t>Question : "Perry has 15 Marbles. Margarito gave him 3 more. How many Marbles does Perry have altogether?"</w:t>
      </w:r>
    </w:p>
    <w:p>
      <w:r>
        <w:t>Equation : " X = 3 + 15"</w:t>
      </w:r>
    </w:p>
    <w:p>
      <w:r>
        <w:t xml:space="preserve">Answer : "18" </w:t>
        <w:br/>
        <w:t>}</w:t>
      </w:r>
    </w:p>
    <w:p>
      <w:r>
        <w:t>{</w:t>
        <w:br/>
        <w:t>Index 1474:</w:t>
      </w:r>
    </w:p>
    <w:p>
      <w:r>
        <w:t>Question : "James has 35 Marbles. Patricia gave him 171 more. How many Marbles does James have to sum?"</w:t>
      </w:r>
    </w:p>
    <w:p>
      <w:r>
        <w:t>Equation : " X = 171 + 35"</w:t>
      </w:r>
    </w:p>
    <w:p>
      <w:r>
        <w:t xml:space="preserve">Answer : "206" </w:t>
        <w:br/>
        <w:t>}</w:t>
      </w:r>
    </w:p>
    <w:p>
      <w:r>
        <w:t>{</w:t>
        <w:br/>
        <w:t>Index 1475:</w:t>
      </w:r>
    </w:p>
    <w:p>
      <w:r>
        <w:t>Question : "Doreen has 177 Marbles. Gale gave him 134 more. How many Marbles does Doreen have all together?"</w:t>
      </w:r>
    </w:p>
    <w:p>
      <w:r>
        <w:t>Equation : " X = 134 + 177"</w:t>
      </w:r>
    </w:p>
    <w:p>
      <w:r>
        <w:t xml:space="preserve">Answer : "311" </w:t>
        <w:br/>
        <w:t>}</w:t>
      </w:r>
    </w:p>
    <w:p>
      <w:r>
        <w:t>{</w:t>
        <w:br/>
        <w:t>Index 1476:</w:t>
      </w:r>
    </w:p>
    <w:p>
      <w:r>
        <w:t>Question : "Tom has 174 Marbles. Haley gave him 10 more. How many Marbles does Tom have in all?"</w:t>
      </w:r>
    </w:p>
    <w:p>
      <w:r>
        <w:t>Equation : " X = 10 + 174"</w:t>
      </w:r>
    </w:p>
    <w:p>
      <w:r>
        <w:t xml:space="preserve">Answer : "184" </w:t>
        <w:br/>
        <w:t>}</w:t>
      </w:r>
    </w:p>
    <w:p>
      <w:r>
        <w:t>{</w:t>
        <w:br/>
        <w:t>Index 1477:</w:t>
      </w:r>
    </w:p>
    <w:p>
      <w:r>
        <w:t>Question : "Rachelle has 119 Marbles. Minnie gave him 143 more. How many Marbles does Rachelle have altogether?"</w:t>
      </w:r>
    </w:p>
    <w:p>
      <w:r>
        <w:t>Equation : " X = 143 + 119"</w:t>
      </w:r>
    </w:p>
    <w:p>
      <w:r>
        <w:t xml:space="preserve">Answer : "262" </w:t>
        <w:br/>
        <w:t>}</w:t>
      </w:r>
    </w:p>
    <w:p>
      <w:r>
        <w:t>{</w:t>
        <w:br/>
        <w:t>Index 1478:</w:t>
      </w:r>
    </w:p>
    <w:p>
      <w:r>
        <w:t>Question : "Kathy has 198 Marbles. Orpha gave him 30 more. How many Marbles does Kathy have join?"</w:t>
      </w:r>
    </w:p>
    <w:p>
      <w:r>
        <w:t>Equation : " X = 30 + 198"</w:t>
      </w:r>
    </w:p>
    <w:p>
      <w:r>
        <w:t xml:space="preserve">Answer : "228" </w:t>
        <w:br/>
        <w:t>}</w:t>
      </w:r>
    </w:p>
    <w:p>
      <w:r>
        <w:t>{</w:t>
        <w:br/>
        <w:t>Index 1479:</w:t>
      </w:r>
    </w:p>
    <w:p>
      <w:r>
        <w:t>Question : "Julio has 45 Marbles. Nestor gave him 169 more. How many Marbles does Julio have combined?"</w:t>
      </w:r>
    </w:p>
    <w:p>
      <w:r>
        <w:t>Equation : " X = 169 + 45"</w:t>
      </w:r>
    </w:p>
    <w:p>
      <w:r>
        <w:t xml:space="preserve">Answer : "214" </w:t>
        <w:br/>
        <w:t>}</w:t>
      </w:r>
    </w:p>
    <w:p>
      <w:r>
        <w:t>{</w:t>
        <w:br/>
        <w:t>Index 1480:</w:t>
      </w:r>
    </w:p>
    <w:p>
      <w:r>
        <w:t>Question : "Helen has 3 Marbles. Edna gave him 29 more. How many Marbles does Helen have join?"</w:t>
      </w:r>
    </w:p>
    <w:p>
      <w:r>
        <w:t>Equation : " X = 29 + 3"</w:t>
      </w:r>
    </w:p>
    <w:p>
      <w:r>
        <w:t xml:space="preserve">Answer : "32" </w:t>
        <w:br/>
        <w:t>}</w:t>
      </w:r>
    </w:p>
    <w:p>
      <w:r>
        <w:t>{</w:t>
        <w:br/>
        <w:t>Index 1481:</w:t>
      </w:r>
    </w:p>
    <w:p>
      <w:r>
        <w:t>Question : "Dawn has 152 Marbles. Tom gave him 151 more. How many Marbles does Dawn have combined?"</w:t>
      </w:r>
    </w:p>
    <w:p>
      <w:r>
        <w:t>Equation : " X = 151 + 152"</w:t>
      </w:r>
    </w:p>
    <w:p>
      <w:r>
        <w:t xml:space="preserve">Answer : "303" </w:t>
        <w:br/>
        <w:t>}</w:t>
      </w:r>
    </w:p>
    <w:p>
      <w:r>
        <w:t>{</w:t>
        <w:br/>
        <w:t>Index 1482:</w:t>
      </w:r>
    </w:p>
    <w:p>
      <w:r>
        <w:t>Question : "Adrianna has 185 Marbles. Cynthia gave him 94 more. How many Marbles does Adrianna have all together?"</w:t>
      </w:r>
    </w:p>
    <w:p>
      <w:r>
        <w:t>Equation : " X = 94 + 185"</w:t>
      </w:r>
    </w:p>
    <w:p>
      <w:r>
        <w:t xml:space="preserve">Answer : "279" </w:t>
        <w:br/>
        <w:t>}</w:t>
      </w:r>
    </w:p>
    <w:p>
      <w:r>
        <w:t>{</w:t>
        <w:br/>
        <w:t>Index 1483:</w:t>
      </w:r>
    </w:p>
    <w:p>
      <w:r>
        <w:t>Question : "Bryan has 196 Marbles. Jeremy gave him 108 more. How many Marbles does Bryan have increased by?"</w:t>
      </w:r>
    </w:p>
    <w:p>
      <w:r>
        <w:t>Equation : " X = 108 + 196"</w:t>
      </w:r>
    </w:p>
    <w:p>
      <w:r>
        <w:t xml:space="preserve">Answer : "304" </w:t>
        <w:br/>
        <w:t>}</w:t>
      </w:r>
    </w:p>
    <w:p>
      <w:r>
        <w:t>{</w:t>
        <w:br/>
        <w:t>Index 1484:</w:t>
      </w:r>
    </w:p>
    <w:p>
      <w:r>
        <w:t>Question : "Leonard has 40 Marbles. Ella gave him 96 more. How many Marbles does Leonard have to plus?"</w:t>
      </w:r>
    </w:p>
    <w:p>
      <w:r>
        <w:t>Equation : " X = 96 + 40"</w:t>
      </w:r>
    </w:p>
    <w:p>
      <w:r>
        <w:t xml:space="preserve">Answer : "136" </w:t>
        <w:br/>
        <w:t>}</w:t>
      </w:r>
    </w:p>
    <w:p>
      <w:r>
        <w:t>{</w:t>
        <w:br/>
        <w:t>Index 1485:</w:t>
      </w:r>
    </w:p>
    <w:p>
      <w:r>
        <w:t>Question : "Nina has 57 Marbles. Diane gave him 197 more. How many Marbles does Nina have in all?"</w:t>
      </w:r>
    </w:p>
    <w:p>
      <w:r>
        <w:t>Equation : " X = 197 + 57"</w:t>
      </w:r>
    </w:p>
    <w:p>
      <w:r>
        <w:t xml:space="preserve">Answer : "254" </w:t>
        <w:br/>
        <w:t>}</w:t>
      </w:r>
    </w:p>
    <w:p>
      <w:r>
        <w:t>{</w:t>
        <w:br/>
        <w:t>Index 1486:</w:t>
      </w:r>
    </w:p>
    <w:p>
      <w:r>
        <w:t>Question : "Maryann has 180 Marbles. Jason gave him 124 more. How many Marbles does Maryann have all?"</w:t>
      </w:r>
    </w:p>
    <w:p>
      <w:r>
        <w:t>Equation : " X = 124 + 180"</w:t>
      </w:r>
    </w:p>
    <w:p>
      <w:r>
        <w:t xml:space="preserve">Answer : "304" </w:t>
        <w:br/>
        <w:t>}</w:t>
      </w:r>
    </w:p>
    <w:p>
      <w:r>
        <w:t>{</w:t>
        <w:br/>
        <w:t>Index 1487:</w:t>
      </w:r>
    </w:p>
    <w:p>
      <w:r>
        <w:t>Question : "Michael has 156 Marbles. Patricia gave him 153 more. How many Marbles does Michael have join?"</w:t>
      </w:r>
    </w:p>
    <w:p>
      <w:r>
        <w:t>Equation : " X = 153 + 156"</w:t>
      </w:r>
    </w:p>
    <w:p>
      <w:r>
        <w:t xml:space="preserve">Answer : "309" </w:t>
        <w:br/>
        <w:t>}</w:t>
      </w:r>
    </w:p>
    <w:p>
      <w:r>
        <w:t>{</w:t>
        <w:br/>
        <w:t>Index 1488:</w:t>
      </w:r>
    </w:p>
    <w:p>
      <w:r>
        <w:t>Question : "Brigitte has 142 Marbles. William gave him 71 more. How many Marbles does Brigitte have together?"</w:t>
      </w:r>
    </w:p>
    <w:p>
      <w:r>
        <w:t>Equation : " X = 71 + 142"</w:t>
      </w:r>
    </w:p>
    <w:p>
      <w:r>
        <w:t xml:space="preserve">Answer : "213" </w:t>
        <w:br/>
        <w:t>}</w:t>
      </w:r>
    </w:p>
    <w:p>
      <w:r>
        <w:t>{</w:t>
        <w:br/>
        <w:t>Index 1489:</w:t>
      </w:r>
    </w:p>
    <w:p>
      <w:r>
        <w:t>Question : "Dorthy has 158 Marbles. Virginia gave him 149 more. How many Marbles does Dorthy have increased by?"</w:t>
      </w:r>
    </w:p>
    <w:p>
      <w:r>
        <w:t>Equation : " X = 149 + 158"</w:t>
      </w:r>
    </w:p>
    <w:p>
      <w:r>
        <w:t xml:space="preserve">Answer : "307" </w:t>
        <w:br/>
        <w:t>}</w:t>
      </w:r>
    </w:p>
    <w:p>
      <w:r>
        <w:t>{</w:t>
        <w:br/>
        <w:t>Index 1490:</w:t>
      </w:r>
    </w:p>
    <w:p>
      <w:r>
        <w:t>Question : "Christopher has 83 Marbles. Larry gave him 31 more. How many Marbles does Christopher have altogether?"</w:t>
      </w:r>
    </w:p>
    <w:p>
      <w:r>
        <w:t>Equation : " X = 31 + 83"</w:t>
      </w:r>
    </w:p>
    <w:p>
      <w:r>
        <w:t xml:space="preserve">Answer : "114" </w:t>
        <w:br/>
        <w:t>}</w:t>
      </w:r>
    </w:p>
    <w:p>
      <w:r>
        <w:t>{</w:t>
        <w:br/>
        <w:t>Index 1491:</w:t>
      </w:r>
    </w:p>
    <w:p>
      <w:r>
        <w:t>Question : "Clarence has 111 Marbles. Ellen gave him 75 more. How many Marbles does Clarence have together?"</w:t>
      </w:r>
    </w:p>
    <w:p>
      <w:r>
        <w:t>Equation : " X = 75 + 111"</w:t>
      </w:r>
    </w:p>
    <w:p>
      <w:r>
        <w:t xml:space="preserve">Answer : "186" </w:t>
        <w:br/>
        <w:t>}</w:t>
      </w:r>
    </w:p>
    <w:p>
      <w:r>
        <w:t>{</w:t>
        <w:br/>
        <w:t>Index 1492:</w:t>
      </w:r>
    </w:p>
    <w:p>
      <w:r>
        <w:t>Question : "Tyler has 89 Marbles. Wilbur gave him 156 more. How many Marbles does Tyler have add?"</w:t>
      </w:r>
    </w:p>
    <w:p>
      <w:r>
        <w:t>Equation : " X = 156 + 89"</w:t>
      </w:r>
    </w:p>
    <w:p>
      <w:r>
        <w:t xml:space="preserve">Answer : "245" </w:t>
        <w:br/>
        <w:t>}</w:t>
      </w:r>
    </w:p>
    <w:p>
      <w:r>
        <w:t>{</w:t>
        <w:br/>
        <w:t>Index 1493:</w:t>
      </w:r>
    </w:p>
    <w:p>
      <w:r>
        <w:t>Question : "Thomas has 158 Marbles. Amanda gave him 84 more. How many Marbles does Thomas have total?"</w:t>
      </w:r>
    </w:p>
    <w:p>
      <w:r>
        <w:t>Equation : " X = 84 + 158"</w:t>
      </w:r>
    </w:p>
    <w:p>
      <w:r>
        <w:t xml:space="preserve">Answer : "242" </w:t>
        <w:br/>
        <w:t>}</w:t>
      </w:r>
    </w:p>
    <w:p>
      <w:r>
        <w:t>{</w:t>
        <w:br/>
        <w:t>Index 1494:</w:t>
      </w:r>
    </w:p>
    <w:p>
      <w:r>
        <w:t>Question : "Teresa has 10 Marbles. Stephanie gave him 79 more. How many Marbles does Teresa have how much?"</w:t>
      </w:r>
    </w:p>
    <w:p>
      <w:r>
        <w:t>Equation : " X = 79 + 10"</w:t>
      </w:r>
    </w:p>
    <w:p>
      <w:r>
        <w:t xml:space="preserve">Answer : "89" </w:t>
        <w:br/>
        <w:t>}</w:t>
      </w:r>
    </w:p>
    <w:p>
      <w:r>
        <w:t>{</w:t>
        <w:br/>
        <w:t>Index 1495:</w:t>
      </w:r>
    </w:p>
    <w:p>
      <w:r>
        <w:t>Question : "Brett has 120 Marbles. Mike gave him 51 more. How many Marbles does Brett have add?"</w:t>
      </w:r>
    </w:p>
    <w:p>
      <w:r>
        <w:t>Equation : " X = 51 + 120"</w:t>
      </w:r>
    </w:p>
    <w:p>
      <w:r>
        <w:t xml:space="preserve">Answer : "171" </w:t>
        <w:br/>
        <w:t>}</w:t>
      </w:r>
    </w:p>
    <w:p>
      <w:r>
        <w:t>{</w:t>
        <w:br/>
        <w:t>Index 1496:</w:t>
      </w:r>
    </w:p>
    <w:p>
      <w:r>
        <w:t>Question : "Marsha has 42 Marbles. Richard gave him 42 more. How many Marbles does Marsha have increased by?"</w:t>
      </w:r>
    </w:p>
    <w:p>
      <w:r>
        <w:t>Equation : " X = 42 + 42"</w:t>
      </w:r>
    </w:p>
    <w:p>
      <w:r>
        <w:t xml:space="preserve">Answer : "84" </w:t>
        <w:br/>
        <w:t>}</w:t>
      </w:r>
    </w:p>
    <w:p>
      <w:r>
        <w:t>{</w:t>
        <w:br/>
        <w:t>Index 1497:</w:t>
      </w:r>
    </w:p>
    <w:p>
      <w:r>
        <w:t>Question : "Susan has 186 Marbles. David gave him 78 more. How many Marbles does Susan have join?"</w:t>
      </w:r>
    </w:p>
    <w:p>
      <w:r>
        <w:t>Equation : " X = 78 + 186"</w:t>
      </w:r>
    </w:p>
    <w:p>
      <w:r>
        <w:t xml:space="preserve">Answer : "264" </w:t>
        <w:br/>
        <w:t>}</w:t>
      </w:r>
    </w:p>
    <w:p>
      <w:r>
        <w:t>{</w:t>
        <w:br/>
        <w:t>Index 1498:</w:t>
      </w:r>
    </w:p>
    <w:p>
      <w:r>
        <w:t>Question : "Adria has 19 Marbles. Marsha gave him 107 more. How many Marbles does Adria have add?"</w:t>
      </w:r>
    </w:p>
    <w:p>
      <w:r>
        <w:t>Equation : " X = 107 + 19"</w:t>
      </w:r>
    </w:p>
    <w:p>
      <w:r>
        <w:t xml:space="preserve">Answer : "126" </w:t>
        <w:br/>
        <w:t>}</w:t>
      </w:r>
    </w:p>
    <w:p>
      <w:r>
        <w:t>{</w:t>
        <w:br/>
        <w:t>Index 1499:</w:t>
      </w:r>
    </w:p>
    <w:p>
      <w:r>
        <w:t>Question : "Albert has 47 Marbles. Andrew gave him 109 more. How many Marbles does Albert have add?"</w:t>
      </w:r>
    </w:p>
    <w:p>
      <w:r>
        <w:t>Equation : " X = 109 + 47"</w:t>
      </w:r>
    </w:p>
    <w:p>
      <w:r>
        <w:t xml:space="preserve">Answer : "156" </w:t>
        <w:br/>
        <w:t>}</w:t>
      </w:r>
    </w:p>
    <w:p>
      <w:r>
        <w:t>{</w:t>
        <w:br/>
        <w:t>Index 1500:</w:t>
      </w:r>
    </w:p>
    <w:p>
      <w:r>
        <w:t>Question : "Robert has 67 Marbles. George gave him 36 more. How many Marbles does Robert have to plus?"</w:t>
      </w:r>
    </w:p>
    <w:p>
      <w:r>
        <w:t>Equation : " X = 36 + 67"</w:t>
      </w:r>
    </w:p>
    <w:p>
      <w:r>
        <w:t xml:space="preserve">Answer : "103" </w:t>
        <w:br/>
        <w:t>}</w:t>
      </w:r>
    </w:p>
    <w:p>
      <w:r>
        <w:t>{</w:t>
        <w:br/>
        <w:t>Index 1501:</w:t>
      </w:r>
    </w:p>
    <w:p>
      <w:r>
        <w:t>Question : "Jason has 193 Marbles. Pauline gave him 75 more. How many Marbles does Jason have in all?"</w:t>
      </w:r>
    </w:p>
    <w:p>
      <w:r>
        <w:t>Equation : " X = 75 + 193"</w:t>
      </w:r>
    </w:p>
    <w:p>
      <w:r>
        <w:t xml:space="preserve">Answer : "268" </w:t>
        <w:br/>
        <w:t>}</w:t>
      </w:r>
    </w:p>
    <w:p>
      <w:r>
        <w:t>{</w:t>
        <w:br/>
        <w:t>Index 1502:</w:t>
      </w:r>
    </w:p>
    <w:p>
      <w:r>
        <w:t>Question : "Misty has 167 Marbles. Maryanne gave him 85 more. How many Marbles does Misty have together?"</w:t>
      </w:r>
    </w:p>
    <w:p>
      <w:r>
        <w:t>Equation : " X = 85 + 167"</w:t>
      </w:r>
    </w:p>
    <w:p>
      <w:r>
        <w:t xml:space="preserve">Answer : "252" </w:t>
        <w:br/>
        <w:t>}</w:t>
      </w:r>
    </w:p>
    <w:p>
      <w:r>
        <w:t>{</w:t>
        <w:br/>
        <w:t>Index 1503:</w:t>
      </w:r>
    </w:p>
    <w:p>
      <w:r>
        <w:t>Question : "George has 5 Marbles. Herman gave him 90 more. How many Marbles does George have all?"</w:t>
      </w:r>
    </w:p>
    <w:p>
      <w:r>
        <w:t>Equation : " X = 90 + 5"</w:t>
      </w:r>
    </w:p>
    <w:p>
      <w:r>
        <w:t xml:space="preserve">Answer : "95" </w:t>
        <w:br/>
        <w:t>}</w:t>
      </w:r>
    </w:p>
    <w:p>
      <w:r>
        <w:t>{</w:t>
        <w:br/>
        <w:t>Index 1504:</w:t>
      </w:r>
    </w:p>
    <w:p>
      <w:r>
        <w:t>Question : "Clarence has 146 Marbles. William gave him 101 more. How many Marbles does Clarence have in all?"</w:t>
      </w:r>
    </w:p>
    <w:p>
      <w:r>
        <w:t>Equation : " X = 101 + 146"</w:t>
      </w:r>
    </w:p>
    <w:p>
      <w:r>
        <w:t xml:space="preserve">Answer : "247" </w:t>
        <w:br/>
        <w:t>}</w:t>
      </w:r>
    </w:p>
    <w:p>
      <w:r>
        <w:t>{</w:t>
        <w:br/>
        <w:t>Index 1505:</w:t>
      </w:r>
    </w:p>
    <w:p>
      <w:r>
        <w:t>Question : "Janet has 114 Marbles. Monica gave him 15 more. How many Marbles does Janet have combined?"</w:t>
      </w:r>
    </w:p>
    <w:p>
      <w:r>
        <w:t>Equation : " X = 15 + 114"</w:t>
      </w:r>
    </w:p>
    <w:p>
      <w:r>
        <w:t xml:space="preserve">Answer : "129" </w:t>
        <w:br/>
        <w:t>}</w:t>
      </w:r>
    </w:p>
    <w:p>
      <w:r>
        <w:t>{</w:t>
        <w:br/>
        <w:t>Index 1506:</w:t>
      </w:r>
    </w:p>
    <w:p>
      <w:r>
        <w:t>Question : "Alicia has 95 Marbles. Robert gave him 126 more. How many Marbles does Alicia have add?"</w:t>
      </w:r>
    </w:p>
    <w:p>
      <w:r>
        <w:t>Equation : " X = 126 + 95"</w:t>
      </w:r>
    </w:p>
    <w:p>
      <w:r>
        <w:t xml:space="preserve">Answer : "221" </w:t>
        <w:br/>
        <w:t>}</w:t>
      </w:r>
    </w:p>
    <w:p>
      <w:r>
        <w:t>{</w:t>
        <w:br/>
        <w:t>Index 1507:</w:t>
      </w:r>
    </w:p>
    <w:p>
      <w:r>
        <w:t>Question : "Walter has 198 Marbles. Annie gave him 147 more. How many Marbles does Walter have together?"</w:t>
      </w:r>
    </w:p>
    <w:p>
      <w:r>
        <w:t>Equation : " X = 147 + 198"</w:t>
      </w:r>
    </w:p>
    <w:p>
      <w:r>
        <w:t xml:space="preserve">Answer : "345" </w:t>
        <w:br/>
        <w:t>}</w:t>
      </w:r>
    </w:p>
    <w:p>
      <w:r>
        <w:t>{</w:t>
        <w:br/>
        <w:t>Index 1508:</w:t>
      </w:r>
    </w:p>
    <w:p>
      <w:r>
        <w:t>Question : "Robert has 106 Marbles. Julia gave him 187 more. How many Marbles does Robert have add?"</w:t>
      </w:r>
    </w:p>
    <w:p>
      <w:r>
        <w:t>Equation : " X = 187 + 106"</w:t>
      </w:r>
    </w:p>
    <w:p>
      <w:r>
        <w:t xml:space="preserve">Answer : "293" </w:t>
        <w:br/>
        <w:t>}</w:t>
      </w:r>
    </w:p>
    <w:p>
      <w:r>
        <w:t>{</w:t>
        <w:br/>
        <w:t>Index 1509:</w:t>
      </w:r>
    </w:p>
    <w:p>
      <w:r>
        <w:t>Question : "Rebecca has 156 Marbles. Alton gave him 3 more. How many Marbles does Rebecca have add?"</w:t>
      </w:r>
    </w:p>
    <w:p>
      <w:r>
        <w:t>Equation : " X = 3 + 156"</w:t>
      </w:r>
    </w:p>
    <w:p>
      <w:r>
        <w:t xml:space="preserve">Answer : "159" </w:t>
        <w:br/>
        <w:t>}</w:t>
      </w:r>
    </w:p>
    <w:p>
      <w:r>
        <w:t>{</w:t>
        <w:br/>
        <w:t>Index 1510:</w:t>
      </w:r>
    </w:p>
    <w:p>
      <w:r>
        <w:t>Question : "Barbara has 51 Marbles. Christian gave him 20 more. How many Marbles does Barbara have how much?"</w:t>
      </w:r>
    </w:p>
    <w:p>
      <w:r>
        <w:t>Equation : " X = 20 + 51"</w:t>
      </w:r>
    </w:p>
    <w:p>
      <w:r>
        <w:t xml:space="preserve">Answer : "71" </w:t>
        <w:br/>
        <w:t>}</w:t>
      </w:r>
    </w:p>
    <w:p>
      <w:r>
        <w:t>{</w:t>
        <w:br/>
        <w:t>Index 1511:</w:t>
      </w:r>
    </w:p>
    <w:p>
      <w:r>
        <w:t>Question : "Ryan has 167 Marbles. Pamela gave him 7 more. How many Marbles does Ryan have all together?"</w:t>
      </w:r>
    </w:p>
    <w:p>
      <w:r>
        <w:t>Equation : " X = 7 + 167"</w:t>
      </w:r>
    </w:p>
    <w:p>
      <w:r>
        <w:t xml:space="preserve">Answer : "174" </w:t>
        <w:br/>
        <w:t>}</w:t>
      </w:r>
    </w:p>
    <w:p>
      <w:r>
        <w:t>{</w:t>
        <w:br/>
        <w:t>Index 1512:</w:t>
      </w:r>
    </w:p>
    <w:p>
      <w:r>
        <w:t>Question : "Edward has 38 Marbles. Jason gave him 3 more. How many Marbles does Edward have to plus?"</w:t>
      </w:r>
    </w:p>
    <w:p>
      <w:r>
        <w:t>Equation : " X = 3 + 38"</w:t>
      </w:r>
    </w:p>
    <w:p>
      <w:r>
        <w:t xml:space="preserve">Answer : "41" </w:t>
        <w:br/>
        <w:t>}</w:t>
      </w:r>
    </w:p>
    <w:p>
      <w:r>
        <w:t>{</w:t>
        <w:br/>
        <w:t>Index 1513:</w:t>
      </w:r>
    </w:p>
    <w:p>
      <w:r>
        <w:t>Question : "Brian has 93 Marbles. Wanda gave him 81 more. How many Marbles does Brian have to plus?"</w:t>
      </w:r>
    </w:p>
    <w:p>
      <w:r>
        <w:t>Equation : " X = 81 + 93"</w:t>
      </w:r>
    </w:p>
    <w:p>
      <w:r>
        <w:t xml:space="preserve">Answer : "174" </w:t>
        <w:br/>
        <w:t>}</w:t>
      </w:r>
    </w:p>
    <w:p>
      <w:r>
        <w:t>{</w:t>
        <w:br/>
        <w:t>Index 1514:</w:t>
      </w:r>
    </w:p>
    <w:p>
      <w:r>
        <w:t>Question : "Jean has 75 Marbles. Janet gave him 149 more. How many Marbles does Jean have combined?"</w:t>
      </w:r>
    </w:p>
    <w:p>
      <w:r>
        <w:t>Equation : " X = 149 + 75"</w:t>
      </w:r>
    </w:p>
    <w:p>
      <w:r>
        <w:t xml:space="preserve">Answer : "224" </w:t>
        <w:br/>
        <w:t>}</w:t>
      </w:r>
    </w:p>
    <w:p>
      <w:r>
        <w:t>{</w:t>
        <w:br/>
        <w:t>Index 1515:</w:t>
      </w:r>
    </w:p>
    <w:p>
      <w:r>
        <w:t>Question : "Shelby has 95 Marbles. Charles gave him 159 more. How many Marbles does Shelby have join?"</w:t>
      </w:r>
    </w:p>
    <w:p>
      <w:r>
        <w:t>Equation : " X = 159 + 95"</w:t>
      </w:r>
    </w:p>
    <w:p>
      <w:r>
        <w:t xml:space="preserve">Answer : "254" </w:t>
        <w:br/>
        <w:t>}</w:t>
      </w:r>
    </w:p>
    <w:p>
      <w:r>
        <w:t>{</w:t>
        <w:br/>
        <w:t>Index 1516:</w:t>
      </w:r>
    </w:p>
    <w:p>
      <w:r>
        <w:t>Question : "Allen has 191 Marbles. Elizabeth gave him 56 more. How many Marbles does Allen have increased by?"</w:t>
      </w:r>
    </w:p>
    <w:p>
      <w:r>
        <w:t>Equation : " X = 56 + 191"</w:t>
      </w:r>
    </w:p>
    <w:p>
      <w:r>
        <w:t xml:space="preserve">Answer : "247" </w:t>
        <w:br/>
        <w:t>}</w:t>
      </w:r>
    </w:p>
    <w:p>
      <w:r>
        <w:t>{</w:t>
        <w:br/>
        <w:t>Index 1517:</w:t>
      </w:r>
    </w:p>
    <w:p>
      <w:r>
        <w:t>Question : "Mary has 8 Marbles. Melani gave him 162 more. How many Marbles does Mary have altogether?"</w:t>
      </w:r>
    </w:p>
    <w:p>
      <w:r>
        <w:t>Equation : " X = 162 + 8"</w:t>
      </w:r>
    </w:p>
    <w:p>
      <w:r>
        <w:t xml:space="preserve">Answer : "170" </w:t>
        <w:br/>
        <w:t>}</w:t>
      </w:r>
    </w:p>
    <w:p>
      <w:r>
        <w:t>{</w:t>
        <w:br/>
        <w:t>Index 1518:</w:t>
      </w:r>
    </w:p>
    <w:p>
      <w:r>
        <w:t>Question : "Edward has 56 Marbles. Chad gave him 133 more. How many Marbles does Edward have how much?"</w:t>
      </w:r>
    </w:p>
    <w:p>
      <w:r>
        <w:t>Equation : " X = 133 + 56"</w:t>
      </w:r>
    </w:p>
    <w:p>
      <w:r>
        <w:t xml:space="preserve">Answer : "189" </w:t>
        <w:br/>
        <w:t>}</w:t>
      </w:r>
    </w:p>
    <w:p>
      <w:r>
        <w:t>{</w:t>
        <w:br/>
        <w:t>Index 1519:</w:t>
      </w:r>
    </w:p>
    <w:p>
      <w:r>
        <w:t>Question : "Pedro has 74 Marbles. James gave him 35 more. How many Marbles does Pedro have total?"</w:t>
      </w:r>
    </w:p>
    <w:p>
      <w:r>
        <w:t>Equation : " X = 35 + 74"</w:t>
      </w:r>
    </w:p>
    <w:p>
      <w:r>
        <w:t xml:space="preserve">Answer : "109" </w:t>
        <w:br/>
        <w:t>}</w:t>
      </w:r>
    </w:p>
    <w:p>
      <w:r>
        <w:t>{</w:t>
        <w:br/>
        <w:t>Index 1520:</w:t>
      </w:r>
    </w:p>
    <w:p>
      <w:r>
        <w:t>Question : "Irma has 187 Marbles. James gave him 72 more. How many Marbles does Irma have all together?"</w:t>
      </w:r>
    </w:p>
    <w:p>
      <w:r>
        <w:t>Equation : " X = 72 + 187"</w:t>
      </w:r>
    </w:p>
    <w:p>
      <w:r>
        <w:t xml:space="preserve">Answer : "259" </w:t>
        <w:br/>
        <w:t>}</w:t>
      </w:r>
    </w:p>
    <w:p>
      <w:r>
        <w:t>{</w:t>
        <w:br/>
        <w:t>Index 1521:</w:t>
      </w:r>
    </w:p>
    <w:p>
      <w:r>
        <w:t>Question : "Carmelia has 30 Marbles. Rose gave him 158 more. How many Marbles does Carmelia have to plus?"</w:t>
      </w:r>
    </w:p>
    <w:p>
      <w:r>
        <w:t>Equation : " X = 158 + 30"</w:t>
      </w:r>
    </w:p>
    <w:p>
      <w:r>
        <w:t xml:space="preserve">Answer : "188" </w:t>
        <w:br/>
        <w:t>}</w:t>
      </w:r>
    </w:p>
    <w:p>
      <w:r>
        <w:t>{</w:t>
        <w:br/>
        <w:t>Index 1522:</w:t>
      </w:r>
    </w:p>
    <w:p>
      <w:r>
        <w:t>Question : "Suzanne has 73 Marbles. Judith gave him 181 more. How many Marbles does Suzanne have total?"</w:t>
      </w:r>
    </w:p>
    <w:p>
      <w:r>
        <w:t>Equation : " X = 181 + 73"</w:t>
      </w:r>
    </w:p>
    <w:p>
      <w:r>
        <w:t xml:space="preserve">Answer : "254" </w:t>
        <w:br/>
        <w:t>}</w:t>
      </w:r>
    </w:p>
    <w:p>
      <w:r>
        <w:t>{</w:t>
        <w:br/>
        <w:t>Index 1523:</w:t>
      </w:r>
    </w:p>
    <w:p>
      <w:r>
        <w:t>Question : "Steven has 100 Marbles. Alysha gave him 59 more. How many Marbles does Steven have combined?"</w:t>
      </w:r>
    </w:p>
    <w:p>
      <w:r>
        <w:t>Equation : " X = 59 + 100"</w:t>
      </w:r>
    </w:p>
    <w:p>
      <w:r>
        <w:t xml:space="preserve">Answer : "159" </w:t>
        <w:br/>
        <w:t>}</w:t>
      </w:r>
    </w:p>
    <w:p>
      <w:r>
        <w:t>{</w:t>
        <w:br/>
        <w:t>Index 1524:</w:t>
      </w:r>
    </w:p>
    <w:p>
      <w:r>
        <w:t>Question : "Carl has 140 Marbles. Gary gave him 81 more. How many Marbles does Carl have to sum?"</w:t>
      </w:r>
    </w:p>
    <w:p>
      <w:r>
        <w:t>Equation : " X = 81 + 140"</w:t>
      </w:r>
    </w:p>
    <w:p>
      <w:r>
        <w:t xml:space="preserve">Answer : "221" </w:t>
        <w:br/>
        <w:t>}</w:t>
      </w:r>
    </w:p>
    <w:p>
      <w:r>
        <w:t>{</w:t>
        <w:br/>
        <w:t>Index 1525:</w:t>
      </w:r>
    </w:p>
    <w:p>
      <w:r>
        <w:t>Question : "Jeffrey has 19 Marbles. Allen gave him 197 more. How many Marbles does Jeffrey have together?"</w:t>
      </w:r>
    </w:p>
    <w:p>
      <w:r>
        <w:t>Equation : " X = 197 + 19"</w:t>
      </w:r>
    </w:p>
    <w:p>
      <w:r>
        <w:t xml:space="preserve">Answer : "216" </w:t>
        <w:br/>
        <w:t>}</w:t>
      </w:r>
    </w:p>
    <w:p>
      <w:r>
        <w:t>{</w:t>
        <w:br/>
        <w:t>Index 1526:</w:t>
      </w:r>
    </w:p>
    <w:p>
      <w:r>
        <w:t>Question : "Steven has 141 Marbles. Earl gave him 92 more. How many Marbles does Steven have total?"</w:t>
      </w:r>
    </w:p>
    <w:p>
      <w:r>
        <w:t>Equation : " X = 92 + 141"</w:t>
      </w:r>
    </w:p>
    <w:p>
      <w:r>
        <w:t xml:space="preserve">Answer : "233" </w:t>
        <w:br/>
        <w:t>}</w:t>
      </w:r>
    </w:p>
    <w:p>
      <w:r>
        <w:t>{</w:t>
        <w:br/>
        <w:t>Index 1527:</w:t>
      </w:r>
    </w:p>
    <w:p>
      <w:r>
        <w:t>Question : "Seth has 195 Marbles. Dana gave him 69 more. How many Marbles does Seth have total?"</w:t>
      </w:r>
    </w:p>
    <w:p>
      <w:r>
        <w:t>Equation : " X = 69 + 195"</w:t>
      </w:r>
    </w:p>
    <w:p>
      <w:r>
        <w:t xml:space="preserve">Answer : "264" </w:t>
        <w:br/>
        <w:t>}</w:t>
      </w:r>
    </w:p>
    <w:p>
      <w:r>
        <w:t>{</w:t>
        <w:br/>
        <w:t>Index 1528:</w:t>
      </w:r>
    </w:p>
    <w:p>
      <w:r>
        <w:t>Question : "Danielle has 173 Marbles. John gave him 112 more. How many Marbles does Danielle have join?"</w:t>
      </w:r>
    </w:p>
    <w:p>
      <w:r>
        <w:t>Equation : " X = 112 + 173"</w:t>
      </w:r>
    </w:p>
    <w:p>
      <w:r>
        <w:t xml:space="preserve">Answer : "285" </w:t>
        <w:br/>
        <w:t>}</w:t>
      </w:r>
    </w:p>
    <w:p>
      <w:r>
        <w:t>{</w:t>
        <w:br/>
        <w:t>Index 1529:</w:t>
      </w:r>
    </w:p>
    <w:p>
      <w:r>
        <w:t>Question : "Kimberly has 63 Marbles. Diane gave him 62 more. How many Marbles does Kimberly have to plus?"</w:t>
      </w:r>
    </w:p>
    <w:p>
      <w:r>
        <w:t>Equation : " X = 62 + 63"</w:t>
      </w:r>
    </w:p>
    <w:p>
      <w:r>
        <w:t xml:space="preserve">Answer : "125" </w:t>
        <w:br/>
        <w:t>}</w:t>
      </w:r>
    </w:p>
    <w:p>
      <w:r>
        <w:t>{</w:t>
        <w:br/>
        <w:t>Index 1530:</w:t>
      </w:r>
    </w:p>
    <w:p>
      <w:r>
        <w:t>Question : "Hazel has 39 Marbles. Reva gave him 195 more. How many Marbles does Hazel have add?"</w:t>
      </w:r>
    </w:p>
    <w:p>
      <w:r>
        <w:t>Equation : " X = 195 + 39"</w:t>
      </w:r>
    </w:p>
    <w:p>
      <w:r>
        <w:t xml:space="preserve">Answer : "234" </w:t>
        <w:br/>
        <w:t>}</w:t>
      </w:r>
    </w:p>
    <w:p>
      <w:r>
        <w:t>{</w:t>
        <w:br/>
        <w:t>Index 1531:</w:t>
      </w:r>
    </w:p>
    <w:p>
      <w:r>
        <w:t>Question : "Dean has 21 Marbles. Jason gave him 152 more. How many Marbles does Dean have how much?"</w:t>
      </w:r>
    </w:p>
    <w:p>
      <w:r>
        <w:t>Equation : " X = 152 + 21"</w:t>
      </w:r>
    </w:p>
    <w:p>
      <w:r>
        <w:t xml:space="preserve">Answer : "173" </w:t>
        <w:br/>
        <w:t>}</w:t>
      </w:r>
    </w:p>
    <w:p>
      <w:r>
        <w:t>{</w:t>
        <w:br/>
        <w:t>Index 1532:</w:t>
      </w:r>
    </w:p>
    <w:p>
      <w:r>
        <w:t>Question : "William has 39 Marbles. Ruth gave him 200 more. How many Marbles does William have add?"</w:t>
      </w:r>
    </w:p>
    <w:p>
      <w:r>
        <w:t>Equation : " X = 200 + 39"</w:t>
      </w:r>
    </w:p>
    <w:p>
      <w:r>
        <w:t xml:space="preserve">Answer : "239" </w:t>
        <w:br/>
        <w:t>}</w:t>
      </w:r>
    </w:p>
    <w:p>
      <w:r>
        <w:t>{</w:t>
        <w:br/>
        <w:t>Index 1533:</w:t>
      </w:r>
    </w:p>
    <w:p>
      <w:r>
        <w:t>Question : "Mildred has 133 Marbles. Cecilia gave him 60 more. How many Marbles does Mildred have to sum?"</w:t>
      </w:r>
    </w:p>
    <w:p>
      <w:r>
        <w:t>Equation : " X = 60 + 133"</w:t>
      </w:r>
    </w:p>
    <w:p>
      <w:r>
        <w:t xml:space="preserve">Answer : "193" </w:t>
        <w:br/>
        <w:t>}</w:t>
      </w:r>
    </w:p>
    <w:p>
      <w:r>
        <w:t>{</w:t>
        <w:br/>
        <w:t>Index 1534:</w:t>
      </w:r>
    </w:p>
    <w:p>
      <w:r>
        <w:t>Question : "Guadalupe has 144 Marbles. Thomas gave him 108 more. How many Marbles does Guadalupe have add?"</w:t>
      </w:r>
    </w:p>
    <w:p>
      <w:r>
        <w:t>Equation : " X = 108 + 144"</w:t>
      </w:r>
    </w:p>
    <w:p>
      <w:r>
        <w:t xml:space="preserve">Answer : "252" </w:t>
        <w:br/>
        <w:t>}</w:t>
      </w:r>
    </w:p>
    <w:p>
      <w:r>
        <w:t>{</w:t>
        <w:br/>
        <w:t>Index 1535:</w:t>
      </w:r>
    </w:p>
    <w:p>
      <w:r>
        <w:t>Question : "Tracy has 9 Marbles. Michael gave him 44 more. How many Marbles does Tracy have together?"</w:t>
      </w:r>
    </w:p>
    <w:p>
      <w:r>
        <w:t>Equation : " X = 44 + 9"</w:t>
      </w:r>
    </w:p>
    <w:p>
      <w:r>
        <w:t xml:space="preserve">Answer : "53" </w:t>
        <w:br/>
        <w:t>}</w:t>
      </w:r>
    </w:p>
    <w:p>
      <w:r>
        <w:t>{</w:t>
        <w:br/>
        <w:t>Index 1536:</w:t>
      </w:r>
    </w:p>
    <w:p>
      <w:r>
        <w:t>Question : "John has 32 Marbles. Wendy gave him 34 more. How many Marbles does John have all together?"</w:t>
      </w:r>
    </w:p>
    <w:p>
      <w:r>
        <w:t>Equation : " X = 34 + 32"</w:t>
      </w:r>
    </w:p>
    <w:p>
      <w:r>
        <w:t xml:space="preserve">Answer : "66" </w:t>
        <w:br/>
        <w:t>}</w:t>
      </w:r>
    </w:p>
    <w:p>
      <w:r>
        <w:t>{</w:t>
        <w:br/>
        <w:t>Index 1537:</w:t>
      </w:r>
    </w:p>
    <w:p>
      <w:r>
        <w:t>Question : "Kenneth has 51 Marbles. Roy gave him 33 more. How many Marbles does Kenneth have all together?"</w:t>
      </w:r>
    </w:p>
    <w:p>
      <w:r>
        <w:t>Equation : " X = 33 + 51"</w:t>
      </w:r>
    </w:p>
    <w:p>
      <w:r>
        <w:t xml:space="preserve">Answer : "84" </w:t>
        <w:br/>
        <w:t>}</w:t>
      </w:r>
    </w:p>
    <w:p>
      <w:r>
        <w:t>{</w:t>
        <w:br/>
        <w:t>Index 1538:</w:t>
      </w:r>
    </w:p>
    <w:p>
      <w:r>
        <w:t>Question : "Michael has 151 Marbles. Claude gave him 40 more. How many Marbles does Michael have total?"</w:t>
      </w:r>
    </w:p>
    <w:p>
      <w:r>
        <w:t>Equation : " X = 40 + 151"</w:t>
      </w:r>
    </w:p>
    <w:p>
      <w:r>
        <w:t xml:space="preserve">Answer : "191" </w:t>
        <w:br/>
        <w:t>}</w:t>
      </w:r>
    </w:p>
    <w:p>
      <w:r>
        <w:t>{</w:t>
        <w:br/>
        <w:t>Index 1539:</w:t>
      </w:r>
    </w:p>
    <w:p>
      <w:r>
        <w:t>Question : "Dennis has 123 Marbles. Theresa gave him 42 more. How many Marbles does Dennis have increased by?"</w:t>
      </w:r>
    </w:p>
    <w:p>
      <w:r>
        <w:t>Equation : " X = 42 + 123"</w:t>
      </w:r>
    </w:p>
    <w:p>
      <w:r>
        <w:t xml:space="preserve">Answer : "165" </w:t>
        <w:br/>
        <w:t>}</w:t>
      </w:r>
    </w:p>
    <w:p>
      <w:r>
        <w:t>{</w:t>
        <w:br/>
        <w:t>Index 1540:</w:t>
      </w:r>
    </w:p>
    <w:p>
      <w:r>
        <w:t>Question : "Keith has 116 Marbles. Breanne gave him 105 more. How many Marbles does Keith have increased by?"</w:t>
      </w:r>
    </w:p>
    <w:p>
      <w:r>
        <w:t>Equation : " X = 105 + 116"</w:t>
      </w:r>
    </w:p>
    <w:p>
      <w:r>
        <w:t xml:space="preserve">Answer : "221" </w:t>
        <w:br/>
        <w:t>}</w:t>
      </w:r>
    </w:p>
    <w:p>
      <w:r>
        <w:t>{</w:t>
        <w:br/>
        <w:t>Index 1541:</w:t>
      </w:r>
    </w:p>
    <w:p>
      <w:r>
        <w:t>Question : "Lauren has 89 Marbles. Jewell gave him 108 more. How many Marbles does Lauren have to plus?"</w:t>
      </w:r>
    </w:p>
    <w:p>
      <w:r>
        <w:t>Equation : " X = 108 + 89"</w:t>
      </w:r>
    </w:p>
    <w:p>
      <w:r>
        <w:t xml:space="preserve">Answer : "197" </w:t>
        <w:br/>
        <w:t>}</w:t>
      </w:r>
    </w:p>
    <w:p>
      <w:r>
        <w:t>{</w:t>
        <w:br/>
        <w:t>Index 1542:</w:t>
      </w:r>
    </w:p>
    <w:p>
      <w:r>
        <w:t>Question : "William has 100 Marbles. Darren gave him 127 more. How many Marbles does William have combined?"</w:t>
      </w:r>
    </w:p>
    <w:p>
      <w:r>
        <w:t>Equation : " X = 127 + 100"</w:t>
      </w:r>
    </w:p>
    <w:p>
      <w:r>
        <w:t xml:space="preserve">Answer : "227" </w:t>
        <w:br/>
        <w:t>}</w:t>
      </w:r>
    </w:p>
    <w:p>
      <w:r>
        <w:t>{</w:t>
        <w:br/>
        <w:t>Index 1543:</w:t>
      </w:r>
    </w:p>
    <w:p>
      <w:r>
        <w:t>Question : "Wallace has 72 Marbles. Carlos gave him 37 more. How many Marbles does Wallace have all together?"</w:t>
      </w:r>
    </w:p>
    <w:p>
      <w:r>
        <w:t>Equation : " X = 37 + 72"</w:t>
      </w:r>
    </w:p>
    <w:p>
      <w:r>
        <w:t xml:space="preserve">Answer : "109" </w:t>
        <w:br/>
        <w:t>}</w:t>
      </w:r>
    </w:p>
    <w:p>
      <w:r>
        <w:t>{</w:t>
        <w:br/>
        <w:t>Index 1544:</w:t>
      </w:r>
    </w:p>
    <w:p>
      <w:r>
        <w:t>Question : "Joe has 97 Marbles. Michael gave him 145 more. How many Marbles does Joe have increased by?"</w:t>
      </w:r>
    </w:p>
    <w:p>
      <w:r>
        <w:t>Equation : " X = 145 + 97"</w:t>
      </w:r>
    </w:p>
    <w:p>
      <w:r>
        <w:t xml:space="preserve">Answer : "242" </w:t>
        <w:br/>
        <w:t>}</w:t>
      </w:r>
    </w:p>
    <w:p>
      <w:r>
        <w:t>{</w:t>
        <w:br/>
        <w:t>Index 1545:</w:t>
      </w:r>
    </w:p>
    <w:p>
      <w:r>
        <w:t>Question : "Jennifer has 9 Marbles. Kim gave him 185 more. How many Marbles does Jennifer have combined?"</w:t>
      </w:r>
    </w:p>
    <w:p>
      <w:r>
        <w:t>Equation : " X = 185 + 9"</w:t>
      </w:r>
    </w:p>
    <w:p>
      <w:r>
        <w:t xml:space="preserve">Answer : "194" </w:t>
        <w:br/>
        <w:t>}</w:t>
      </w:r>
    </w:p>
    <w:p>
      <w:r>
        <w:t>{</w:t>
        <w:br/>
        <w:t>Index 1546:</w:t>
      </w:r>
    </w:p>
    <w:p>
      <w:r>
        <w:t>Question : "Barry has 175 Marbles. Dennis gave him 97 more. How many Marbles does Barry have in all?"</w:t>
      </w:r>
    </w:p>
    <w:p>
      <w:r>
        <w:t>Equation : " X = 97 + 175"</w:t>
      </w:r>
    </w:p>
    <w:p>
      <w:r>
        <w:t xml:space="preserve">Answer : "272" </w:t>
        <w:br/>
        <w:t>}</w:t>
      </w:r>
    </w:p>
    <w:p>
      <w:r>
        <w:t>{</w:t>
        <w:br/>
        <w:t>Index 1547:</w:t>
      </w:r>
    </w:p>
    <w:p>
      <w:r>
        <w:t>Question : "Danny has 178 Marbles. Donald gave him 145 more. How many Marbles does Danny have all?"</w:t>
      </w:r>
    </w:p>
    <w:p>
      <w:r>
        <w:t>Equation : " X = 145 + 178"</w:t>
      </w:r>
    </w:p>
    <w:p>
      <w:r>
        <w:t xml:space="preserve">Answer : "323" </w:t>
        <w:br/>
        <w:t>}</w:t>
      </w:r>
    </w:p>
    <w:p>
      <w:r>
        <w:t>{</w:t>
        <w:br/>
        <w:t>Index 1548:</w:t>
      </w:r>
    </w:p>
    <w:p>
      <w:r>
        <w:t>Question : "Wanda has 128 Marbles. Jessica gave him 117 more. How many Marbles does Wanda have add?"</w:t>
      </w:r>
    </w:p>
    <w:p>
      <w:r>
        <w:t>Equation : " X = 117 + 128"</w:t>
      </w:r>
    </w:p>
    <w:p>
      <w:r>
        <w:t xml:space="preserve">Answer : "245" </w:t>
        <w:br/>
        <w:t>}</w:t>
      </w:r>
    </w:p>
    <w:p>
      <w:r>
        <w:t>{</w:t>
        <w:br/>
        <w:t>Index 1549:</w:t>
      </w:r>
    </w:p>
    <w:p>
      <w:r>
        <w:t>Question : "Diane has 182 Marbles. Elizabeth gave him 56 more. How many Marbles does Diane have all together?"</w:t>
      </w:r>
    </w:p>
    <w:p>
      <w:r>
        <w:t>Equation : " X = 56 + 182"</w:t>
      </w:r>
    </w:p>
    <w:p>
      <w:r>
        <w:t xml:space="preserve">Answer : "238" </w:t>
        <w:br/>
        <w:t>}</w:t>
      </w:r>
    </w:p>
    <w:p>
      <w:r>
        <w:t>{</w:t>
        <w:br/>
        <w:t>Index 1550:</w:t>
      </w:r>
    </w:p>
    <w:p>
      <w:r>
        <w:t>Question : "Susan has 42 Marbles. Jessica gave him 95 more. How many Marbles does Susan have together?"</w:t>
      </w:r>
    </w:p>
    <w:p>
      <w:r>
        <w:t>Equation : " X = 95 + 42"</w:t>
      </w:r>
    </w:p>
    <w:p>
      <w:r>
        <w:t xml:space="preserve">Answer : "137" </w:t>
        <w:br/>
        <w:t>}</w:t>
      </w:r>
    </w:p>
    <w:p>
      <w:r>
        <w:t>{</w:t>
        <w:br/>
        <w:t>Index 1551:</w:t>
      </w:r>
    </w:p>
    <w:p>
      <w:r>
        <w:t>Question : "Brandon has 166 Marbles. Timothy gave him 155 more. How many Marbles does Brandon have together?"</w:t>
      </w:r>
    </w:p>
    <w:p>
      <w:r>
        <w:t>Equation : " X = 155 + 166"</w:t>
      </w:r>
    </w:p>
    <w:p>
      <w:r>
        <w:t xml:space="preserve">Answer : "321" </w:t>
        <w:br/>
        <w:t>}</w:t>
      </w:r>
    </w:p>
    <w:p>
      <w:r>
        <w:t>{</w:t>
        <w:br/>
        <w:t>Index 1552:</w:t>
      </w:r>
    </w:p>
    <w:p>
      <w:r>
        <w:t>Question : "Steven has 57 Marbles. Tiffany gave him 103 more. How many Marbles does Steven have all?"</w:t>
      </w:r>
    </w:p>
    <w:p>
      <w:r>
        <w:t>Equation : " X = 103 + 57"</w:t>
      </w:r>
    </w:p>
    <w:p>
      <w:r>
        <w:t xml:space="preserve">Answer : "160" </w:t>
        <w:br/>
        <w:t>}</w:t>
      </w:r>
    </w:p>
    <w:p>
      <w:r>
        <w:t>{</w:t>
        <w:br/>
        <w:t>Index 1553:</w:t>
      </w:r>
    </w:p>
    <w:p>
      <w:r>
        <w:t>Question : "Bryan has 31 Marbles. Ryan gave him 136 more. How many Marbles does Bryan have all together?"</w:t>
      </w:r>
    </w:p>
    <w:p>
      <w:r>
        <w:t>Equation : " X = 136 + 31"</w:t>
      </w:r>
    </w:p>
    <w:p>
      <w:r>
        <w:t xml:space="preserve">Answer : "167" </w:t>
        <w:br/>
        <w:t>}</w:t>
      </w:r>
    </w:p>
    <w:p>
      <w:r>
        <w:t>{</w:t>
        <w:br/>
        <w:t>Index 1554:</w:t>
      </w:r>
    </w:p>
    <w:p>
      <w:r>
        <w:t>Question : "Alvaro has 180 Marbles. Erica gave him 197 more. How many Marbles does Alvaro have to plus?"</w:t>
      </w:r>
    </w:p>
    <w:p>
      <w:r>
        <w:t>Equation : " X = 197 + 180"</w:t>
      </w:r>
    </w:p>
    <w:p>
      <w:r>
        <w:t xml:space="preserve">Answer : "377" </w:t>
        <w:br/>
        <w:t>}</w:t>
      </w:r>
    </w:p>
    <w:p>
      <w:r>
        <w:t>{</w:t>
        <w:br/>
        <w:t>Index 1555:</w:t>
      </w:r>
    </w:p>
    <w:p>
      <w:r>
        <w:t>Question : "Nick has 188 Marbles. Bonnie gave him 199 more. How many Marbles does Nick have together?"</w:t>
      </w:r>
    </w:p>
    <w:p>
      <w:r>
        <w:t>Equation : " X = 199 + 188"</w:t>
      </w:r>
    </w:p>
    <w:p>
      <w:r>
        <w:t xml:space="preserve">Answer : "387" </w:t>
        <w:br/>
        <w:t>}</w:t>
      </w:r>
    </w:p>
    <w:p>
      <w:r>
        <w:t>{</w:t>
        <w:br/>
        <w:t>Index 1556:</w:t>
      </w:r>
    </w:p>
    <w:p>
      <w:r>
        <w:t>Question : "Jason has 3 Marbles. Deborah gave him 127 more. How many Marbles does Jason have join?"</w:t>
      </w:r>
    </w:p>
    <w:p>
      <w:r>
        <w:t>Equation : " X = 127 + 3"</w:t>
      </w:r>
    </w:p>
    <w:p>
      <w:r>
        <w:t xml:space="preserve">Answer : "130" </w:t>
        <w:br/>
        <w:t>}</w:t>
      </w:r>
    </w:p>
    <w:p>
      <w:r>
        <w:t>{</w:t>
        <w:br/>
        <w:t>Index 1557:</w:t>
      </w:r>
    </w:p>
    <w:p>
      <w:r>
        <w:t>Question : "Angella has 175 Marbles. Gerald gave him 36 more. How many Marbles does Angella have total?"</w:t>
      </w:r>
    </w:p>
    <w:p>
      <w:r>
        <w:t>Equation : " X = 36 + 175"</w:t>
      </w:r>
    </w:p>
    <w:p>
      <w:r>
        <w:t xml:space="preserve">Answer : "211" </w:t>
        <w:br/>
        <w:t>}</w:t>
      </w:r>
    </w:p>
    <w:p>
      <w:r>
        <w:t>{</w:t>
        <w:br/>
        <w:t>Index 1558:</w:t>
      </w:r>
    </w:p>
    <w:p>
      <w:r>
        <w:t>Question : "Michelle has 63 Marbles. Albert gave him 153 more. How many Marbles does Michelle have all together?"</w:t>
      </w:r>
    </w:p>
    <w:p>
      <w:r>
        <w:t>Equation : " X = 153 + 63"</w:t>
      </w:r>
    </w:p>
    <w:p>
      <w:r>
        <w:t xml:space="preserve">Answer : "216" </w:t>
        <w:br/>
        <w:t>}</w:t>
      </w:r>
    </w:p>
    <w:p>
      <w:r>
        <w:t>{</w:t>
        <w:br/>
        <w:t>Index 1559:</w:t>
      </w:r>
    </w:p>
    <w:p>
      <w:r>
        <w:t>Question : "Lula has 41 Marbles. Helen gave him 60 more. How many Marbles does Lula have all?"</w:t>
      </w:r>
    </w:p>
    <w:p>
      <w:r>
        <w:t>Equation : " X = 60 + 41"</w:t>
      </w:r>
    </w:p>
    <w:p>
      <w:r>
        <w:t xml:space="preserve">Answer : "101" </w:t>
        <w:br/>
        <w:t>}</w:t>
      </w:r>
    </w:p>
    <w:p>
      <w:r>
        <w:t>{</w:t>
        <w:br/>
        <w:t>Index 1560:</w:t>
      </w:r>
    </w:p>
    <w:p>
      <w:r>
        <w:t>Question : "Ruth has 129 Marbles. Gregory gave him 167 more. How many Marbles does Ruth have combined?"</w:t>
      </w:r>
    </w:p>
    <w:p>
      <w:r>
        <w:t>Equation : " X = 167 + 129"</w:t>
      </w:r>
    </w:p>
    <w:p>
      <w:r>
        <w:t xml:space="preserve">Answer : "296" </w:t>
        <w:br/>
        <w:t>}</w:t>
      </w:r>
    </w:p>
    <w:p>
      <w:r>
        <w:t>{</w:t>
        <w:br/>
        <w:t>Index 1561:</w:t>
      </w:r>
    </w:p>
    <w:p>
      <w:r>
        <w:t>Question : "Mary has 33 Marbles. Cindy gave him 151 more. How many Marbles does Mary have join?"</w:t>
      </w:r>
    </w:p>
    <w:p>
      <w:r>
        <w:t>Equation : " X = 151 + 33"</w:t>
      </w:r>
    </w:p>
    <w:p>
      <w:r>
        <w:t xml:space="preserve">Answer : "184" </w:t>
        <w:br/>
        <w:t>}</w:t>
      </w:r>
    </w:p>
    <w:p>
      <w:r>
        <w:t>{</w:t>
        <w:br/>
        <w:t>Index 1562:</w:t>
      </w:r>
    </w:p>
    <w:p>
      <w:r>
        <w:t>Question : "Holly has 101 Marbles. Michael gave him 180 more. How many Marbles does Holly have how much?"</w:t>
      </w:r>
    </w:p>
    <w:p>
      <w:r>
        <w:t>Equation : " X = 180 + 101"</w:t>
      </w:r>
    </w:p>
    <w:p>
      <w:r>
        <w:t xml:space="preserve">Answer : "281" </w:t>
        <w:br/>
        <w:t>}</w:t>
      </w:r>
    </w:p>
    <w:p>
      <w:r>
        <w:t>{</w:t>
        <w:br/>
        <w:t>Index 1563:</w:t>
      </w:r>
    </w:p>
    <w:p>
      <w:r>
        <w:t>Question : "Ronald has 54 Marbles. Wayne gave him 55 more. How many Marbles does Ronald have in all?"</w:t>
      </w:r>
    </w:p>
    <w:p>
      <w:r>
        <w:t>Equation : " X = 55 + 54"</w:t>
      </w:r>
    </w:p>
    <w:p>
      <w:r>
        <w:t xml:space="preserve">Answer : "109" </w:t>
        <w:br/>
        <w:t>}</w:t>
      </w:r>
    </w:p>
    <w:p>
      <w:r>
        <w:t>{</w:t>
        <w:br/>
        <w:t>Index 1564:</w:t>
      </w:r>
    </w:p>
    <w:p>
      <w:r>
        <w:t>Question : "Edward has 162 Marbles. Sam gave him 13 more. How many Marbles does Edward have to plus?"</w:t>
      </w:r>
    </w:p>
    <w:p>
      <w:r>
        <w:t>Equation : " X = 13 + 162"</w:t>
      </w:r>
    </w:p>
    <w:p>
      <w:r>
        <w:t xml:space="preserve">Answer : "175" </w:t>
        <w:br/>
        <w:t>}</w:t>
      </w:r>
    </w:p>
    <w:p>
      <w:r>
        <w:t>{</w:t>
        <w:br/>
        <w:t>Index 1565:</w:t>
      </w:r>
    </w:p>
    <w:p>
      <w:r>
        <w:t>Question : "Jean has 102 Marbles. Tiffany gave him 9 more. How many Marbles does Jean have to plus?"</w:t>
      </w:r>
    </w:p>
    <w:p>
      <w:r>
        <w:t>Equation : " X = 9 + 102"</w:t>
      </w:r>
    </w:p>
    <w:p>
      <w:r>
        <w:t xml:space="preserve">Answer : "111" </w:t>
        <w:br/>
        <w:t>}</w:t>
      </w:r>
    </w:p>
    <w:p>
      <w:r>
        <w:t>{</w:t>
        <w:br/>
        <w:t>Index 1566:</w:t>
      </w:r>
    </w:p>
    <w:p>
      <w:r>
        <w:t>Question : "Carl has 164 Marbles. Christopher gave him 110 more. How many Marbles does Carl have how much?"</w:t>
      </w:r>
    </w:p>
    <w:p>
      <w:r>
        <w:t>Equation : " X = 110 + 164"</w:t>
      </w:r>
    </w:p>
    <w:p>
      <w:r>
        <w:t xml:space="preserve">Answer : "274" </w:t>
        <w:br/>
        <w:t>}</w:t>
      </w:r>
    </w:p>
    <w:p>
      <w:r>
        <w:t>{</w:t>
        <w:br/>
        <w:t>Index 1567:</w:t>
      </w:r>
    </w:p>
    <w:p>
      <w:r>
        <w:t>Question : "Glenna has 71 Marbles. Cynthia gave him 50 more. How many Marbles does Glenna have all together?"</w:t>
      </w:r>
    </w:p>
    <w:p>
      <w:r>
        <w:t>Equation : " X = 50 + 71"</w:t>
      </w:r>
    </w:p>
    <w:p>
      <w:r>
        <w:t xml:space="preserve">Answer : "121" </w:t>
        <w:br/>
        <w:t>}</w:t>
      </w:r>
    </w:p>
    <w:p>
      <w:r>
        <w:t>{</w:t>
        <w:br/>
        <w:t>Index 1568:</w:t>
      </w:r>
    </w:p>
    <w:p>
      <w:r>
        <w:t>Question : "Howard has 68 Marbles. Doris gave him 137 more. How many Marbles does Howard have increased by?"</w:t>
      </w:r>
    </w:p>
    <w:p>
      <w:r>
        <w:t>Equation : " X = 137 + 68"</w:t>
      </w:r>
    </w:p>
    <w:p>
      <w:r>
        <w:t xml:space="preserve">Answer : "205" </w:t>
        <w:br/>
        <w:t>}</w:t>
      </w:r>
    </w:p>
    <w:p>
      <w:r>
        <w:t>{</w:t>
        <w:br/>
        <w:t>Index 1569:</w:t>
      </w:r>
    </w:p>
    <w:p>
      <w:r>
        <w:t>Question : "Gail has 152 Marbles. Helen gave him 17 more. How many Marbles does Gail have altogether?"</w:t>
      </w:r>
    </w:p>
    <w:p>
      <w:r>
        <w:t>Equation : " X = 17 + 152"</w:t>
      </w:r>
    </w:p>
    <w:p>
      <w:r>
        <w:t xml:space="preserve">Answer : "169" </w:t>
        <w:br/>
        <w:t>}</w:t>
      </w:r>
    </w:p>
    <w:p>
      <w:r>
        <w:t>{</w:t>
        <w:br/>
        <w:t>Index 1570:</w:t>
      </w:r>
    </w:p>
    <w:p>
      <w:r>
        <w:t>Question : "Sheila has 101 Marbles. Lester gave him 100 more. How many Marbles does Sheila have to plus?"</w:t>
      </w:r>
    </w:p>
    <w:p>
      <w:r>
        <w:t>Equation : " X = 100 + 101"</w:t>
      </w:r>
    </w:p>
    <w:p>
      <w:r>
        <w:t xml:space="preserve">Answer : "201" </w:t>
        <w:br/>
        <w:t>}</w:t>
      </w:r>
    </w:p>
    <w:p>
      <w:r>
        <w:t>{</w:t>
        <w:br/>
        <w:t>Index 1571:</w:t>
      </w:r>
    </w:p>
    <w:p>
      <w:r>
        <w:t>Question : "Dalia has 44 Marbles. Cheryl gave him 86 more. How many Marbles does Dalia have join?"</w:t>
      </w:r>
    </w:p>
    <w:p>
      <w:r>
        <w:t>Equation : " X = 86 + 44"</w:t>
      </w:r>
    </w:p>
    <w:p>
      <w:r>
        <w:t xml:space="preserve">Answer : "130" </w:t>
        <w:br/>
        <w:t>}</w:t>
      </w:r>
    </w:p>
    <w:p>
      <w:r>
        <w:t>{</w:t>
        <w:br/>
        <w:t>Index 1572:</w:t>
      </w:r>
    </w:p>
    <w:p>
      <w:r>
        <w:t>Question : "James has 103 Marbles. Linda gave him 21 more. How many Marbles does James have increased by?"</w:t>
      </w:r>
    </w:p>
    <w:p>
      <w:r>
        <w:t>Equation : " X = 21 + 103"</w:t>
      </w:r>
    </w:p>
    <w:p>
      <w:r>
        <w:t xml:space="preserve">Answer : "124" </w:t>
        <w:br/>
        <w:t>}</w:t>
      </w:r>
    </w:p>
    <w:p>
      <w:r>
        <w:t>{</w:t>
        <w:br/>
        <w:t>Index 1573:</w:t>
      </w:r>
    </w:p>
    <w:p>
      <w:r>
        <w:t>Question : "Richard has 190 Marbles. Ruth gave him 102 more. How many Marbles does Richard have to plus?"</w:t>
      </w:r>
    </w:p>
    <w:p>
      <w:r>
        <w:t>Equation : " X = 102 + 190"</w:t>
      </w:r>
    </w:p>
    <w:p>
      <w:r>
        <w:t xml:space="preserve">Answer : "292" </w:t>
        <w:br/>
        <w:t>}</w:t>
      </w:r>
    </w:p>
    <w:p>
      <w:r>
        <w:t>{</w:t>
        <w:br/>
        <w:t>Index 1574:</w:t>
      </w:r>
    </w:p>
    <w:p>
      <w:r>
        <w:t>Question : "Richard has 159 Marbles. Donna gave him 193 more. How many Marbles does Richard have together?"</w:t>
      </w:r>
    </w:p>
    <w:p>
      <w:r>
        <w:t>Equation : " X = 193 + 159"</w:t>
      </w:r>
    </w:p>
    <w:p>
      <w:r>
        <w:t xml:space="preserve">Answer : "352" </w:t>
        <w:br/>
        <w:t>}</w:t>
      </w:r>
    </w:p>
    <w:p>
      <w:r>
        <w:t>{</w:t>
        <w:br/>
        <w:t>Index 1575:</w:t>
      </w:r>
    </w:p>
    <w:p>
      <w:r>
        <w:t>Question : "Lee has 95 Marbles. Angela gave him 3 more. How many Marbles does Lee have together?"</w:t>
      </w:r>
    </w:p>
    <w:p>
      <w:r>
        <w:t>Equation : " X = 3 + 95"</w:t>
      </w:r>
    </w:p>
    <w:p>
      <w:r>
        <w:t xml:space="preserve">Answer : "98" </w:t>
        <w:br/>
        <w:t>}</w:t>
      </w:r>
    </w:p>
    <w:p>
      <w:r>
        <w:t>{</w:t>
        <w:br/>
        <w:t>Index 1576:</w:t>
      </w:r>
    </w:p>
    <w:p>
      <w:r>
        <w:t>Question : "David has 60 Marbles. Roland gave him 5 more. How many Marbles does David have all together?"</w:t>
      </w:r>
    </w:p>
    <w:p>
      <w:r>
        <w:t>Equation : " X = 5 + 60"</w:t>
      </w:r>
    </w:p>
    <w:p>
      <w:r>
        <w:t xml:space="preserve">Answer : "65" </w:t>
        <w:br/>
        <w:t>}</w:t>
      </w:r>
    </w:p>
    <w:p>
      <w:r>
        <w:t>{</w:t>
        <w:br/>
        <w:t>Index 1577:</w:t>
      </w:r>
    </w:p>
    <w:p>
      <w:r>
        <w:t>Question : "David has 64 Marbles. Lindsay gave him 134 more. How many Marbles does David have all?"</w:t>
      </w:r>
    </w:p>
    <w:p>
      <w:r>
        <w:t>Equation : " X = 134 + 64"</w:t>
      </w:r>
    </w:p>
    <w:p>
      <w:r>
        <w:t xml:space="preserve">Answer : "198" </w:t>
        <w:br/>
        <w:t>}</w:t>
      </w:r>
    </w:p>
    <w:p>
      <w:r>
        <w:t>{</w:t>
        <w:br/>
        <w:t>Index 1578:</w:t>
      </w:r>
    </w:p>
    <w:p>
      <w:r>
        <w:t>Question : "Mark has 43 Marbles. Boyd gave him 99 more. How many Marbles does Mark have add?"</w:t>
      </w:r>
    </w:p>
    <w:p>
      <w:r>
        <w:t>Equation : " X = 99 + 43"</w:t>
      </w:r>
    </w:p>
    <w:p>
      <w:r>
        <w:t xml:space="preserve">Answer : "142" </w:t>
        <w:br/>
        <w:t>}</w:t>
      </w:r>
    </w:p>
    <w:p>
      <w:r>
        <w:t>{</w:t>
        <w:br/>
        <w:t>Index 1579:</w:t>
      </w:r>
    </w:p>
    <w:p>
      <w:r>
        <w:t>Question : "Sean has 156 Marbles. Larry gave him 24 more. How many Marbles does Sean have join?"</w:t>
      </w:r>
    </w:p>
    <w:p>
      <w:r>
        <w:t>Equation : " X = 24 + 156"</w:t>
      </w:r>
    </w:p>
    <w:p>
      <w:r>
        <w:t xml:space="preserve">Answer : "180" </w:t>
        <w:br/>
        <w:t>}</w:t>
      </w:r>
    </w:p>
    <w:p>
      <w:r>
        <w:t>{</w:t>
        <w:br/>
        <w:t>Index 1580:</w:t>
      </w:r>
    </w:p>
    <w:p>
      <w:r>
        <w:t>Question : "Michael has 119 Marbles. Evelyn gave him 140 more. How many Marbles does Michael have all?"</w:t>
      </w:r>
    </w:p>
    <w:p>
      <w:r>
        <w:t>Equation : " X = 140 + 119"</w:t>
      </w:r>
    </w:p>
    <w:p>
      <w:r>
        <w:t xml:space="preserve">Answer : "259" </w:t>
        <w:br/>
        <w:t>}</w:t>
      </w:r>
    </w:p>
    <w:p>
      <w:r>
        <w:t>{</w:t>
        <w:br/>
        <w:t>Index 1581:</w:t>
      </w:r>
    </w:p>
    <w:p>
      <w:r>
        <w:t>Question : "Kimberlee has 116 Marbles. Sharon gave him 106 more. How many Marbles does Kimberlee have combined?"</w:t>
      </w:r>
    </w:p>
    <w:p>
      <w:r>
        <w:t>Equation : " X = 106 + 116"</w:t>
      </w:r>
    </w:p>
    <w:p>
      <w:r>
        <w:t xml:space="preserve">Answer : "222" </w:t>
        <w:br/>
        <w:t>}</w:t>
      </w:r>
    </w:p>
    <w:p>
      <w:r>
        <w:t>{</w:t>
        <w:br/>
        <w:t>Index 1582:</w:t>
      </w:r>
    </w:p>
    <w:p>
      <w:r>
        <w:t>Question : "Anthony has 150 Marbles. Donald gave him 57 more. How many Marbles does Anthony have to plus?"</w:t>
      </w:r>
    </w:p>
    <w:p>
      <w:r>
        <w:t>Equation : " X = 57 + 150"</w:t>
      </w:r>
    </w:p>
    <w:p>
      <w:r>
        <w:t xml:space="preserve">Answer : "207" </w:t>
        <w:br/>
        <w:t>}</w:t>
      </w:r>
    </w:p>
    <w:p>
      <w:r>
        <w:t>{</w:t>
        <w:br/>
        <w:t>Index 1583:</w:t>
      </w:r>
    </w:p>
    <w:p>
      <w:r>
        <w:t>Question : "Deetta has 130 Marbles. Steven gave him 146 more. How many Marbles does Deetta have together?"</w:t>
      </w:r>
    </w:p>
    <w:p>
      <w:r>
        <w:t>Equation : " X = 146 + 130"</w:t>
      </w:r>
    </w:p>
    <w:p>
      <w:r>
        <w:t xml:space="preserve">Answer : "276" </w:t>
        <w:br/>
        <w:t>}</w:t>
      </w:r>
    </w:p>
    <w:p>
      <w:r>
        <w:t>{</w:t>
        <w:br/>
        <w:t>Index 1584:</w:t>
      </w:r>
    </w:p>
    <w:p>
      <w:r>
        <w:t>Question : "Johnathan has 50 Marbles. James gave him 65 more. How many Marbles does Johnathan have total?"</w:t>
      </w:r>
    </w:p>
    <w:p>
      <w:r>
        <w:t>Equation : " X = 65 + 50"</w:t>
      </w:r>
    </w:p>
    <w:p>
      <w:r>
        <w:t xml:space="preserve">Answer : "115" </w:t>
        <w:br/>
        <w:t>}</w:t>
      </w:r>
    </w:p>
    <w:p>
      <w:r>
        <w:t>{</w:t>
        <w:br/>
        <w:t>Index 1585:</w:t>
      </w:r>
    </w:p>
    <w:p>
      <w:r>
        <w:t>Question : "Leo has 199 Marbles. Larry gave him 14 more. How many Marbles does Leo have to plus?"</w:t>
      </w:r>
    </w:p>
    <w:p>
      <w:r>
        <w:t>Equation : " X = 14 + 199"</w:t>
      </w:r>
    </w:p>
    <w:p>
      <w:r>
        <w:t xml:space="preserve">Answer : "213" </w:t>
        <w:br/>
        <w:t>}</w:t>
      </w:r>
    </w:p>
    <w:p>
      <w:r>
        <w:t>{</w:t>
        <w:br/>
        <w:t>Index 1586:</w:t>
      </w:r>
    </w:p>
    <w:p>
      <w:r>
        <w:t>Question : "James has 88 Marbles. Richard gave him 64 more. How many Marbles does James have add?"</w:t>
      </w:r>
    </w:p>
    <w:p>
      <w:r>
        <w:t>Equation : " X = 64 + 88"</w:t>
      </w:r>
    </w:p>
    <w:p>
      <w:r>
        <w:t xml:space="preserve">Answer : "152" </w:t>
        <w:br/>
        <w:t>}</w:t>
      </w:r>
    </w:p>
    <w:p>
      <w:r>
        <w:t>{</w:t>
        <w:br/>
        <w:t>Index 1587:</w:t>
      </w:r>
    </w:p>
    <w:p>
      <w:r>
        <w:t>Question : "William has 190 Marbles. Jack gave him 70 more. How many Marbles does William have total?"</w:t>
      </w:r>
    </w:p>
    <w:p>
      <w:r>
        <w:t>Equation : " X = 70 + 190"</w:t>
      </w:r>
    </w:p>
    <w:p>
      <w:r>
        <w:t xml:space="preserve">Answer : "260" </w:t>
        <w:br/>
        <w:t>}</w:t>
      </w:r>
    </w:p>
    <w:p>
      <w:r>
        <w:t>{</w:t>
        <w:br/>
        <w:t>Index 1588:</w:t>
      </w:r>
    </w:p>
    <w:p>
      <w:r>
        <w:t>Question : "Michael has 190 Marbles. Philip gave him 29 more. How many Marbles does Michael have total?"</w:t>
      </w:r>
    </w:p>
    <w:p>
      <w:r>
        <w:t>Equation : " X = 29 + 190"</w:t>
      </w:r>
    </w:p>
    <w:p>
      <w:r>
        <w:t xml:space="preserve">Answer : "219" </w:t>
        <w:br/>
        <w:t>}</w:t>
      </w:r>
    </w:p>
    <w:p>
      <w:r>
        <w:t>{</w:t>
        <w:br/>
        <w:t>Index 1589:</w:t>
      </w:r>
    </w:p>
    <w:p>
      <w:r>
        <w:t>Question : "James has 86 Marbles. Sharon gave him 33 more. How many Marbles does James have to sum?"</w:t>
      </w:r>
    </w:p>
    <w:p>
      <w:r>
        <w:t>Equation : " X = 33 + 86"</w:t>
      </w:r>
    </w:p>
    <w:p>
      <w:r>
        <w:t xml:space="preserve">Answer : "119" </w:t>
        <w:br/>
        <w:t>}</w:t>
      </w:r>
    </w:p>
    <w:p>
      <w:r>
        <w:t>{</w:t>
        <w:br/>
        <w:t>Index 1590:</w:t>
      </w:r>
    </w:p>
    <w:p>
      <w:r>
        <w:t>Question : "Edgar has 54 Marbles. Irene gave him 15 more. How many Marbles does Edgar have increased by?"</w:t>
      </w:r>
    </w:p>
    <w:p>
      <w:r>
        <w:t>Equation : " X = 15 + 54"</w:t>
      </w:r>
    </w:p>
    <w:p>
      <w:r>
        <w:t xml:space="preserve">Answer : "69" </w:t>
        <w:br/>
        <w:t>}</w:t>
      </w:r>
    </w:p>
    <w:p>
      <w:r>
        <w:t>{</w:t>
        <w:br/>
        <w:t>Index 1591:</w:t>
      </w:r>
    </w:p>
    <w:p>
      <w:r>
        <w:t>Question : "Patricia has 185 Marbles. Kenneth gave him 65 more. How many Marbles does Patricia have total?"</w:t>
      </w:r>
    </w:p>
    <w:p>
      <w:r>
        <w:t>Equation : " X = 65 + 185"</w:t>
      </w:r>
    </w:p>
    <w:p>
      <w:r>
        <w:t xml:space="preserve">Answer : "250" </w:t>
        <w:br/>
        <w:t>}</w:t>
      </w:r>
    </w:p>
    <w:p>
      <w:r>
        <w:t>{</w:t>
        <w:br/>
        <w:t>Index 1592:</w:t>
      </w:r>
    </w:p>
    <w:p>
      <w:r>
        <w:t>Question : "Leonardo has 158 Marbles. Kathleen gave him 109 more. How many Marbles does Leonardo have all?"</w:t>
      </w:r>
    </w:p>
    <w:p>
      <w:r>
        <w:t>Equation : " X = 109 + 158"</w:t>
      </w:r>
    </w:p>
    <w:p>
      <w:r>
        <w:t xml:space="preserve">Answer : "267" </w:t>
        <w:br/>
        <w:t>}</w:t>
      </w:r>
    </w:p>
    <w:p>
      <w:r>
        <w:t>{</w:t>
        <w:br/>
        <w:t>Index 1593:</w:t>
      </w:r>
    </w:p>
    <w:p>
      <w:r>
        <w:t>Question : "Charles has 17 Marbles. David gave him 31 more. How many Marbles does Charles have combined?"</w:t>
      </w:r>
    </w:p>
    <w:p>
      <w:r>
        <w:t>Equation : " X = 31 + 17"</w:t>
      </w:r>
    </w:p>
    <w:p>
      <w:r>
        <w:t xml:space="preserve">Answer : "48" </w:t>
        <w:br/>
        <w:t>}</w:t>
      </w:r>
    </w:p>
    <w:p>
      <w:r>
        <w:t>{</w:t>
        <w:br/>
        <w:t>Index 1594:</w:t>
      </w:r>
    </w:p>
    <w:p>
      <w:r>
        <w:t>Question : "Charlene has 122 Marbles. Marcus gave him 50 more. How many Marbles does Charlene have total?"</w:t>
      </w:r>
    </w:p>
    <w:p>
      <w:r>
        <w:t>Equation : " X = 50 + 122"</w:t>
      </w:r>
    </w:p>
    <w:p>
      <w:r>
        <w:t xml:space="preserve">Answer : "172" </w:t>
        <w:br/>
        <w:t>}</w:t>
      </w:r>
    </w:p>
    <w:p>
      <w:r>
        <w:t>{</w:t>
        <w:br/>
        <w:t>Index 1595:</w:t>
      </w:r>
    </w:p>
    <w:p>
      <w:r>
        <w:t>Question : "Vince has 18 Marbles. Numbers gave him 171 more. How many Marbles does Vince have how much?"</w:t>
      </w:r>
    </w:p>
    <w:p>
      <w:r>
        <w:t>Equation : " X = 171 + 18"</w:t>
      </w:r>
    </w:p>
    <w:p>
      <w:r>
        <w:t xml:space="preserve">Answer : "189" </w:t>
        <w:br/>
        <w:t>}</w:t>
      </w:r>
    </w:p>
    <w:p>
      <w:r>
        <w:t>{</w:t>
        <w:br/>
        <w:t>Index 1596:</w:t>
      </w:r>
    </w:p>
    <w:p>
      <w:r>
        <w:t>Question : "Patrick has 93 Marbles. Gabrielle gave him 13 more. How many Marbles does Patrick have how much?"</w:t>
      </w:r>
    </w:p>
    <w:p>
      <w:r>
        <w:t>Equation : " X = 13 + 93"</w:t>
      </w:r>
    </w:p>
    <w:p>
      <w:r>
        <w:t xml:space="preserve">Answer : "106" </w:t>
        <w:br/>
        <w:t>}</w:t>
      </w:r>
    </w:p>
    <w:p>
      <w:r>
        <w:t>{</w:t>
        <w:br/>
        <w:t>Index 1597:</w:t>
      </w:r>
    </w:p>
    <w:p>
      <w:r>
        <w:t>Question : "Richard has 50 Marbles. Justin gave him 193 more. How many Marbles does Richard have all?"</w:t>
      </w:r>
    </w:p>
    <w:p>
      <w:r>
        <w:t>Equation : " X = 193 + 50"</w:t>
      </w:r>
    </w:p>
    <w:p>
      <w:r>
        <w:t xml:space="preserve">Answer : "243" </w:t>
        <w:br/>
        <w:t>}</w:t>
      </w:r>
    </w:p>
    <w:p>
      <w:r>
        <w:t>{</w:t>
        <w:br/>
        <w:t>Index 1598:</w:t>
      </w:r>
    </w:p>
    <w:p>
      <w:r>
        <w:t>Question : "Gina has 111 Marbles. Jeffrey gave him 64 more. How many Marbles does Gina have total?"</w:t>
      </w:r>
    </w:p>
    <w:p>
      <w:r>
        <w:t>Equation : " X = 64 + 111"</w:t>
      </w:r>
    </w:p>
    <w:p>
      <w:r>
        <w:t xml:space="preserve">Answer : "175" </w:t>
        <w:br/>
        <w:t>}</w:t>
      </w:r>
    </w:p>
    <w:p>
      <w:r>
        <w:t>{</w:t>
        <w:br/>
        <w:t>Index 1599:</w:t>
      </w:r>
    </w:p>
    <w:p>
      <w:r>
        <w:t>Question : "Erika has 76 Marbles. Joseph gave him 132 more. How many Marbles does Erika have how much?"</w:t>
      </w:r>
    </w:p>
    <w:p>
      <w:r>
        <w:t>Equation : " X = 132 + 76"</w:t>
      </w:r>
    </w:p>
    <w:p>
      <w:r>
        <w:t xml:space="preserve">Answer : "208" </w:t>
        <w:br/>
        <w:t>}</w:t>
      </w:r>
    </w:p>
    <w:p>
      <w:r>
        <w:t>{</w:t>
        <w:br/>
        <w:t>Index 1600:</w:t>
      </w:r>
    </w:p>
    <w:p>
      <w:r>
        <w:t>Question : "Seymour has 84 Marbles. Iris gave him 108 more. How many Marbles does Seymour have together?"</w:t>
      </w:r>
    </w:p>
    <w:p>
      <w:r>
        <w:t>Equation : " X = 108 + 84"</w:t>
      </w:r>
    </w:p>
    <w:p>
      <w:r>
        <w:t xml:space="preserve">Answer : "192" </w:t>
        <w:br/>
        <w:t>}</w:t>
      </w:r>
    </w:p>
    <w:p>
      <w:r>
        <w:t>{</w:t>
        <w:br/>
        <w:t>Index 1601:</w:t>
      </w:r>
    </w:p>
    <w:p>
      <w:r>
        <w:t>Question : "Elmer has 23 Marbles. Shannon gave him 75 more. How many Marbles does Elmer have how much?"</w:t>
      </w:r>
    </w:p>
    <w:p>
      <w:r>
        <w:t>Equation : " X = 75 + 23"</w:t>
      </w:r>
    </w:p>
    <w:p>
      <w:r>
        <w:t xml:space="preserve">Answer : "98" </w:t>
        <w:br/>
        <w:t>}</w:t>
      </w:r>
    </w:p>
    <w:p>
      <w:r>
        <w:t>{</w:t>
        <w:br/>
        <w:t>Index 1602:</w:t>
      </w:r>
    </w:p>
    <w:p>
      <w:r>
        <w:t>Question : "James has 106 Marbles. Glenna gave him 48 more. How many Marbles does James have to plus?"</w:t>
      </w:r>
    </w:p>
    <w:p>
      <w:r>
        <w:t>Equation : " X = 48 + 106"</w:t>
      </w:r>
    </w:p>
    <w:p>
      <w:r>
        <w:t xml:space="preserve">Answer : "154" </w:t>
        <w:br/>
        <w:t>}</w:t>
      </w:r>
    </w:p>
    <w:p>
      <w:r>
        <w:t>{</w:t>
        <w:br/>
        <w:t>Index 1603:</w:t>
      </w:r>
    </w:p>
    <w:p>
      <w:r>
        <w:t>Question : "Crystal has 123 Marbles. Paul gave him 34 more. How many Marbles does Crystal have to sum?"</w:t>
      </w:r>
    </w:p>
    <w:p>
      <w:r>
        <w:t>Equation : " X = 34 + 123"</w:t>
      </w:r>
    </w:p>
    <w:p>
      <w:r>
        <w:t xml:space="preserve">Answer : "157" </w:t>
        <w:br/>
        <w:t>}</w:t>
      </w:r>
    </w:p>
    <w:p>
      <w:r>
        <w:t>{</w:t>
        <w:br/>
        <w:t>Index 1604:</w:t>
      </w:r>
    </w:p>
    <w:p>
      <w:r>
        <w:t>Question : "Julia has 98 Marbles. Kevin gave him 103 more. How many Marbles does Julia have all together?"</w:t>
      </w:r>
    </w:p>
    <w:p>
      <w:r>
        <w:t>Equation : " X = 103 + 98"</w:t>
      </w:r>
    </w:p>
    <w:p>
      <w:r>
        <w:t xml:space="preserve">Answer : "201" </w:t>
        <w:br/>
        <w:t>}</w:t>
      </w:r>
    </w:p>
    <w:p>
      <w:r>
        <w:t>{</w:t>
        <w:br/>
        <w:t>Index 1605:</w:t>
      </w:r>
    </w:p>
    <w:p>
      <w:r>
        <w:t>Question : "Juan has 134 Marbles. Stephanie gave him 22 more. How many Marbles does Juan have to plus?"</w:t>
      </w:r>
    </w:p>
    <w:p>
      <w:r>
        <w:t>Equation : " X = 22 + 134"</w:t>
      </w:r>
    </w:p>
    <w:p>
      <w:r>
        <w:t xml:space="preserve">Answer : "156" </w:t>
        <w:br/>
        <w:t>}</w:t>
      </w:r>
    </w:p>
    <w:p>
      <w:r>
        <w:t>{</w:t>
        <w:br/>
        <w:t>Index 1606:</w:t>
      </w:r>
    </w:p>
    <w:p>
      <w:r>
        <w:t>Question : "Nancy has 156 Marbles. Teodora gave him 110 more. How many Marbles does Nancy have to sum?"</w:t>
      </w:r>
    </w:p>
    <w:p>
      <w:r>
        <w:t>Equation : " X = 110 + 156"</w:t>
      </w:r>
    </w:p>
    <w:p>
      <w:r>
        <w:t xml:space="preserve">Answer : "266" </w:t>
        <w:br/>
        <w:t>}</w:t>
      </w:r>
    </w:p>
    <w:p>
      <w:r>
        <w:t>{</w:t>
        <w:br/>
        <w:t>Index 1607:</w:t>
      </w:r>
    </w:p>
    <w:p>
      <w:r>
        <w:t>Question : "Dan has 9 Marbles. Eugene gave him 146 more. How many Marbles does Dan have all?"</w:t>
      </w:r>
    </w:p>
    <w:p>
      <w:r>
        <w:t>Equation : " X = 146 + 9"</w:t>
      </w:r>
    </w:p>
    <w:p>
      <w:r>
        <w:t xml:space="preserve">Answer : "155" </w:t>
        <w:br/>
        <w:t>}</w:t>
      </w:r>
    </w:p>
    <w:p>
      <w:r>
        <w:t>{</w:t>
        <w:br/>
        <w:t>Index 1608:</w:t>
      </w:r>
    </w:p>
    <w:p>
      <w:r>
        <w:t>Question : "Kimberlee has 32 Marbles. Sonya gave him 53 more. How many Marbles does Kimberlee have in all?"</w:t>
      </w:r>
    </w:p>
    <w:p>
      <w:r>
        <w:t>Equation : " X = 53 + 32"</w:t>
      </w:r>
    </w:p>
    <w:p>
      <w:r>
        <w:t xml:space="preserve">Answer : "85" </w:t>
        <w:br/>
        <w:t>}</w:t>
      </w:r>
    </w:p>
    <w:p>
      <w:r>
        <w:t>{</w:t>
        <w:br/>
        <w:t>Index 1609:</w:t>
      </w:r>
    </w:p>
    <w:p>
      <w:r>
        <w:t>Question : "Angela has 186 Marbles. Daniel gave him 198 more. How many Marbles does Angela have how much?"</w:t>
      </w:r>
    </w:p>
    <w:p>
      <w:r>
        <w:t>Equation : " X = 198 + 186"</w:t>
      </w:r>
    </w:p>
    <w:p>
      <w:r>
        <w:t xml:space="preserve">Answer : "384" </w:t>
        <w:br/>
        <w:t>}</w:t>
      </w:r>
    </w:p>
    <w:p>
      <w:r>
        <w:t>{</w:t>
        <w:br/>
        <w:t>Index 1610:</w:t>
      </w:r>
    </w:p>
    <w:p>
      <w:r>
        <w:t>Question : "Joann has 62 Marbles. Shawn gave him 12 more. How many Marbles does Joann have combined?"</w:t>
      </w:r>
    </w:p>
    <w:p>
      <w:r>
        <w:t>Equation : " X = 12 + 62"</w:t>
      </w:r>
    </w:p>
    <w:p>
      <w:r>
        <w:t xml:space="preserve">Answer : "74" </w:t>
        <w:br/>
        <w:t>}</w:t>
      </w:r>
    </w:p>
    <w:p>
      <w:r>
        <w:t>{</w:t>
        <w:br/>
        <w:t>Index 1611:</w:t>
      </w:r>
    </w:p>
    <w:p>
      <w:r>
        <w:t>Question : "Loretta has 48 Marbles. Dale gave him 86 more. How many Marbles does Loretta have to sum?"</w:t>
      </w:r>
    </w:p>
    <w:p>
      <w:r>
        <w:t>Equation : " X = 86 + 48"</w:t>
      </w:r>
    </w:p>
    <w:p>
      <w:r>
        <w:t xml:space="preserve">Answer : "134" </w:t>
        <w:br/>
        <w:t>}</w:t>
      </w:r>
    </w:p>
    <w:p>
      <w:r>
        <w:t>{</w:t>
        <w:br/>
        <w:t>Index 1612:</w:t>
      </w:r>
    </w:p>
    <w:p>
      <w:r>
        <w:t>Question : "Karl has 200 Marbles. Hazel gave him 200 more. How many Marbles does Karl have join?"</w:t>
      </w:r>
    </w:p>
    <w:p>
      <w:r>
        <w:t>Equation : " X = 200 + 200"</w:t>
      </w:r>
    </w:p>
    <w:p>
      <w:r>
        <w:t xml:space="preserve">Answer : "400" </w:t>
        <w:br/>
        <w:t>}</w:t>
      </w:r>
    </w:p>
    <w:p>
      <w:r>
        <w:t>{</w:t>
        <w:br/>
        <w:t>Index 1613:</w:t>
      </w:r>
    </w:p>
    <w:p>
      <w:r>
        <w:t>Question : "Curtis has 194 Marbles. Andre gave him 155 more. How many Marbles does Curtis have in all?"</w:t>
      </w:r>
    </w:p>
    <w:p>
      <w:r>
        <w:t>Equation : " X = 155 + 194"</w:t>
      </w:r>
    </w:p>
    <w:p>
      <w:r>
        <w:t xml:space="preserve">Answer : "349" </w:t>
        <w:br/>
        <w:t>}</w:t>
      </w:r>
    </w:p>
    <w:p>
      <w:r>
        <w:t>{</w:t>
        <w:br/>
        <w:t>Index 1614:</w:t>
      </w:r>
    </w:p>
    <w:p>
      <w:r>
        <w:t>Question : "Dennis has 54 Marbles. Stacy gave him 83 more. How many Marbles does Dennis have add?"</w:t>
      </w:r>
    </w:p>
    <w:p>
      <w:r>
        <w:t>Equation : " X = 83 + 54"</w:t>
      </w:r>
    </w:p>
    <w:p>
      <w:r>
        <w:t xml:space="preserve">Answer : "137" </w:t>
        <w:br/>
        <w:t>}</w:t>
      </w:r>
    </w:p>
    <w:p>
      <w:r>
        <w:t>{</w:t>
        <w:br/>
        <w:t>Index 1615:</w:t>
      </w:r>
    </w:p>
    <w:p>
      <w:r>
        <w:t>Question : "Delbert has 73 Marbles. Monte gave him 125 more. How many Marbles does Delbert have add?"</w:t>
      </w:r>
    </w:p>
    <w:p>
      <w:r>
        <w:t>Equation : " X = 125 + 73"</w:t>
      </w:r>
    </w:p>
    <w:p>
      <w:r>
        <w:t xml:space="preserve">Answer : "198" </w:t>
        <w:br/>
        <w:t>}</w:t>
      </w:r>
    </w:p>
    <w:p>
      <w:r>
        <w:t>{</w:t>
        <w:br/>
        <w:t>Index 1616:</w:t>
      </w:r>
    </w:p>
    <w:p>
      <w:r>
        <w:t>Question : "Barbara has 199 Marbles. Larry gave him 112 more. How many Marbles does Barbara have join?"</w:t>
      </w:r>
    </w:p>
    <w:p>
      <w:r>
        <w:t>Equation : " X = 112 + 199"</w:t>
      </w:r>
    </w:p>
    <w:p>
      <w:r>
        <w:t xml:space="preserve">Answer : "311" </w:t>
        <w:br/>
        <w:t>}</w:t>
      </w:r>
    </w:p>
    <w:p>
      <w:r>
        <w:t>{</w:t>
        <w:br/>
        <w:t>Index 1617:</w:t>
      </w:r>
    </w:p>
    <w:p>
      <w:r>
        <w:t>Question : "Thomas has 176 Marbles. Stanley gave him 138 more. How many Marbles does Thomas have add?"</w:t>
      </w:r>
    </w:p>
    <w:p>
      <w:r>
        <w:t>Equation : " X = 138 + 176"</w:t>
      </w:r>
    </w:p>
    <w:p>
      <w:r>
        <w:t xml:space="preserve">Answer : "314" </w:t>
        <w:br/>
        <w:t>}</w:t>
      </w:r>
    </w:p>
    <w:p>
      <w:r>
        <w:t>{</w:t>
        <w:br/>
        <w:t>Index 1618:</w:t>
      </w:r>
    </w:p>
    <w:p>
      <w:r>
        <w:t>Question : "Dora has 155 Marbles. Jonathan gave him 101 more. How many Marbles does Dora have to sum?"</w:t>
      </w:r>
    </w:p>
    <w:p>
      <w:r>
        <w:t>Equation : " X = 101 + 155"</w:t>
      </w:r>
    </w:p>
    <w:p>
      <w:r>
        <w:t xml:space="preserve">Answer : "256" </w:t>
        <w:br/>
        <w:t>}</w:t>
      </w:r>
    </w:p>
    <w:p>
      <w:r>
        <w:t>{</w:t>
        <w:br/>
        <w:t>Index 1619:</w:t>
      </w:r>
    </w:p>
    <w:p>
      <w:r>
        <w:t>Question : "William has 78 Marbles. George gave him 157 more. How many Marbles does William have all together?"</w:t>
      </w:r>
    </w:p>
    <w:p>
      <w:r>
        <w:t>Equation : " X = 157 + 78"</w:t>
      </w:r>
    </w:p>
    <w:p>
      <w:r>
        <w:t xml:space="preserve">Answer : "235" </w:t>
        <w:br/>
        <w:t>}</w:t>
      </w:r>
    </w:p>
    <w:p>
      <w:r>
        <w:t>{</w:t>
        <w:br/>
        <w:t>Index 1620:</w:t>
      </w:r>
    </w:p>
    <w:p>
      <w:r>
        <w:t>Question : "Carrie has 76 Marbles. Carolina gave him 75 more. How many Marbles does Carrie have in all?"</w:t>
      </w:r>
    </w:p>
    <w:p>
      <w:r>
        <w:t>Equation : " X = 75 + 76"</w:t>
      </w:r>
    </w:p>
    <w:p>
      <w:r>
        <w:t xml:space="preserve">Answer : "151" </w:t>
        <w:br/>
        <w:t>}</w:t>
      </w:r>
    </w:p>
    <w:p>
      <w:r>
        <w:t>{</w:t>
        <w:br/>
        <w:t>Index 1621:</w:t>
      </w:r>
    </w:p>
    <w:p>
      <w:r>
        <w:t>Question : "Bill has 28 Marbles. Marian gave him 172 more. How many Marbles does Bill have all?"</w:t>
      </w:r>
    </w:p>
    <w:p>
      <w:r>
        <w:t>Equation : " X = 172 + 28"</w:t>
      </w:r>
    </w:p>
    <w:p>
      <w:r>
        <w:t xml:space="preserve">Answer : "200" </w:t>
        <w:br/>
        <w:t>}</w:t>
      </w:r>
    </w:p>
    <w:p>
      <w:r>
        <w:t>{</w:t>
        <w:br/>
        <w:t>Index 1622:</w:t>
      </w:r>
    </w:p>
    <w:p>
      <w:r>
        <w:t>Question : "William has 71 Marbles. Malcolm gave him 153 more. How many Marbles does William have to sum?"</w:t>
      </w:r>
    </w:p>
    <w:p>
      <w:r>
        <w:t>Equation : " X = 153 + 71"</w:t>
      </w:r>
    </w:p>
    <w:p>
      <w:r>
        <w:t xml:space="preserve">Answer : "224" </w:t>
        <w:br/>
        <w:t>}</w:t>
      </w:r>
    </w:p>
    <w:p>
      <w:r>
        <w:t>{</w:t>
        <w:br/>
        <w:t>Index 1623:</w:t>
      </w:r>
    </w:p>
    <w:p>
      <w:r>
        <w:t>Question : "Bessie has 141 Marbles. Christy gave him 58 more. How many Marbles does Bessie have total?"</w:t>
      </w:r>
    </w:p>
    <w:p>
      <w:r>
        <w:t>Equation : " X = 58 + 141"</w:t>
      </w:r>
    </w:p>
    <w:p>
      <w:r>
        <w:t xml:space="preserve">Answer : "199" </w:t>
        <w:br/>
        <w:t>}</w:t>
      </w:r>
    </w:p>
    <w:p>
      <w:r>
        <w:t>{</w:t>
        <w:br/>
        <w:t>Index 1624:</w:t>
      </w:r>
    </w:p>
    <w:p>
      <w:r>
        <w:t>Question : "Rene has 50 Marbles. Noreen gave him 188 more. How many Marbles does Rene have add?"</w:t>
      </w:r>
    </w:p>
    <w:p>
      <w:r>
        <w:t>Equation : " X = 188 + 50"</w:t>
      </w:r>
    </w:p>
    <w:p>
      <w:r>
        <w:t xml:space="preserve">Answer : "238" </w:t>
        <w:br/>
        <w:t>}</w:t>
      </w:r>
    </w:p>
    <w:p>
      <w:r>
        <w:t>{</w:t>
        <w:br/>
        <w:t>Index 1625:</w:t>
      </w:r>
    </w:p>
    <w:p>
      <w:r>
        <w:t>Question : "Yolanda has 29 Marbles. Gerard gave him 103 more. How many Marbles does Yolanda have increased by?"</w:t>
      </w:r>
    </w:p>
    <w:p>
      <w:r>
        <w:t>Equation : " X = 103 + 29"</w:t>
      </w:r>
    </w:p>
    <w:p>
      <w:r>
        <w:t xml:space="preserve">Answer : "132" </w:t>
        <w:br/>
        <w:t>}</w:t>
      </w:r>
    </w:p>
    <w:p>
      <w:r>
        <w:t>{</w:t>
        <w:br/>
        <w:t>Index 1626:</w:t>
      </w:r>
    </w:p>
    <w:p>
      <w:r>
        <w:t>Question : "Liane has 195 Marbles. Josephine gave him 191 more. How many Marbles does Liane have add?"</w:t>
      </w:r>
    </w:p>
    <w:p>
      <w:r>
        <w:t>Equation : " X = 191 + 195"</w:t>
      </w:r>
    </w:p>
    <w:p>
      <w:r>
        <w:t xml:space="preserve">Answer : "386" </w:t>
        <w:br/>
        <w:t>}</w:t>
      </w:r>
    </w:p>
    <w:p>
      <w:r>
        <w:t>{</w:t>
        <w:br/>
        <w:t>Index 1627:</w:t>
      </w:r>
    </w:p>
    <w:p>
      <w:r>
        <w:t>Question : "Jared has 132 Marbles. Julia gave him 94 more. How many Marbles does Jared have combined?"</w:t>
      </w:r>
    </w:p>
    <w:p>
      <w:r>
        <w:t>Equation : " X = 94 + 132"</w:t>
      </w:r>
    </w:p>
    <w:p>
      <w:r>
        <w:t xml:space="preserve">Answer : "226" </w:t>
        <w:br/>
        <w:t>}</w:t>
      </w:r>
    </w:p>
    <w:p>
      <w:r>
        <w:t>{</w:t>
        <w:br/>
        <w:t>Index 1628:</w:t>
      </w:r>
    </w:p>
    <w:p>
      <w:r>
        <w:t>Question : "Ernest has 107 Marbles. Betty gave him 179 more. How many Marbles does Ernest have total?"</w:t>
      </w:r>
    </w:p>
    <w:p>
      <w:r>
        <w:t>Equation : " X = 179 + 107"</w:t>
      </w:r>
    </w:p>
    <w:p>
      <w:r>
        <w:t xml:space="preserve">Answer : "286" </w:t>
        <w:br/>
        <w:t>}</w:t>
      </w:r>
    </w:p>
    <w:p>
      <w:r>
        <w:t>{</w:t>
        <w:br/>
        <w:t>Index 1629:</w:t>
      </w:r>
    </w:p>
    <w:p>
      <w:r>
        <w:t>Question : "Mildred has 53 Marbles. Carlos gave him 9 more. How many Marbles does Mildred have all?"</w:t>
      </w:r>
    </w:p>
    <w:p>
      <w:r>
        <w:t>Equation : " X = 9 + 53"</w:t>
      </w:r>
    </w:p>
    <w:p>
      <w:r>
        <w:t xml:space="preserve">Answer : "62" </w:t>
        <w:br/>
        <w:t>}</w:t>
      </w:r>
    </w:p>
    <w:p>
      <w:r>
        <w:t>{</w:t>
        <w:br/>
        <w:t>Index 1630:</w:t>
      </w:r>
    </w:p>
    <w:p>
      <w:r>
        <w:t>Question : "Bruce has 57 Marbles. Nona gave him 102 more. How many Marbles does Bruce have total?"</w:t>
      </w:r>
    </w:p>
    <w:p>
      <w:r>
        <w:t>Equation : " X = 102 + 57"</w:t>
      </w:r>
    </w:p>
    <w:p>
      <w:r>
        <w:t xml:space="preserve">Answer : "159" </w:t>
        <w:br/>
        <w:t>}</w:t>
      </w:r>
    </w:p>
    <w:p>
      <w:r>
        <w:t>{</w:t>
        <w:br/>
        <w:t>Index 1631:</w:t>
      </w:r>
    </w:p>
    <w:p>
      <w:r>
        <w:t>Question : "Helen has 120 Marbles. Buddy gave him 173 more. How many Marbles does Helen have total?"</w:t>
      </w:r>
    </w:p>
    <w:p>
      <w:r>
        <w:t>Equation : " X = 173 + 120"</w:t>
      </w:r>
    </w:p>
    <w:p>
      <w:r>
        <w:t xml:space="preserve">Answer : "293" </w:t>
        <w:br/>
        <w:t>}</w:t>
      </w:r>
    </w:p>
    <w:p>
      <w:r>
        <w:t>{</w:t>
        <w:br/>
        <w:t>Index 1632:</w:t>
      </w:r>
    </w:p>
    <w:p>
      <w:r>
        <w:t>Question : "Andy has 144 Marbles. Victoria gave him 6 more. How many Marbles does Andy have join?"</w:t>
      </w:r>
    </w:p>
    <w:p>
      <w:r>
        <w:t>Equation : " X = 6 + 144"</w:t>
      </w:r>
    </w:p>
    <w:p>
      <w:r>
        <w:t xml:space="preserve">Answer : "150" </w:t>
        <w:br/>
        <w:t>}</w:t>
      </w:r>
    </w:p>
    <w:p>
      <w:r>
        <w:t>{</w:t>
        <w:br/>
        <w:t>Index 1633:</w:t>
      </w:r>
    </w:p>
    <w:p>
      <w:r>
        <w:t>Question : "Alissa has 194 Marbles. Heather gave him 174 more. How many Marbles does Alissa have total?"</w:t>
      </w:r>
    </w:p>
    <w:p>
      <w:r>
        <w:t>Equation : " X = 174 + 194"</w:t>
      </w:r>
    </w:p>
    <w:p>
      <w:r>
        <w:t xml:space="preserve">Answer : "368" </w:t>
        <w:br/>
        <w:t>}</w:t>
      </w:r>
    </w:p>
    <w:p>
      <w:r>
        <w:t>{</w:t>
        <w:br/>
        <w:t>Index 1634:</w:t>
      </w:r>
    </w:p>
    <w:p>
      <w:r>
        <w:t>Question : "Kristin has 134 Marbles. Paul gave him 66 more. How many Marbles does Kristin have increased by?"</w:t>
      </w:r>
    </w:p>
    <w:p>
      <w:r>
        <w:t>Equation : " X = 66 + 134"</w:t>
      </w:r>
    </w:p>
    <w:p>
      <w:r>
        <w:t xml:space="preserve">Answer : "200" </w:t>
        <w:br/>
        <w:t>}</w:t>
      </w:r>
    </w:p>
    <w:p>
      <w:r>
        <w:t>{</w:t>
        <w:br/>
        <w:t>Index 1635:</w:t>
      </w:r>
    </w:p>
    <w:p>
      <w:r>
        <w:t>Question : "Gregory has 91 Marbles. Mary gave him 81 more. How many Marbles does Gregory have increased by?"</w:t>
      </w:r>
    </w:p>
    <w:p>
      <w:r>
        <w:t>Equation : " X = 81 + 91"</w:t>
      </w:r>
    </w:p>
    <w:p>
      <w:r>
        <w:t xml:space="preserve">Answer : "172" </w:t>
        <w:br/>
        <w:t>}</w:t>
      </w:r>
    </w:p>
    <w:p>
      <w:r>
        <w:t>{</w:t>
        <w:br/>
        <w:t>Index 1636:</w:t>
      </w:r>
    </w:p>
    <w:p>
      <w:r>
        <w:t>Question : "Earl has 7 Marbles. Jennifer gave him 149 more. How many Marbles does Earl have all?"</w:t>
      </w:r>
    </w:p>
    <w:p>
      <w:r>
        <w:t>Equation : " X = 149 + 7"</w:t>
      </w:r>
    </w:p>
    <w:p>
      <w:r>
        <w:t xml:space="preserve">Answer : "156" </w:t>
        <w:br/>
        <w:t>}</w:t>
      </w:r>
    </w:p>
    <w:p>
      <w:r>
        <w:t>{</w:t>
        <w:br/>
        <w:t>Index 1637:</w:t>
      </w:r>
    </w:p>
    <w:p>
      <w:r>
        <w:t>Question : "Keitha has 198 Marbles. Lesley gave him 68 more. How many Marbles does Keitha have to plus?"</w:t>
      </w:r>
    </w:p>
    <w:p>
      <w:r>
        <w:t>Equation : " X = 68 + 198"</w:t>
      </w:r>
    </w:p>
    <w:p>
      <w:r>
        <w:t xml:space="preserve">Answer : "266" </w:t>
        <w:br/>
        <w:t>}</w:t>
      </w:r>
    </w:p>
    <w:p>
      <w:r>
        <w:t>{</w:t>
        <w:br/>
        <w:t>Index 1638:</w:t>
      </w:r>
    </w:p>
    <w:p>
      <w:r>
        <w:t>Question : "Mary has 151 Marbles. James gave him 200 more. How many Marbles does Mary have total?"</w:t>
      </w:r>
    </w:p>
    <w:p>
      <w:r>
        <w:t>Equation : " X = 200 + 151"</w:t>
      </w:r>
    </w:p>
    <w:p>
      <w:r>
        <w:t xml:space="preserve">Answer : "351" </w:t>
        <w:br/>
        <w:t>}</w:t>
      </w:r>
    </w:p>
    <w:p>
      <w:r>
        <w:t>{</w:t>
        <w:br/>
        <w:t>Index 1639:</w:t>
      </w:r>
    </w:p>
    <w:p>
      <w:r>
        <w:t>Question : "Luke has 191 Marbles. Robert gave him 165 more. How many Marbles does Luke have all?"</w:t>
      </w:r>
    </w:p>
    <w:p>
      <w:r>
        <w:t>Equation : " X = 165 + 191"</w:t>
      </w:r>
    </w:p>
    <w:p>
      <w:r>
        <w:t xml:space="preserve">Answer : "356" </w:t>
        <w:br/>
        <w:t>}</w:t>
      </w:r>
    </w:p>
    <w:p>
      <w:r>
        <w:t>{</w:t>
        <w:br/>
        <w:t>Index 1640:</w:t>
      </w:r>
    </w:p>
    <w:p>
      <w:r>
        <w:t>Question : "William has 70 Marbles. Paula gave him 194 more. How many Marbles does William have increased by?"</w:t>
      </w:r>
    </w:p>
    <w:p>
      <w:r>
        <w:t>Equation : " X = 194 + 70"</w:t>
      </w:r>
    </w:p>
    <w:p>
      <w:r>
        <w:t xml:space="preserve">Answer : "264" </w:t>
        <w:br/>
        <w:t>}</w:t>
      </w:r>
    </w:p>
    <w:p>
      <w:r>
        <w:t>{</w:t>
        <w:br/>
        <w:t>Index 1641:</w:t>
      </w:r>
    </w:p>
    <w:p>
      <w:r>
        <w:t>Question : "Janice has 161 Marbles. Richard gave him 168 more. How many Marbles does Janice have all?"</w:t>
      </w:r>
    </w:p>
    <w:p>
      <w:r>
        <w:t>Equation : " X = 168 + 161"</w:t>
      </w:r>
    </w:p>
    <w:p>
      <w:r>
        <w:t xml:space="preserve">Answer : "329" </w:t>
        <w:br/>
        <w:t>}</w:t>
      </w:r>
    </w:p>
    <w:p>
      <w:r>
        <w:t>{</w:t>
        <w:br/>
        <w:t>Index 1642:</w:t>
      </w:r>
    </w:p>
    <w:p>
      <w:r>
        <w:t>Question : "Luther has 180 Marbles. Carmen gave him 141 more. How many Marbles does Luther have increased by?"</w:t>
      </w:r>
    </w:p>
    <w:p>
      <w:r>
        <w:t>Equation : " X = 141 + 180"</w:t>
      </w:r>
    </w:p>
    <w:p>
      <w:r>
        <w:t xml:space="preserve">Answer : "321" </w:t>
        <w:br/>
        <w:t>}</w:t>
      </w:r>
    </w:p>
    <w:p>
      <w:r>
        <w:t>{</w:t>
        <w:br/>
        <w:t>Index 1643:</w:t>
      </w:r>
    </w:p>
    <w:p>
      <w:r>
        <w:t>Question : "Beth has 16 Marbles. Timothy gave him 115 more. How many Marbles does Beth have add?"</w:t>
      </w:r>
    </w:p>
    <w:p>
      <w:r>
        <w:t>Equation : " X = 115 + 16"</w:t>
      </w:r>
    </w:p>
    <w:p>
      <w:r>
        <w:t xml:space="preserve">Answer : "131" </w:t>
        <w:br/>
        <w:t>}</w:t>
      </w:r>
    </w:p>
    <w:p>
      <w:r>
        <w:t>{</w:t>
        <w:br/>
        <w:t>Index 1644:</w:t>
      </w:r>
    </w:p>
    <w:p>
      <w:r>
        <w:t>Question : "Bridget has 59 Marbles. James gave him 117 more. How many Marbles does Bridget have add?"</w:t>
      </w:r>
    </w:p>
    <w:p>
      <w:r>
        <w:t>Equation : " X = 117 + 59"</w:t>
      </w:r>
    </w:p>
    <w:p>
      <w:r>
        <w:t xml:space="preserve">Answer : "176" </w:t>
        <w:br/>
        <w:t>}</w:t>
      </w:r>
    </w:p>
    <w:p>
      <w:r>
        <w:t>{</w:t>
        <w:br/>
        <w:t>Index 1645:</w:t>
      </w:r>
    </w:p>
    <w:p>
      <w:r>
        <w:t>Question : "David has 182 Marbles. Arnold gave him 130 more. How many Marbles does David have in all?"</w:t>
      </w:r>
    </w:p>
    <w:p>
      <w:r>
        <w:t>Equation : " X = 130 + 182"</w:t>
      </w:r>
    </w:p>
    <w:p>
      <w:r>
        <w:t xml:space="preserve">Answer : "312" </w:t>
        <w:br/>
        <w:t>}</w:t>
      </w:r>
    </w:p>
    <w:p>
      <w:r>
        <w:t>{</w:t>
        <w:br/>
        <w:t>Index 1646:</w:t>
      </w:r>
    </w:p>
    <w:p>
      <w:r>
        <w:t>Question : "Emma has 173 Marbles. Robert gave him 152 more. How many Marbles does Emma have all?"</w:t>
      </w:r>
    </w:p>
    <w:p>
      <w:r>
        <w:t>Equation : " X = 152 + 173"</w:t>
      </w:r>
    </w:p>
    <w:p>
      <w:r>
        <w:t xml:space="preserve">Answer : "325" </w:t>
        <w:br/>
        <w:t>}</w:t>
      </w:r>
    </w:p>
    <w:p>
      <w:r>
        <w:t>{</w:t>
        <w:br/>
        <w:t>Index 1647:</w:t>
      </w:r>
    </w:p>
    <w:p>
      <w:r>
        <w:t>Question : "Christopher has 162 Marbles. Nancy gave him 27 more. How many Marbles does Christopher have increased by?"</w:t>
      </w:r>
    </w:p>
    <w:p>
      <w:r>
        <w:t>Equation : " X = 27 + 162"</w:t>
      </w:r>
    </w:p>
    <w:p>
      <w:r>
        <w:t xml:space="preserve">Answer : "189" </w:t>
        <w:br/>
        <w:t>}</w:t>
      </w:r>
    </w:p>
    <w:p>
      <w:r>
        <w:t>{</w:t>
        <w:br/>
        <w:t>Index 1648:</w:t>
      </w:r>
    </w:p>
    <w:p>
      <w:r>
        <w:t>Question : "Jennifer has 87 Marbles. Beverly gave him 8 more. How many Marbles does Jennifer have add?"</w:t>
      </w:r>
    </w:p>
    <w:p>
      <w:r>
        <w:t>Equation : " X = 8 + 87"</w:t>
      </w:r>
    </w:p>
    <w:p>
      <w:r>
        <w:t xml:space="preserve">Answer : "95" </w:t>
        <w:br/>
        <w:t>}</w:t>
      </w:r>
    </w:p>
    <w:p>
      <w:r>
        <w:t>{</w:t>
        <w:br/>
        <w:t>Index 1649:</w:t>
      </w:r>
    </w:p>
    <w:p>
      <w:r>
        <w:t>Question : "Karen has 138 Marbles. Mark gave him 43 more. How many Marbles does Karen have total?"</w:t>
      </w:r>
    </w:p>
    <w:p>
      <w:r>
        <w:t>Equation : " X = 43 + 138"</w:t>
      </w:r>
    </w:p>
    <w:p>
      <w:r>
        <w:t xml:space="preserve">Answer : "181" </w:t>
        <w:br/>
        <w:t>}</w:t>
      </w:r>
    </w:p>
    <w:p>
      <w:r>
        <w:t>{</w:t>
        <w:br/>
        <w:t>Index 1650:</w:t>
      </w:r>
    </w:p>
    <w:p>
      <w:r>
        <w:t>Question : "Jessica has 22 Marbles. Darla gave him 84 more. How many Marbles does Jessica have altogether?"</w:t>
      </w:r>
    </w:p>
    <w:p>
      <w:r>
        <w:t>Equation : " X = 84 + 22"</w:t>
      </w:r>
    </w:p>
    <w:p>
      <w:r>
        <w:t xml:space="preserve">Answer : "106" </w:t>
        <w:br/>
        <w:t>}</w:t>
      </w:r>
    </w:p>
    <w:p>
      <w:r>
        <w:t>{</w:t>
        <w:br/>
        <w:t>Index 1651:</w:t>
      </w:r>
    </w:p>
    <w:p>
      <w:r>
        <w:t>Question : "Nora has 161 Marbles. Taylor gave him 36 more. How many Marbles does Nora have all together?"</w:t>
      </w:r>
    </w:p>
    <w:p>
      <w:r>
        <w:t>Equation : " X = 36 + 161"</w:t>
      </w:r>
    </w:p>
    <w:p>
      <w:r>
        <w:t xml:space="preserve">Answer : "197" </w:t>
        <w:br/>
        <w:t>}</w:t>
      </w:r>
    </w:p>
    <w:p>
      <w:r>
        <w:t>{</w:t>
        <w:br/>
        <w:t>Index 1652:</w:t>
      </w:r>
    </w:p>
    <w:p>
      <w:r>
        <w:t>Question : "Richard has 112 Marbles. Tim gave him 59 more. How many Marbles does Richard have how much?"</w:t>
      </w:r>
    </w:p>
    <w:p>
      <w:r>
        <w:t>Equation : " X = 59 + 112"</w:t>
      </w:r>
    </w:p>
    <w:p>
      <w:r>
        <w:t xml:space="preserve">Answer : "171" </w:t>
        <w:br/>
        <w:t>}</w:t>
      </w:r>
    </w:p>
    <w:p>
      <w:r>
        <w:t>{</w:t>
        <w:br/>
        <w:t>Index 1653:</w:t>
      </w:r>
    </w:p>
    <w:p>
      <w:r>
        <w:t>Question : "Candace has 132 Marbles. Kimberly gave him 112 more. How many Marbles does Candace have add?"</w:t>
      </w:r>
    </w:p>
    <w:p>
      <w:r>
        <w:t>Equation : " X = 112 + 132"</w:t>
      </w:r>
    </w:p>
    <w:p>
      <w:r>
        <w:t xml:space="preserve">Answer : "244" </w:t>
        <w:br/>
        <w:t>}</w:t>
      </w:r>
    </w:p>
    <w:p>
      <w:r>
        <w:t>{</w:t>
        <w:br/>
        <w:t>Index 1654:</w:t>
      </w:r>
    </w:p>
    <w:p>
      <w:r>
        <w:t>Question : "Donna has 132 Marbles. Linda gave him 184 more. How many Marbles does Donna have how much?"</w:t>
      </w:r>
    </w:p>
    <w:p>
      <w:r>
        <w:t>Equation : " X = 184 + 132"</w:t>
      </w:r>
    </w:p>
    <w:p>
      <w:r>
        <w:t xml:space="preserve">Answer : "316" </w:t>
        <w:br/>
        <w:t>}</w:t>
      </w:r>
    </w:p>
    <w:p>
      <w:r>
        <w:t>{</w:t>
        <w:br/>
        <w:t>Index 1655:</w:t>
      </w:r>
    </w:p>
    <w:p>
      <w:r>
        <w:t>Question : "Ronnie has 166 Marbles. Wayne gave him 107 more. How many Marbles does Ronnie have increased by?"</w:t>
      </w:r>
    </w:p>
    <w:p>
      <w:r>
        <w:t>Equation : " X = 107 + 166"</w:t>
      </w:r>
    </w:p>
    <w:p>
      <w:r>
        <w:t xml:space="preserve">Answer : "273" </w:t>
        <w:br/>
        <w:t>}</w:t>
      </w:r>
    </w:p>
    <w:p>
      <w:r>
        <w:t>{</w:t>
        <w:br/>
        <w:t>Index 1656:</w:t>
      </w:r>
    </w:p>
    <w:p>
      <w:r>
        <w:t>Question : "Mara has 187 Marbles. Carolyn gave him 2 more. How many Marbles does Mara have increased by?"</w:t>
      </w:r>
    </w:p>
    <w:p>
      <w:r>
        <w:t>Equation : " X = 2 + 187"</w:t>
      </w:r>
    </w:p>
    <w:p>
      <w:r>
        <w:t xml:space="preserve">Answer : "189" </w:t>
        <w:br/>
        <w:t>}</w:t>
      </w:r>
    </w:p>
    <w:p>
      <w:r>
        <w:t>{</w:t>
        <w:br/>
        <w:t>Index 1657:</w:t>
      </w:r>
    </w:p>
    <w:p>
      <w:r>
        <w:t>Question : "Sara has 41 Marbles. Billie gave him 93 more. How many Marbles does Sara have to plus?"</w:t>
      </w:r>
    </w:p>
    <w:p>
      <w:r>
        <w:t>Equation : " X = 93 + 41"</w:t>
      </w:r>
    </w:p>
    <w:p>
      <w:r>
        <w:t xml:space="preserve">Answer : "134" </w:t>
        <w:br/>
        <w:t>}</w:t>
      </w:r>
    </w:p>
    <w:p>
      <w:r>
        <w:t>{</w:t>
        <w:br/>
        <w:t>Index 1658:</w:t>
      </w:r>
    </w:p>
    <w:p>
      <w:r>
        <w:t>Question : "Marion has 199 Marbles. Ronald gave him 148 more. How many Marbles does Marion have join?"</w:t>
      </w:r>
    </w:p>
    <w:p>
      <w:r>
        <w:t>Equation : " X = 148 + 199"</w:t>
      </w:r>
    </w:p>
    <w:p>
      <w:r>
        <w:t xml:space="preserve">Answer : "347" </w:t>
        <w:br/>
        <w:t>}</w:t>
      </w:r>
    </w:p>
    <w:p>
      <w:r>
        <w:t>{</w:t>
        <w:br/>
        <w:t>Index 1659:</w:t>
      </w:r>
    </w:p>
    <w:p>
      <w:r>
        <w:t>Question : "Kenneth has 15 Marbles. Charlene gave him 144 more. How many Marbles does Kenneth have together?"</w:t>
      </w:r>
    </w:p>
    <w:p>
      <w:r>
        <w:t>Equation : " X = 144 + 15"</w:t>
      </w:r>
    </w:p>
    <w:p>
      <w:r>
        <w:t xml:space="preserve">Answer : "159" </w:t>
        <w:br/>
        <w:t>}</w:t>
      </w:r>
    </w:p>
    <w:p>
      <w:r>
        <w:t>{</w:t>
        <w:br/>
        <w:t>Index 1660:</w:t>
      </w:r>
    </w:p>
    <w:p>
      <w:r>
        <w:t>Question : "Willard has 2 Marbles. Victor gave him 146 more. How many Marbles does Willard have to plus?"</w:t>
      </w:r>
    </w:p>
    <w:p>
      <w:r>
        <w:t>Equation : " X = 146 + 2"</w:t>
      </w:r>
    </w:p>
    <w:p>
      <w:r>
        <w:t xml:space="preserve">Answer : "148" </w:t>
        <w:br/>
        <w:t>}</w:t>
      </w:r>
    </w:p>
    <w:p>
      <w:r>
        <w:t>{</w:t>
        <w:br/>
        <w:t>Index 1661:</w:t>
      </w:r>
    </w:p>
    <w:p>
      <w:r>
        <w:t>Question : "Robert has 128 Marbles. William gave him 164 more. How many Marbles does Robert have total?"</w:t>
      </w:r>
    </w:p>
    <w:p>
      <w:r>
        <w:t>Equation : " X = 164 + 128"</w:t>
      </w:r>
    </w:p>
    <w:p>
      <w:r>
        <w:t xml:space="preserve">Answer : "292" </w:t>
        <w:br/>
        <w:t>}</w:t>
      </w:r>
    </w:p>
    <w:p>
      <w:r>
        <w:t>{</w:t>
        <w:br/>
        <w:t>Index 1662:</w:t>
      </w:r>
    </w:p>
    <w:p>
      <w:r>
        <w:t>Question : "Kenneth has 11 Marbles. Lorraine gave him 153 more. How many Marbles does Kenneth have total?"</w:t>
      </w:r>
    </w:p>
    <w:p>
      <w:r>
        <w:t>Equation : " X = 153 + 11"</w:t>
      </w:r>
    </w:p>
    <w:p>
      <w:r>
        <w:t xml:space="preserve">Answer : "164" </w:t>
        <w:br/>
        <w:t>}</w:t>
      </w:r>
    </w:p>
    <w:p>
      <w:r>
        <w:t>{</w:t>
        <w:br/>
        <w:t>Index 1663:</w:t>
      </w:r>
    </w:p>
    <w:p>
      <w:r>
        <w:t>Question : "Rosie has 65 Marbles. Santa gave him 30 more. How many Marbles does Rosie have increased by?"</w:t>
      </w:r>
    </w:p>
    <w:p>
      <w:r>
        <w:t>Equation : " X = 30 + 65"</w:t>
      </w:r>
    </w:p>
    <w:p>
      <w:r>
        <w:t xml:space="preserve">Answer : "95" </w:t>
        <w:br/>
        <w:t>}</w:t>
      </w:r>
    </w:p>
    <w:p>
      <w:r>
        <w:t>{</w:t>
        <w:br/>
        <w:t>Index 1664:</w:t>
      </w:r>
    </w:p>
    <w:p>
      <w:r>
        <w:t>Question : "Christy has 166 Marbles. Jorge gave him 153 more. How many Marbles does Christy have to sum?"</w:t>
      </w:r>
    </w:p>
    <w:p>
      <w:r>
        <w:t>Equation : " X = 153 + 166"</w:t>
      </w:r>
    </w:p>
    <w:p>
      <w:r>
        <w:t xml:space="preserve">Answer : "319" </w:t>
        <w:br/>
        <w:t>}</w:t>
      </w:r>
    </w:p>
    <w:p>
      <w:r>
        <w:t>{</w:t>
        <w:br/>
        <w:t>Index 1665:</w:t>
      </w:r>
    </w:p>
    <w:p>
      <w:r>
        <w:t>Question : "Wilbur has 12 Marbles. Shakia gave him 80 more. How many Marbles does Wilbur have join?"</w:t>
      </w:r>
    </w:p>
    <w:p>
      <w:r>
        <w:t>Equation : " X = 80 + 12"</w:t>
      </w:r>
    </w:p>
    <w:p>
      <w:r>
        <w:t xml:space="preserve">Answer : "92" </w:t>
        <w:br/>
        <w:t>}</w:t>
      </w:r>
    </w:p>
    <w:p>
      <w:r>
        <w:t>{</w:t>
        <w:br/>
        <w:t>Index 1666:</w:t>
      </w:r>
    </w:p>
    <w:p>
      <w:r>
        <w:t>Question : "Deloris has 153 Marbles. Salvador gave him 36 more. How many Marbles does Deloris have in all?"</w:t>
      </w:r>
    </w:p>
    <w:p>
      <w:r>
        <w:t>Equation : " X = 36 + 153"</w:t>
      </w:r>
    </w:p>
    <w:p>
      <w:r>
        <w:t xml:space="preserve">Answer : "189" </w:t>
        <w:br/>
        <w:t>}</w:t>
      </w:r>
    </w:p>
    <w:p>
      <w:r>
        <w:t>{</w:t>
        <w:br/>
        <w:t>Index 1667:</w:t>
      </w:r>
    </w:p>
    <w:p>
      <w:r>
        <w:t>Question : "Jason has 26 Marbles. Robert gave him 178 more. How many Marbles does Jason have altogether?"</w:t>
      </w:r>
    </w:p>
    <w:p>
      <w:r>
        <w:t>Equation : " X = 178 + 26"</w:t>
      </w:r>
    </w:p>
    <w:p>
      <w:r>
        <w:t xml:space="preserve">Answer : "204" </w:t>
        <w:br/>
        <w:t>}</w:t>
      </w:r>
    </w:p>
    <w:p>
      <w:r>
        <w:t>{</w:t>
        <w:br/>
        <w:t>Index 1668:</w:t>
      </w:r>
    </w:p>
    <w:p>
      <w:r>
        <w:t>Question : "Christopher has 136 Marbles. Dorothy gave him 164 more. How many Marbles does Christopher have join?"</w:t>
      </w:r>
    </w:p>
    <w:p>
      <w:r>
        <w:t>Equation : " X = 164 + 136"</w:t>
      </w:r>
    </w:p>
    <w:p>
      <w:r>
        <w:t xml:space="preserve">Answer : "300" </w:t>
        <w:br/>
        <w:t>}</w:t>
      </w:r>
    </w:p>
    <w:p>
      <w:r>
        <w:t>{</w:t>
        <w:br/>
        <w:t>Index 1669:</w:t>
      </w:r>
    </w:p>
    <w:p>
      <w:r>
        <w:t>Question : "Ronald has 131 Marbles. John gave him 99 more. How many Marbles does Ronald have add?"</w:t>
      </w:r>
    </w:p>
    <w:p>
      <w:r>
        <w:t>Equation : " X = 99 + 131"</w:t>
      </w:r>
    </w:p>
    <w:p>
      <w:r>
        <w:t xml:space="preserve">Answer : "230" </w:t>
        <w:br/>
        <w:t>}</w:t>
      </w:r>
    </w:p>
    <w:p>
      <w:r>
        <w:t>{</w:t>
        <w:br/>
        <w:t>Index 1670:</w:t>
      </w:r>
    </w:p>
    <w:p>
      <w:r>
        <w:t>Question : "Vida has 163 Marbles. Sam gave him 30 more. How many Marbles does Vida have all together?"</w:t>
      </w:r>
    </w:p>
    <w:p>
      <w:r>
        <w:t>Equation : " X = 30 + 163"</w:t>
      </w:r>
    </w:p>
    <w:p>
      <w:r>
        <w:t xml:space="preserve">Answer : "193" </w:t>
        <w:br/>
        <w:t>}</w:t>
      </w:r>
    </w:p>
    <w:p>
      <w:r>
        <w:t>{</w:t>
        <w:br/>
        <w:t>Index 1671:</w:t>
      </w:r>
    </w:p>
    <w:p>
      <w:r>
        <w:t>Question : "Arturo has 13 Marbles. Charlene gave him 192 more. How many Marbles does Arturo have add?"</w:t>
      </w:r>
    </w:p>
    <w:p>
      <w:r>
        <w:t>Equation : " X = 192 + 13"</w:t>
      </w:r>
    </w:p>
    <w:p>
      <w:r>
        <w:t xml:space="preserve">Answer : "205" </w:t>
        <w:br/>
        <w:t>}</w:t>
      </w:r>
    </w:p>
    <w:p>
      <w:r>
        <w:t>{</w:t>
        <w:br/>
        <w:t>Index 1672:</w:t>
      </w:r>
    </w:p>
    <w:p>
      <w:r>
        <w:t>Question : "Ruby has 52 Marbles. Stephanie gave him 145 more. How many Marbles does Ruby have total?"</w:t>
      </w:r>
    </w:p>
    <w:p>
      <w:r>
        <w:t>Equation : " X = 145 + 52"</w:t>
      </w:r>
    </w:p>
    <w:p>
      <w:r>
        <w:t xml:space="preserve">Answer : "197" </w:t>
        <w:br/>
        <w:t>}</w:t>
      </w:r>
    </w:p>
    <w:p>
      <w:r>
        <w:t>{</w:t>
        <w:br/>
        <w:t>Index 1673:</w:t>
      </w:r>
    </w:p>
    <w:p>
      <w:r>
        <w:t>Question : "Miriam has 143 Marbles. Kevin gave him 30 more. How many Marbles does Miriam have join?"</w:t>
      </w:r>
    </w:p>
    <w:p>
      <w:r>
        <w:t>Equation : " X = 30 + 143"</w:t>
      </w:r>
    </w:p>
    <w:p>
      <w:r>
        <w:t xml:space="preserve">Answer : "173" </w:t>
        <w:br/>
        <w:t>}</w:t>
      </w:r>
    </w:p>
    <w:p>
      <w:r>
        <w:t>{</w:t>
        <w:br/>
        <w:t>Index 1674:</w:t>
      </w:r>
    </w:p>
    <w:p>
      <w:r>
        <w:t>Question : "Katie has 54 Marbles. Bonnie gave him 129 more. How many Marbles does Katie have increased by?"</w:t>
      </w:r>
    </w:p>
    <w:p>
      <w:r>
        <w:t>Equation : " X = 129 + 54"</w:t>
      </w:r>
    </w:p>
    <w:p>
      <w:r>
        <w:t xml:space="preserve">Answer : "183" </w:t>
        <w:br/>
        <w:t>}</w:t>
      </w:r>
    </w:p>
    <w:p>
      <w:r>
        <w:t>{</w:t>
        <w:br/>
        <w:t>Index 1675:</w:t>
      </w:r>
    </w:p>
    <w:p>
      <w:r>
        <w:t>Question : "Mary has 90 Marbles. Kimberly gave him 180 more. How many Marbles does Mary have join?"</w:t>
      </w:r>
    </w:p>
    <w:p>
      <w:r>
        <w:t>Equation : " X = 180 + 90"</w:t>
      </w:r>
    </w:p>
    <w:p>
      <w:r>
        <w:t xml:space="preserve">Answer : "270" </w:t>
        <w:br/>
        <w:t>}</w:t>
      </w:r>
    </w:p>
    <w:p>
      <w:r>
        <w:t>{</w:t>
        <w:br/>
        <w:t>Index 1676:</w:t>
      </w:r>
    </w:p>
    <w:p>
      <w:r>
        <w:t>Question : "Aaron has 94 Marbles. Sabina gave him 193 more. How many Marbles does Aaron have all?"</w:t>
      </w:r>
    </w:p>
    <w:p>
      <w:r>
        <w:t>Equation : " X = 193 + 94"</w:t>
      </w:r>
    </w:p>
    <w:p>
      <w:r>
        <w:t xml:space="preserve">Answer : "287" </w:t>
        <w:br/>
        <w:t>}</w:t>
      </w:r>
    </w:p>
    <w:p>
      <w:r>
        <w:t>{</w:t>
        <w:br/>
        <w:t>Index 1677:</w:t>
      </w:r>
    </w:p>
    <w:p>
      <w:r>
        <w:t>Question : "Alicia has 119 Marbles. James gave him 144 more. How many Marbles does Alicia have to plus?"</w:t>
      </w:r>
    </w:p>
    <w:p>
      <w:r>
        <w:t>Equation : " X = 144 + 119"</w:t>
      </w:r>
    </w:p>
    <w:p>
      <w:r>
        <w:t xml:space="preserve">Answer : "263" </w:t>
        <w:br/>
        <w:t>}</w:t>
      </w:r>
    </w:p>
    <w:p>
      <w:r>
        <w:t>{</w:t>
        <w:br/>
        <w:t>Index 1678:</w:t>
      </w:r>
    </w:p>
    <w:p>
      <w:r>
        <w:t>Question : "Daniel has 155 Marbles. Catherine gave him 150 more. How many Marbles does Daniel have how much?"</w:t>
      </w:r>
    </w:p>
    <w:p>
      <w:r>
        <w:t>Equation : " X = 150 + 155"</w:t>
      </w:r>
    </w:p>
    <w:p>
      <w:r>
        <w:t xml:space="preserve">Answer : "305" </w:t>
        <w:br/>
        <w:t>}</w:t>
      </w:r>
    </w:p>
    <w:p>
      <w:r>
        <w:t>{</w:t>
        <w:br/>
        <w:t>Index 1679:</w:t>
      </w:r>
    </w:p>
    <w:p>
      <w:r>
        <w:t>Question : "Justin has 186 Marbles. James gave him 39 more. How many Marbles does Justin have total?"</w:t>
      </w:r>
    </w:p>
    <w:p>
      <w:r>
        <w:t>Equation : " X = 39 + 186"</w:t>
      </w:r>
    </w:p>
    <w:p>
      <w:r>
        <w:t xml:space="preserve">Answer : "225" </w:t>
        <w:br/>
        <w:t>}</w:t>
      </w:r>
    </w:p>
    <w:p>
      <w:r>
        <w:t>{</w:t>
        <w:br/>
        <w:t>Index 1680:</w:t>
      </w:r>
    </w:p>
    <w:p>
      <w:r>
        <w:t>Question : "Kathryn has 99 Marbles. Howard gave him 197 more. How many Marbles does Kathryn have add?"</w:t>
      </w:r>
    </w:p>
    <w:p>
      <w:r>
        <w:t>Equation : " X = 197 + 99"</w:t>
      </w:r>
    </w:p>
    <w:p>
      <w:r>
        <w:t xml:space="preserve">Answer : "296" </w:t>
        <w:br/>
        <w:t>}</w:t>
      </w:r>
    </w:p>
    <w:p>
      <w:r>
        <w:t>{</w:t>
        <w:br/>
        <w:t>Index 1681:</w:t>
      </w:r>
    </w:p>
    <w:p>
      <w:r>
        <w:t>Question : "Thomas has 174 Marbles. Rebecca gave him 55 more. How many Marbles does Thomas have together?"</w:t>
      </w:r>
    </w:p>
    <w:p>
      <w:r>
        <w:t>Equation : " X = 55 + 174"</w:t>
      </w:r>
    </w:p>
    <w:p>
      <w:r>
        <w:t xml:space="preserve">Answer : "229" </w:t>
        <w:br/>
        <w:t>}</w:t>
      </w:r>
    </w:p>
    <w:p>
      <w:r>
        <w:t>{</w:t>
        <w:br/>
        <w:t>Index 1682:</w:t>
      </w:r>
    </w:p>
    <w:p>
      <w:r>
        <w:t>Question : "Edward has 25 Marbles. Pamela gave him 107 more. How many Marbles does Edward have to plus?"</w:t>
      </w:r>
    </w:p>
    <w:p>
      <w:r>
        <w:t>Equation : " X = 107 + 25"</w:t>
      </w:r>
    </w:p>
    <w:p>
      <w:r>
        <w:t xml:space="preserve">Answer : "132" </w:t>
        <w:br/>
        <w:t>}</w:t>
      </w:r>
    </w:p>
    <w:p>
      <w:r>
        <w:t>{</w:t>
        <w:br/>
        <w:t>Index 1683:</w:t>
      </w:r>
    </w:p>
    <w:p>
      <w:r>
        <w:t>Question : "Clarice has 133 Marbles. Florence gave him 84 more. How many Marbles does Clarice have to plus?"</w:t>
      </w:r>
    </w:p>
    <w:p>
      <w:r>
        <w:t>Equation : " X = 84 + 133"</w:t>
      </w:r>
    </w:p>
    <w:p>
      <w:r>
        <w:t xml:space="preserve">Answer : "217" </w:t>
        <w:br/>
        <w:t>}</w:t>
      </w:r>
    </w:p>
    <w:p>
      <w:r>
        <w:t>{</w:t>
        <w:br/>
        <w:t>Index 1684:</w:t>
      </w:r>
    </w:p>
    <w:p>
      <w:r>
        <w:t>Question : "Archie has 119 Marbles. Donald gave him 105 more. How many Marbles does Archie have together?"</w:t>
      </w:r>
    </w:p>
    <w:p>
      <w:r>
        <w:t>Equation : " X = 105 + 119"</w:t>
      </w:r>
    </w:p>
    <w:p>
      <w:r>
        <w:t xml:space="preserve">Answer : "224" </w:t>
        <w:br/>
        <w:t>}</w:t>
      </w:r>
    </w:p>
    <w:p>
      <w:r>
        <w:t>{</w:t>
        <w:br/>
        <w:t>Index 1685:</w:t>
      </w:r>
    </w:p>
    <w:p>
      <w:r>
        <w:t>Question : "Verna has 153 Marbles. Kathy gave him 9 more. How many Marbles does Verna have altogether?"</w:t>
      </w:r>
    </w:p>
    <w:p>
      <w:r>
        <w:t>Equation : " X = 9 + 153"</w:t>
      </w:r>
    </w:p>
    <w:p>
      <w:r>
        <w:t xml:space="preserve">Answer : "162" </w:t>
        <w:br/>
        <w:t>}</w:t>
      </w:r>
    </w:p>
    <w:p>
      <w:r>
        <w:t>{</w:t>
        <w:br/>
        <w:t>Index 1686:</w:t>
      </w:r>
    </w:p>
    <w:p>
      <w:r>
        <w:t>Question : "Betty has 109 Marbles. Donald gave him 105 more. How many Marbles does Betty have add?"</w:t>
      </w:r>
    </w:p>
    <w:p>
      <w:r>
        <w:t>Equation : " X = 105 + 109"</w:t>
      </w:r>
    </w:p>
    <w:p>
      <w:r>
        <w:t xml:space="preserve">Answer : "214" </w:t>
        <w:br/>
        <w:t>}</w:t>
      </w:r>
    </w:p>
    <w:p>
      <w:r>
        <w:t>{</w:t>
        <w:br/>
        <w:t>Index 1687:</w:t>
      </w:r>
    </w:p>
    <w:p>
      <w:r>
        <w:t>Question : "Buster has 39 Marbles. Ricky gave him 181 more. How many Marbles does Buster have how much?"</w:t>
      </w:r>
    </w:p>
    <w:p>
      <w:r>
        <w:t>Equation : " X = 181 + 39"</w:t>
      </w:r>
    </w:p>
    <w:p>
      <w:r>
        <w:t xml:space="preserve">Answer : "220" </w:t>
        <w:br/>
        <w:t>}</w:t>
      </w:r>
    </w:p>
    <w:p>
      <w:r>
        <w:t>{</w:t>
        <w:br/>
        <w:t>Index 1688:</w:t>
      </w:r>
    </w:p>
    <w:p>
      <w:r>
        <w:t>Question : "Judith has 167 Marbles. Howard gave him 196 more. How many Marbles does Judith have together?"</w:t>
      </w:r>
    </w:p>
    <w:p>
      <w:r>
        <w:t>Equation : " X = 196 + 167"</w:t>
      </w:r>
    </w:p>
    <w:p>
      <w:r>
        <w:t xml:space="preserve">Answer : "363" </w:t>
        <w:br/>
        <w:t>}</w:t>
      </w:r>
    </w:p>
    <w:p>
      <w:r>
        <w:t>{</w:t>
        <w:br/>
        <w:t>Index 1689:</w:t>
      </w:r>
    </w:p>
    <w:p>
      <w:r>
        <w:t>Question : "Henry has 138 Marbles. Tina gave him 196 more. How many Marbles does Henry have how much?"</w:t>
      </w:r>
    </w:p>
    <w:p>
      <w:r>
        <w:t>Equation : " X = 196 + 138"</w:t>
      </w:r>
    </w:p>
    <w:p>
      <w:r>
        <w:t xml:space="preserve">Answer : "334" </w:t>
        <w:br/>
        <w:t>}</w:t>
      </w:r>
    </w:p>
    <w:p>
      <w:r>
        <w:t>{</w:t>
        <w:br/>
        <w:t>Index 1690:</w:t>
      </w:r>
    </w:p>
    <w:p>
      <w:r>
        <w:t>Question : "Penelope has 53 Marbles. Richard gave him 73 more. How many Marbles does Penelope have to sum?"</w:t>
      </w:r>
    </w:p>
    <w:p>
      <w:r>
        <w:t>Equation : " X = 73 + 53"</w:t>
      </w:r>
    </w:p>
    <w:p>
      <w:r>
        <w:t xml:space="preserve">Answer : "126" </w:t>
        <w:br/>
        <w:t>}</w:t>
      </w:r>
    </w:p>
    <w:p>
      <w:r>
        <w:t>{</w:t>
        <w:br/>
        <w:t>Index 1691:</w:t>
      </w:r>
    </w:p>
    <w:p>
      <w:r>
        <w:t>Question : "Christina has 104 Marbles. Gail gave him 65 more. How many Marbles does Christina have combined?"</w:t>
      </w:r>
    </w:p>
    <w:p>
      <w:r>
        <w:t>Equation : " X = 65 + 104"</w:t>
      </w:r>
    </w:p>
    <w:p>
      <w:r>
        <w:t xml:space="preserve">Answer : "169" </w:t>
        <w:br/>
        <w:t>}</w:t>
      </w:r>
    </w:p>
    <w:p>
      <w:r>
        <w:t>{</w:t>
        <w:br/>
        <w:t>Index 1692:</w:t>
      </w:r>
    </w:p>
    <w:p>
      <w:r>
        <w:t>Question : "Richard has 139 Marbles. Dorothy gave him 147 more. How many Marbles does Richard have how much?"</w:t>
      </w:r>
    </w:p>
    <w:p>
      <w:r>
        <w:t>Equation : " X = 147 + 139"</w:t>
      </w:r>
    </w:p>
    <w:p>
      <w:r>
        <w:t xml:space="preserve">Answer : "286" </w:t>
        <w:br/>
        <w:t>}</w:t>
      </w:r>
    </w:p>
    <w:p>
      <w:r>
        <w:t>{</w:t>
        <w:br/>
        <w:t>Index 1693:</w:t>
      </w:r>
    </w:p>
    <w:p>
      <w:r>
        <w:t>Question : "William has 40 Marbles. Eunice gave him 148 more. How many Marbles does William have how much?"</w:t>
      </w:r>
    </w:p>
    <w:p>
      <w:r>
        <w:t>Equation : " X = 148 + 40"</w:t>
      </w:r>
    </w:p>
    <w:p>
      <w:r>
        <w:t xml:space="preserve">Answer : "188" </w:t>
        <w:br/>
        <w:t>}</w:t>
      </w:r>
    </w:p>
    <w:p>
      <w:r>
        <w:t>{</w:t>
        <w:br/>
        <w:t>Index 1694:</w:t>
      </w:r>
    </w:p>
    <w:p>
      <w:r>
        <w:t>Question : "Merle has 23 Marbles. Racquel gave him 53 more. How many Marbles does Merle have increased by?"</w:t>
      </w:r>
    </w:p>
    <w:p>
      <w:r>
        <w:t>Equation : " X = 53 + 23"</w:t>
      </w:r>
    </w:p>
    <w:p>
      <w:r>
        <w:t xml:space="preserve">Answer : "76" </w:t>
        <w:br/>
        <w:t>}</w:t>
      </w:r>
    </w:p>
    <w:p>
      <w:r>
        <w:t>{</w:t>
        <w:br/>
        <w:t>Index 1695:</w:t>
      </w:r>
    </w:p>
    <w:p>
      <w:r>
        <w:t>Question : "Laurie has 51 Marbles. Alfredo gave him 171 more. How many Marbles does Laurie have all?"</w:t>
      </w:r>
    </w:p>
    <w:p>
      <w:r>
        <w:t>Equation : " X = 171 + 51"</w:t>
      </w:r>
    </w:p>
    <w:p>
      <w:r>
        <w:t xml:space="preserve">Answer : "222" </w:t>
        <w:br/>
        <w:t>}</w:t>
      </w:r>
    </w:p>
    <w:p>
      <w:r>
        <w:t>{</w:t>
        <w:br/>
        <w:t>Index 1696:</w:t>
      </w:r>
    </w:p>
    <w:p>
      <w:r>
        <w:t>Question : "Matthew has 144 Marbles. Lettie gave him 130 more. How many Marbles does Matthew have all together?"</w:t>
      </w:r>
    </w:p>
    <w:p>
      <w:r>
        <w:t>Equation : " X = 130 + 144"</w:t>
      </w:r>
    </w:p>
    <w:p>
      <w:r>
        <w:t xml:space="preserve">Answer : "274" </w:t>
        <w:br/>
        <w:t>}</w:t>
      </w:r>
    </w:p>
    <w:p>
      <w:r>
        <w:t>{</w:t>
        <w:br/>
        <w:t>Index 1697:</w:t>
      </w:r>
    </w:p>
    <w:p>
      <w:r>
        <w:t>Question : "Robin has 78 Marbles. Joey gave him 110 more. How many Marbles does Robin have all?"</w:t>
      </w:r>
    </w:p>
    <w:p>
      <w:r>
        <w:t>Equation : " X = 110 + 78"</w:t>
      </w:r>
    </w:p>
    <w:p>
      <w:r>
        <w:t xml:space="preserve">Answer : "188" </w:t>
        <w:br/>
        <w:t>}</w:t>
      </w:r>
    </w:p>
    <w:p>
      <w:r>
        <w:t>{</w:t>
        <w:br/>
        <w:t>Index 1698:</w:t>
      </w:r>
    </w:p>
    <w:p>
      <w:r>
        <w:t>Question : "Jason has 122 Marbles. Mark gave him 134 more. How many Marbles does Jason have increased by?"</w:t>
      </w:r>
    </w:p>
    <w:p>
      <w:r>
        <w:t>Equation : " X = 134 + 122"</w:t>
      </w:r>
    </w:p>
    <w:p>
      <w:r>
        <w:t xml:space="preserve">Answer : "256" </w:t>
        <w:br/>
        <w:t>}</w:t>
      </w:r>
    </w:p>
    <w:p>
      <w:r>
        <w:t>{</w:t>
        <w:br/>
        <w:t>Index 1699:</w:t>
      </w:r>
    </w:p>
    <w:p>
      <w:r>
        <w:t>Question : "Elmer has 71 Marbles. Hazel gave him 55 more. How many Marbles does Elmer have all?"</w:t>
      </w:r>
    </w:p>
    <w:p>
      <w:r>
        <w:t>Equation : " X = 55 + 71"</w:t>
      </w:r>
    </w:p>
    <w:p>
      <w:r>
        <w:t xml:space="preserve">Answer : "126" </w:t>
        <w:br/>
        <w:t>}</w:t>
      </w:r>
    </w:p>
    <w:p>
      <w:r>
        <w:t>{</w:t>
        <w:br/>
        <w:t>Index 1700:</w:t>
      </w:r>
    </w:p>
    <w:p>
      <w:r>
        <w:t>Question : "Debra has 47 Marbles. Thelma gave him 142 more. How many Marbles does Debra have all together?"</w:t>
      </w:r>
    </w:p>
    <w:p>
      <w:r>
        <w:t>Equation : " X = 142 + 47"</w:t>
      </w:r>
    </w:p>
    <w:p>
      <w:r>
        <w:t xml:space="preserve">Answer : "189" </w:t>
        <w:br/>
        <w:t>}</w:t>
      </w:r>
    </w:p>
    <w:p>
      <w:r>
        <w:t>{</w:t>
        <w:br/>
        <w:t>Index 1701:</w:t>
      </w:r>
    </w:p>
    <w:p>
      <w:r>
        <w:t>Question : "Sue has 119 Marbles. Melissa gave him 147 more. How many Marbles does Sue have how much?"</w:t>
      </w:r>
    </w:p>
    <w:p>
      <w:r>
        <w:t>Equation : " X = 147 + 119"</w:t>
      </w:r>
    </w:p>
    <w:p>
      <w:r>
        <w:t xml:space="preserve">Answer : "266" </w:t>
        <w:br/>
        <w:t>}</w:t>
      </w:r>
    </w:p>
    <w:p>
      <w:r>
        <w:t>{</w:t>
        <w:br/>
        <w:t>Index 1702:</w:t>
      </w:r>
    </w:p>
    <w:p>
      <w:r>
        <w:t>Question : "Kevin has 24 Marbles. Jason gave him 15 more. How many Marbles does Kevin have how much?"</w:t>
      </w:r>
    </w:p>
    <w:p>
      <w:r>
        <w:t>Equation : " X = 15 + 24"</w:t>
      </w:r>
    </w:p>
    <w:p>
      <w:r>
        <w:t xml:space="preserve">Answer : "39" </w:t>
        <w:br/>
        <w:t>}</w:t>
      </w:r>
    </w:p>
    <w:p>
      <w:r>
        <w:t>{</w:t>
        <w:br/>
        <w:t>Index 1703:</w:t>
      </w:r>
    </w:p>
    <w:p>
      <w:r>
        <w:t>Question : "Christina has 144 Marbles. Janell gave him 109 more. How many Marbles does Christina have in all?"</w:t>
      </w:r>
    </w:p>
    <w:p>
      <w:r>
        <w:t>Equation : " X = 109 + 144"</w:t>
      </w:r>
    </w:p>
    <w:p>
      <w:r>
        <w:t xml:space="preserve">Answer : "253" </w:t>
        <w:br/>
        <w:t>}</w:t>
      </w:r>
    </w:p>
    <w:p>
      <w:r>
        <w:t>{</w:t>
        <w:br/>
        <w:t>Index 1704:</w:t>
      </w:r>
    </w:p>
    <w:p>
      <w:r>
        <w:t>Question : "Ethel has 50 Marbles. Jessica gave him 43 more. How many Marbles does Ethel have join?"</w:t>
      </w:r>
    </w:p>
    <w:p>
      <w:r>
        <w:t>Equation : " X = 43 + 50"</w:t>
      </w:r>
    </w:p>
    <w:p>
      <w:r>
        <w:t xml:space="preserve">Answer : "93" </w:t>
        <w:br/>
        <w:t>}</w:t>
      </w:r>
    </w:p>
    <w:p>
      <w:r>
        <w:t>{</w:t>
        <w:br/>
        <w:t>Index 1705:</w:t>
      </w:r>
    </w:p>
    <w:p>
      <w:r>
        <w:t>Question : "James has 83 Marbles. Ruth gave him 50 more. How many Marbles does James have all?"</w:t>
      </w:r>
    </w:p>
    <w:p>
      <w:r>
        <w:t>Equation : " X = 50 + 83"</w:t>
      </w:r>
    </w:p>
    <w:p>
      <w:r>
        <w:t xml:space="preserve">Answer : "133" </w:t>
        <w:br/>
        <w:t>}</w:t>
      </w:r>
    </w:p>
    <w:p>
      <w:r>
        <w:t>{</w:t>
        <w:br/>
        <w:t>Index 1706:</w:t>
      </w:r>
    </w:p>
    <w:p>
      <w:r>
        <w:t>Question : "Daniel has 54 Marbles. Kathleen gave him 73 more. How many Marbles does Daniel have all together?"</w:t>
      </w:r>
    </w:p>
    <w:p>
      <w:r>
        <w:t>Equation : " X = 73 + 54"</w:t>
      </w:r>
    </w:p>
    <w:p>
      <w:r>
        <w:t xml:space="preserve">Answer : "127" </w:t>
        <w:br/>
        <w:t>}</w:t>
      </w:r>
    </w:p>
    <w:p>
      <w:r>
        <w:t>{</w:t>
        <w:br/>
        <w:t>Index 1707:</w:t>
      </w:r>
    </w:p>
    <w:p>
      <w:r>
        <w:t>Question : "Misty has 175 Marbles. Sallie gave him 12 more. How many Marbles does Misty have increased by?"</w:t>
      </w:r>
    </w:p>
    <w:p>
      <w:r>
        <w:t>Equation : " X = 12 + 175"</w:t>
      </w:r>
    </w:p>
    <w:p>
      <w:r>
        <w:t xml:space="preserve">Answer : "187" </w:t>
        <w:br/>
        <w:t>}</w:t>
      </w:r>
    </w:p>
    <w:p>
      <w:r>
        <w:t>{</w:t>
        <w:br/>
        <w:t>Index 1708:</w:t>
      </w:r>
    </w:p>
    <w:p>
      <w:r>
        <w:t>Question : "Jack has 10 Marbles. Mary gave him 71 more. How many Marbles does Jack have combined?"</w:t>
      </w:r>
    </w:p>
    <w:p>
      <w:r>
        <w:t>Equation : " X = 71 + 10"</w:t>
      </w:r>
    </w:p>
    <w:p>
      <w:r>
        <w:t xml:space="preserve">Answer : "81" </w:t>
        <w:br/>
        <w:t>}</w:t>
      </w:r>
    </w:p>
    <w:p>
      <w:r>
        <w:t>{</w:t>
        <w:br/>
        <w:t>Index 1709:</w:t>
      </w:r>
    </w:p>
    <w:p>
      <w:r>
        <w:t>Question : "Christine has 62 Marbles. Andrew gave him 161 more. How many Marbles does Christine have in all?"</w:t>
      </w:r>
    </w:p>
    <w:p>
      <w:r>
        <w:t>Equation : " X = 161 + 62"</w:t>
      </w:r>
    </w:p>
    <w:p>
      <w:r>
        <w:t xml:space="preserve">Answer : "223" </w:t>
        <w:br/>
        <w:t>}</w:t>
      </w:r>
    </w:p>
    <w:p>
      <w:r>
        <w:t>{</w:t>
        <w:br/>
        <w:t>Index 1710:</w:t>
      </w:r>
    </w:p>
    <w:p>
      <w:r>
        <w:t>Question : "Dolores has 126 Marbles. Tina gave him 156 more. How many Marbles does Dolores have together?"</w:t>
      </w:r>
    </w:p>
    <w:p>
      <w:r>
        <w:t>Equation : " X = 156 + 126"</w:t>
      </w:r>
    </w:p>
    <w:p>
      <w:r>
        <w:t xml:space="preserve">Answer : "282" </w:t>
        <w:br/>
        <w:t>}</w:t>
      </w:r>
    </w:p>
    <w:p>
      <w:r>
        <w:t>{</w:t>
        <w:br/>
        <w:t>Index 1711:</w:t>
      </w:r>
    </w:p>
    <w:p>
      <w:r>
        <w:t>Question : "Joe has 1 Marbles. Fred gave him 93 more. How many Marbles does Joe have to sum?"</w:t>
      </w:r>
    </w:p>
    <w:p>
      <w:r>
        <w:t>Equation : " X = 93 + 1"</w:t>
      </w:r>
    </w:p>
    <w:p>
      <w:r>
        <w:t xml:space="preserve">Answer : "94" </w:t>
        <w:br/>
        <w:t>}</w:t>
      </w:r>
    </w:p>
    <w:p>
      <w:r>
        <w:t>{</w:t>
        <w:br/>
        <w:t>Index 1712:</w:t>
      </w:r>
    </w:p>
    <w:p>
      <w:r>
        <w:t>Question : "George has 137 Marbles. Brian gave him 136 more. How many Marbles does George have all together?"</w:t>
      </w:r>
    </w:p>
    <w:p>
      <w:r>
        <w:t>Equation : " X = 136 + 137"</w:t>
      </w:r>
    </w:p>
    <w:p>
      <w:r>
        <w:t xml:space="preserve">Answer : "273" </w:t>
        <w:br/>
        <w:t>}</w:t>
      </w:r>
    </w:p>
    <w:p>
      <w:r>
        <w:t>{</w:t>
        <w:br/>
        <w:t>Index 1713:</w:t>
      </w:r>
    </w:p>
    <w:p>
      <w:r>
        <w:t>Question : "Sylvia has 151 Marbles. Justine gave him 129 more. How many Marbles does Sylvia have all together?"</w:t>
      </w:r>
    </w:p>
    <w:p>
      <w:r>
        <w:t>Equation : " X = 129 + 151"</w:t>
      </w:r>
    </w:p>
    <w:p>
      <w:r>
        <w:t xml:space="preserve">Answer : "280" </w:t>
        <w:br/>
        <w:t>}</w:t>
      </w:r>
    </w:p>
    <w:p>
      <w:r>
        <w:t>{</w:t>
        <w:br/>
        <w:t>Index 1714:</w:t>
      </w:r>
    </w:p>
    <w:p>
      <w:r>
        <w:t>Question : "Daniel has 55 Marbles. Effie gave him 17 more. How many Marbles does Daniel have join?"</w:t>
      </w:r>
    </w:p>
    <w:p>
      <w:r>
        <w:t>Equation : " X = 17 + 55"</w:t>
      </w:r>
    </w:p>
    <w:p>
      <w:r>
        <w:t xml:space="preserve">Answer : "72" </w:t>
        <w:br/>
        <w:t>}</w:t>
      </w:r>
    </w:p>
    <w:p>
      <w:r>
        <w:t>{</w:t>
        <w:br/>
        <w:t>Index 1715:</w:t>
      </w:r>
    </w:p>
    <w:p>
      <w:r>
        <w:t>Question : "Shelia has 116 Marbles. William gave him 163 more. How many Marbles does Shelia have how much?"</w:t>
      </w:r>
    </w:p>
    <w:p>
      <w:r>
        <w:t>Equation : " X = 163 + 116"</w:t>
      </w:r>
    </w:p>
    <w:p>
      <w:r>
        <w:t xml:space="preserve">Answer : "279" </w:t>
        <w:br/>
        <w:t>}</w:t>
      </w:r>
    </w:p>
    <w:p>
      <w:r>
        <w:t>{</w:t>
        <w:br/>
        <w:t>Index 1716:</w:t>
      </w:r>
    </w:p>
    <w:p>
      <w:r>
        <w:t>Question : "Beverly has 103 Marbles. Florence gave him 150 more. How many Marbles does Beverly have all together?"</w:t>
      </w:r>
    </w:p>
    <w:p>
      <w:r>
        <w:t>Equation : " X = 150 + 103"</w:t>
      </w:r>
    </w:p>
    <w:p>
      <w:r>
        <w:t xml:space="preserve">Answer : "253" </w:t>
        <w:br/>
        <w:t>}</w:t>
      </w:r>
    </w:p>
    <w:p>
      <w:r>
        <w:t>{</w:t>
        <w:br/>
        <w:t>Index 1717:</w:t>
      </w:r>
    </w:p>
    <w:p>
      <w:r>
        <w:t>Question : "James has 120 Marbles. Luther gave him 147 more. How many Marbles does James have together?"</w:t>
      </w:r>
    </w:p>
    <w:p>
      <w:r>
        <w:t>Equation : " X = 147 + 120"</w:t>
      </w:r>
    </w:p>
    <w:p>
      <w:r>
        <w:t xml:space="preserve">Answer : "267" </w:t>
        <w:br/>
        <w:t>}</w:t>
      </w:r>
    </w:p>
    <w:p>
      <w:r>
        <w:t>{</w:t>
        <w:br/>
        <w:t>Index 1718:</w:t>
      </w:r>
    </w:p>
    <w:p>
      <w:r>
        <w:t>Question : "Margaret has 175 Marbles. Sharon gave him 81 more. How many Marbles does Margaret have how much?"</w:t>
      </w:r>
    </w:p>
    <w:p>
      <w:r>
        <w:t>Equation : " X = 81 + 175"</w:t>
      </w:r>
    </w:p>
    <w:p>
      <w:r>
        <w:t xml:space="preserve">Answer : "256" </w:t>
        <w:br/>
        <w:t>}</w:t>
      </w:r>
    </w:p>
    <w:p>
      <w:r>
        <w:t>{</w:t>
        <w:br/>
        <w:t>Index 1719:</w:t>
      </w:r>
    </w:p>
    <w:p>
      <w:r>
        <w:t>Question : "Clayton has 155 Marbles. Patricia gave him 152 more. How many Marbles does Clayton have join?"</w:t>
      </w:r>
    </w:p>
    <w:p>
      <w:r>
        <w:t>Equation : " X = 152 + 155"</w:t>
      </w:r>
    </w:p>
    <w:p>
      <w:r>
        <w:t xml:space="preserve">Answer : "307" </w:t>
        <w:br/>
        <w:t>}</w:t>
      </w:r>
    </w:p>
    <w:p>
      <w:r>
        <w:t>{</w:t>
        <w:br/>
        <w:t>Index 1720:</w:t>
      </w:r>
    </w:p>
    <w:p>
      <w:r>
        <w:t>Question : "Shane has 13 Marbles. Bernardine gave him 96 more. How many Marbles does Shane have total?"</w:t>
      </w:r>
    </w:p>
    <w:p>
      <w:r>
        <w:t>Equation : " X = 96 + 13"</w:t>
      </w:r>
    </w:p>
    <w:p>
      <w:r>
        <w:t xml:space="preserve">Answer : "109" </w:t>
        <w:br/>
        <w:t>}</w:t>
      </w:r>
    </w:p>
    <w:p>
      <w:r>
        <w:t>{</w:t>
        <w:br/>
        <w:t>Index 1721:</w:t>
      </w:r>
    </w:p>
    <w:p>
      <w:r>
        <w:t>Question : "Annie has 158 Marbles. David gave him 142 more. How many Marbles does Annie have join?"</w:t>
      </w:r>
    </w:p>
    <w:p>
      <w:r>
        <w:t>Equation : " X = 142 + 158"</w:t>
      </w:r>
    </w:p>
    <w:p>
      <w:r>
        <w:t xml:space="preserve">Answer : "300" </w:t>
        <w:br/>
        <w:t>}</w:t>
      </w:r>
    </w:p>
    <w:p>
      <w:r>
        <w:t>{</w:t>
        <w:br/>
        <w:t>Index 1722:</w:t>
      </w:r>
    </w:p>
    <w:p>
      <w:r>
        <w:t>Question : "Willis has 38 Marbles. Max gave him 27 more. How many Marbles does Willis have altogether?"</w:t>
      </w:r>
    </w:p>
    <w:p>
      <w:r>
        <w:t>Equation : " X = 27 + 38"</w:t>
      </w:r>
    </w:p>
    <w:p>
      <w:r>
        <w:t xml:space="preserve">Answer : "65" </w:t>
        <w:br/>
        <w:t>}</w:t>
      </w:r>
    </w:p>
    <w:p>
      <w:r>
        <w:t>{</w:t>
        <w:br/>
        <w:t>Index 1723:</w:t>
      </w:r>
    </w:p>
    <w:p>
      <w:r>
        <w:t>Question : "Roy has 74 Marbles. Richard gave him 113 more. How many Marbles does Roy have how much?"</w:t>
      </w:r>
    </w:p>
    <w:p>
      <w:r>
        <w:t>Equation : " X = 113 + 74"</w:t>
      </w:r>
    </w:p>
    <w:p>
      <w:r>
        <w:t xml:space="preserve">Answer : "187" </w:t>
        <w:br/>
        <w:t>}</w:t>
      </w:r>
    </w:p>
    <w:p>
      <w:r>
        <w:t>{</w:t>
        <w:br/>
        <w:t>Index 1724:</w:t>
      </w:r>
    </w:p>
    <w:p>
      <w:r>
        <w:t>Question : "Kelley has 150 Marbles. Richard gave him 68 more. How many Marbles does Kelley have altogether?"</w:t>
      </w:r>
    </w:p>
    <w:p>
      <w:r>
        <w:t>Equation : " X = 68 + 150"</w:t>
      </w:r>
    </w:p>
    <w:p>
      <w:r>
        <w:t xml:space="preserve">Answer : "218" </w:t>
        <w:br/>
        <w:t>}</w:t>
      </w:r>
    </w:p>
    <w:p>
      <w:r>
        <w:t>{</w:t>
        <w:br/>
        <w:t>Index 1725:</w:t>
      </w:r>
    </w:p>
    <w:p>
      <w:r>
        <w:t>Question : "Carol has 171 Marbles. Charles gave him 56 more. How many Marbles does Carol have join?"</w:t>
      </w:r>
    </w:p>
    <w:p>
      <w:r>
        <w:t>Equation : " X = 56 + 171"</w:t>
      </w:r>
    </w:p>
    <w:p>
      <w:r>
        <w:t xml:space="preserve">Answer : "227" </w:t>
        <w:br/>
        <w:t>}</w:t>
      </w:r>
    </w:p>
    <w:p>
      <w:r>
        <w:t>{</w:t>
        <w:br/>
        <w:t>Index 1726:</w:t>
      </w:r>
    </w:p>
    <w:p>
      <w:r>
        <w:t>Question : "Earnest has 35 Marbles. Ellen gave him 139 more. How many Marbles does Earnest have add?"</w:t>
      </w:r>
    </w:p>
    <w:p>
      <w:r>
        <w:t>Equation : " X = 139 + 35"</w:t>
      </w:r>
    </w:p>
    <w:p>
      <w:r>
        <w:t xml:space="preserve">Answer : "174" </w:t>
        <w:br/>
        <w:t>}</w:t>
      </w:r>
    </w:p>
    <w:p>
      <w:r>
        <w:t>{</w:t>
        <w:br/>
        <w:t>Index 1727:</w:t>
      </w:r>
    </w:p>
    <w:p>
      <w:r>
        <w:t>Question : "Kevin has 87 Marbles. James gave him 148 more. How many Marbles does Kevin have total?"</w:t>
      </w:r>
    </w:p>
    <w:p>
      <w:r>
        <w:t>Equation : " X = 148 + 87"</w:t>
      </w:r>
    </w:p>
    <w:p>
      <w:r>
        <w:t xml:space="preserve">Answer : "235" </w:t>
        <w:br/>
        <w:t>}</w:t>
      </w:r>
    </w:p>
    <w:p>
      <w:r>
        <w:t>{</w:t>
        <w:br/>
        <w:t>Index 1728:</w:t>
      </w:r>
    </w:p>
    <w:p>
      <w:r>
        <w:t>Question : "Jennifer has 19 Marbles. Elizabeth gave him 154 more. How many Marbles does Jennifer have increased by?"</w:t>
      </w:r>
    </w:p>
    <w:p>
      <w:r>
        <w:t>Equation : " X = 154 + 19"</w:t>
      </w:r>
    </w:p>
    <w:p>
      <w:r>
        <w:t xml:space="preserve">Answer : "173" </w:t>
        <w:br/>
        <w:t>}</w:t>
      </w:r>
    </w:p>
    <w:p>
      <w:r>
        <w:t>{</w:t>
        <w:br/>
        <w:t>Index 1729:</w:t>
      </w:r>
    </w:p>
    <w:p>
      <w:r>
        <w:t>Question : "John has 56 Marbles. William gave him 25 more. How many Marbles does John have all together?"</w:t>
      </w:r>
    </w:p>
    <w:p>
      <w:r>
        <w:t>Equation : " X = 25 + 56"</w:t>
      </w:r>
    </w:p>
    <w:p>
      <w:r>
        <w:t xml:space="preserve">Answer : "81" </w:t>
        <w:br/>
        <w:t>}</w:t>
      </w:r>
    </w:p>
    <w:p>
      <w:r>
        <w:t>{</w:t>
        <w:br/>
        <w:t>Index 1730:</w:t>
      </w:r>
    </w:p>
    <w:p>
      <w:r>
        <w:t>Question : "Rocio has 84 Marbles. Rudolph gave him 53 more. How many Marbles does Rocio have total?"</w:t>
      </w:r>
    </w:p>
    <w:p>
      <w:r>
        <w:t>Equation : " X = 53 + 84"</w:t>
      </w:r>
    </w:p>
    <w:p>
      <w:r>
        <w:t xml:space="preserve">Answer : "137" </w:t>
        <w:br/>
        <w:t>}</w:t>
      </w:r>
    </w:p>
    <w:p>
      <w:r>
        <w:t>{</w:t>
        <w:br/>
        <w:t>Index 1731:</w:t>
      </w:r>
    </w:p>
    <w:p>
      <w:r>
        <w:t>Question : "Marina has 44 Marbles. Trina gave him 156 more. How many Marbles does Marina have all?"</w:t>
      </w:r>
    </w:p>
    <w:p>
      <w:r>
        <w:t>Equation : " X = 156 + 44"</w:t>
      </w:r>
    </w:p>
    <w:p>
      <w:r>
        <w:t xml:space="preserve">Answer : "200" </w:t>
        <w:br/>
        <w:t>}</w:t>
      </w:r>
    </w:p>
    <w:p>
      <w:r>
        <w:t>{</w:t>
        <w:br/>
        <w:t>Index 1732:</w:t>
      </w:r>
    </w:p>
    <w:p>
      <w:r>
        <w:t>Question : "August has 89 Marbles. Barbara gave him 181 more. How many Marbles does August have all together?"</w:t>
      </w:r>
    </w:p>
    <w:p>
      <w:r>
        <w:t>Equation : " X = 181 + 89"</w:t>
      </w:r>
    </w:p>
    <w:p>
      <w:r>
        <w:t xml:space="preserve">Answer : "270" </w:t>
        <w:br/>
        <w:t>}</w:t>
      </w:r>
    </w:p>
    <w:p>
      <w:r>
        <w:t>{</w:t>
        <w:br/>
        <w:t>Index 1733:</w:t>
      </w:r>
    </w:p>
    <w:p>
      <w:r>
        <w:t>Question : "Pete has 46 Marbles. Travis gave him 116 more. How many Marbles does Pete have altogether?"</w:t>
      </w:r>
    </w:p>
    <w:p>
      <w:r>
        <w:t>Equation : " X = 116 + 46"</w:t>
      </w:r>
    </w:p>
    <w:p>
      <w:r>
        <w:t xml:space="preserve">Answer : "162" </w:t>
        <w:br/>
        <w:t>}</w:t>
      </w:r>
    </w:p>
    <w:p>
      <w:r>
        <w:t>{</w:t>
        <w:br/>
        <w:t>Index 1734:</w:t>
      </w:r>
    </w:p>
    <w:p>
      <w:r>
        <w:t>Question : "Cruz has 73 Marbles. Syble gave him 131 more. How many Marbles does Cruz have to sum?"</w:t>
      </w:r>
    </w:p>
    <w:p>
      <w:r>
        <w:t>Equation : " X = 131 + 73"</w:t>
      </w:r>
    </w:p>
    <w:p>
      <w:r>
        <w:t xml:space="preserve">Answer : "204" </w:t>
        <w:br/>
        <w:t>}</w:t>
      </w:r>
    </w:p>
    <w:p>
      <w:r>
        <w:t>{</w:t>
        <w:br/>
        <w:t>Index 1735:</w:t>
      </w:r>
    </w:p>
    <w:p>
      <w:r>
        <w:t>Question : "Susan has 46 Marbles. Nelly gave him 102 more. How many Marbles does Susan have to sum?"</w:t>
      </w:r>
    </w:p>
    <w:p>
      <w:r>
        <w:t>Equation : " X = 102 + 46"</w:t>
      </w:r>
    </w:p>
    <w:p>
      <w:r>
        <w:t xml:space="preserve">Answer : "148" </w:t>
        <w:br/>
        <w:t>}</w:t>
      </w:r>
    </w:p>
    <w:p>
      <w:r>
        <w:t>{</w:t>
        <w:br/>
        <w:t>Index 1736:</w:t>
      </w:r>
    </w:p>
    <w:p>
      <w:r>
        <w:t>Question : "Patricia has 112 Marbles. Michael gave him 41 more. How many Marbles does Patricia have all together?"</w:t>
      </w:r>
    </w:p>
    <w:p>
      <w:r>
        <w:t>Equation : " X = 41 + 112"</w:t>
      </w:r>
    </w:p>
    <w:p>
      <w:r>
        <w:t xml:space="preserve">Answer : "153" </w:t>
        <w:br/>
        <w:t>}</w:t>
      </w:r>
    </w:p>
    <w:p>
      <w:r>
        <w:t>{</w:t>
        <w:br/>
        <w:t>Index 1737:</w:t>
      </w:r>
    </w:p>
    <w:p>
      <w:r>
        <w:t>Question : "Jeanine has 133 Marbles. Robert gave him 41 more. How many Marbles does Jeanine have join?"</w:t>
      </w:r>
    </w:p>
    <w:p>
      <w:r>
        <w:t>Equation : " X = 41 + 133"</w:t>
      </w:r>
    </w:p>
    <w:p>
      <w:r>
        <w:t xml:space="preserve">Answer : "174" </w:t>
        <w:br/>
        <w:t>}</w:t>
      </w:r>
    </w:p>
    <w:p>
      <w:r>
        <w:t>{</w:t>
        <w:br/>
        <w:t>Index 1738:</w:t>
      </w:r>
    </w:p>
    <w:p>
      <w:r>
        <w:t>Question : "Lonnie has 170 Marbles. Julia gave him 90 more. How many Marbles does Lonnie have total?"</w:t>
      </w:r>
    </w:p>
    <w:p>
      <w:r>
        <w:t>Equation : " X = 90 + 170"</w:t>
      </w:r>
    </w:p>
    <w:p>
      <w:r>
        <w:t xml:space="preserve">Answer : "260" </w:t>
        <w:br/>
        <w:t>}</w:t>
      </w:r>
    </w:p>
    <w:p>
      <w:r>
        <w:t>{</w:t>
        <w:br/>
        <w:t>Index 1739:</w:t>
      </w:r>
    </w:p>
    <w:p>
      <w:r>
        <w:t>Question : "Victor has 63 Marbles. Ashley gave him 35 more. How many Marbles does Victor have total?"</w:t>
      </w:r>
    </w:p>
    <w:p>
      <w:r>
        <w:t>Equation : " X = 35 + 63"</w:t>
      </w:r>
    </w:p>
    <w:p>
      <w:r>
        <w:t xml:space="preserve">Answer : "98" </w:t>
        <w:br/>
        <w:t>}</w:t>
      </w:r>
    </w:p>
    <w:p>
      <w:r>
        <w:t>{</w:t>
        <w:br/>
        <w:t>Index 1740:</w:t>
      </w:r>
    </w:p>
    <w:p>
      <w:r>
        <w:t>Question : "Rosa has 22 Marbles. Bertha gave him 149 more. How many Marbles does Rosa have altogether?"</w:t>
      </w:r>
    </w:p>
    <w:p>
      <w:r>
        <w:t>Equation : " X = 149 + 22"</w:t>
      </w:r>
    </w:p>
    <w:p>
      <w:r>
        <w:t xml:space="preserve">Answer : "171" </w:t>
        <w:br/>
        <w:t>}</w:t>
      </w:r>
    </w:p>
    <w:p>
      <w:r>
        <w:t>{</w:t>
        <w:br/>
        <w:t>Index 1741:</w:t>
      </w:r>
    </w:p>
    <w:p>
      <w:r>
        <w:t>Question : "Terrell has 42 Marbles. Susanna gave him 149 more. How many Marbles does Terrell have join?"</w:t>
      </w:r>
    </w:p>
    <w:p>
      <w:r>
        <w:t>Equation : " X = 149 + 42"</w:t>
      </w:r>
    </w:p>
    <w:p>
      <w:r>
        <w:t xml:space="preserve">Answer : "191" </w:t>
        <w:br/>
        <w:t>}</w:t>
      </w:r>
    </w:p>
    <w:p>
      <w:r>
        <w:t>{</w:t>
        <w:br/>
        <w:t>Index 1742:</w:t>
      </w:r>
    </w:p>
    <w:p>
      <w:r>
        <w:t>Question : "Lorette has 181 Marbles. Holly gave him 132 more. How many Marbles does Lorette have join?"</w:t>
      </w:r>
    </w:p>
    <w:p>
      <w:r>
        <w:t>Equation : " X = 132 + 181"</w:t>
      </w:r>
    </w:p>
    <w:p>
      <w:r>
        <w:t xml:space="preserve">Answer : "313" </w:t>
        <w:br/>
        <w:t>}</w:t>
      </w:r>
    </w:p>
    <w:p>
      <w:r>
        <w:t>{</w:t>
        <w:br/>
        <w:t>Index 1743:</w:t>
      </w:r>
    </w:p>
    <w:p>
      <w:r>
        <w:t>Question : "Kimberly has 127 Marbles. Lola gave him 172 more. How many Marbles does Kimberly have how much?"</w:t>
      </w:r>
    </w:p>
    <w:p>
      <w:r>
        <w:t>Equation : " X = 172 + 127"</w:t>
      </w:r>
    </w:p>
    <w:p>
      <w:r>
        <w:t xml:space="preserve">Answer : "299" </w:t>
        <w:br/>
        <w:t>}</w:t>
      </w:r>
    </w:p>
    <w:p>
      <w:r>
        <w:t>{</w:t>
        <w:br/>
        <w:t>Index 1744:</w:t>
      </w:r>
    </w:p>
    <w:p>
      <w:r>
        <w:t>Question : "Gerald has 107 Marbles. Richard gave him 188 more. How many Marbles does Gerald have in all?"</w:t>
      </w:r>
    </w:p>
    <w:p>
      <w:r>
        <w:t>Equation : " X = 188 + 107"</w:t>
      </w:r>
    </w:p>
    <w:p>
      <w:r>
        <w:t xml:space="preserve">Answer : "295" </w:t>
        <w:br/>
        <w:t>}</w:t>
      </w:r>
    </w:p>
    <w:p>
      <w:r>
        <w:t>{</w:t>
        <w:br/>
        <w:t>Index 1745:</w:t>
      </w:r>
    </w:p>
    <w:p>
      <w:r>
        <w:t>Question : "Epifania has 141 Marbles. Todd gave him 167 more. How many Marbles does Epifania have together?"</w:t>
      </w:r>
    </w:p>
    <w:p>
      <w:r>
        <w:t>Equation : " X = 167 + 141"</w:t>
      </w:r>
    </w:p>
    <w:p>
      <w:r>
        <w:t xml:space="preserve">Answer : "308" </w:t>
        <w:br/>
        <w:t>}</w:t>
      </w:r>
    </w:p>
    <w:p>
      <w:r>
        <w:t>{</w:t>
        <w:br/>
        <w:t>Index 1746:</w:t>
      </w:r>
    </w:p>
    <w:p>
      <w:r>
        <w:t>Question : "John has 85 Marbles. Doretha gave him 122 more. How many Marbles does John have total?"</w:t>
      </w:r>
    </w:p>
    <w:p>
      <w:r>
        <w:t>Equation : " X = 122 + 85"</w:t>
      </w:r>
    </w:p>
    <w:p>
      <w:r>
        <w:t xml:space="preserve">Answer : "207" </w:t>
        <w:br/>
        <w:t>}</w:t>
      </w:r>
    </w:p>
    <w:p>
      <w:r>
        <w:t>{</w:t>
        <w:br/>
        <w:t>Index 1747:</w:t>
      </w:r>
    </w:p>
    <w:p>
      <w:r>
        <w:t>Question : "Kristine has 74 Marbles. Jason gave him 133 more. How many Marbles does Kristine have to sum?"</w:t>
      </w:r>
    </w:p>
    <w:p>
      <w:r>
        <w:t>Equation : " X = 133 + 74"</w:t>
      </w:r>
    </w:p>
    <w:p>
      <w:r>
        <w:t xml:space="preserve">Answer : "207" </w:t>
        <w:br/>
        <w:t>}</w:t>
      </w:r>
    </w:p>
    <w:p>
      <w:r>
        <w:t>{</w:t>
        <w:br/>
        <w:t>Index 1748:</w:t>
      </w:r>
    </w:p>
    <w:p>
      <w:r>
        <w:t>Question : "Leigh has 118 Marbles. Elizabeth gave him 64 more. How many Marbles does Leigh have how much?"</w:t>
      </w:r>
    </w:p>
    <w:p>
      <w:r>
        <w:t>Equation : " X = 64 + 118"</w:t>
      </w:r>
    </w:p>
    <w:p>
      <w:r>
        <w:t xml:space="preserve">Answer : "182" </w:t>
        <w:br/>
        <w:t>}</w:t>
      </w:r>
    </w:p>
    <w:p>
      <w:r>
        <w:t>{</w:t>
        <w:br/>
        <w:t>Index 1749:</w:t>
      </w:r>
    </w:p>
    <w:p>
      <w:r>
        <w:t>Question : "Dorothy has 64 Marbles. Anthony gave him 168 more. How many Marbles does Dorothy have add?"</w:t>
      </w:r>
    </w:p>
    <w:p>
      <w:r>
        <w:t>Equation : " X = 168 + 64"</w:t>
      </w:r>
    </w:p>
    <w:p>
      <w:r>
        <w:t xml:space="preserve">Answer : "232" </w:t>
        <w:br/>
        <w:t>}</w:t>
      </w:r>
    </w:p>
    <w:p>
      <w:r>
        <w:t>{</w:t>
        <w:br/>
        <w:t>Index 1750:</w:t>
      </w:r>
    </w:p>
    <w:p>
      <w:r>
        <w:t>Question : "Toni has 46 Marbles. Betty gave him 131 more. How many Marbles does Toni have all?"</w:t>
      </w:r>
    </w:p>
    <w:p>
      <w:r>
        <w:t>Equation : " X = 131 + 46"</w:t>
      </w:r>
    </w:p>
    <w:p>
      <w:r>
        <w:t xml:space="preserve">Answer : "177" </w:t>
        <w:br/>
        <w:t>}</w:t>
      </w:r>
    </w:p>
    <w:p>
      <w:r>
        <w:t>{</w:t>
        <w:br/>
        <w:t>Index 1751:</w:t>
      </w:r>
    </w:p>
    <w:p>
      <w:r>
        <w:t>Question : "Andrew has 164 Marbles. Allen gave him 198 more. How many Marbles does Andrew have total?"</w:t>
      </w:r>
    </w:p>
    <w:p>
      <w:r>
        <w:t>Equation : " X = 198 + 164"</w:t>
      </w:r>
    </w:p>
    <w:p>
      <w:r>
        <w:t xml:space="preserve">Answer : "362" </w:t>
        <w:br/>
        <w:t>}</w:t>
      </w:r>
    </w:p>
    <w:p>
      <w:r>
        <w:t>{</w:t>
        <w:br/>
        <w:t>Index 1752:</w:t>
      </w:r>
    </w:p>
    <w:p>
      <w:r>
        <w:t>Question : "Susan has 80 Marbles. Annette gave him 31 more. How many Marbles does Susan have altogether?"</w:t>
      </w:r>
    </w:p>
    <w:p>
      <w:r>
        <w:t>Equation : " X = 31 + 80"</w:t>
      </w:r>
    </w:p>
    <w:p>
      <w:r>
        <w:t xml:space="preserve">Answer : "111" </w:t>
        <w:br/>
        <w:t>}</w:t>
      </w:r>
    </w:p>
    <w:p>
      <w:r>
        <w:t>{</w:t>
        <w:br/>
        <w:t>Index 1753:</w:t>
      </w:r>
    </w:p>
    <w:p>
      <w:r>
        <w:t>Question : "Linda has 137 Marbles. Frank gave him 139 more. How many Marbles does Linda have combined?"</w:t>
      </w:r>
    </w:p>
    <w:p>
      <w:r>
        <w:t>Equation : " X = 139 + 137"</w:t>
      </w:r>
    </w:p>
    <w:p>
      <w:r>
        <w:t xml:space="preserve">Answer : "276" </w:t>
        <w:br/>
        <w:t>}</w:t>
      </w:r>
    </w:p>
    <w:p>
      <w:r>
        <w:t>{</w:t>
        <w:br/>
        <w:t>Index 1754:</w:t>
      </w:r>
    </w:p>
    <w:p>
      <w:r>
        <w:t>Question : "Delores has 59 Marbles. Blanche gave him 17 more. How many Marbles does Delores have to plus?"</w:t>
      </w:r>
    </w:p>
    <w:p>
      <w:r>
        <w:t>Equation : " X = 17 + 59"</w:t>
      </w:r>
    </w:p>
    <w:p>
      <w:r>
        <w:t xml:space="preserve">Answer : "76" </w:t>
        <w:br/>
        <w:t>}</w:t>
      </w:r>
    </w:p>
    <w:p>
      <w:r>
        <w:t>{</w:t>
        <w:br/>
        <w:t>Index 1755:</w:t>
      </w:r>
    </w:p>
    <w:p>
      <w:r>
        <w:t>Question : "Maurice has 118 Marbles. Peter gave him 176 more. How many Marbles does Maurice have add?"</w:t>
      </w:r>
    </w:p>
    <w:p>
      <w:r>
        <w:t>Equation : " X = 176 + 118"</w:t>
      </w:r>
    </w:p>
    <w:p>
      <w:r>
        <w:t xml:space="preserve">Answer : "294" </w:t>
        <w:br/>
        <w:t>}</w:t>
      </w:r>
    </w:p>
    <w:p>
      <w:r>
        <w:t>{</w:t>
        <w:br/>
        <w:t>Index 1756:</w:t>
      </w:r>
    </w:p>
    <w:p>
      <w:r>
        <w:t>Question : "Michael has 151 Marbles. Allen gave him 142 more. How many Marbles does Michael have all together?"</w:t>
      </w:r>
    </w:p>
    <w:p>
      <w:r>
        <w:t>Equation : " X = 142 + 151"</w:t>
      </w:r>
    </w:p>
    <w:p>
      <w:r>
        <w:t xml:space="preserve">Answer : "293" </w:t>
        <w:br/>
        <w:t>}</w:t>
      </w:r>
    </w:p>
    <w:p>
      <w:r>
        <w:t>{</w:t>
        <w:br/>
        <w:t>Index 1757:</w:t>
      </w:r>
    </w:p>
    <w:p>
      <w:r>
        <w:t>Question : "Diana has 114 Marbles. Beth gave him 29 more. How many Marbles does Diana have how much?"</w:t>
      </w:r>
    </w:p>
    <w:p>
      <w:r>
        <w:t>Equation : " X = 29 + 114"</w:t>
      </w:r>
    </w:p>
    <w:p>
      <w:r>
        <w:t xml:space="preserve">Answer : "143" </w:t>
        <w:br/>
        <w:t>}</w:t>
      </w:r>
    </w:p>
    <w:p>
      <w:r>
        <w:t>{</w:t>
        <w:br/>
        <w:t>Index 1758:</w:t>
      </w:r>
    </w:p>
    <w:p>
      <w:r>
        <w:t>Question : "Teddy has 156 Marbles. Edward gave him 189 more. How many Marbles does Teddy have join?"</w:t>
      </w:r>
    </w:p>
    <w:p>
      <w:r>
        <w:t>Equation : " X = 189 + 156"</w:t>
      </w:r>
    </w:p>
    <w:p>
      <w:r>
        <w:t xml:space="preserve">Answer : "345" </w:t>
        <w:br/>
        <w:t>}</w:t>
      </w:r>
    </w:p>
    <w:p>
      <w:r>
        <w:t>{</w:t>
        <w:br/>
        <w:t>Index 1759:</w:t>
      </w:r>
    </w:p>
    <w:p>
      <w:r>
        <w:t>Question : "Kirk has 86 Marbles. Betty gave him 124 more. How many Marbles does Kirk have in all?"</w:t>
      </w:r>
    </w:p>
    <w:p>
      <w:r>
        <w:t>Equation : " X = 124 + 86"</w:t>
      </w:r>
    </w:p>
    <w:p>
      <w:r>
        <w:t xml:space="preserve">Answer : "210" </w:t>
        <w:br/>
        <w:t>}</w:t>
      </w:r>
    </w:p>
    <w:p>
      <w:r>
        <w:t>{</w:t>
        <w:br/>
        <w:t>Index 1760:</w:t>
      </w:r>
    </w:p>
    <w:p>
      <w:r>
        <w:t>Question : "Louise has 152 Marbles. Jimmy gave him 187 more. How many Marbles does Louise have all together?"</w:t>
      </w:r>
    </w:p>
    <w:p>
      <w:r>
        <w:t>Equation : " X = 187 + 152"</w:t>
      </w:r>
    </w:p>
    <w:p>
      <w:r>
        <w:t xml:space="preserve">Answer : "339" </w:t>
        <w:br/>
        <w:t>}</w:t>
      </w:r>
    </w:p>
    <w:p>
      <w:r>
        <w:t>{</w:t>
        <w:br/>
        <w:t>Index 1761:</w:t>
      </w:r>
    </w:p>
    <w:p>
      <w:r>
        <w:t>Question : "Larry has 78 Marbles. Gwen gave him 113 more. How many Marbles does Larry have increased by?"</w:t>
      </w:r>
    </w:p>
    <w:p>
      <w:r>
        <w:t>Equation : " X = 113 + 78"</w:t>
      </w:r>
    </w:p>
    <w:p>
      <w:r>
        <w:t xml:space="preserve">Answer : "191" </w:t>
        <w:br/>
        <w:t>}</w:t>
      </w:r>
    </w:p>
    <w:p>
      <w:r>
        <w:t>{</w:t>
        <w:br/>
        <w:t>Index 1762:</w:t>
      </w:r>
    </w:p>
    <w:p>
      <w:r>
        <w:t>Question : "Debra has 92 Marbles. Lolita gave him 31 more. How many Marbles does Debra have all?"</w:t>
      </w:r>
    </w:p>
    <w:p>
      <w:r>
        <w:t>Equation : " X = 31 + 92"</w:t>
      </w:r>
    </w:p>
    <w:p>
      <w:r>
        <w:t xml:space="preserve">Answer : "123" </w:t>
        <w:br/>
        <w:t>}</w:t>
      </w:r>
    </w:p>
    <w:p>
      <w:r>
        <w:t>{</w:t>
        <w:br/>
        <w:t>Index 1763:</w:t>
      </w:r>
    </w:p>
    <w:p>
      <w:r>
        <w:t>Question : "Keenan has 140 Marbles. Israel gave him 63 more. How many Marbles does Keenan have altogether?"</w:t>
      </w:r>
    </w:p>
    <w:p>
      <w:r>
        <w:t>Equation : " X = 63 + 140"</w:t>
      </w:r>
    </w:p>
    <w:p>
      <w:r>
        <w:t xml:space="preserve">Answer : "203" </w:t>
        <w:br/>
        <w:t>}</w:t>
      </w:r>
    </w:p>
    <w:p>
      <w:r>
        <w:t>{</w:t>
        <w:br/>
        <w:t>Index 1764:</w:t>
      </w:r>
    </w:p>
    <w:p>
      <w:r>
        <w:t>Question : "Ronald has 6 Marbles. Pedro gave him 111 more. How many Marbles does Ronald have join?"</w:t>
      </w:r>
    </w:p>
    <w:p>
      <w:r>
        <w:t>Equation : " X = 111 + 6"</w:t>
      </w:r>
    </w:p>
    <w:p>
      <w:r>
        <w:t xml:space="preserve">Answer : "117" </w:t>
        <w:br/>
        <w:t>}</w:t>
      </w:r>
    </w:p>
    <w:p>
      <w:r>
        <w:t>{</w:t>
        <w:br/>
        <w:t>Index 1765:</w:t>
      </w:r>
    </w:p>
    <w:p>
      <w:r>
        <w:t>Question : "Florence has 14 Marbles. Teresa gave him 65 more. How many Marbles does Florence have all?"</w:t>
      </w:r>
    </w:p>
    <w:p>
      <w:r>
        <w:t>Equation : " X = 65 + 14"</w:t>
      </w:r>
    </w:p>
    <w:p>
      <w:r>
        <w:t xml:space="preserve">Answer : "79" </w:t>
        <w:br/>
        <w:t>}</w:t>
      </w:r>
    </w:p>
    <w:p>
      <w:r>
        <w:t>{</w:t>
        <w:br/>
        <w:t>Index 1766:</w:t>
      </w:r>
    </w:p>
    <w:p>
      <w:r>
        <w:t>Question : "Jeremiah has 124 Marbles. Gina gave him 49 more. How many Marbles does Jeremiah have to sum?"</w:t>
      </w:r>
    </w:p>
    <w:p>
      <w:r>
        <w:t>Equation : " X = 49 + 124"</w:t>
      </w:r>
    </w:p>
    <w:p>
      <w:r>
        <w:t xml:space="preserve">Answer : "173" </w:t>
        <w:br/>
        <w:t>}</w:t>
      </w:r>
    </w:p>
    <w:p>
      <w:r>
        <w:t>{</w:t>
        <w:br/>
        <w:t>Index 1767:</w:t>
      </w:r>
    </w:p>
    <w:p>
      <w:r>
        <w:t>Question : "Jimmy has 4 Marbles. Jose gave him 159 more. How many Marbles does Jimmy have combined?"</w:t>
      </w:r>
    </w:p>
    <w:p>
      <w:r>
        <w:t>Equation : " X = 159 + 4"</w:t>
      </w:r>
    </w:p>
    <w:p>
      <w:r>
        <w:t xml:space="preserve">Answer : "163" </w:t>
        <w:br/>
        <w:t>}</w:t>
      </w:r>
    </w:p>
    <w:p>
      <w:r>
        <w:t>{</w:t>
        <w:br/>
        <w:t>Index 1768:</w:t>
      </w:r>
    </w:p>
    <w:p>
      <w:r>
        <w:t>Question : "Dwight has 39 Marbles. Cody gave him 110 more. How many Marbles does Dwight have altogether?"</w:t>
      </w:r>
    </w:p>
    <w:p>
      <w:r>
        <w:t>Equation : " X = 110 + 39"</w:t>
      </w:r>
    </w:p>
    <w:p>
      <w:r>
        <w:t xml:space="preserve">Answer : "149" </w:t>
        <w:br/>
        <w:t>}</w:t>
      </w:r>
    </w:p>
    <w:p>
      <w:r>
        <w:t>{</w:t>
        <w:br/>
        <w:t>Index 1769:</w:t>
      </w:r>
    </w:p>
    <w:p>
      <w:r>
        <w:t>Question : "Michael has 194 Marbles. Gilberto gave him 199 more. How many Marbles does Michael have increased by?"</w:t>
      </w:r>
    </w:p>
    <w:p>
      <w:r>
        <w:t>Equation : " X = 199 + 194"</w:t>
      </w:r>
    </w:p>
    <w:p>
      <w:r>
        <w:t xml:space="preserve">Answer : "393" </w:t>
        <w:br/>
        <w:t>}</w:t>
      </w:r>
    </w:p>
    <w:p>
      <w:r>
        <w:t>{</w:t>
        <w:br/>
        <w:t>Index 1770:</w:t>
      </w:r>
    </w:p>
    <w:p>
      <w:r>
        <w:t>Question : "Matthew has 45 Marbles. Sharon gave him 75 more. How many Marbles does Matthew have increased by?"</w:t>
      </w:r>
    </w:p>
    <w:p>
      <w:r>
        <w:t>Equation : " X = 75 + 45"</w:t>
      </w:r>
    </w:p>
    <w:p>
      <w:r>
        <w:t xml:space="preserve">Answer : "120" </w:t>
        <w:br/>
        <w:t>}</w:t>
      </w:r>
    </w:p>
    <w:p>
      <w:r>
        <w:t>{</w:t>
        <w:br/>
        <w:t>Index 1771:</w:t>
      </w:r>
    </w:p>
    <w:p>
      <w:r>
        <w:t>Question : "Chad has 30 Marbles. Betty gave him 155 more. How many Marbles does Chad have together?"</w:t>
      </w:r>
    </w:p>
    <w:p>
      <w:r>
        <w:t>Equation : " X = 155 + 30"</w:t>
      </w:r>
    </w:p>
    <w:p>
      <w:r>
        <w:t xml:space="preserve">Answer : "185" </w:t>
        <w:br/>
        <w:t>}</w:t>
      </w:r>
    </w:p>
    <w:p>
      <w:r>
        <w:t>{</w:t>
        <w:br/>
        <w:t>Index 1772:</w:t>
      </w:r>
    </w:p>
    <w:p>
      <w:r>
        <w:t>Question : "Karen has 85 Marbles. Bryon gave him 73 more. How many Marbles does Karen have join?"</w:t>
      </w:r>
    </w:p>
    <w:p>
      <w:r>
        <w:t>Equation : " X = 73 + 85"</w:t>
      </w:r>
    </w:p>
    <w:p>
      <w:r>
        <w:t xml:space="preserve">Answer : "158" </w:t>
        <w:br/>
        <w:t>}</w:t>
      </w:r>
    </w:p>
    <w:p>
      <w:r>
        <w:t>{</w:t>
        <w:br/>
        <w:t>Index 1773:</w:t>
      </w:r>
    </w:p>
    <w:p>
      <w:r>
        <w:t>Question : "Robert has 50 Marbles. Brian gave him 10 more. How many Marbles does Robert have altogether?"</w:t>
      </w:r>
    </w:p>
    <w:p>
      <w:r>
        <w:t>Equation : " X = 10 + 50"</w:t>
      </w:r>
    </w:p>
    <w:p>
      <w:r>
        <w:t xml:space="preserve">Answer : "60" </w:t>
        <w:br/>
        <w:t>}</w:t>
      </w:r>
    </w:p>
    <w:p>
      <w:r>
        <w:t>{</w:t>
        <w:br/>
        <w:t>Index 1774:</w:t>
      </w:r>
    </w:p>
    <w:p>
      <w:r>
        <w:t>Question : "Janet has 88 Marbles. Patricia gave him 9 more. How many Marbles does Janet have join?"</w:t>
      </w:r>
    </w:p>
    <w:p>
      <w:r>
        <w:t>Equation : " X = 9 + 88"</w:t>
      </w:r>
    </w:p>
    <w:p>
      <w:r>
        <w:t xml:space="preserve">Answer : "97" </w:t>
        <w:br/>
        <w:t>}</w:t>
      </w:r>
    </w:p>
    <w:p>
      <w:r>
        <w:t>{</w:t>
        <w:br/>
        <w:t>Index 1775:</w:t>
      </w:r>
    </w:p>
    <w:p>
      <w:r>
        <w:t>Question : "Matthew has 107 Marbles. Michael gave him 164 more. How many Marbles does Matthew have all?"</w:t>
      </w:r>
    </w:p>
    <w:p>
      <w:r>
        <w:t>Equation : " X = 164 + 107"</w:t>
      </w:r>
    </w:p>
    <w:p>
      <w:r>
        <w:t xml:space="preserve">Answer : "271" </w:t>
        <w:br/>
        <w:t>}</w:t>
      </w:r>
    </w:p>
    <w:p>
      <w:r>
        <w:t>{</w:t>
        <w:br/>
        <w:t>Index 1776:</w:t>
      </w:r>
    </w:p>
    <w:p>
      <w:r>
        <w:t>Question : "Mary has 171 Marbles. Trina gave him 44 more. How many Marbles does Mary have together?"</w:t>
      </w:r>
    </w:p>
    <w:p>
      <w:r>
        <w:t>Equation : " X = 44 + 171"</w:t>
      </w:r>
    </w:p>
    <w:p>
      <w:r>
        <w:t xml:space="preserve">Answer : "215" </w:t>
        <w:br/>
        <w:t>}</w:t>
      </w:r>
    </w:p>
    <w:p>
      <w:r>
        <w:t>{</w:t>
        <w:br/>
        <w:t>Index 1777:</w:t>
      </w:r>
    </w:p>
    <w:p>
      <w:r>
        <w:t>Question : "Donald has 76 Marbles. Ruben gave him 134 more. How many Marbles does Donald have add?"</w:t>
      </w:r>
    </w:p>
    <w:p>
      <w:r>
        <w:t>Equation : " X = 134 + 76"</w:t>
      </w:r>
    </w:p>
    <w:p>
      <w:r>
        <w:t xml:space="preserve">Answer : "210" </w:t>
        <w:br/>
        <w:t>}</w:t>
      </w:r>
    </w:p>
    <w:p>
      <w:r>
        <w:t>{</w:t>
        <w:br/>
        <w:t>Index 1778:</w:t>
      </w:r>
    </w:p>
    <w:p>
      <w:r>
        <w:t>Question : "Joan has 110 Marbles. Michael gave him 31 more. How many Marbles does Joan have to sum?"</w:t>
      </w:r>
    </w:p>
    <w:p>
      <w:r>
        <w:t>Equation : " X = 31 + 110"</w:t>
      </w:r>
    </w:p>
    <w:p>
      <w:r>
        <w:t xml:space="preserve">Answer : "141" </w:t>
        <w:br/>
        <w:t>}</w:t>
      </w:r>
    </w:p>
    <w:p>
      <w:r>
        <w:t>{</w:t>
        <w:br/>
        <w:t>Index 1779:</w:t>
      </w:r>
    </w:p>
    <w:p>
      <w:r>
        <w:t>Question : "Ricky has 144 Marbles. Yvette gave him 159 more. How many Marbles does Ricky have join?"</w:t>
      </w:r>
    </w:p>
    <w:p>
      <w:r>
        <w:t>Equation : " X = 159 + 144"</w:t>
      </w:r>
    </w:p>
    <w:p>
      <w:r>
        <w:t xml:space="preserve">Answer : "303" </w:t>
        <w:br/>
        <w:t>}</w:t>
      </w:r>
    </w:p>
    <w:p>
      <w:r>
        <w:t>{</w:t>
        <w:br/>
        <w:t>Index 1780:</w:t>
      </w:r>
    </w:p>
    <w:p>
      <w:r>
        <w:t>Question : "Hazel has 110 Marbles. George gave him 60 more. How many Marbles does Hazel have to sum?"</w:t>
      </w:r>
    </w:p>
    <w:p>
      <w:r>
        <w:t>Equation : " X = 60 + 110"</w:t>
      </w:r>
    </w:p>
    <w:p>
      <w:r>
        <w:t xml:space="preserve">Answer : "170" </w:t>
        <w:br/>
        <w:t>}</w:t>
      </w:r>
    </w:p>
    <w:p>
      <w:r>
        <w:t>{</w:t>
        <w:br/>
        <w:t>Index 1781:</w:t>
      </w:r>
    </w:p>
    <w:p>
      <w:r>
        <w:t>Question : "Cathy has 161 Marbles. Ralph gave him 47 more. How many Marbles does Cathy have all together?"</w:t>
      </w:r>
    </w:p>
    <w:p>
      <w:r>
        <w:t>Equation : " X = 47 + 161"</w:t>
      </w:r>
    </w:p>
    <w:p>
      <w:r>
        <w:t xml:space="preserve">Answer : "208" </w:t>
        <w:br/>
        <w:t>}</w:t>
      </w:r>
    </w:p>
    <w:p>
      <w:r>
        <w:t>{</w:t>
        <w:br/>
        <w:t>Index 1782:</w:t>
      </w:r>
    </w:p>
    <w:p>
      <w:r>
        <w:t>Question : "Carolyn has 5 Marbles. Michael gave him 37 more. How many Marbles does Carolyn have combined?"</w:t>
      </w:r>
    </w:p>
    <w:p>
      <w:r>
        <w:t>Equation : " X = 37 + 5"</w:t>
      </w:r>
    </w:p>
    <w:p>
      <w:r>
        <w:t xml:space="preserve">Answer : "42" </w:t>
        <w:br/>
        <w:t>}</w:t>
      </w:r>
    </w:p>
    <w:p>
      <w:r>
        <w:t>{</w:t>
        <w:br/>
        <w:t>Index 1783:</w:t>
      </w:r>
    </w:p>
    <w:p>
      <w:r>
        <w:t>Question : "Marie has 184 Marbles. Curtis gave him 60 more. How many Marbles does Marie have how much?"</w:t>
      </w:r>
    </w:p>
    <w:p>
      <w:r>
        <w:t>Equation : " X = 60 + 184"</w:t>
      </w:r>
    </w:p>
    <w:p>
      <w:r>
        <w:t xml:space="preserve">Answer : "244" </w:t>
        <w:br/>
        <w:t>}</w:t>
      </w:r>
    </w:p>
    <w:p>
      <w:r>
        <w:t>{</w:t>
        <w:br/>
        <w:t>Index 1784:</w:t>
      </w:r>
    </w:p>
    <w:p>
      <w:r>
        <w:t>Question : "Elizabeth has 51 Marbles. Stefanie gave him 168 more. How many Marbles does Elizabeth have increased by?"</w:t>
      </w:r>
    </w:p>
    <w:p>
      <w:r>
        <w:t>Equation : " X = 168 + 51"</w:t>
      </w:r>
    </w:p>
    <w:p>
      <w:r>
        <w:t xml:space="preserve">Answer : "219" </w:t>
        <w:br/>
        <w:t>}</w:t>
      </w:r>
    </w:p>
    <w:p>
      <w:r>
        <w:t>{</w:t>
        <w:br/>
        <w:t>Index 1785:</w:t>
      </w:r>
    </w:p>
    <w:p>
      <w:r>
        <w:t>Question : "Steven has 95 Marbles. Martha gave him 140 more. How many Marbles does Steven have together?"</w:t>
      </w:r>
    </w:p>
    <w:p>
      <w:r>
        <w:t>Equation : " X = 140 + 95"</w:t>
      </w:r>
    </w:p>
    <w:p>
      <w:r>
        <w:t xml:space="preserve">Answer : "235" </w:t>
        <w:br/>
        <w:t>}</w:t>
      </w:r>
    </w:p>
    <w:p>
      <w:r>
        <w:t>{</w:t>
        <w:br/>
        <w:t>Index 1786:</w:t>
      </w:r>
    </w:p>
    <w:p>
      <w:r>
        <w:t>Question : "Kathleen has 100 Marbles. Betty gave him 85 more. How many Marbles does Kathleen have together?"</w:t>
      </w:r>
    </w:p>
    <w:p>
      <w:r>
        <w:t>Equation : " X = 85 + 100"</w:t>
      </w:r>
    </w:p>
    <w:p>
      <w:r>
        <w:t xml:space="preserve">Answer : "185" </w:t>
        <w:br/>
        <w:t>}</w:t>
      </w:r>
    </w:p>
    <w:p>
      <w:r>
        <w:t>{</w:t>
        <w:br/>
        <w:t>Index 1787:</w:t>
      </w:r>
    </w:p>
    <w:p>
      <w:r>
        <w:t>Question : "James has 30 Marbles. Hattie gave him 179 more. How many Marbles does James have add?"</w:t>
      </w:r>
    </w:p>
    <w:p>
      <w:r>
        <w:t>Equation : " X = 179 + 30"</w:t>
      </w:r>
    </w:p>
    <w:p>
      <w:r>
        <w:t xml:space="preserve">Answer : "209" </w:t>
        <w:br/>
        <w:t>}</w:t>
      </w:r>
    </w:p>
    <w:p>
      <w:r>
        <w:t>{</w:t>
        <w:br/>
        <w:t>Index 1788:</w:t>
      </w:r>
    </w:p>
    <w:p>
      <w:r>
        <w:t>Question : "Pierre has 79 Marbles. Glenda gave him 73 more. How many Marbles does Pierre have all?"</w:t>
      </w:r>
    </w:p>
    <w:p>
      <w:r>
        <w:t>Equation : " X = 73 + 79"</w:t>
      </w:r>
    </w:p>
    <w:p>
      <w:r>
        <w:t xml:space="preserve">Answer : "152" </w:t>
        <w:br/>
        <w:t>}</w:t>
      </w:r>
    </w:p>
    <w:p>
      <w:r>
        <w:t>{</w:t>
        <w:br/>
        <w:t>Index 1789:</w:t>
      </w:r>
    </w:p>
    <w:p>
      <w:r>
        <w:t>Question : "Mark has 184 Marbles. Robert gave him 155 more. How many Marbles does Mark have join?"</w:t>
      </w:r>
    </w:p>
    <w:p>
      <w:r>
        <w:t>Equation : " X = 155 + 184"</w:t>
      </w:r>
    </w:p>
    <w:p>
      <w:r>
        <w:t xml:space="preserve">Answer : "339" </w:t>
        <w:br/>
        <w:t>}</w:t>
      </w:r>
    </w:p>
    <w:p>
      <w:r>
        <w:t>{</w:t>
        <w:br/>
        <w:t>Index 1790:</w:t>
      </w:r>
    </w:p>
    <w:p>
      <w:r>
        <w:t>Question : "Robert has 135 Marbles. Anita gave him 37 more. How many Marbles does Robert have to plus?"</w:t>
      </w:r>
    </w:p>
    <w:p>
      <w:r>
        <w:t>Equation : " X = 37 + 135"</w:t>
      </w:r>
    </w:p>
    <w:p>
      <w:r>
        <w:t xml:space="preserve">Answer : "172" </w:t>
        <w:br/>
        <w:t>}</w:t>
      </w:r>
    </w:p>
    <w:p>
      <w:r>
        <w:t>{</w:t>
        <w:br/>
        <w:t>Index 1791:</w:t>
      </w:r>
    </w:p>
    <w:p>
      <w:r>
        <w:t>Question : "Joseph has 127 Marbles. Rocky gave him 163 more. How many Marbles does Joseph have total?"</w:t>
      </w:r>
    </w:p>
    <w:p>
      <w:r>
        <w:t>Equation : " X = 163 + 127"</w:t>
      </w:r>
    </w:p>
    <w:p>
      <w:r>
        <w:t xml:space="preserve">Answer : "290" </w:t>
        <w:br/>
        <w:t>}</w:t>
      </w:r>
    </w:p>
    <w:p>
      <w:r>
        <w:t>{</w:t>
        <w:br/>
        <w:t>Index 1792:</w:t>
      </w:r>
    </w:p>
    <w:p>
      <w:r>
        <w:t>Question : "William has 7 Marbles. Teresa gave him 40 more. How many Marbles does William have how much?"</w:t>
      </w:r>
    </w:p>
    <w:p>
      <w:r>
        <w:t>Equation : " X = 40 + 7"</w:t>
      </w:r>
    </w:p>
    <w:p>
      <w:r>
        <w:t xml:space="preserve">Answer : "47" </w:t>
        <w:br/>
        <w:t>}</w:t>
      </w:r>
    </w:p>
    <w:p>
      <w:r>
        <w:t>{</w:t>
        <w:br/>
        <w:t>Index 1793:</w:t>
      </w:r>
    </w:p>
    <w:p>
      <w:r>
        <w:t>Question : "Claudette has 134 Marbles. Lizzette gave him 152 more. How many Marbles does Claudette have all?"</w:t>
      </w:r>
    </w:p>
    <w:p>
      <w:r>
        <w:t>Equation : " X = 152 + 134"</w:t>
      </w:r>
    </w:p>
    <w:p>
      <w:r>
        <w:t xml:space="preserve">Answer : "286" </w:t>
        <w:br/>
        <w:t>}</w:t>
      </w:r>
    </w:p>
    <w:p>
      <w:r>
        <w:t>{</w:t>
        <w:br/>
        <w:t>Index 1794:</w:t>
      </w:r>
    </w:p>
    <w:p>
      <w:r>
        <w:t>Question : "Bradley has 24 Marbles. Andre gave him 116 more. How many Marbles does Bradley have join?"</w:t>
      </w:r>
    </w:p>
    <w:p>
      <w:r>
        <w:t>Equation : " X = 116 + 24"</w:t>
      </w:r>
    </w:p>
    <w:p>
      <w:r>
        <w:t xml:space="preserve">Answer : "140" </w:t>
        <w:br/>
        <w:t>}</w:t>
      </w:r>
    </w:p>
    <w:p>
      <w:r>
        <w:t>{</w:t>
        <w:br/>
        <w:t>Index 1795:</w:t>
      </w:r>
    </w:p>
    <w:p>
      <w:r>
        <w:t>Question : "Anthony has 171 Marbles. Ross gave him 195 more. How many Marbles does Anthony have altogether?"</w:t>
      </w:r>
    </w:p>
    <w:p>
      <w:r>
        <w:t>Equation : " X = 195 + 171"</w:t>
      </w:r>
    </w:p>
    <w:p>
      <w:r>
        <w:t xml:space="preserve">Answer : "366" </w:t>
        <w:br/>
        <w:t>}</w:t>
      </w:r>
    </w:p>
    <w:p>
      <w:r>
        <w:t>{</w:t>
        <w:br/>
        <w:t>Index 1796:</w:t>
      </w:r>
    </w:p>
    <w:p>
      <w:r>
        <w:t>Question : "Josie has 153 Marbles. Gerald gave him 13 more. How many Marbles does Josie have add?"</w:t>
      </w:r>
    </w:p>
    <w:p>
      <w:r>
        <w:t>Equation : " X = 13 + 153"</w:t>
      </w:r>
    </w:p>
    <w:p>
      <w:r>
        <w:t xml:space="preserve">Answer : "166" </w:t>
        <w:br/>
        <w:t>}</w:t>
      </w:r>
    </w:p>
    <w:p>
      <w:r>
        <w:t>{</w:t>
        <w:br/>
        <w:t>Index 1797:</w:t>
      </w:r>
    </w:p>
    <w:p>
      <w:r>
        <w:t>Question : "Shirley has 12 Marbles. Walter gave him 66 more. How many Marbles does Shirley have increased by?"</w:t>
      </w:r>
    </w:p>
    <w:p>
      <w:r>
        <w:t>Equation : " X = 66 + 12"</w:t>
      </w:r>
    </w:p>
    <w:p>
      <w:r>
        <w:t xml:space="preserve">Answer : "78" </w:t>
        <w:br/>
        <w:t>}</w:t>
      </w:r>
    </w:p>
    <w:p>
      <w:r>
        <w:t>{</w:t>
        <w:br/>
        <w:t>Index 1798:</w:t>
      </w:r>
    </w:p>
    <w:p>
      <w:r>
        <w:t>Question : "Lala has 73 Marbles. Carla gave him 93 more. How many Marbles does Lala have together?"</w:t>
      </w:r>
    </w:p>
    <w:p>
      <w:r>
        <w:t>Equation : " X = 93 + 73"</w:t>
      </w:r>
    </w:p>
    <w:p>
      <w:r>
        <w:t xml:space="preserve">Answer : "166" </w:t>
        <w:br/>
        <w:t>}</w:t>
      </w:r>
    </w:p>
    <w:p>
      <w:r>
        <w:t>{</w:t>
        <w:br/>
        <w:t>Index 1799:</w:t>
      </w:r>
    </w:p>
    <w:p>
      <w:r>
        <w:t>Question : "Lucinda has 166 Marbles. Evelyn gave him 156 more. How many Marbles does Lucinda have add?"</w:t>
      </w:r>
    </w:p>
    <w:p>
      <w:r>
        <w:t>Equation : " X = 156 + 166"</w:t>
      </w:r>
    </w:p>
    <w:p>
      <w:r>
        <w:t xml:space="preserve">Answer : "322" </w:t>
        <w:br/>
        <w:t>}</w:t>
      </w:r>
    </w:p>
    <w:p>
      <w:r>
        <w:t>{</w:t>
        <w:br/>
        <w:t>Index 1800:</w:t>
      </w:r>
    </w:p>
    <w:p>
      <w:r>
        <w:t>Question : "Shirley has 64 Marbles. Darlene gave him 87 more. How many Marbles does Shirley have to sum?"</w:t>
      </w:r>
    </w:p>
    <w:p>
      <w:r>
        <w:t>Equation : " X = 87 + 64"</w:t>
      </w:r>
    </w:p>
    <w:p>
      <w:r>
        <w:t xml:space="preserve">Answer : "151" </w:t>
        <w:br/>
        <w:t>}</w:t>
      </w:r>
    </w:p>
    <w:p>
      <w:r>
        <w:t>{</w:t>
        <w:br/>
        <w:t>Index 1801:</w:t>
      </w:r>
    </w:p>
    <w:p>
      <w:r>
        <w:t>Question : "Christopher has 130 Marbles. Kenny gave him 161 more. How many Marbles does Christopher have join?"</w:t>
      </w:r>
    </w:p>
    <w:p>
      <w:r>
        <w:t>Equation : " X = 161 + 130"</w:t>
      </w:r>
    </w:p>
    <w:p>
      <w:r>
        <w:t xml:space="preserve">Answer : "291" </w:t>
        <w:br/>
        <w:t>}</w:t>
      </w:r>
    </w:p>
    <w:p>
      <w:r>
        <w:t>{</w:t>
        <w:br/>
        <w:t>Index 1802:</w:t>
      </w:r>
    </w:p>
    <w:p>
      <w:r>
        <w:t>Question : "Lisa has 23 Marbles. Carol gave him 94 more. How many Marbles does Lisa have how much?"</w:t>
      </w:r>
    </w:p>
    <w:p>
      <w:r>
        <w:t>Equation : " X = 94 + 23"</w:t>
      </w:r>
    </w:p>
    <w:p>
      <w:r>
        <w:t xml:space="preserve">Answer : "117" </w:t>
        <w:br/>
        <w:t>}</w:t>
      </w:r>
    </w:p>
    <w:p>
      <w:r>
        <w:t>{</w:t>
        <w:br/>
        <w:t>Index 1803:</w:t>
      </w:r>
    </w:p>
    <w:p>
      <w:r>
        <w:t>Question : "Kevin has 91 Marbles. Kevin gave him 131 more. How many Marbles does Kevin have to sum?"</w:t>
      </w:r>
    </w:p>
    <w:p>
      <w:r>
        <w:t>Equation : " X = 131 + 91"</w:t>
      </w:r>
    </w:p>
    <w:p>
      <w:r>
        <w:t xml:space="preserve">Answer : "222" </w:t>
        <w:br/>
        <w:t>}</w:t>
      </w:r>
    </w:p>
    <w:p>
      <w:r>
        <w:t>{</w:t>
        <w:br/>
        <w:t>Index 1804:</w:t>
      </w:r>
    </w:p>
    <w:p>
      <w:r>
        <w:t>Question : "Leon has 40 Marbles. Derek gave him 162 more. How many Marbles does Leon have all together?"</w:t>
      </w:r>
    </w:p>
    <w:p>
      <w:r>
        <w:t>Equation : " X = 162 + 40"</w:t>
      </w:r>
    </w:p>
    <w:p>
      <w:r>
        <w:t xml:space="preserve">Answer : "202" </w:t>
        <w:br/>
        <w:t>}</w:t>
      </w:r>
    </w:p>
    <w:p>
      <w:r>
        <w:t>{</w:t>
        <w:br/>
        <w:t>Index 1805:</w:t>
      </w:r>
    </w:p>
    <w:p>
      <w:r>
        <w:t>Question : "Tawanna has 29 Marbles. Charles gave him 84 more. How many Marbles does Tawanna have combined?"</w:t>
      </w:r>
    </w:p>
    <w:p>
      <w:r>
        <w:t>Equation : " X = 84 + 29"</w:t>
      </w:r>
    </w:p>
    <w:p>
      <w:r>
        <w:t xml:space="preserve">Answer : "113" </w:t>
        <w:br/>
        <w:t>}</w:t>
      </w:r>
    </w:p>
    <w:p>
      <w:r>
        <w:t>{</w:t>
        <w:br/>
        <w:t>Index 1806:</w:t>
      </w:r>
    </w:p>
    <w:p>
      <w:r>
        <w:t>Question : "Dawn has 54 Marbles. Robert gave him 119 more. How many Marbles does Dawn have all together?"</w:t>
      </w:r>
    </w:p>
    <w:p>
      <w:r>
        <w:t>Equation : " X = 119 + 54"</w:t>
      </w:r>
    </w:p>
    <w:p>
      <w:r>
        <w:t xml:space="preserve">Answer : "173" </w:t>
        <w:br/>
        <w:t>}</w:t>
      </w:r>
    </w:p>
    <w:p>
      <w:r>
        <w:t>{</w:t>
        <w:br/>
        <w:t>Index 1807:</w:t>
      </w:r>
    </w:p>
    <w:p>
      <w:r>
        <w:t>Question : "Steven has 174 Marbles. Hedwig gave him 179 more. How many Marbles does Steven have total?"</w:t>
      </w:r>
    </w:p>
    <w:p>
      <w:r>
        <w:t>Equation : " X = 179 + 174"</w:t>
      </w:r>
    </w:p>
    <w:p>
      <w:r>
        <w:t xml:space="preserve">Answer : "353" </w:t>
        <w:br/>
        <w:t>}</w:t>
      </w:r>
    </w:p>
    <w:p>
      <w:r>
        <w:t>{</w:t>
        <w:br/>
        <w:t>Index 1808:</w:t>
      </w:r>
    </w:p>
    <w:p>
      <w:r>
        <w:t>Question : "Julie has 86 Marbles. Bruce gave him 93 more. How many Marbles does Julie have to plus?"</w:t>
      </w:r>
    </w:p>
    <w:p>
      <w:r>
        <w:t>Equation : " X = 93 + 86"</w:t>
      </w:r>
    </w:p>
    <w:p>
      <w:r>
        <w:t xml:space="preserve">Answer : "179" </w:t>
        <w:br/>
        <w:t>}</w:t>
      </w:r>
    </w:p>
    <w:p>
      <w:r>
        <w:t>{</w:t>
        <w:br/>
        <w:t>Index 1809:</w:t>
      </w:r>
    </w:p>
    <w:p>
      <w:r>
        <w:t>Question : "Luvenia has 66 Marbles. Shawn gave him 87 more. How many Marbles does Luvenia have add?"</w:t>
      </w:r>
    </w:p>
    <w:p>
      <w:r>
        <w:t>Equation : " X = 87 + 66"</w:t>
      </w:r>
    </w:p>
    <w:p>
      <w:r>
        <w:t xml:space="preserve">Answer : "153" </w:t>
        <w:br/>
        <w:t>}</w:t>
      </w:r>
    </w:p>
    <w:p>
      <w:r>
        <w:t>{</w:t>
        <w:br/>
        <w:t>Index 1810:</w:t>
      </w:r>
    </w:p>
    <w:p>
      <w:r>
        <w:t>Question : "Yelena has 131 Marbles. Amy gave him 144 more. How many Marbles does Yelena have all together?"</w:t>
      </w:r>
    </w:p>
    <w:p>
      <w:r>
        <w:t>Equation : " X = 144 + 131"</w:t>
      </w:r>
    </w:p>
    <w:p>
      <w:r>
        <w:t xml:space="preserve">Answer : "275" </w:t>
        <w:br/>
        <w:t>}</w:t>
      </w:r>
    </w:p>
    <w:p>
      <w:r>
        <w:t>{</w:t>
        <w:br/>
        <w:t>Index 1811:</w:t>
      </w:r>
    </w:p>
    <w:p>
      <w:r>
        <w:t>Question : "Dennis has 154 Marbles. Richard gave him 15 more. How many Marbles does Dennis have together?"</w:t>
      </w:r>
    </w:p>
    <w:p>
      <w:r>
        <w:t>Equation : " X = 15 + 154"</w:t>
      </w:r>
    </w:p>
    <w:p>
      <w:r>
        <w:t xml:space="preserve">Answer : "169" </w:t>
        <w:br/>
        <w:t>}</w:t>
      </w:r>
    </w:p>
    <w:p>
      <w:r>
        <w:t>{</w:t>
        <w:br/>
        <w:t>Index 1812:</w:t>
      </w:r>
    </w:p>
    <w:p>
      <w:r>
        <w:t>Question : "Mary has 107 Marbles. Ronald gave him 110 more. How many Marbles does Mary have together?"</w:t>
      </w:r>
    </w:p>
    <w:p>
      <w:r>
        <w:t>Equation : " X = 110 + 107"</w:t>
      </w:r>
    </w:p>
    <w:p>
      <w:r>
        <w:t xml:space="preserve">Answer : "217" </w:t>
        <w:br/>
        <w:t>}</w:t>
      </w:r>
    </w:p>
    <w:p>
      <w:r>
        <w:t>{</w:t>
        <w:br/>
        <w:t>Index 1813:</w:t>
      </w:r>
    </w:p>
    <w:p>
      <w:r>
        <w:t>Question : "Kathy has 23 Marbles. Phillip gave him 161 more. How many Marbles does Kathy have add?"</w:t>
      </w:r>
    </w:p>
    <w:p>
      <w:r>
        <w:t>Equation : " X = 161 + 23"</w:t>
      </w:r>
    </w:p>
    <w:p>
      <w:r>
        <w:t xml:space="preserve">Answer : "184" </w:t>
        <w:br/>
        <w:t>}</w:t>
      </w:r>
    </w:p>
    <w:p>
      <w:r>
        <w:t>{</w:t>
        <w:br/>
        <w:t>Index 1814:</w:t>
      </w:r>
    </w:p>
    <w:p>
      <w:r>
        <w:t>Question : "Sharon has 155 Marbles. Edith gave him 178 more. How many Marbles does Sharon have increased by?"</w:t>
      </w:r>
    </w:p>
    <w:p>
      <w:r>
        <w:t>Equation : " X = 178 + 155"</w:t>
      </w:r>
    </w:p>
    <w:p>
      <w:r>
        <w:t xml:space="preserve">Answer : "333" </w:t>
        <w:br/>
        <w:t>}</w:t>
      </w:r>
    </w:p>
    <w:p>
      <w:r>
        <w:t>{</w:t>
        <w:br/>
        <w:t>Index 1815:</w:t>
      </w:r>
    </w:p>
    <w:p>
      <w:r>
        <w:t>Question : "Andrew has 27 Marbles. Ronald gave him 149 more. How many Marbles does Andrew have together?"</w:t>
      </w:r>
    </w:p>
    <w:p>
      <w:r>
        <w:t>Equation : " X = 149 + 27"</w:t>
      </w:r>
    </w:p>
    <w:p>
      <w:r>
        <w:t xml:space="preserve">Answer : "176" </w:t>
        <w:br/>
        <w:t>}</w:t>
      </w:r>
    </w:p>
    <w:p>
      <w:r>
        <w:t>{</w:t>
        <w:br/>
        <w:t>Index 1816:</w:t>
      </w:r>
    </w:p>
    <w:p>
      <w:r>
        <w:t>Question : "Donald has 35 Marbles. Audrey gave him 140 more. How many Marbles does Donald have all?"</w:t>
      </w:r>
    </w:p>
    <w:p>
      <w:r>
        <w:t>Equation : " X = 140 + 35"</w:t>
      </w:r>
    </w:p>
    <w:p>
      <w:r>
        <w:t xml:space="preserve">Answer : "175" </w:t>
        <w:br/>
        <w:t>}</w:t>
      </w:r>
    </w:p>
    <w:p>
      <w:r>
        <w:t>{</w:t>
        <w:br/>
        <w:t>Index 1817:</w:t>
      </w:r>
    </w:p>
    <w:p>
      <w:r>
        <w:t>Question : "Rosemarie has 86 Marbles. Michael gave him 143 more. How many Marbles does Rosemarie have altogether?"</w:t>
      </w:r>
    </w:p>
    <w:p>
      <w:r>
        <w:t>Equation : " X = 143 + 86"</w:t>
      </w:r>
    </w:p>
    <w:p>
      <w:r>
        <w:t xml:space="preserve">Answer : "229" </w:t>
        <w:br/>
        <w:t>}</w:t>
      </w:r>
    </w:p>
    <w:p>
      <w:r>
        <w:t>{</w:t>
        <w:br/>
        <w:t>Index 1818:</w:t>
      </w:r>
    </w:p>
    <w:p>
      <w:r>
        <w:t>Question : "Brandon has 137 Marbles. Stephanie gave him 89 more. How many Marbles does Brandon have all?"</w:t>
      </w:r>
    </w:p>
    <w:p>
      <w:r>
        <w:t>Equation : " X = 89 + 137"</w:t>
      </w:r>
    </w:p>
    <w:p>
      <w:r>
        <w:t xml:space="preserve">Answer : "226" </w:t>
        <w:br/>
        <w:t>}</w:t>
      </w:r>
    </w:p>
    <w:p>
      <w:r>
        <w:t>{</w:t>
        <w:br/>
        <w:t>Index 1819:</w:t>
      </w:r>
    </w:p>
    <w:p>
      <w:r>
        <w:t>Question : "Juanita has 31 Marbles. Carrie gave him 138 more. How many Marbles does Juanita have all together?"</w:t>
      </w:r>
    </w:p>
    <w:p>
      <w:r>
        <w:t>Equation : " X = 138 + 31"</w:t>
      </w:r>
    </w:p>
    <w:p>
      <w:r>
        <w:t xml:space="preserve">Answer : "169" </w:t>
        <w:br/>
        <w:t>}</w:t>
      </w:r>
    </w:p>
    <w:p>
      <w:r>
        <w:t>{</w:t>
        <w:br/>
        <w:t>Index 1820:</w:t>
      </w:r>
    </w:p>
    <w:p>
      <w:r>
        <w:t>Question : "Charles has 57 Marbles. David gave him 50 more. How many Marbles does Charles have to plus?"</w:t>
      </w:r>
    </w:p>
    <w:p>
      <w:r>
        <w:t>Equation : " X = 50 + 57"</w:t>
      </w:r>
    </w:p>
    <w:p>
      <w:r>
        <w:t xml:space="preserve">Answer : "107" </w:t>
        <w:br/>
        <w:t>}</w:t>
      </w:r>
    </w:p>
    <w:p>
      <w:r>
        <w:t>{</w:t>
        <w:br/>
        <w:t>Index 1821:</w:t>
      </w:r>
    </w:p>
    <w:p>
      <w:r>
        <w:t>Question : "Rachel has 143 Marbles. Charles gave him 29 more. How many Marbles does Rachel have add?"</w:t>
      </w:r>
    </w:p>
    <w:p>
      <w:r>
        <w:t>Equation : " X = 29 + 143"</w:t>
      </w:r>
    </w:p>
    <w:p>
      <w:r>
        <w:t xml:space="preserve">Answer : "172" </w:t>
        <w:br/>
        <w:t>}</w:t>
      </w:r>
    </w:p>
    <w:p>
      <w:r>
        <w:t>{</w:t>
        <w:br/>
        <w:t>Index 1822:</w:t>
      </w:r>
    </w:p>
    <w:p>
      <w:r>
        <w:t>Question : "Ronald has 188 Marbles. Patricia gave him 169 more. How many Marbles does Ronald have to sum?"</w:t>
      </w:r>
    </w:p>
    <w:p>
      <w:r>
        <w:t>Equation : " X = 169 + 188"</w:t>
      </w:r>
    </w:p>
    <w:p>
      <w:r>
        <w:t xml:space="preserve">Answer : "357" </w:t>
        <w:br/>
        <w:t>}</w:t>
      </w:r>
    </w:p>
    <w:p>
      <w:r>
        <w:t>{</w:t>
        <w:br/>
        <w:t>Index 1823:</w:t>
      </w:r>
    </w:p>
    <w:p>
      <w:r>
        <w:t>Question : "Doris has 126 Marbles. Joseph gave him 194 more. How many Marbles does Doris have all?"</w:t>
      </w:r>
    </w:p>
    <w:p>
      <w:r>
        <w:t>Equation : " X = 194 + 126"</w:t>
      </w:r>
    </w:p>
    <w:p>
      <w:r>
        <w:t xml:space="preserve">Answer : "320" </w:t>
        <w:br/>
        <w:t>}</w:t>
      </w:r>
    </w:p>
    <w:p>
      <w:r>
        <w:t>{</w:t>
        <w:br/>
        <w:t>Index 1824:</w:t>
      </w:r>
    </w:p>
    <w:p>
      <w:r>
        <w:t>Question : "Richard has 5 Marbles. Carol gave him 199 more. How many Marbles does Richard have how much?"</w:t>
      </w:r>
    </w:p>
    <w:p>
      <w:r>
        <w:t>Equation : " X = 199 + 5"</w:t>
      </w:r>
    </w:p>
    <w:p>
      <w:r>
        <w:t xml:space="preserve">Answer : "204" </w:t>
        <w:br/>
        <w:t>}</w:t>
      </w:r>
    </w:p>
    <w:p>
      <w:r>
        <w:t>{</w:t>
        <w:br/>
        <w:t>Index 1825:</w:t>
      </w:r>
    </w:p>
    <w:p>
      <w:r>
        <w:t>Question : "Kevin has 48 Marbles. David gave him 179 more. How many Marbles does Kevin have how much?"</w:t>
      </w:r>
    </w:p>
    <w:p>
      <w:r>
        <w:t>Equation : " X = 179 + 48"</w:t>
      </w:r>
    </w:p>
    <w:p>
      <w:r>
        <w:t xml:space="preserve">Answer : "227" </w:t>
        <w:br/>
        <w:t>}</w:t>
      </w:r>
    </w:p>
    <w:p>
      <w:r>
        <w:t>{</w:t>
        <w:br/>
        <w:t>Index 1826:</w:t>
      </w:r>
    </w:p>
    <w:p>
      <w:r>
        <w:t>Question : "Vernon has 47 Marbles. Sharon gave him 136 more. How many Marbles does Vernon have total?"</w:t>
      </w:r>
    </w:p>
    <w:p>
      <w:r>
        <w:t>Equation : " X = 136 + 47"</w:t>
      </w:r>
    </w:p>
    <w:p>
      <w:r>
        <w:t xml:space="preserve">Answer : "183" </w:t>
        <w:br/>
        <w:t>}</w:t>
      </w:r>
    </w:p>
    <w:p>
      <w:r>
        <w:t>{</w:t>
        <w:br/>
        <w:t>Index 1827:</w:t>
      </w:r>
    </w:p>
    <w:p>
      <w:r>
        <w:t>Question : "Lamar has 30 Marbles. Sandy gave him 24 more. How many Marbles does Lamar have all?"</w:t>
      </w:r>
    </w:p>
    <w:p>
      <w:r>
        <w:t>Equation : " X = 24 + 30"</w:t>
      </w:r>
    </w:p>
    <w:p>
      <w:r>
        <w:t xml:space="preserve">Answer : "54" </w:t>
        <w:br/>
        <w:t>}</w:t>
      </w:r>
    </w:p>
    <w:p>
      <w:r>
        <w:t>{</w:t>
        <w:br/>
        <w:t>Index 1828:</w:t>
      </w:r>
    </w:p>
    <w:p>
      <w:r>
        <w:t>Question : "Dianna has 180 Marbles. John gave him 31 more. How many Marbles does Dianna have to sum?"</w:t>
      </w:r>
    </w:p>
    <w:p>
      <w:r>
        <w:t>Equation : " X = 31 + 180"</w:t>
      </w:r>
    </w:p>
    <w:p>
      <w:r>
        <w:t xml:space="preserve">Answer : "211" </w:t>
        <w:br/>
        <w:t>}</w:t>
      </w:r>
    </w:p>
    <w:p>
      <w:r>
        <w:t>{</w:t>
        <w:br/>
        <w:t>Index 1829:</w:t>
      </w:r>
    </w:p>
    <w:p>
      <w:r>
        <w:t>Question : "Ivan has 88 Marbles. Alice gave him 46 more. How many Marbles does Ivan have increased by?"</w:t>
      </w:r>
    </w:p>
    <w:p>
      <w:r>
        <w:t>Equation : " X = 46 + 88"</w:t>
      </w:r>
    </w:p>
    <w:p>
      <w:r>
        <w:t xml:space="preserve">Answer : "134" </w:t>
        <w:br/>
        <w:t>}</w:t>
      </w:r>
    </w:p>
    <w:p>
      <w:r>
        <w:t>{</w:t>
        <w:br/>
        <w:t>Index 1830:</w:t>
      </w:r>
    </w:p>
    <w:p>
      <w:r>
        <w:t>Question : "Lorraine has 51 Marbles. Mary gave him 124 more. How many Marbles does Lorraine have increased by?"</w:t>
      </w:r>
    </w:p>
    <w:p>
      <w:r>
        <w:t>Equation : " X = 124 + 51"</w:t>
      </w:r>
    </w:p>
    <w:p>
      <w:r>
        <w:t xml:space="preserve">Answer : "175" </w:t>
        <w:br/>
        <w:t>}</w:t>
      </w:r>
    </w:p>
    <w:p>
      <w:r>
        <w:t>{</w:t>
        <w:br/>
        <w:t>Index 1831:</w:t>
      </w:r>
    </w:p>
    <w:p>
      <w:r>
        <w:t>Question : "Eddie has 3 Marbles. Kenneth gave him 151 more. How many Marbles does Eddie have total?"</w:t>
      </w:r>
    </w:p>
    <w:p>
      <w:r>
        <w:t>Equation : " X = 151 + 3"</w:t>
      </w:r>
    </w:p>
    <w:p>
      <w:r>
        <w:t xml:space="preserve">Answer : "154" </w:t>
        <w:br/>
        <w:t>}</w:t>
      </w:r>
    </w:p>
    <w:p>
      <w:r>
        <w:t>{</w:t>
        <w:br/>
        <w:t>Index 1832:</w:t>
      </w:r>
    </w:p>
    <w:p>
      <w:r>
        <w:t>Question : "Eleanor has 199 Marbles. Ernie gave him 87 more. How many Marbles does Eleanor have all?"</w:t>
      </w:r>
    </w:p>
    <w:p>
      <w:r>
        <w:t>Equation : " X = 87 + 199"</w:t>
      </w:r>
    </w:p>
    <w:p>
      <w:r>
        <w:t xml:space="preserve">Answer : "286" </w:t>
        <w:br/>
        <w:t>}</w:t>
      </w:r>
    </w:p>
    <w:p>
      <w:r>
        <w:t>{</w:t>
        <w:br/>
        <w:t>Index 1833:</w:t>
      </w:r>
    </w:p>
    <w:p>
      <w:r>
        <w:t>Question : "Jean has 7 Marbles. Loren gave him 126 more. How many Marbles does Jean have combined?"</w:t>
      </w:r>
    </w:p>
    <w:p>
      <w:r>
        <w:t>Equation : " X = 126 + 7"</w:t>
      </w:r>
    </w:p>
    <w:p>
      <w:r>
        <w:t xml:space="preserve">Answer : "133" </w:t>
        <w:br/>
        <w:t>}</w:t>
      </w:r>
    </w:p>
    <w:p>
      <w:r>
        <w:t>{</w:t>
        <w:br/>
        <w:t>Index 1834:</w:t>
      </w:r>
    </w:p>
    <w:p>
      <w:r>
        <w:t>Question : "Kerry has 112 Marbles. Charlene gave him 140 more. How many Marbles does Kerry have how much?"</w:t>
      </w:r>
    </w:p>
    <w:p>
      <w:r>
        <w:t>Equation : " X = 140 + 112"</w:t>
      </w:r>
    </w:p>
    <w:p>
      <w:r>
        <w:t xml:space="preserve">Answer : "252" </w:t>
        <w:br/>
        <w:t>}</w:t>
      </w:r>
    </w:p>
    <w:p>
      <w:r>
        <w:t>{</w:t>
        <w:br/>
        <w:t>Index 1835:</w:t>
      </w:r>
    </w:p>
    <w:p>
      <w:r>
        <w:t>Question : "Deborah has 26 Marbles. John gave him 121 more. How many Marbles does Deborah have join?"</w:t>
      </w:r>
    </w:p>
    <w:p>
      <w:r>
        <w:t>Equation : " X = 121 + 26"</w:t>
      </w:r>
    </w:p>
    <w:p>
      <w:r>
        <w:t xml:space="preserve">Answer : "147" </w:t>
        <w:br/>
        <w:t>}</w:t>
      </w:r>
    </w:p>
    <w:p>
      <w:r>
        <w:t>{</w:t>
        <w:br/>
        <w:t>Index 1836:</w:t>
      </w:r>
    </w:p>
    <w:p>
      <w:r>
        <w:t>Question : "Celina has 103 Marbles. Mary gave him 28 more. How many Marbles does Celina have total?"</w:t>
      </w:r>
    </w:p>
    <w:p>
      <w:r>
        <w:t>Equation : " X = 28 + 103"</w:t>
      </w:r>
    </w:p>
    <w:p>
      <w:r>
        <w:t xml:space="preserve">Answer : "131" </w:t>
        <w:br/>
        <w:t>}</w:t>
      </w:r>
    </w:p>
    <w:p>
      <w:r>
        <w:t>{</w:t>
        <w:br/>
        <w:t>Index 1837:</w:t>
      </w:r>
    </w:p>
    <w:p>
      <w:r>
        <w:t>Question : "Allison has 108 Marbles. Stephanie gave him 119 more. How many Marbles does Allison have total?"</w:t>
      </w:r>
    </w:p>
    <w:p>
      <w:r>
        <w:t>Equation : " X = 119 + 108"</w:t>
      </w:r>
    </w:p>
    <w:p>
      <w:r>
        <w:t xml:space="preserve">Answer : "227" </w:t>
        <w:br/>
        <w:t>}</w:t>
      </w:r>
    </w:p>
    <w:p>
      <w:r>
        <w:t>{</w:t>
        <w:br/>
        <w:t>Index 1838:</w:t>
      </w:r>
    </w:p>
    <w:p>
      <w:r>
        <w:t>Question : "Christine has 146 Marbles. James gave him 155 more. How many Marbles does Christine have to plus?"</w:t>
      </w:r>
    </w:p>
    <w:p>
      <w:r>
        <w:t>Equation : " X = 155 + 146"</w:t>
      </w:r>
    </w:p>
    <w:p>
      <w:r>
        <w:t xml:space="preserve">Answer : "301" </w:t>
        <w:br/>
        <w:t>}</w:t>
      </w:r>
    </w:p>
    <w:p>
      <w:r>
        <w:t>{</w:t>
        <w:br/>
        <w:t>Index 1839:</w:t>
      </w:r>
    </w:p>
    <w:p>
      <w:r>
        <w:t>Question : "Alfred has 90 Marbles. Colleen gave him 72 more. How many Marbles does Alfred have how much?"</w:t>
      </w:r>
    </w:p>
    <w:p>
      <w:r>
        <w:t>Equation : " X = 72 + 90"</w:t>
      </w:r>
    </w:p>
    <w:p>
      <w:r>
        <w:t xml:space="preserve">Answer : "162" </w:t>
        <w:br/>
        <w:t>}</w:t>
      </w:r>
    </w:p>
    <w:p>
      <w:r>
        <w:t>{</w:t>
        <w:br/>
        <w:t>Index 1840:</w:t>
      </w:r>
    </w:p>
    <w:p>
      <w:r>
        <w:t>Question : "Raquel has 43 Marbles. Mary gave him 145 more. How many Marbles does Raquel have total?"</w:t>
      </w:r>
    </w:p>
    <w:p>
      <w:r>
        <w:t>Equation : " X = 145 + 43"</w:t>
      </w:r>
    </w:p>
    <w:p>
      <w:r>
        <w:t xml:space="preserve">Answer : "188" </w:t>
        <w:br/>
        <w:t>}</w:t>
      </w:r>
    </w:p>
    <w:p>
      <w:r>
        <w:t>{</w:t>
        <w:br/>
        <w:t>Index 1841:</w:t>
      </w:r>
    </w:p>
    <w:p>
      <w:r>
        <w:t>Question : "Adam has 125 Marbles. Shirley gave him 74 more. How many Marbles does Adam have combined?"</w:t>
      </w:r>
    </w:p>
    <w:p>
      <w:r>
        <w:t>Equation : " X = 74 + 125"</w:t>
      </w:r>
    </w:p>
    <w:p>
      <w:r>
        <w:t xml:space="preserve">Answer : "199" </w:t>
        <w:br/>
        <w:t>}</w:t>
      </w:r>
    </w:p>
    <w:p>
      <w:r>
        <w:t>{</w:t>
        <w:br/>
        <w:t>Index 1842:</w:t>
      </w:r>
    </w:p>
    <w:p>
      <w:r>
        <w:t>Question : "Floyd has 183 Marbles. Cynthia gave him 160 more. How many Marbles does Floyd have all together?"</w:t>
      </w:r>
    </w:p>
    <w:p>
      <w:r>
        <w:t>Equation : " X = 160 + 183"</w:t>
      </w:r>
    </w:p>
    <w:p>
      <w:r>
        <w:t xml:space="preserve">Answer : "343" </w:t>
        <w:br/>
        <w:t>}</w:t>
      </w:r>
    </w:p>
    <w:p>
      <w:r>
        <w:t>{</w:t>
        <w:br/>
        <w:t>Index 1843:</w:t>
      </w:r>
    </w:p>
    <w:p>
      <w:r>
        <w:t>Question : "Charmaine has 93 Marbles. Veronica gave him 190 more. How many Marbles does Charmaine have how much?"</w:t>
      </w:r>
    </w:p>
    <w:p>
      <w:r>
        <w:t>Equation : " X = 190 + 93"</w:t>
      </w:r>
    </w:p>
    <w:p>
      <w:r>
        <w:t xml:space="preserve">Answer : "283" </w:t>
        <w:br/>
        <w:t>}</w:t>
      </w:r>
    </w:p>
    <w:p>
      <w:r>
        <w:t>{</w:t>
        <w:br/>
        <w:t>Index 1844:</w:t>
      </w:r>
    </w:p>
    <w:p>
      <w:r>
        <w:t>Question : "Janice has 125 Marbles. Lillie gave him 169 more. How many Marbles does Janice have add?"</w:t>
      </w:r>
    </w:p>
    <w:p>
      <w:r>
        <w:t>Equation : " X = 169 + 125"</w:t>
      </w:r>
    </w:p>
    <w:p>
      <w:r>
        <w:t xml:space="preserve">Answer : "294" </w:t>
        <w:br/>
        <w:t>}</w:t>
      </w:r>
    </w:p>
    <w:p>
      <w:r>
        <w:t>{</w:t>
        <w:br/>
        <w:t>Index 1845:</w:t>
      </w:r>
    </w:p>
    <w:p>
      <w:r>
        <w:t>Question : "Ralph has 122 Marbles. Tony gave him 184 more. How many Marbles does Ralph have altogether?"</w:t>
      </w:r>
    </w:p>
    <w:p>
      <w:r>
        <w:t>Equation : " X = 184 + 122"</w:t>
      </w:r>
    </w:p>
    <w:p>
      <w:r>
        <w:t xml:space="preserve">Answer : "306" </w:t>
        <w:br/>
        <w:t>}</w:t>
      </w:r>
    </w:p>
    <w:p>
      <w:r>
        <w:t>{</w:t>
        <w:br/>
        <w:t>Index 1846:</w:t>
      </w:r>
    </w:p>
    <w:p>
      <w:r>
        <w:t>Question : "Natalia has 107 Marbles. Bonnie gave him 49 more. How many Marbles does Natalia have altogether?"</w:t>
      </w:r>
    </w:p>
    <w:p>
      <w:r>
        <w:t>Equation : " X = 49 + 107"</w:t>
      </w:r>
    </w:p>
    <w:p>
      <w:r>
        <w:t xml:space="preserve">Answer : "156" </w:t>
        <w:br/>
        <w:t>}</w:t>
      </w:r>
    </w:p>
    <w:p>
      <w:r>
        <w:t>{</w:t>
        <w:br/>
        <w:t>Index 1847:</w:t>
      </w:r>
    </w:p>
    <w:p>
      <w:r>
        <w:t>Question : "Mary has 44 Marbles. Katherine gave him 5 more. How many Marbles does Mary have all?"</w:t>
      </w:r>
    </w:p>
    <w:p>
      <w:r>
        <w:t>Equation : " X = 5 + 44"</w:t>
      </w:r>
    </w:p>
    <w:p>
      <w:r>
        <w:t xml:space="preserve">Answer : "49" </w:t>
        <w:br/>
        <w:t>}</w:t>
      </w:r>
    </w:p>
    <w:p>
      <w:r>
        <w:t>{</w:t>
        <w:br/>
        <w:t>Index 1848:</w:t>
      </w:r>
    </w:p>
    <w:p>
      <w:r>
        <w:t>Question : "Marvin has 38 Marbles. Mary gave him 95 more. How many Marbles does Marvin have all?"</w:t>
      </w:r>
    </w:p>
    <w:p>
      <w:r>
        <w:t>Equation : " X = 95 + 38"</w:t>
      </w:r>
    </w:p>
    <w:p>
      <w:r>
        <w:t xml:space="preserve">Answer : "133" </w:t>
        <w:br/>
        <w:t>}</w:t>
      </w:r>
    </w:p>
    <w:p>
      <w:r>
        <w:t>{</w:t>
        <w:br/>
        <w:t>Index 1849:</w:t>
      </w:r>
    </w:p>
    <w:p>
      <w:r>
        <w:t>Question : "Christopher has 106 Marbles. Donald gave him 175 more. How many Marbles does Christopher have total?"</w:t>
      </w:r>
    </w:p>
    <w:p>
      <w:r>
        <w:t>Equation : " X = 175 + 106"</w:t>
      </w:r>
    </w:p>
    <w:p>
      <w:r>
        <w:t xml:space="preserve">Answer : "281" </w:t>
        <w:br/>
        <w:t>}</w:t>
      </w:r>
    </w:p>
    <w:p>
      <w:r>
        <w:t>{</w:t>
        <w:br/>
        <w:t>Index 1850:</w:t>
      </w:r>
    </w:p>
    <w:p>
      <w:r>
        <w:t>Question : "Roger has 194 Marbles. Michael gave him 13 more. How many Marbles does Roger have to plus?"</w:t>
      </w:r>
    </w:p>
    <w:p>
      <w:r>
        <w:t>Equation : " X = 13 + 194"</w:t>
      </w:r>
    </w:p>
    <w:p>
      <w:r>
        <w:t xml:space="preserve">Answer : "207" </w:t>
        <w:br/>
        <w:t>}</w:t>
      </w:r>
    </w:p>
    <w:p>
      <w:r>
        <w:t>{</w:t>
        <w:br/>
        <w:t>Index 1851:</w:t>
      </w:r>
    </w:p>
    <w:p>
      <w:r>
        <w:t>Question : "Dennis has 187 Marbles. Arlene gave him 93 more. How many Marbles does Dennis have to plus?"</w:t>
      </w:r>
    </w:p>
    <w:p>
      <w:r>
        <w:t>Equation : " X = 93 + 187"</w:t>
      </w:r>
    </w:p>
    <w:p>
      <w:r>
        <w:t xml:space="preserve">Answer : "280" </w:t>
        <w:br/>
        <w:t>}</w:t>
      </w:r>
    </w:p>
    <w:p>
      <w:r>
        <w:t>{</w:t>
        <w:br/>
        <w:t>Index 1852:</w:t>
      </w:r>
    </w:p>
    <w:p>
      <w:r>
        <w:t>Question : "Jeremy has 16 Marbles. Delores gave him 106 more. How many Marbles does Jeremy have how much?"</w:t>
      </w:r>
    </w:p>
    <w:p>
      <w:r>
        <w:t>Equation : " X = 106 + 16"</w:t>
      </w:r>
    </w:p>
    <w:p>
      <w:r>
        <w:t xml:space="preserve">Answer : "122" </w:t>
        <w:br/>
        <w:t>}</w:t>
      </w:r>
    </w:p>
    <w:p>
      <w:r>
        <w:t>{</w:t>
        <w:br/>
        <w:t>Index 1853:</w:t>
      </w:r>
    </w:p>
    <w:p>
      <w:r>
        <w:t>Question : "Eugenia has 132 Marbles. Leroy gave him 44 more. How many Marbles does Eugenia have increased by?"</w:t>
      </w:r>
    </w:p>
    <w:p>
      <w:r>
        <w:t>Equation : " X = 44 + 132"</w:t>
      </w:r>
    </w:p>
    <w:p>
      <w:r>
        <w:t xml:space="preserve">Answer : "176" </w:t>
        <w:br/>
        <w:t>}</w:t>
      </w:r>
    </w:p>
    <w:p>
      <w:r>
        <w:t>{</w:t>
        <w:br/>
        <w:t>Index 1854:</w:t>
      </w:r>
    </w:p>
    <w:p>
      <w:r>
        <w:t>Question : "Charles has 22 Marbles. Earl gave him 8 more. How many Marbles does Charles have together?"</w:t>
      </w:r>
    </w:p>
    <w:p>
      <w:r>
        <w:t>Equation : " X = 8 + 22"</w:t>
      </w:r>
    </w:p>
    <w:p>
      <w:r>
        <w:t xml:space="preserve">Answer : "30" </w:t>
        <w:br/>
        <w:t>}</w:t>
      </w:r>
    </w:p>
    <w:p>
      <w:r>
        <w:t>{</w:t>
        <w:br/>
        <w:t>Index 1855:</w:t>
      </w:r>
    </w:p>
    <w:p>
      <w:r>
        <w:t>Question : "Janet has 115 Marbles. Wendy gave him 134 more. How many Marbles does Janet have all?"</w:t>
      </w:r>
    </w:p>
    <w:p>
      <w:r>
        <w:t>Equation : " X = 134 + 115"</w:t>
      </w:r>
    </w:p>
    <w:p>
      <w:r>
        <w:t xml:space="preserve">Answer : "249" </w:t>
        <w:br/>
        <w:t>}</w:t>
      </w:r>
    </w:p>
    <w:p>
      <w:r>
        <w:t>{</w:t>
        <w:br/>
        <w:t>Index 1856:</w:t>
      </w:r>
    </w:p>
    <w:p>
      <w:r>
        <w:t>Question : "Melony has 125 Marbles. Michael gave him 68 more. How many Marbles does Melony have to sum?"</w:t>
      </w:r>
    </w:p>
    <w:p>
      <w:r>
        <w:t>Equation : " X = 68 + 125"</w:t>
      </w:r>
    </w:p>
    <w:p>
      <w:r>
        <w:t xml:space="preserve">Answer : "193" </w:t>
        <w:br/>
        <w:t>}</w:t>
      </w:r>
    </w:p>
    <w:p>
      <w:r>
        <w:t>{</w:t>
        <w:br/>
        <w:t>Index 1857:</w:t>
      </w:r>
    </w:p>
    <w:p>
      <w:r>
        <w:t>Question : "Val has 173 Marbles. Pearlie gave him 89 more. How many Marbles does Val have increased by?"</w:t>
      </w:r>
    </w:p>
    <w:p>
      <w:r>
        <w:t>Equation : " X = 89 + 173"</w:t>
      </w:r>
    </w:p>
    <w:p>
      <w:r>
        <w:t xml:space="preserve">Answer : "262" </w:t>
        <w:br/>
        <w:t>}</w:t>
      </w:r>
    </w:p>
    <w:p>
      <w:r>
        <w:t>{</w:t>
        <w:br/>
        <w:t>Index 1858:</w:t>
      </w:r>
    </w:p>
    <w:p>
      <w:r>
        <w:t>Question : "Cristina has 30 Marbles. Frances gave him 164 more. How many Marbles does Cristina have in all?"</w:t>
      </w:r>
    </w:p>
    <w:p>
      <w:r>
        <w:t>Equation : " X = 164 + 30"</w:t>
      </w:r>
    </w:p>
    <w:p>
      <w:r>
        <w:t xml:space="preserve">Answer : "194" </w:t>
        <w:br/>
        <w:t>}</w:t>
      </w:r>
    </w:p>
    <w:p>
      <w:r>
        <w:t>{</w:t>
        <w:br/>
        <w:t>Index 1859:</w:t>
      </w:r>
    </w:p>
    <w:p>
      <w:r>
        <w:t>Question : "Betty has 51 Marbles. Anthony gave him 87 more. How many Marbles does Betty have add?"</w:t>
      </w:r>
    </w:p>
    <w:p>
      <w:r>
        <w:t>Equation : " X = 87 + 51"</w:t>
      </w:r>
    </w:p>
    <w:p>
      <w:r>
        <w:t xml:space="preserve">Answer : "138" </w:t>
        <w:br/>
        <w:t>}</w:t>
      </w:r>
    </w:p>
    <w:p>
      <w:r>
        <w:t>{</w:t>
        <w:br/>
        <w:t>Index 1860:</w:t>
      </w:r>
    </w:p>
    <w:p>
      <w:r>
        <w:t>Question : "Mary has 199 Marbles. Mark gave him 5 more. How many Marbles does Mary have how much?"</w:t>
      </w:r>
    </w:p>
    <w:p>
      <w:r>
        <w:t>Equation : " X = 5 + 199"</w:t>
      </w:r>
    </w:p>
    <w:p>
      <w:r>
        <w:t xml:space="preserve">Answer : "204" </w:t>
        <w:br/>
        <w:t>}</w:t>
      </w:r>
    </w:p>
    <w:p>
      <w:r>
        <w:t>{</w:t>
        <w:br/>
        <w:t>Index 1861:</w:t>
      </w:r>
    </w:p>
    <w:p>
      <w:r>
        <w:t>Question : "Phillip has 71 Marbles. David gave him 14 more. How many Marbles does Phillip have join?"</w:t>
      </w:r>
    </w:p>
    <w:p>
      <w:r>
        <w:t>Equation : " X = 14 + 71"</w:t>
      </w:r>
    </w:p>
    <w:p>
      <w:r>
        <w:t xml:space="preserve">Answer : "85" </w:t>
        <w:br/>
        <w:t>}</w:t>
      </w:r>
    </w:p>
    <w:p>
      <w:r>
        <w:t>{</w:t>
        <w:br/>
        <w:t>Index 1862:</w:t>
      </w:r>
    </w:p>
    <w:p>
      <w:r>
        <w:t>Question : "Michael has 170 Marbles. Timothy gave him 124 more. How many Marbles does Michael have add?"</w:t>
      </w:r>
    </w:p>
    <w:p>
      <w:r>
        <w:t>Equation : " X = 124 + 170"</w:t>
      </w:r>
    </w:p>
    <w:p>
      <w:r>
        <w:t xml:space="preserve">Answer : "294" </w:t>
        <w:br/>
        <w:t>}</w:t>
      </w:r>
    </w:p>
    <w:p>
      <w:r>
        <w:t>{</w:t>
        <w:br/>
        <w:t>Index 1863:</w:t>
      </w:r>
    </w:p>
    <w:p>
      <w:r>
        <w:t>Question : "David has 54 Marbles. Michael gave him 14 more. How many Marbles does David have combined?"</w:t>
      </w:r>
    </w:p>
    <w:p>
      <w:r>
        <w:t>Equation : " X = 14 + 54"</w:t>
      </w:r>
    </w:p>
    <w:p>
      <w:r>
        <w:t xml:space="preserve">Answer : "68" </w:t>
        <w:br/>
        <w:t>}</w:t>
      </w:r>
    </w:p>
    <w:p>
      <w:r>
        <w:t>{</w:t>
        <w:br/>
        <w:t>Index 1864:</w:t>
      </w:r>
    </w:p>
    <w:p>
      <w:r>
        <w:t>Question : "Mildred has 21 Marbles. William gave him 146 more. How many Marbles does Mildred have all together?"</w:t>
      </w:r>
    </w:p>
    <w:p>
      <w:r>
        <w:t>Equation : " X = 146 + 21"</w:t>
      </w:r>
    </w:p>
    <w:p>
      <w:r>
        <w:t xml:space="preserve">Answer : "167" </w:t>
        <w:br/>
        <w:t>}</w:t>
      </w:r>
    </w:p>
    <w:p>
      <w:r>
        <w:t>{</w:t>
        <w:br/>
        <w:t>Index 1865:</w:t>
      </w:r>
    </w:p>
    <w:p>
      <w:r>
        <w:t>Question : "Bertha has 109 Marbles. Victoria gave him 155 more. How many Marbles does Bertha have increased by?"</w:t>
      </w:r>
    </w:p>
    <w:p>
      <w:r>
        <w:t>Equation : " X = 155 + 109"</w:t>
      </w:r>
    </w:p>
    <w:p>
      <w:r>
        <w:t xml:space="preserve">Answer : "264" </w:t>
        <w:br/>
        <w:t>}</w:t>
      </w:r>
    </w:p>
    <w:p>
      <w:r>
        <w:t>{</w:t>
        <w:br/>
        <w:t>Index 1866:</w:t>
      </w:r>
    </w:p>
    <w:p>
      <w:r>
        <w:t>Question : "Henry has 146 Marbles. Tyrone gave him 12 more. How many Marbles does Henry have all?"</w:t>
      </w:r>
    </w:p>
    <w:p>
      <w:r>
        <w:t>Equation : " X = 12 + 146"</w:t>
      </w:r>
    </w:p>
    <w:p>
      <w:r>
        <w:t xml:space="preserve">Answer : "158" </w:t>
        <w:br/>
        <w:t>}</w:t>
      </w:r>
    </w:p>
    <w:p>
      <w:r>
        <w:t>{</w:t>
        <w:br/>
        <w:t>Index 1867:</w:t>
      </w:r>
    </w:p>
    <w:p>
      <w:r>
        <w:t>Question : "Emmett has 25 Marbles. James gave him 183 more. How many Marbles does Emmett have all?"</w:t>
      </w:r>
    </w:p>
    <w:p>
      <w:r>
        <w:t>Equation : " X = 183 + 25"</w:t>
      </w:r>
    </w:p>
    <w:p>
      <w:r>
        <w:t xml:space="preserve">Answer : "208" </w:t>
        <w:br/>
        <w:t>}</w:t>
      </w:r>
    </w:p>
    <w:p>
      <w:r>
        <w:t>{</w:t>
        <w:br/>
        <w:t>Index 1868:</w:t>
      </w:r>
    </w:p>
    <w:p>
      <w:r>
        <w:t>Question : "Pedro has 19 Marbles. Edwin gave him 62 more. How many Marbles does Pedro have in all?"</w:t>
      </w:r>
    </w:p>
    <w:p>
      <w:r>
        <w:t>Equation : " X = 62 + 19"</w:t>
      </w:r>
    </w:p>
    <w:p>
      <w:r>
        <w:t xml:space="preserve">Answer : "81" </w:t>
        <w:br/>
        <w:t>}</w:t>
      </w:r>
    </w:p>
    <w:p>
      <w:r>
        <w:t>{</w:t>
        <w:br/>
        <w:t>Index 1869:</w:t>
      </w:r>
    </w:p>
    <w:p>
      <w:r>
        <w:t>Question : "Karen has 126 Marbles. Maria gave him 5 more. How many Marbles does Karen have increased by?"</w:t>
      </w:r>
    </w:p>
    <w:p>
      <w:r>
        <w:t>Equation : " X = 5 + 126"</w:t>
      </w:r>
    </w:p>
    <w:p>
      <w:r>
        <w:t xml:space="preserve">Answer : "131" </w:t>
        <w:br/>
        <w:t>}</w:t>
      </w:r>
    </w:p>
    <w:p>
      <w:r>
        <w:t>{</w:t>
        <w:br/>
        <w:t>Index 1870:</w:t>
      </w:r>
    </w:p>
    <w:p>
      <w:r>
        <w:t>Question : "Doug has 136 Marbles. Roderick gave him 101 more. How many Marbles does Doug have to sum?"</w:t>
      </w:r>
    </w:p>
    <w:p>
      <w:r>
        <w:t>Equation : " X = 101 + 136"</w:t>
      </w:r>
    </w:p>
    <w:p>
      <w:r>
        <w:t xml:space="preserve">Answer : "237" </w:t>
        <w:br/>
        <w:t>}</w:t>
      </w:r>
    </w:p>
    <w:p>
      <w:r>
        <w:t>{</w:t>
        <w:br/>
        <w:t>Index 1871:</w:t>
      </w:r>
    </w:p>
    <w:p>
      <w:r>
        <w:t>Question : "William has 11 Marbles. Sarah gave him 44 more. How many Marbles does William have combined?"</w:t>
      </w:r>
    </w:p>
    <w:p>
      <w:r>
        <w:t>Equation : " X = 44 + 11"</w:t>
      </w:r>
    </w:p>
    <w:p>
      <w:r>
        <w:t xml:space="preserve">Answer : "55" </w:t>
        <w:br/>
        <w:t>}</w:t>
      </w:r>
    </w:p>
    <w:p>
      <w:r>
        <w:t>{</w:t>
        <w:br/>
        <w:t>Index 1872:</w:t>
      </w:r>
    </w:p>
    <w:p>
      <w:r>
        <w:t>Question : "Christy has 171 Marbles. Joan gave him 121 more. How many Marbles does Christy have combined?"</w:t>
      </w:r>
    </w:p>
    <w:p>
      <w:r>
        <w:t>Equation : " X = 121 + 171"</w:t>
      </w:r>
    </w:p>
    <w:p>
      <w:r>
        <w:t xml:space="preserve">Answer : "292" </w:t>
        <w:br/>
        <w:t>}</w:t>
      </w:r>
    </w:p>
    <w:p>
      <w:r>
        <w:t>{</w:t>
        <w:br/>
        <w:t>Index 1873:</w:t>
      </w:r>
    </w:p>
    <w:p>
      <w:r>
        <w:t>Question : "Mary has 60 Marbles. Vito gave him 51 more. How many Marbles does Mary have altogether?"</w:t>
      </w:r>
    </w:p>
    <w:p>
      <w:r>
        <w:t>Equation : " X = 51 + 60"</w:t>
      </w:r>
    </w:p>
    <w:p>
      <w:r>
        <w:t xml:space="preserve">Answer : "111" </w:t>
        <w:br/>
        <w:t>}</w:t>
      </w:r>
    </w:p>
    <w:p>
      <w:r>
        <w:t>{</w:t>
        <w:br/>
        <w:t>Index 1874:</w:t>
      </w:r>
    </w:p>
    <w:p>
      <w:r>
        <w:t>Question : "Gary has 165 Marbles. Laura gave him 66 more. How many Marbles does Gary have how much?"</w:t>
      </w:r>
    </w:p>
    <w:p>
      <w:r>
        <w:t>Equation : " X = 66 + 165"</w:t>
      </w:r>
    </w:p>
    <w:p>
      <w:r>
        <w:t xml:space="preserve">Answer : "231" </w:t>
        <w:br/>
        <w:t>}</w:t>
      </w:r>
    </w:p>
    <w:p>
      <w:r>
        <w:t>{</w:t>
        <w:br/>
        <w:t>Index 1875:</w:t>
      </w:r>
    </w:p>
    <w:p>
      <w:r>
        <w:t>Question : "Jeremy has 119 Marbles. Gail gave him 79 more. How many Marbles does Jeremy have altogether?"</w:t>
      </w:r>
    </w:p>
    <w:p>
      <w:r>
        <w:t>Equation : " X = 79 + 119"</w:t>
      </w:r>
    </w:p>
    <w:p>
      <w:r>
        <w:t xml:space="preserve">Answer : "198" </w:t>
        <w:br/>
        <w:t>}</w:t>
      </w:r>
    </w:p>
    <w:p>
      <w:r>
        <w:t>{</w:t>
        <w:br/>
        <w:t>Index 1876:</w:t>
      </w:r>
    </w:p>
    <w:p>
      <w:r>
        <w:t>Question : "William has 28 Marbles. Marie gave him 163 more. How many Marbles does William have total?"</w:t>
      </w:r>
    </w:p>
    <w:p>
      <w:r>
        <w:t>Equation : " X = 163 + 28"</w:t>
      </w:r>
    </w:p>
    <w:p>
      <w:r>
        <w:t xml:space="preserve">Answer : "191" </w:t>
        <w:br/>
        <w:t>}</w:t>
      </w:r>
    </w:p>
    <w:p>
      <w:r>
        <w:t>{</w:t>
        <w:br/>
        <w:t>Index 1877:</w:t>
      </w:r>
    </w:p>
    <w:p>
      <w:r>
        <w:t>Question : "Martin has 124 Marbles. Robert gave him 30 more. How many Marbles does Martin have combined?"</w:t>
      </w:r>
    </w:p>
    <w:p>
      <w:r>
        <w:t>Equation : " X = 30 + 124"</w:t>
      </w:r>
    </w:p>
    <w:p>
      <w:r>
        <w:t xml:space="preserve">Answer : "154" </w:t>
        <w:br/>
        <w:t>}</w:t>
      </w:r>
    </w:p>
    <w:p>
      <w:r>
        <w:t>{</w:t>
        <w:br/>
        <w:t>Index 1878:</w:t>
      </w:r>
    </w:p>
    <w:p>
      <w:r>
        <w:t>Question : "Richard has 188 Marbles. Ella gave him 185 more. How many Marbles does Richard have total?"</w:t>
      </w:r>
    </w:p>
    <w:p>
      <w:r>
        <w:t>Equation : " X = 185 + 188"</w:t>
      </w:r>
    </w:p>
    <w:p>
      <w:r>
        <w:t xml:space="preserve">Answer : "373" </w:t>
        <w:br/>
        <w:t>}</w:t>
      </w:r>
    </w:p>
    <w:p>
      <w:r>
        <w:t>{</w:t>
        <w:br/>
        <w:t>Index 1879:</w:t>
      </w:r>
    </w:p>
    <w:p>
      <w:r>
        <w:t>Question : "Pamela has 195 Marbles. Heather gave him 42 more. How many Marbles does Pamela have combined?"</w:t>
      </w:r>
    </w:p>
    <w:p>
      <w:r>
        <w:t>Equation : " X = 42 + 195"</w:t>
      </w:r>
    </w:p>
    <w:p>
      <w:r>
        <w:t xml:space="preserve">Answer : "237" </w:t>
        <w:br/>
        <w:t>}</w:t>
      </w:r>
    </w:p>
    <w:p>
      <w:r>
        <w:t>{</w:t>
        <w:br/>
        <w:t>Index 1880:</w:t>
      </w:r>
    </w:p>
    <w:p>
      <w:r>
        <w:t>Question : "Robert has 139 Marbles. Jeffrey gave him 25 more. How many Marbles does Robert have increased by?"</w:t>
      </w:r>
    </w:p>
    <w:p>
      <w:r>
        <w:t>Equation : " X = 25 + 139"</w:t>
      </w:r>
    </w:p>
    <w:p>
      <w:r>
        <w:t xml:space="preserve">Answer : "164" </w:t>
        <w:br/>
        <w:t>}</w:t>
      </w:r>
    </w:p>
    <w:p>
      <w:r>
        <w:t>{</w:t>
        <w:br/>
        <w:t>Index 1881:</w:t>
      </w:r>
    </w:p>
    <w:p>
      <w:r>
        <w:t>Question : "Jerry has 2 Marbles. Darius gave him 194 more. How many Marbles does Jerry have together?"</w:t>
      </w:r>
    </w:p>
    <w:p>
      <w:r>
        <w:t>Equation : " X = 194 + 2"</w:t>
      </w:r>
    </w:p>
    <w:p>
      <w:r>
        <w:t xml:space="preserve">Answer : "196" </w:t>
        <w:br/>
        <w:t>}</w:t>
      </w:r>
    </w:p>
    <w:p>
      <w:r>
        <w:t>{</w:t>
        <w:br/>
        <w:t>Index 1882:</w:t>
      </w:r>
    </w:p>
    <w:p>
      <w:r>
        <w:t>Question : "Mark has 179 Marbles. Jeffrey gave him 182 more. How many Marbles does Mark have add?"</w:t>
      </w:r>
    </w:p>
    <w:p>
      <w:r>
        <w:t>Equation : " X = 182 + 179"</w:t>
      </w:r>
    </w:p>
    <w:p>
      <w:r>
        <w:t xml:space="preserve">Answer : "361" </w:t>
        <w:br/>
        <w:t>}</w:t>
      </w:r>
    </w:p>
    <w:p>
      <w:r>
        <w:t>{</w:t>
        <w:br/>
        <w:t>Index 1883:</w:t>
      </w:r>
    </w:p>
    <w:p>
      <w:r>
        <w:t>Question : "Benjamin has 70 Marbles. Maryann gave him 151 more. How many Marbles does Benjamin have in all?"</w:t>
      </w:r>
    </w:p>
    <w:p>
      <w:r>
        <w:t>Equation : " X = 151 + 70"</w:t>
      </w:r>
    </w:p>
    <w:p>
      <w:r>
        <w:t xml:space="preserve">Answer : "221" </w:t>
        <w:br/>
        <w:t>}</w:t>
      </w:r>
    </w:p>
    <w:p>
      <w:r>
        <w:t>{</w:t>
        <w:br/>
        <w:t>Index 1884:</w:t>
      </w:r>
    </w:p>
    <w:p>
      <w:r>
        <w:t>Question : "Jack has 30 Marbles. Thomas gave him 77 more. How many Marbles does Jack have in all?"</w:t>
      </w:r>
    </w:p>
    <w:p>
      <w:r>
        <w:t>Equation : " X = 77 + 30"</w:t>
      </w:r>
    </w:p>
    <w:p>
      <w:r>
        <w:t xml:space="preserve">Answer : "107" </w:t>
        <w:br/>
        <w:t>}</w:t>
      </w:r>
    </w:p>
    <w:p>
      <w:r>
        <w:t>{</w:t>
        <w:br/>
        <w:t>Index 1885:</w:t>
      </w:r>
    </w:p>
    <w:p>
      <w:r>
        <w:t>Question : "Laura has 36 Marbles. Raymond gave him 59 more. How many Marbles does Laura have increased by?"</w:t>
      </w:r>
    </w:p>
    <w:p>
      <w:r>
        <w:t>Equation : " X = 59 + 36"</w:t>
      </w:r>
    </w:p>
    <w:p>
      <w:r>
        <w:t xml:space="preserve">Answer : "95" </w:t>
        <w:br/>
        <w:t>}</w:t>
      </w:r>
    </w:p>
    <w:p>
      <w:r>
        <w:t>{</w:t>
        <w:br/>
        <w:t>Index 1886:</w:t>
      </w:r>
    </w:p>
    <w:p>
      <w:r>
        <w:t>Question : "Dwain has 122 Marbles. Betty gave him 3 more. How many Marbles does Dwain have altogether?"</w:t>
      </w:r>
    </w:p>
    <w:p>
      <w:r>
        <w:t>Equation : " X = 3 + 122"</w:t>
      </w:r>
    </w:p>
    <w:p>
      <w:r>
        <w:t xml:space="preserve">Answer : "125" </w:t>
        <w:br/>
        <w:t>}</w:t>
      </w:r>
    </w:p>
    <w:p>
      <w:r>
        <w:t>{</w:t>
        <w:br/>
        <w:t>Index 1887:</w:t>
      </w:r>
    </w:p>
    <w:p>
      <w:r>
        <w:t>Question : "Hector has 5 Marbles. Michael gave him 116 more. How many Marbles does Hector have all together?"</w:t>
      </w:r>
    </w:p>
    <w:p>
      <w:r>
        <w:t>Equation : " X = 116 + 5"</w:t>
      </w:r>
    </w:p>
    <w:p>
      <w:r>
        <w:t xml:space="preserve">Answer : "121" </w:t>
        <w:br/>
        <w:t>}</w:t>
      </w:r>
    </w:p>
    <w:p>
      <w:r>
        <w:t>{</w:t>
        <w:br/>
        <w:t>Index 1888:</w:t>
      </w:r>
    </w:p>
    <w:p>
      <w:r>
        <w:t>Question : "Stephen has 72 Marbles. Kim gave him 179 more. How many Marbles does Stephen have combined?"</w:t>
      </w:r>
    </w:p>
    <w:p>
      <w:r>
        <w:t>Equation : " X = 179 + 72"</w:t>
      </w:r>
    </w:p>
    <w:p>
      <w:r>
        <w:t xml:space="preserve">Answer : "251" </w:t>
        <w:br/>
        <w:t>}</w:t>
      </w:r>
    </w:p>
    <w:p>
      <w:r>
        <w:t>{</w:t>
        <w:br/>
        <w:t>Index 1889:</w:t>
      </w:r>
    </w:p>
    <w:p>
      <w:r>
        <w:t>Question : "Donald has 109 Marbles. Juan gave him 107 more. How many Marbles does Donald have together?"</w:t>
      </w:r>
    </w:p>
    <w:p>
      <w:r>
        <w:t>Equation : " X = 107 + 109"</w:t>
      </w:r>
    </w:p>
    <w:p>
      <w:r>
        <w:t xml:space="preserve">Answer : "216" </w:t>
        <w:br/>
        <w:t>}</w:t>
      </w:r>
    </w:p>
    <w:p>
      <w:r>
        <w:t>{</w:t>
        <w:br/>
        <w:t>Index 1890:</w:t>
      </w:r>
    </w:p>
    <w:p>
      <w:r>
        <w:t>Question : "Peter has 104 Marbles. Dana gave him 91 more. How many Marbles does Peter have join?"</w:t>
      </w:r>
    </w:p>
    <w:p>
      <w:r>
        <w:t>Equation : " X = 91 + 104"</w:t>
      </w:r>
    </w:p>
    <w:p>
      <w:r>
        <w:t xml:space="preserve">Answer : "195" </w:t>
        <w:br/>
        <w:t>}</w:t>
      </w:r>
    </w:p>
    <w:p>
      <w:r>
        <w:t>{</w:t>
        <w:br/>
        <w:t>Index 1891:</w:t>
      </w:r>
    </w:p>
    <w:p>
      <w:r>
        <w:t>Question : "Dorothy has 101 Marbles. Lisa gave him 59 more. How many Marbles does Dorothy have to sum?"</w:t>
      </w:r>
    </w:p>
    <w:p>
      <w:r>
        <w:t>Equation : " X = 59 + 101"</w:t>
      </w:r>
    </w:p>
    <w:p>
      <w:r>
        <w:t xml:space="preserve">Answer : "160" </w:t>
        <w:br/>
        <w:t>}</w:t>
      </w:r>
    </w:p>
    <w:p>
      <w:r>
        <w:t>{</w:t>
        <w:br/>
        <w:t>Index 1892:</w:t>
      </w:r>
    </w:p>
    <w:p>
      <w:r>
        <w:t>Question : "John has 101 Marbles. Norma gave him 61 more. How many Marbles does John have altogether?"</w:t>
      </w:r>
    </w:p>
    <w:p>
      <w:r>
        <w:t>Equation : " X = 61 + 101"</w:t>
      </w:r>
    </w:p>
    <w:p>
      <w:r>
        <w:t xml:space="preserve">Answer : "162" </w:t>
        <w:br/>
        <w:t>}</w:t>
      </w:r>
    </w:p>
    <w:p>
      <w:r>
        <w:t>{</w:t>
        <w:br/>
        <w:t>Index 1893:</w:t>
      </w:r>
    </w:p>
    <w:p>
      <w:r>
        <w:t>Question : "Patricia has 64 Marbles. Frances gave him 154 more. How many Marbles does Patricia have total?"</w:t>
      </w:r>
    </w:p>
    <w:p>
      <w:r>
        <w:t>Equation : " X = 154 + 64"</w:t>
      </w:r>
    </w:p>
    <w:p>
      <w:r>
        <w:t xml:space="preserve">Answer : "218" </w:t>
        <w:br/>
        <w:t>}</w:t>
      </w:r>
    </w:p>
    <w:p>
      <w:r>
        <w:t>{</w:t>
        <w:br/>
        <w:t>Index 1894:</w:t>
      </w:r>
    </w:p>
    <w:p>
      <w:r>
        <w:t>Question : "Charles has 193 Marbles. Brandi gave him 112 more. How many Marbles does Charles have in all?"</w:t>
      </w:r>
    </w:p>
    <w:p>
      <w:r>
        <w:t>Equation : " X = 112 + 193"</w:t>
      </w:r>
    </w:p>
    <w:p>
      <w:r>
        <w:t xml:space="preserve">Answer : "305" </w:t>
        <w:br/>
        <w:t>}</w:t>
      </w:r>
    </w:p>
    <w:p>
      <w:r>
        <w:t>{</w:t>
        <w:br/>
        <w:t>Index 1895:</w:t>
      </w:r>
    </w:p>
    <w:p>
      <w:r>
        <w:t>Question : "Tammy has 44 Marbles. Regina gave him 44 more. How many Marbles does Tammy have together?"</w:t>
      </w:r>
    </w:p>
    <w:p>
      <w:r>
        <w:t>Equation : " X = 44 + 44"</w:t>
      </w:r>
    </w:p>
    <w:p>
      <w:r>
        <w:t xml:space="preserve">Answer : "88" </w:t>
        <w:br/>
        <w:t>}</w:t>
      </w:r>
    </w:p>
    <w:p>
      <w:r>
        <w:t>{</w:t>
        <w:br/>
        <w:t>Index 1896:</w:t>
      </w:r>
    </w:p>
    <w:p>
      <w:r>
        <w:t>Question : "Effie has 62 Marbles. Craig gave him 155 more. How many Marbles does Effie have combined?"</w:t>
      </w:r>
    </w:p>
    <w:p>
      <w:r>
        <w:t>Equation : " X = 155 + 62"</w:t>
      </w:r>
    </w:p>
    <w:p>
      <w:r>
        <w:t xml:space="preserve">Answer : "217" </w:t>
        <w:br/>
        <w:t>}</w:t>
      </w:r>
    </w:p>
    <w:p>
      <w:r>
        <w:t>{</w:t>
        <w:br/>
        <w:t>Index 1897:</w:t>
      </w:r>
    </w:p>
    <w:p>
      <w:r>
        <w:t>Question : "Victoria has 82 Marbles. Don gave him 120 more. How many Marbles does Victoria have join?"</w:t>
      </w:r>
    </w:p>
    <w:p>
      <w:r>
        <w:t>Equation : " X = 120 + 82"</w:t>
      </w:r>
    </w:p>
    <w:p>
      <w:r>
        <w:t xml:space="preserve">Answer : "202" </w:t>
        <w:br/>
        <w:t>}</w:t>
      </w:r>
    </w:p>
    <w:p>
      <w:r>
        <w:t>{</w:t>
        <w:br/>
        <w:t>Index 1898:</w:t>
      </w:r>
    </w:p>
    <w:p>
      <w:r>
        <w:t>Question : "Elizabeth has 102 Marbles. Johnny gave him 36 more. How many Marbles does Elizabeth have increased by?"</w:t>
      </w:r>
    </w:p>
    <w:p>
      <w:r>
        <w:t>Equation : " X = 36 + 102"</w:t>
      </w:r>
    </w:p>
    <w:p>
      <w:r>
        <w:t xml:space="preserve">Answer : "138" </w:t>
        <w:br/>
        <w:t>}</w:t>
      </w:r>
    </w:p>
    <w:p>
      <w:r>
        <w:t>{</w:t>
        <w:br/>
        <w:t>Index 1899:</w:t>
      </w:r>
    </w:p>
    <w:p>
      <w:r>
        <w:t>Question : "Troy has 153 Marbles. Harry gave him 178 more. How many Marbles does Troy have how much?"</w:t>
      </w:r>
    </w:p>
    <w:p>
      <w:r>
        <w:t>Equation : " X = 178 + 153"</w:t>
      </w:r>
    </w:p>
    <w:p>
      <w:r>
        <w:t xml:space="preserve">Answer : "331" </w:t>
        <w:br/>
        <w:t>}</w:t>
      </w:r>
    </w:p>
    <w:p>
      <w:r>
        <w:t>{</w:t>
        <w:br/>
        <w:t>Index 1900:</w:t>
      </w:r>
    </w:p>
    <w:p>
      <w:r>
        <w:t>Question : "Laurence has 25 Marbles. Adele gave him 34 more. How many Marbles does Laurence have to plus?"</w:t>
      </w:r>
    </w:p>
    <w:p>
      <w:r>
        <w:t>Equation : " X = 34 + 25"</w:t>
      </w:r>
    </w:p>
    <w:p>
      <w:r>
        <w:t xml:space="preserve">Answer : "59" </w:t>
        <w:br/>
        <w:t>}</w:t>
      </w:r>
    </w:p>
    <w:p>
      <w:r>
        <w:t>{</w:t>
        <w:br/>
        <w:t>Index 1901:</w:t>
      </w:r>
    </w:p>
    <w:p>
      <w:r>
        <w:t>Question : "Rita has 164 Marbles. Arnold gave him 109 more. How many Marbles does Rita have how much?"</w:t>
      </w:r>
    </w:p>
    <w:p>
      <w:r>
        <w:t>Equation : " X = 109 + 164"</w:t>
      </w:r>
    </w:p>
    <w:p>
      <w:r>
        <w:t xml:space="preserve">Answer : "273" </w:t>
        <w:br/>
        <w:t>}</w:t>
      </w:r>
    </w:p>
    <w:p>
      <w:r>
        <w:t>{</w:t>
        <w:br/>
        <w:t>Index 1902:</w:t>
      </w:r>
    </w:p>
    <w:p>
      <w:r>
        <w:t>Question : "Diane has 49 Marbles. Eric gave him 157 more. How many Marbles does Diane have how much?"</w:t>
      </w:r>
    </w:p>
    <w:p>
      <w:r>
        <w:t>Equation : " X = 157 + 49"</w:t>
      </w:r>
    </w:p>
    <w:p>
      <w:r>
        <w:t xml:space="preserve">Answer : "206" </w:t>
        <w:br/>
        <w:t>}</w:t>
      </w:r>
    </w:p>
    <w:p>
      <w:r>
        <w:t>{</w:t>
        <w:br/>
        <w:t>Index 1903:</w:t>
      </w:r>
    </w:p>
    <w:p>
      <w:r>
        <w:t>Question : "Frank has 28 Marbles. Eduardo gave him 156 more. How many Marbles does Frank have all together?"</w:t>
      </w:r>
    </w:p>
    <w:p>
      <w:r>
        <w:t>Equation : " X = 156 + 28"</w:t>
      </w:r>
    </w:p>
    <w:p>
      <w:r>
        <w:t xml:space="preserve">Answer : "184" </w:t>
        <w:br/>
        <w:t>}</w:t>
      </w:r>
    </w:p>
    <w:p>
      <w:r>
        <w:t>{</w:t>
        <w:br/>
        <w:t>Index 1904:</w:t>
      </w:r>
    </w:p>
    <w:p>
      <w:r>
        <w:t>Question : "Mona has 115 Marbles. Bertha gave him 44 more. How many Marbles does Mona have how much?"</w:t>
      </w:r>
    </w:p>
    <w:p>
      <w:r>
        <w:t>Equation : " X = 44 + 115"</w:t>
      </w:r>
    </w:p>
    <w:p>
      <w:r>
        <w:t xml:space="preserve">Answer : "159" </w:t>
        <w:br/>
        <w:t>}</w:t>
      </w:r>
    </w:p>
    <w:p>
      <w:r>
        <w:t>{</w:t>
        <w:br/>
        <w:t>Index 1905:</w:t>
      </w:r>
    </w:p>
    <w:p>
      <w:r>
        <w:t>Question : "Janet has 151 Marbles. Jack gave him 143 more. How many Marbles does Janet have in all?"</w:t>
      </w:r>
    </w:p>
    <w:p>
      <w:r>
        <w:t>Equation : " X = 143 + 151"</w:t>
      </w:r>
    </w:p>
    <w:p>
      <w:r>
        <w:t xml:space="preserve">Answer : "294" </w:t>
        <w:br/>
        <w:t>}</w:t>
      </w:r>
    </w:p>
    <w:p>
      <w:r>
        <w:t>{</w:t>
        <w:br/>
        <w:t>Index 1906:</w:t>
      </w:r>
    </w:p>
    <w:p>
      <w:r>
        <w:t>Question : "Kevin has 24 Marbles. Lindsey gave him 74 more. How many Marbles does Kevin have altogether?"</w:t>
      </w:r>
    </w:p>
    <w:p>
      <w:r>
        <w:t>Equation : " X = 74 + 24"</w:t>
      </w:r>
    </w:p>
    <w:p>
      <w:r>
        <w:t xml:space="preserve">Answer : "98" </w:t>
        <w:br/>
        <w:t>}</w:t>
      </w:r>
    </w:p>
    <w:p>
      <w:r>
        <w:t>{</w:t>
        <w:br/>
        <w:t>Index 1907:</w:t>
      </w:r>
    </w:p>
    <w:p>
      <w:r>
        <w:t>Question : "Joann has 173 Marbles. Lori gave him 130 more. How many Marbles does Joann have total?"</w:t>
      </w:r>
    </w:p>
    <w:p>
      <w:r>
        <w:t>Equation : " X = 130 + 173"</w:t>
      </w:r>
    </w:p>
    <w:p>
      <w:r>
        <w:t xml:space="preserve">Answer : "303" </w:t>
        <w:br/>
        <w:t>}</w:t>
      </w:r>
    </w:p>
    <w:p>
      <w:r>
        <w:t>{</w:t>
        <w:br/>
        <w:t>Index 1908:</w:t>
      </w:r>
    </w:p>
    <w:p>
      <w:r>
        <w:t>Question : "Teresa has 183 Marbles. Judith gave him 193 more. How many Marbles does Teresa have combined?"</w:t>
      </w:r>
    </w:p>
    <w:p>
      <w:r>
        <w:t>Equation : " X = 193 + 183"</w:t>
      </w:r>
    </w:p>
    <w:p>
      <w:r>
        <w:t xml:space="preserve">Answer : "376" </w:t>
        <w:br/>
        <w:t>}</w:t>
      </w:r>
    </w:p>
    <w:p>
      <w:r>
        <w:t>{</w:t>
        <w:br/>
        <w:t>Index 1909:</w:t>
      </w:r>
    </w:p>
    <w:p>
      <w:r>
        <w:t>Question : "Donna has 198 Marbles. John gave him 65 more. How many Marbles does Donna have join?"</w:t>
      </w:r>
    </w:p>
    <w:p>
      <w:r>
        <w:t>Equation : " X = 65 + 198"</w:t>
      </w:r>
    </w:p>
    <w:p>
      <w:r>
        <w:t xml:space="preserve">Answer : "263" </w:t>
        <w:br/>
        <w:t>}</w:t>
      </w:r>
    </w:p>
    <w:p>
      <w:r>
        <w:t>{</w:t>
        <w:br/>
        <w:t>Index 1910:</w:t>
      </w:r>
    </w:p>
    <w:p>
      <w:r>
        <w:t>Question : "Alexander has 150 Marbles. David gave him 74 more. How many Marbles does Alexander have total?"</w:t>
      </w:r>
    </w:p>
    <w:p>
      <w:r>
        <w:t>Equation : " X = 74 + 150"</w:t>
      </w:r>
    </w:p>
    <w:p>
      <w:r>
        <w:t xml:space="preserve">Answer : "224" </w:t>
        <w:br/>
        <w:t>}</w:t>
      </w:r>
    </w:p>
    <w:p>
      <w:r>
        <w:t>{</w:t>
        <w:br/>
        <w:t>Index 1911:</w:t>
      </w:r>
    </w:p>
    <w:p>
      <w:r>
        <w:t>Question : "Colin has 141 Marbles. Sandra gave him 19 more. How many Marbles does Colin have how much?"</w:t>
      </w:r>
    </w:p>
    <w:p>
      <w:r>
        <w:t>Equation : " X = 19 + 141"</w:t>
      </w:r>
    </w:p>
    <w:p>
      <w:r>
        <w:t xml:space="preserve">Answer : "160" </w:t>
        <w:br/>
        <w:t>}</w:t>
      </w:r>
    </w:p>
    <w:p>
      <w:r>
        <w:t>{</w:t>
        <w:br/>
        <w:t>Index 1912:</w:t>
      </w:r>
    </w:p>
    <w:p>
      <w:r>
        <w:t>Question : "William has 35 Marbles. Billy gave him 52 more. How many Marbles does William have in all?"</w:t>
      </w:r>
    </w:p>
    <w:p>
      <w:r>
        <w:t>Equation : " X = 52 + 35"</w:t>
      </w:r>
    </w:p>
    <w:p>
      <w:r>
        <w:t xml:space="preserve">Answer : "87" </w:t>
        <w:br/>
        <w:t>}</w:t>
      </w:r>
    </w:p>
    <w:p>
      <w:r>
        <w:t>{</w:t>
        <w:br/>
        <w:t>Index 1913:</w:t>
      </w:r>
    </w:p>
    <w:p>
      <w:r>
        <w:t>Question : "Felisha has 142 Marbles. Wayne gave him 125 more. How many Marbles does Felisha have to plus?"</w:t>
      </w:r>
    </w:p>
    <w:p>
      <w:r>
        <w:t>Equation : " X = 125 + 142"</w:t>
      </w:r>
    </w:p>
    <w:p>
      <w:r>
        <w:t xml:space="preserve">Answer : "267" </w:t>
        <w:br/>
        <w:t>}</w:t>
      </w:r>
    </w:p>
    <w:p>
      <w:r>
        <w:t>{</w:t>
        <w:br/>
        <w:t>Index 1914:</w:t>
      </w:r>
    </w:p>
    <w:p>
      <w:r>
        <w:t>Question : "Charles has 26 Marbles. Randy gave him 17 more. How many Marbles does Charles have to plus?"</w:t>
      </w:r>
    </w:p>
    <w:p>
      <w:r>
        <w:t>Equation : " X = 17 + 26"</w:t>
      </w:r>
    </w:p>
    <w:p>
      <w:r>
        <w:t xml:space="preserve">Answer : "43" </w:t>
        <w:br/>
        <w:t>}</w:t>
      </w:r>
    </w:p>
    <w:p>
      <w:r>
        <w:t>{</w:t>
        <w:br/>
        <w:t>Index 1915:</w:t>
      </w:r>
    </w:p>
    <w:p>
      <w:r>
        <w:t>Question : "Daisy has 107 Marbles. Erin gave him 35 more. How many Marbles does Daisy have altogether?"</w:t>
      </w:r>
    </w:p>
    <w:p>
      <w:r>
        <w:t>Equation : " X = 35 + 107"</w:t>
      </w:r>
    </w:p>
    <w:p>
      <w:r>
        <w:t xml:space="preserve">Answer : "142" </w:t>
        <w:br/>
        <w:t>}</w:t>
      </w:r>
    </w:p>
    <w:p>
      <w:r>
        <w:t>{</w:t>
        <w:br/>
        <w:t>Index 1916:</w:t>
      </w:r>
    </w:p>
    <w:p>
      <w:r>
        <w:t>Question : "Michael has 169 Marbles. Martin gave him 52 more. How many Marbles does Michael have join?"</w:t>
      </w:r>
    </w:p>
    <w:p>
      <w:r>
        <w:t>Equation : " X = 52 + 169"</w:t>
      </w:r>
    </w:p>
    <w:p>
      <w:r>
        <w:t xml:space="preserve">Answer : "221" </w:t>
        <w:br/>
        <w:t>}</w:t>
      </w:r>
    </w:p>
    <w:p>
      <w:r>
        <w:t>{</w:t>
        <w:br/>
        <w:t>Index 1917:</w:t>
      </w:r>
    </w:p>
    <w:p>
      <w:r>
        <w:t>Question : "Renata has 82 Marbles. Frederick gave him 182 more. How many Marbles does Renata have in all?"</w:t>
      </w:r>
    </w:p>
    <w:p>
      <w:r>
        <w:t>Equation : " X = 182 + 82"</w:t>
      </w:r>
    </w:p>
    <w:p>
      <w:r>
        <w:t xml:space="preserve">Answer : "264" </w:t>
        <w:br/>
        <w:t>}</w:t>
      </w:r>
    </w:p>
    <w:p>
      <w:r>
        <w:t>{</w:t>
        <w:br/>
        <w:t>Index 1918:</w:t>
      </w:r>
    </w:p>
    <w:p>
      <w:r>
        <w:t>Question : "George has 87 Marbles. Gordon gave him 23 more. How many Marbles does George have in all?"</w:t>
      </w:r>
    </w:p>
    <w:p>
      <w:r>
        <w:t>Equation : " X = 23 + 87"</w:t>
      </w:r>
    </w:p>
    <w:p>
      <w:r>
        <w:t xml:space="preserve">Answer : "110" </w:t>
        <w:br/>
        <w:t>}</w:t>
      </w:r>
    </w:p>
    <w:p>
      <w:r>
        <w:t>{</w:t>
        <w:br/>
        <w:t>Index 1919:</w:t>
      </w:r>
    </w:p>
    <w:p>
      <w:r>
        <w:t>Question : "David has 28 Marbles. Brenda gave him 14 more. How many Marbles does David have total?"</w:t>
      </w:r>
    </w:p>
    <w:p>
      <w:r>
        <w:t>Equation : " X = 14 + 28"</w:t>
      </w:r>
    </w:p>
    <w:p>
      <w:r>
        <w:t xml:space="preserve">Answer : "42" </w:t>
        <w:br/>
        <w:t>}</w:t>
      </w:r>
    </w:p>
    <w:p>
      <w:r>
        <w:t>{</w:t>
        <w:br/>
        <w:t>Index 1920:</w:t>
      </w:r>
    </w:p>
    <w:p>
      <w:r>
        <w:t>Question : "Brian has 106 Marbles. Beverly gave him 191 more. How many Marbles does Brian have add?"</w:t>
      </w:r>
    </w:p>
    <w:p>
      <w:r>
        <w:t>Equation : " X = 191 + 106"</w:t>
      </w:r>
    </w:p>
    <w:p>
      <w:r>
        <w:t xml:space="preserve">Answer : "297" </w:t>
        <w:br/>
        <w:t>}</w:t>
      </w:r>
    </w:p>
    <w:p>
      <w:r>
        <w:t>{</w:t>
        <w:br/>
        <w:t>Index 1921:</w:t>
      </w:r>
    </w:p>
    <w:p>
      <w:r>
        <w:t>Question : "Andrea has 193 Marbles. Mercedes gave him 188 more. How many Marbles does Andrea have all together?"</w:t>
      </w:r>
    </w:p>
    <w:p>
      <w:r>
        <w:t>Equation : " X = 188 + 193"</w:t>
      </w:r>
    </w:p>
    <w:p>
      <w:r>
        <w:t xml:space="preserve">Answer : "381" </w:t>
        <w:br/>
        <w:t>}</w:t>
      </w:r>
    </w:p>
    <w:p>
      <w:r>
        <w:t>{</w:t>
        <w:br/>
        <w:t>Index 1922:</w:t>
      </w:r>
    </w:p>
    <w:p>
      <w:r>
        <w:t>Question : "Jacqueline has 125 Marbles. Dolly gave him 111 more. How many Marbles does Jacqueline have to plus?"</w:t>
      </w:r>
    </w:p>
    <w:p>
      <w:r>
        <w:t>Equation : " X = 111 + 125"</w:t>
      </w:r>
    </w:p>
    <w:p>
      <w:r>
        <w:t xml:space="preserve">Answer : "236" </w:t>
        <w:br/>
        <w:t>}</w:t>
      </w:r>
    </w:p>
    <w:p>
      <w:r>
        <w:t>{</w:t>
        <w:br/>
        <w:t>Index 1923:</w:t>
      </w:r>
    </w:p>
    <w:p>
      <w:r>
        <w:t>Question : "Joseph has 81 Marbles. Karl gave him 99 more. How many Marbles does Joseph have total?"</w:t>
      </w:r>
    </w:p>
    <w:p>
      <w:r>
        <w:t>Equation : " X = 99 + 81"</w:t>
      </w:r>
    </w:p>
    <w:p>
      <w:r>
        <w:t xml:space="preserve">Answer : "180" </w:t>
        <w:br/>
        <w:t>}</w:t>
      </w:r>
    </w:p>
    <w:p>
      <w:r>
        <w:t>{</w:t>
        <w:br/>
        <w:t>Index 1924:</w:t>
      </w:r>
    </w:p>
    <w:p>
      <w:r>
        <w:t>Question : "Carol has 88 Marbles. Anthony gave him 37 more. How many Marbles does Carol have altogether?"</w:t>
      </w:r>
    </w:p>
    <w:p>
      <w:r>
        <w:t>Equation : " X = 37 + 88"</w:t>
      </w:r>
    </w:p>
    <w:p>
      <w:r>
        <w:t xml:space="preserve">Answer : "125" </w:t>
        <w:br/>
        <w:t>}</w:t>
      </w:r>
    </w:p>
    <w:p>
      <w:r>
        <w:t>{</w:t>
        <w:br/>
        <w:t>Index 1925:</w:t>
      </w:r>
    </w:p>
    <w:p>
      <w:r>
        <w:t>Question : "Jean has 78 Marbles. Mary gave him 200 more. How many Marbles does Jean have increased by?"</w:t>
      </w:r>
    </w:p>
    <w:p>
      <w:r>
        <w:t>Equation : " X = 200 + 78"</w:t>
      </w:r>
    </w:p>
    <w:p>
      <w:r>
        <w:t xml:space="preserve">Answer : "278" </w:t>
        <w:br/>
        <w:t>}</w:t>
      </w:r>
    </w:p>
    <w:p>
      <w:r>
        <w:t>{</w:t>
        <w:br/>
        <w:t>Index 1926:</w:t>
      </w:r>
    </w:p>
    <w:p>
      <w:r>
        <w:t>Question : "Donna has 90 Marbles. Lacy gave him 87 more. How many Marbles does Donna have total?"</w:t>
      </w:r>
    </w:p>
    <w:p>
      <w:r>
        <w:t>Equation : " X = 87 + 90"</w:t>
      </w:r>
    </w:p>
    <w:p>
      <w:r>
        <w:t xml:space="preserve">Answer : "177" </w:t>
        <w:br/>
        <w:t>}</w:t>
      </w:r>
    </w:p>
    <w:p>
      <w:r>
        <w:t>{</w:t>
        <w:br/>
        <w:t>Index 1927:</w:t>
      </w:r>
    </w:p>
    <w:p>
      <w:r>
        <w:t>Question : "Angeline has 18 Marbles. Rebecca gave him 51 more. How many Marbles does Angeline have add?"</w:t>
      </w:r>
    </w:p>
    <w:p>
      <w:r>
        <w:t>Equation : " X = 51 + 18"</w:t>
      </w:r>
    </w:p>
    <w:p>
      <w:r>
        <w:t xml:space="preserve">Answer : "69" </w:t>
        <w:br/>
        <w:t>}</w:t>
      </w:r>
    </w:p>
    <w:p>
      <w:r>
        <w:t>{</w:t>
        <w:br/>
        <w:t>Index 1928:</w:t>
      </w:r>
    </w:p>
    <w:p>
      <w:r>
        <w:t>Question : "Sarah has 122 Marbles. Ramona gave him 34 more. How many Marbles does Sarah have all?"</w:t>
      </w:r>
    </w:p>
    <w:p>
      <w:r>
        <w:t>Equation : " X = 34 + 122"</w:t>
      </w:r>
    </w:p>
    <w:p>
      <w:r>
        <w:t xml:space="preserve">Answer : "156" </w:t>
        <w:br/>
        <w:t>}</w:t>
      </w:r>
    </w:p>
    <w:p>
      <w:r>
        <w:t>{</w:t>
        <w:br/>
        <w:t>Index 1929:</w:t>
      </w:r>
    </w:p>
    <w:p>
      <w:r>
        <w:t>Question : "Darryl has 53 Marbles. Robert gave him 60 more. How many Marbles does Darryl have all together?"</w:t>
      </w:r>
    </w:p>
    <w:p>
      <w:r>
        <w:t>Equation : " X = 60 + 53"</w:t>
      </w:r>
    </w:p>
    <w:p>
      <w:r>
        <w:t xml:space="preserve">Answer : "113" </w:t>
        <w:br/>
        <w:t>}</w:t>
      </w:r>
    </w:p>
    <w:p>
      <w:r>
        <w:t>{</w:t>
        <w:br/>
        <w:t>Index 1930:</w:t>
      </w:r>
    </w:p>
    <w:p>
      <w:r>
        <w:t>Question : "Dora has 187 Marbles. Darlene gave him 43 more. How many Marbles does Dora have altogether?"</w:t>
      </w:r>
    </w:p>
    <w:p>
      <w:r>
        <w:t>Equation : " X = 43 + 187"</w:t>
      </w:r>
    </w:p>
    <w:p>
      <w:r>
        <w:t xml:space="preserve">Answer : "230" </w:t>
        <w:br/>
        <w:t>}</w:t>
      </w:r>
    </w:p>
    <w:p>
      <w:r>
        <w:t>{</w:t>
        <w:br/>
        <w:t>Index 1931:</w:t>
      </w:r>
    </w:p>
    <w:p>
      <w:r>
        <w:t>Question : "Allen has 120 Marbles. Kara gave him 16 more. How many Marbles does Allen have combined?"</w:t>
      </w:r>
    </w:p>
    <w:p>
      <w:r>
        <w:t>Equation : " X = 16 + 120"</w:t>
      </w:r>
    </w:p>
    <w:p>
      <w:r>
        <w:t xml:space="preserve">Answer : "136" </w:t>
        <w:br/>
        <w:t>}</w:t>
      </w:r>
    </w:p>
    <w:p>
      <w:r>
        <w:t>{</w:t>
        <w:br/>
        <w:t>Index 1932:</w:t>
      </w:r>
    </w:p>
    <w:p>
      <w:r>
        <w:t>Question : "Teresa has 191 Marbles. Marc gave him 47 more. How many Marbles does Teresa have add?"</w:t>
      </w:r>
    </w:p>
    <w:p>
      <w:r>
        <w:t>Equation : " X = 47 + 191"</w:t>
      </w:r>
    </w:p>
    <w:p>
      <w:r>
        <w:t xml:space="preserve">Answer : "238" </w:t>
        <w:br/>
        <w:t>}</w:t>
      </w:r>
    </w:p>
    <w:p>
      <w:r>
        <w:t>{</w:t>
        <w:br/>
        <w:t>Index 1933:</w:t>
      </w:r>
    </w:p>
    <w:p>
      <w:r>
        <w:t>Question : "Fidela has 19 Marbles. Nikki gave him 15 more. How many Marbles does Fidela have to sum?"</w:t>
      </w:r>
    </w:p>
    <w:p>
      <w:r>
        <w:t>Equation : " X = 15 + 19"</w:t>
      </w:r>
    </w:p>
    <w:p>
      <w:r>
        <w:t xml:space="preserve">Answer : "34" </w:t>
        <w:br/>
        <w:t>}</w:t>
      </w:r>
    </w:p>
    <w:p>
      <w:r>
        <w:t>{</w:t>
        <w:br/>
        <w:t>Index 1934:</w:t>
      </w:r>
    </w:p>
    <w:p>
      <w:r>
        <w:t>Question : "Sarah has 35 Marbles. James gave him 146 more. How many Marbles does Sarah have all?"</w:t>
      </w:r>
    </w:p>
    <w:p>
      <w:r>
        <w:t>Equation : " X = 146 + 35"</w:t>
      </w:r>
    </w:p>
    <w:p>
      <w:r>
        <w:t xml:space="preserve">Answer : "181" </w:t>
        <w:br/>
        <w:t>}</w:t>
      </w:r>
    </w:p>
    <w:p>
      <w:r>
        <w:t>{</w:t>
        <w:br/>
        <w:t>Index 1935:</w:t>
      </w:r>
    </w:p>
    <w:p>
      <w:r>
        <w:t>Question : "Antonio has 39 Marbles. Frank gave him 151 more. How many Marbles does Antonio have add?"</w:t>
      </w:r>
    </w:p>
    <w:p>
      <w:r>
        <w:t>Equation : " X = 151 + 39"</w:t>
      </w:r>
    </w:p>
    <w:p>
      <w:r>
        <w:t xml:space="preserve">Answer : "190" </w:t>
        <w:br/>
        <w:t>}</w:t>
      </w:r>
    </w:p>
    <w:p>
      <w:r>
        <w:t>{</w:t>
        <w:br/>
        <w:t>Index 1936:</w:t>
      </w:r>
    </w:p>
    <w:p>
      <w:r>
        <w:t>Question : "Rachel has 180 Marbles. Earl gave him 92 more. How many Marbles does Rachel have altogether?"</w:t>
      </w:r>
    </w:p>
    <w:p>
      <w:r>
        <w:t>Equation : " X = 92 + 180"</w:t>
      </w:r>
    </w:p>
    <w:p>
      <w:r>
        <w:t xml:space="preserve">Answer : "272" </w:t>
        <w:br/>
        <w:t>}</w:t>
      </w:r>
    </w:p>
    <w:p>
      <w:r>
        <w:t>{</w:t>
        <w:br/>
        <w:t>Index 1937:</w:t>
      </w:r>
    </w:p>
    <w:p>
      <w:r>
        <w:t>Question : "Aaron has 125 Marbles. Betty gave him 175 more. How many Marbles does Aaron have together?"</w:t>
      </w:r>
    </w:p>
    <w:p>
      <w:r>
        <w:t>Equation : " X = 175 + 125"</w:t>
      </w:r>
    </w:p>
    <w:p>
      <w:r>
        <w:t xml:space="preserve">Answer : "300" </w:t>
        <w:br/>
        <w:t>}</w:t>
      </w:r>
    </w:p>
    <w:p>
      <w:r>
        <w:t>{</w:t>
        <w:br/>
        <w:t>Index 1938:</w:t>
      </w:r>
    </w:p>
    <w:p>
      <w:r>
        <w:t>Question : "Henrietta has 116 Marbles. James gave him 41 more. How many Marbles does Henrietta have how much?"</w:t>
      </w:r>
    </w:p>
    <w:p>
      <w:r>
        <w:t>Equation : " X = 41 + 116"</w:t>
      </w:r>
    </w:p>
    <w:p>
      <w:r>
        <w:t xml:space="preserve">Answer : "157" </w:t>
        <w:br/>
        <w:t>}</w:t>
      </w:r>
    </w:p>
    <w:p>
      <w:r>
        <w:t>{</w:t>
        <w:br/>
        <w:t>Index 1939:</w:t>
      </w:r>
    </w:p>
    <w:p>
      <w:r>
        <w:t>Question : "Mary has 179 Marbles. Allie gave him 35 more. How many Marbles does Mary have all?"</w:t>
      </w:r>
    </w:p>
    <w:p>
      <w:r>
        <w:t>Equation : " X = 35 + 179"</w:t>
      </w:r>
    </w:p>
    <w:p>
      <w:r>
        <w:t xml:space="preserve">Answer : "214" </w:t>
        <w:br/>
        <w:t>}</w:t>
      </w:r>
    </w:p>
    <w:p>
      <w:r>
        <w:t>{</w:t>
        <w:br/>
        <w:t>Index 1940:</w:t>
      </w:r>
    </w:p>
    <w:p>
      <w:r>
        <w:t>Question : "Alan has 127 Marbles. Amanda gave him 68 more. How many Marbles does Alan have add?"</w:t>
      </w:r>
    </w:p>
    <w:p>
      <w:r>
        <w:t>Equation : " X = 68 + 127"</w:t>
      </w:r>
    </w:p>
    <w:p>
      <w:r>
        <w:t xml:space="preserve">Answer : "195" </w:t>
        <w:br/>
        <w:t>}</w:t>
      </w:r>
    </w:p>
    <w:p>
      <w:r>
        <w:t>{</w:t>
        <w:br/>
        <w:t>Index 1941:</w:t>
      </w:r>
    </w:p>
    <w:p>
      <w:r>
        <w:t>Question : "Shirley has 112 Marbles. Benjamin gave him 90 more. How many Marbles does Shirley have how much?"</w:t>
      </w:r>
    </w:p>
    <w:p>
      <w:r>
        <w:t>Equation : " X = 90 + 112"</w:t>
      </w:r>
    </w:p>
    <w:p>
      <w:r>
        <w:t xml:space="preserve">Answer : "202" </w:t>
        <w:br/>
        <w:t>}</w:t>
      </w:r>
    </w:p>
    <w:p>
      <w:r>
        <w:t>{</w:t>
        <w:br/>
        <w:t>Index 1942:</w:t>
      </w:r>
    </w:p>
    <w:p>
      <w:r>
        <w:t>Question : "Tanesha has 187 Marbles. David gave him 53 more. How many Marbles does Tanesha have to plus?"</w:t>
      </w:r>
    </w:p>
    <w:p>
      <w:r>
        <w:t>Equation : " X = 53 + 187"</w:t>
      </w:r>
    </w:p>
    <w:p>
      <w:r>
        <w:t xml:space="preserve">Answer : "240" </w:t>
        <w:br/>
        <w:t>}</w:t>
      </w:r>
    </w:p>
    <w:p>
      <w:r>
        <w:t>{</w:t>
        <w:br/>
        <w:t>Index 1943:</w:t>
      </w:r>
    </w:p>
    <w:p>
      <w:r>
        <w:t>Question : "Floyd has 88 Marbles. John gave him 8 more. How many Marbles does Floyd have all together?"</w:t>
      </w:r>
    </w:p>
    <w:p>
      <w:r>
        <w:t>Equation : " X = 8 + 88"</w:t>
      </w:r>
    </w:p>
    <w:p>
      <w:r>
        <w:t xml:space="preserve">Answer : "96" </w:t>
        <w:br/>
        <w:t>}</w:t>
      </w:r>
    </w:p>
    <w:p>
      <w:r>
        <w:t>{</w:t>
        <w:br/>
        <w:t>Index 1944:</w:t>
      </w:r>
    </w:p>
    <w:p>
      <w:r>
        <w:t>Question : "Marcus has 133 Marbles. Robert gave him 192 more. How many Marbles does Marcus have how much?"</w:t>
      </w:r>
    </w:p>
    <w:p>
      <w:r>
        <w:t>Equation : " X = 192 + 133"</w:t>
      </w:r>
    </w:p>
    <w:p>
      <w:r>
        <w:t xml:space="preserve">Answer : "325" </w:t>
        <w:br/>
        <w:t>}</w:t>
      </w:r>
    </w:p>
    <w:p>
      <w:r>
        <w:t>{</w:t>
        <w:br/>
        <w:t>Index 1945:</w:t>
      </w:r>
    </w:p>
    <w:p>
      <w:r>
        <w:t>Question : "Kenneth has 145 Marbles. Mamie gave him 51 more. How many Marbles does Kenneth have total?"</w:t>
      </w:r>
    </w:p>
    <w:p>
      <w:r>
        <w:t>Equation : " X = 51 + 145"</w:t>
      </w:r>
    </w:p>
    <w:p>
      <w:r>
        <w:t xml:space="preserve">Answer : "196" </w:t>
        <w:br/>
        <w:t>}</w:t>
      </w:r>
    </w:p>
    <w:p>
      <w:r>
        <w:t>{</w:t>
        <w:br/>
        <w:t>Index 1946:</w:t>
      </w:r>
    </w:p>
    <w:p>
      <w:r>
        <w:t>Question : "Edwin has 186 Marbles. Jerald gave him 31 more. How many Marbles does Edwin have to plus?"</w:t>
      </w:r>
    </w:p>
    <w:p>
      <w:r>
        <w:t>Equation : " X = 31 + 186"</w:t>
      </w:r>
    </w:p>
    <w:p>
      <w:r>
        <w:t xml:space="preserve">Answer : "217" </w:t>
        <w:br/>
        <w:t>}</w:t>
      </w:r>
    </w:p>
    <w:p>
      <w:r>
        <w:t>{</w:t>
        <w:br/>
        <w:t>Index 1947:</w:t>
      </w:r>
    </w:p>
    <w:p>
      <w:r>
        <w:t>Question : "Jeremy has 50 Marbles. Clara gave him 182 more. How many Marbles does Jeremy have join?"</w:t>
      </w:r>
    </w:p>
    <w:p>
      <w:r>
        <w:t>Equation : " X = 182 + 50"</w:t>
      </w:r>
    </w:p>
    <w:p>
      <w:r>
        <w:t xml:space="preserve">Answer : "232" </w:t>
        <w:br/>
        <w:t>}</w:t>
      </w:r>
    </w:p>
    <w:p>
      <w:r>
        <w:t>{</w:t>
        <w:br/>
        <w:t>Index 1948:</w:t>
      </w:r>
    </w:p>
    <w:p>
      <w:r>
        <w:t>Question : "Rose has 66 Marbles. James gave him 10 more. How many Marbles does Rose have all?"</w:t>
      </w:r>
    </w:p>
    <w:p>
      <w:r>
        <w:t>Equation : " X = 10 + 66"</w:t>
      </w:r>
    </w:p>
    <w:p>
      <w:r>
        <w:t xml:space="preserve">Answer : "76" </w:t>
        <w:br/>
        <w:t>}</w:t>
      </w:r>
    </w:p>
    <w:p>
      <w:r>
        <w:t>{</w:t>
        <w:br/>
        <w:t>Index 1949:</w:t>
      </w:r>
    </w:p>
    <w:p>
      <w:r>
        <w:t>Question : "Maxine has 168 Marbles. Gerald gave him 150 more. How many Marbles does Maxine have total?"</w:t>
      </w:r>
    </w:p>
    <w:p>
      <w:r>
        <w:t>Equation : " X = 150 + 168"</w:t>
      </w:r>
    </w:p>
    <w:p>
      <w:r>
        <w:t xml:space="preserve">Answer : "318" </w:t>
        <w:br/>
        <w:t>}</w:t>
      </w:r>
    </w:p>
    <w:p>
      <w:r>
        <w:t>{</w:t>
        <w:br/>
        <w:t>Index 1950:</w:t>
      </w:r>
    </w:p>
    <w:p>
      <w:r>
        <w:t>Question : "Mary has 170 Marbles. Hugh gave him 155 more. How many Marbles does Mary have how much?"</w:t>
      </w:r>
    </w:p>
    <w:p>
      <w:r>
        <w:t>Equation : " X = 155 + 170"</w:t>
      </w:r>
    </w:p>
    <w:p>
      <w:r>
        <w:t xml:space="preserve">Answer : "325" </w:t>
        <w:br/>
        <w:t>}</w:t>
      </w:r>
    </w:p>
    <w:p>
      <w:r>
        <w:t>{</w:t>
        <w:br/>
        <w:t>Index 1951:</w:t>
      </w:r>
    </w:p>
    <w:p>
      <w:r>
        <w:t>Question : "Lionel has 158 Marbles. Tina gave him 70 more. How many Marbles does Lionel have join?"</w:t>
      </w:r>
    </w:p>
    <w:p>
      <w:r>
        <w:t>Equation : " X = 70 + 158"</w:t>
      </w:r>
    </w:p>
    <w:p>
      <w:r>
        <w:t xml:space="preserve">Answer : "228" </w:t>
        <w:br/>
        <w:t>}</w:t>
      </w:r>
    </w:p>
    <w:p>
      <w:r>
        <w:t>{</w:t>
        <w:br/>
        <w:t>Index 1952:</w:t>
      </w:r>
    </w:p>
    <w:p>
      <w:r>
        <w:t>Question : "Roger has 159 Marbles. Denise gave him 139 more. How many Marbles does Roger have increased by?"</w:t>
      </w:r>
    </w:p>
    <w:p>
      <w:r>
        <w:t>Equation : " X = 139 + 159"</w:t>
      </w:r>
    </w:p>
    <w:p>
      <w:r>
        <w:t xml:space="preserve">Answer : "298" </w:t>
        <w:br/>
        <w:t>}</w:t>
      </w:r>
    </w:p>
    <w:p>
      <w:r>
        <w:t>{</w:t>
        <w:br/>
        <w:t>Index 1953:</w:t>
      </w:r>
    </w:p>
    <w:p>
      <w:r>
        <w:t>Question : "Irma has 102 Marbles. Douglas gave him 133 more. How many Marbles does Irma have how much?"</w:t>
      </w:r>
    </w:p>
    <w:p>
      <w:r>
        <w:t>Equation : " X = 133 + 102"</w:t>
      </w:r>
    </w:p>
    <w:p>
      <w:r>
        <w:t xml:space="preserve">Answer : "235" </w:t>
        <w:br/>
        <w:t>}</w:t>
      </w:r>
    </w:p>
    <w:p>
      <w:r>
        <w:t>{</w:t>
        <w:br/>
        <w:t>Index 1954:</w:t>
      </w:r>
    </w:p>
    <w:p>
      <w:r>
        <w:t>Question : "Dianna has 111 Marbles. George gave him 153 more. How many Marbles does Dianna have all together?"</w:t>
      </w:r>
    </w:p>
    <w:p>
      <w:r>
        <w:t>Equation : " X = 153 + 111"</w:t>
      </w:r>
    </w:p>
    <w:p>
      <w:r>
        <w:t xml:space="preserve">Answer : "264" </w:t>
        <w:br/>
        <w:t>}</w:t>
      </w:r>
    </w:p>
    <w:p>
      <w:r>
        <w:t>{</w:t>
        <w:br/>
        <w:t>Index 1955:</w:t>
      </w:r>
    </w:p>
    <w:p>
      <w:r>
        <w:t>Question : "Lara has 11 Marbles. Augusta gave him 90 more. How many Marbles does Lara have together?"</w:t>
      </w:r>
    </w:p>
    <w:p>
      <w:r>
        <w:t>Equation : " X = 90 + 11"</w:t>
      </w:r>
    </w:p>
    <w:p>
      <w:r>
        <w:t xml:space="preserve">Answer : "101" </w:t>
        <w:br/>
        <w:t>}</w:t>
      </w:r>
    </w:p>
    <w:p>
      <w:r>
        <w:t>{</w:t>
        <w:br/>
        <w:t>Index 1956:</w:t>
      </w:r>
    </w:p>
    <w:p>
      <w:r>
        <w:t>Question : "Wendell has 43 Marbles. Matthew gave him 185 more. How many Marbles does Wendell have together?"</w:t>
      </w:r>
    </w:p>
    <w:p>
      <w:r>
        <w:t>Equation : " X = 185 + 43"</w:t>
      </w:r>
    </w:p>
    <w:p>
      <w:r>
        <w:t xml:space="preserve">Answer : "228" </w:t>
        <w:br/>
        <w:t>}</w:t>
      </w:r>
    </w:p>
    <w:p>
      <w:r>
        <w:t>{</w:t>
        <w:br/>
        <w:t>Index 1957:</w:t>
      </w:r>
    </w:p>
    <w:p>
      <w:r>
        <w:t>Question : "Jeffrey has 16 Marbles. Kathrin gave him 67 more. How many Marbles does Jeffrey have total?"</w:t>
      </w:r>
    </w:p>
    <w:p>
      <w:r>
        <w:t>Equation : " X = 67 + 16"</w:t>
      </w:r>
    </w:p>
    <w:p>
      <w:r>
        <w:t xml:space="preserve">Answer : "83" </w:t>
        <w:br/>
        <w:t>}</w:t>
      </w:r>
    </w:p>
    <w:p>
      <w:r>
        <w:t>{</w:t>
        <w:br/>
        <w:t>Index 1958:</w:t>
      </w:r>
    </w:p>
    <w:p>
      <w:r>
        <w:t>Question : "Leland has 157 Marbles. Jesse gave him 159 more. How many Marbles does Leland have together?"</w:t>
      </w:r>
    </w:p>
    <w:p>
      <w:r>
        <w:t>Equation : " X = 159 + 157"</w:t>
      </w:r>
    </w:p>
    <w:p>
      <w:r>
        <w:t xml:space="preserve">Answer : "316" </w:t>
        <w:br/>
        <w:t>}</w:t>
      </w:r>
    </w:p>
    <w:p>
      <w:r>
        <w:t>{</w:t>
        <w:br/>
        <w:t>Index 1959:</w:t>
      </w:r>
    </w:p>
    <w:p>
      <w:r>
        <w:t>Question : "Sheila has 197 Marbles. Christopher gave him 180 more. How many Marbles does Sheila have to plus?"</w:t>
      </w:r>
    </w:p>
    <w:p>
      <w:r>
        <w:t>Equation : " X = 180 + 197"</w:t>
      </w:r>
    </w:p>
    <w:p>
      <w:r>
        <w:t xml:space="preserve">Answer : "377" </w:t>
        <w:br/>
        <w:t>}</w:t>
      </w:r>
    </w:p>
    <w:p>
      <w:r>
        <w:t>{</w:t>
        <w:br/>
        <w:t>Index 1960:</w:t>
      </w:r>
    </w:p>
    <w:p>
      <w:r>
        <w:t>Question : "Amy has 132 Marbles. Karl gave him 160 more. How many Marbles does Amy have all?"</w:t>
      </w:r>
    </w:p>
    <w:p>
      <w:r>
        <w:t>Equation : " X = 160 + 132"</w:t>
      </w:r>
    </w:p>
    <w:p>
      <w:r>
        <w:t xml:space="preserve">Answer : "292" </w:t>
        <w:br/>
        <w:t>}</w:t>
      </w:r>
    </w:p>
    <w:p>
      <w:r>
        <w:t>{</w:t>
        <w:br/>
        <w:t>Index 1961:</w:t>
      </w:r>
    </w:p>
    <w:p>
      <w:r>
        <w:t>Question : "John has 125 Marbles. Evan gave him 114 more. How many Marbles does John have in all?"</w:t>
      </w:r>
    </w:p>
    <w:p>
      <w:r>
        <w:t>Equation : " X = 114 + 125"</w:t>
      </w:r>
    </w:p>
    <w:p>
      <w:r>
        <w:t xml:space="preserve">Answer : "239" </w:t>
        <w:br/>
        <w:t>}</w:t>
      </w:r>
    </w:p>
    <w:p>
      <w:r>
        <w:t>{</w:t>
        <w:br/>
        <w:t>Index 1962:</w:t>
      </w:r>
    </w:p>
    <w:p>
      <w:r>
        <w:t>Question : "Jessica has 33 Marbles. Jason gave him 19 more. How many Marbles does Jessica have total?"</w:t>
      </w:r>
    </w:p>
    <w:p>
      <w:r>
        <w:t>Equation : " X = 19 + 33"</w:t>
      </w:r>
    </w:p>
    <w:p>
      <w:r>
        <w:t xml:space="preserve">Answer : "52" </w:t>
        <w:br/>
        <w:t>}</w:t>
      </w:r>
    </w:p>
    <w:p>
      <w:r>
        <w:t>{</w:t>
        <w:br/>
        <w:t>Index 1963:</w:t>
      </w:r>
    </w:p>
    <w:p>
      <w:r>
        <w:t>Question : "Elizabeth has 168 Marbles. Lela gave him 129 more. How many Marbles does Elizabeth have in all?"</w:t>
      </w:r>
    </w:p>
    <w:p>
      <w:r>
        <w:t>Equation : " X = 129 + 168"</w:t>
      </w:r>
    </w:p>
    <w:p>
      <w:r>
        <w:t xml:space="preserve">Answer : "297" </w:t>
        <w:br/>
        <w:t>}</w:t>
      </w:r>
    </w:p>
    <w:p>
      <w:r>
        <w:t>{</w:t>
        <w:br/>
        <w:t>Index 1964:</w:t>
      </w:r>
    </w:p>
    <w:p>
      <w:r>
        <w:t>Question : "Jamie has 171 Marbles. Thomas gave him 64 more. How many Marbles does Jamie have combined?"</w:t>
      </w:r>
    </w:p>
    <w:p>
      <w:r>
        <w:t>Equation : " X = 64 + 171"</w:t>
      </w:r>
    </w:p>
    <w:p>
      <w:r>
        <w:t xml:space="preserve">Answer : "235" </w:t>
        <w:br/>
        <w:t>}</w:t>
      </w:r>
    </w:p>
    <w:p>
      <w:r>
        <w:t>{</w:t>
        <w:br/>
        <w:t>Index 1965:</w:t>
      </w:r>
    </w:p>
    <w:p>
      <w:r>
        <w:t>Question : "Corey has 129 Marbles. Marvin gave him 1 more. How many Marbles does Corey have add?"</w:t>
      </w:r>
    </w:p>
    <w:p>
      <w:r>
        <w:t>Equation : " X = 1 + 129"</w:t>
      </w:r>
    </w:p>
    <w:p>
      <w:r>
        <w:t xml:space="preserve">Answer : "130" </w:t>
        <w:br/>
        <w:t>}</w:t>
      </w:r>
    </w:p>
    <w:p>
      <w:r>
        <w:t>{</w:t>
        <w:br/>
        <w:t>Index 1966:</w:t>
      </w:r>
    </w:p>
    <w:p>
      <w:r>
        <w:t>Question : "Marjorie has 93 Marbles. Dorothy gave him 1 more. How many Marbles does Marjorie have combined?"</w:t>
      </w:r>
    </w:p>
    <w:p>
      <w:r>
        <w:t>Equation : " X = 1 + 93"</w:t>
      </w:r>
    </w:p>
    <w:p>
      <w:r>
        <w:t xml:space="preserve">Answer : "94" </w:t>
        <w:br/>
        <w:t>}</w:t>
      </w:r>
    </w:p>
    <w:p>
      <w:r>
        <w:t>{</w:t>
        <w:br/>
        <w:t>Index 1967:</w:t>
      </w:r>
    </w:p>
    <w:p>
      <w:r>
        <w:t>Question : "Florence has 135 Marbles. Monica gave him 112 more. How many Marbles does Florence have to sum?"</w:t>
      </w:r>
    </w:p>
    <w:p>
      <w:r>
        <w:t>Equation : " X = 112 + 135"</w:t>
      </w:r>
    </w:p>
    <w:p>
      <w:r>
        <w:t xml:space="preserve">Answer : "247" </w:t>
        <w:br/>
        <w:t>}</w:t>
      </w:r>
    </w:p>
    <w:p>
      <w:r>
        <w:t>{</w:t>
        <w:br/>
        <w:t>Index 1968:</w:t>
      </w:r>
    </w:p>
    <w:p>
      <w:r>
        <w:t>Question : "Carol has 108 Marbles. Clara gave him 60 more. How many Marbles does Carol have add?"</w:t>
      </w:r>
    </w:p>
    <w:p>
      <w:r>
        <w:t>Equation : " X = 60 + 108"</w:t>
      </w:r>
    </w:p>
    <w:p>
      <w:r>
        <w:t xml:space="preserve">Answer : "168" </w:t>
        <w:br/>
        <w:t>}</w:t>
      </w:r>
    </w:p>
    <w:p>
      <w:r>
        <w:t>{</w:t>
        <w:br/>
        <w:t>Index 1969:</w:t>
      </w:r>
    </w:p>
    <w:p>
      <w:r>
        <w:t>Question : "Rolland has 28 Marbles. Zofia gave him 89 more. How many Marbles does Rolland have add?"</w:t>
      </w:r>
    </w:p>
    <w:p>
      <w:r>
        <w:t>Equation : " X = 89 + 28"</w:t>
      </w:r>
    </w:p>
    <w:p>
      <w:r>
        <w:t xml:space="preserve">Answer : "117" </w:t>
        <w:br/>
        <w:t>}</w:t>
      </w:r>
    </w:p>
    <w:p>
      <w:r>
        <w:t>{</w:t>
        <w:br/>
        <w:t>Index 1970:</w:t>
      </w:r>
    </w:p>
    <w:p>
      <w:r>
        <w:t>Question : "Donnie has 41 Marbles. Melissa gave him 117 more. How many Marbles does Donnie have to sum?"</w:t>
      </w:r>
    </w:p>
    <w:p>
      <w:r>
        <w:t>Equation : " X = 117 + 41"</w:t>
      </w:r>
    </w:p>
    <w:p>
      <w:r>
        <w:t xml:space="preserve">Answer : "158" </w:t>
        <w:br/>
        <w:t>}</w:t>
      </w:r>
    </w:p>
    <w:p>
      <w:r>
        <w:t>{</w:t>
        <w:br/>
        <w:t>Index 1971:</w:t>
      </w:r>
    </w:p>
    <w:p>
      <w:r>
        <w:t>Question : "John has 56 Marbles. Frances gave him 161 more. How many Marbles does John have how much?"</w:t>
      </w:r>
    </w:p>
    <w:p>
      <w:r>
        <w:t>Equation : " X = 161 + 56"</w:t>
      </w:r>
    </w:p>
    <w:p>
      <w:r>
        <w:t xml:space="preserve">Answer : "217" </w:t>
        <w:br/>
        <w:t>}</w:t>
      </w:r>
    </w:p>
    <w:p>
      <w:r>
        <w:t>{</w:t>
        <w:br/>
        <w:t>Index 1972:</w:t>
      </w:r>
    </w:p>
    <w:p>
      <w:r>
        <w:t>Question : "Allison has 184 Marbles. John gave him 185 more. How many Marbles does Allison have all?"</w:t>
      </w:r>
    </w:p>
    <w:p>
      <w:r>
        <w:t>Equation : " X = 185 + 184"</w:t>
      </w:r>
    </w:p>
    <w:p>
      <w:r>
        <w:t xml:space="preserve">Answer : "369" </w:t>
        <w:br/>
        <w:t>}</w:t>
      </w:r>
    </w:p>
    <w:p>
      <w:r>
        <w:t>{</w:t>
        <w:br/>
        <w:t>Index 1973:</w:t>
      </w:r>
    </w:p>
    <w:p>
      <w:r>
        <w:t>Question : "David has 10 Marbles. Paul gave him 101 more. How many Marbles does David have altogether?"</w:t>
      </w:r>
    </w:p>
    <w:p>
      <w:r>
        <w:t>Equation : " X = 101 + 10"</w:t>
      </w:r>
    </w:p>
    <w:p>
      <w:r>
        <w:t xml:space="preserve">Answer : "111" </w:t>
        <w:br/>
        <w:t>}</w:t>
      </w:r>
    </w:p>
    <w:p>
      <w:r>
        <w:t>{</w:t>
        <w:br/>
        <w:t>Index 1974:</w:t>
      </w:r>
    </w:p>
    <w:p>
      <w:r>
        <w:t>Question : "Gilberto has 49 Marbles. Anna gave him 85 more. How many Marbles does Gilberto have join?"</w:t>
      </w:r>
    </w:p>
    <w:p>
      <w:r>
        <w:t>Equation : " X = 85 + 49"</w:t>
      </w:r>
    </w:p>
    <w:p>
      <w:r>
        <w:t xml:space="preserve">Answer : "134" </w:t>
        <w:br/>
        <w:t>}</w:t>
      </w:r>
    </w:p>
    <w:p>
      <w:r>
        <w:t>{</w:t>
        <w:br/>
        <w:t>Index 1975:</w:t>
      </w:r>
    </w:p>
    <w:p>
      <w:r>
        <w:t>Question : "Terry has 178 Marbles. Richard gave him 163 more. How many Marbles does Terry have all together?"</w:t>
      </w:r>
    </w:p>
    <w:p>
      <w:r>
        <w:t>Equation : " X = 163 + 178"</w:t>
      </w:r>
    </w:p>
    <w:p>
      <w:r>
        <w:t xml:space="preserve">Answer : "341" </w:t>
        <w:br/>
        <w:t>}</w:t>
      </w:r>
    </w:p>
    <w:p>
      <w:r>
        <w:t>{</w:t>
        <w:br/>
        <w:t>Index 1976:</w:t>
      </w:r>
    </w:p>
    <w:p>
      <w:r>
        <w:t>Question : "Russell has 130 Marbles. Rodger gave him 57 more. How many Marbles does Russell have to sum?"</w:t>
      </w:r>
    </w:p>
    <w:p>
      <w:r>
        <w:t>Equation : " X = 57 + 130"</w:t>
      </w:r>
    </w:p>
    <w:p>
      <w:r>
        <w:t xml:space="preserve">Answer : "187" </w:t>
        <w:br/>
        <w:t>}</w:t>
      </w:r>
    </w:p>
    <w:p>
      <w:r>
        <w:t>{</w:t>
        <w:br/>
        <w:t>Index 1977:</w:t>
      </w:r>
    </w:p>
    <w:p>
      <w:r>
        <w:t>Question : "Arthur has 20 Marbles. Charles gave him 84 more. How many Marbles does Arthur have in all?"</w:t>
      </w:r>
    </w:p>
    <w:p>
      <w:r>
        <w:t>Equation : " X = 84 + 20"</w:t>
      </w:r>
    </w:p>
    <w:p>
      <w:r>
        <w:t xml:space="preserve">Answer : "104" </w:t>
        <w:br/>
        <w:t>}</w:t>
      </w:r>
    </w:p>
    <w:p>
      <w:r>
        <w:t>{</w:t>
        <w:br/>
        <w:t>Index 1978:</w:t>
      </w:r>
    </w:p>
    <w:p>
      <w:r>
        <w:t>Question : "Gwendolyn has 115 Marbles. Jimmie gave him 129 more. How many Marbles does Gwendolyn have all?"</w:t>
      </w:r>
    </w:p>
    <w:p>
      <w:r>
        <w:t>Equation : " X = 129 + 115"</w:t>
      </w:r>
    </w:p>
    <w:p>
      <w:r>
        <w:t xml:space="preserve">Answer : "244" </w:t>
        <w:br/>
        <w:t>}</w:t>
      </w:r>
    </w:p>
    <w:p>
      <w:r>
        <w:t>{</w:t>
        <w:br/>
        <w:t>Index 1979:</w:t>
      </w:r>
    </w:p>
    <w:p>
      <w:r>
        <w:t>Question : "James has 48 Marbles. Pedro gave him 189 more. How many Marbles does James have total?"</w:t>
      </w:r>
    </w:p>
    <w:p>
      <w:r>
        <w:t>Equation : " X = 189 + 48"</w:t>
      </w:r>
    </w:p>
    <w:p>
      <w:r>
        <w:t xml:space="preserve">Answer : "237" </w:t>
        <w:br/>
        <w:t>}</w:t>
      </w:r>
    </w:p>
    <w:p>
      <w:r>
        <w:t>{</w:t>
        <w:br/>
        <w:t>Index 1980:</w:t>
      </w:r>
    </w:p>
    <w:p>
      <w:r>
        <w:t>Question : "Linda has 137 Marbles. Lucille gave him 97 more. How many Marbles does Linda have in all?"</w:t>
      </w:r>
    </w:p>
    <w:p>
      <w:r>
        <w:t>Equation : " X = 97 + 137"</w:t>
      </w:r>
    </w:p>
    <w:p>
      <w:r>
        <w:t xml:space="preserve">Answer : "234" </w:t>
        <w:br/>
        <w:t>}</w:t>
      </w:r>
    </w:p>
    <w:p>
      <w:r>
        <w:t>{</w:t>
        <w:br/>
        <w:t>Index 1981:</w:t>
      </w:r>
    </w:p>
    <w:p>
      <w:r>
        <w:t>Question : "James has 75 Marbles. Mayra gave him 157 more. How many Marbles does James have combined?"</w:t>
      </w:r>
    </w:p>
    <w:p>
      <w:r>
        <w:t>Equation : " X = 157 + 75"</w:t>
      </w:r>
    </w:p>
    <w:p>
      <w:r>
        <w:t xml:space="preserve">Answer : "232" </w:t>
        <w:br/>
        <w:t>}</w:t>
      </w:r>
    </w:p>
    <w:p>
      <w:r>
        <w:t>{</w:t>
        <w:br/>
        <w:t>Index 1982:</w:t>
      </w:r>
    </w:p>
    <w:p>
      <w:r>
        <w:t>Question : "Daniel has 74 Marbles. Marcia gave him 145 more. How many Marbles does Daniel have to sum?"</w:t>
      </w:r>
    </w:p>
    <w:p>
      <w:r>
        <w:t>Equation : " X = 145 + 74"</w:t>
      </w:r>
    </w:p>
    <w:p>
      <w:r>
        <w:t xml:space="preserve">Answer : "219" </w:t>
        <w:br/>
        <w:t>}</w:t>
      </w:r>
    </w:p>
    <w:p>
      <w:r>
        <w:t>{</w:t>
        <w:br/>
        <w:t>Index 1983:</w:t>
      </w:r>
    </w:p>
    <w:p>
      <w:r>
        <w:t>Question : "Jackie has 12 Marbles. Alia gave him 14 more. How many Marbles does Jackie have combined?"</w:t>
      </w:r>
    </w:p>
    <w:p>
      <w:r>
        <w:t>Equation : " X = 14 + 12"</w:t>
      </w:r>
    </w:p>
    <w:p>
      <w:r>
        <w:t xml:space="preserve">Answer : "26" </w:t>
        <w:br/>
        <w:t>}</w:t>
      </w:r>
    </w:p>
    <w:p>
      <w:r>
        <w:t>{</w:t>
        <w:br/>
        <w:t>Index 1984:</w:t>
      </w:r>
    </w:p>
    <w:p>
      <w:r>
        <w:t>Question : "Willie has 80 Marbles. Christopher gave him 197 more. How many Marbles does Willie have how much?"</w:t>
      </w:r>
    </w:p>
    <w:p>
      <w:r>
        <w:t>Equation : " X = 197 + 80"</w:t>
      </w:r>
    </w:p>
    <w:p>
      <w:r>
        <w:t xml:space="preserve">Answer : "277" </w:t>
        <w:br/>
        <w:t>}</w:t>
      </w:r>
    </w:p>
    <w:p>
      <w:r>
        <w:t>{</w:t>
        <w:br/>
        <w:t>Index 1985:</w:t>
      </w:r>
    </w:p>
    <w:p>
      <w:r>
        <w:t>Question : "Mike has 22 Marbles. Lorene gave him 120 more. How many Marbles does Mike have total?"</w:t>
      </w:r>
    </w:p>
    <w:p>
      <w:r>
        <w:t>Equation : " X = 120 + 22"</w:t>
      </w:r>
    </w:p>
    <w:p>
      <w:r>
        <w:t xml:space="preserve">Answer : "142" </w:t>
        <w:br/>
        <w:t>}</w:t>
      </w:r>
    </w:p>
    <w:p>
      <w:r>
        <w:t>{</w:t>
        <w:br/>
        <w:t>Index 1986:</w:t>
      </w:r>
    </w:p>
    <w:p>
      <w:r>
        <w:t>Question : "Charles has 14 Marbles. Darlene gave him 147 more. How many Marbles does Charles have total?"</w:t>
      </w:r>
    </w:p>
    <w:p>
      <w:r>
        <w:t>Equation : " X = 147 + 14"</w:t>
      </w:r>
    </w:p>
    <w:p>
      <w:r>
        <w:t xml:space="preserve">Answer : "161" </w:t>
        <w:br/>
        <w:t>}</w:t>
      </w:r>
    </w:p>
    <w:p>
      <w:r>
        <w:t>{</w:t>
        <w:br/>
        <w:t>Index 1987:</w:t>
      </w:r>
    </w:p>
    <w:p>
      <w:r>
        <w:t>Question : "Leo has 183 Marbles. Jessica gave him 199 more. How many Marbles does Leo have all together?"</w:t>
      </w:r>
    </w:p>
    <w:p>
      <w:r>
        <w:t>Equation : " X = 199 + 183"</w:t>
      </w:r>
    </w:p>
    <w:p>
      <w:r>
        <w:t xml:space="preserve">Answer : "382" </w:t>
        <w:br/>
        <w:t>}</w:t>
      </w:r>
    </w:p>
    <w:p>
      <w:r>
        <w:t>{</w:t>
        <w:br/>
        <w:t>Index 1988:</w:t>
      </w:r>
    </w:p>
    <w:p>
      <w:r>
        <w:t>Question : "James has 62 Marbles. Ronald gave him 122 more. How many Marbles does James have all together?"</w:t>
      </w:r>
    </w:p>
    <w:p>
      <w:r>
        <w:t>Equation : " X = 122 + 62"</w:t>
      </w:r>
    </w:p>
    <w:p>
      <w:r>
        <w:t xml:space="preserve">Answer : "184" </w:t>
        <w:br/>
        <w:t>}</w:t>
      </w:r>
    </w:p>
    <w:p>
      <w:r>
        <w:t>{</w:t>
        <w:br/>
        <w:t>Index 1989:</w:t>
      </w:r>
    </w:p>
    <w:p>
      <w:r>
        <w:t>Question : "Jaquelyn has 61 Marbles. Evangeline gave him 16 more. How many Marbles does Jaquelyn have to plus?"</w:t>
      </w:r>
    </w:p>
    <w:p>
      <w:r>
        <w:t>Equation : " X = 16 + 61"</w:t>
      </w:r>
    </w:p>
    <w:p>
      <w:r>
        <w:t xml:space="preserve">Answer : "77" </w:t>
        <w:br/>
        <w:t>}</w:t>
      </w:r>
    </w:p>
    <w:p>
      <w:r>
        <w:t>{</w:t>
        <w:br/>
        <w:t>Index 1990:</w:t>
      </w:r>
    </w:p>
    <w:p>
      <w:r>
        <w:t>Question : "Corey has 138 Marbles. Dan gave him 24 more. How many Marbles does Corey have to sum?"</w:t>
      </w:r>
    </w:p>
    <w:p>
      <w:r>
        <w:t>Equation : " X = 24 + 138"</w:t>
      </w:r>
    </w:p>
    <w:p>
      <w:r>
        <w:t xml:space="preserve">Answer : "162" </w:t>
        <w:br/>
        <w:t>}</w:t>
      </w:r>
    </w:p>
    <w:p>
      <w:r>
        <w:t>{</w:t>
        <w:br/>
        <w:t>Index 1991:</w:t>
      </w:r>
    </w:p>
    <w:p>
      <w:r>
        <w:t>Question : "Jennifer has 111 Marbles. Michael gave him 47 more. How many Marbles does Jennifer have combined?"</w:t>
      </w:r>
    </w:p>
    <w:p>
      <w:r>
        <w:t>Equation : " X = 47 + 111"</w:t>
      </w:r>
    </w:p>
    <w:p>
      <w:r>
        <w:t xml:space="preserve">Answer : "158" </w:t>
        <w:br/>
        <w:t>}</w:t>
      </w:r>
    </w:p>
    <w:p>
      <w:r>
        <w:t>{</w:t>
        <w:br/>
        <w:t>Index 1992:</w:t>
      </w:r>
    </w:p>
    <w:p>
      <w:r>
        <w:t>Question : "Austin has 172 Marbles. Rita gave him 140 more. How many Marbles does Austin have together?"</w:t>
      </w:r>
    </w:p>
    <w:p>
      <w:r>
        <w:t>Equation : " X = 140 + 172"</w:t>
      </w:r>
    </w:p>
    <w:p>
      <w:r>
        <w:t xml:space="preserve">Answer : "312" </w:t>
        <w:br/>
        <w:t>}</w:t>
      </w:r>
    </w:p>
    <w:p>
      <w:r>
        <w:t>{</w:t>
        <w:br/>
        <w:t>Index 1993:</w:t>
      </w:r>
    </w:p>
    <w:p>
      <w:r>
        <w:t>Question : "Deborah has 182 Marbles. Dana gave him 164 more. How many Marbles does Deborah have together?"</w:t>
      </w:r>
    </w:p>
    <w:p>
      <w:r>
        <w:t>Equation : " X = 164 + 182"</w:t>
      </w:r>
    </w:p>
    <w:p>
      <w:r>
        <w:t xml:space="preserve">Answer : "346" </w:t>
        <w:br/>
        <w:t>}</w:t>
      </w:r>
    </w:p>
    <w:p>
      <w:r>
        <w:t>{</w:t>
        <w:br/>
        <w:t>Index 1994:</w:t>
      </w:r>
    </w:p>
    <w:p>
      <w:r>
        <w:t>Question : "Mark has 115 Marbles. Dorothy gave him 145 more. How many Marbles does Mark have altogether?"</w:t>
      </w:r>
    </w:p>
    <w:p>
      <w:r>
        <w:t>Equation : " X = 145 + 115"</w:t>
      </w:r>
    </w:p>
    <w:p>
      <w:r>
        <w:t xml:space="preserve">Answer : "260" </w:t>
        <w:br/>
        <w:t>}</w:t>
      </w:r>
    </w:p>
    <w:p>
      <w:r>
        <w:t>{</w:t>
        <w:br/>
        <w:t>Index 1995:</w:t>
      </w:r>
    </w:p>
    <w:p>
      <w:r>
        <w:t>Question : "Kenny has 125 Marbles. Conrad gave him 87 more. How many Marbles does Kenny have to sum?"</w:t>
      </w:r>
    </w:p>
    <w:p>
      <w:r>
        <w:t>Equation : " X = 87 + 125"</w:t>
      </w:r>
    </w:p>
    <w:p>
      <w:r>
        <w:t xml:space="preserve">Answer : "212" </w:t>
        <w:br/>
        <w:t>}</w:t>
      </w:r>
    </w:p>
    <w:p>
      <w:r>
        <w:t>{</w:t>
        <w:br/>
        <w:t>Index 1996:</w:t>
      </w:r>
    </w:p>
    <w:p>
      <w:r>
        <w:t>Question : "Katherine has 194 Marbles. George gave him 45 more. How many Marbles does Katherine have to plus?"</w:t>
      </w:r>
    </w:p>
    <w:p>
      <w:r>
        <w:t>Equation : " X = 45 + 194"</w:t>
      </w:r>
    </w:p>
    <w:p>
      <w:r>
        <w:t xml:space="preserve">Answer : "239" </w:t>
        <w:br/>
        <w:t>}</w:t>
      </w:r>
    </w:p>
    <w:p>
      <w:r>
        <w:t>{</w:t>
        <w:br/>
        <w:t>Index 1997:</w:t>
      </w:r>
    </w:p>
    <w:p>
      <w:r>
        <w:t>Question : "Mary has 143 Marbles. Jeanice gave him 93 more. How many Marbles does Mary have add?"</w:t>
      </w:r>
    </w:p>
    <w:p>
      <w:r>
        <w:t>Equation : " X = 93 + 143"</w:t>
      </w:r>
    </w:p>
    <w:p>
      <w:r>
        <w:t xml:space="preserve">Answer : "236" </w:t>
        <w:br/>
        <w:t>}</w:t>
      </w:r>
    </w:p>
    <w:p>
      <w:r>
        <w:t>{</w:t>
        <w:br/>
        <w:t>Index 1998:</w:t>
      </w:r>
    </w:p>
    <w:p>
      <w:r>
        <w:t>Question : "Joe has 77 Marbles. William gave him 154 more. How many Marbles does Joe have all?"</w:t>
      </w:r>
    </w:p>
    <w:p>
      <w:r>
        <w:t>Equation : " X = 154 + 77"</w:t>
      </w:r>
    </w:p>
    <w:p>
      <w:r>
        <w:t xml:space="preserve">Answer : "231" </w:t>
        <w:br/>
        <w:t>}</w:t>
      </w:r>
    </w:p>
    <w:p>
      <w:r>
        <w:t>{</w:t>
        <w:br/>
        <w:t>Index 1999:</w:t>
      </w:r>
    </w:p>
    <w:p>
      <w:r>
        <w:t>Question : "George has 22 Marbles. Charles gave him 57 more. How many Marbles does George have how much?"</w:t>
      </w:r>
    </w:p>
    <w:p>
      <w:r>
        <w:t>Equation : " X = 57 + 22"</w:t>
      </w:r>
    </w:p>
    <w:p>
      <w:r>
        <w:t xml:space="preserve">Answer : "79" </w:t>
        <w:br/>
        <w:t>}</w:t>
      </w:r>
    </w:p>
    <w:p>
      <w:r>
        <w:t>{</w:t>
        <w:br/>
        <w:t>Index 2000:</w:t>
      </w:r>
    </w:p>
    <w:p>
      <w:r>
        <w:t>Question : "Deborah has 162 Marbles. Wayne gave him 52 more. How many Marbles does Deborah have join?"</w:t>
      </w:r>
    </w:p>
    <w:p>
      <w:r>
        <w:t>Equation : " X = 52 + 162"</w:t>
      </w:r>
    </w:p>
    <w:p>
      <w:r>
        <w:t xml:space="preserve">Answer : "214" </w:t>
        <w:br/>
        <w:t>}</w:t>
      </w:r>
    </w:p>
    <w:p>
      <w:r>
        <w:t>{</w:t>
        <w:br/>
        <w:t>Index 2001:</w:t>
      </w:r>
    </w:p>
    <w:p>
      <w:r>
        <w:t>Question : "Betty has 68 Marbles. Crystal gave him 129 more. How many Marbles does Betty have total?"</w:t>
      </w:r>
    </w:p>
    <w:p>
      <w:r>
        <w:t>Equation : " X = 129 + 68"</w:t>
      </w:r>
    </w:p>
    <w:p>
      <w:r>
        <w:t xml:space="preserve">Answer : "197" </w:t>
        <w:br/>
        <w:t>}</w:t>
      </w:r>
    </w:p>
    <w:p>
      <w:r>
        <w:t>{</w:t>
        <w:br/>
        <w:t>Index 2002:</w:t>
      </w:r>
    </w:p>
    <w:p>
      <w:r>
        <w:t>Question : "Jose has 35 Marbles. Patrick gave him 75 more. How many Marbles does Jose have together?"</w:t>
      </w:r>
    </w:p>
    <w:p>
      <w:r>
        <w:t>Equation : " X = 75 + 35"</w:t>
      </w:r>
    </w:p>
    <w:p>
      <w:r>
        <w:t xml:space="preserve">Answer : "110" </w:t>
        <w:br/>
        <w:t>}</w:t>
      </w:r>
    </w:p>
    <w:p>
      <w:r>
        <w:t>{</w:t>
        <w:br/>
        <w:t>Index 2003:</w:t>
      </w:r>
    </w:p>
    <w:p>
      <w:r>
        <w:t>Question : "Anthony has 133 Marbles. Ronald gave him 188 more. How many Marbles does Anthony have to plus?"</w:t>
      </w:r>
    </w:p>
    <w:p>
      <w:r>
        <w:t>Equation : " X = 188 + 133"</w:t>
      </w:r>
    </w:p>
    <w:p>
      <w:r>
        <w:t xml:space="preserve">Answer : "321" </w:t>
        <w:br/>
        <w:t>}</w:t>
      </w:r>
    </w:p>
    <w:p>
      <w:r>
        <w:t>{</w:t>
        <w:br/>
        <w:t>Index 2004:</w:t>
      </w:r>
    </w:p>
    <w:p>
      <w:r>
        <w:t>Question : "Nicole has 10 Marbles. John gave him 18 more. How many Marbles does Nicole have add?"</w:t>
      </w:r>
    </w:p>
    <w:p>
      <w:r>
        <w:t>Equation : " X = 18 + 10"</w:t>
      </w:r>
    </w:p>
    <w:p>
      <w:r>
        <w:t xml:space="preserve">Answer : "28" </w:t>
        <w:br/>
        <w:t>}</w:t>
      </w:r>
    </w:p>
    <w:p>
      <w:r>
        <w:t>{</w:t>
        <w:br/>
        <w:t>Index 2005:</w:t>
      </w:r>
    </w:p>
    <w:p>
      <w:r>
        <w:t>Question : "Agnes has 190 Marbles. David gave him 4 more. How many Marbles does Agnes have add?"</w:t>
      </w:r>
    </w:p>
    <w:p>
      <w:r>
        <w:t>Equation : " X = 4 + 190"</w:t>
      </w:r>
    </w:p>
    <w:p>
      <w:r>
        <w:t xml:space="preserve">Answer : "194" </w:t>
        <w:br/>
        <w:t>}</w:t>
      </w:r>
    </w:p>
    <w:p>
      <w:r>
        <w:t>{</w:t>
        <w:br/>
        <w:t>Index 2006:</w:t>
      </w:r>
    </w:p>
    <w:p>
      <w:r>
        <w:t>Question : "Albert has 61 Marbles. Maryanne gave him 112 more. How many Marbles does Albert have combined?"</w:t>
      </w:r>
    </w:p>
    <w:p>
      <w:r>
        <w:t>Equation : " X = 112 + 61"</w:t>
      </w:r>
    </w:p>
    <w:p>
      <w:r>
        <w:t xml:space="preserve">Answer : "173" </w:t>
        <w:br/>
        <w:t>}</w:t>
      </w:r>
    </w:p>
    <w:p>
      <w:r>
        <w:t>{</w:t>
        <w:br/>
        <w:t>Index 2007:</w:t>
      </w:r>
    </w:p>
    <w:p>
      <w:r>
        <w:t>Question : "Harold has 45 Marbles. Stephine gave him 115 more. How many Marbles does Harold have to plus?"</w:t>
      </w:r>
    </w:p>
    <w:p>
      <w:r>
        <w:t>Equation : " X = 115 + 45"</w:t>
      </w:r>
    </w:p>
    <w:p>
      <w:r>
        <w:t xml:space="preserve">Answer : "160" </w:t>
        <w:br/>
        <w:t>}</w:t>
      </w:r>
    </w:p>
    <w:p>
      <w:r>
        <w:t>{</w:t>
        <w:br/>
        <w:t>Index 2008:</w:t>
      </w:r>
    </w:p>
    <w:p>
      <w:r>
        <w:t>Question : "Anthony has 140 Marbles. Kathy gave him 47 more. How many Marbles does Anthony have to sum?"</w:t>
      </w:r>
    </w:p>
    <w:p>
      <w:r>
        <w:t>Equation : " X = 47 + 140"</w:t>
      </w:r>
    </w:p>
    <w:p>
      <w:r>
        <w:t xml:space="preserve">Answer : "187" </w:t>
        <w:br/>
        <w:t>}</w:t>
      </w:r>
    </w:p>
    <w:p>
      <w:r>
        <w:t>{</w:t>
        <w:br/>
        <w:t>Index 2009:</w:t>
      </w:r>
    </w:p>
    <w:p>
      <w:r>
        <w:t>Question : "Nicholas has 109 Marbles. Laura gave him 117 more. How many Marbles does Nicholas have total?"</w:t>
      </w:r>
    </w:p>
    <w:p>
      <w:r>
        <w:t>Equation : " X = 117 + 109"</w:t>
      </w:r>
    </w:p>
    <w:p>
      <w:r>
        <w:t xml:space="preserve">Answer : "226" </w:t>
        <w:br/>
        <w:t>}</w:t>
      </w:r>
    </w:p>
    <w:p>
      <w:r>
        <w:t>{</w:t>
        <w:br/>
        <w:t>Index 2010:</w:t>
      </w:r>
    </w:p>
    <w:p>
      <w:r>
        <w:t>Question : "Jonathan has 91 Marbles. Howard gave him 113 more. How many Marbles does Jonathan have to sum?"</w:t>
      </w:r>
    </w:p>
    <w:p>
      <w:r>
        <w:t>Equation : " X = 113 + 91"</w:t>
      </w:r>
    </w:p>
    <w:p>
      <w:r>
        <w:t xml:space="preserve">Answer : "204" </w:t>
        <w:br/>
        <w:t>}</w:t>
      </w:r>
    </w:p>
    <w:p>
      <w:r>
        <w:t>{</w:t>
        <w:br/>
        <w:t>Index 2011:</w:t>
      </w:r>
    </w:p>
    <w:p>
      <w:r>
        <w:t>Question : "Randy has 21 Marbles. Alberto gave him 197 more. How many Marbles does Randy have to plus?"</w:t>
      </w:r>
    </w:p>
    <w:p>
      <w:r>
        <w:t>Equation : " X = 197 + 21"</w:t>
      </w:r>
    </w:p>
    <w:p>
      <w:r>
        <w:t xml:space="preserve">Answer : "218" </w:t>
        <w:br/>
        <w:t>}</w:t>
      </w:r>
    </w:p>
    <w:p>
      <w:r>
        <w:t>{</w:t>
        <w:br/>
        <w:t>Index 2012:</w:t>
      </w:r>
    </w:p>
    <w:p>
      <w:r>
        <w:t>Question : "John has 173 Marbles. Shirley gave him 55 more. How many Marbles does John have to plus?"</w:t>
      </w:r>
    </w:p>
    <w:p>
      <w:r>
        <w:t>Equation : " X = 55 + 173"</w:t>
      </w:r>
    </w:p>
    <w:p>
      <w:r>
        <w:t xml:space="preserve">Answer : "228" </w:t>
        <w:br/>
        <w:t>}</w:t>
      </w:r>
    </w:p>
    <w:p>
      <w:r>
        <w:t>{</w:t>
        <w:br/>
        <w:t>Index 2013:</w:t>
      </w:r>
    </w:p>
    <w:p>
      <w:r>
        <w:t>Question : "Brian has 60 Marbles. Tracy gave him 66 more. How many Marbles does Brian have join?"</w:t>
      </w:r>
    </w:p>
    <w:p>
      <w:r>
        <w:t>Equation : " X = 66 + 60"</w:t>
      </w:r>
    </w:p>
    <w:p>
      <w:r>
        <w:t xml:space="preserve">Answer : "126" </w:t>
        <w:br/>
        <w:t>}</w:t>
      </w:r>
    </w:p>
    <w:p>
      <w:r>
        <w:t>{</w:t>
        <w:br/>
        <w:t>Index 2014:</w:t>
      </w:r>
    </w:p>
    <w:p>
      <w:r>
        <w:t>Question : "John has 79 Marbles. Gary gave him 150 more. How many Marbles does John have total?"</w:t>
      </w:r>
    </w:p>
    <w:p>
      <w:r>
        <w:t>Equation : " X = 150 + 79"</w:t>
      </w:r>
    </w:p>
    <w:p>
      <w:r>
        <w:t xml:space="preserve">Answer : "229" </w:t>
        <w:br/>
        <w:t>}</w:t>
      </w:r>
    </w:p>
    <w:p>
      <w:r>
        <w:t>{</w:t>
        <w:br/>
        <w:t>Index 2015:</w:t>
      </w:r>
    </w:p>
    <w:p>
      <w:r>
        <w:t>Question : "Jaime has 41 Marbles. Elizabeth gave him 67 more. How many Marbles does Jaime have together?"</w:t>
      </w:r>
    </w:p>
    <w:p>
      <w:r>
        <w:t>Equation : " X = 67 + 41"</w:t>
      </w:r>
    </w:p>
    <w:p>
      <w:r>
        <w:t xml:space="preserve">Answer : "108" </w:t>
        <w:br/>
        <w:t>}</w:t>
      </w:r>
    </w:p>
    <w:p>
      <w:r>
        <w:t>{</w:t>
        <w:br/>
        <w:t>Index 2016:</w:t>
      </w:r>
    </w:p>
    <w:p>
      <w:r>
        <w:t>Question : "Thomas has 190 Marbles. Charles gave him 43 more. How many Marbles does Thomas have join?"</w:t>
      </w:r>
    </w:p>
    <w:p>
      <w:r>
        <w:t>Equation : " X = 43 + 190"</w:t>
      </w:r>
    </w:p>
    <w:p>
      <w:r>
        <w:t xml:space="preserve">Answer : "233" </w:t>
        <w:br/>
        <w:t>}</w:t>
      </w:r>
    </w:p>
    <w:p>
      <w:r>
        <w:t>{</w:t>
        <w:br/>
        <w:t>Index 2017:</w:t>
      </w:r>
    </w:p>
    <w:p>
      <w:r>
        <w:t>Question : "Steve has 22 Marbles. James gave him 10 more. How many Marbles does Steve have how much?"</w:t>
      </w:r>
    </w:p>
    <w:p>
      <w:r>
        <w:t>Equation : " X = 10 + 22"</w:t>
      </w:r>
    </w:p>
    <w:p>
      <w:r>
        <w:t xml:space="preserve">Answer : "32" </w:t>
        <w:br/>
        <w:t>}</w:t>
      </w:r>
    </w:p>
    <w:p>
      <w:r>
        <w:t>{</w:t>
        <w:br/>
        <w:t>Index 2018:</w:t>
      </w:r>
    </w:p>
    <w:p>
      <w:r>
        <w:t>Question : "Mary has 41 Marbles. Alex gave him 180 more. How many Marbles does Mary have all together?"</w:t>
      </w:r>
    </w:p>
    <w:p>
      <w:r>
        <w:t>Equation : " X = 180 + 41"</w:t>
      </w:r>
    </w:p>
    <w:p>
      <w:r>
        <w:t xml:space="preserve">Answer : "221" </w:t>
        <w:br/>
        <w:t>}</w:t>
      </w:r>
    </w:p>
    <w:p>
      <w:r>
        <w:t>{</w:t>
        <w:br/>
        <w:t>Index 2019:</w:t>
      </w:r>
    </w:p>
    <w:p>
      <w:r>
        <w:t>Question : "Elmer has 70 Marbles. Brian gave him 18 more. How many Marbles does Elmer have all together?"</w:t>
      </w:r>
    </w:p>
    <w:p>
      <w:r>
        <w:t>Equation : " X = 18 + 70"</w:t>
      </w:r>
    </w:p>
    <w:p>
      <w:r>
        <w:t xml:space="preserve">Answer : "88" </w:t>
        <w:br/>
        <w:t>}</w:t>
      </w:r>
    </w:p>
    <w:p>
      <w:r>
        <w:t>{</w:t>
        <w:br/>
        <w:t>Index 2020:</w:t>
      </w:r>
    </w:p>
    <w:p>
      <w:r>
        <w:t>Question : "Patrice has 174 Marbles. Aida gave him 193 more. How many Marbles does Patrice have in all?"</w:t>
      </w:r>
    </w:p>
    <w:p>
      <w:r>
        <w:t>Equation : " X = 193 + 174"</w:t>
      </w:r>
    </w:p>
    <w:p>
      <w:r>
        <w:t xml:space="preserve">Answer : "367" </w:t>
        <w:br/>
        <w:t>}</w:t>
      </w:r>
    </w:p>
    <w:p>
      <w:r>
        <w:t>{</w:t>
        <w:br/>
        <w:t>Index 2021:</w:t>
      </w:r>
    </w:p>
    <w:p>
      <w:r>
        <w:t>Question : "Douglas has 107 Marbles. Frank gave him 101 more. How many Marbles does Douglas have all?"</w:t>
      </w:r>
    </w:p>
    <w:p>
      <w:r>
        <w:t>Equation : " X = 101 + 107"</w:t>
      </w:r>
    </w:p>
    <w:p>
      <w:r>
        <w:t xml:space="preserve">Answer : "208" </w:t>
        <w:br/>
        <w:t>}</w:t>
      </w:r>
    </w:p>
    <w:p>
      <w:r>
        <w:t>{</w:t>
        <w:br/>
        <w:t>Index 2022:</w:t>
      </w:r>
    </w:p>
    <w:p>
      <w:r>
        <w:t>Question : "Lucile has 70 Marbles. Ronald gave him 49 more. How many Marbles does Lucile have join?"</w:t>
      </w:r>
    </w:p>
    <w:p>
      <w:r>
        <w:t>Equation : " X = 49 + 70"</w:t>
      </w:r>
    </w:p>
    <w:p>
      <w:r>
        <w:t xml:space="preserve">Answer : "119" </w:t>
        <w:br/>
        <w:t>}</w:t>
      </w:r>
    </w:p>
    <w:p>
      <w:r>
        <w:t>{</w:t>
        <w:br/>
        <w:t>Index 2023:</w:t>
      </w:r>
    </w:p>
    <w:p>
      <w:r>
        <w:t>Question : "Mara has 181 Marbles. Donna gave him 165 more. How many Marbles does Mara have join?"</w:t>
      </w:r>
    </w:p>
    <w:p>
      <w:r>
        <w:t>Equation : " X = 165 + 181"</w:t>
      </w:r>
    </w:p>
    <w:p>
      <w:r>
        <w:t xml:space="preserve">Answer : "346" </w:t>
        <w:br/>
        <w:t>}</w:t>
      </w:r>
    </w:p>
    <w:p>
      <w:r>
        <w:t>{</w:t>
        <w:br/>
        <w:t>Index 2024:</w:t>
      </w:r>
    </w:p>
    <w:p>
      <w:r>
        <w:t>Question : "Raymond has 192 Marbles. Mary gave him 138 more. How many Marbles does Raymond have together?"</w:t>
      </w:r>
    </w:p>
    <w:p>
      <w:r>
        <w:t>Equation : " X = 138 + 192"</w:t>
      </w:r>
    </w:p>
    <w:p>
      <w:r>
        <w:t xml:space="preserve">Answer : "330" </w:t>
        <w:br/>
        <w:t>}</w:t>
      </w:r>
    </w:p>
    <w:p>
      <w:r>
        <w:t>{</w:t>
        <w:br/>
        <w:t>Index 2025:</w:t>
      </w:r>
    </w:p>
    <w:p>
      <w:r>
        <w:t>Question : "Jerry has 154 Marbles. Darrell gave him 18 more. How many Marbles does Jerry have add?"</w:t>
      </w:r>
    </w:p>
    <w:p>
      <w:r>
        <w:t>Equation : " X = 18 + 154"</w:t>
      </w:r>
    </w:p>
    <w:p>
      <w:r>
        <w:t xml:space="preserve">Answer : "172" </w:t>
        <w:br/>
        <w:t>}</w:t>
      </w:r>
    </w:p>
    <w:p>
      <w:r>
        <w:t>{</w:t>
        <w:br/>
        <w:t>Index 2026:</w:t>
      </w:r>
    </w:p>
    <w:p>
      <w:r>
        <w:t>Question : "Lesley has 163 Marbles. James gave him 15 more. How many Marbles does Lesley have how much?"</w:t>
      </w:r>
    </w:p>
    <w:p>
      <w:r>
        <w:t>Equation : " X = 15 + 163"</w:t>
      </w:r>
    </w:p>
    <w:p>
      <w:r>
        <w:t xml:space="preserve">Answer : "178" </w:t>
        <w:br/>
        <w:t>}</w:t>
      </w:r>
    </w:p>
    <w:p>
      <w:r>
        <w:t>{</w:t>
        <w:br/>
        <w:t>Index 2027:</w:t>
      </w:r>
    </w:p>
    <w:p>
      <w:r>
        <w:t>Question : "Mary has 76 Marbles. Ralph gave him 147 more. How many Marbles does Mary have how much?"</w:t>
      </w:r>
    </w:p>
    <w:p>
      <w:r>
        <w:t>Equation : " X = 147 + 76"</w:t>
      </w:r>
    </w:p>
    <w:p>
      <w:r>
        <w:t xml:space="preserve">Answer : "223" </w:t>
        <w:br/>
        <w:t>}</w:t>
      </w:r>
    </w:p>
    <w:p>
      <w:r>
        <w:t>{</w:t>
        <w:br/>
        <w:t>Index 2028:</w:t>
      </w:r>
    </w:p>
    <w:p>
      <w:r>
        <w:t>Question : "Sheri has 80 Marbles. Ronald gave him 174 more. How many Marbles does Sheri have altogether?"</w:t>
      </w:r>
    </w:p>
    <w:p>
      <w:r>
        <w:t>Equation : " X = 174 + 80"</w:t>
      </w:r>
    </w:p>
    <w:p>
      <w:r>
        <w:t xml:space="preserve">Answer : "254" </w:t>
        <w:br/>
        <w:t>}</w:t>
      </w:r>
    </w:p>
    <w:p>
      <w:r>
        <w:t>{</w:t>
        <w:br/>
        <w:t>Index 2029:</w:t>
      </w:r>
    </w:p>
    <w:p>
      <w:r>
        <w:t>Question : "Kimberly has 175 Marbles. Patricia gave him 196 more. How many Marbles does Kimberly have total?"</w:t>
      </w:r>
    </w:p>
    <w:p>
      <w:r>
        <w:t>Equation : " X = 196 + 175"</w:t>
      </w:r>
    </w:p>
    <w:p>
      <w:r>
        <w:t xml:space="preserve">Answer : "371" </w:t>
        <w:br/>
        <w:t>}</w:t>
      </w:r>
    </w:p>
    <w:p>
      <w:r>
        <w:t>{</w:t>
        <w:br/>
        <w:t>Index 2030:</w:t>
      </w:r>
    </w:p>
    <w:p>
      <w:r>
        <w:t>Question : "Joe has 151 Marbles. Julie gave him 70 more. How many Marbles does Joe have in all?"</w:t>
      </w:r>
    </w:p>
    <w:p>
      <w:r>
        <w:t>Equation : " X = 70 + 151"</w:t>
      </w:r>
    </w:p>
    <w:p>
      <w:r>
        <w:t xml:space="preserve">Answer : "221" </w:t>
        <w:br/>
        <w:t>}</w:t>
      </w:r>
    </w:p>
    <w:p>
      <w:r>
        <w:t>{</w:t>
        <w:br/>
        <w:t>Index 2031:</w:t>
      </w:r>
    </w:p>
    <w:p>
      <w:r>
        <w:t>Question : "Robert has 15 Marbles. Eva gave him 145 more. How many Marbles does Robert have join?"</w:t>
      </w:r>
    </w:p>
    <w:p>
      <w:r>
        <w:t>Equation : " X = 145 + 15"</w:t>
      </w:r>
    </w:p>
    <w:p>
      <w:r>
        <w:t xml:space="preserve">Answer : "160" </w:t>
        <w:br/>
        <w:t>}</w:t>
      </w:r>
    </w:p>
    <w:p>
      <w:r>
        <w:t>{</w:t>
        <w:br/>
        <w:t>Index 2032:</w:t>
      </w:r>
    </w:p>
    <w:p>
      <w:r>
        <w:t>Question : "Angie has 47 Marbles. John gave him 111 more. How many Marbles does Angie have total?"</w:t>
      </w:r>
    </w:p>
    <w:p>
      <w:r>
        <w:t>Equation : " X = 111 + 47"</w:t>
      </w:r>
    </w:p>
    <w:p>
      <w:r>
        <w:t xml:space="preserve">Answer : "158" </w:t>
        <w:br/>
        <w:t>}</w:t>
      </w:r>
    </w:p>
    <w:p>
      <w:r>
        <w:t>{</w:t>
        <w:br/>
        <w:t>Index 2033:</w:t>
      </w:r>
    </w:p>
    <w:p>
      <w:r>
        <w:t>Question : "Thomas has 63 Marbles. Terry gave him 25 more. How many Marbles does Thomas have increased by?"</w:t>
      </w:r>
    </w:p>
    <w:p>
      <w:r>
        <w:t>Equation : " X = 25 + 63"</w:t>
      </w:r>
    </w:p>
    <w:p>
      <w:r>
        <w:t xml:space="preserve">Answer : "88" </w:t>
        <w:br/>
        <w:t>}</w:t>
      </w:r>
    </w:p>
    <w:p>
      <w:r>
        <w:t>{</w:t>
        <w:br/>
        <w:t>Index 2034:</w:t>
      </w:r>
    </w:p>
    <w:p>
      <w:r>
        <w:t>Question : "David has 52 Marbles. Sonya gave him 111 more. How many Marbles does David have add?"</w:t>
      </w:r>
    </w:p>
    <w:p>
      <w:r>
        <w:t>Equation : " X = 111 + 52"</w:t>
      </w:r>
    </w:p>
    <w:p>
      <w:r>
        <w:t xml:space="preserve">Answer : "163" </w:t>
        <w:br/>
        <w:t>}</w:t>
      </w:r>
    </w:p>
    <w:p>
      <w:r>
        <w:t>{</w:t>
        <w:br/>
        <w:t>Index 2035:</w:t>
      </w:r>
    </w:p>
    <w:p>
      <w:r>
        <w:t>Question : "Donna has 51 Marbles. Jim gave him 161 more. How many Marbles does Donna have together?"</w:t>
      </w:r>
    </w:p>
    <w:p>
      <w:r>
        <w:t>Equation : " X = 161 + 51"</w:t>
      </w:r>
    </w:p>
    <w:p>
      <w:r>
        <w:t xml:space="preserve">Answer : "212" </w:t>
        <w:br/>
        <w:t>}</w:t>
      </w:r>
    </w:p>
    <w:p>
      <w:r>
        <w:t>{</w:t>
        <w:br/>
        <w:t>Index 2036:</w:t>
      </w:r>
    </w:p>
    <w:p>
      <w:r>
        <w:t>Question : "Judy has 8 Marbles. James gave him 191 more. How many Marbles does Judy have in all?"</w:t>
      </w:r>
    </w:p>
    <w:p>
      <w:r>
        <w:t>Equation : " X = 191 + 8"</w:t>
      </w:r>
    </w:p>
    <w:p>
      <w:r>
        <w:t xml:space="preserve">Answer : "199" </w:t>
        <w:br/>
        <w:t>}</w:t>
      </w:r>
    </w:p>
    <w:p>
      <w:r>
        <w:t>{</w:t>
        <w:br/>
        <w:t>Index 2037:</w:t>
      </w:r>
    </w:p>
    <w:p>
      <w:r>
        <w:t>Question : "John has 81 Marbles. Carmen gave him 175 more. How many Marbles does John have to sum?"</w:t>
      </w:r>
    </w:p>
    <w:p>
      <w:r>
        <w:t>Equation : " X = 175 + 81"</w:t>
      </w:r>
    </w:p>
    <w:p>
      <w:r>
        <w:t xml:space="preserve">Answer : "256" </w:t>
        <w:br/>
        <w:t>}</w:t>
      </w:r>
    </w:p>
    <w:p>
      <w:r>
        <w:t>{</w:t>
        <w:br/>
        <w:t>Index 2038:</w:t>
      </w:r>
    </w:p>
    <w:p>
      <w:r>
        <w:t>Question : "Lamar has 165 Marbles. Loren gave him 178 more. How many Marbles does Lamar have add?"</w:t>
      </w:r>
    </w:p>
    <w:p>
      <w:r>
        <w:t>Equation : " X = 178 + 165"</w:t>
      </w:r>
    </w:p>
    <w:p>
      <w:r>
        <w:t xml:space="preserve">Answer : "343" </w:t>
        <w:br/>
        <w:t>}</w:t>
      </w:r>
    </w:p>
    <w:p>
      <w:r>
        <w:t>{</w:t>
        <w:br/>
        <w:t>Index 2039:</w:t>
      </w:r>
    </w:p>
    <w:p>
      <w:r>
        <w:t>Question : "Lamar has 4 Marbles. Reginald gave him 159 more. How many Marbles does Lamar have how much?"</w:t>
      </w:r>
    </w:p>
    <w:p>
      <w:r>
        <w:t>Equation : " X = 159 + 4"</w:t>
      </w:r>
    </w:p>
    <w:p>
      <w:r>
        <w:t xml:space="preserve">Answer : "163" </w:t>
        <w:br/>
        <w:t>}</w:t>
      </w:r>
    </w:p>
    <w:p>
      <w:r>
        <w:t>{</w:t>
        <w:br/>
        <w:t>Index 2040:</w:t>
      </w:r>
    </w:p>
    <w:p>
      <w:r>
        <w:t>Question : "Annette has 18 Marbles. Josephine gave him 146 more. How many Marbles does Annette have in all?"</w:t>
      </w:r>
    </w:p>
    <w:p>
      <w:r>
        <w:t>Equation : " X = 146 + 18"</w:t>
      </w:r>
    </w:p>
    <w:p>
      <w:r>
        <w:t xml:space="preserve">Answer : "164" </w:t>
        <w:br/>
        <w:t>}</w:t>
      </w:r>
    </w:p>
    <w:p>
      <w:r>
        <w:t>{</w:t>
        <w:br/>
        <w:t>Index 2041:</w:t>
      </w:r>
    </w:p>
    <w:p>
      <w:r>
        <w:t>Question : "Mark has 68 Marbles. Armand gave him 171 more. How many Marbles does Mark have in all?"</w:t>
      </w:r>
    </w:p>
    <w:p>
      <w:r>
        <w:t>Equation : " X = 171 + 68"</w:t>
      </w:r>
    </w:p>
    <w:p>
      <w:r>
        <w:t xml:space="preserve">Answer : "239" </w:t>
        <w:br/>
        <w:t>}</w:t>
      </w:r>
    </w:p>
    <w:p>
      <w:r>
        <w:t>{</w:t>
        <w:br/>
        <w:t>Index 2042:</w:t>
      </w:r>
    </w:p>
    <w:p>
      <w:r>
        <w:t>Question : "Mi has 121 Marbles. Ben gave him 67 more. How many Marbles does Mi have how much?"</w:t>
      </w:r>
    </w:p>
    <w:p>
      <w:r>
        <w:t>Equation : " X = 67 + 121"</w:t>
      </w:r>
    </w:p>
    <w:p>
      <w:r>
        <w:t xml:space="preserve">Answer : "188" </w:t>
        <w:br/>
        <w:t>}</w:t>
      </w:r>
    </w:p>
    <w:p>
      <w:r>
        <w:t>{</w:t>
        <w:br/>
        <w:t>Index 2043:</w:t>
      </w:r>
    </w:p>
    <w:p>
      <w:r>
        <w:t>Question : "David has 135 Marbles. Gail gave him 95 more. How many Marbles does David have together?"</w:t>
      </w:r>
    </w:p>
    <w:p>
      <w:r>
        <w:t>Equation : " X = 95 + 135"</w:t>
      </w:r>
    </w:p>
    <w:p>
      <w:r>
        <w:t xml:space="preserve">Answer : "230" </w:t>
        <w:br/>
        <w:t>}</w:t>
      </w:r>
    </w:p>
    <w:p>
      <w:r>
        <w:t>{</w:t>
        <w:br/>
        <w:t>Index 2044:</w:t>
      </w:r>
    </w:p>
    <w:p>
      <w:r>
        <w:t>Question : "Cathy has 59 Marbles. Adriana gave him 119 more. How many Marbles does Cathy have together?"</w:t>
      </w:r>
    </w:p>
    <w:p>
      <w:r>
        <w:t>Equation : " X = 119 + 59"</w:t>
      </w:r>
    </w:p>
    <w:p>
      <w:r>
        <w:t xml:space="preserve">Answer : "178" </w:t>
        <w:br/>
        <w:t>}</w:t>
      </w:r>
    </w:p>
    <w:p>
      <w:r>
        <w:t>{</w:t>
        <w:br/>
        <w:t>Index 2045:</w:t>
      </w:r>
    </w:p>
    <w:p>
      <w:r>
        <w:t>Question : "Jim has 60 Marbles. Clinton gave him 154 more. How many Marbles does Jim have altogether?"</w:t>
      </w:r>
    </w:p>
    <w:p>
      <w:r>
        <w:t>Equation : " X = 154 + 60"</w:t>
      </w:r>
    </w:p>
    <w:p>
      <w:r>
        <w:t xml:space="preserve">Answer : "214" </w:t>
        <w:br/>
        <w:t>}</w:t>
      </w:r>
    </w:p>
    <w:p>
      <w:r>
        <w:t>{</w:t>
        <w:br/>
        <w:t>Index 2046:</w:t>
      </w:r>
    </w:p>
    <w:p>
      <w:r>
        <w:t>Question : "Larry has 13 Marbles. Barbara gave him 132 more. How many Marbles does Larry have to sum?"</w:t>
      </w:r>
    </w:p>
    <w:p>
      <w:r>
        <w:t>Equation : " X = 132 + 13"</w:t>
      </w:r>
    </w:p>
    <w:p>
      <w:r>
        <w:t xml:space="preserve">Answer : "145" </w:t>
        <w:br/>
        <w:t>}</w:t>
      </w:r>
    </w:p>
    <w:p>
      <w:r>
        <w:t>{</w:t>
        <w:br/>
        <w:t>Index 2047:</w:t>
      </w:r>
    </w:p>
    <w:p>
      <w:r>
        <w:t>Question : "Brenda has 92 Marbles. Justin gave him 66 more. How many Marbles does Brenda have altogether?"</w:t>
      </w:r>
    </w:p>
    <w:p>
      <w:r>
        <w:t>Equation : " X = 66 + 92"</w:t>
      </w:r>
    </w:p>
    <w:p>
      <w:r>
        <w:t xml:space="preserve">Answer : "158" </w:t>
        <w:br/>
        <w:t>}</w:t>
      </w:r>
    </w:p>
    <w:p>
      <w:r>
        <w:t>{</w:t>
        <w:br/>
        <w:t>Index 2048:</w:t>
      </w:r>
    </w:p>
    <w:p>
      <w:r>
        <w:t>Question : "Robert has 181 Marbles. Larry gave him 106 more. How many Marbles does Robert have altogether?"</w:t>
      </w:r>
    </w:p>
    <w:p>
      <w:r>
        <w:t>Equation : " X = 106 + 181"</w:t>
      </w:r>
    </w:p>
    <w:p>
      <w:r>
        <w:t xml:space="preserve">Answer : "287" </w:t>
        <w:br/>
        <w:t>}</w:t>
      </w:r>
    </w:p>
    <w:p>
      <w:r>
        <w:t>{</w:t>
        <w:br/>
        <w:t>Index 2049:</w:t>
      </w:r>
    </w:p>
    <w:p>
      <w:r>
        <w:t>Question : "Willis has 171 Marbles. Brian gave him 111 more. How many Marbles does Willis have add?"</w:t>
      </w:r>
    </w:p>
    <w:p>
      <w:r>
        <w:t>Equation : " X = 111 + 171"</w:t>
      </w:r>
    </w:p>
    <w:p>
      <w:r>
        <w:t xml:space="preserve">Answer : "282" </w:t>
        <w:br/>
        <w:t>}</w:t>
      </w:r>
    </w:p>
    <w:p>
      <w:r>
        <w:t>{</w:t>
        <w:br/>
        <w:t>Index 2050:</w:t>
      </w:r>
    </w:p>
    <w:p>
      <w:r>
        <w:t>Question : "Carmen has 165 Marbles. Mary gave him 71 more. How many Marbles does Carmen have all together?"</w:t>
      </w:r>
    </w:p>
    <w:p>
      <w:r>
        <w:t>Equation : " X = 71 + 165"</w:t>
      </w:r>
    </w:p>
    <w:p>
      <w:r>
        <w:t xml:space="preserve">Answer : "236" </w:t>
        <w:br/>
        <w:t>}</w:t>
      </w:r>
    </w:p>
    <w:p>
      <w:r>
        <w:t>{</w:t>
        <w:br/>
        <w:t>Index 2051:</w:t>
      </w:r>
    </w:p>
    <w:p>
      <w:r>
        <w:t>Question : "Orlando has 105 Marbles. Joseph gave him 112 more. How many Marbles does Orlando have in all?"</w:t>
      </w:r>
    </w:p>
    <w:p>
      <w:r>
        <w:t>Equation : " X = 112 + 105"</w:t>
      </w:r>
    </w:p>
    <w:p>
      <w:r>
        <w:t xml:space="preserve">Answer : "217" </w:t>
        <w:br/>
        <w:t>}</w:t>
      </w:r>
    </w:p>
    <w:p>
      <w:r>
        <w:t>{</w:t>
        <w:br/>
        <w:t>Index 2052:</w:t>
      </w:r>
    </w:p>
    <w:p>
      <w:r>
        <w:t>Question : "Karla has 124 Marbles. Marlene gave him 74 more. How many Marbles does Karla have to plus?"</w:t>
      </w:r>
    </w:p>
    <w:p>
      <w:r>
        <w:t>Equation : " X = 74 + 124"</w:t>
      </w:r>
    </w:p>
    <w:p>
      <w:r>
        <w:t xml:space="preserve">Answer : "198" </w:t>
        <w:br/>
        <w:t>}</w:t>
      </w:r>
    </w:p>
    <w:p>
      <w:r>
        <w:t>{</w:t>
        <w:br/>
        <w:t>Index 2053:</w:t>
      </w:r>
    </w:p>
    <w:p>
      <w:r>
        <w:t>Question : "Jessica has 19 Marbles. Miriam gave him 78 more. How many Marbles does Jessica have combined?"</w:t>
      </w:r>
    </w:p>
    <w:p>
      <w:r>
        <w:t>Equation : " X = 78 + 19"</w:t>
      </w:r>
    </w:p>
    <w:p>
      <w:r>
        <w:t xml:space="preserve">Answer : "97" </w:t>
        <w:br/>
        <w:t>}</w:t>
      </w:r>
    </w:p>
    <w:p>
      <w:r>
        <w:t>{</w:t>
        <w:br/>
        <w:t>Index 2054:</w:t>
      </w:r>
    </w:p>
    <w:p>
      <w:r>
        <w:t>Question : "Pamela has 197 Marbles. Leroy gave him 123 more. How many Marbles does Pamela have all together?"</w:t>
      </w:r>
    </w:p>
    <w:p>
      <w:r>
        <w:t>Equation : " X = 123 + 197"</w:t>
      </w:r>
    </w:p>
    <w:p>
      <w:r>
        <w:t xml:space="preserve">Answer : "320" </w:t>
        <w:br/>
        <w:t>}</w:t>
      </w:r>
    </w:p>
    <w:p>
      <w:r>
        <w:t>{</w:t>
        <w:br/>
        <w:t>Index 2055:</w:t>
      </w:r>
    </w:p>
    <w:p>
      <w:r>
        <w:t>Question : "Eugene has 148 Marbles. Lynda gave him 67 more. How many Marbles does Eugene have to plus?"</w:t>
      </w:r>
    </w:p>
    <w:p>
      <w:r>
        <w:t>Equation : " X = 67 + 148"</w:t>
      </w:r>
    </w:p>
    <w:p>
      <w:r>
        <w:t xml:space="preserve">Answer : "215" </w:t>
        <w:br/>
        <w:t>}</w:t>
      </w:r>
    </w:p>
    <w:p>
      <w:r>
        <w:t>{</w:t>
        <w:br/>
        <w:t>Index 2056:</w:t>
      </w:r>
    </w:p>
    <w:p>
      <w:r>
        <w:t>Question : "Katherine has 86 Marbles. Melissa gave him 164 more. How many Marbles does Katherine have how much?"</w:t>
      </w:r>
    </w:p>
    <w:p>
      <w:r>
        <w:t>Equation : " X = 164 + 86"</w:t>
      </w:r>
    </w:p>
    <w:p>
      <w:r>
        <w:t xml:space="preserve">Answer : "250" </w:t>
        <w:br/>
        <w:t>}</w:t>
      </w:r>
    </w:p>
    <w:p>
      <w:r>
        <w:t>{</w:t>
        <w:br/>
        <w:t>Index 2057:</w:t>
      </w:r>
    </w:p>
    <w:p>
      <w:r>
        <w:t>Question : "Valerie has 130 Marbles. John gave him 43 more. How many Marbles does Valerie have how much?"</w:t>
      </w:r>
    </w:p>
    <w:p>
      <w:r>
        <w:t>Equation : " X = 43 + 130"</w:t>
      </w:r>
    </w:p>
    <w:p>
      <w:r>
        <w:t xml:space="preserve">Answer : "173" </w:t>
        <w:br/>
        <w:t>}</w:t>
      </w:r>
    </w:p>
    <w:p>
      <w:r>
        <w:t>{</w:t>
        <w:br/>
        <w:t>Index 2058:</w:t>
      </w:r>
    </w:p>
    <w:p>
      <w:r>
        <w:t>Question : "Marilyn has 113 Marbles. David gave him 51 more. How many Marbles does Marilyn have to sum?"</w:t>
      </w:r>
    </w:p>
    <w:p>
      <w:r>
        <w:t>Equation : " X = 51 + 113"</w:t>
      </w:r>
    </w:p>
    <w:p>
      <w:r>
        <w:t xml:space="preserve">Answer : "164" </w:t>
        <w:br/>
        <w:t>}</w:t>
      </w:r>
    </w:p>
    <w:p>
      <w:r>
        <w:t>{</w:t>
        <w:br/>
        <w:t>Index 2059:</w:t>
      </w:r>
    </w:p>
    <w:p>
      <w:r>
        <w:t>Question : "James has 165 Marbles. Brenda gave him 18 more. How many Marbles does James have to sum?"</w:t>
      </w:r>
    </w:p>
    <w:p>
      <w:r>
        <w:t>Equation : " X = 18 + 165"</w:t>
      </w:r>
    </w:p>
    <w:p>
      <w:r>
        <w:t xml:space="preserve">Answer : "183" </w:t>
        <w:br/>
        <w:t>}</w:t>
      </w:r>
    </w:p>
    <w:p>
      <w:r>
        <w:t>{</w:t>
        <w:br/>
        <w:t>Index 2060:</w:t>
      </w:r>
    </w:p>
    <w:p>
      <w:r>
        <w:t>Question : "Patricia has 113 Marbles. Michael gave him 186 more. How many Marbles does Patricia have combined?"</w:t>
      </w:r>
    </w:p>
    <w:p>
      <w:r>
        <w:t>Equation : " X = 186 + 113"</w:t>
      </w:r>
    </w:p>
    <w:p>
      <w:r>
        <w:t xml:space="preserve">Answer : "299" </w:t>
        <w:br/>
        <w:t>}</w:t>
      </w:r>
    </w:p>
    <w:p>
      <w:r>
        <w:t>{</w:t>
        <w:br/>
        <w:t>Index 2061:</w:t>
      </w:r>
    </w:p>
    <w:p>
      <w:r>
        <w:t>Question : "Robert has 116 Marbles. Thomas gave him 2 more. How many Marbles does Robert have in all?"</w:t>
      </w:r>
    </w:p>
    <w:p>
      <w:r>
        <w:t>Equation : " X = 2 + 116"</w:t>
      </w:r>
    </w:p>
    <w:p>
      <w:r>
        <w:t xml:space="preserve">Answer : "118" </w:t>
        <w:br/>
        <w:t>}</w:t>
      </w:r>
    </w:p>
    <w:p>
      <w:r>
        <w:t>{</w:t>
        <w:br/>
        <w:t>Index 2062:</w:t>
      </w:r>
    </w:p>
    <w:p>
      <w:r>
        <w:t>Question : "Greg has 46 Marbles. Patty gave him 137 more. How many Marbles does Greg have join?"</w:t>
      </w:r>
    </w:p>
    <w:p>
      <w:r>
        <w:t>Equation : " X = 137 + 46"</w:t>
      </w:r>
    </w:p>
    <w:p>
      <w:r>
        <w:t xml:space="preserve">Answer : "183" </w:t>
        <w:br/>
        <w:t>}</w:t>
      </w:r>
    </w:p>
    <w:p>
      <w:r>
        <w:t>{</w:t>
        <w:br/>
        <w:t>Index 2063:</w:t>
      </w:r>
    </w:p>
    <w:p>
      <w:r>
        <w:t>Question : "Shawn has 11 Marbles. Steve gave him 196 more. How many Marbles does Shawn have join?"</w:t>
      </w:r>
    </w:p>
    <w:p>
      <w:r>
        <w:t>Equation : " X = 196 + 11"</w:t>
      </w:r>
    </w:p>
    <w:p>
      <w:r>
        <w:t xml:space="preserve">Answer : "207" </w:t>
        <w:br/>
        <w:t>}</w:t>
      </w:r>
    </w:p>
    <w:p>
      <w:r>
        <w:t>{</w:t>
        <w:br/>
        <w:t>Index 2064:</w:t>
      </w:r>
    </w:p>
    <w:p>
      <w:r>
        <w:t>Question : "Jose has 51 Marbles. Norman gave him 140 more. How many Marbles does Jose have altogether?"</w:t>
      </w:r>
    </w:p>
    <w:p>
      <w:r>
        <w:t>Equation : " X = 140 + 51"</w:t>
      </w:r>
    </w:p>
    <w:p>
      <w:r>
        <w:t xml:space="preserve">Answer : "191" </w:t>
        <w:br/>
        <w:t>}</w:t>
      </w:r>
    </w:p>
    <w:p>
      <w:r>
        <w:t>{</w:t>
        <w:br/>
        <w:t>Index 2065:</w:t>
      </w:r>
    </w:p>
    <w:p>
      <w:r>
        <w:t>Question : "Susan has 112 Marbles. Deborah gave him 22 more. How many Marbles does Susan have join?"</w:t>
      </w:r>
    </w:p>
    <w:p>
      <w:r>
        <w:t>Equation : " X = 22 + 112"</w:t>
      </w:r>
    </w:p>
    <w:p>
      <w:r>
        <w:t xml:space="preserve">Answer : "134" </w:t>
        <w:br/>
        <w:t>}</w:t>
      </w:r>
    </w:p>
    <w:p>
      <w:r>
        <w:t>{</w:t>
        <w:br/>
        <w:t>Index 2066:</w:t>
      </w:r>
    </w:p>
    <w:p>
      <w:r>
        <w:t>Question : "Glenn has 63 Marbles. Carol gave him 118 more. How many Marbles does Glenn have all?"</w:t>
      </w:r>
    </w:p>
    <w:p>
      <w:r>
        <w:t>Equation : " X = 118 + 63"</w:t>
      </w:r>
    </w:p>
    <w:p>
      <w:r>
        <w:t xml:space="preserve">Answer : "181" </w:t>
        <w:br/>
        <w:t>}</w:t>
      </w:r>
    </w:p>
    <w:p>
      <w:r>
        <w:t>{</w:t>
        <w:br/>
        <w:t>Index 2067:</w:t>
      </w:r>
    </w:p>
    <w:p>
      <w:r>
        <w:t>Question : "Ronald has 25 Marbles. Edward gave him 30 more. How many Marbles does Ronald have increased by?"</w:t>
      </w:r>
    </w:p>
    <w:p>
      <w:r>
        <w:t>Equation : " X = 30 + 25"</w:t>
      </w:r>
    </w:p>
    <w:p>
      <w:r>
        <w:t xml:space="preserve">Answer : "55" </w:t>
        <w:br/>
        <w:t>}</w:t>
      </w:r>
    </w:p>
    <w:p>
      <w:r>
        <w:t>{</w:t>
        <w:br/>
        <w:t>Index 2068:</w:t>
      </w:r>
    </w:p>
    <w:p>
      <w:r>
        <w:t>Question : "Thomas has 48 Marbles. Paula gave him 177 more. How many Marbles does Thomas have add?"</w:t>
      </w:r>
    </w:p>
    <w:p>
      <w:r>
        <w:t>Equation : " X = 177 + 48"</w:t>
      </w:r>
    </w:p>
    <w:p>
      <w:r>
        <w:t xml:space="preserve">Answer : "225" </w:t>
        <w:br/>
        <w:t>}</w:t>
      </w:r>
    </w:p>
    <w:p>
      <w:r>
        <w:t>{</w:t>
        <w:br/>
        <w:t>Index 2069:</w:t>
      </w:r>
    </w:p>
    <w:p>
      <w:r>
        <w:t>Question : "Elise has 87 Marbles. Miguel gave him 158 more. How many Marbles does Elise have increased by?"</w:t>
      </w:r>
    </w:p>
    <w:p>
      <w:r>
        <w:t>Equation : " X = 158 + 87"</w:t>
      </w:r>
    </w:p>
    <w:p>
      <w:r>
        <w:t xml:space="preserve">Answer : "245" </w:t>
        <w:br/>
        <w:t>}</w:t>
      </w:r>
    </w:p>
    <w:p>
      <w:r>
        <w:t>{</w:t>
        <w:br/>
        <w:t>Index 2070:</w:t>
      </w:r>
    </w:p>
    <w:p>
      <w:r>
        <w:t>Question : "Karen has 64 Marbles. Rachel gave him 191 more. How many Marbles does Karen have join?"</w:t>
      </w:r>
    </w:p>
    <w:p>
      <w:r>
        <w:t>Equation : " X = 191 + 64"</w:t>
      </w:r>
    </w:p>
    <w:p>
      <w:r>
        <w:t xml:space="preserve">Answer : "255" </w:t>
        <w:br/>
        <w:t>}</w:t>
      </w:r>
    </w:p>
    <w:p>
      <w:r>
        <w:t>{</w:t>
        <w:br/>
        <w:t>Index 2071:</w:t>
      </w:r>
    </w:p>
    <w:p>
      <w:r>
        <w:t>Question : "William has 76 Marbles. Rosanna gave him 126 more. How many Marbles does William have add?"</w:t>
      </w:r>
    </w:p>
    <w:p>
      <w:r>
        <w:t>Equation : " X = 126 + 76"</w:t>
      </w:r>
    </w:p>
    <w:p>
      <w:r>
        <w:t xml:space="preserve">Answer : "202" </w:t>
        <w:br/>
        <w:t>}</w:t>
      </w:r>
    </w:p>
    <w:p>
      <w:r>
        <w:t>{</w:t>
        <w:br/>
        <w:t>Index 2072:</w:t>
      </w:r>
    </w:p>
    <w:p>
      <w:r>
        <w:t>Question : "Jeffrey has 190 Marbles. James gave him 164 more. How many Marbles does Jeffrey have all together?"</w:t>
      </w:r>
    </w:p>
    <w:p>
      <w:r>
        <w:t>Equation : " X = 164 + 190"</w:t>
      </w:r>
    </w:p>
    <w:p>
      <w:r>
        <w:t xml:space="preserve">Answer : "354" </w:t>
        <w:br/>
        <w:t>}</w:t>
      </w:r>
    </w:p>
    <w:p>
      <w:r>
        <w:t>{</w:t>
        <w:br/>
        <w:t>Index 2073:</w:t>
      </w:r>
    </w:p>
    <w:p>
      <w:r>
        <w:t>Question : "Della has 154 Marbles. Allen gave him 187 more. How many Marbles does Della have combined?"</w:t>
      </w:r>
    </w:p>
    <w:p>
      <w:r>
        <w:t>Equation : " X = 187 + 154"</w:t>
      </w:r>
    </w:p>
    <w:p>
      <w:r>
        <w:t xml:space="preserve">Answer : "341" </w:t>
        <w:br/>
        <w:t>}</w:t>
      </w:r>
    </w:p>
    <w:p>
      <w:r>
        <w:t>{</w:t>
        <w:br/>
        <w:t>Index 2074:</w:t>
      </w:r>
    </w:p>
    <w:p>
      <w:r>
        <w:t>Question : "Roberto has 126 Marbles. Robin gave him 186 more. How many Marbles does Roberto have add?"</w:t>
      </w:r>
    </w:p>
    <w:p>
      <w:r>
        <w:t>Equation : " X = 186 + 126"</w:t>
      </w:r>
    </w:p>
    <w:p>
      <w:r>
        <w:t xml:space="preserve">Answer : "312" </w:t>
        <w:br/>
        <w:t>}</w:t>
      </w:r>
    </w:p>
    <w:p>
      <w:r>
        <w:t>{</w:t>
        <w:br/>
        <w:t>Index 2075:</w:t>
      </w:r>
    </w:p>
    <w:p>
      <w:r>
        <w:t>Question : "Barbara has 120 Marbles. Michael gave him 135 more. How many Marbles does Barbara have add?"</w:t>
      </w:r>
    </w:p>
    <w:p>
      <w:r>
        <w:t>Equation : " X = 135 + 120"</w:t>
      </w:r>
    </w:p>
    <w:p>
      <w:r>
        <w:t xml:space="preserve">Answer : "255" </w:t>
        <w:br/>
        <w:t>}</w:t>
      </w:r>
    </w:p>
    <w:p>
      <w:r>
        <w:t>{</w:t>
        <w:br/>
        <w:t>Index 2076:</w:t>
      </w:r>
    </w:p>
    <w:p>
      <w:r>
        <w:t>Question : "Darrell has 123 Marbles. Cynthia gave him 54 more. How many Marbles does Darrell have increased by?"</w:t>
      </w:r>
    </w:p>
    <w:p>
      <w:r>
        <w:t>Equation : " X = 54 + 123"</w:t>
      </w:r>
    </w:p>
    <w:p>
      <w:r>
        <w:t xml:space="preserve">Answer : "177" </w:t>
        <w:br/>
        <w:t>}</w:t>
      </w:r>
    </w:p>
    <w:p>
      <w:r>
        <w:t>{</w:t>
        <w:br/>
        <w:t>Index 2077:</w:t>
      </w:r>
    </w:p>
    <w:p>
      <w:r>
        <w:t>Question : "Justin has 83 Marbles. Elizabeth gave him 112 more. How many Marbles does Justin have all together?"</w:t>
      </w:r>
    </w:p>
    <w:p>
      <w:r>
        <w:t>Equation : " X = 112 + 83"</w:t>
      </w:r>
    </w:p>
    <w:p>
      <w:r>
        <w:t xml:space="preserve">Answer : "195" </w:t>
        <w:br/>
        <w:t>}</w:t>
      </w:r>
    </w:p>
    <w:p>
      <w:r>
        <w:t>{</w:t>
        <w:br/>
        <w:t>Index 2078:</w:t>
      </w:r>
    </w:p>
    <w:p>
      <w:r>
        <w:t>Question : "Lori has 115 Marbles. Peter gave him 108 more. How many Marbles does Lori have how much?"</w:t>
      </w:r>
    </w:p>
    <w:p>
      <w:r>
        <w:t>Equation : " X = 108 + 115"</w:t>
      </w:r>
    </w:p>
    <w:p>
      <w:r>
        <w:t xml:space="preserve">Answer : "223" </w:t>
        <w:br/>
        <w:t>}</w:t>
      </w:r>
    </w:p>
    <w:p>
      <w:r>
        <w:t>{</w:t>
        <w:br/>
        <w:t>Index 2079:</w:t>
      </w:r>
    </w:p>
    <w:p>
      <w:r>
        <w:t>Question : "Brenda has 80 Marbles. Donald gave him 162 more. How many Marbles does Brenda have join?"</w:t>
      </w:r>
    </w:p>
    <w:p>
      <w:r>
        <w:t>Equation : " X = 162 + 80"</w:t>
      </w:r>
    </w:p>
    <w:p>
      <w:r>
        <w:t xml:space="preserve">Answer : "242" </w:t>
        <w:br/>
        <w:t>}</w:t>
      </w:r>
    </w:p>
    <w:p>
      <w:r>
        <w:t>{</w:t>
        <w:br/>
        <w:t>Index 2080:</w:t>
      </w:r>
    </w:p>
    <w:p>
      <w:r>
        <w:t>Question : "Beverly has 128 Marbles. Darcey gave him 166 more. How many Marbles does Beverly have to sum?"</w:t>
      </w:r>
    </w:p>
    <w:p>
      <w:r>
        <w:t>Equation : " X = 166 + 128"</w:t>
      </w:r>
    </w:p>
    <w:p>
      <w:r>
        <w:t xml:space="preserve">Answer : "294" </w:t>
        <w:br/>
        <w:t>}</w:t>
      </w:r>
    </w:p>
    <w:p>
      <w:r>
        <w:t>{</w:t>
        <w:br/>
        <w:t>Index 2081:</w:t>
      </w:r>
    </w:p>
    <w:p>
      <w:r>
        <w:t>Question : "Sarah has 13 Marbles. Alyssa gave him 64 more. How many Marbles does Sarah have how much?"</w:t>
      </w:r>
    </w:p>
    <w:p>
      <w:r>
        <w:t>Equation : " X = 64 + 13"</w:t>
      </w:r>
    </w:p>
    <w:p>
      <w:r>
        <w:t xml:space="preserve">Answer : "77" </w:t>
        <w:br/>
        <w:t>}</w:t>
      </w:r>
    </w:p>
    <w:p>
      <w:r>
        <w:t>{</w:t>
        <w:br/>
        <w:t>Index 2082:</w:t>
      </w:r>
    </w:p>
    <w:p>
      <w:r>
        <w:t>Question : "Erich has 61 Marbles. Morris gave him 48 more. How many Marbles does Erich have join?"</w:t>
      </w:r>
    </w:p>
    <w:p>
      <w:r>
        <w:t>Equation : " X = 48 + 61"</w:t>
      </w:r>
    </w:p>
    <w:p>
      <w:r>
        <w:t xml:space="preserve">Answer : "109" </w:t>
        <w:br/>
        <w:t>}</w:t>
      </w:r>
    </w:p>
    <w:p>
      <w:r>
        <w:t>{</w:t>
        <w:br/>
        <w:t>Index 2083:</w:t>
      </w:r>
    </w:p>
    <w:p>
      <w:r>
        <w:t>Question : "Walter has 180 Marbles. Constance gave him 177 more. How many Marbles does Walter have total?"</w:t>
      </w:r>
    </w:p>
    <w:p>
      <w:r>
        <w:t>Equation : " X = 177 + 180"</w:t>
      </w:r>
    </w:p>
    <w:p>
      <w:r>
        <w:t xml:space="preserve">Answer : "357" </w:t>
        <w:br/>
        <w:t>}</w:t>
      </w:r>
    </w:p>
    <w:p>
      <w:r>
        <w:t>{</w:t>
        <w:br/>
        <w:t>Index 2084:</w:t>
      </w:r>
    </w:p>
    <w:p>
      <w:r>
        <w:t>Question : "Rosa has 181 Marbles. Alicia gave him 120 more. How many Marbles does Rosa have all together?"</w:t>
      </w:r>
    </w:p>
    <w:p>
      <w:r>
        <w:t>Equation : " X = 120 + 181"</w:t>
      </w:r>
    </w:p>
    <w:p>
      <w:r>
        <w:t xml:space="preserve">Answer : "301" </w:t>
        <w:br/>
        <w:t>}</w:t>
      </w:r>
    </w:p>
    <w:p>
      <w:r>
        <w:t>{</w:t>
        <w:br/>
        <w:t>Index 2085:</w:t>
      </w:r>
    </w:p>
    <w:p>
      <w:r>
        <w:t>Question : "Wanda has 183 Marbles. Michael gave him 52 more. How many Marbles does Wanda have add?"</w:t>
      </w:r>
    </w:p>
    <w:p>
      <w:r>
        <w:t>Equation : " X = 52 + 183"</w:t>
      </w:r>
    </w:p>
    <w:p>
      <w:r>
        <w:t xml:space="preserve">Answer : "235" </w:t>
        <w:br/>
        <w:t>}</w:t>
      </w:r>
    </w:p>
    <w:p>
      <w:r>
        <w:t>{</w:t>
        <w:br/>
        <w:t>Index 2086:</w:t>
      </w:r>
    </w:p>
    <w:p>
      <w:r>
        <w:t>Question : "Suzette has 17 Marbles. Becky gave him 30 more. How many Marbles does Suzette have to sum?"</w:t>
      </w:r>
    </w:p>
    <w:p>
      <w:r>
        <w:t>Equation : " X = 30 + 17"</w:t>
      </w:r>
    </w:p>
    <w:p>
      <w:r>
        <w:t xml:space="preserve">Answer : "47" </w:t>
        <w:br/>
        <w:t>}</w:t>
      </w:r>
    </w:p>
    <w:p>
      <w:r>
        <w:t>{</w:t>
        <w:br/>
        <w:t>Index 2087:</w:t>
      </w:r>
    </w:p>
    <w:p>
      <w:r>
        <w:t>Question : "John has 24 Marbles. Tama gave him 60 more. How many Marbles does John have increased by?"</w:t>
      </w:r>
    </w:p>
    <w:p>
      <w:r>
        <w:t>Equation : " X = 60 + 24"</w:t>
      </w:r>
    </w:p>
    <w:p>
      <w:r>
        <w:t xml:space="preserve">Answer : "84" </w:t>
        <w:br/>
        <w:t>}</w:t>
      </w:r>
    </w:p>
    <w:p>
      <w:r>
        <w:t>{</w:t>
        <w:br/>
        <w:t>Index 2088:</w:t>
      </w:r>
    </w:p>
    <w:p>
      <w:r>
        <w:t>Question : "Jennifer has 107 Marbles. Noelle gave him 138 more. How many Marbles does Jennifer have combined?"</w:t>
      </w:r>
    </w:p>
    <w:p>
      <w:r>
        <w:t>Equation : " X = 138 + 107"</w:t>
      </w:r>
    </w:p>
    <w:p>
      <w:r>
        <w:t xml:space="preserve">Answer : "245" </w:t>
        <w:br/>
        <w:t>}</w:t>
      </w:r>
    </w:p>
    <w:p>
      <w:r>
        <w:t>{</w:t>
        <w:br/>
        <w:t>Index 2089:</w:t>
      </w:r>
    </w:p>
    <w:p>
      <w:r>
        <w:t>Question : "Lindsey has 106 Marbles. Chris gave him 174 more. How many Marbles does Lindsey have to sum?"</w:t>
      </w:r>
    </w:p>
    <w:p>
      <w:r>
        <w:t>Equation : " X = 174 + 106"</w:t>
      </w:r>
    </w:p>
    <w:p>
      <w:r>
        <w:t xml:space="preserve">Answer : "280" </w:t>
        <w:br/>
        <w:t>}</w:t>
      </w:r>
    </w:p>
    <w:p>
      <w:r>
        <w:t>{</w:t>
        <w:br/>
        <w:t>Index 2090:</w:t>
      </w:r>
    </w:p>
    <w:p>
      <w:r>
        <w:t>Question : "Suzanne has 144 Marbles. Brian gave him 181 more. How many Marbles does Suzanne have all together?"</w:t>
      </w:r>
    </w:p>
    <w:p>
      <w:r>
        <w:t>Equation : " X = 181 + 144"</w:t>
      </w:r>
    </w:p>
    <w:p>
      <w:r>
        <w:t xml:space="preserve">Answer : "325" </w:t>
        <w:br/>
        <w:t>}</w:t>
      </w:r>
    </w:p>
    <w:p>
      <w:r>
        <w:t>{</w:t>
        <w:br/>
        <w:t>Index 2091:</w:t>
      </w:r>
    </w:p>
    <w:p>
      <w:r>
        <w:t>Question : "Matt has 49 Marbles. Diana gave him 164 more. How many Marbles does Matt have together?"</w:t>
      </w:r>
    </w:p>
    <w:p>
      <w:r>
        <w:t>Equation : " X = 164 + 49"</w:t>
      </w:r>
    </w:p>
    <w:p>
      <w:r>
        <w:t xml:space="preserve">Answer : "213" </w:t>
        <w:br/>
        <w:t>}</w:t>
      </w:r>
    </w:p>
    <w:p>
      <w:r>
        <w:t>{</w:t>
        <w:br/>
        <w:t>Index 2092:</w:t>
      </w:r>
    </w:p>
    <w:p>
      <w:r>
        <w:t>Question : "Gary has 143 Marbles. Darius gave him 29 more. How many Marbles does Gary have how much?"</w:t>
      </w:r>
    </w:p>
    <w:p>
      <w:r>
        <w:t>Equation : " X = 29 + 143"</w:t>
      </w:r>
    </w:p>
    <w:p>
      <w:r>
        <w:t xml:space="preserve">Answer : "172" </w:t>
        <w:br/>
        <w:t>}</w:t>
      </w:r>
    </w:p>
    <w:p>
      <w:r>
        <w:t>{</w:t>
        <w:br/>
        <w:t>Index 2093:</w:t>
      </w:r>
    </w:p>
    <w:p>
      <w:r>
        <w:t>Question : "Shirley has 8 Marbles. Russell gave him 69 more. How many Marbles does Shirley have all together?"</w:t>
      </w:r>
    </w:p>
    <w:p>
      <w:r>
        <w:t>Equation : " X = 69 + 8"</w:t>
      </w:r>
    </w:p>
    <w:p>
      <w:r>
        <w:t xml:space="preserve">Answer : "77" </w:t>
        <w:br/>
        <w:t>}</w:t>
      </w:r>
    </w:p>
    <w:p>
      <w:r>
        <w:t>{</w:t>
        <w:br/>
        <w:t>Index 2094:</w:t>
      </w:r>
    </w:p>
    <w:p>
      <w:r>
        <w:t>Question : "Kristen has 162 Marbles. Janice gave him 105 more. How many Marbles does Kristen have all?"</w:t>
      </w:r>
    </w:p>
    <w:p>
      <w:r>
        <w:t>Equation : " X = 105 + 162"</w:t>
      </w:r>
    </w:p>
    <w:p>
      <w:r>
        <w:t xml:space="preserve">Answer : "267" </w:t>
        <w:br/>
        <w:t>}</w:t>
      </w:r>
    </w:p>
    <w:p>
      <w:r>
        <w:t>{</w:t>
        <w:br/>
        <w:t>Index 2095:</w:t>
      </w:r>
    </w:p>
    <w:p>
      <w:r>
        <w:t>Question : "William has 164 Marbles. Alma gave him 134 more. How many Marbles does William have how much?"</w:t>
      </w:r>
    </w:p>
    <w:p>
      <w:r>
        <w:t>Equation : " X = 134 + 164"</w:t>
      </w:r>
    </w:p>
    <w:p>
      <w:r>
        <w:t xml:space="preserve">Answer : "298" </w:t>
        <w:br/>
        <w:t>}</w:t>
      </w:r>
    </w:p>
    <w:p>
      <w:r>
        <w:t>{</w:t>
        <w:br/>
        <w:t>Index 2096:</w:t>
      </w:r>
    </w:p>
    <w:p>
      <w:r>
        <w:t>Question : "Katherine has 49 Marbles. Russell gave him 176 more. How many Marbles does Katherine have together?"</w:t>
      </w:r>
    </w:p>
    <w:p>
      <w:r>
        <w:t>Equation : " X = 176 + 49"</w:t>
      </w:r>
    </w:p>
    <w:p>
      <w:r>
        <w:t xml:space="preserve">Answer : "225" </w:t>
        <w:br/>
        <w:t>}</w:t>
      </w:r>
    </w:p>
    <w:p>
      <w:r>
        <w:t>{</w:t>
        <w:br/>
        <w:t>Index 2097:</w:t>
      </w:r>
    </w:p>
    <w:p>
      <w:r>
        <w:t>Question : "Jorge has 12 Marbles. May gave him 169 more. How many Marbles does Jorge have combined?"</w:t>
      </w:r>
    </w:p>
    <w:p>
      <w:r>
        <w:t>Equation : " X = 169 + 12"</w:t>
      </w:r>
    </w:p>
    <w:p>
      <w:r>
        <w:t xml:space="preserve">Answer : "181" </w:t>
        <w:br/>
        <w:t>}</w:t>
      </w:r>
    </w:p>
    <w:p>
      <w:r>
        <w:t>{</w:t>
        <w:br/>
        <w:t>Index 2098:</w:t>
      </w:r>
    </w:p>
    <w:p>
      <w:r>
        <w:t>Question : "Gary has 4 Marbles. Michael gave him 18 more. How many Marbles does Gary have increased by?"</w:t>
      </w:r>
    </w:p>
    <w:p>
      <w:r>
        <w:t>Equation : " X = 18 + 4"</w:t>
      </w:r>
    </w:p>
    <w:p>
      <w:r>
        <w:t xml:space="preserve">Answer : "22" </w:t>
        <w:br/>
        <w:t>}</w:t>
      </w:r>
    </w:p>
    <w:p>
      <w:r>
        <w:t>{</w:t>
        <w:br/>
        <w:t>Index 2099:</w:t>
      </w:r>
    </w:p>
    <w:p>
      <w:r>
        <w:t>Question : "Danial has 163 Marbles. Christina gave him 1 more. How many Marbles does Danial have join?"</w:t>
      </w:r>
    </w:p>
    <w:p>
      <w:r>
        <w:t>Equation : " X = 1 + 163"</w:t>
      </w:r>
    </w:p>
    <w:p>
      <w:r>
        <w:t xml:space="preserve">Answer : "164" </w:t>
        <w:br/>
        <w:t>}</w:t>
      </w:r>
    </w:p>
    <w:p>
      <w:r>
        <w:t>{</w:t>
        <w:br/>
        <w:t>Index 2100:</w:t>
      </w:r>
    </w:p>
    <w:p>
      <w:r>
        <w:t>Question : "Paul has 15 Marbles. William gave him 12 more. How many Marbles does Paul have add?"</w:t>
      </w:r>
    </w:p>
    <w:p>
      <w:r>
        <w:t>Equation : " X = 12 + 15"</w:t>
      </w:r>
    </w:p>
    <w:p>
      <w:r>
        <w:t xml:space="preserve">Answer : "27" </w:t>
        <w:br/>
        <w:t>}</w:t>
      </w:r>
    </w:p>
    <w:p>
      <w:r>
        <w:t>{</w:t>
        <w:br/>
        <w:t>Index 2101:</w:t>
      </w:r>
    </w:p>
    <w:p>
      <w:r>
        <w:t>Question : "Mildred has 95 Marbles. Marguerite gave him 48 more. How many Marbles does Mildred have add?"</w:t>
      </w:r>
    </w:p>
    <w:p>
      <w:r>
        <w:t>Equation : " X = 48 + 95"</w:t>
      </w:r>
    </w:p>
    <w:p>
      <w:r>
        <w:t xml:space="preserve">Answer : "143" </w:t>
        <w:br/>
        <w:t>}</w:t>
      </w:r>
    </w:p>
    <w:p>
      <w:r>
        <w:t>{</w:t>
        <w:br/>
        <w:t>Index 2102:</w:t>
      </w:r>
    </w:p>
    <w:p>
      <w:r>
        <w:t>Question : "Malorie has 18 Marbles. Jeffrey gave him 40 more. How many Marbles does Malorie have increased by?"</w:t>
      </w:r>
    </w:p>
    <w:p>
      <w:r>
        <w:t>Equation : " X = 40 + 18"</w:t>
      </w:r>
    </w:p>
    <w:p>
      <w:r>
        <w:t xml:space="preserve">Answer : "58" </w:t>
        <w:br/>
        <w:t>}</w:t>
      </w:r>
    </w:p>
    <w:p>
      <w:r>
        <w:t>{</w:t>
        <w:br/>
        <w:t>Index 2103:</w:t>
      </w:r>
    </w:p>
    <w:p>
      <w:r>
        <w:t>Question : "Sandra has 193 Marbles. Wilbur gave him 56 more. How many Marbles does Sandra have increased by?"</w:t>
      </w:r>
    </w:p>
    <w:p>
      <w:r>
        <w:t>Equation : " X = 56 + 193"</w:t>
      </w:r>
    </w:p>
    <w:p>
      <w:r>
        <w:t xml:space="preserve">Answer : "249" </w:t>
        <w:br/>
        <w:t>}</w:t>
      </w:r>
    </w:p>
    <w:p>
      <w:r>
        <w:t>{</w:t>
        <w:br/>
        <w:t>Index 2104:</w:t>
      </w:r>
    </w:p>
    <w:p>
      <w:r>
        <w:t>Question : "Guillermo has 79 Marbles. Lisa gave him 178 more. How many Marbles does Guillermo have total?"</w:t>
      </w:r>
    </w:p>
    <w:p>
      <w:r>
        <w:t>Equation : " X = 178 + 79"</w:t>
      </w:r>
    </w:p>
    <w:p>
      <w:r>
        <w:t xml:space="preserve">Answer : "257" </w:t>
        <w:br/>
        <w:t>}</w:t>
      </w:r>
    </w:p>
    <w:p>
      <w:r>
        <w:t>{</w:t>
        <w:br/>
        <w:t>Index 2105:</w:t>
      </w:r>
    </w:p>
    <w:p>
      <w:r>
        <w:t>Question : "Harry has 22 Marbles. Sharon gave him 187 more. How many Marbles does Harry have to plus?"</w:t>
      </w:r>
    </w:p>
    <w:p>
      <w:r>
        <w:t>Equation : " X = 187 + 22"</w:t>
      </w:r>
    </w:p>
    <w:p>
      <w:r>
        <w:t xml:space="preserve">Answer : "209" </w:t>
        <w:br/>
        <w:t>}</w:t>
      </w:r>
    </w:p>
    <w:p>
      <w:r>
        <w:t>{</w:t>
        <w:br/>
        <w:t>Index 2106:</w:t>
      </w:r>
    </w:p>
    <w:p>
      <w:r>
        <w:t>Question : "Marla has 46 Marbles. Allen gave him 102 more. How many Marbles does Marla have combined?"</w:t>
      </w:r>
    </w:p>
    <w:p>
      <w:r>
        <w:t>Equation : " X = 102 + 46"</w:t>
      </w:r>
    </w:p>
    <w:p>
      <w:r>
        <w:t xml:space="preserve">Answer : "148" </w:t>
        <w:br/>
        <w:t>}</w:t>
      </w:r>
    </w:p>
    <w:p>
      <w:r>
        <w:t>{</w:t>
        <w:br/>
        <w:t>Index 2107:</w:t>
      </w:r>
    </w:p>
    <w:p>
      <w:r>
        <w:t>Question : "Alice has 93 Marbles. Bruce gave him 17 more. How many Marbles does Alice have together?"</w:t>
      </w:r>
    </w:p>
    <w:p>
      <w:r>
        <w:t>Equation : " X = 17 + 93"</w:t>
      </w:r>
    </w:p>
    <w:p>
      <w:r>
        <w:t xml:space="preserve">Answer : "110" </w:t>
        <w:br/>
        <w:t>}</w:t>
      </w:r>
    </w:p>
    <w:p>
      <w:r>
        <w:t>{</w:t>
        <w:br/>
        <w:t>Index 2108:</w:t>
      </w:r>
    </w:p>
    <w:p>
      <w:r>
        <w:t>Question : "Robert has 4 Marbles. Douglas gave him 163 more. How many Marbles does Robert have how much?"</w:t>
      </w:r>
    </w:p>
    <w:p>
      <w:r>
        <w:t>Equation : " X = 163 + 4"</w:t>
      </w:r>
    </w:p>
    <w:p>
      <w:r>
        <w:t xml:space="preserve">Answer : "167" </w:t>
        <w:br/>
        <w:t>}</w:t>
      </w:r>
    </w:p>
    <w:p>
      <w:r>
        <w:t>{</w:t>
        <w:br/>
        <w:t>Index 2109:</w:t>
      </w:r>
    </w:p>
    <w:p>
      <w:r>
        <w:t>Question : "Sean has 87 Marbles. Charles gave him 133 more. How many Marbles does Sean have together?"</w:t>
      </w:r>
    </w:p>
    <w:p>
      <w:r>
        <w:t>Equation : " X = 133 + 87"</w:t>
      </w:r>
    </w:p>
    <w:p>
      <w:r>
        <w:t xml:space="preserve">Answer : "220" </w:t>
        <w:br/>
        <w:t>}</w:t>
      </w:r>
    </w:p>
    <w:p>
      <w:r>
        <w:t>{</w:t>
        <w:br/>
        <w:t>Index 2110:</w:t>
      </w:r>
    </w:p>
    <w:p>
      <w:r>
        <w:t>Question : "Everett has 119 Marbles. Kari gave him 100 more. How many Marbles does Everett have add?"</w:t>
      </w:r>
    </w:p>
    <w:p>
      <w:r>
        <w:t>Equation : " X = 100 + 119"</w:t>
      </w:r>
    </w:p>
    <w:p>
      <w:r>
        <w:t xml:space="preserve">Answer : "219" </w:t>
        <w:br/>
        <w:t>}</w:t>
      </w:r>
    </w:p>
    <w:p>
      <w:r>
        <w:t>{</w:t>
        <w:br/>
        <w:t>Index 2111:</w:t>
      </w:r>
    </w:p>
    <w:p>
      <w:r>
        <w:t>Question : "Eva has 167 Marbles. James gave him 174 more. How many Marbles does Eva have all together?"</w:t>
      </w:r>
    </w:p>
    <w:p>
      <w:r>
        <w:t>Equation : " X = 174 + 167"</w:t>
      </w:r>
    </w:p>
    <w:p>
      <w:r>
        <w:t xml:space="preserve">Answer : "341" </w:t>
        <w:br/>
        <w:t>}</w:t>
      </w:r>
    </w:p>
    <w:p>
      <w:r>
        <w:t>{</w:t>
        <w:br/>
        <w:t>Index 2112:</w:t>
      </w:r>
    </w:p>
    <w:p>
      <w:r>
        <w:t>Question : "Betty has 140 Marbles. Karen gave him 79 more. How many Marbles does Betty have to sum?"</w:t>
      </w:r>
    </w:p>
    <w:p>
      <w:r>
        <w:t>Equation : " X = 79 + 140"</w:t>
      </w:r>
    </w:p>
    <w:p>
      <w:r>
        <w:t xml:space="preserve">Answer : "219" </w:t>
        <w:br/>
        <w:t>}</w:t>
      </w:r>
    </w:p>
    <w:p>
      <w:r>
        <w:t>{</w:t>
        <w:br/>
        <w:t>Index 2113:</w:t>
      </w:r>
    </w:p>
    <w:p>
      <w:r>
        <w:t>Question : "Monica has 55 Marbles. Douglas gave him 153 more. How many Marbles does Monica have combined?"</w:t>
      </w:r>
    </w:p>
    <w:p>
      <w:r>
        <w:t>Equation : " X = 153 + 55"</w:t>
      </w:r>
    </w:p>
    <w:p>
      <w:r>
        <w:t xml:space="preserve">Answer : "208" </w:t>
        <w:br/>
        <w:t>}</w:t>
      </w:r>
    </w:p>
    <w:p>
      <w:r>
        <w:t>{</w:t>
        <w:br/>
        <w:t>Index 2114:</w:t>
      </w:r>
    </w:p>
    <w:p>
      <w:r>
        <w:t>Question : "Daniel has 17 Marbles. Corrine gave him 110 more. How many Marbles does Daniel have combined?"</w:t>
      </w:r>
    </w:p>
    <w:p>
      <w:r>
        <w:t>Equation : " X = 110 + 17"</w:t>
      </w:r>
    </w:p>
    <w:p>
      <w:r>
        <w:t xml:space="preserve">Answer : "127" </w:t>
        <w:br/>
        <w:t>}</w:t>
      </w:r>
    </w:p>
    <w:p>
      <w:r>
        <w:t>{</w:t>
        <w:br/>
        <w:t>Index 2115:</w:t>
      </w:r>
    </w:p>
    <w:p>
      <w:r>
        <w:t>Question : "Colleen has 117 Marbles. Gary gave him 189 more. How many Marbles does Colleen have add?"</w:t>
      </w:r>
    </w:p>
    <w:p>
      <w:r>
        <w:t>Equation : " X = 189 + 117"</w:t>
      </w:r>
    </w:p>
    <w:p>
      <w:r>
        <w:t xml:space="preserve">Answer : "306" </w:t>
        <w:br/>
        <w:t>}</w:t>
      </w:r>
    </w:p>
    <w:p>
      <w:r>
        <w:t>{</w:t>
        <w:br/>
        <w:t>Index 2116:</w:t>
      </w:r>
    </w:p>
    <w:p>
      <w:r>
        <w:t>Question : "Deloris has 58 Marbles. Colin gave him 134 more. How many Marbles does Deloris have altogether?"</w:t>
      </w:r>
    </w:p>
    <w:p>
      <w:r>
        <w:t>Equation : " X = 134 + 58"</w:t>
      </w:r>
    </w:p>
    <w:p>
      <w:r>
        <w:t xml:space="preserve">Answer : "192" </w:t>
        <w:br/>
        <w:t>}</w:t>
      </w:r>
    </w:p>
    <w:p>
      <w:r>
        <w:t>{</w:t>
        <w:br/>
        <w:t>Index 2117:</w:t>
      </w:r>
    </w:p>
    <w:p>
      <w:r>
        <w:t>Question : "Bruce has 36 Marbles. Donald gave him 81 more. How many Marbles does Bruce have to plus?"</w:t>
      </w:r>
    </w:p>
    <w:p>
      <w:r>
        <w:t>Equation : " X = 81 + 36"</w:t>
      </w:r>
    </w:p>
    <w:p>
      <w:r>
        <w:t xml:space="preserve">Answer : "117" </w:t>
        <w:br/>
        <w:t>}</w:t>
      </w:r>
    </w:p>
    <w:p>
      <w:r>
        <w:t>{</w:t>
        <w:br/>
        <w:t>Index 2118:</w:t>
      </w:r>
    </w:p>
    <w:p>
      <w:r>
        <w:t>Question : "William has 193 Marbles. Paul gave him 129 more. How many Marbles does William have together?"</w:t>
      </w:r>
    </w:p>
    <w:p>
      <w:r>
        <w:t>Equation : " X = 129 + 193"</w:t>
      </w:r>
    </w:p>
    <w:p>
      <w:r>
        <w:t xml:space="preserve">Answer : "322" </w:t>
        <w:br/>
        <w:t>}</w:t>
      </w:r>
    </w:p>
    <w:p>
      <w:r>
        <w:t>{</w:t>
        <w:br/>
        <w:t>Index 2119:</w:t>
      </w:r>
    </w:p>
    <w:p>
      <w:r>
        <w:t>Question : "Gregory has 24 Marbles. Cynthia gave him 93 more. How many Marbles does Gregory have how much?"</w:t>
      </w:r>
    </w:p>
    <w:p>
      <w:r>
        <w:t>Equation : " X = 93 + 24"</w:t>
      </w:r>
    </w:p>
    <w:p>
      <w:r>
        <w:t xml:space="preserve">Answer : "117" </w:t>
        <w:br/>
        <w:t>}</w:t>
      </w:r>
    </w:p>
    <w:p>
      <w:r>
        <w:t>{</w:t>
        <w:br/>
        <w:t>Index 2120:</w:t>
      </w:r>
    </w:p>
    <w:p>
      <w:r>
        <w:t>Question : "David has 83 Marbles. Ruthie gave him 142 more. How many Marbles does David have increased by?"</w:t>
      </w:r>
    </w:p>
    <w:p>
      <w:r>
        <w:t>Equation : " X = 142 + 83"</w:t>
      </w:r>
    </w:p>
    <w:p>
      <w:r>
        <w:t xml:space="preserve">Answer : "225" </w:t>
        <w:br/>
        <w:t>}</w:t>
      </w:r>
    </w:p>
    <w:p>
      <w:r>
        <w:t>{</w:t>
        <w:br/>
        <w:t>Index 2121:</w:t>
      </w:r>
    </w:p>
    <w:p>
      <w:r>
        <w:t>Question : "Hazel has 183 Marbles. Thomas gave him 108 more. How many Marbles does Hazel have total?"</w:t>
      </w:r>
    </w:p>
    <w:p>
      <w:r>
        <w:t>Equation : " X = 108 + 183"</w:t>
      </w:r>
    </w:p>
    <w:p>
      <w:r>
        <w:t xml:space="preserve">Answer : "291" </w:t>
        <w:br/>
        <w:t>}</w:t>
      </w:r>
    </w:p>
    <w:p>
      <w:r>
        <w:t>{</w:t>
        <w:br/>
        <w:t>Index 2122:</w:t>
      </w:r>
    </w:p>
    <w:p>
      <w:r>
        <w:t>Question : "Maryanne has 166 Marbles. Kevin gave him 136 more. How many Marbles does Maryanne have all together?"</w:t>
      </w:r>
    </w:p>
    <w:p>
      <w:r>
        <w:t>Equation : " X = 136 + 166"</w:t>
      </w:r>
    </w:p>
    <w:p>
      <w:r>
        <w:t xml:space="preserve">Answer : "302" </w:t>
        <w:br/>
        <w:t>}</w:t>
      </w:r>
    </w:p>
    <w:p>
      <w:r>
        <w:t>{</w:t>
        <w:br/>
        <w:t>Index 2123:</w:t>
      </w:r>
    </w:p>
    <w:p>
      <w:r>
        <w:t>Question : "Scott has 168 Marbles. Nelson gave him 2 more. How many Marbles does Scott have combined?"</w:t>
      </w:r>
    </w:p>
    <w:p>
      <w:r>
        <w:t>Equation : " X = 2 + 168"</w:t>
      </w:r>
    </w:p>
    <w:p>
      <w:r>
        <w:t xml:space="preserve">Answer : "170" </w:t>
        <w:br/>
        <w:t>}</w:t>
      </w:r>
    </w:p>
    <w:p>
      <w:r>
        <w:t>{</w:t>
        <w:br/>
        <w:t>Index 2124:</w:t>
      </w:r>
    </w:p>
    <w:p>
      <w:r>
        <w:t>Question : "Sue has 165 Marbles. Marisela gave him 64 more. How many Marbles does Sue have increased by?"</w:t>
      </w:r>
    </w:p>
    <w:p>
      <w:r>
        <w:t>Equation : " X = 64 + 165"</w:t>
      </w:r>
    </w:p>
    <w:p>
      <w:r>
        <w:t xml:space="preserve">Answer : "229" </w:t>
        <w:br/>
        <w:t>}</w:t>
      </w:r>
    </w:p>
    <w:p>
      <w:r>
        <w:t>{</w:t>
        <w:br/>
        <w:t>Index 2125:</w:t>
      </w:r>
    </w:p>
    <w:p>
      <w:r>
        <w:t>Question : "Carlos has 195 Marbles. Evie gave him 182 more. How many Marbles does Carlos have combined?"</w:t>
      </w:r>
    </w:p>
    <w:p>
      <w:r>
        <w:t>Equation : " X = 182 + 195"</w:t>
      </w:r>
    </w:p>
    <w:p>
      <w:r>
        <w:t xml:space="preserve">Answer : "377" </w:t>
        <w:br/>
        <w:t>}</w:t>
      </w:r>
    </w:p>
    <w:p>
      <w:r>
        <w:t>{</w:t>
        <w:br/>
        <w:t>Index 2126:</w:t>
      </w:r>
    </w:p>
    <w:p>
      <w:r>
        <w:t>Question : "Dee has 51 Marbles. Shirley gave him 68 more. How many Marbles does Dee have join?"</w:t>
      </w:r>
    </w:p>
    <w:p>
      <w:r>
        <w:t>Equation : " X = 68 + 51"</w:t>
      </w:r>
    </w:p>
    <w:p>
      <w:r>
        <w:t xml:space="preserve">Answer : "119" </w:t>
        <w:br/>
        <w:t>}</w:t>
      </w:r>
    </w:p>
    <w:p>
      <w:r>
        <w:t>{</w:t>
        <w:br/>
        <w:t>Index 2127:</w:t>
      </w:r>
    </w:p>
    <w:p>
      <w:r>
        <w:t>Question : "Sean has 67 Marbles. Judy gave him 192 more. How many Marbles does Sean have all together?"</w:t>
      </w:r>
    </w:p>
    <w:p>
      <w:r>
        <w:t>Equation : " X = 192 + 67"</w:t>
      </w:r>
    </w:p>
    <w:p>
      <w:r>
        <w:t xml:space="preserve">Answer : "259" </w:t>
        <w:br/>
        <w:t>}</w:t>
      </w:r>
    </w:p>
    <w:p>
      <w:r>
        <w:t>{</w:t>
        <w:br/>
        <w:t>Index 2128:</w:t>
      </w:r>
    </w:p>
    <w:p>
      <w:r>
        <w:t>Question : "Ashley has 159 Marbles. Marguerite gave him 126 more. How many Marbles does Ashley have together?"</w:t>
      </w:r>
    </w:p>
    <w:p>
      <w:r>
        <w:t>Equation : " X = 126 + 159"</w:t>
      </w:r>
    </w:p>
    <w:p>
      <w:r>
        <w:t xml:space="preserve">Answer : "285" </w:t>
        <w:br/>
        <w:t>}</w:t>
      </w:r>
    </w:p>
    <w:p>
      <w:r>
        <w:t>{</w:t>
        <w:br/>
        <w:t>Index 2129:</w:t>
      </w:r>
    </w:p>
    <w:p>
      <w:r>
        <w:t>Question : "Jacob has 121 Marbles. Robert gave him 136 more. How many Marbles does Jacob have all?"</w:t>
      </w:r>
    </w:p>
    <w:p>
      <w:r>
        <w:t>Equation : " X = 136 + 121"</w:t>
      </w:r>
    </w:p>
    <w:p>
      <w:r>
        <w:t xml:space="preserve">Answer : "257" </w:t>
        <w:br/>
        <w:t>}</w:t>
      </w:r>
    </w:p>
    <w:p>
      <w:r>
        <w:t>{</w:t>
        <w:br/>
        <w:t>Index 2130:</w:t>
      </w:r>
    </w:p>
    <w:p>
      <w:r>
        <w:t>Question : "Margaret has 79 Marbles. Jean gave him 36 more. How many Marbles does Margaret have altogether?"</w:t>
      </w:r>
    </w:p>
    <w:p>
      <w:r>
        <w:t>Equation : " X = 36 + 79"</w:t>
      </w:r>
    </w:p>
    <w:p>
      <w:r>
        <w:t xml:space="preserve">Answer : "115" </w:t>
        <w:br/>
        <w:t>}</w:t>
      </w:r>
    </w:p>
    <w:p>
      <w:r>
        <w:t>{</w:t>
        <w:br/>
        <w:t>Index 2131:</w:t>
      </w:r>
    </w:p>
    <w:p>
      <w:r>
        <w:t>Question : "Mary has 42 Marbles. Janeen gave him 180 more. How many Marbles does Mary have how much?"</w:t>
      </w:r>
    </w:p>
    <w:p>
      <w:r>
        <w:t>Equation : " X = 180 + 42"</w:t>
      </w:r>
    </w:p>
    <w:p>
      <w:r>
        <w:t xml:space="preserve">Answer : "222" </w:t>
        <w:br/>
        <w:t>}</w:t>
      </w:r>
    </w:p>
    <w:p>
      <w:r>
        <w:t>{</w:t>
        <w:br/>
        <w:t>Index 2132:</w:t>
      </w:r>
    </w:p>
    <w:p>
      <w:r>
        <w:t>Question : "Andrew has 87 Marbles. Kenneth gave him 158 more. How many Marbles does Andrew have add?"</w:t>
      </w:r>
    </w:p>
    <w:p>
      <w:r>
        <w:t>Equation : " X = 158 + 87"</w:t>
      </w:r>
    </w:p>
    <w:p>
      <w:r>
        <w:t xml:space="preserve">Answer : "245" </w:t>
        <w:br/>
        <w:t>}</w:t>
      </w:r>
    </w:p>
    <w:p>
      <w:r>
        <w:t>{</w:t>
        <w:br/>
        <w:t>Index 2133:</w:t>
      </w:r>
    </w:p>
    <w:p>
      <w:r>
        <w:t>Question : "Harry has 42 Marbles. Deena gave him 114 more. How many Marbles does Harry have together?"</w:t>
      </w:r>
    </w:p>
    <w:p>
      <w:r>
        <w:t>Equation : " X = 114 + 42"</w:t>
      </w:r>
    </w:p>
    <w:p>
      <w:r>
        <w:t xml:space="preserve">Answer : "156" </w:t>
        <w:br/>
        <w:t>}</w:t>
      </w:r>
    </w:p>
    <w:p>
      <w:r>
        <w:t>{</w:t>
        <w:br/>
        <w:t>Index 2134:</w:t>
      </w:r>
    </w:p>
    <w:p>
      <w:r>
        <w:t>Question : "Diane has 26 Marbles. Laura gave him 80 more. How many Marbles does Diane have all together?"</w:t>
      </w:r>
    </w:p>
    <w:p>
      <w:r>
        <w:t>Equation : " X = 80 + 26"</w:t>
      </w:r>
    </w:p>
    <w:p>
      <w:r>
        <w:t xml:space="preserve">Answer : "106" </w:t>
        <w:br/>
        <w:t>}</w:t>
      </w:r>
    </w:p>
    <w:p>
      <w:r>
        <w:t>{</w:t>
        <w:br/>
        <w:t>Index 2135:</w:t>
      </w:r>
    </w:p>
    <w:p>
      <w:r>
        <w:t>Question : "Eleanor has 84 Marbles. Patricia gave him 32 more. How many Marbles does Eleanor have altogether?"</w:t>
      </w:r>
    </w:p>
    <w:p>
      <w:r>
        <w:t>Equation : " X = 32 + 84"</w:t>
      </w:r>
    </w:p>
    <w:p>
      <w:r>
        <w:t xml:space="preserve">Answer : "116" </w:t>
        <w:br/>
        <w:t>}</w:t>
      </w:r>
    </w:p>
    <w:p>
      <w:r>
        <w:t>{</w:t>
        <w:br/>
        <w:t>Index 2136:</w:t>
      </w:r>
    </w:p>
    <w:p>
      <w:r>
        <w:t>Question : "Kristen has 51 Marbles. Deborah gave him 173 more. How many Marbles does Kristen have all?"</w:t>
      </w:r>
    </w:p>
    <w:p>
      <w:r>
        <w:t>Equation : " X = 173 + 51"</w:t>
      </w:r>
    </w:p>
    <w:p>
      <w:r>
        <w:t xml:space="preserve">Answer : "224" </w:t>
        <w:br/>
        <w:t>}</w:t>
      </w:r>
    </w:p>
    <w:p>
      <w:r>
        <w:t>{</w:t>
        <w:br/>
        <w:t>Index 2137:</w:t>
      </w:r>
    </w:p>
    <w:p>
      <w:r>
        <w:t>Question : "David has 121 Marbles. Miguel gave him 101 more. How many Marbles does David have how much?"</w:t>
      </w:r>
    </w:p>
    <w:p>
      <w:r>
        <w:t>Equation : " X = 101 + 121"</w:t>
      </w:r>
    </w:p>
    <w:p>
      <w:r>
        <w:t xml:space="preserve">Answer : "222" </w:t>
        <w:br/>
        <w:t>}</w:t>
      </w:r>
    </w:p>
    <w:p>
      <w:r>
        <w:t>{</w:t>
        <w:br/>
        <w:t>Index 2138:</w:t>
      </w:r>
    </w:p>
    <w:p>
      <w:r>
        <w:t>Question : "Regina has 69 Marbles. Thomas gave him 112 more. How many Marbles does Regina have total?"</w:t>
      </w:r>
    </w:p>
    <w:p>
      <w:r>
        <w:t>Equation : " X = 112 + 69"</w:t>
      </w:r>
    </w:p>
    <w:p>
      <w:r>
        <w:t xml:space="preserve">Answer : "181" </w:t>
        <w:br/>
        <w:t>}</w:t>
      </w:r>
    </w:p>
    <w:p>
      <w:r>
        <w:t>{</w:t>
        <w:br/>
        <w:t>Index 2139:</w:t>
      </w:r>
    </w:p>
    <w:p>
      <w:r>
        <w:t>Question : "Quentin has 24 Marbles. Brenda gave him 32 more. How many Marbles does Quentin have combined?"</w:t>
      </w:r>
    </w:p>
    <w:p>
      <w:r>
        <w:t>Equation : " X = 32 + 24"</w:t>
      </w:r>
    </w:p>
    <w:p>
      <w:r>
        <w:t xml:space="preserve">Answer : "56" </w:t>
        <w:br/>
        <w:t>}</w:t>
      </w:r>
    </w:p>
    <w:p>
      <w:r>
        <w:t>{</w:t>
        <w:br/>
        <w:t>Index 2140:</w:t>
      </w:r>
    </w:p>
    <w:p>
      <w:r>
        <w:t>Question : "Gail has 168 Marbles. Myra gave him 12 more. How many Marbles does Gail have all together?"</w:t>
      </w:r>
    </w:p>
    <w:p>
      <w:r>
        <w:t>Equation : " X = 12 + 168"</w:t>
      </w:r>
    </w:p>
    <w:p>
      <w:r>
        <w:t xml:space="preserve">Answer : "180" </w:t>
        <w:br/>
        <w:t>}</w:t>
      </w:r>
    </w:p>
    <w:p>
      <w:r>
        <w:t>{</w:t>
        <w:br/>
        <w:t>Index 2141:</w:t>
      </w:r>
    </w:p>
    <w:p>
      <w:r>
        <w:t>Question : "Melissa has 81 Marbles. Tom gave him 6 more. How many Marbles does Melissa have altogether?"</w:t>
      </w:r>
    </w:p>
    <w:p>
      <w:r>
        <w:t>Equation : " X = 6 + 81"</w:t>
      </w:r>
    </w:p>
    <w:p>
      <w:r>
        <w:t xml:space="preserve">Answer : "87" </w:t>
        <w:br/>
        <w:t>}</w:t>
      </w:r>
    </w:p>
    <w:p>
      <w:r>
        <w:t>{</w:t>
        <w:br/>
        <w:t>Index 2142:</w:t>
      </w:r>
    </w:p>
    <w:p>
      <w:r>
        <w:t>Question : "George has 11 Marbles. Rose gave him 178 more. How many Marbles does George have altogether?"</w:t>
      </w:r>
    </w:p>
    <w:p>
      <w:r>
        <w:t>Equation : " X = 178 + 11"</w:t>
      </w:r>
    </w:p>
    <w:p>
      <w:r>
        <w:t xml:space="preserve">Answer : "189" </w:t>
        <w:br/>
        <w:t>}</w:t>
      </w:r>
    </w:p>
    <w:p>
      <w:r>
        <w:t>{</w:t>
        <w:br/>
        <w:t>Index 2143:</w:t>
      </w:r>
    </w:p>
    <w:p>
      <w:r>
        <w:t>Question : "Shirley has 111 Marbles. Rosalie gave him 122 more. How many Marbles does Shirley have all together?"</w:t>
      </w:r>
    </w:p>
    <w:p>
      <w:r>
        <w:t>Equation : " X = 122 + 111"</w:t>
      </w:r>
    </w:p>
    <w:p>
      <w:r>
        <w:t xml:space="preserve">Answer : "233" </w:t>
        <w:br/>
        <w:t>}</w:t>
      </w:r>
    </w:p>
    <w:p>
      <w:r>
        <w:t>{</w:t>
        <w:br/>
        <w:t>Index 2144:</w:t>
      </w:r>
    </w:p>
    <w:p>
      <w:r>
        <w:t>Question : "Heather has 185 Marbles. Dolly gave him 73 more. How many Marbles does Heather have combined?"</w:t>
      </w:r>
    </w:p>
    <w:p>
      <w:r>
        <w:t>Equation : " X = 73 + 185"</w:t>
      </w:r>
    </w:p>
    <w:p>
      <w:r>
        <w:t xml:space="preserve">Answer : "258" </w:t>
        <w:br/>
        <w:t>}</w:t>
      </w:r>
    </w:p>
    <w:p>
      <w:r>
        <w:t>{</w:t>
        <w:br/>
        <w:t>Index 2145:</w:t>
      </w:r>
    </w:p>
    <w:p>
      <w:r>
        <w:t>Question : "Benjamin has 140 Marbles. Ann gave him 113 more. How many Marbles does Benjamin have altogether?"</w:t>
      </w:r>
    </w:p>
    <w:p>
      <w:r>
        <w:t>Equation : " X = 113 + 140"</w:t>
      </w:r>
    </w:p>
    <w:p>
      <w:r>
        <w:t xml:space="preserve">Answer : "253" </w:t>
        <w:br/>
        <w:t>}</w:t>
      </w:r>
    </w:p>
    <w:p>
      <w:r>
        <w:t>{</w:t>
        <w:br/>
        <w:t>Index 2146:</w:t>
      </w:r>
    </w:p>
    <w:p>
      <w:r>
        <w:t>Question : "Kristy has 79 Marbles. Timothy gave him 92 more. How many Marbles does Kristy have total?"</w:t>
      </w:r>
    </w:p>
    <w:p>
      <w:r>
        <w:t>Equation : " X = 92 + 79"</w:t>
      </w:r>
    </w:p>
    <w:p>
      <w:r>
        <w:t xml:space="preserve">Answer : "171" </w:t>
        <w:br/>
        <w:t>}</w:t>
      </w:r>
    </w:p>
    <w:p>
      <w:r>
        <w:t>{</w:t>
        <w:br/>
        <w:t>Index 2147:</w:t>
      </w:r>
    </w:p>
    <w:p>
      <w:r>
        <w:t>Question : "Ralph has 70 Marbles. Sandra gave him 66 more. How many Marbles does Ralph have to plus?"</w:t>
      </w:r>
    </w:p>
    <w:p>
      <w:r>
        <w:t>Equation : " X = 66 + 70"</w:t>
      </w:r>
    </w:p>
    <w:p>
      <w:r>
        <w:t xml:space="preserve">Answer : "136" </w:t>
        <w:br/>
        <w:t>}</w:t>
      </w:r>
    </w:p>
    <w:p>
      <w:r>
        <w:t>{</w:t>
        <w:br/>
        <w:t>Index 2148:</w:t>
      </w:r>
    </w:p>
    <w:p>
      <w:r>
        <w:t>Question : "Darlene has 99 Marbles. Gerda gave him 48 more. How many Marbles does Darlene have increased by?"</w:t>
      </w:r>
    </w:p>
    <w:p>
      <w:r>
        <w:t>Equation : " X = 48 + 99"</w:t>
      </w:r>
    </w:p>
    <w:p>
      <w:r>
        <w:t xml:space="preserve">Answer : "147" </w:t>
        <w:br/>
        <w:t>}</w:t>
      </w:r>
    </w:p>
    <w:p>
      <w:r>
        <w:t>{</w:t>
        <w:br/>
        <w:t>Index 2149:</w:t>
      </w:r>
    </w:p>
    <w:p>
      <w:r>
        <w:t>Question : "Marilyn has 5 Marbles. Hosea gave him 6 more. How many Marbles does Marilyn have combined?"</w:t>
      </w:r>
    </w:p>
    <w:p>
      <w:r>
        <w:t>Equation : " X = 6 + 5"</w:t>
      </w:r>
    </w:p>
    <w:p>
      <w:r>
        <w:t xml:space="preserve">Answer : "11" </w:t>
        <w:br/>
        <w:t>}</w:t>
      </w:r>
    </w:p>
    <w:p>
      <w:r>
        <w:t>{</w:t>
        <w:br/>
        <w:t>Index 2150:</w:t>
      </w:r>
    </w:p>
    <w:p>
      <w:r>
        <w:t>Question : "Rita has 188 Marbles. James gave him 126 more. How many Marbles does Rita have together?"</w:t>
      </w:r>
    </w:p>
    <w:p>
      <w:r>
        <w:t>Equation : " X = 126 + 188"</w:t>
      </w:r>
    </w:p>
    <w:p>
      <w:r>
        <w:t xml:space="preserve">Answer : "314" </w:t>
        <w:br/>
        <w:t>}</w:t>
      </w:r>
    </w:p>
    <w:p>
      <w:r>
        <w:t>{</w:t>
        <w:br/>
        <w:t>Index 2151:</w:t>
      </w:r>
    </w:p>
    <w:p>
      <w:r>
        <w:t>Question : "Thomas has 150 Marbles. John gave him 49 more. How many Marbles does Thomas have altogether?"</w:t>
      </w:r>
    </w:p>
    <w:p>
      <w:r>
        <w:t>Equation : " X = 49 + 150"</w:t>
      </w:r>
    </w:p>
    <w:p>
      <w:r>
        <w:t xml:space="preserve">Answer : "199" </w:t>
        <w:br/>
        <w:t>}</w:t>
      </w:r>
    </w:p>
    <w:p>
      <w:r>
        <w:t>{</w:t>
        <w:br/>
        <w:t>Index 2152:</w:t>
      </w:r>
    </w:p>
    <w:p>
      <w:r>
        <w:t>Question : "Leslie has 101 Marbles. John gave him 174 more. How many Marbles does Leslie have together?"</w:t>
      </w:r>
    </w:p>
    <w:p>
      <w:r>
        <w:t>Equation : " X = 174 + 101"</w:t>
      </w:r>
    </w:p>
    <w:p>
      <w:r>
        <w:t xml:space="preserve">Answer : "275" </w:t>
        <w:br/>
        <w:t>}</w:t>
      </w:r>
    </w:p>
    <w:p>
      <w:r>
        <w:t>{</w:t>
        <w:br/>
        <w:t>Index 2153:</w:t>
      </w:r>
    </w:p>
    <w:p>
      <w:r>
        <w:t>Question : "Roy has 170 Marbles. Isabel gave him 70 more. How many Marbles does Roy have add?"</w:t>
      </w:r>
    </w:p>
    <w:p>
      <w:r>
        <w:t>Equation : " X = 70 + 170"</w:t>
      </w:r>
    </w:p>
    <w:p>
      <w:r>
        <w:t xml:space="preserve">Answer : "240" </w:t>
        <w:br/>
        <w:t>}</w:t>
      </w:r>
    </w:p>
    <w:p>
      <w:r>
        <w:t>{</w:t>
        <w:br/>
        <w:t>Index 2154:</w:t>
      </w:r>
    </w:p>
    <w:p>
      <w:r>
        <w:t>Question : "Jeremiah has 34 Marbles. Joseph gave him 70 more. How many Marbles does Jeremiah have increased by?"</w:t>
      </w:r>
    </w:p>
    <w:p>
      <w:r>
        <w:t>Equation : " X = 70 + 34"</w:t>
      </w:r>
    </w:p>
    <w:p>
      <w:r>
        <w:t xml:space="preserve">Answer : "104" </w:t>
        <w:br/>
        <w:t>}</w:t>
      </w:r>
    </w:p>
    <w:p>
      <w:r>
        <w:t>{</w:t>
        <w:br/>
        <w:t>Index 2155:</w:t>
      </w:r>
    </w:p>
    <w:p>
      <w:r>
        <w:t>Question : "Jeffrey has 93 Marbles. George gave him 44 more. How many Marbles does Jeffrey have in all?"</w:t>
      </w:r>
    </w:p>
    <w:p>
      <w:r>
        <w:t>Equation : " X = 44 + 93"</w:t>
      </w:r>
    </w:p>
    <w:p>
      <w:r>
        <w:t xml:space="preserve">Answer : "137" </w:t>
        <w:br/>
        <w:t>}</w:t>
      </w:r>
    </w:p>
    <w:p>
      <w:r>
        <w:t>{</w:t>
        <w:br/>
        <w:t>Index 2156:</w:t>
      </w:r>
    </w:p>
    <w:p>
      <w:r>
        <w:t>Question : "Pedro has 143 Marbles. Donald gave him 16 more. How many Marbles does Pedro have to plus?"</w:t>
      </w:r>
    </w:p>
    <w:p>
      <w:r>
        <w:t>Equation : " X = 16 + 143"</w:t>
      </w:r>
    </w:p>
    <w:p>
      <w:r>
        <w:t xml:space="preserve">Answer : "159" </w:t>
        <w:br/>
        <w:t>}</w:t>
      </w:r>
    </w:p>
    <w:p>
      <w:r>
        <w:t>{</w:t>
        <w:br/>
        <w:t>Index 2157:</w:t>
      </w:r>
    </w:p>
    <w:p>
      <w:r>
        <w:t>Question : "Walter has 19 Marbles. Mary gave him 133 more. How many Marbles does Walter have in all?"</w:t>
      </w:r>
    </w:p>
    <w:p>
      <w:r>
        <w:t>Equation : " X = 133 + 19"</w:t>
      </w:r>
    </w:p>
    <w:p>
      <w:r>
        <w:t xml:space="preserve">Answer : "152" </w:t>
        <w:br/>
        <w:t>}</w:t>
      </w:r>
    </w:p>
    <w:p>
      <w:r>
        <w:t>{</w:t>
        <w:br/>
        <w:t>Index 2158:</w:t>
      </w:r>
    </w:p>
    <w:p>
      <w:r>
        <w:t>Question : "Junior has 176 Marbles. Paul gave him 99 more. How many Marbles does Junior have increased by?"</w:t>
      </w:r>
    </w:p>
    <w:p>
      <w:r>
        <w:t>Equation : " X = 99 + 176"</w:t>
      </w:r>
    </w:p>
    <w:p>
      <w:r>
        <w:t xml:space="preserve">Answer : "275" </w:t>
        <w:br/>
        <w:t>}</w:t>
      </w:r>
    </w:p>
    <w:p>
      <w:r>
        <w:t>{</w:t>
        <w:br/>
        <w:t>Index 2159:</w:t>
      </w:r>
    </w:p>
    <w:p>
      <w:r>
        <w:t>Question : "Kenneth has 197 Marbles. Leigh gave him 66 more. How many Marbles does Kenneth have how much?"</w:t>
      </w:r>
    </w:p>
    <w:p>
      <w:r>
        <w:t>Equation : " X = 66 + 197"</w:t>
      </w:r>
    </w:p>
    <w:p>
      <w:r>
        <w:t xml:space="preserve">Answer : "263" </w:t>
        <w:br/>
        <w:t>}</w:t>
      </w:r>
    </w:p>
    <w:p>
      <w:r>
        <w:t>{</w:t>
        <w:br/>
        <w:t>Index 2160:</w:t>
      </w:r>
    </w:p>
    <w:p>
      <w:r>
        <w:t>Question : "Laura has 97 Marbles. John gave him 161 more. How many Marbles does Laura have altogether?"</w:t>
      </w:r>
    </w:p>
    <w:p>
      <w:r>
        <w:t>Equation : " X = 161 + 97"</w:t>
      </w:r>
    </w:p>
    <w:p>
      <w:r>
        <w:t xml:space="preserve">Answer : "258" </w:t>
        <w:br/>
        <w:t>}</w:t>
      </w:r>
    </w:p>
    <w:p>
      <w:r>
        <w:t>{</w:t>
        <w:br/>
        <w:t>Index 2161:</w:t>
      </w:r>
    </w:p>
    <w:p>
      <w:r>
        <w:t>Question : "Rodney has 26 Marbles. Olga gave him 54 more. How many Marbles does Rodney have combined?"</w:t>
      </w:r>
    </w:p>
    <w:p>
      <w:r>
        <w:t>Equation : " X = 54 + 26"</w:t>
      </w:r>
    </w:p>
    <w:p>
      <w:r>
        <w:t xml:space="preserve">Answer : "80" </w:t>
        <w:br/>
        <w:t>}</w:t>
      </w:r>
    </w:p>
    <w:p>
      <w:r>
        <w:t>{</w:t>
        <w:br/>
        <w:t>Index 2162:</w:t>
      </w:r>
    </w:p>
    <w:p>
      <w:r>
        <w:t>Question : "Robert has 41 Marbles. Betty gave him 91 more. How many Marbles does Robert have all?"</w:t>
      </w:r>
    </w:p>
    <w:p>
      <w:r>
        <w:t>Equation : " X = 91 + 41"</w:t>
      </w:r>
    </w:p>
    <w:p>
      <w:r>
        <w:t xml:space="preserve">Answer : "132" </w:t>
        <w:br/>
        <w:t>}</w:t>
      </w:r>
    </w:p>
    <w:p>
      <w:r>
        <w:t>{</w:t>
        <w:br/>
        <w:t>Index 2163:</w:t>
      </w:r>
    </w:p>
    <w:p>
      <w:r>
        <w:t>Question : "Nicole has 168 Marbles. Barry gave him 170 more. How many Marbles does Nicole have together?"</w:t>
      </w:r>
    </w:p>
    <w:p>
      <w:r>
        <w:t>Equation : " X = 170 + 168"</w:t>
      </w:r>
    </w:p>
    <w:p>
      <w:r>
        <w:t xml:space="preserve">Answer : "338" </w:t>
        <w:br/>
        <w:t>}</w:t>
      </w:r>
    </w:p>
    <w:p>
      <w:r>
        <w:t>{</w:t>
        <w:br/>
        <w:t>Index 2164:</w:t>
      </w:r>
    </w:p>
    <w:p>
      <w:r>
        <w:t>Question : "Agnes has 72 Marbles. Aurora gave him 171 more. How many Marbles does Agnes have how much?"</w:t>
      </w:r>
    </w:p>
    <w:p>
      <w:r>
        <w:t>Equation : " X = 171 + 72"</w:t>
      </w:r>
    </w:p>
    <w:p>
      <w:r>
        <w:t xml:space="preserve">Answer : "243" </w:t>
        <w:br/>
        <w:t>}</w:t>
      </w:r>
    </w:p>
    <w:p>
      <w:r>
        <w:t>{</w:t>
        <w:br/>
        <w:t>Index 2165:</w:t>
      </w:r>
    </w:p>
    <w:p>
      <w:r>
        <w:t>Question : "Jacob has 16 Marbles. Edward gave him 94 more. How many Marbles does Jacob have all?"</w:t>
      </w:r>
    </w:p>
    <w:p>
      <w:r>
        <w:t>Equation : " X = 94 + 16"</w:t>
      </w:r>
    </w:p>
    <w:p>
      <w:r>
        <w:t xml:space="preserve">Answer : "110" </w:t>
        <w:br/>
        <w:t>}</w:t>
      </w:r>
    </w:p>
    <w:p>
      <w:r>
        <w:t>{</w:t>
        <w:br/>
        <w:t>Index 2166:</w:t>
      </w:r>
    </w:p>
    <w:p>
      <w:r>
        <w:t>Question : "Larry has 4 Marbles. Michael gave him 68 more. How many Marbles does Larry have combined?"</w:t>
      </w:r>
    </w:p>
    <w:p>
      <w:r>
        <w:t>Equation : " X = 68 + 4"</w:t>
      </w:r>
    </w:p>
    <w:p>
      <w:r>
        <w:t xml:space="preserve">Answer : "72" </w:t>
        <w:br/>
        <w:t>}</w:t>
      </w:r>
    </w:p>
    <w:p>
      <w:r>
        <w:t>{</w:t>
        <w:br/>
        <w:t>Index 2167:</w:t>
      </w:r>
    </w:p>
    <w:p>
      <w:r>
        <w:t>Question : "Heather has 70 Marbles. Eleanor gave him 102 more. How many Marbles does Heather have to sum?"</w:t>
      </w:r>
    </w:p>
    <w:p>
      <w:r>
        <w:t>Equation : " X = 102 + 70"</w:t>
      </w:r>
    </w:p>
    <w:p>
      <w:r>
        <w:t xml:space="preserve">Answer : "172" </w:t>
        <w:br/>
        <w:t>}</w:t>
      </w:r>
    </w:p>
    <w:p>
      <w:r>
        <w:t>{</w:t>
        <w:br/>
        <w:t>Index 2168:</w:t>
      </w:r>
    </w:p>
    <w:p>
      <w:r>
        <w:t>Question : "Holly has 40 Marbles. John gave him 101 more. How many Marbles does Holly have join?"</w:t>
      </w:r>
    </w:p>
    <w:p>
      <w:r>
        <w:t>Equation : " X = 101 + 40"</w:t>
      </w:r>
    </w:p>
    <w:p>
      <w:r>
        <w:t xml:space="preserve">Answer : "141" </w:t>
        <w:br/>
        <w:t>}</w:t>
      </w:r>
    </w:p>
    <w:p>
      <w:r>
        <w:t>{</w:t>
        <w:br/>
        <w:t>Index 2169:</w:t>
      </w:r>
    </w:p>
    <w:p>
      <w:r>
        <w:t>Question : "Connie has 4 Marbles. Erick gave him 162 more. How many Marbles does Connie have in all?"</w:t>
      </w:r>
    </w:p>
    <w:p>
      <w:r>
        <w:t>Equation : " X = 162 + 4"</w:t>
      </w:r>
    </w:p>
    <w:p>
      <w:r>
        <w:t xml:space="preserve">Answer : "166" </w:t>
        <w:br/>
        <w:t>}</w:t>
      </w:r>
    </w:p>
    <w:p>
      <w:r>
        <w:t>{</w:t>
        <w:br/>
        <w:t>Index 2170:</w:t>
      </w:r>
    </w:p>
    <w:p>
      <w:r>
        <w:t>Question : "Richard has 136 Marbles. Reed gave him 42 more. How many Marbles does Richard have together?"</w:t>
      </w:r>
    </w:p>
    <w:p>
      <w:r>
        <w:t>Equation : " X = 42 + 136"</w:t>
      </w:r>
    </w:p>
    <w:p>
      <w:r>
        <w:t xml:space="preserve">Answer : "178" </w:t>
        <w:br/>
        <w:t>}</w:t>
      </w:r>
    </w:p>
    <w:p>
      <w:r>
        <w:t>{</w:t>
        <w:br/>
        <w:t>Index 2171:</w:t>
      </w:r>
    </w:p>
    <w:p>
      <w:r>
        <w:t>Question : "Michael has 146 Marbles. Stewart gave him 148 more. How many Marbles does Michael have join?"</w:t>
      </w:r>
    </w:p>
    <w:p>
      <w:r>
        <w:t>Equation : " X = 148 + 146"</w:t>
      </w:r>
    </w:p>
    <w:p>
      <w:r>
        <w:t xml:space="preserve">Answer : "294" </w:t>
        <w:br/>
        <w:t>}</w:t>
      </w:r>
    </w:p>
    <w:p>
      <w:r>
        <w:t>{</w:t>
        <w:br/>
        <w:t>Index 2172:</w:t>
      </w:r>
    </w:p>
    <w:p>
      <w:r>
        <w:t>Question : "Ivan has 11 Marbles. Frances gave him 62 more. How many Marbles does Ivan have combined?"</w:t>
      </w:r>
    </w:p>
    <w:p>
      <w:r>
        <w:t>Equation : " X = 62 + 11"</w:t>
      </w:r>
    </w:p>
    <w:p>
      <w:r>
        <w:t xml:space="preserve">Answer : "73" </w:t>
        <w:br/>
        <w:t>}</w:t>
      </w:r>
    </w:p>
    <w:p>
      <w:r>
        <w:t>{</w:t>
        <w:br/>
        <w:t>Index 2173:</w:t>
      </w:r>
    </w:p>
    <w:p>
      <w:r>
        <w:t>Question : "Ferdinand has 123 Marbles. Todd gave him 154 more. How many Marbles does Ferdinand have altogether?"</w:t>
      </w:r>
    </w:p>
    <w:p>
      <w:r>
        <w:t>Equation : " X = 154 + 123"</w:t>
      </w:r>
    </w:p>
    <w:p>
      <w:r>
        <w:t xml:space="preserve">Answer : "277" </w:t>
        <w:br/>
        <w:t>}</w:t>
      </w:r>
    </w:p>
    <w:p>
      <w:r>
        <w:t>{</w:t>
        <w:br/>
        <w:t>Index 2174:</w:t>
      </w:r>
    </w:p>
    <w:p>
      <w:r>
        <w:t>Question : "Peter has 174 Marbles. Earnest gave him 108 more. How many Marbles does Peter have all together?"</w:t>
      </w:r>
    </w:p>
    <w:p>
      <w:r>
        <w:t>Equation : " X = 108 + 174"</w:t>
      </w:r>
    </w:p>
    <w:p>
      <w:r>
        <w:t xml:space="preserve">Answer : "282" </w:t>
        <w:br/>
        <w:t>}</w:t>
      </w:r>
    </w:p>
    <w:p>
      <w:r>
        <w:t>{</w:t>
        <w:br/>
        <w:t>Index 2175:</w:t>
      </w:r>
    </w:p>
    <w:p>
      <w:r>
        <w:t>Question : "Henry has 52 Marbles. Marie gave him 170 more. How many Marbles does Henry have all?"</w:t>
      </w:r>
    </w:p>
    <w:p>
      <w:r>
        <w:t>Equation : " X = 170 + 52"</w:t>
      </w:r>
    </w:p>
    <w:p>
      <w:r>
        <w:t xml:space="preserve">Answer : "222" </w:t>
        <w:br/>
        <w:t>}</w:t>
      </w:r>
    </w:p>
    <w:p>
      <w:r>
        <w:t>{</w:t>
        <w:br/>
        <w:t>Index 2176:</w:t>
      </w:r>
    </w:p>
    <w:p>
      <w:r>
        <w:t>Question : "James has 198 Marbles. Trudy gave him 43 more. How many Marbles does James have increased by?"</w:t>
      </w:r>
    </w:p>
    <w:p>
      <w:r>
        <w:t>Equation : " X = 43 + 198"</w:t>
      </w:r>
    </w:p>
    <w:p>
      <w:r>
        <w:t xml:space="preserve">Answer : "241" </w:t>
        <w:br/>
        <w:t>}</w:t>
      </w:r>
    </w:p>
    <w:p>
      <w:r>
        <w:t>{</w:t>
        <w:br/>
        <w:t>Index 2177:</w:t>
      </w:r>
    </w:p>
    <w:p>
      <w:r>
        <w:t>Question : "Thurman has 189 Marbles. Mechelle gave him 168 more. How many Marbles does Thurman have join?"</w:t>
      </w:r>
    </w:p>
    <w:p>
      <w:r>
        <w:t>Equation : " X = 168 + 189"</w:t>
      </w:r>
    </w:p>
    <w:p>
      <w:r>
        <w:t xml:space="preserve">Answer : "357" </w:t>
        <w:br/>
        <w:t>}</w:t>
      </w:r>
    </w:p>
    <w:p>
      <w:r>
        <w:t>{</w:t>
        <w:br/>
        <w:t>Index 2178:</w:t>
      </w:r>
    </w:p>
    <w:p>
      <w:r>
        <w:t>Question : "Tanya has 40 Marbles. Belinda gave him 168 more. How many Marbles does Tanya have all?"</w:t>
      </w:r>
    </w:p>
    <w:p>
      <w:r>
        <w:t>Equation : " X = 168 + 40"</w:t>
      </w:r>
    </w:p>
    <w:p>
      <w:r>
        <w:t xml:space="preserve">Answer : "208" </w:t>
        <w:br/>
        <w:t>}</w:t>
      </w:r>
    </w:p>
    <w:p>
      <w:r>
        <w:t>{</w:t>
        <w:br/>
        <w:t>Index 2179:</w:t>
      </w:r>
    </w:p>
    <w:p>
      <w:r>
        <w:t>Question : "Tammy has 173 Marbles. David gave him 28 more. How many Marbles does Tammy have all together?"</w:t>
      </w:r>
    </w:p>
    <w:p>
      <w:r>
        <w:t>Equation : " X = 28 + 173"</w:t>
      </w:r>
    </w:p>
    <w:p>
      <w:r>
        <w:t xml:space="preserve">Answer : "201" </w:t>
        <w:br/>
        <w:t>}</w:t>
      </w:r>
    </w:p>
    <w:p>
      <w:r>
        <w:t>{</w:t>
        <w:br/>
        <w:t>Index 2180:</w:t>
      </w:r>
    </w:p>
    <w:p>
      <w:r>
        <w:t>Question : "Samuel has 111 Marbles. Mark gave him 82 more. How many Marbles does Samuel have all together?"</w:t>
      </w:r>
    </w:p>
    <w:p>
      <w:r>
        <w:t>Equation : " X = 82 + 111"</w:t>
      </w:r>
    </w:p>
    <w:p>
      <w:r>
        <w:t xml:space="preserve">Answer : "193" </w:t>
        <w:br/>
        <w:t>}</w:t>
      </w:r>
    </w:p>
    <w:p>
      <w:r>
        <w:t>{</w:t>
        <w:br/>
        <w:t>Index 2181:</w:t>
      </w:r>
    </w:p>
    <w:p>
      <w:r>
        <w:t>Question : "Rachel has 182 Marbles. Evelyn gave him 74 more. How many Marbles does Rachel have in all?"</w:t>
      </w:r>
    </w:p>
    <w:p>
      <w:r>
        <w:t>Equation : " X = 74 + 182"</w:t>
      </w:r>
    </w:p>
    <w:p>
      <w:r>
        <w:t xml:space="preserve">Answer : "256" </w:t>
        <w:br/>
        <w:t>}</w:t>
      </w:r>
    </w:p>
    <w:p>
      <w:r>
        <w:t>{</w:t>
        <w:br/>
        <w:t>Index 2182:</w:t>
      </w:r>
    </w:p>
    <w:p>
      <w:r>
        <w:t>Question : "Anne has 70 Marbles. Patsy gave him 44 more. How many Marbles does Anne have combined?"</w:t>
      </w:r>
    </w:p>
    <w:p>
      <w:r>
        <w:t>Equation : " X = 44 + 70"</w:t>
      </w:r>
    </w:p>
    <w:p>
      <w:r>
        <w:t xml:space="preserve">Answer : "114" </w:t>
        <w:br/>
        <w:t>}</w:t>
      </w:r>
    </w:p>
    <w:p>
      <w:r>
        <w:t>{</w:t>
        <w:br/>
        <w:t>Index 2183:</w:t>
      </w:r>
    </w:p>
    <w:p>
      <w:r>
        <w:t>Question : "Loretta has 56 Marbles. Beverly gave him 127 more. How many Marbles does Loretta have increased by?"</w:t>
      </w:r>
    </w:p>
    <w:p>
      <w:r>
        <w:t>Equation : " X = 127 + 56"</w:t>
      </w:r>
    </w:p>
    <w:p>
      <w:r>
        <w:t xml:space="preserve">Answer : "183" </w:t>
        <w:br/>
        <w:t>}</w:t>
      </w:r>
    </w:p>
    <w:p>
      <w:r>
        <w:t>{</w:t>
        <w:br/>
        <w:t>Index 2184:</w:t>
      </w:r>
    </w:p>
    <w:p>
      <w:r>
        <w:t>Question : "Joy has 52 Marbles. Rita gave him 176 more. How many Marbles does Joy have combined?"</w:t>
      </w:r>
    </w:p>
    <w:p>
      <w:r>
        <w:t>Equation : " X = 176 + 52"</w:t>
      </w:r>
    </w:p>
    <w:p>
      <w:r>
        <w:t xml:space="preserve">Answer : "228" </w:t>
        <w:br/>
        <w:t>}</w:t>
      </w:r>
    </w:p>
    <w:p>
      <w:r>
        <w:t>{</w:t>
        <w:br/>
        <w:t>Index 2185:</w:t>
      </w:r>
    </w:p>
    <w:p>
      <w:r>
        <w:t>Question : "Leon has 118 Marbles. Lloyd gave him 109 more. How many Marbles does Leon have in all?"</w:t>
      </w:r>
    </w:p>
    <w:p>
      <w:r>
        <w:t>Equation : " X = 109 + 118"</w:t>
      </w:r>
    </w:p>
    <w:p>
      <w:r>
        <w:t xml:space="preserve">Answer : "227" </w:t>
        <w:br/>
        <w:t>}</w:t>
      </w:r>
    </w:p>
    <w:p>
      <w:r>
        <w:t>{</w:t>
        <w:br/>
        <w:t>Index 2186:</w:t>
      </w:r>
    </w:p>
    <w:p>
      <w:r>
        <w:t>Question : "Victor has 179 Marbles. Sara gave him 41 more. How many Marbles does Victor have increased by?"</w:t>
      </w:r>
    </w:p>
    <w:p>
      <w:r>
        <w:t>Equation : " X = 41 + 179"</w:t>
      </w:r>
    </w:p>
    <w:p>
      <w:r>
        <w:t xml:space="preserve">Answer : "220" </w:t>
        <w:br/>
        <w:t>}</w:t>
      </w:r>
    </w:p>
    <w:p>
      <w:r>
        <w:t>{</w:t>
        <w:br/>
        <w:t>Index 2187:</w:t>
      </w:r>
    </w:p>
    <w:p>
      <w:r>
        <w:t>Question : "Terrie has 4 Marbles. Dennis gave him 147 more. How many Marbles does Terrie have all together?"</w:t>
      </w:r>
    </w:p>
    <w:p>
      <w:r>
        <w:t>Equation : " X = 147 + 4"</w:t>
      </w:r>
    </w:p>
    <w:p>
      <w:r>
        <w:t xml:space="preserve">Answer : "151" </w:t>
        <w:br/>
        <w:t>}</w:t>
      </w:r>
    </w:p>
    <w:p>
      <w:r>
        <w:t>{</w:t>
        <w:br/>
        <w:t>Index 2188:</w:t>
      </w:r>
    </w:p>
    <w:p>
      <w:r>
        <w:t>Question : "Bonnie has 155 Marbles. Kathryn gave him 72 more. How many Marbles does Bonnie have in all?"</w:t>
      </w:r>
    </w:p>
    <w:p>
      <w:r>
        <w:t>Equation : " X = 72 + 155"</w:t>
      </w:r>
    </w:p>
    <w:p>
      <w:r>
        <w:t xml:space="preserve">Answer : "227" </w:t>
        <w:br/>
        <w:t>}</w:t>
      </w:r>
    </w:p>
    <w:p>
      <w:r>
        <w:t>{</w:t>
        <w:br/>
        <w:t>Index 2189:</w:t>
      </w:r>
    </w:p>
    <w:p>
      <w:r>
        <w:t>Question : "Jessica has 19 Marbles. Mary gave him 163 more. How many Marbles does Jessica have total?"</w:t>
      </w:r>
    </w:p>
    <w:p>
      <w:r>
        <w:t>Equation : " X = 163 + 19"</w:t>
      </w:r>
    </w:p>
    <w:p>
      <w:r>
        <w:t xml:space="preserve">Answer : "182" </w:t>
        <w:br/>
        <w:t>}</w:t>
      </w:r>
    </w:p>
    <w:p>
      <w:r>
        <w:t>{</w:t>
        <w:br/>
        <w:t>Index 2190:</w:t>
      </w:r>
    </w:p>
    <w:p>
      <w:r>
        <w:t>Question : "James has 94 Marbles. Nathan gave him 47 more. How many Marbles does James have all?"</w:t>
      </w:r>
    </w:p>
    <w:p>
      <w:r>
        <w:t>Equation : " X = 47 + 94"</w:t>
      </w:r>
    </w:p>
    <w:p>
      <w:r>
        <w:t xml:space="preserve">Answer : "141" </w:t>
        <w:br/>
        <w:t>}</w:t>
      </w:r>
    </w:p>
    <w:p>
      <w:r>
        <w:t>{</w:t>
        <w:br/>
        <w:t>Index 2191:</w:t>
      </w:r>
    </w:p>
    <w:p>
      <w:r>
        <w:t>Question : "Kay has 56 Marbles. Cathryn gave him 75 more. How many Marbles does Kay have combined?"</w:t>
      </w:r>
    </w:p>
    <w:p>
      <w:r>
        <w:t>Equation : " X = 75 + 56"</w:t>
      </w:r>
    </w:p>
    <w:p>
      <w:r>
        <w:t xml:space="preserve">Answer : "131" </w:t>
        <w:br/>
        <w:t>}</w:t>
      </w:r>
    </w:p>
    <w:p>
      <w:r>
        <w:t>{</w:t>
        <w:br/>
        <w:t>Index 2192:</w:t>
      </w:r>
    </w:p>
    <w:p>
      <w:r>
        <w:t>Question : "Julie has 178 Marbles. Jeffrey gave him 29 more. How many Marbles does Julie have in all?"</w:t>
      </w:r>
    </w:p>
    <w:p>
      <w:r>
        <w:t>Equation : " X = 29 + 178"</w:t>
      </w:r>
    </w:p>
    <w:p>
      <w:r>
        <w:t xml:space="preserve">Answer : "207" </w:t>
        <w:br/>
        <w:t>}</w:t>
      </w:r>
    </w:p>
    <w:p>
      <w:r>
        <w:t>{</w:t>
        <w:br/>
        <w:t>Index 2193:</w:t>
      </w:r>
    </w:p>
    <w:p>
      <w:r>
        <w:t>Question : "Doretha has 14 Marbles. Stephen gave him 179 more. How many Marbles does Doretha have join?"</w:t>
      </w:r>
    </w:p>
    <w:p>
      <w:r>
        <w:t>Equation : " X = 179 + 14"</w:t>
      </w:r>
    </w:p>
    <w:p>
      <w:r>
        <w:t xml:space="preserve">Answer : "193" </w:t>
        <w:br/>
        <w:t>}</w:t>
      </w:r>
    </w:p>
    <w:p>
      <w:r>
        <w:t>{</w:t>
        <w:br/>
        <w:t>Index 2194:</w:t>
      </w:r>
    </w:p>
    <w:p>
      <w:r>
        <w:t>Question : "Shirley has 81 Marbles. Betty gave him 176 more. How many Marbles does Shirley have to sum?"</w:t>
      </w:r>
    </w:p>
    <w:p>
      <w:r>
        <w:t>Equation : " X = 176 + 81"</w:t>
      </w:r>
    </w:p>
    <w:p>
      <w:r>
        <w:t xml:space="preserve">Answer : "257" </w:t>
        <w:br/>
        <w:t>}</w:t>
      </w:r>
    </w:p>
    <w:p>
      <w:r>
        <w:t>{</w:t>
        <w:br/>
        <w:t>Index 2195:</w:t>
      </w:r>
    </w:p>
    <w:p>
      <w:r>
        <w:t>Question : "Ruth has 192 Marbles. Sarah gave him 69 more. How many Marbles does Ruth have all?"</w:t>
      </w:r>
    </w:p>
    <w:p>
      <w:r>
        <w:t>Equation : " X = 69 + 192"</w:t>
      </w:r>
    </w:p>
    <w:p>
      <w:r>
        <w:t xml:space="preserve">Answer : "261" </w:t>
        <w:br/>
        <w:t>}</w:t>
      </w:r>
    </w:p>
    <w:p>
      <w:r>
        <w:t>{</w:t>
        <w:br/>
        <w:t>Index 2196:</w:t>
      </w:r>
    </w:p>
    <w:p>
      <w:r>
        <w:t>Question : "Albert has 96 Marbles. Molly gave him 114 more. How many Marbles does Albert have to plus?"</w:t>
      </w:r>
    </w:p>
    <w:p>
      <w:r>
        <w:t>Equation : " X = 114 + 96"</w:t>
      </w:r>
    </w:p>
    <w:p>
      <w:r>
        <w:t xml:space="preserve">Answer : "210" </w:t>
        <w:br/>
        <w:t>}</w:t>
      </w:r>
    </w:p>
    <w:p>
      <w:r>
        <w:t>{</w:t>
        <w:br/>
        <w:t>Index 2197:</w:t>
      </w:r>
    </w:p>
    <w:p>
      <w:r>
        <w:t>Question : "Don has 163 Marbles. Carrie gave him 83 more. How many Marbles does Don have combined?"</w:t>
      </w:r>
    </w:p>
    <w:p>
      <w:r>
        <w:t>Equation : " X = 83 + 163"</w:t>
      </w:r>
    </w:p>
    <w:p>
      <w:r>
        <w:t xml:space="preserve">Answer : "246" </w:t>
        <w:br/>
        <w:t>}</w:t>
      </w:r>
    </w:p>
    <w:p>
      <w:r>
        <w:t>{</w:t>
        <w:br/>
        <w:t>Index 2198:</w:t>
      </w:r>
    </w:p>
    <w:p>
      <w:r>
        <w:t>Question : "Rafael has 160 Marbles. Jeffrey gave him 185 more. How many Marbles does Rafael have how much?"</w:t>
      </w:r>
    </w:p>
    <w:p>
      <w:r>
        <w:t>Equation : " X = 185 + 160"</w:t>
      </w:r>
    </w:p>
    <w:p>
      <w:r>
        <w:t xml:space="preserve">Answer : "345" </w:t>
        <w:br/>
        <w:t>}</w:t>
      </w:r>
    </w:p>
    <w:p>
      <w:r>
        <w:t>{</w:t>
        <w:br/>
        <w:t>Index 2199:</w:t>
      </w:r>
    </w:p>
    <w:p>
      <w:r>
        <w:t>Question : "Gertrude has 86 Marbles. Amanda gave him 121 more. How many Marbles does Gertrude have altogether?"</w:t>
      </w:r>
    </w:p>
    <w:p>
      <w:r>
        <w:t>Equation : " X = 121 + 86"</w:t>
      </w:r>
    </w:p>
    <w:p>
      <w:r>
        <w:t xml:space="preserve">Answer : "207" </w:t>
        <w:br/>
        <w:t>}</w:t>
      </w:r>
    </w:p>
    <w:p>
      <w:r>
        <w:t>{</w:t>
        <w:br/>
        <w:t>Index 2200:</w:t>
      </w:r>
    </w:p>
    <w:p>
      <w:r>
        <w:t>Question : "Molly has 74 Marbles. Lauri gave him 79 more. How many Marbles does Molly have add?"</w:t>
      </w:r>
    </w:p>
    <w:p>
      <w:r>
        <w:t>Equation : " X = 79 + 74"</w:t>
      </w:r>
    </w:p>
    <w:p>
      <w:r>
        <w:t xml:space="preserve">Answer : "153" </w:t>
        <w:br/>
        <w:t>}</w:t>
      </w:r>
    </w:p>
    <w:p>
      <w:r>
        <w:t>{</w:t>
        <w:br/>
        <w:t>Index 2201:</w:t>
      </w:r>
    </w:p>
    <w:p>
      <w:r>
        <w:t>Question : "Glenn has 70 Marbles. Steven gave him 190 more. How many Marbles does Glenn have to plus?"</w:t>
      </w:r>
    </w:p>
    <w:p>
      <w:r>
        <w:t>Equation : " X = 190 + 70"</w:t>
      </w:r>
    </w:p>
    <w:p>
      <w:r>
        <w:t xml:space="preserve">Answer : "260" </w:t>
        <w:br/>
        <w:t>}</w:t>
      </w:r>
    </w:p>
    <w:p>
      <w:r>
        <w:t>{</w:t>
        <w:br/>
        <w:t>Index 2202:</w:t>
      </w:r>
    </w:p>
    <w:p>
      <w:r>
        <w:t>Question : "Dora has 72 Marbles. Carol gave him 117 more. How many Marbles does Dora have join?"</w:t>
      </w:r>
    </w:p>
    <w:p>
      <w:r>
        <w:t>Equation : " X = 117 + 72"</w:t>
      </w:r>
    </w:p>
    <w:p>
      <w:r>
        <w:t xml:space="preserve">Answer : "189" </w:t>
        <w:br/>
        <w:t>}</w:t>
      </w:r>
    </w:p>
    <w:p>
      <w:r>
        <w:t>{</w:t>
        <w:br/>
        <w:t>Index 2203:</w:t>
      </w:r>
    </w:p>
    <w:p>
      <w:r>
        <w:t>Question : "Eugene has 65 Marbles. Alex gave him 42 more. How many Marbles does Eugene have to sum?"</w:t>
      </w:r>
    </w:p>
    <w:p>
      <w:r>
        <w:t>Equation : " X = 42 + 65"</w:t>
      </w:r>
    </w:p>
    <w:p>
      <w:r>
        <w:t xml:space="preserve">Answer : "107" </w:t>
        <w:br/>
        <w:t>}</w:t>
      </w:r>
    </w:p>
    <w:p>
      <w:r>
        <w:t>{</w:t>
        <w:br/>
        <w:t>Index 2204:</w:t>
      </w:r>
    </w:p>
    <w:p>
      <w:r>
        <w:t>Question : "Bill has 154 Marbles. James gave him 5 more. How many Marbles does Bill have to sum?"</w:t>
      </w:r>
    </w:p>
    <w:p>
      <w:r>
        <w:t>Equation : " X = 5 + 154"</w:t>
      </w:r>
    </w:p>
    <w:p>
      <w:r>
        <w:t xml:space="preserve">Answer : "159" </w:t>
        <w:br/>
        <w:t>}</w:t>
      </w:r>
    </w:p>
    <w:p>
      <w:r>
        <w:t>{</w:t>
        <w:br/>
        <w:t>Index 2205:</w:t>
      </w:r>
    </w:p>
    <w:p>
      <w:r>
        <w:t>Question : "Thomas has 9 Marbles. John gave him 133 more. How many Marbles does Thomas have to plus?"</w:t>
      </w:r>
    </w:p>
    <w:p>
      <w:r>
        <w:t>Equation : " X = 133 + 9"</w:t>
      </w:r>
    </w:p>
    <w:p>
      <w:r>
        <w:t xml:space="preserve">Answer : "142" </w:t>
        <w:br/>
        <w:t>}</w:t>
      </w:r>
    </w:p>
    <w:p>
      <w:r>
        <w:t>{</w:t>
        <w:br/>
        <w:t>Index 2206:</w:t>
      </w:r>
    </w:p>
    <w:p>
      <w:r>
        <w:t>Question : "Linda has 66 Marbles. Joan gave him 178 more. How many Marbles does Linda have altogether?"</w:t>
      </w:r>
    </w:p>
    <w:p>
      <w:r>
        <w:t>Equation : " X = 178 + 66"</w:t>
      </w:r>
    </w:p>
    <w:p>
      <w:r>
        <w:t xml:space="preserve">Answer : "244" </w:t>
        <w:br/>
        <w:t>}</w:t>
      </w:r>
    </w:p>
    <w:p>
      <w:r>
        <w:t>{</w:t>
        <w:br/>
        <w:t>Index 2207:</w:t>
      </w:r>
    </w:p>
    <w:p>
      <w:r>
        <w:t>Question : "Ruby has 179 Marbles. Gerald gave him 138 more. How many Marbles does Ruby have all together?"</w:t>
      </w:r>
    </w:p>
    <w:p>
      <w:r>
        <w:t>Equation : " X = 138 + 179"</w:t>
      </w:r>
    </w:p>
    <w:p>
      <w:r>
        <w:t xml:space="preserve">Answer : "317" </w:t>
        <w:br/>
        <w:t>}</w:t>
      </w:r>
    </w:p>
    <w:p>
      <w:r>
        <w:t>{</w:t>
        <w:br/>
        <w:t>Index 2208:</w:t>
      </w:r>
    </w:p>
    <w:p>
      <w:r>
        <w:t>Question : "Gabriel has 70 Marbles. Martha gave him 70 more. How many Marbles does Gabriel have in all?"</w:t>
      </w:r>
    </w:p>
    <w:p>
      <w:r>
        <w:t>Equation : " X = 70 + 70"</w:t>
      </w:r>
    </w:p>
    <w:p>
      <w:r>
        <w:t xml:space="preserve">Answer : "140" </w:t>
        <w:br/>
        <w:t>}</w:t>
      </w:r>
    </w:p>
    <w:p>
      <w:r>
        <w:t>{</w:t>
        <w:br/>
        <w:t>Index 2209:</w:t>
      </w:r>
    </w:p>
    <w:p>
      <w:r>
        <w:t>Question : "Rob has 61 Marbles. David gave him 121 more. How many Marbles does Rob have join?"</w:t>
      </w:r>
    </w:p>
    <w:p>
      <w:r>
        <w:t>Equation : " X = 121 + 61"</w:t>
      </w:r>
    </w:p>
    <w:p>
      <w:r>
        <w:t xml:space="preserve">Answer : "182" </w:t>
        <w:br/>
        <w:t>}</w:t>
      </w:r>
    </w:p>
    <w:p>
      <w:r>
        <w:t>{</w:t>
        <w:br/>
        <w:t>Index 2210:</w:t>
      </w:r>
    </w:p>
    <w:p>
      <w:r>
        <w:t>Question : "Russell has 153 Marbles. Joseph gave him 66 more. How many Marbles does Russell have combined?"</w:t>
      </w:r>
    </w:p>
    <w:p>
      <w:r>
        <w:t>Equation : " X = 66 + 153"</w:t>
      </w:r>
    </w:p>
    <w:p>
      <w:r>
        <w:t xml:space="preserve">Answer : "219" </w:t>
        <w:br/>
        <w:t>}</w:t>
      </w:r>
    </w:p>
    <w:p>
      <w:r>
        <w:t>{</w:t>
        <w:br/>
        <w:t>Index 2211:</w:t>
      </w:r>
    </w:p>
    <w:p>
      <w:r>
        <w:t>Question : "Joseph has 111 Marbles. Lisa gave him 95 more. How many Marbles does Joseph have to plus?"</w:t>
      </w:r>
    </w:p>
    <w:p>
      <w:r>
        <w:t>Equation : " X = 95 + 111"</w:t>
      </w:r>
    </w:p>
    <w:p>
      <w:r>
        <w:t xml:space="preserve">Answer : "206" </w:t>
        <w:br/>
        <w:t>}</w:t>
      </w:r>
    </w:p>
    <w:p>
      <w:r>
        <w:t>{</w:t>
        <w:br/>
        <w:t>Index 2212:</w:t>
      </w:r>
    </w:p>
    <w:p>
      <w:r>
        <w:t>Question : "Liliana has 13 Marbles. Roger gave him 157 more. How many Marbles does Liliana have altogether?"</w:t>
      </w:r>
    </w:p>
    <w:p>
      <w:r>
        <w:t>Equation : " X = 157 + 13"</w:t>
      </w:r>
    </w:p>
    <w:p>
      <w:r>
        <w:t xml:space="preserve">Answer : "170" </w:t>
        <w:br/>
        <w:t>}</w:t>
      </w:r>
    </w:p>
    <w:p>
      <w:r>
        <w:t>{</w:t>
        <w:br/>
        <w:t>Index 2213:</w:t>
      </w:r>
    </w:p>
    <w:p>
      <w:r>
        <w:t>Question : "Fredrick has 158 Marbles. James gave him 38 more. How many Marbles does Fredrick have all together?"</w:t>
      </w:r>
    </w:p>
    <w:p>
      <w:r>
        <w:t>Equation : " X = 38 + 158"</w:t>
      </w:r>
    </w:p>
    <w:p>
      <w:r>
        <w:t xml:space="preserve">Answer : "196" </w:t>
        <w:br/>
        <w:t>}</w:t>
      </w:r>
    </w:p>
    <w:p>
      <w:r>
        <w:t>{</w:t>
        <w:br/>
        <w:t>Index 2214:</w:t>
      </w:r>
    </w:p>
    <w:p>
      <w:r>
        <w:t>Question : "David has 74 Marbles. Dianne gave him 169 more. How many Marbles does David have together?"</w:t>
      </w:r>
    </w:p>
    <w:p>
      <w:r>
        <w:t>Equation : " X = 169 + 74"</w:t>
      </w:r>
    </w:p>
    <w:p>
      <w:r>
        <w:t xml:space="preserve">Answer : "243" </w:t>
        <w:br/>
        <w:t>}</w:t>
      </w:r>
    </w:p>
    <w:p>
      <w:r>
        <w:t>{</w:t>
        <w:br/>
        <w:t>Index 2215:</w:t>
      </w:r>
    </w:p>
    <w:p>
      <w:r>
        <w:t>Question : "Ronald has 67 Marbles. Ruby gave him 139 more. How many Marbles does Ronald have in all?"</w:t>
      </w:r>
    </w:p>
    <w:p>
      <w:r>
        <w:t>Equation : " X = 139 + 67"</w:t>
      </w:r>
    </w:p>
    <w:p>
      <w:r>
        <w:t xml:space="preserve">Answer : "206" </w:t>
        <w:br/>
        <w:t>}</w:t>
      </w:r>
    </w:p>
    <w:p>
      <w:r>
        <w:t>{</w:t>
        <w:br/>
        <w:t>Index 2216:</w:t>
      </w:r>
    </w:p>
    <w:p>
      <w:r>
        <w:t>Question : "Ramon has 75 Marbles. Harriett gave him 52 more. How many Marbles does Ramon have join?"</w:t>
      </w:r>
    </w:p>
    <w:p>
      <w:r>
        <w:t>Equation : " X = 52 + 75"</w:t>
      </w:r>
    </w:p>
    <w:p>
      <w:r>
        <w:t xml:space="preserve">Answer : "127" </w:t>
        <w:br/>
        <w:t>}</w:t>
      </w:r>
    </w:p>
    <w:p>
      <w:r>
        <w:t>{</w:t>
        <w:br/>
        <w:t>Index 2217:</w:t>
      </w:r>
    </w:p>
    <w:p>
      <w:r>
        <w:t>Question : "Mary has 83 Marbles. Justin gave him 177 more. How many Marbles does Mary have increased by?"</w:t>
      </w:r>
    </w:p>
    <w:p>
      <w:r>
        <w:t>Equation : " X = 177 + 83"</w:t>
      </w:r>
    </w:p>
    <w:p>
      <w:r>
        <w:t xml:space="preserve">Answer : "260" </w:t>
        <w:br/>
        <w:t>}</w:t>
      </w:r>
    </w:p>
    <w:p>
      <w:r>
        <w:t>{</w:t>
        <w:br/>
        <w:t>Index 2218:</w:t>
      </w:r>
    </w:p>
    <w:p>
      <w:r>
        <w:t>Question : "Lisa has 46 Marbles. Elaine gave him 185 more. How many Marbles does Lisa have increased by?"</w:t>
      </w:r>
    </w:p>
    <w:p>
      <w:r>
        <w:t>Equation : " X = 185 + 46"</w:t>
      </w:r>
    </w:p>
    <w:p>
      <w:r>
        <w:t xml:space="preserve">Answer : "231" </w:t>
        <w:br/>
        <w:t>}</w:t>
      </w:r>
    </w:p>
    <w:p>
      <w:r>
        <w:t>{</w:t>
        <w:br/>
        <w:t>Index 2219:</w:t>
      </w:r>
    </w:p>
    <w:p>
      <w:r>
        <w:t>Question : "James has 77 Marbles. Sara gave him 39 more. How many Marbles does James have all?"</w:t>
      </w:r>
    </w:p>
    <w:p>
      <w:r>
        <w:t>Equation : " X = 39 + 77"</w:t>
      </w:r>
    </w:p>
    <w:p>
      <w:r>
        <w:t xml:space="preserve">Answer : "116" </w:t>
        <w:br/>
        <w:t>}</w:t>
      </w:r>
    </w:p>
    <w:p>
      <w:r>
        <w:t>{</w:t>
        <w:br/>
        <w:t>Index 2220:</w:t>
      </w:r>
    </w:p>
    <w:p>
      <w:r>
        <w:t>Question : "James has 91 Marbles. Brenda gave him 108 more. How many Marbles does James have all together?"</w:t>
      </w:r>
    </w:p>
    <w:p>
      <w:r>
        <w:t>Equation : " X = 108 + 91"</w:t>
      </w:r>
    </w:p>
    <w:p>
      <w:r>
        <w:t xml:space="preserve">Answer : "199" </w:t>
        <w:br/>
        <w:t>}</w:t>
      </w:r>
    </w:p>
    <w:p>
      <w:r>
        <w:t>{</w:t>
        <w:br/>
        <w:t>Index 2221:</w:t>
      </w:r>
    </w:p>
    <w:p>
      <w:r>
        <w:t>Question : "Leroy has 91 Marbles. Darryl gave him 166 more. How many Marbles does Leroy have increased by?"</w:t>
      </w:r>
    </w:p>
    <w:p>
      <w:r>
        <w:t>Equation : " X = 166 + 91"</w:t>
      </w:r>
    </w:p>
    <w:p>
      <w:r>
        <w:t xml:space="preserve">Answer : "257" </w:t>
        <w:br/>
        <w:t>}</w:t>
      </w:r>
    </w:p>
    <w:p>
      <w:r>
        <w:t>{</w:t>
        <w:br/>
        <w:t>Index 2222:</w:t>
      </w:r>
    </w:p>
    <w:p>
      <w:r>
        <w:t>Question : "Molly has 32 Marbles. Stephen gave him 40 more. How many Marbles does Molly have all together?"</w:t>
      </w:r>
    </w:p>
    <w:p>
      <w:r>
        <w:t>Equation : " X = 40 + 32"</w:t>
      </w:r>
    </w:p>
    <w:p>
      <w:r>
        <w:t xml:space="preserve">Answer : "72" </w:t>
        <w:br/>
        <w:t>}</w:t>
      </w:r>
    </w:p>
    <w:p>
      <w:r>
        <w:t>{</w:t>
        <w:br/>
        <w:t>Index 2223:</w:t>
      </w:r>
    </w:p>
    <w:p>
      <w:r>
        <w:t>Question : "Joel has 93 Marbles. Douglas gave him 127 more. How many Marbles does Joel have combined?"</w:t>
      </w:r>
    </w:p>
    <w:p>
      <w:r>
        <w:t>Equation : " X = 127 + 93"</w:t>
      </w:r>
    </w:p>
    <w:p>
      <w:r>
        <w:t xml:space="preserve">Answer : "220" </w:t>
        <w:br/>
        <w:t>}</w:t>
      </w:r>
    </w:p>
    <w:p>
      <w:r>
        <w:t>{</w:t>
        <w:br/>
        <w:t>Index 2224:</w:t>
      </w:r>
    </w:p>
    <w:p>
      <w:r>
        <w:t>Question : "Megan has 181 Marbles. Robert gave him 35 more. How many Marbles does Megan have to plus?"</w:t>
      </w:r>
    </w:p>
    <w:p>
      <w:r>
        <w:t>Equation : " X = 35 + 181"</w:t>
      </w:r>
    </w:p>
    <w:p>
      <w:r>
        <w:t xml:space="preserve">Answer : "216" </w:t>
        <w:br/>
        <w:t>}</w:t>
      </w:r>
    </w:p>
    <w:p>
      <w:r>
        <w:t>{</w:t>
        <w:br/>
        <w:t>Index 2225:</w:t>
      </w:r>
    </w:p>
    <w:p>
      <w:r>
        <w:t>Question : "Mary has 115 Marbles. Gary gave him 180 more. How many Marbles does Mary have increased by?"</w:t>
      </w:r>
    </w:p>
    <w:p>
      <w:r>
        <w:t>Equation : " X = 180 + 115"</w:t>
      </w:r>
    </w:p>
    <w:p>
      <w:r>
        <w:t xml:space="preserve">Answer : "295" </w:t>
        <w:br/>
        <w:t>}</w:t>
      </w:r>
    </w:p>
    <w:p>
      <w:r>
        <w:t>{</w:t>
        <w:br/>
        <w:t>Index 2226:</w:t>
      </w:r>
    </w:p>
    <w:p>
      <w:r>
        <w:t>Question : "Karisa has 111 Marbles. Jeffrey gave him 196 more. How many Marbles does Karisa have increased by?"</w:t>
      </w:r>
    </w:p>
    <w:p>
      <w:r>
        <w:t>Equation : " X = 196 + 111"</w:t>
      </w:r>
    </w:p>
    <w:p>
      <w:r>
        <w:t xml:space="preserve">Answer : "307" </w:t>
        <w:br/>
        <w:t>}</w:t>
      </w:r>
    </w:p>
    <w:p>
      <w:r>
        <w:t>{</w:t>
        <w:br/>
        <w:t>Index 2227:</w:t>
      </w:r>
    </w:p>
    <w:p>
      <w:r>
        <w:t>Question : "Charles has 67 Marbles. Valarie gave him 47 more. How many Marbles does Charles have how much?"</w:t>
      </w:r>
    </w:p>
    <w:p>
      <w:r>
        <w:t>Equation : " X = 47 + 67"</w:t>
      </w:r>
    </w:p>
    <w:p>
      <w:r>
        <w:t xml:space="preserve">Answer : "114" </w:t>
        <w:br/>
        <w:t>}</w:t>
      </w:r>
    </w:p>
    <w:p>
      <w:r>
        <w:t>{</w:t>
        <w:br/>
        <w:t>Index 2228:</w:t>
      </w:r>
    </w:p>
    <w:p>
      <w:r>
        <w:t>Question : "Brenda has 57 Marbles. Mary gave him 73 more. How many Marbles does Brenda have total?"</w:t>
      </w:r>
    </w:p>
    <w:p>
      <w:r>
        <w:t>Equation : " X = 73 + 57"</w:t>
      </w:r>
    </w:p>
    <w:p>
      <w:r>
        <w:t xml:space="preserve">Answer : "130" </w:t>
        <w:br/>
        <w:t>}</w:t>
      </w:r>
    </w:p>
    <w:p>
      <w:r>
        <w:t>{</w:t>
        <w:br/>
        <w:t>Index 2229:</w:t>
      </w:r>
    </w:p>
    <w:p>
      <w:r>
        <w:t>Question : "Mark has 111 Marbles. Gerald gave him 14 more. How many Marbles does Mark have to plus?"</w:t>
      </w:r>
    </w:p>
    <w:p>
      <w:r>
        <w:t>Equation : " X = 14 + 111"</w:t>
      </w:r>
    </w:p>
    <w:p>
      <w:r>
        <w:t xml:space="preserve">Answer : "125" </w:t>
        <w:br/>
        <w:t>}</w:t>
      </w:r>
    </w:p>
    <w:p>
      <w:r>
        <w:t>{</w:t>
        <w:br/>
        <w:t>Index 2230:</w:t>
      </w:r>
    </w:p>
    <w:p>
      <w:r>
        <w:t>Question : "James has 154 Marbles. Kathleen gave him 154 more. How many Marbles does James have total?"</w:t>
      </w:r>
    </w:p>
    <w:p>
      <w:r>
        <w:t>Equation : " X = 154 + 154"</w:t>
      </w:r>
    </w:p>
    <w:p>
      <w:r>
        <w:t xml:space="preserve">Answer : "308" </w:t>
        <w:br/>
        <w:t>}</w:t>
      </w:r>
    </w:p>
    <w:p>
      <w:r>
        <w:t>{</w:t>
        <w:br/>
        <w:t>Index 2231:</w:t>
      </w:r>
    </w:p>
    <w:p>
      <w:r>
        <w:t>Question : "Barbara has 82 Marbles. Bernadine gave him 93 more. How many Marbles does Barbara have increased by?"</w:t>
      </w:r>
    </w:p>
    <w:p>
      <w:r>
        <w:t>Equation : " X = 93 + 82"</w:t>
      </w:r>
    </w:p>
    <w:p>
      <w:r>
        <w:t xml:space="preserve">Answer : "175" </w:t>
        <w:br/>
        <w:t>}</w:t>
      </w:r>
    </w:p>
    <w:p>
      <w:r>
        <w:t>{</w:t>
        <w:br/>
        <w:t>Index 2232:</w:t>
      </w:r>
    </w:p>
    <w:p>
      <w:r>
        <w:t>Question : "John has 140 Marbles. Michelle gave him 3 more. How many Marbles does John have add?"</w:t>
      </w:r>
    </w:p>
    <w:p>
      <w:r>
        <w:t>Equation : " X = 3 + 140"</w:t>
      </w:r>
    </w:p>
    <w:p>
      <w:r>
        <w:t xml:space="preserve">Answer : "143" </w:t>
        <w:br/>
        <w:t>}</w:t>
      </w:r>
    </w:p>
    <w:p>
      <w:r>
        <w:t>{</w:t>
        <w:br/>
        <w:t>Index 2233:</w:t>
      </w:r>
    </w:p>
    <w:p>
      <w:r>
        <w:t>Question : "Paul has 190 Marbles. Stephen gave him 127 more. How many Marbles does Paul have add?"</w:t>
      </w:r>
    </w:p>
    <w:p>
      <w:r>
        <w:t>Equation : " X = 127 + 190"</w:t>
      </w:r>
    </w:p>
    <w:p>
      <w:r>
        <w:t xml:space="preserve">Answer : "317" </w:t>
        <w:br/>
        <w:t>}</w:t>
      </w:r>
    </w:p>
    <w:p>
      <w:r>
        <w:t>{</w:t>
        <w:br/>
        <w:t>Index 2234:</w:t>
      </w:r>
    </w:p>
    <w:p>
      <w:r>
        <w:t>Question : "James has 68 Marbles. Richard gave him 177 more. How many Marbles does James have in all?"</w:t>
      </w:r>
    </w:p>
    <w:p>
      <w:r>
        <w:t>Equation : " X = 177 + 68"</w:t>
      </w:r>
    </w:p>
    <w:p>
      <w:r>
        <w:t xml:space="preserve">Answer : "245" </w:t>
        <w:br/>
        <w:t>}</w:t>
      </w:r>
    </w:p>
    <w:p>
      <w:r>
        <w:t>{</w:t>
        <w:br/>
        <w:t>Index 2235:</w:t>
      </w:r>
    </w:p>
    <w:p>
      <w:r>
        <w:t>Question : "Frank has 182 Marbles. Andrew gave him 33 more. How many Marbles does Frank have altogether?"</w:t>
      </w:r>
    </w:p>
    <w:p>
      <w:r>
        <w:t>Equation : " X = 33 + 182"</w:t>
      </w:r>
    </w:p>
    <w:p>
      <w:r>
        <w:t xml:space="preserve">Answer : "215" </w:t>
        <w:br/>
        <w:t>}</w:t>
      </w:r>
    </w:p>
    <w:p>
      <w:r>
        <w:t>{</w:t>
        <w:br/>
        <w:t>Index 2236:</w:t>
      </w:r>
    </w:p>
    <w:p>
      <w:r>
        <w:t>Question : "Cathy has 140 Marbles. Joyce gave him 60 more. How many Marbles does Cathy have to plus?"</w:t>
      </w:r>
    </w:p>
    <w:p>
      <w:r>
        <w:t>Equation : " X = 60 + 140"</w:t>
      </w:r>
    </w:p>
    <w:p>
      <w:r>
        <w:t xml:space="preserve">Answer : "200" </w:t>
        <w:br/>
        <w:t>}</w:t>
      </w:r>
    </w:p>
    <w:p>
      <w:r>
        <w:t>{</w:t>
        <w:br/>
        <w:t>Index 2237:</w:t>
      </w:r>
    </w:p>
    <w:p>
      <w:r>
        <w:t>Question : "Yvonne has 90 Marbles. Milton gave him 52 more. How many Marbles does Yvonne have in all?"</w:t>
      </w:r>
    </w:p>
    <w:p>
      <w:r>
        <w:t>Equation : " X = 52 + 90"</w:t>
      </w:r>
    </w:p>
    <w:p>
      <w:r>
        <w:t xml:space="preserve">Answer : "142" </w:t>
        <w:br/>
        <w:t>}</w:t>
      </w:r>
    </w:p>
    <w:p>
      <w:r>
        <w:t>{</w:t>
        <w:br/>
        <w:t>Index 2238:</w:t>
      </w:r>
    </w:p>
    <w:p>
      <w:r>
        <w:t>Question : "Ferdinand has 25 Marbles. Lisa gave him 21 more. How many Marbles does Ferdinand have combined?"</w:t>
      </w:r>
    </w:p>
    <w:p>
      <w:r>
        <w:t>Equation : " X = 21 + 25"</w:t>
      </w:r>
    </w:p>
    <w:p>
      <w:r>
        <w:t xml:space="preserve">Answer : "46" </w:t>
        <w:br/>
        <w:t>}</w:t>
      </w:r>
    </w:p>
    <w:p>
      <w:r>
        <w:t>{</w:t>
        <w:br/>
        <w:t>Index 2239:</w:t>
      </w:r>
    </w:p>
    <w:p>
      <w:r>
        <w:t>Question : "Vergie has 148 Marbles. Ashley gave him 55 more. How many Marbles does Vergie have combined?"</w:t>
      </w:r>
    </w:p>
    <w:p>
      <w:r>
        <w:t>Equation : " X = 55 + 148"</w:t>
      </w:r>
    </w:p>
    <w:p>
      <w:r>
        <w:t xml:space="preserve">Answer : "203" </w:t>
        <w:br/>
        <w:t>}</w:t>
      </w:r>
    </w:p>
    <w:p>
      <w:r>
        <w:t>{</w:t>
        <w:br/>
        <w:t>Index 2240:</w:t>
      </w:r>
    </w:p>
    <w:p>
      <w:r>
        <w:t>Question : "Aaron has 155 Marbles. Rickey gave him 36 more. How many Marbles does Aaron have together?"</w:t>
      </w:r>
    </w:p>
    <w:p>
      <w:r>
        <w:t>Equation : " X = 36 + 155"</w:t>
      </w:r>
    </w:p>
    <w:p>
      <w:r>
        <w:t xml:space="preserve">Answer : "191" </w:t>
        <w:br/>
        <w:t>}</w:t>
      </w:r>
    </w:p>
    <w:p>
      <w:r>
        <w:t>{</w:t>
        <w:br/>
        <w:t>Index 2241:</w:t>
      </w:r>
    </w:p>
    <w:p>
      <w:r>
        <w:t>Question : "Frederick has 193 Marbles. Kimberly gave him 170 more. How many Marbles does Frederick have altogether?"</w:t>
      </w:r>
    </w:p>
    <w:p>
      <w:r>
        <w:t>Equation : " X = 170 + 193"</w:t>
      </w:r>
    </w:p>
    <w:p>
      <w:r>
        <w:t xml:space="preserve">Answer : "363" </w:t>
        <w:br/>
        <w:t>}</w:t>
      </w:r>
    </w:p>
    <w:p>
      <w:r>
        <w:t>{</w:t>
        <w:br/>
        <w:t>Index 2242:</w:t>
      </w:r>
    </w:p>
    <w:p>
      <w:r>
        <w:t>Question : "Sarah has 28 Marbles. Kyle gave him 86 more. How many Marbles does Sarah have all together?"</w:t>
      </w:r>
    </w:p>
    <w:p>
      <w:r>
        <w:t>Equation : " X = 86 + 28"</w:t>
      </w:r>
    </w:p>
    <w:p>
      <w:r>
        <w:t xml:space="preserve">Answer : "114" </w:t>
        <w:br/>
        <w:t>}</w:t>
      </w:r>
    </w:p>
    <w:p>
      <w:r>
        <w:t>{</w:t>
        <w:br/>
        <w:t>Index 2243:</w:t>
      </w:r>
    </w:p>
    <w:p>
      <w:r>
        <w:t>Question : "Benjamin has 57 Marbles. Donald gave him 110 more. How many Marbles does Benjamin have increased by?"</w:t>
      </w:r>
    </w:p>
    <w:p>
      <w:r>
        <w:t>Equation : " X = 110 + 57"</w:t>
      </w:r>
    </w:p>
    <w:p>
      <w:r>
        <w:t xml:space="preserve">Answer : "167" </w:t>
        <w:br/>
        <w:t>}</w:t>
      </w:r>
    </w:p>
    <w:p>
      <w:r>
        <w:t>{</w:t>
        <w:br/>
        <w:t>Index 2244:</w:t>
      </w:r>
    </w:p>
    <w:p>
      <w:r>
        <w:t>Question : "Charles has 102 Marbles. Betty gave him 7 more. How many Marbles does Charles have to plus?"</w:t>
      </w:r>
    </w:p>
    <w:p>
      <w:r>
        <w:t>Equation : " X = 7 + 102"</w:t>
      </w:r>
    </w:p>
    <w:p>
      <w:r>
        <w:t xml:space="preserve">Answer : "109" </w:t>
        <w:br/>
        <w:t>}</w:t>
      </w:r>
    </w:p>
    <w:p>
      <w:r>
        <w:t>{</w:t>
        <w:br/>
        <w:t>Index 2245:</w:t>
      </w:r>
    </w:p>
    <w:p>
      <w:r>
        <w:t>Question : "Craig has 61 Marbles. Charles gave him 90 more. How many Marbles does Craig have to plus?"</w:t>
      </w:r>
    </w:p>
    <w:p>
      <w:r>
        <w:t>Equation : " X = 90 + 61"</w:t>
      </w:r>
    </w:p>
    <w:p>
      <w:r>
        <w:t xml:space="preserve">Answer : "151" </w:t>
        <w:br/>
        <w:t>}</w:t>
      </w:r>
    </w:p>
    <w:p>
      <w:r>
        <w:t>{</w:t>
        <w:br/>
        <w:t>Index 2246:</w:t>
      </w:r>
    </w:p>
    <w:p>
      <w:r>
        <w:t>Question : "George has 40 Marbles. Jonathan gave him 3 more. How many Marbles does George have altogether?"</w:t>
      </w:r>
    </w:p>
    <w:p>
      <w:r>
        <w:t>Equation : " X = 3 + 40"</w:t>
      </w:r>
    </w:p>
    <w:p>
      <w:r>
        <w:t xml:space="preserve">Answer : "43" </w:t>
        <w:br/>
        <w:t>}</w:t>
      </w:r>
    </w:p>
    <w:p>
      <w:r>
        <w:t>{</w:t>
        <w:br/>
        <w:t>Index 2247:</w:t>
      </w:r>
    </w:p>
    <w:p>
      <w:r>
        <w:t>Question : "Blake has 165 Marbles. Gregory gave him 196 more. How many Marbles does Blake have together?"</w:t>
      </w:r>
    </w:p>
    <w:p>
      <w:r>
        <w:t>Equation : " X = 196 + 165"</w:t>
      </w:r>
    </w:p>
    <w:p>
      <w:r>
        <w:t xml:space="preserve">Answer : "361" </w:t>
        <w:br/>
        <w:t>}</w:t>
      </w:r>
    </w:p>
    <w:p>
      <w:r>
        <w:t>{</w:t>
        <w:br/>
        <w:t>Index 2248:</w:t>
      </w:r>
    </w:p>
    <w:p>
      <w:r>
        <w:t>Question : "Amanda has 107 Marbles. Clifford gave him 30 more. How many Marbles does Amanda have together?"</w:t>
      </w:r>
    </w:p>
    <w:p>
      <w:r>
        <w:t>Equation : " X = 30 + 107"</w:t>
      </w:r>
    </w:p>
    <w:p>
      <w:r>
        <w:t xml:space="preserve">Answer : "137" </w:t>
        <w:br/>
        <w:t>}</w:t>
      </w:r>
    </w:p>
    <w:p>
      <w:r>
        <w:t>{</w:t>
        <w:br/>
        <w:t>Index 2249:</w:t>
      </w:r>
    </w:p>
    <w:p>
      <w:r>
        <w:t>Question : "John has 91 Marbles. Javier gave him 114 more. How many Marbles does John have join?"</w:t>
      </w:r>
    </w:p>
    <w:p>
      <w:r>
        <w:t>Equation : " X = 114 + 91"</w:t>
      </w:r>
    </w:p>
    <w:p>
      <w:r>
        <w:t xml:space="preserve">Answer : "205" </w:t>
        <w:br/>
        <w:t>}</w:t>
      </w:r>
    </w:p>
    <w:p>
      <w:r>
        <w:t>{</w:t>
        <w:br/>
        <w:t>Index 2250:</w:t>
      </w:r>
    </w:p>
    <w:p>
      <w:r>
        <w:t>Question : "Amanda has 181 Marbles. Glen gave him 57 more. How many Marbles does Amanda have how much?"</w:t>
      </w:r>
    </w:p>
    <w:p>
      <w:r>
        <w:t>Equation : " X = 57 + 181"</w:t>
      </w:r>
    </w:p>
    <w:p>
      <w:r>
        <w:t xml:space="preserve">Answer : "238" </w:t>
        <w:br/>
        <w:t>}</w:t>
      </w:r>
    </w:p>
    <w:p>
      <w:r>
        <w:t>{</w:t>
        <w:br/>
        <w:t>Index 2251:</w:t>
      </w:r>
    </w:p>
    <w:p>
      <w:r>
        <w:t>Question : "Mary has 102 Marbles. Dora gave him 25 more. How many Marbles does Mary have all?"</w:t>
      </w:r>
    </w:p>
    <w:p>
      <w:r>
        <w:t>Equation : " X = 25 + 102"</w:t>
      </w:r>
    </w:p>
    <w:p>
      <w:r>
        <w:t xml:space="preserve">Answer : "127" </w:t>
        <w:br/>
        <w:t>}</w:t>
      </w:r>
    </w:p>
    <w:p>
      <w:r>
        <w:t>{</w:t>
        <w:br/>
        <w:t>Index 2252:</w:t>
      </w:r>
    </w:p>
    <w:p>
      <w:r>
        <w:t>Question : "Elizabeth has 24 Marbles. Marilyn gave him 139 more. How many Marbles does Elizabeth have in all?"</w:t>
      </w:r>
    </w:p>
    <w:p>
      <w:r>
        <w:t>Equation : " X = 139 + 24"</w:t>
      </w:r>
    </w:p>
    <w:p>
      <w:r>
        <w:t xml:space="preserve">Answer : "163" </w:t>
        <w:br/>
        <w:t>}</w:t>
      </w:r>
    </w:p>
    <w:p>
      <w:r>
        <w:t>{</w:t>
        <w:br/>
        <w:t>Index 2253:</w:t>
      </w:r>
    </w:p>
    <w:p>
      <w:r>
        <w:t>Question : "William has 22 Marbles. Cynthia gave him 153 more. How many Marbles does William have together?"</w:t>
      </w:r>
    </w:p>
    <w:p>
      <w:r>
        <w:t>Equation : " X = 153 + 22"</w:t>
      </w:r>
    </w:p>
    <w:p>
      <w:r>
        <w:t xml:space="preserve">Answer : "175" </w:t>
        <w:br/>
        <w:t>}</w:t>
      </w:r>
    </w:p>
    <w:p>
      <w:r>
        <w:t>{</w:t>
        <w:br/>
        <w:t>Index 2254:</w:t>
      </w:r>
    </w:p>
    <w:p>
      <w:r>
        <w:t>Question : "Earnest has 77 Marbles. Steve gave him 72 more. How many Marbles does Earnest have altogether?"</w:t>
      </w:r>
    </w:p>
    <w:p>
      <w:r>
        <w:t>Equation : " X = 72 + 77"</w:t>
      </w:r>
    </w:p>
    <w:p>
      <w:r>
        <w:t xml:space="preserve">Answer : "149" </w:t>
        <w:br/>
        <w:t>}</w:t>
      </w:r>
    </w:p>
    <w:p>
      <w:r>
        <w:t>{</w:t>
        <w:br/>
        <w:t>Index 2255:</w:t>
      </w:r>
    </w:p>
    <w:p>
      <w:r>
        <w:t>Question : "Michael has 124 Marbles. Abraham gave him 154 more. How many Marbles does Michael have increased by?"</w:t>
      </w:r>
    </w:p>
    <w:p>
      <w:r>
        <w:t>Equation : " X = 154 + 124"</w:t>
      </w:r>
    </w:p>
    <w:p>
      <w:r>
        <w:t xml:space="preserve">Answer : "278" </w:t>
        <w:br/>
        <w:t>}</w:t>
      </w:r>
    </w:p>
    <w:p>
      <w:r>
        <w:t>{</w:t>
        <w:br/>
        <w:t>Index 2256:</w:t>
      </w:r>
    </w:p>
    <w:p>
      <w:r>
        <w:t>Question : "Katherine has 96 Marbles. William gave him 16 more. How many Marbles does Katherine have increased by?"</w:t>
      </w:r>
    </w:p>
    <w:p>
      <w:r>
        <w:t>Equation : " X = 16 + 96"</w:t>
      </w:r>
    </w:p>
    <w:p>
      <w:r>
        <w:t xml:space="preserve">Answer : "112" </w:t>
        <w:br/>
        <w:t>}</w:t>
      </w:r>
    </w:p>
    <w:p>
      <w:r>
        <w:t>{</w:t>
        <w:br/>
        <w:t>Index 2257:</w:t>
      </w:r>
    </w:p>
    <w:p>
      <w:r>
        <w:t>Question : "Francis has 69 Marbles. Joe gave him 97 more. How many Marbles does Francis have add?"</w:t>
      </w:r>
    </w:p>
    <w:p>
      <w:r>
        <w:t>Equation : " X = 97 + 69"</w:t>
      </w:r>
    </w:p>
    <w:p>
      <w:r>
        <w:t xml:space="preserve">Answer : "166" </w:t>
        <w:br/>
        <w:t>}</w:t>
      </w:r>
    </w:p>
    <w:p>
      <w:r>
        <w:t>{</w:t>
        <w:br/>
        <w:t>Index 2258:</w:t>
      </w:r>
    </w:p>
    <w:p>
      <w:r>
        <w:t>Question : "Vicki has 14 Marbles. Steve gave him 1 more. How many Marbles does Vicki have increased by?"</w:t>
      </w:r>
    </w:p>
    <w:p>
      <w:r>
        <w:t>Equation : " X = 1 + 14"</w:t>
      </w:r>
    </w:p>
    <w:p>
      <w:r>
        <w:t xml:space="preserve">Answer : "15" </w:t>
        <w:br/>
        <w:t>}</w:t>
      </w:r>
    </w:p>
    <w:p>
      <w:r>
        <w:t>{</w:t>
        <w:br/>
        <w:t>Index 2259:</w:t>
      </w:r>
    </w:p>
    <w:p>
      <w:r>
        <w:t>Question : "Claire has 70 Marbles. David gave him 176 more. How many Marbles does Claire have to sum?"</w:t>
      </w:r>
    </w:p>
    <w:p>
      <w:r>
        <w:t>Equation : " X = 176 + 70"</w:t>
      </w:r>
    </w:p>
    <w:p>
      <w:r>
        <w:t xml:space="preserve">Answer : "246" </w:t>
        <w:br/>
        <w:t>}</w:t>
      </w:r>
    </w:p>
    <w:p>
      <w:r>
        <w:t>{</w:t>
        <w:br/>
        <w:t>Index 2260:</w:t>
      </w:r>
    </w:p>
    <w:p>
      <w:r>
        <w:t>Question : "David has 156 Marbles. Arlinda gave him 22 more. How many Marbles does David have increased by?"</w:t>
      </w:r>
    </w:p>
    <w:p>
      <w:r>
        <w:t>Equation : " X = 22 + 156"</w:t>
      </w:r>
    </w:p>
    <w:p>
      <w:r>
        <w:t xml:space="preserve">Answer : "178" </w:t>
        <w:br/>
        <w:t>}</w:t>
      </w:r>
    </w:p>
    <w:p>
      <w:r>
        <w:t>{</w:t>
        <w:br/>
        <w:t>Index 2261:</w:t>
      </w:r>
    </w:p>
    <w:p>
      <w:r>
        <w:t>Question : "Shauna has 6 Marbles. Vanessa gave him 182 more. How many Marbles does Shauna have to sum?"</w:t>
      </w:r>
    </w:p>
    <w:p>
      <w:r>
        <w:t>Equation : " X = 182 + 6"</w:t>
      </w:r>
    </w:p>
    <w:p>
      <w:r>
        <w:t xml:space="preserve">Answer : "188" </w:t>
        <w:br/>
        <w:t>}</w:t>
      </w:r>
    </w:p>
    <w:p>
      <w:r>
        <w:t>{</w:t>
        <w:br/>
        <w:t>Index 2262:</w:t>
      </w:r>
    </w:p>
    <w:p>
      <w:r>
        <w:t>Question : "Eva has 75 Marbles. Kristi gave him 39 more. How many Marbles does Eva have all?"</w:t>
      </w:r>
    </w:p>
    <w:p>
      <w:r>
        <w:t>Equation : " X = 39 + 75"</w:t>
      </w:r>
    </w:p>
    <w:p>
      <w:r>
        <w:t xml:space="preserve">Answer : "114" </w:t>
        <w:br/>
        <w:t>}</w:t>
      </w:r>
    </w:p>
    <w:p>
      <w:r>
        <w:t>{</w:t>
        <w:br/>
        <w:t>Index 2263:</w:t>
      </w:r>
    </w:p>
    <w:p>
      <w:r>
        <w:t>Question : "Ruth has 132 Marbles. Andrew gave him 136 more. How many Marbles does Ruth have to sum?"</w:t>
      </w:r>
    </w:p>
    <w:p>
      <w:r>
        <w:t>Equation : " X = 136 + 132"</w:t>
      </w:r>
    </w:p>
    <w:p>
      <w:r>
        <w:t xml:space="preserve">Answer : "268" </w:t>
        <w:br/>
        <w:t>}</w:t>
      </w:r>
    </w:p>
    <w:p>
      <w:r>
        <w:t>{</w:t>
        <w:br/>
        <w:t>Index 2264:</w:t>
      </w:r>
    </w:p>
    <w:p>
      <w:r>
        <w:t>Question : "John has 175 Marbles. Seth gave him 13 more. How many Marbles does John have altogether?"</w:t>
      </w:r>
    </w:p>
    <w:p>
      <w:r>
        <w:t>Equation : " X = 13 + 175"</w:t>
      </w:r>
    </w:p>
    <w:p>
      <w:r>
        <w:t xml:space="preserve">Answer : "188" </w:t>
        <w:br/>
        <w:t>}</w:t>
      </w:r>
    </w:p>
    <w:p>
      <w:r>
        <w:t>{</w:t>
        <w:br/>
        <w:t>Index 2265:</w:t>
      </w:r>
    </w:p>
    <w:p>
      <w:r>
        <w:t>Question : "Caroline has 129 Marbles. Joseph gave him 154 more. How many Marbles does Caroline have altogether?"</w:t>
      </w:r>
    </w:p>
    <w:p>
      <w:r>
        <w:t>Equation : " X = 154 + 129"</w:t>
      </w:r>
    </w:p>
    <w:p>
      <w:r>
        <w:t xml:space="preserve">Answer : "283" </w:t>
        <w:br/>
        <w:t>}</w:t>
      </w:r>
    </w:p>
    <w:p>
      <w:r>
        <w:t>{</w:t>
        <w:br/>
        <w:t>Index 2266:</w:t>
      </w:r>
    </w:p>
    <w:p>
      <w:r>
        <w:t>Question : "Earl has 155 Marbles. Michael gave him 77 more. How many Marbles does Earl have all together?"</w:t>
      </w:r>
    </w:p>
    <w:p>
      <w:r>
        <w:t>Equation : " X = 77 + 155"</w:t>
      </w:r>
    </w:p>
    <w:p>
      <w:r>
        <w:t xml:space="preserve">Answer : "232" </w:t>
        <w:br/>
        <w:t>}</w:t>
      </w:r>
    </w:p>
    <w:p>
      <w:r>
        <w:t>{</w:t>
        <w:br/>
        <w:t>Index 2267:</w:t>
      </w:r>
    </w:p>
    <w:p>
      <w:r>
        <w:t>Question : "Michael has 80 Marbles. Walter gave him 46 more. How many Marbles does Michael have total?"</w:t>
      </w:r>
    </w:p>
    <w:p>
      <w:r>
        <w:t>Equation : " X = 46 + 80"</w:t>
      </w:r>
    </w:p>
    <w:p>
      <w:r>
        <w:t xml:space="preserve">Answer : "126" </w:t>
        <w:br/>
        <w:t>}</w:t>
      </w:r>
    </w:p>
    <w:p>
      <w:r>
        <w:t>{</w:t>
        <w:br/>
        <w:t>Index 2268:</w:t>
      </w:r>
    </w:p>
    <w:p>
      <w:r>
        <w:t>Question : "Julie has 3 Marbles. Maria gave him 92 more. How many Marbles does Julie have all?"</w:t>
      </w:r>
    </w:p>
    <w:p>
      <w:r>
        <w:t>Equation : " X = 92 + 3"</w:t>
      </w:r>
    </w:p>
    <w:p>
      <w:r>
        <w:t xml:space="preserve">Answer : "95" </w:t>
        <w:br/>
        <w:t>}</w:t>
      </w:r>
    </w:p>
    <w:p>
      <w:r>
        <w:t>{</w:t>
        <w:br/>
        <w:t>Index 2269:</w:t>
      </w:r>
    </w:p>
    <w:p>
      <w:r>
        <w:t>Question : "Enoch has 166 Marbles. Mary gave him 75 more. How many Marbles does Enoch have total?"</w:t>
      </w:r>
    </w:p>
    <w:p>
      <w:r>
        <w:t>Equation : " X = 75 + 166"</w:t>
      </w:r>
    </w:p>
    <w:p>
      <w:r>
        <w:t xml:space="preserve">Answer : "241" </w:t>
        <w:br/>
        <w:t>}</w:t>
      </w:r>
    </w:p>
    <w:p>
      <w:r>
        <w:t>{</w:t>
        <w:br/>
        <w:t>Index 2270:</w:t>
      </w:r>
    </w:p>
    <w:p>
      <w:r>
        <w:t>Question : "George has 60 Marbles. Carrie gave him 156 more. How many Marbles does George have all together?"</w:t>
      </w:r>
    </w:p>
    <w:p>
      <w:r>
        <w:t>Equation : " X = 156 + 60"</w:t>
      </w:r>
    </w:p>
    <w:p>
      <w:r>
        <w:t xml:space="preserve">Answer : "216" </w:t>
        <w:br/>
        <w:t>}</w:t>
      </w:r>
    </w:p>
    <w:p>
      <w:r>
        <w:t>{</w:t>
        <w:br/>
        <w:t>Index 2271:</w:t>
      </w:r>
    </w:p>
    <w:p>
      <w:r>
        <w:t>Question : "Vincent has 197 Marbles. Leo gave him 31 more. How many Marbles does Vincent have how much?"</w:t>
      </w:r>
    </w:p>
    <w:p>
      <w:r>
        <w:t>Equation : " X = 31 + 197"</w:t>
      </w:r>
    </w:p>
    <w:p>
      <w:r>
        <w:t xml:space="preserve">Answer : "228" </w:t>
        <w:br/>
        <w:t>}</w:t>
      </w:r>
    </w:p>
    <w:p>
      <w:r>
        <w:t>{</w:t>
        <w:br/>
        <w:t>Index 2272:</w:t>
      </w:r>
    </w:p>
    <w:p>
      <w:r>
        <w:t>Question : "Thomas has 112 Marbles. Lois gave him 135 more. How many Marbles does Thomas have altogether?"</w:t>
      </w:r>
    </w:p>
    <w:p>
      <w:r>
        <w:t>Equation : " X = 135 + 112"</w:t>
      </w:r>
    </w:p>
    <w:p>
      <w:r>
        <w:t xml:space="preserve">Answer : "247" </w:t>
        <w:br/>
        <w:t>}</w:t>
      </w:r>
    </w:p>
    <w:p>
      <w:r>
        <w:t>{</w:t>
        <w:br/>
        <w:t>Index 2273:</w:t>
      </w:r>
    </w:p>
    <w:p>
      <w:r>
        <w:t>Question : "Magdalena has 156 Marbles. Dale gave him 167 more. How many Marbles does Magdalena have in all?"</w:t>
      </w:r>
    </w:p>
    <w:p>
      <w:r>
        <w:t>Equation : " X = 167 + 156"</w:t>
      </w:r>
    </w:p>
    <w:p>
      <w:r>
        <w:t xml:space="preserve">Answer : "323" </w:t>
        <w:br/>
        <w:t>}</w:t>
      </w:r>
    </w:p>
    <w:p>
      <w:r>
        <w:t>{</w:t>
        <w:br/>
        <w:t>Index 2274:</w:t>
      </w:r>
    </w:p>
    <w:p>
      <w:r>
        <w:t>Question : "Chris has 145 Marbles. Homer gave him 126 more. How many Marbles does Chris have total?"</w:t>
      </w:r>
    </w:p>
    <w:p>
      <w:r>
        <w:t>Equation : " X = 126 + 145"</w:t>
      </w:r>
    </w:p>
    <w:p>
      <w:r>
        <w:t xml:space="preserve">Answer : "271" </w:t>
        <w:br/>
        <w:t>}</w:t>
      </w:r>
    </w:p>
    <w:p>
      <w:r>
        <w:t>{</w:t>
        <w:br/>
        <w:t>Index 2275:</w:t>
      </w:r>
    </w:p>
    <w:p>
      <w:r>
        <w:t>Question : "Elizabeth has 167 Marbles. Frances gave him 148 more. How many Marbles does Elizabeth have total?"</w:t>
      </w:r>
    </w:p>
    <w:p>
      <w:r>
        <w:t>Equation : " X = 148 + 167"</w:t>
      </w:r>
    </w:p>
    <w:p>
      <w:r>
        <w:t xml:space="preserve">Answer : "315" </w:t>
        <w:br/>
        <w:t>}</w:t>
      </w:r>
    </w:p>
    <w:p>
      <w:r>
        <w:t>{</w:t>
        <w:br/>
        <w:t>Index 2276:</w:t>
      </w:r>
    </w:p>
    <w:p>
      <w:r>
        <w:t>Question : "Nicholas has 187 Marbles. Megan gave him 104 more. How many Marbles does Nicholas have altogether?"</w:t>
      </w:r>
    </w:p>
    <w:p>
      <w:r>
        <w:t>Equation : " X = 104 + 187"</w:t>
      </w:r>
    </w:p>
    <w:p>
      <w:r>
        <w:t xml:space="preserve">Answer : "291" </w:t>
        <w:br/>
        <w:t>}</w:t>
      </w:r>
    </w:p>
    <w:p>
      <w:r>
        <w:t>{</w:t>
        <w:br/>
        <w:t>Index 2277:</w:t>
      </w:r>
    </w:p>
    <w:p>
      <w:r>
        <w:t>Question : "William has 176 Marbles. Donna gave him 82 more. How many Marbles does William have all together?"</w:t>
      </w:r>
    </w:p>
    <w:p>
      <w:r>
        <w:t>Equation : " X = 82 + 176"</w:t>
      </w:r>
    </w:p>
    <w:p>
      <w:r>
        <w:t xml:space="preserve">Answer : "258" </w:t>
        <w:br/>
        <w:t>}</w:t>
      </w:r>
    </w:p>
    <w:p>
      <w:r>
        <w:t>{</w:t>
        <w:br/>
        <w:t>Index 2278:</w:t>
      </w:r>
    </w:p>
    <w:p>
      <w:r>
        <w:t>Question : "Thomas has 193 Marbles. Zachary gave him 156 more. How many Marbles does Thomas have all together?"</w:t>
      </w:r>
    </w:p>
    <w:p>
      <w:r>
        <w:t>Equation : " X = 156 + 193"</w:t>
      </w:r>
    </w:p>
    <w:p>
      <w:r>
        <w:t xml:space="preserve">Answer : "349" </w:t>
        <w:br/>
        <w:t>}</w:t>
      </w:r>
    </w:p>
    <w:p>
      <w:r>
        <w:t>{</w:t>
        <w:br/>
        <w:t>Index 2279:</w:t>
      </w:r>
    </w:p>
    <w:p>
      <w:r>
        <w:t>Question : "Diane has 185 Marbles. Shelia gave him 140 more. How many Marbles does Diane have total?"</w:t>
      </w:r>
    </w:p>
    <w:p>
      <w:r>
        <w:t>Equation : " X = 140 + 185"</w:t>
      </w:r>
    </w:p>
    <w:p>
      <w:r>
        <w:t xml:space="preserve">Answer : "325" </w:t>
        <w:br/>
        <w:t>}</w:t>
      </w:r>
    </w:p>
    <w:p>
      <w:r>
        <w:t>{</w:t>
        <w:br/>
        <w:t>Index 2280:</w:t>
      </w:r>
    </w:p>
    <w:p>
      <w:r>
        <w:t>Question : "Brian has 94 Marbles. Sharon gave him 191 more. How many Marbles does Brian have add?"</w:t>
      </w:r>
    </w:p>
    <w:p>
      <w:r>
        <w:t>Equation : " X = 191 + 94"</w:t>
      </w:r>
    </w:p>
    <w:p>
      <w:r>
        <w:t xml:space="preserve">Answer : "285" </w:t>
        <w:br/>
        <w:t>}</w:t>
      </w:r>
    </w:p>
    <w:p>
      <w:r>
        <w:t>{</w:t>
        <w:br/>
        <w:t>Index 2281:</w:t>
      </w:r>
    </w:p>
    <w:p>
      <w:r>
        <w:t>Question : "Gustavo has 97 Marbles. Earl gave him 15 more. How many Marbles does Gustavo have join?"</w:t>
      </w:r>
    </w:p>
    <w:p>
      <w:r>
        <w:t>Equation : " X = 15 + 97"</w:t>
      </w:r>
    </w:p>
    <w:p>
      <w:r>
        <w:t xml:space="preserve">Answer : "112" </w:t>
        <w:br/>
        <w:t>}</w:t>
      </w:r>
    </w:p>
    <w:p>
      <w:r>
        <w:t>{</w:t>
        <w:br/>
        <w:t>Index 2282:</w:t>
      </w:r>
    </w:p>
    <w:p>
      <w:r>
        <w:t>Question : "Shirley has 196 Marbles. Betty gave him 131 more. How many Marbles does Shirley have combined?"</w:t>
      </w:r>
    </w:p>
    <w:p>
      <w:r>
        <w:t>Equation : " X = 131 + 196"</w:t>
      </w:r>
    </w:p>
    <w:p>
      <w:r>
        <w:t xml:space="preserve">Answer : "327" </w:t>
        <w:br/>
        <w:t>}</w:t>
      </w:r>
    </w:p>
    <w:p>
      <w:r>
        <w:t>{</w:t>
        <w:br/>
        <w:t>Index 2283:</w:t>
      </w:r>
    </w:p>
    <w:p>
      <w:r>
        <w:t>Question : "Ronald has 59 Marbles. Linda gave him 115 more. How many Marbles does Ronald have how much?"</w:t>
      </w:r>
    </w:p>
    <w:p>
      <w:r>
        <w:t>Equation : " X = 115 + 59"</w:t>
      </w:r>
    </w:p>
    <w:p>
      <w:r>
        <w:t xml:space="preserve">Answer : "174" </w:t>
        <w:br/>
        <w:t>}</w:t>
      </w:r>
    </w:p>
    <w:p>
      <w:r>
        <w:t>{</w:t>
        <w:br/>
        <w:t>Index 2284:</w:t>
      </w:r>
    </w:p>
    <w:p>
      <w:r>
        <w:t>Question : "Jerry has 28 Marbles. Ernest gave him 175 more. How many Marbles does Jerry have total?"</w:t>
      </w:r>
    </w:p>
    <w:p>
      <w:r>
        <w:t>Equation : " X = 175 + 28"</w:t>
      </w:r>
    </w:p>
    <w:p>
      <w:r>
        <w:t xml:space="preserve">Answer : "203" </w:t>
        <w:br/>
        <w:t>}</w:t>
      </w:r>
    </w:p>
    <w:p>
      <w:r>
        <w:t>{</w:t>
        <w:br/>
        <w:t>Index 2285:</w:t>
      </w:r>
    </w:p>
    <w:p>
      <w:r>
        <w:t>Question : "Brenda has 25 Marbles. Lydia gave him 108 more. How many Marbles does Brenda have altogether?"</w:t>
      </w:r>
    </w:p>
    <w:p>
      <w:r>
        <w:t>Equation : " X = 108 + 25"</w:t>
      </w:r>
    </w:p>
    <w:p>
      <w:r>
        <w:t xml:space="preserve">Answer : "133" </w:t>
        <w:br/>
        <w:t>}</w:t>
      </w:r>
    </w:p>
    <w:p>
      <w:r>
        <w:t>{</w:t>
        <w:br/>
        <w:t>Index 2286:</w:t>
      </w:r>
    </w:p>
    <w:p>
      <w:r>
        <w:t>Question : "Maureen has 177 Marbles. Roy gave him 31 more. How many Marbles does Maureen have to plus?"</w:t>
      </w:r>
    </w:p>
    <w:p>
      <w:r>
        <w:t>Equation : " X = 31 + 177"</w:t>
      </w:r>
    </w:p>
    <w:p>
      <w:r>
        <w:t xml:space="preserve">Answer : "208" </w:t>
        <w:br/>
        <w:t>}</w:t>
      </w:r>
    </w:p>
    <w:p>
      <w:r>
        <w:t>{</w:t>
        <w:br/>
        <w:t>Index 2287:</w:t>
      </w:r>
    </w:p>
    <w:p>
      <w:r>
        <w:t>Question : "James has 32 Marbles. Earl gave him 130 more. How many Marbles does James have all?"</w:t>
      </w:r>
    </w:p>
    <w:p>
      <w:r>
        <w:t>Equation : " X = 130 + 32"</w:t>
      </w:r>
    </w:p>
    <w:p>
      <w:r>
        <w:t xml:space="preserve">Answer : "162" </w:t>
        <w:br/>
        <w:t>}</w:t>
      </w:r>
    </w:p>
    <w:p>
      <w:r>
        <w:t>{</w:t>
        <w:br/>
        <w:t>Index 2288:</w:t>
      </w:r>
    </w:p>
    <w:p>
      <w:r>
        <w:t>Question : "Olivia has 37 Marbles. Walter gave him 92 more. How many Marbles does Olivia have to sum?"</w:t>
      </w:r>
    </w:p>
    <w:p>
      <w:r>
        <w:t>Equation : " X = 92 + 37"</w:t>
      </w:r>
    </w:p>
    <w:p>
      <w:r>
        <w:t xml:space="preserve">Answer : "129" </w:t>
        <w:br/>
        <w:t>}</w:t>
      </w:r>
    </w:p>
    <w:p>
      <w:r>
        <w:t>{</w:t>
        <w:br/>
        <w:t>Index 2289:</w:t>
      </w:r>
    </w:p>
    <w:p>
      <w:r>
        <w:t>Question : "Joshua has 9 Marbles. Yvette gave him 129 more. How many Marbles does Joshua have increased by?"</w:t>
      </w:r>
    </w:p>
    <w:p>
      <w:r>
        <w:t>Equation : " X = 129 + 9"</w:t>
      </w:r>
    </w:p>
    <w:p>
      <w:r>
        <w:t xml:space="preserve">Answer : "138" </w:t>
        <w:br/>
        <w:t>}</w:t>
      </w:r>
    </w:p>
    <w:p>
      <w:r>
        <w:t>{</w:t>
        <w:br/>
        <w:t>Index 2290:</w:t>
      </w:r>
    </w:p>
    <w:p>
      <w:r>
        <w:t>Question : "Rosa has 189 Marbles. Dennis gave him 18 more. How many Marbles does Rosa have all together?"</w:t>
      </w:r>
    </w:p>
    <w:p>
      <w:r>
        <w:t>Equation : " X = 18 + 189"</w:t>
      </w:r>
    </w:p>
    <w:p>
      <w:r>
        <w:t xml:space="preserve">Answer : "207" </w:t>
        <w:br/>
        <w:t>}</w:t>
      </w:r>
    </w:p>
    <w:p>
      <w:r>
        <w:t>{</w:t>
        <w:br/>
        <w:t>Index 2291:</w:t>
      </w:r>
    </w:p>
    <w:p>
      <w:r>
        <w:t>Question : "Reginald has 71 Marbles. Mark gave him 86 more. How many Marbles does Reginald have altogether?"</w:t>
      </w:r>
    </w:p>
    <w:p>
      <w:r>
        <w:t>Equation : " X = 86 + 71"</w:t>
      </w:r>
    </w:p>
    <w:p>
      <w:r>
        <w:t xml:space="preserve">Answer : "157" </w:t>
        <w:br/>
        <w:t>}</w:t>
      </w:r>
    </w:p>
    <w:p>
      <w:r>
        <w:t>{</w:t>
        <w:br/>
        <w:t>Index 2292:</w:t>
      </w:r>
    </w:p>
    <w:p>
      <w:r>
        <w:t>Question : "Louella has 98 Marbles. Frank gave him 177 more. How many Marbles does Louella have total?"</w:t>
      </w:r>
    </w:p>
    <w:p>
      <w:r>
        <w:t>Equation : " X = 177 + 98"</w:t>
      </w:r>
    </w:p>
    <w:p>
      <w:r>
        <w:t xml:space="preserve">Answer : "275" </w:t>
        <w:br/>
        <w:t>}</w:t>
      </w:r>
    </w:p>
    <w:p>
      <w:r>
        <w:t>{</w:t>
        <w:br/>
        <w:t>Index 2293:</w:t>
      </w:r>
    </w:p>
    <w:p>
      <w:r>
        <w:t>Question : "Miguel has 196 Marbles. Megan gave him 30 more. How many Marbles does Miguel have to sum?"</w:t>
      </w:r>
    </w:p>
    <w:p>
      <w:r>
        <w:t>Equation : " X = 30 + 196"</w:t>
      </w:r>
    </w:p>
    <w:p>
      <w:r>
        <w:t xml:space="preserve">Answer : "226" </w:t>
        <w:br/>
        <w:t>}</w:t>
      </w:r>
    </w:p>
    <w:p>
      <w:r>
        <w:t>{</w:t>
        <w:br/>
        <w:t>Index 2294:</w:t>
      </w:r>
    </w:p>
    <w:p>
      <w:r>
        <w:t>Question : "Albert has 81 Marbles. Julie gave him 69 more. How many Marbles does Albert have altogether?"</w:t>
      </w:r>
    </w:p>
    <w:p>
      <w:r>
        <w:t>Equation : " X = 69 + 81"</w:t>
      </w:r>
    </w:p>
    <w:p>
      <w:r>
        <w:t xml:space="preserve">Answer : "150" </w:t>
        <w:br/>
        <w:t>}</w:t>
      </w:r>
    </w:p>
    <w:p>
      <w:r>
        <w:t>{</w:t>
        <w:br/>
        <w:t>Index 2295:</w:t>
      </w:r>
    </w:p>
    <w:p>
      <w:r>
        <w:t>Question : "Peggy has 71 Marbles. Will gave him 107 more. How many Marbles does Peggy have increased by?"</w:t>
      </w:r>
    </w:p>
    <w:p>
      <w:r>
        <w:t>Equation : " X = 107 + 71"</w:t>
      </w:r>
    </w:p>
    <w:p>
      <w:r>
        <w:t xml:space="preserve">Answer : "178" </w:t>
        <w:br/>
        <w:t>}</w:t>
      </w:r>
    </w:p>
    <w:p>
      <w:r>
        <w:t>{</w:t>
        <w:br/>
        <w:t>Index 2296:</w:t>
      </w:r>
    </w:p>
    <w:p>
      <w:r>
        <w:t>Question : "Mary has 97 Marbles. Pete gave him 78 more. How many Marbles does Mary have combined?"</w:t>
      </w:r>
    </w:p>
    <w:p>
      <w:r>
        <w:t>Equation : " X = 78 + 97"</w:t>
      </w:r>
    </w:p>
    <w:p>
      <w:r>
        <w:t xml:space="preserve">Answer : "175" </w:t>
        <w:br/>
        <w:t>}</w:t>
      </w:r>
    </w:p>
    <w:p>
      <w:r>
        <w:t>{</w:t>
        <w:br/>
        <w:t>Index 2297:</w:t>
      </w:r>
    </w:p>
    <w:p>
      <w:r>
        <w:t>Question : "Beverly has 82 Marbles. Timothy gave him 200 more. How many Marbles does Beverly have combined?"</w:t>
      </w:r>
    </w:p>
    <w:p>
      <w:r>
        <w:t>Equation : " X = 200 + 82"</w:t>
      </w:r>
    </w:p>
    <w:p>
      <w:r>
        <w:t xml:space="preserve">Answer : "282" </w:t>
        <w:br/>
        <w:t>}</w:t>
      </w:r>
    </w:p>
    <w:p>
      <w:r>
        <w:t>{</w:t>
        <w:br/>
        <w:t>Index 2298:</w:t>
      </w:r>
    </w:p>
    <w:p>
      <w:r>
        <w:t>Question : "Vicky has 199 Marbles. John gave him 60 more. How many Marbles does Vicky have in all?"</w:t>
      </w:r>
    </w:p>
    <w:p>
      <w:r>
        <w:t>Equation : " X = 60 + 199"</w:t>
      </w:r>
    </w:p>
    <w:p>
      <w:r>
        <w:t xml:space="preserve">Answer : "259" </w:t>
        <w:br/>
        <w:t>}</w:t>
      </w:r>
    </w:p>
    <w:p>
      <w:r>
        <w:t>{</w:t>
        <w:br/>
        <w:t>Index 2299:</w:t>
      </w:r>
    </w:p>
    <w:p>
      <w:r>
        <w:t>Question : "Derick has 32 Marbles. Brain gave him 117 more. How many Marbles does Derick have together?"</w:t>
      </w:r>
    </w:p>
    <w:p>
      <w:r>
        <w:t>Equation : " X = 117 + 32"</w:t>
      </w:r>
    </w:p>
    <w:p>
      <w:r>
        <w:t xml:space="preserve">Answer : "149" </w:t>
        <w:br/>
        <w:t>}</w:t>
      </w:r>
    </w:p>
    <w:p>
      <w:r>
        <w:t>{</w:t>
        <w:br/>
        <w:t>Index 2300:</w:t>
      </w:r>
    </w:p>
    <w:p>
      <w:r>
        <w:t>Question : "Waldo has 11 Marbles. Helen gave him 27 more. How many Marbles does Waldo have total?"</w:t>
      </w:r>
    </w:p>
    <w:p>
      <w:r>
        <w:t>Equation : " X = 27 + 11"</w:t>
      </w:r>
    </w:p>
    <w:p>
      <w:r>
        <w:t xml:space="preserve">Answer : "38" </w:t>
        <w:br/>
        <w:t>}</w:t>
      </w:r>
    </w:p>
    <w:p>
      <w:r>
        <w:t>{</w:t>
        <w:br/>
        <w:t>Index 2301:</w:t>
      </w:r>
    </w:p>
    <w:p>
      <w:r>
        <w:t>Question : "Ebony has 187 Marbles. Enrique gave him 197 more. How many Marbles does Ebony have all?"</w:t>
      </w:r>
    </w:p>
    <w:p>
      <w:r>
        <w:t>Equation : " X = 197 + 187"</w:t>
      </w:r>
    </w:p>
    <w:p>
      <w:r>
        <w:t xml:space="preserve">Answer : "384" </w:t>
        <w:br/>
        <w:t>}</w:t>
      </w:r>
    </w:p>
    <w:p>
      <w:r>
        <w:t>{</w:t>
        <w:br/>
        <w:t>Index 2302:</w:t>
      </w:r>
    </w:p>
    <w:p>
      <w:r>
        <w:t>Question : "Elizabeth has 143 Marbles. Gina gave him 140 more. How many Marbles does Elizabeth have to sum?"</w:t>
      </w:r>
    </w:p>
    <w:p>
      <w:r>
        <w:t>Equation : " X = 140 + 143"</w:t>
      </w:r>
    </w:p>
    <w:p>
      <w:r>
        <w:t xml:space="preserve">Answer : "283" </w:t>
        <w:br/>
        <w:t>}</w:t>
      </w:r>
    </w:p>
    <w:p>
      <w:r>
        <w:t>{</w:t>
        <w:br/>
        <w:t>Index 2303:</w:t>
      </w:r>
    </w:p>
    <w:p>
      <w:r>
        <w:t>Question : "Robert has 184 Marbles. Lakeshia gave him 29 more. How many Marbles does Robert have altogether?"</w:t>
      </w:r>
    </w:p>
    <w:p>
      <w:r>
        <w:t>Equation : " X = 29 + 184"</w:t>
      </w:r>
    </w:p>
    <w:p>
      <w:r>
        <w:t xml:space="preserve">Answer : "213" </w:t>
        <w:br/>
        <w:t>}</w:t>
      </w:r>
    </w:p>
    <w:p>
      <w:r>
        <w:t>{</w:t>
        <w:br/>
        <w:t>Index 2304:</w:t>
      </w:r>
    </w:p>
    <w:p>
      <w:r>
        <w:t>Question : "Gregory has 191 Marbles. Fred gave him 65 more. How many Marbles does Gregory have all together?"</w:t>
      </w:r>
    </w:p>
    <w:p>
      <w:r>
        <w:t>Equation : " X = 65 + 191"</w:t>
      </w:r>
    </w:p>
    <w:p>
      <w:r>
        <w:t xml:space="preserve">Answer : "256" </w:t>
        <w:br/>
        <w:t>}</w:t>
      </w:r>
    </w:p>
    <w:p>
      <w:r>
        <w:t>{</w:t>
        <w:br/>
        <w:t>Index 2305:</w:t>
      </w:r>
    </w:p>
    <w:p>
      <w:r>
        <w:t>Question : "Patricia has 86 Marbles. Ronald gave him 69 more. How many Marbles does Patricia have together?"</w:t>
      </w:r>
    </w:p>
    <w:p>
      <w:r>
        <w:t>Equation : " X = 69 + 86"</w:t>
      </w:r>
    </w:p>
    <w:p>
      <w:r>
        <w:t xml:space="preserve">Answer : "155" </w:t>
        <w:br/>
        <w:t>}</w:t>
      </w:r>
    </w:p>
    <w:p>
      <w:r>
        <w:t>{</w:t>
        <w:br/>
        <w:t>Index 2306:</w:t>
      </w:r>
    </w:p>
    <w:p>
      <w:r>
        <w:t>Question : "Carolina has 22 Marbles. Eduardo gave him 142 more. How many Marbles does Carolina have total?"</w:t>
      </w:r>
    </w:p>
    <w:p>
      <w:r>
        <w:t>Equation : " X = 142 + 22"</w:t>
      </w:r>
    </w:p>
    <w:p>
      <w:r>
        <w:t xml:space="preserve">Answer : "164" </w:t>
        <w:br/>
        <w:t>}</w:t>
      </w:r>
    </w:p>
    <w:p>
      <w:r>
        <w:t>{</w:t>
        <w:br/>
        <w:t>Index 2307:</w:t>
      </w:r>
    </w:p>
    <w:p>
      <w:r>
        <w:t>Question : "Charles has 2 Marbles. Andre gave him 60 more. How many Marbles does Charles have to plus?"</w:t>
      </w:r>
    </w:p>
    <w:p>
      <w:r>
        <w:t>Equation : " X = 60 + 2"</w:t>
      </w:r>
    </w:p>
    <w:p>
      <w:r>
        <w:t xml:space="preserve">Answer : "62" </w:t>
        <w:br/>
        <w:t>}</w:t>
      </w:r>
    </w:p>
    <w:p>
      <w:r>
        <w:t>{</w:t>
        <w:br/>
        <w:t>Index 2308:</w:t>
      </w:r>
    </w:p>
    <w:p>
      <w:r>
        <w:t>Question : "Raymond has 190 Marbles. Rosemary gave him 164 more. How many Marbles does Raymond have total?"</w:t>
      </w:r>
    </w:p>
    <w:p>
      <w:r>
        <w:t>Equation : " X = 164 + 190"</w:t>
      </w:r>
    </w:p>
    <w:p>
      <w:r>
        <w:t xml:space="preserve">Answer : "354" </w:t>
        <w:br/>
        <w:t>}</w:t>
      </w:r>
    </w:p>
    <w:p>
      <w:r>
        <w:t>{</w:t>
        <w:br/>
        <w:t>Index 2309:</w:t>
      </w:r>
    </w:p>
    <w:p>
      <w:r>
        <w:t>Question : "Natasha has 28 Marbles. Nancy gave him 145 more. How many Marbles does Natasha have increased by?"</w:t>
      </w:r>
    </w:p>
    <w:p>
      <w:r>
        <w:t>Equation : " X = 145 + 28"</w:t>
      </w:r>
    </w:p>
    <w:p>
      <w:r>
        <w:t xml:space="preserve">Answer : "173" </w:t>
        <w:br/>
        <w:t>}</w:t>
      </w:r>
    </w:p>
    <w:p>
      <w:r>
        <w:t>{</w:t>
        <w:br/>
        <w:t>Index 2310:</w:t>
      </w:r>
    </w:p>
    <w:p>
      <w:r>
        <w:t>Question : "Emmy has 161 Marbles. Claudia gave him 9 more. How many Marbles does Emmy have how much?"</w:t>
      </w:r>
    </w:p>
    <w:p>
      <w:r>
        <w:t>Equation : " X = 9 + 161"</w:t>
      </w:r>
    </w:p>
    <w:p>
      <w:r>
        <w:t xml:space="preserve">Answer : "170" </w:t>
        <w:br/>
        <w:t>}</w:t>
      </w:r>
    </w:p>
    <w:p>
      <w:r>
        <w:t>{</w:t>
        <w:br/>
        <w:t>Index 2311:</w:t>
      </w:r>
    </w:p>
    <w:p>
      <w:r>
        <w:t>Question : "Curtis has 32 Marbles. Mattie gave him 77 more. How many Marbles does Curtis have in all?"</w:t>
      </w:r>
    </w:p>
    <w:p>
      <w:r>
        <w:t>Equation : " X = 77 + 32"</w:t>
      </w:r>
    </w:p>
    <w:p>
      <w:r>
        <w:t xml:space="preserve">Answer : "109" </w:t>
        <w:br/>
        <w:t>}</w:t>
      </w:r>
    </w:p>
    <w:p>
      <w:r>
        <w:t>{</w:t>
        <w:br/>
        <w:t>Index 2312:</w:t>
      </w:r>
    </w:p>
    <w:p>
      <w:r>
        <w:t>Question : "Diana has 188 Marbles. Gertrude gave him 127 more. How many Marbles does Diana have all together?"</w:t>
      </w:r>
    </w:p>
    <w:p>
      <w:r>
        <w:t>Equation : " X = 127 + 188"</w:t>
      </w:r>
    </w:p>
    <w:p>
      <w:r>
        <w:t xml:space="preserve">Answer : "315" </w:t>
        <w:br/>
        <w:t>}</w:t>
      </w:r>
    </w:p>
    <w:p>
      <w:r>
        <w:t>{</w:t>
        <w:br/>
        <w:t>Index 2313:</w:t>
      </w:r>
    </w:p>
    <w:p>
      <w:r>
        <w:t>Question : "Diana has 34 Marbles. Guadalupe gave him 142 more. How many Marbles does Diana have to sum?"</w:t>
      </w:r>
    </w:p>
    <w:p>
      <w:r>
        <w:t>Equation : " X = 142 + 34"</w:t>
      </w:r>
    </w:p>
    <w:p>
      <w:r>
        <w:t xml:space="preserve">Answer : "176" </w:t>
        <w:br/>
        <w:t>}</w:t>
      </w:r>
    </w:p>
    <w:p>
      <w:r>
        <w:t>{</w:t>
        <w:br/>
        <w:t>Index 2314:</w:t>
      </w:r>
    </w:p>
    <w:p>
      <w:r>
        <w:t>Question : "Karen has 198 Marbles. Robert gave him 110 more. How many Marbles does Karen have total?"</w:t>
      </w:r>
    </w:p>
    <w:p>
      <w:r>
        <w:t>Equation : " X = 110 + 198"</w:t>
      </w:r>
    </w:p>
    <w:p>
      <w:r>
        <w:t xml:space="preserve">Answer : "308" </w:t>
        <w:br/>
        <w:t>}</w:t>
      </w:r>
    </w:p>
    <w:p>
      <w:r>
        <w:t>{</w:t>
        <w:br/>
        <w:t>Index 2315:</w:t>
      </w:r>
    </w:p>
    <w:p>
      <w:r>
        <w:t>Question : "James has 89 Marbles. Cindy gave him 15 more. How many Marbles does James have altogether?"</w:t>
      </w:r>
    </w:p>
    <w:p>
      <w:r>
        <w:t>Equation : " X = 15 + 89"</w:t>
      </w:r>
    </w:p>
    <w:p>
      <w:r>
        <w:t xml:space="preserve">Answer : "104" </w:t>
        <w:br/>
        <w:t>}</w:t>
      </w:r>
    </w:p>
    <w:p>
      <w:r>
        <w:t>{</w:t>
        <w:br/>
        <w:t>Index 2316:</w:t>
      </w:r>
    </w:p>
    <w:p>
      <w:r>
        <w:t>Question : "Gerald has 196 Marbles. Gregory gave him 72 more. How many Marbles does Gerald have combined?"</w:t>
      </w:r>
    </w:p>
    <w:p>
      <w:r>
        <w:t>Equation : " X = 72 + 196"</w:t>
      </w:r>
    </w:p>
    <w:p>
      <w:r>
        <w:t xml:space="preserve">Answer : "268" </w:t>
        <w:br/>
        <w:t>}</w:t>
      </w:r>
    </w:p>
    <w:p>
      <w:r>
        <w:t>{</w:t>
        <w:br/>
        <w:t>Index 2317:</w:t>
      </w:r>
    </w:p>
    <w:p>
      <w:r>
        <w:t>Question : "Margaret has 129 Marbles. Levi gave him 63 more. How many Marbles does Margaret have altogether?"</w:t>
      </w:r>
    </w:p>
    <w:p>
      <w:r>
        <w:t>Equation : " X = 63 + 129"</w:t>
      </w:r>
    </w:p>
    <w:p>
      <w:r>
        <w:t xml:space="preserve">Answer : "192" </w:t>
        <w:br/>
        <w:t>}</w:t>
      </w:r>
    </w:p>
    <w:p>
      <w:r>
        <w:t>{</w:t>
        <w:br/>
        <w:t>Index 2318:</w:t>
      </w:r>
    </w:p>
    <w:p>
      <w:r>
        <w:t>Question : "Jim has 10 Marbles. Catherine gave him 193 more. How many Marbles does Jim have combined?"</w:t>
      </w:r>
    </w:p>
    <w:p>
      <w:r>
        <w:t>Equation : " X = 193 + 10"</w:t>
      </w:r>
    </w:p>
    <w:p>
      <w:r>
        <w:t xml:space="preserve">Answer : "203" </w:t>
        <w:br/>
        <w:t>}</w:t>
      </w:r>
    </w:p>
    <w:p>
      <w:r>
        <w:t>{</w:t>
        <w:br/>
        <w:t>Index 2319:</w:t>
      </w:r>
    </w:p>
    <w:p>
      <w:r>
        <w:t>Question : "Ricky has 50 Marbles. Roseline gave him 136 more. How many Marbles does Ricky have increased by?"</w:t>
      </w:r>
    </w:p>
    <w:p>
      <w:r>
        <w:t>Equation : " X = 136 + 50"</w:t>
      </w:r>
    </w:p>
    <w:p>
      <w:r>
        <w:t xml:space="preserve">Answer : "186" </w:t>
        <w:br/>
        <w:t>}</w:t>
      </w:r>
    </w:p>
    <w:p>
      <w:r>
        <w:t>{</w:t>
        <w:br/>
        <w:t>Index 2320:</w:t>
      </w:r>
    </w:p>
    <w:p>
      <w:r>
        <w:t>Question : "Effie has 100 Marbles. Kelly gave him 185 more. How many Marbles does Effie have join?"</w:t>
      </w:r>
    </w:p>
    <w:p>
      <w:r>
        <w:t>Equation : " X = 185 + 100"</w:t>
      </w:r>
    </w:p>
    <w:p>
      <w:r>
        <w:t xml:space="preserve">Answer : "285" </w:t>
        <w:br/>
        <w:t>}</w:t>
      </w:r>
    </w:p>
    <w:p>
      <w:r>
        <w:t>{</w:t>
        <w:br/>
        <w:t>Index 2321:</w:t>
      </w:r>
    </w:p>
    <w:p>
      <w:r>
        <w:t>Question : "Irene has 181 Marbles. Eddy gave him 96 more. How many Marbles does Irene have in all?"</w:t>
      </w:r>
    </w:p>
    <w:p>
      <w:r>
        <w:t>Equation : " X = 96 + 181"</w:t>
      </w:r>
    </w:p>
    <w:p>
      <w:r>
        <w:t xml:space="preserve">Answer : "277" </w:t>
        <w:br/>
        <w:t>}</w:t>
      </w:r>
    </w:p>
    <w:p>
      <w:r>
        <w:t>{</w:t>
        <w:br/>
        <w:t>Index 2322:</w:t>
      </w:r>
    </w:p>
    <w:p>
      <w:r>
        <w:t>Question : "Lauri has 37 Marbles. Arthur gave him 71 more. How many Marbles does Lauri have add?"</w:t>
      </w:r>
    </w:p>
    <w:p>
      <w:r>
        <w:t>Equation : " X = 71 + 37"</w:t>
      </w:r>
    </w:p>
    <w:p>
      <w:r>
        <w:t xml:space="preserve">Answer : "108" </w:t>
        <w:br/>
        <w:t>}</w:t>
      </w:r>
    </w:p>
    <w:p>
      <w:r>
        <w:t>{</w:t>
        <w:br/>
        <w:t>Index 2323:</w:t>
      </w:r>
    </w:p>
    <w:p>
      <w:r>
        <w:t>Question : "Daniel has 150 Marbles. Christopher gave him 163 more. How many Marbles does Daniel have in all?"</w:t>
      </w:r>
    </w:p>
    <w:p>
      <w:r>
        <w:t>Equation : " X = 163 + 150"</w:t>
      </w:r>
    </w:p>
    <w:p>
      <w:r>
        <w:t xml:space="preserve">Answer : "313" </w:t>
        <w:br/>
        <w:t>}</w:t>
      </w:r>
    </w:p>
    <w:p>
      <w:r>
        <w:t>{</w:t>
        <w:br/>
        <w:t>Index 2324:</w:t>
      </w:r>
    </w:p>
    <w:p>
      <w:r>
        <w:t>Question : "Stacy has 179 Marbles. Laura gave him 136 more. How many Marbles does Stacy have to plus?"</w:t>
      </w:r>
    </w:p>
    <w:p>
      <w:r>
        <w:t>Equation : " X = 136 + 179"</w:t>
      </w:r>
    </w:p>
    <w:p>
      <w:r>
        <w:t xml:space="preserve">Answer : "315" </w:t>
        <w:br/>
        <w:t>}</w:t>
      </w:r>
    </w:p>
    <w:p>
      <w:r>
        <w:t>{</w:t>
        <w:br/>
        <w:t>Index 2325:</w:t>
      </w:r>
    </w:p>
    <w:p>
      <w:r>
        <w:t>Question : "Erica has 17 Marbles. Kathleen gave him 16 more. How many Marbles does Erica have combined?"</w:t>
      </w:r>
    </w:p>
    <w:p>
      <w:r>
        <w:t>Equation : " X = 16 + 17"</w:t>
      </w:r>
    </w:p>
    <w:p>
      <w:r>
        <w:t xml:space="preserve">Answer : "33" </w:t>
        <w:br/>
        <w:t>}</w:t>
      </w:r>
    </w:p>
    <w:p>
      <w:r>
        <w:t>{</w:t>
        <w:br/>
        <w:t>Index 2326:</w:t>
      </w:r>
    </w:p>
    <w:p>
      <w:r>
        <w:t>Question : "Glenn has 144 Marbles. Donald gave him 95 more. How many Marbles does Glenn have total?"</w:t>
      </w:r>
    </w:p>
    <w:p>
      <w:r>
        <w:t>Equation : " X = 95 + 144"</w:t>
      </w:r>
    </w:p>
    <w:p>
      <w:r>
        <w:t xml:space="preserve">Answer : "239" </w:t>
        <w:br/>
        <w:t>}</w:t>
      </w:r>
    </w:p>
    <w:p>
      <w:r>
        <w:t>{</w:t>
        <w:br/>
        <w:t>Index 2327:</w:t>
      </w:r>
    </w:p>
    <w:p>
      <w:r>
        <w:t>Question : "Jay has 9 Marbles. Rebecca gave him 176 more. How many Marbles does Jay have altogether?"</w:t>
      </w:r>
    </w:p>
    <w:p>
      <w:r>
        <w:t>Equation : " X = 176 + 9"</w:t>
      </w:r>
    </w:p>
    <w:p>
      <w:r>
        <w:t xml:space="preserve">Answer : "185" </w:t>
        <w:br/>
        <w:t>}</w:t>
      </w:r>
    </w:p>
    <w:p>
      <w:r>
        <w:t>{</w:t>
        <w:br/>
        <w:t>Index 2328:</w:t>
      </w:r>
    </w:p>
    <w:p>
      <w:r>
        <w:t>Question : "Francisca has 19 Marbles. Linda gave him 32 more. How many Marbles does Francisca have in all?"</w:t>
      </w:r>
    </w:p>
    <w:p>
      <w:r>
        <w:t>Equation : " X = 32 + 19"</w:t>
      </w:r>
    </w:p>
    <w:p>
      <w:r>
        <w:t xml:space="preserve">Answer : "51" </w:t>
        <w:br/>
        <w:t>}</w:t>
      </w:r>
    </w:p>
    <w:p>
      <w:r>
        <w:t>{</w:t>
        <w:br/>
        <w:t>Index 2329:</w:t>
      </w:r>
    </w:p>
    <w:p>
      <w:r>
        <w:t>Question : "Edward has 73 Marbles. Kathleen gave him 43 more. How many Marbles does Edward have all together?"</w:t>
      </w:r>
    </w:p>
    <w:p>
      <w:r>
        <w:t>Equation : " X = 43 + 73"</w:t>
      </w:r>
    </w:p>
    <w:p>
      <w:r>
        <w:t xml:space="preserve">Answer : "116" </w:t>
        <w:br/>
        <w:t>}</w:t>
      </w:r>
    </w:p>
    <w:p>
      <w:r>
        <w:t>{</w:t>
        <w:br/>
        <w:t>Index 2330:</w:t>
      </w:r>
    </w:p>
    <w:p>
      <w:r>
        <w:t>Question : "Robert has 194 Marbles. Delores gave him 114 more. How many Marbles does Robert have join?"</w:t>
      </w:r>
    </w:p>
    <w:p>
      <w:r>
        <w:t>Equation : " X = 114 + 194"</w:t>
      </w:r>
    </w:p>
    <w:p>
      <w:r>
        <w:t xml:space="preserve">Answer : "308" </w:t>
        <w:br/>
        <w:t>}</w:t>
      </w:r>
    </w:p>
    <w:p>
      <w:r>
        <w:t>{</w:t>
        <w:br/>
        <w:t>Index 2331:</w:t>
      </w:r>
    </w:p>
    <w:p>
      <w:r>
        <w:t>Question : "Willie has 97 Marbles. Larry gave him 43 more. How many Marbles does Willie have how much?"</w:t>
      </w:r>
    </w:p>
    <w:p>
      <w:r>
        <w:t>Equation : " X = 43 + 97"</w:t>
      </w:r>
    </w:p>
    <w:p>
      <w:r>
        <w:t xml:space="preserve">Answer : "140" </w:t>
        <w:br/>
        <w:t>}</w:t>
      </w:r>
    </w:p>
    <w:p>
      <w:r>
        <w:t>{</w:t>
        <w:br/>
        <w:t>Index 2332:</w:t>
      </w:r>
    </w:p>
    <w:p>
      <w:r>
        <w:t>Question : "Christopher has 182 Marbles. Frances gave him 139 more. How many Marbles does Christopher have increased by?"</w:t>
      </w:r>
    </w:p>
    <w:p>
      <w:r>
        <w:t>Equation : " X = 139 + 182"</w:t>
      </w:r>
    </w:p>
    <w:p>
      <w:r>
        <w:t xml:space="preserve">Answer : "321" </w:t>
        <w:br/>
        <w:t>}</w:t>
      </w:r>
    </w:p>
    <w:p>
      <w:r>
        <w:t>{</w:t>
        <w:br/>
        <w:t>Index 2333:</w:t>
      </w:r>
    </w:p>
    <w:p>
      <w:r>
        <w:t>Question : "Jeannette has 149 Marbles. Celsa gave him 107 more. How many Marbles does Jeannette have altogether?"</w:t>
      </w:r>
    </w:p>
    <w:p>
      <w:r>
        <w:t>Equation : " X = 107 + 149"</w:t>
      </w:r>
    </w:p>
    <w:p>
      <w:r>
        <w:t xml:space="preserve">Answer : "256" </w:t>
        <w:br/>
        <w:t>}</w:t>
      </w:r>
    </w:p>
    <w:p>
      <w:r>
        <w:t>{</w:t>
        <w:br/>
        <w:t>Index 2334:</w:t>
      </w:r>
    </w:p>
    <w:p>
      <w:r>
        <w:t>Question : "Louis has 77 Marbles. Chelsea gave him 26 more. How many Marbles does Louis have how much?"</w:t>
      </w:r>
    </w:p>
    <w:p>
      <w:r>
        <w:t>Equation : " X = 26 + 77"</w:t>
      </w:r>
    </w:p>
    <w:p>
      <w:r>
        <w:t xml:space="preserve">Answer : "103" </w:t>
        <w:br/>
        <w:t>}</w:t>
      </w:r>
    </w:p>
    <w:p>
      <w:r>
        <w:t>{</w:t>
        <w:br/>
        <w:t>Index 2335:</w:t>
      </w:r>
    </w:p>
    <w:p>
      <w:r>
        <w:t>Question : "Vincent has 51 Marbles. Charles gave him 147 more. How many Marbles does Vincent have in all?"</w:t>
      </w:r>
    </w:p>
    <w:p>
      <w:r>
        <w:t>Equation : " X = 147 + 51"</w:t>
      </w:r>
    </w:p>
    <w:p>
      <w:r>
        <w:t xml:space="preserve">Answer : "198" </w:t>
        <w:br/>
        <w:t>}</w:t>
      </w:r>
    </w:p>
    <w:p>
      <w:r>
        <w:t>{</w:t>
        <w:br/>
        <w:t>Index 2336:</w:t>
      </w:r>
    </w:p>
    <w:p>
      <w:r>
        <w:t>Question : "Peter has 17 Marbles. Jose gave him 105 more. How many Marbles does Peter have all?"</w:t>
      </w:r>
    </w:p>
    <w:p>
      <w:r>
        <w:t>Equation : " X = 105 + 17"</w:t>
      </w:r>
    </w:p>
    <w:p>
      <w:r>
        <w:t xml:space="preserve">Answer : "122" </w:t>
        <w:br/>
        <w:t>}</w:t>
      </w:r>
    </w:p>
    <w:p>
      <w:r>
        <w:t>{</w:t>
        <w:br/>
        <w:t>Index 2337:</w:t>
      </w:r>
    </w:p>
    <w:p>
      <w:r>
        <w:t>Question : "Dale has 178 Marbles. Daniel gave him 162 more. How many Marbles does Dale have in all?"</w:t>
      </w:r>
    </w:p>
    <w:p>
      <w:r>
        <w:t>Equation : " X = 162 + 178"</w:t>
      </w:r>
    </w:p>
    <w:p>
      <w:r>
        <w:t xml:space="preserve">Answer : "340" </w:t>
        <w:br/>
        <w:t>}</w:t>
      </w:r>
    </w:p>
    <w:p>
      <w:r>
        <w:t>{</w:t>
        <w:br/>
        <w:t>Index 2338:</w:t>
      </w:r>
    </w:p>
    <w:p>
      <w:r>
        <w:t>Question : "Elva has 165 Marbles. Douglas gave him 122 more. How many Marbles does Elva have together?"</w:t>
      </w:r>
    </w:p>
    <w:p>
      <w:r>
        <w:t>Equation : " X = 122 + 165"</w:t>
      </w:r>
    </w:p>
    <w:p>
      <w:r>
        <w:t xml:space="preserve">Answer : "287" </w:t>
        <w:br/>
        <w:t>}</w:t>
      </w:r>
    </w:p>
    <w:p>
      <w:r>
        <w:t>{</w:t>
        <w:br/>
        <w:t>Index 2339:</w:t>
      </w:r>
    </w:p>
    <w:p>
      <w:r>
        <w:t>Question : "Mark has 100 Marbles. Linnea gave him 143 more. How many Marbles does Mark have add?"</w:t>
      </w:r>
    </w:p>
    <w:p>
      <w:r>
        <w:t>Equation : " X = 143 + 100"</w:t>
      </w:r>
    </w:p>
    <w:p>
      <w:r>
        <w:t xml:space="preserve">Answer : "243" </w:t>
        <w:br/>
        <w:t>}</w:t>
      </w:r>
    </w:p>
    <w:p>
      <w:r>
        <w:t>{</w:t>
        <w:br/>
        <w:t>Index 2340:</w:t>
      </w:r>
    </w:p>
    <w:p>
      <w:r>
        <w:t>Question : "Maria has 174 Marbles. Herbert gave him 37 more. How many Marbles does Maria have total?"</w:t>
      </w:r>
    </w:p>
    <w:p>
      <w:r>
        <w:t>Equation : " X = 37 + 174"</w:t>
      </w:r>
    </w:p>
    <w:p>
      <w:r>
        <w:t xml:space="preserve">Answer : "211" </w:t>
        <w:br/>
        <w:t>}</w:t>
      </w:r>
    </w:p>
    <w:p>
      <w:r>
        <w:t>{</w:t>
        <w:br/>
        <w:t>Index 2341:</w:t>
      </w:r>
    </w:p>
    <w:p>
      <w:r>
        <w:t>Question : "Bonnie has 8 Marbles. Kenneth gave him 73 more. How many Marbles does Bonnie have all together?"</w:t>
      </w:r>
    </w:p>
    <w:p>
      <w:r>
        <w:t>Equation : " X = 73 + 8"</w:t>
      </w:r>
    </w:p>
    <w:p>
      <w:r>
        <w:t xml:space="preserve">Answer : "81" </w:t>
        <w:br/>
        <w:t>}</w:t>
      </w:r>
    </w:p>
    <w:p>
      <w:r>
        <w:t>{</w:t>
        <w:br/>
        <w:t>Index 2342:</w:t>
      </w:r>
    </w:p>
    <w:p>
      <w:r>
        <w:t>Question : "Jaclyn has 138 Marbles. William gave him 144 more. How many Marbles does Jaclyn have to plus?"</w:t>
      </w:r>
    </w:p>
    <w:p>
      <w:r>
        <w:t>Equation : " X = 144 + 138"</w:t>
      </w:r>
    </w:p>
    <w:p>
      <w:r>
        <w:t xml:space="preserve">Answer : "282" </w:t>
        <w:br/>
        <w:t>}</w:t>
      </w:r>
    </w:p>
    <w:p>
      <w:r>
        <w:t>{</w:t>
        <w:br/>
        <w:t>Index 2343:</w:t>
      </w:r>
    </w:p>
    <w:p>
      <w:r>
        <w:t>Question : "Betty has 16 Marbles. Micah gave him 183 more. How many Marbles does Betty have together?"</w:t>
      </w:r>
    </w:p>
    <w:p>
      <w:r>
        <w:t>Equation : " X = 183 + 16"</w:t>
      </w:r>
    </w:p>
    <w:p>
      <w:r>
        <w:t xml:space="preserve">Answer : "199" </w:t>
        <w:br/>
        <w:t>}</w:t>
      </w:r>
    </w:p>
    <w:p>
      <w:r>
        <w:t>{</w:t>
        <w:br/>
        <w:t>Index 2344:</w:t>
      </w:r>
    </w:p>
    <w:p>
      <w:r>
        <w:t>Question : "Allison has 109 Marbles. Helen gave him 174 more. How many Marbles does Allison have all together?"</w:t>
      </w:r>
    </w:p>
    <w:p>
      <w:r>
        <w:t>Equation : " X = 174 + 109"</w:t>
      </w:r>
    </w:p>
    <w:p>
      <w:r>
        <w:t xml:space="preserve">Answer : "283" </w:t>
        <w:br/>
        <w:t>}</w:t>
      </w:r>
    </w:p>
    <w:p>
      <w:r>
        <w:t>{</w:t>
        <w:br/>
        <w:t>Index 2345:</w:t>
      </w:r>
    </w:p>
    <w:p>
      <w:r>
        <w:t>Question : "Kyle has 161 Marbles. Jose gave him 153 more. How many Marbles does Kyle have altogether?"</w:t>
      </w:r>
    </w:p>
    <w:p>
      <w:r>
        <w:t>Equation : " X = 153 + 161"</w:t>
      </w:r>
    </w:p>
    <w:p>
      <w:r>
        <w:t xml:space="preserve">Answer : "314" </w:t>
        <w:br/>
        <w:t>}</w:t>
      </w:r>
    </w:p>
    <w:p>
      <w:r>
        <w:t>{</w:t>
        <w:br/>
        <w:t>Index 2346:</w:t>
      </w:r>
    </w:p>
    <w:p>
      <w:r>
        <w:t>Question : "Sara has 183 Marbles. Nancy gave him 95 more. How many Marbles does Sara have total?"</w:t>
      </w:r>
    </w:p>
    <w:p>
      <w:r>
        <w:t>Equation : " X = 95 + 183"</w:t>
      </w:r>
    </w:p>
    <w:p>
      <w:r>
        <w:t xml:space="preserve">Answer : "278" </w:t>
        <w:br/>
        <w:t>}</w:t>
      </w:r>
    </w:p>
    <w:p>
      <w:r>
        <w:t>{</w:t>
        <w:br/>
        <w:t>Index 2347:</w:t>
      </w:r>
    </w:p>
    <w:p>
      <w:r>
        <w:t>Question : "Paul has 8 Marbles. Jack gave him 72 more. How many Marbles does Paul have join?"</w:t>
      </w:r>
    </w:p>
    <w:p>
      <w:r>
        <w:t>Equation : " X = 72 + 8"</w:t>
      </w:r>
    </w:p>
    <w:p>
      <w:r>
        <w:t xml:space="preserve">Answer : "80" </w:t>
        <w:br/>
        <w:t>}</w:t>
      </w:r>
    </w:p>
    <w:p>
      <w:r>
        <w:t>{</w:t>
        <w:br/>
        <w:t>Index 2348:</w:t>
      </w:r>
    </w:p>
    <w:p>
      <w:r>
        <w:t>Question : "Mary has 40 Marbles. Barbara gave him 63 more. How many Marbles does Mary have to sum?"</w:t>
      </w:r>
    </w:p>
    <w:p>
      <w:r>
        <w:t>Equation : " X = 63 + 40"</w:t>
      </w:r>
    </w:p>
    <w:p>
      <w:r>
        <w:t xml:space="preserve">Answer : "103" </w:t>
        <w:br/>
        <w:t>}</w:t>
      </w:r>
    </w:p>
    <w:p>
      <w:r>
        <w:t>{</w:t>
        <w:br/>
        <w:t>Index 2349:</w:t>
      </w:r>
    </w:p>
    <w:p>
      <w:r>
        <w:t>Question : "Tanya has 103 Marbles. Nick gave him 74 more. How many Marbles does Tanya have in all?"</w:t>
      </w:r>
    </w:p>
    <w:p>
      <w:r>
        <w:t>Equation : " X = 74 + 103"</w:t>
      </w:r>
    </w:p>
    <w:p>
      <w:r>
        <w:t xml:space="preserve">Answer : "177" </w:t>
        <w:br/>
        <w:t>}</w:t>
      </w:r>
    </w:p>
    <w:p>
      <w:r>
        <w:t>{</w:t>
        <w:br/>
        <w:t>Index 2350:</w:t>
      </w:r>
    </w:p>
    <w:p>
      <w:r>
        <w:t>Question : "Henry has 147 Marbles. Carla gave him 45 more. How many Marbles does Henry have to plus?"</w:t>
      </w:r>
    </w:p>
    <w:p>
      <w:r>
        <w:t>Equation : " X = 45 + 147"</w:t>
      </w:r>
    </w:p>
    <w:p>
      <w:r>
        <w:t xml:space="preserve">Answer : "192" </w:t>
        <w:br/>
        <w:t>}</w:t>
      </w:r>
    </w:p>
    <w:p>
      <w:r>
        <w:t>{</w:t>
        <w:br/>
        <w:t>Index 2351:</w:t>
      </w:r>
    </w:p>
    <w:p>
      <w:r>
        <w:t>Question : "Devin has 168 Marbles. Bea gave him 59 more. How many Marbles does Devin have combined?"</w:t>
      </w:r>
    </w:p>
    <w:p>
      <w:r>
        <w:t>Equation : " X = 59 + 168"</w:t>
      </w:r>
    </w:p>
    <w:p>
      <w:r>
        <w:t xml:space="preserve">Answer : "227" </w:t>
        <w:br/>
        <w:t>}</w:t>
      </w:r>
    </w:p>
    <w:p>
      <w:r>
        <w:t>{</w:t>
        <w:br/>
        <w:t>Index 2352:</w:t>
      </w:r>
    </w:p>
    <w:p>
      <w:r>
        <w:t>Question : "Jerry has 179 Marbles. Lucille gave him 125 more. How many Marbles does Jerry have all together?"</w:t>
      </w:r>
    </w:p>
    <w:p>
      <w:r>
        <w:t>Equation : " X = 125 + 179"</w:t>
      </w:r>
    </w:p>
    <w:p>
      <w:r>
        <w:t xml:space="preserve">Answer : "304" </w:t>
        <w:br/>
        <w:t>}</w:t>
      </w:r>
    </w:p>
    <w:p>
      <w:r>
        <w:t>{</w:t>
        <w:br/>
        <w:t>Index 2353:</w:t>
      </w:r>
    </w:p>
    <w:p>
      <w:r>
        <w:t>Question : "Maxine has 194 Marbles. Johnnie gave him 83 more. How many Marbles does Maxine have to plus?"</w:t>
      </w:r>
    </w:p>
    <w:p>
      <w:r>
        <w:t>Equation : " X = 83 + 194"</w:t>
      </w:r>
    </w:p>
    <w:p>
      <w:r>
        <w:t xml:space="preserve">Answer : "277" </w:t>
        <w:br/>
        <w:t>}</w:t>
      </w:r>
    </w:p>
    <w:p>
      <w:r>
        <w:t>{</w:t>
        <w:br/>
        <w:t>Index 2354:</w:t>
      </w:r>
    </w:p>
    <w:p>
      <w:r>
        <w:t>Question : "Elizabeth has 64 Marbles. Sam gave him 193 more. How many Marbles does Elizabeth have how much?"</w:t>
      </w:r>
    </w:p>
    <w:p>
      <w:r>
        <w:t>Equation : " X = 193 + 64"</w:t>
      </w:r>
    </w:p>
    <w:p>
      <w:r>
        <w:t xml:space="preserve">Answer : "257" </w:t>
        <w:br/>
        <w:t>}</w:t>
      </w:r>
    </w:p>
    <w:p>
      <w:r>
        <w:t>{</w:t>
        <w:br/>
        <w:t>Index 2355:</w:t>
      </w:r>
    </w:p>
    <w:p>
      <w:r>
        <w:t>Question : "Jesse has 138 Marbles. David gave him 149 more. How many Marbles does Jesse have to plus?"</w:t>
      </w:r>
    </w:p>
    <w:p>
      <w:r>
        <w:t>Equation : " X = 149 + 138"</w:t>
      </w:r>
    </w:p>
    <w:p>
      <w:r>
        <w:t xml:space="preserve">Answer : "287" </w:t>
        <w:br/>
        <w:t>}</w:t>
      </w:r>
    </w:p>
    <w:p>
      <w:r>
        <w:t>{</w:t>
        <w:br/>
        <w:t>Index 2356:</w:t>
      </w:r>
    </w:p>
    <w:p>
      <w:r>
        <w:t>Question : "Albert has 136 Marbles. David gave him 125 more. How many Marbles does Albert have how much?"</w:t>
      </w:r>
    </w:p>
    <w:p>
      <w:r>
        <w:t>Equation : " X = 125 + 136"</w:t>
      </w:r>
    </w:p>
    <w:p>
      <w:r>
        <w:t xml:space="preserve">Answer : "261" </w:t>
        <w:br/>
        <w:t>}</w:t>
      </w:r>
    </w:p>
    <w:p>
      <w:r>
        <w:t>{</w:t>
        <w:br/>
        <w:t>Index 2357:</w:t>
      </w:r>
    </w:p>
    <w:p>
      <w:r>
        <w:t>Question : "Nakia has 67 Marbles. Essie gave him 121 more. How many Marbles does Nakia have together?"</w:t>
      </w:r>
    </w:p>
    <w:p>
      <w:r>
        <w:t>Equation : " X = 121 + 67"</w:t>
      </w:r>
    </w:p>
    <w:p>
      <w:r>
        <w:t xml:space="preserve">Answer : "188" </w:t>
        <w:br/>
        <w:t>}</w:t>
      </w:r>
    </w:p>
    <w:p>
      <w:r>
        <w:t>{</w:t>
        <w:br/>
        <w:t>Index 2358:</w:t>
      </w:r>
    </w:p>
    <w:p>
      <w:r>
        <w:t>Question : "Sharon has 129 Marbles. Jessica gave him 158 more. How many Marbles does Sharon have add?"</w:t>
      </w:r>
    </w:p>
    <w:p>
      <w:r>
        <w:t>Equation : " X = 158 + 129"</w:t>
      </w:r>
    </w:p>
    <w:p>
      <w:r>
        <w:t xml:space="preserve">Answer : "287" </w:t>
        <w:br/>
        <w:t>}</w:t>
      </w:r>
    </w:p>
    <w:p>
      <w:r>
        <w:t>{</w:t>
        <w:br/>
        <w:t>Index 2359:</w:t>
      </w:r>
    </w:p>
    <w:p>
      <w:r>
        <w:t>Question : "Herman has 114 Marbles. Mary gave him 178 more. How many Marbles does Herman have together?"</w:t>
      </w:r>
    </w:p>
    <w:p>
      <w:r>
        <w:t>Equation : " X = 178 + 114"</w:t>
      </w:r>
    </w:p>
    <w:p>
      <w:r>
        <w:t xml:space="preserve">Answer : "292" </w:t>
        <w:br/>
        <w:t>}</w:t>
      </w:r>
    </w:p>
    <w:p>
      <w:r>
        <w:t>{</w:t>
        <w:br/>
        <w:t>Index 2360:</w:t>
      </w:r>
    </w:p>
    <w:p>
      <w:r>
        <w:t>Question : "Hobert has 65 Marbles. Theresa gave him 28 more. How many Marbles does Hobert have add?"</w:t>
      </w:r>
    </w:p>
    <w:p>
      <w:r>
        <w:t>Equation : " X = 28 + 65"</w:t>
      </w:r>
    </w:p>
    <w:p>
      <w:r>
        <w:t xml:space="preserve">Answer : "93" </w:t>
        <w:br/>
        <w:t>}</w:t>
      </w:r>
    </w:p>
    <w:p>
      <w:r>
        <w:t>{</w:t>
        <w:br/>
        <w:t>Index 2361:</w:t>
      </w:r>
    </w:p>
    <w:p>
      <w:r>
        <w:t>Question : "Robert has 82 Marbles. Michael gave him 100 more. How many Marbles does Robert have join?"</w:t>
      </w:r>
    </w:p>
    <w:p>
      <w:r>
        <w:t>Equation : " X = 100 + 82"</w:t>
      </w:r>
    </w:p>
    <w:p>
      <w:r>
        <w:t xml:space="preserve">Answer : "182" </w:t>
        <w:br/>
        <w:t>}</w:t>
      </w:r>
    </w:p>
    <w:p>
      <w:r>
        <w:t>{</w:t>
        <w:br/>
        <w:t>Index 2362:</w:t>
      </w:r>
    </w:p>
    <w:p>
      <w:r>
        <w:t>Question : "Deborah has 100 Marbles. Jestine gave him 190 more. How many Marbles does Deborah have all together?"</w:t>
      </w:r>
    </w:p>
    <w:p>
      <w:r>
        <w:t>Equation : " X = 190 + 100"</w:t>
      </w:r>
    </w:p>
    <w:p>
      <w:r>
        <w:t xml:space="preserve">Answer : "290" </w:t>
        <w:br/>
        <w:t>}</w:t>
      </w:r>
    </w:p>
    <w:p>
      <w:r>
        <w:t>{</w:t>
        <w:br/>
        <w:t>Index 2363:</w:t>
      </w:r>
    </w:p>
    <w:p>
      <w:r>
        <w:t>Question : "Valerie has 112 Marbles. Aaron gave him 141 more. How many Marbles does Valerie have add?"</w:t>
      </w:r>
    </w:p>
    <w:p>
      <w:r>
        <w:t>Equation : " X = 141 + 112"</w:t>
      </w:r>
    </w:p>
    <w:p>
      <w:r>
        <w:t xml:space="preserve">Answer : "253" </w:t>
        <w:br/>
        <w:t>}</w:t>
      </w:r>
    </w:p>
    <w:p>
      <w:r>
        <w:t>{</w:t>
        <w:br/>
        <w:t>Index 2364:</w:t>
      </w:r>
    </w:p>
    <w:p>
      <w:r>
        <w:t>Question : "Norman has 1 Marbles. Daniel gave him 139 more. How many Marbles does Norman have how much?"</w:t>
      </w:r>
    </w:p>
    <w:p>
      <w:r>
        <w:t>Equation : " X = 139 + 1"</w:t>
      </w:r>
    </w:p>
    <w:p>
      <w:r>
        <w:t xml:space="preserve">Answer : "140" </w:t>
        <w:br/>
        <w:t>}</w:t>
      </w:r>
    </w:p>
    <w:p>
      <w:r>
        <w:t>{</w:t>
        <w:br/>
        <w:t>Index 2365:</w:t>
      </w:r>
    </w:p>
    <w:p>
      <w:r>
        <w:t>Question : "Michael has 106 Marbles. Mohammad gave him 92 more. How many Marbles does Michael have total?"</w:t>
      </w:r>
    </w:p>
    <w:p>
      <w:r>
        <w:t>Equation : " X = 92 + 106"</w:t>
      </w:r>
    </w:p>
    <w:p>
      <w:r>
        <w:t xml:space="preserve">Answer : "198" </w:t>
        <w:br/>
        <w:t>}</w:t>
      </w:r>
    </w:p>
    <w:p>
      <w:r>
        <w:t>{</w:t>
        <w:br/>
        <w:t>Index 2366:</w:t>
      </w:r>
    </w:p>
    <w:p>
      <w:r>
        <w:t>Question : "Esther has 115 Marbles. Shirley gave him 90 more. How many Marbles does Esther have how much?"</w:t>
      </w:r>
    </w:p>
    <w:p>
      <w:r>
        <w:t>Equation : " X = 90 + 115"</w:t>
      </w:r>
    </w:p>
    <w:p>
      <w:r>
        <w:t xml:space="preserve">Answer : "205" </w:t>
        <w:br/>
        <w:t>}</w:t>
      </w:r>
    </w:p>
    <w:p>
      <w:r>
        <w:t>{</w:t>
        <w:br/>
        <w:t>Index 2367:</w:t>
      </w:r>
    </w:p>
    <w:p>
      <w:r>
        <w:t>Question : "Audrey has 138 Marbles. Lucy gave him 168 more. How many Marbles does Audrey have increased by?"</w:t>
      </w:r>
    </w:p>
    <w:p>
      <w:r>
        <w:t>Equation : " X = 168 + 138"</w:t>
      </w:r>
    </w:p>
    <w:p>
      <w:r>
        <w:t xml:space="preserve">Answer : "306" </w:t>
        <w:br/>
        <w:t>}</w:t>
      </w:r>
    </w:p>
    <w:p>
      <w:r>
        <w:t>{</w:t>
        <w:br/>
        <w:t>Index 2368:</w:t>
      </w:r>
    </w:p>
    <w:p>
      <w:r>
        <w:t>Question : "Manuel has 134 Marbles. James gave him 160 more. How many Marbles does Manuel have all?"</w:t>
      </w:r>
    </w:p>
    <w:p>
      <w:r>
        <w:t>Equation : " X = 160 + 134"</w:t>
      </w:r>
    </w:p>
    <w:p>
      <w:r>
        <w:t xml:space="preserve">Answer : "294" </w:t>
        <w:br/>
        <w:t>}</w:t>
      </w:r>
    </w:p>
    <w:p>
      <w:r>
        <w:t>{</w:t>
        <w:br/>
        <w:t>Index 2369:</w:t>
      </w:r>
    </w:p>
    <w:p>
      <w:r>
        <w:t>Question : "James has 39 Marbles. Kenny gave him 55 more. How many Marbles does James have altogether?"</w:t>
      </w:r>
    </w:p>
    <w:p>
      <w:r>
        <w:t>Equation : " X = 55 + 39"</w:t>
      </w:r>
    </w:p>
    <w:p>
      <w:r>
        <w:t xml:space="preserve">Answer : "94" </w:t>
        <w:br/>
        <w:t>}</w:t>
      </w:r>
    </w:p>
    <w:p>
      <w:r>
        <w:t>{</w:t>
        <w:br/>
        <w:t>Index 2370:</w:t>
      </w:r>
    </w:p>
    <w:p>
      <w:r>
        <w:t>Question : "Susan has 174 Marbles. Robert gave him 53 more. How many Marbles does Susan have increased by?"</w:t>
      </w:r>
    </w:p>
    <w:p>
      <w:r>
        <w:t>Equation : " X = 53 + 174"</w:t>
      </w:r>
    </w:p>
    <w:p>
      <w:r>
        <w:t xml:space="preserve">Answer : "227" </w:t>
        <w:br/>
        <w:t>}</w:t>
      </w:r>
    </w:p>
    <w:p>
      <w:r>
        <w:t>{</w:t>
        <w:br/>
        <w:t>Index 2371:</w:t>
      </w:r>
    </w:p>
    <w:p>
      <w:r>
        <w:t>Question : "Pauline has 71 Marbles. Kevin gave him 55 more. How many Marbles does Pauline have how much?"</w:t>
      </w:r>
    </w:p>
    <w:p>
      <w:r>
        <w:t>Equation : " X = 55 + 71"</w:t>
      </w:r>
    </w:p>
    <w:p>
      <w:r>
        <w:t xml:space="preserve">Answer : "126" </w:t>
        <w:br/>
        <w:t>}</w:t>
      </w:r>
    </w:p>
    <w:p>
      <w:r>
        <w:t>{</w:t>
        <w:br/>
        <w:t>Index 2372:</w:t>
      </w:r>
    </w:p>
    <w:p>
      <w:r>
        <w:t>Question : "Carlos has 8 Marbles. Tony gave him 128 more. How many Marbles does Carlos have all?"</w:t>
      </w:r>
    </w:p>
    <w:p>
      <w:r>
        <w:t>Equation : " X = 128 + 8"</w:t>
      </w:r>
    </w:p>
    <w:p>
      <w:r>
        <w:t xml:space="preserve">Answer : "136" </w:t>
        <w:br/>
        <w:t>}</w:t>
      </w:r>
    </w:p>
    <w:p>
      <w:r>
        <w:t>{</w:t>
        <w:br/>
        <w:t>Index 2373:</w:t>
      </w:r>
    </w:p>
    <w:p>
      <w:r>
        <w:t>Question : "Julie has 13 Marbles. Alberta gave him 166 more. How many Marbles does Julie have increased by?"</w:t>
      </w:r>
    </w:p>
    <w:p>
      <w:r>
        <w:t>Equation : " X = 166 + 13"</w:t>
      </w:r>
    </w:p>
    <w:p>
      <w:r>
        <w:t xml:space="preserve">Answer : "179" </w:t>
        <w:br/>
        <w:t>}</w:t>
      </w:r>
    </w:p>
    <w:p>
      <w:r>
        <w:t>{</w:t>
        <w:br/>
        <w:t>Index 2374:</w:t>
      </w:r>
    </w:p>
    <w:p>
      <w:r>
        <w:t>Question : "Ronald has 8 Marbles. James gave him 198 more. How many Marbles does Ronald have combined?"</w:t>
      </w:r>
    </w:p>
    <w:p>
      <w:r>
        <w:t>Equation : " X = 198 + 8"</w:t>
      </w:r>
    </w:p>
    <w:p>
      <w:r>
        <w:t xml:space="preserve">Answer : "206" </w:t>
        <w:br/>
        <w:t>}</w:t>
      </w:r>
    </w:p>
    <w:p>
      <w:r>
        <w:t>{</w:t>
        <w:br/>
        <w:t>Index 2375:</w:t>
      </w:r>
    </w:p>
    <w:p>
      <w:r>
        <w:t>Question : "David has 14 Marbles. Jennifer gave him 6 more. How many Marbles does David have to sum?"</w:t>
      </w:r>
    </w:p>
    <w:p>
      <w:r>
        <w:t>Equation : " X = 6 + 14"</w:t>
      </w:r>
    </w:p>
    <w:p>
      <w:r>
        <w:t xml:space="preserve">Answer : "20" </w:t>
        <w:br/>
        <w:t>}</w:t>
      </w:r>
    </w:p>
    <w:p>
      <w:r>
        <w:t>{</w:t>
        <w:br/>
        <w:t>Index 2376:</w:t>
      </w:r>
    </w:p>
    <w:p>
      <w:r>
        <w:t>Question : "Emeline has 196 Marbles. Jerry gave him 179 more. How many Marbles does Emeline have together?"</w:t>
      </w:r>
    </w:p>
    <w:p>
      <w:r>
        <w:t>Equation : " X = 179 + 196"</w:t>
      </w:r>
    </w:p>
    <w:p>
      <w:r>
        <w:t xml:space="preserve">Answer : "375" </w:t>
        <w:br/>
        <w:t>}</w:t>
      </w:r>
    </w:p>
    <w:p>
      <w:r>
        <w:t>{</w:t>
        <w:br/>
        <w:t>Index 2377:</w:t>
      </w:r>
    </w:p>
    <w:p>
      <w:r>
        <w:t>Question : "Ruthann has 138 Marbles. Dorothy gave him 189 more. How many Marbles does Ruthann have total?"</w:t>
      </w:r>
    </w:p>
    <w:p>
      <w:r>
        <w:t>Equation : " X = 189 + 138"</w:t>
      </w:r>
    </w:p>
    <w:p>
      <w:r>
        <w:t xml:space="preserve">Answer : "327" </w:t>
        <w:br/>
        <w:t>}</w:t>
      </w:r>
    </w:p>
    <w:p>
      <w:r>
        <w:t>{</w:t>
        <w:br/>
        <w:t>Index 2378:</w:t>
      </w:r>
    </w:p>
    <w:p>
      <w:r>
        <w:t>Question : "James has 175 Marbles. Mattie gave him 121 more. How many Marbles does James have add?"</w:t>
      </w:r>
    </w:p>
    <w:p>
      <w:r>
        <w:t>Equation : " X = 121 + 175"</w:t>
      </w:r>
    </w:p>
    <w:p>
      <w:r>
        <w:t xml:space="preserve">Answer : "296" </w:t>
        <w:br/>
        <w:t>}</w:t>
      </w:r>
    </w:p>
    <w:p>
      <w:r>
        <w:t>{</w:t>
        <w:br/>
        <w:t>Index 2379:</w:t>
      </w:r>
    </w:p>
    <w:p>
      <w:r>
        <w:t>Question : "Susan has 31 Marbles. David gave him 158 more. How many Marbles does Susan have to plus?"</w:t>
      </w:r>
    </w:p>
    <w:p>
      <w:r>
        <w:t>Equation : " X = 158 + 31"</w:t>
      </w:r>
    </w:p>
    <w:p>
      <w:r>
        <w:t xml:space="preserve">Answer : "189" </w:t>
        <w:br/>
        <w:t>}</w:t>
      </w:r>
    </w:p>
    <w:p>
      <w:r>
        <w:t>{</w:t>
        <w:br/>
        <w:t>Index 2380:</w:t>
      </w:r>
    </w:p>
    <w:p>
      <w:r>
        <w:t>Question : "Francis has 126 Marbles. Norma gave him 172 more. How many Marbles does Francis have increased by?"</w:t>
      </w:r>
    </w:p>
    <w:p>
      <w:r>
        <w:t>Equation : " X = 172 + 126"</w:t>
      </w:r>
    </w:p>
    <w:p>
      <w:r>
        <w:t xml:space="preserve">Answer : "298" </w:t>
        <w:br/>
        <w:t>}</w:t>
      </w:r>
    </w:p>
    <w:p>
      <w:r>
        <w:t>{</w:t>
        <w:br/>
        <w:t>Index 2381:</w:t>
      </w:r>
    </w:p>
    <w:p>
      <w:r>
        <w:t>Question : "Elizabeth has 122 Marbles. Johnny gave him 131 more. How many Marbles does Elizabeth have increased by?"</w:t>
      </w:r>
    </w:p>
    <w:p>
      <w:r>
        <w:t>Equation : " X = 131 + 122"</w:t>
      </w:r>
    </w:p>
    <w:p>
      <w:r>
        <w:t xml:space="preserve">Answer : "253" </w:t>
        <w:br/>
        <w:t>}</w:t>
      </w:r>
    </w:p>
    <w:p>
      <w:r>
        <w:t>{</w:t>
        <w:br/>
        <w:t>Index 2382:</w:t>
      </w:r>
    </w:p>
    <w:p>
      <w:r>
        <w:t>Question : "Edward has 28 Marbles. Janet gave him 138 more. How many Marbles does Edward have to sum?"</w:t>
      </w:r>
    </w:p>
    <w:p>
      <w:r>
        <w:t>Equation : " X = 138 + 28"</w:t>
      </w:r>
    </w:p>
    <w:p>
      <w:r>
        <w:t xml:space="preserve">Answer : "166" </w:t>
        <w:br/>
        <w:t>}</w:t>
      </w:r>
    </w:p>
    <w:p>
      <w:r>
        <w:t>{</w:t>
        <w:br/>
        <w:t>Index 2383:</w:t>
      </w:r>
    </w:p>
    <w:p>
      <w:r>
        <w:t>Question : "Gerard has 31 Marbles. Lawrence gave him 6 more. How many Marbles does Gerard have to plus?"</w:t>
      </w:r>
    </w:p>
    <w:p>
      <w:r>
        <w:t>Equation : " X = 6 + 31"</w:t>
      </w:r>
    </w:p>
    <w:p>
      <w:r>
        <w:t xml:space="preserve">Answer : "37" </w:t>
        <w:br/>
        <w:t>}</w:t>
      </w:r>
    </w:p>
    <w:p>
      <w:r>
        <w:t>{</w:t>
        <w:br/>
        <w:t>Index 2384:</w:t>
      </w:r>
    </w:p>
    <w:p>
      <w:r>
        <w:t>Question : "Lawrence has 100 Marbles. Andre gave him 83 more. How many Marbles does Lawrence have altogether?"</w:t>
      </w:r>
    </w:p>
    <w:p>
      <w:r>
        <w:t>Equation : " X = 83 + 100"</w:t>
      </w:r>
    </w:p>
    <w:p>
      <w:r>
        <w:t xml:space="preserve">Answer : "183" </w:t>
        <w:br/>
        <w:t>}</w:t>
      </w:r>
    </w:p>
    <w:p>
      <w:r>
        <w:t>{</w:t>
        <w:br/>
        <w:t>Index 2385:</w:t>
      </w:r>
    </w:p>
    <w:p>
      <w:r>
        <w:t>Question : "Kesha has 162 Marbles. Charlotte gave him 77 more. How many Marbles does Kesha have combined?"</w:t>
      </w:r>
    </w:p>
    <w:p>
      <w:r>
        <w:t>Equation : " X = 77 + 162"</w:t>
      </w:r>
    </w:p>
    <w:p>
      <w:r>
        <w:t xml:space="preserve">Answer : "239" </w:t>
        <w:br/>
        <w:t>}</w:t>
      </w:r>
    </w:p>
    <w:p>
      <w:r>
        <w:t>{</w:t>
        <w:br/>
        <w:t>Index 2386:</w:t>
      </w:r>
    </w:p>
    <w:p>
      <w:r>
        <w:t>Question : "Julian has 189 Marbles. Jose gave him 59 more. How many Marbles does Julian have add?"</w:t>
      </w:r>
    </w:p>
    <w:p>
      <w:r>
        <w:t>Equation : " X = 59 + 189"</w:t>
      </w:r>
    </w:p>
    <w:p>
      <w:r>
        <w:t xml:space="preserve">Answer : "248" </w:t>
        <w:br/>
        <w:t>}</w:t>
      </w:r>
    </w:p>
    <w:p>
      <w:r>
        <w:t>{</w:t>
        <w:br/>
        <w:t>Index 2387:</w:t>
      </w:r>
    </w:p>
    <w:p>
      <w:r>
        <w:t>Question : "Ricardo has 85 Marbles. Catherine gave him 47 more. How many Marbles does Ricardo have add?"</w:t>
      </w:r>
    </w:p>
    <w:p>
      <w:r>
        <w:t>Equation : " X = 47 + 85"</w:t>
      </w:r>
    </w:p>
    <w:p>
      <w:r>
        <w:t xml:space="preserve">Answer : "132" </w:t>
        <w:br/>
        <w:t>}</w:t>
      </w:r>
    </w:p>
    <w:p>
      <w:r>
        <w:t>{</w:t>
        <w:br/>
        <w:t>Index 2388:</w:t>
      </w:r>
    </w:p>
    <w:p>
      <w:r>
        <w:t>Question : "Steven has 101 Marbles. Alyssa gave him 45 more. How many Marbles does Steven have together?"</w:t>
      </w:r>
    </w:p>
    <w:p>
      <w:r>
        <w:t>Equation : " X = 45 + 101"</w:t>
      </w:r>
    </w:p>
    <w:p>
      <w:r>
        <w:t xml:space="preserve">Answer : "146" </w:t>
        <w:br/>
        <w:t>}</w:t>
      </w:r>
    </w:p>
    <w:p>
      <w:r>
        <w:t>{</w:t>
        <w:br/>
        <w:t>Index 2389:</w:t>
      </w:r>
    </w:p>
    <w:p>
      <w:r>
        <w:t>Question : "Connie has 180 Marbles. Esther gave him 143 more. How many Marbles does Connie have altogether?"</w:t>
      </w:r>
    </w:p>
    <w:p>
      <w:r>
        <w:t>Equation : " X = 143 + 180"</w:t>
      </w:r>
    </w:p>
    <w:p>
      <w:r>
        <w:t xml:space="preserve">Answer : "323" </w:t>
        <w:br/>
        <w:t>}</w:t>
      </w:r>
    </w:p>
    <w:p>
      <w:r>
        <w:t>{</w:t>
        <w:br/>
        <w:t>Index 2390:</w:t>
      </w:r>
    </w:p>
    <w:p>
      <w:r>
        <w:t>Question : "Gregory has 53 Marbles. Robert gave him 99 more. How many Marbles does Gregory have together?"</w:t>
      </w:r>
    </w:p>
    <w:p>
      <w:r>
        <w:t>Equation : " X = 99 + 53"</w:t>
      </w:r>
    </w:p>
    <w:p>
      <w:r>
        <w:t xml:space="preserve">Answer : "152" </w:t>
        <w:br/>
        <w:t>}</w:t>
      </w:r>
    </w:p>
    <w:p>
      <w:r>
        <w:t>{</w:t>
        <w:br/>
        <w:t>Index 2391:</w:t>
      </w:r>
    </w:p>
    <w:p>
      <w:r>
        <w:t>Question : "Courtney has 36 Marbles. Vivian gave him 89 more. How many Marbles does Courtney have how much?"</w:t>
      </w:r>
    </w:p>
    <w:p>
      <w:r>
        <w:t>Equation : " X = 89 + 36"</w:t>
      </w:r>
    </w:p>
    <w:p>
      <w:r>
        <w:t xml:space="preserve">Answer : "125" </w:t>
        <w:br/>
        <w:t>}</w:t>
      </w:r>
    </w:p>
    <w:p>
      <w:r>
        <w:t>{</w:t>
        <w:br/>
        <w:t>Index 2392:</w:t>
      </w:r>
    </w:p>
    <w:p>
      <w:r>
        <w:t>Question : "Dana has 21 Marbles. Joseph gave him 178 more. How many Marbles does Dana have combined?"</w:t>
      </w:r>
    </w:p>
    <w:p>
      <w:r>
        <w:t>Equation : " X = 178 + 21"</w:t>
      </w:r>
    </w:p>
    <w:p>
      <w:r>
        <w:t xml:space="preserve">Answer : "199" </w:t>
        <w:br/>
        <w:t>}</w:t>
      </w:r>
    </w:p>
    <w:p>
      <w:r>
        <w:t>{</w:t>
        <w:br/>
        <w:t>Index 2393:</w:t>
      </w:r>
    </w:p>
    <w:p>
      <w:r>
        <w:t>Question : "Bonnie has 20 Marbles. Edward gave him 12 more. How many Marbles does Bonnie have increased by?"</w:t>
      </w:r>
    </w:p>
    <w:p>
      <w:r>
        <w:t>Equation : " X = 12 + 20"</w:t>
      </w:r>
    </w:p>
    <w:p>
      <w:r>
        <w:t xml:space="preserve">Answer : "32" </w:t>
        <w:br/>
        <w:t>}</w:t>
      </w:r>
    </w:p>
    <w:p>
      <w:r>
        <w:t>{</w:t>
        <w:br/>
        <w:t>Index 2394:</w:t>
      </w:r>
    </w:p>
    <w:p>
      <w:r>
        <w:t>Question : "Joel has 37 Marbles. Anthony gave him 10 more. How many Marbles does Joel have total?"</w:t>
      </w:r>
    </w:p>
    <w:p>
      <w:r>
        <w:t>Equation : " X = 10 + 37"</w:t>
      </w:r>
    </w:p>
    <w:p>
      <w:r>
        <w:t xml:space="preserve">Answer : "47" </w:t>
        <w:br/>
        <w:t>}</w:t>
      </w:r>
    </w:p>
    <w:p>
      <w:r>
        <w:t>{</w:t>
        <w:br/>
        <w:t>Index 2395:</w:t>
      </w:r>
    </w:p>
    <w:p>
      <w:r>
        <w:t>Question : "Cecilia has 191 Marbles. Jonathan gave him 180 more. How many Marbles does Cecilia have increased by?"</w:t>
      </w:r>
    </w:p>
    <w:p>
      <w:r>
        <w:t>Equation : " X = 180 + 191"</w:t>
      </w:r>
    </w:p>
    <w:p>
      <w:r>
        <w:t xml:space="preserve">Answer : "371" </w:t>
        <w:br/>
        <w:t>}</w:t>
      </w:r>
    </w:p>
    <w:p>
      <w:r>
        <w:t>{</w:t>
        <w:br/>
        <w:t>Index 2396:</w:t>
      </w:r>
    </w:p>
    <w:p>
      <w:r>
        <w:t>Question : "Gregory has 171 Marbles. Margaret gave him 65 more. How many Marbles does Gregory have in all?"</w:t>
      </w:r>
    </w:p>
    <w:p>
      <w:r>
        <w:t>Equation : " X = 65 + 171"</w:t>
      </w:r>
    </w:p>
    <w:p>
      <w:r>
        <w:t xml:space="preserve">Answer : "236" </w:t>
        <w:br/>
        <w:t>}</w:t>
      </w:r>
    </w:p>
    <w:p>
      <w:r>
        <w:t>{</w:t>
        <w:br/>
        <w:t>Index 2397:</w:t>
      </w:r>
    </w:p>
    <w:p>
      <w:r>
        <w:t>Question : "Bryan has 100 Marbles. Samuel gave him 111 more. How many Marbles does Bryan have total?"</w:t>
      </w:r>
    </w:p>
    <w:p>
      <w:r>
        <w:t>Equation : " X = 111 + 100"</w:t>
      </w:r>
    </w:p>
    <w:p>
      <w:r>
        <w:t xml:space="preserve">Answer : "211" </w:t>
        <w:br/>
        <w:t>}</w:t>
      </w:r>
    </w:p>
    <w:p>
      <w:r>
        <w:t>{</w:t>
        <w:br/>
        <w:t>Index 2398:</w:t>
      </w:r>
    </w:p>
    <w:p>
      <w:r>
        <w:t>Question : "Melissa has 115 Marbles. Joe gave him 69 more. How many Marbles does Melissa have to plus?"</w:t>
      </w:r>
    </w:p>
    <w:p>
      <w:r>
        <w:t>Equation : " X = 69 + 115"</w:t>
      </w:r>
    </w:p>
    <w:p>
      <w:r>
        <w:t xml:space="preserve">Answer : "184" </w:t>
        <w:br/>
        <w:t>}</w:t>
      </w:r>
    </w:p>
    <w:p>
      <w:r>
        <w:t>{</w:t>
        <w:br/>
        <w:t>Index 2399:</w:t>
      </w:r>
    </w:p>
    <w:p>
      <w:r>
        <w:t>Question : "Ella has 119 Marbles. Karen gave him 83 more. How many Marbles does Ella have add?"</w:t>
      </w:r>
    </w:p>
    <w:p>
      <w:r>
        <w:t>Equation : " X = 83 + 119"</w:t>
      </w:r>
    </w:p>
    <w:p>
      <w:r>
        <w:t xml:space="preserve">Answer : "202" </w:t>
        <w:br/>
        <w:t>}</w:t>
      </w:r>
    </w:p>
    <w:p>
      <w:r>
        <w:t>{</w:t>
        <w:br/>
        <w:t>Index 2400:</w:t>
      </w:r>
    </w:p>
    <w:p>
      <w:r>
        <w:t>Question : "Barbara has 9 Marbles. Sofia gave him 139 more. How many Marbles does Barbara have add?"</w:t>
      </w:r>
    </w:p>
    <w:p>
      <w:r>
        <w:t>Equation : " X = 139 + 9"</w:t>
      </w:r>
    </w:p>
    <w:p>
      <w:r>
        <w:t xml:space="preserve">Answer : "148" </w:t>
        <w:br/>
        <w:t>}</w:t>
      </w:r>
    </w:p>
    <w:p>
      <w:r>
        <w:t>{</w:t>
        <w:br/>
        <w:t>Index 2401:</w:t>
      </w:r>
    </w:p>
    <w:p>
      <w:r>
        <w:t>Question : "Jerry has 152 Marbles. Victor gave him 75 more. How many Marbles does Jerry have add?"</w:t>
      </w:r>
    </w:p>
    <w:p>
      <w:r>
        <w:t>Equation : " X = 75 + 152"</w:t>
      </w:r>
    </w:p>
    <w:p>
      <w:r>
        <w:t xml:space="preserve">Answer : "227" </w:t>
        <w:br/>
        <w:t>}</w:t>
      </w:r>
    </w:p>
    <w:p>
      <w:r>
        <w:t>{</w:t>
        <w:br/>
        <w:t>Index 2402:</w:t>
      </w:r>
    </w:p>
    <w:p>
      <w:r>
        <w:t>Question : "Cathy has 54 Marbles. Cheryl gave him 72 more. How many Marbles does Cathy have to sum?"</w:t>
      </w:r>
    </w:p>
    <w:p>
      <w:r>
        <w:t>Equation : " X = 72 + 54"</w:t>
      </w:r>
    </w:p>
    <w:p>
      <w:r>
        <w:t xml:space="preserve">Answer : "126" </w:t>
        <w:br/>
        <w:t>}</w:t>
      </w:r>
    </w:p>
    <w:p>
      <w:r>
        <w:t>{</w:t>
        <w:br/>
        <w:t>Index 2403:</w:t>
      </w:r>
    </w:p>
    <w:p>
      <w:r>
        <w:t>Question : "Susann has 159 Marbles. Samuel gave him 17 more. How many Marbles does Susann have all?"</w:t>
      </w:r>
    </w:p>
    <w:p>
      <w:r>
        <w:t>Equation : " X = 17 + 159"</w:t>
      </w:r>
    </w:p>
    <w:p>
      <w:r>
        <w:t xml:space="preserve">Answer : "176" </w:t>
        <w:br/>
        <w:t>}</w:t>
      </w:r>
    </w:p>
    <w:p>
      <w:r>
        <w:t>{</w:t>
        <w:br/>
        <w:t>Index 2404:</w:t>
      </w:r>
    </w:p>
    <w:p>
      <w:r>
        <w:t>Question : "Sue has 122 Marbles. Harold gave him 198 more. How many Marbles does Sue have in all?"</w:t>
      </w:r>
    </w:p>
    <w:p>
      <w:r>
        <w:t>Equation : " X = 198 + 122"</w:t>
      </w:r>
    </w:p>
    <w:p>
      <w:r>
        <w:t xml:space="preserve">Answer : "320" </w:t>
        <w:br/>
        <w:t>}</w:t>
      </w:r>
    </w:p>
    <w:p>
      <w:r>
        <w:t>{</w:t>
        <w:br/>
        <w:t>Index 2405:</w:t>
      </w:r>
    </w:p>
    <w:p>
      <w:r>
        <w:t>Question : "Margaret has 166 Marbles. Efrain gave him 12 more. How many Marbles does Margaret have how much?"</w:t>
      </w:r>
    </w:p>
    <w:p>
      <w:r>
        <w:t>Equation : " X = 12 + 166"</w:t>
      </w:r>
    </w:p>
    <w:p>
      <w:r>
        <w:t xml:space="preserve">Answer : "178" </w:t>
        <w:br/>
        <w:t>}</w:t>
      </w:r>
    </w:p>
    <w:p>
      <w:r>
        <w:t>{</w:t>
        <w:br/>
        <w:t>Index 2406:</w:t>
      </w:r>
    </w:p>
    <w:p>
      <w:r>
        <w:t>Question : "Mary has 137 Marbles. Nicole gave him 18 more. How many Marbles does Mary have increased by?"</w:t>
      </w:r>
    </w:p>
    <w:p>
      <w:r>
        <w:t>Equation : " X = 18 + 137"</w:t>
      </w:r>
    </w:p>
    <w:p>
      <w:r>
        <w:t xml:space="preserve">Answer : "155" </w:t>
        <w:br/>
        <w:t>}</w:t>
      </w:r>
    </w:p>
    <w:p>
      <w:r>
        <w:t>{</w:t>
        <w:br/>
        <w:t>Index 2407:</w:t>
      </w:r>
    </w:p>
    <w:p>
      <w:r>
        <w:t>Question : "Jamie has 32 Marbles. Michelle gave him 159 more. How many Marbles does Jamie have all together?"</w:t>
      </w:r>
    </w:p>
    <w:p>
      <w:r>
        <w:t>Equation : " X = 159 + 32"</w:t>
      </w:r>
    </w:p>
    <w:p>
      <w:r>
        <w:t xml:space="preserve">Answer : "191" </w:t>
        <w:br/>
        <w:t>}</w:t>
      </w:r>
    </w:p>
    <w:p>
      <w:r>
        <w:t>{</w:t>
        <w:br/>
        <w:t>Index 2408:</w:t>
      </w:r>
    </w:p>
    <w:p>
      <w:r>
        <w:t>Question : "Gladys has 191 Marbles. Elsa gave him 40 more. How many Marbles does Gladys have to plus?"</w:t>
      </w:r>
    </w:p>
    <w:p>
      <w:r>
        <w:t>Equation : " X = 40 + 191"</w:t>
      </w:r>
    </w:p>
    <w:p>
      <w:r>
        <w:t xml:space="preserve">Answer : "231" </w:t>
        <w:br/>
        <w:t>}</w:t>
      </w:r>
    </w:p>
    <w:p>
      <w:r>
        <w:t>{</w:t>
        <w:br/>
        <w:t>Index 2409:</w:t>
      </w:r>
    </w:p>
    <w:p>
      <w:r>
        <w:t>Question : "Yetta has 132 Marbles. Rita gave him 156 more. How many Marbles does Yetta have add?"</w:t>
      </w:r>
    </w:p>
    <w:p>
      <w:r>
        <w:t>Equation : " X = 156 + 132"</w:t>
      </w:r>
    </w:p>
    <w:p>
      <w:r>
        <w:t xml:space="preserve">Answer : "288" </w:t>
        <w:br/>
        <w:t>}</w:t>
      </w:r>
    </w:p>
    <w:p>
      <w:r>
        <w:t>{</w:t>
        <w:br/>
        <w:t>Index 2410:</w:t>
      </w:r>
    </w:p>
    <w:p>
      <w:r>
        <w:t>Question : "Robert has 184 Marbles. Paula gave him 172 more. How many Marbles does Robert have all together?"</w:t>
      </w:r>
    </w:p>
    <w:p>
      <w:r>
        <w:t>Equation : " X = 172 + 184"</w:t>
      </w:r>
    </w:p>
    <w:p>
      <w:r>
        <w:t xml:space="preserve">Answer : "356" </w:t>
        <w:br/>
        <w:t>}</w:t>
      </w:r>
    </w:p>
    <w:p>
      <w:r>
        <w:t>{</w:t>
        <w:br/>
        <w:t>Index 2411:</w:t>
      </w:r>
    </w:p>
    <w:p>
      <w:r>
        <w:t>Question : "Joshua has 112 Marbles. David gave him 176 more. How many Marbles does Joshua have in all?"</w:t>
      </w:r>
    </w:p>
    <w:p>
      <w:r>
        <w:t>Equation : " X = 176 + 112"</w:t>
      </w:r>
    </w:p>
    <w:p>
      <w:r>
        <w:t xml:space="preserve">Answer : "288" </w:t>
        <w:br/>
        <w:t>}</w:t>
      </w:r>
    </w:p>
    <w:p>
      <w:r>
        <w:t>{</w:t>
        <w:br/>
        <w:t>Index 2412:</w:t>
      </w:r>
    </w:p>
    <w:p>
      <w:r>
        <w:t>Question : "Jaimie has 63 Marbles. Danielle gave him 143 more. How many Marbles does Jaimie have total?"</w:t>
      </w:r>
    </w:p>
    <w:p>
      <w:r>
        <w:t>Equation : " X = 143 + 63"</w:t>
      </w:r>
    </w:p>
    <w:p>
      <w:r>
        <w:t xml:space="preserve">Answer : "206" </w:t>
        <w:br/>
        <w:t>}</w:t>
      </w:r>
    </w:p>
    <w:p>
      <w:r>
        <w:t>{</w:t>
        <w:br/>
        <w:t>Index 2413:</w:t>
      </w:r>
    </w:p>
    <w:p>
      <w:r>
        <w:t>Question : "Cameron has 27 Marbles. Donna gave him 129 more. How many Marbles does Cameron have all?"</w:t>
      </w:r>
    </w:p>
    <w:p>
      <w:r>
        <w:t>Equation : " X = 129 + 27"</w:t>
      </w:r>
    </w:p>
    <w:p>
      <w:r>
        <w:t xml:space="preserve">Answer : "156" </w:t>
        <w:br/>
        <w:t>}</w:t>
      </w:r>
    </w:p>
    <w:p>
      <w:r>
        <w:t>{</w:t>
        <w:br/>
        <w:t>Index 2414:</w:t>
      </w:r>
    </w:p>
    <w:p>
      <w:r>
        <w:t>Question : "Idalia has 144 Marbles. Richard gave him 150 more. How many Marbles does Idalia have add?"</w:t>
      </w:r>
    </w:p>
    <w:p>
      <w:r>
        <w:t>Equation : " X = 150 + 144"</w:t>
      </w:r>
    </w:p>
    <w:p>
      <w:r>
        <w:t xml:space="preserve">Answer : "294" </w:t>
        <w:br/>
        <w:t>}</w:t>
      </w:r>
    </w:p>
    <w:p>
      <w:r>
        <w:t>{</w:t>
        <w:br/>
        <w:t>Index 2415:</w:t>
      </w:r>
    </w:p>
    <w:p>
      <w:r>
        <w:t>Question : "Eleanor has 147 Marbles. Roy gave him 193 more. How many Marbles does Eleanor have combined?"</w:t>
      </w:r>
    </w:p>
    <w:p>
      <w:r>
        <w:t>Equation : " X = 193 + 147"</w:t>
      </w:r>
    </w:p>
    <w:p>
      <w:r>
        <w:t xml:space="preserve">Answer : "340" </w:t>
        <w:br/>
        <w:t>}</w:t>
      </w:r>
    </w:p>
    <w:p>
      <w:r>
        <w:t>{</w:t>
        <w:br/>
        <w:t>Index 2416:</w:t>
      </w:r>
    </w:p>
    <w:p>
      <w:r>
        <w:t>Question : "Sherry has 91 Marbles. Paulette gave him 60 more. How many Marbles does Sherry have all together?"</w:t>
      </w:r>
    </w:p>
    <w:p>
      <w:r>
        <w:t>Equation : " X = 60 + 91"</w:t>
      </w:r>
    </w:p>
    <w:p>
      <w:r>
        <w:t xml:space="preserve">Answer : "151" </w:t>
        <w:br/>
        <w:t>}</w:t>
      </w:r>
    </w:p>
    <w:p>
      <w:r>
        <w:t>{</w:t>
        <w:br/>
        <w:t>Index 2417:</w:t>
      </w:r>
    </w:p>
    <w:p>
      <w:r>
        <w:t>Question : "Angelia has 117 Marbles. Steven gave him 36 more. How many Marbles does Angelia have add?"</w:t>
      </w:r>
    </w:p>
    <w:p>
      <w:r>
        <w:t>Equation : " X = 36 + 117"</w:t>
      </w:r>
    </w:p>
    <w:p>
      <w:r>
        <w:t xml:space="preserve">Answer : "153" </w:t>
        <w:br/>
        <w:t>}</w:t>
      </w:r>
    </w:p>
    <w:p>
      <w:r>
        <w:t>{</w:t>
        <w:br/>
        <w:t>Index 2418:</w:t>
      </w:r>
    </w:p>
    <w:p>
      <w:r>
        <w:t>Question : "John has 47 Marbles. Christopher gave him 60 more. How many Marbles does John have all together?"</w:t>
      </w:r>
    </w:p>
    <w:p>
      <w:r>
        <w:t>Equation : " X = 60 + 47"</w:t>
      </w:r>
    </w:p>
    <w:p>
      <w:r>
        <w:t xml:space="preserve">Answer : "107" </w:t>
        <w:br/>
        <w:t>}</w:t>
      </w:r>
    </w:p>
    <w:p>
      <w:r>
        <w:t>{</w:t>
        <w:br/>
        <w:t>Index 2419:</w:t>
      </w:r>
    </w:p>
    <w:p>
      <w:r>
        <w:t>Question : "Deanna has 129 Marbles. Scott gave him 131 more. How many Marbles does Deanna have increased by?"</w:t>
      </w:r>
    </w:p>
    <w:p>
      <w:r>
        <w:t>Equation : " X = 131 + 129"</w:t>
      </w:r>
    </w:p>
    <w:p>
      <w:r>
        <w:t xml:space="preserve">Answer : "260" </w:t>
        <w:br/>
        <w:t>}</w:t>
      </w:r>
    </w:p>
    <w:p>
      <w:r>
        <w:t>{</w:t>
        <w:br/>
        <w:t>Index 2420:</w:t>
      </w:r>
    </w:p>
    <w:p>
      <w:r>
        <w:t>Question : "Gussie has 26 Marbles. Wallace gave him 108 more. How many Marbles does Gussie have join?"</w:t>
      </w:r>
    </w:p>
    <w:p>
      <w:r>
        <w:t>Equation : " X = 108 + 26"</w:t>
      </w:r>
    </w:p>
    <w:p>
      <w:r>
        <w:t xml:space="preserve">Answer : "134" </w:t>
        <w:br/>
        <w:t>}</w:t>
      </w:r>
    </w:p>
    <w:p>
      <w:r>
        <w:t>{</w:t>
        <w:br/>
        <w:t>Index 2421:</w:t>
      </w:r>
    </w:p>
    <w:p>
      <w:r>
        <w:t>Question : "Dan has 54 Marbles. Daniel gave him 28 more. How many Marbles does Dan have join?"</w:t>
      </w:r>
    </w:p>
    <w:p>
      <w:r>
        <w:t>Equation : " X = 28 + 54"</w:t>
      </w:r>
    </w:p>
    <w:p>
      <w:r>
        <w:t xml:space="preserve">Answer : "82" </w:t>
        <w:br/>
        <w:t>}</w:t>
      </w:r>
    </w:p>
    <w:p>
      <w:r>
        <w:t>{</w:t>
        <w:br/>
        <w:t>Index 2422:</w:t>
      </w:r>
    </w:p>
    <w:p>
      <w:r>
        <w:t>Question : "Iris has 118 Marbles. Sandra gave him 17 more. How many Marbles does Iris have how much?"</w:t>
      </w:r>
    </w:p>
    <w:p>
      <w:r>
        <w:t>Equation : " X = 17 + 118"</w:t>
      </w:r>
    </w:p>
    <w:p>
      <w:r>
        <w:t xml:space="preserve">Answer : "135" </w:t>
        <w:br/>
        <w:t>}</w:t>
      </w:r>
    </w:p>
    <w:p>
      <w:r>
        <w:t>{</w:t>
        <w:br/>
        <w:t>Index 2423:</w:t>
      </w:r>
    </w:p>
    <w:p>
      <w:r>
        <w:t>Question : "Lynne has 147 Marbles. Hazel gave him 193 more. How many Marbles does Lynne have all together?"</w:t>
      </w:r>
    </w:p>
    <w:p>
      <w:r>
        <w:t>Equation : " X = 193 + 147"</w:t>
      </w:r>
    </w:p>
    <w:p>
      <w:r>
        <w:t xml:space="preserve">Answer : "340" </w:t>
        <w:br/>
        <w:t>}</w:t>
      </w:r>
    </w:p>
    <w:p>
      <w:r>
        <w:t>{</w:t>
        <w:br/>
        <w:t>Index 2424:</w:t>
      </w:r>
    </w:p>
    <w:p>
      <w:r>
        <w:t>Question : "Elaine has 53 Marbles. Arthur gave him 176 more. How many Marbles does Elaine have all?"</w:t>
      </w:r>
    </w:p>
    <w:p>
      <w:r>
        <w:t>Equation : " X = 176 + 53"</w:t>
      </w:r>
    </w:p>
    <w:p>
      <w:r>
        <w:t xml:space="preserve">Answer : "229" </w:t>
        <w:br/>
        <w:t>}</w:t>
      </w:r>
    </w:p>
    <w:p>
      <w:r>
        <w:t>{</w:t>
        <w:br/>
        <w:t>Index 2425:</w:t>
      </w:r>
    </w:p>
    <w:p>
      <w:r>
        <w:t>Question : "Larry has 139 Marbles. Sylvia gave him 42 more. How many Marbles does Larry have altogether?"</w:t>
      </w:r>
    </w:p>
    <w:p>
      <w:r>
        <w:t>Equation : " X = 42 + 139"</w:t>
      </w:r>
    </w:p>
    <w:p>
      <w:r>
        <w:t xml:space="preserve">Answer : "181" </w:t>
        <w:br/>
        <w:t>}</w:t>
      </w:r>
    </w:p>
    <w:p>
      <w:r>
        <w:t>{</w:t>
        <w:br/>
        <w:t>Index 2426:</w:t>
      </w:r>
    </w:p>
    <w:p>
      <w:r>
        <w:t>Question : "Ramon has 163 Marbles. Andrew gave him 87 more. How many Marbles does Ramon have total?"</w:t>
      </w:r>
    </w:p>
    <w:p>
      <w:r>
        <w:t>Equation : " X = 87 + 163"</w:t>
      </w:r>
    </w:p>
    <w:p>
      <w:r>
        <w:t xml:space="preserve">Answer : "250" </w:t>
        <w:br/>
        <w:t>}</w:t>
      </w:r>
    </w:p>
    <w:p>
      <w:r>
        <w:t>{</w:t>
        <w:br/>
        <w:t>Index 2427:</w:t>
      </w:r>
    </w:p>
    <w:p>
      <w:r>
        <w:t>Question : "Jake has 169 Marbles. Randy gave him 178 more. How many Marbles does Jake have combined?"</w:t>
      </w:r>
    </w:p>
    <w:p>
      <w:r>
        <w:t>Equation : " X = 178 + 169"</w:t>
      </w:r>
    </w:p>
    <w:p>
      <w:r>
        <w:t xml:space="preserve">Answer : "347" </w:t>
        <w:br/>
        <w:t>}</w:t>
      </w:r>
    </w:p>
    <w:p>
      <w:r>
        <w:t>{</w:t>
        <w:br/>
        <w:t>Index 2428:</w:t>
      </w:r>
    </w:p>
    <w:p>
      <w:r>
        <w:t>Question : "Ayana has 122 Marbles. Jimmy gave him 183 more. How many Marbles does Ayana have total?"</w:t>
      </w:r>
    </w:p>
    <w:p>
      <w:r>
        <w:t>Equation : " X = 183 + 122"</w:t>
      </w:r>
    </w:p>
    <w:p>
      <w:r>
        <w:t xml:space="preserve">Answer : "305" </w:t>
        <w:br/>
        <w:t>}</w:t>
      </w:r>
    </w:p>
    <w:p>
      <w:r>
        <w:t>{</w:t>
        <w:br/>
        <w:t>Index 2429:</w:t>
      </w:r>
    </w:p>
    <w:p>
      <w:r>
        <w:t>Question : "Elizabeth has 146 Marbles. Angela gave him 123 more. How many Marbles does Elizabeth have to sum?"</w:t>
      </w:r>
    </w:p>
    <w:p>
      <w:r>
        <w:t>Equation : " X = 123 + 146"</w:t>
      </w:r>
    </w:p>
    <w:p>
      <w:r>
        <w:t xml:space="preserve">Answer : "269" </w:t>
        <w:br/>
        <w:t>}</w:t>
      </w:r>
    </w:p>
    <w:p>
      <w:r>
        <w:t>{</w:t>
        <w:br/>
        <w:t>Index 2430:</w:t>
      </w:r>
    </w:p>
    <w:p>
      <w:r>
        <w:t>Question : "Joanne has 96 Marbles. Michael gave him 82 more. How many Marbles does Joanne have combined?"</w:t>
      </w:r>
    </w:p>
    <w:p>
      <w:r>
        <w:t>Equation : " X = 82 + 96"</w:t>
      </w:r>
    </w:p>
    <w:p>
      <w:r>
        <w:t xml:space="preserve">Answer : "178" </w:t>
        <w:br/>
        <w:t>}</w:t>
      </w:r>
    </w:p>
    <w:p>
      <w:r>
        <w:t>{</w:t>
        <w:br/>
        <w:t>Index 2431:</w:t>
      </w:r>
    </w:p>
    <w:p>
      <w:r>
        <w:t>Question : "Marcia has 25 Marbles. Katherine gave him 103 more. How many Marbles does Marcia have how much?"</w:t>
      </w:r>
    </w:p>
    <w:p>
      <w:r>
        <w:t>Equation : " X = 103 + 25"</w:t>
      </w:r>
    </w:p>
    <w:p>
      <w:r>
        <w:t xml:space="preserve">Answer : "128" </w:t>
        <w:br/>
        <w:t>}</w:t>
      </w:r>
    </w:p>
    <w:p>
      <w:r>
        <w:t>{</w:t>
        <w:br/>
        <w:t>Index 2432:</w:t>
      </w:r>
    </w:p>
    <w:p>
      <w:r>
        <w:t>Question : "Amy has 107 Marbles. Martin gave him 38 more. How many Marbles does Amy have all?"</w:t>
      </w:r>
    </w:p>
    <w:p>
      <w:r>
        <w:t>Equation : " X = 38 + 107"</w:t>
      </w:r>
    </w:p>
    <w:p>
      <w:r>
        <w:t xml:space="preserve">Answer : "145" </w:t>
        <w:br/>
        <w:t>}</w:t>
      </w:r>
    </w:p>
    <w:p>
      <w:r>
        <w:t>{</w:t>
        <w:br/>
        <w:t>Index 2433:</w:t>
      </w:r>
    </w:p>
    <w:p>
      <w:r>
        <w:t>Question : "James has 184 Marbles. James gave him 88 more. How many Marbles does James have all?"</w:t>
      </w:r>
    </w:p>
    <w:p>
      <w:r>
        <w:t>Equation : " X = 88 + 184"</w:t>
      </w:r>
    </w:p>
    <w:p>
      <w:r>
        <w:t xml:space="preserve">Answer : "272" </w:t>
        <w:br/>
        <w:t>}</w:t>
      </w:r>
    </w:p>
    <w:p>
      <w:r>
        <w:t>{</w:t>
        <w:br/>
        <w:t>Index 2434:</w:t>
      </w:r>
    </w:p>
    <w:p>
      <w:r>
        <w:t>Question : "Sherry has 65 Marbles. Nick gave him 164 more. How many Marbles does Sherry have together?"</w:t>
      </w:r>
    </w:p>
    <w:p>
      <w:r>
        <w:t>Equation : " X = 164 + 65"</w:t>
      </w:r>
    </w:p>
    <w:p>
      <w:r>
        <w:t xml:space="preserve">Answer : "229" </w:t>
        <w:br/>
        <w:t>}</w:t>
      </w:r>
    </w:p>
    <w:p>
      <w:r>
        <w:t>{</w:t>
        <w:br/>
        <w:t>Index 2435:</w:t>
      </w:r>
    </w:p>
    <w:p>
      <w:r>
        <w:t>Question : "Sam has 113 Marbles. Debbie gave him 178 more. How many Marbles does Sam have in all?"</w:t>
      </w:r>
    </w:p>
    <w:p>
      <w:r>
        <w:t>Equation : " X = 178 + 113"</w:t>
      </w:r>
    </w:p>
    <w:p>
      <w:r>
        <w:t xml:space="preserve">Answer : "291" </w:t>
        <w:br/>
        <w:t>}</w:t>
      </w:r>
    </w:p>
    <w:p>
      <w:r>
        <w:t>{</w:t>
        <w:br/>
        <w:t>Index 2436:</w:t>
      </w:r>
    </w:p>
    <w:p>
      <w:r>
        <w:t>Question : "Gary has 75 Marbles. Melissa gave him 165 more. How many Marbles does Gary have how much?"</w:t>
      </w:r>
    </w:p>
    <w:p>
      <w:r>
        <w:t>Equation : " X = 165 + 75"</w:t>
      </w:r>
    </w:p>
    <w:p>
      <w:r>
        <w:t xml:space="preserve">Answer : "240" </w:t>
        <w:br/>
        <w:t>}</w:t>
      </w:r>
    </w:p>
    <w:p>
      <w:r>
        <w:t>{</w:t>
        <w:br/>
        <w:t>Index 2437:</w:t>
      </w:r>
    </w:p>
    <w:p>
      <w:r>
        <w:t>Question : "James has 103 Marbles. Matthew gave him 190 more. How many Marbles does James have add?"</w:t>
      </w:r>
    </w:p>
    <w:p>
      <w:r>
        <w:t>Equation : " X = 190 + 103"</w:t>
      </w:r>
    </w:p>
    <w:p>
      <w:r>
        <w:t xml:space="preserve">Answer : "293" </w:t>
        <w:br/>
        <w:t>}</w:t>
      </w:r>
    </w:p>
    <w:p>
      <w:r>
        <w:t>{</w:t>
        <w:br/>
        <w:t>Index 2438:</w:t>
      </w:r>
    </w:p>
    <w:p>
      <w:r>
        <w:t>Question : "Evan has 14 Marbles. Maria gave him 28 more. How many Marbles does Evan have how much?"</w:t>
      </w:r>
    </w:p>
    <w:p>
      <w:r>
        <w:t>Equation : " X = 28 + 14"</w:t>
      </w:r>
    </w:p>
    <w:p>
      <w:r>
        <w:t xml:space="preserve">Answer : "42" </w:t>
        <w:br/>
        <w:t>}</w:t>
      </w:r>
    </w:p>
    <w:p>
      <w:r>
        <w:t>{</w:t>
        <w:br/>
        <w:t>Index 2439:</w:t>
      </w:r>
    </w:p>
    <w:p>
      <w:r>
        <w:t>Question : "Thomas has 137 Marbles. Anna gave him 154 more. How many Marbles does Thomas have together?"</w:t>
      </w:r>
    </w:p>
    <w:p>
      <w:r>
        <w:t>Equation : " X = 154 + 137"</w:t>
      </w:r>
    </w:p>
    <w:p>
      <w:r>
        <w:t xml:space="preserve">Answer : "291" </w:t>
        <w:br/>
        <w:t>}</w:t>
      </w:r>
    </w:p>
    <w:p>
      <w:r>
        <w:t>{</w:t>
        <w:br/>
        <w:t>Index 2440:</w:t>
      </w:r>
    </w:p>
    <w:p>
      <w:r>
        <w:t>Question : "Noel has 13 Marbles. Maria gave him 23 more. How many Marbles does Noel have all together?"</w:t>
      </w:r>
    </w:p>
    <w:p>
      <w:r>
        <w:t>Equation : " X = 23 + 13"</w:t>
      </w:r>
    </w:p>
    <w:p>
      <w:r>
        <w:t xml:space="preserve">Answer : "36" </w:t>
        <w:br/>
        <w:t>}</w:t>
      </w:r>
    </w:p>
    <w:p>
      <w:r>
        <w:t>{</w:t>
        <w:br/>
        <w:t>Index 2441:</w:t>
      </w:r>
    </w:p>
    <w:p>
      <w:r>
        <w:t>Question : "Will has 92 Marbles. Reta gave him 158 more. How many Marbles does Will have altogether?"</w:t>
      </w:r>
    </w:p>
    <w:p>
      <w:r>
        <w:t>Equation : " X = 158 + 92"</w:t>
      </w:r>
    </w:p>
    <w:p>
      <w:r>
        <w:t xml:space="preserve">Answer : "250" </w:t>
        <w:br/>
        <w:t>}</w:t>
      </w:r>
    </w:p>
    <w:p>
      <w:r>
        <w:t>{</w:t>
        <w:br/>
        <w:t>Index 2442:</w:t>
      </w:r>
    </w:p>
    <w:p>
      <w:r>
        <w:t>Question : "Jack has 26 Marbles. James gave him 123 more. How many Marbles does Jack have join?"</w:t>
      </w:r>
    </w:p>
    <w:p>
      <w:r>
        <w:t>Equation : " X = 123 + 26"</w:t>
      </w:r>
    </w:p>
    <w:p>
      <w:r>
        <w:t xml:space="preserve">Answer : "149" </w:t>
        <w:br/>
        <w:t>}</w:t>
      </w:r>
    </w:p>
    <w:p>
      <w:r>
        <w:t>{</w:t>
        <w:br/>
        <w:t>Index 2443:</w:t>
      </w:r>
    </w:p>
    <w:p>
      <w:r>
        <w:t>Question : "Frank has 69 Marbles. Emily gave him 76 more. How many Marbles does Frank have how much?"</w:t>
      </w:r>
    </w:p>
    <w:p>
      <w:r>
        <w:t>Equation : " X = 76 + 69"</w:t>
      </w:r>
    </w:p>
    <w:p>
      <w:r>
        <w:t xml:space="preserve">Answer : "145" </w:t>
        <w:br/>
        <w:t>}</w:t>
      </w:r>
    </w:p>
    <w:p>
      <w:r>
        <w:t>{</w:t>
        <w:br/>
        <w:t>Index 2444:</w:t>
      </w:r>
    </w:p>
    <w:p>
      <w:r>
        <w:t>Question : "Ute has 190 Marbles. Maria gave him 100 more. How many Marbles does Ute have altogether?"</w:t>
      </w:r>
    </w:p>
    <w:p>
      <w:r>
        <w:t>Equation : " X = 100 + 190"</w:t>
      </w:r>
    </w:p>
    <w:p>
      <w:r>
        <w:t xml:space="preserve">Answer : "290" </w:t>
        <w:br/>
        <w:t>}</w:t>
      </w:r>
    </w:p>
    <w:p>
      <w:r>
        <w:t>{</w:t>
        <w:br/>
        <w:t>Index 2445:</w:t>
      </w:r>
    </w:p>
    <w:p>
      <w:r>
        <w:t>Question : "Monica has 21 Marbles. Morris gave him 115 more. How many Marbles does Monica have how much?"</w:t>
      </w:r>
    </w:p>
    <w:p>
      <w:r>
        <w:t>Equation : " X = 115 + 21"</w:t>
      </w:r>
    </w:p>
    <w:p>
      <w:r>
        <w:t xml:space="preserve">Answer : "136" </w:t>
        <w:br/>
        <w:t>}</w:t>
      </w:r>
    </w:p>
    <w:p>
      <w:r>
        <w:t>{</w:t>
        <w:br/>
        <w:t>Index 2446:</w:t>
      </w:r>
    </w:p>
    <w:p>
      <w:r>
        <w:t>Question : "Ronald has 169 Marbles. Richard gave him 110 more. How many Marbles does Ronald have to sum?"</w:t>
      </w:r>
    </w:p>
    <w:p>
      <w:r>
        <w:t>Equation : " X = 110 + 169"</w:t>
      </w:r>
    </w:p>
    <w:p>
      <w:r>
        <w:t xml:space="preserve">Answer : "279" </w:t>
        <w:br/>
        <w:t>}</w:t>
      </w:r>
    </w:p>
    <w:p>
      <w:r>
        <w:t>{</w:t>
        <w:br/>
        <w:t>Index 2447:</w:t>
      </w:r>
    </w:p>
    <w:p>
      <w:r>
        <w:t>Question : "Quentin has 167 Marbles. Angela gave him 198 more. How many Marbles does Quentin have together?"</w:t>
      </w:r>
    </w:p>
    <w:p>
      <w:r>
        <w:t>Equation : " X = 198 + 167"</w:t>
      </w:r>
    </w:p>
    <w:p>
      <w:r>
        <w:t xml:space="preserve">Answer : "365" </w:t>
        <w:br/>
        <w:t>}</w:t>
      </w:r>
    </w:p>
    <w:p>
      <w:r>
        <w:t>{</w:t>
        <w:br/>
        <w:t>Index 2448:</w:t>
      </w:r>
    </w:p>
    <w:p>
      <w:r>
        <w:t>Question : "Robert has 134 Marbles. Sarah gave him 174 more. How many Marbles does Robert have to sum?"</w:t>
      </w:r>
    </w:p>
    <w:p>
      <w:r>
        <w:t>Equation : " X = 174 + 134"</w:t>
      </w:r>
    </w:p>
    <w:p>
      <w:r>
        <w:t xml:space="preserve">Answer : "308" </w:t>
        <w:br/>
        <w:t>}</w:t>
      </w:r>
    </w:p>
    <w:p>
      <w:r>
        <w:t>{</w:t>
        <w:br/>
        <w:t>Index 2449:</w:t>
      </w:r>
    </w:p>
    <w:p>
      <w:r>
        <w:t>Question : "Richard has 96 Marbles. Maggie gave him 29 more. How many Marbles does Richard have how much?"</w:t>
      </w:r>
    </w:p>
    <w:p>
      <w:r>
        <w:t>Equation : " X = 29 + 96"</w:t>
      </w:r>
    </w:p>
    <w:p>
      <w:r>
        <w:t xml:space="preserve">Answer : "125" </w:t>
        <w:br/>
        <w:t>}</w:t>
      </w:r>
    </w:p>
    <w:p>
      <w:r>
        <w:t>{</w:t>
        <w:br/>
        <w:t>Index 2450:</w:t>
      </w:r>
    </w:p>
    <w:p>
      <w:r>
        <w:t>Question : "James has 47 Marbles. Ronald gave him 96 more. How many Marbles does James have altogether?"</w:t>
      </w:r>
    </w:p>
    <w:p>
      <w:r>
        <w:t>Equation : " X = 96 + 47"</w:t>
      </w:r>
    </w:p>
    <w:p>
      <w:r>
        <w:t xml:space="preserve">Answer : "143" </w:t>
        <w:br/>
        <w:t>}</w:t>
      </w:r>
    </w:p>
    <w:p>
      <w:r>
        <w:t>{</w:t>
        <w:br/>
        <w:t>Index 2451:</w:t>
      </w:r>
    </w:p>
    <w:p>
      <w:r>
        <w:t>Question : "Meghann has 103 Marbles. Benjamin gave him 59 more. How many Marbles does Meghann have to plus?"</w:t>
      </w:r>
    </w:p>
    <w:p>
      <w:r>
        <w:t>Equation : " X = 59 + 103"</w:t>
      </w:r>
    </w:p>
    <w:p>
      <w:r>
        <w:t xml:space="preserve">Answer : "162" </w:t>
        <w:br/>
        <w:t>}</w:t>
      </w:r>
    </w:p>
    <w:p>
      <w:r>
        <w:t>{</w:t>
        <w:br/>
        <w:t>Index 2452:</w:t>
      </w:r>
    </w:p>
    <w:p>
      <w:r>
        <w:t>Question : "William has 186 Marbles. Steve gave him 172 more. How many Marbles does William have to sum?"</w:t>
      </w:r>
    </w:p>
    <w:p>
      <w:r>
        <w:t>Equation : " X = 172 + 186"</w:t>
      </w:r>
    </w:p>
    <w:p>
      <w:r>
        <w:t xml:space="preserve">Answer : "358" </w:t>
        <w:br/>
        <w:t>}</w:t>
      </w:r>
    </w:p>
    <w:p>
      <w:r>
        <w:t>{</w:t>
        <w:br/>
        <w:t>Index 2453:</w:t>
      </w:r>
    </w:p>
    <w:p>
      <w:r>
        <w:t>Question : "Jeffrey has 122 Marbles. Michael gave him 80 more. How many Marbles does Jeffrey have add?"</w:t>
      </w:r>
    </w:p>
    <w:p>
      <w:r>
        <w:t>Equation : " X = 80 + 122"</w:t>
      </w:r>
    </w:p>
    <w:p>
      <w:r>
        <w:t xml:space="preserve">Answer : "202" </w:t>
        <w:br/>
        <w:t>}</w:t>
      </w:r>
    </w:p>
    <w:p>
      <w:r>
        <w:t>{</w:t>
        <w:br/>
        <w:t>Index 2454:</w:t>
      </w:r>
    </w:p>
    <w:p>
      <w:r>
        <w:t>Question : "Robert has 123 Marbles. Leon gave him 147 more. How many Marbles does Robert have all together?"</w:t>
      </w:r>
    </w:p>
    <w:p>
      <w:r>
        <w:t>Equation : " X = 147 + 123"</w:t>
      </w:r>
    </w:p>
    <w:p>
      <w:r>
        <w:t xml:space="preserve">Answer : "270" </w:t>
        <w:br/>
        <w:t>}</w:t>
      </w:r>
    </w:p>
    <w:p>
      <w:r>
        <w:t>{</w:t>
        <w:br/>
        <w:t>Index 2455:</w:t>
      </w:r>
    </w:p>
    <w:p>
      <w:r>
        <w:t>Question : "Vicky has 118 Marbles. Tammy gave him 81 more. How many Marbles does Vicky have all?"</w:t>
      </w:r>
    </w:p>
    <w:p>
      <w:r>
        <w:t>Equation : " X = 81 + 118"</w:t>
      </w:r>
    </w:p>
    <w:p>
      <w:r>
        <w:t xml:space="preserve">Answer : "199" </w:t>
        <w:br/>
        <w:t>}</w:t>
      </w:r>
    </w:p>
    <w:p>
      <w:r>
        <w:t>{</w:t>
        <w:br/>
        <w:t>Index 2456:</w:t>
      </w:r>
    </w:p>
    <w:p>
      <w:r>
        <w:t>Question : "Erna has 58 Marbles. Heidi gave him 111 more. How many Marbles does Erna have increased by?"</w:t>
      </w:r>
    </w:p>
    <w:p>
      <w:r>
        <w:t>Equation : " X = 111 + 58"</w:t>
      </w:r>
    </w:p>
    <w:p>
      <w:r>
        <w:t xml:space="preserve">Answer : "169" </w:t>
        <w:br/>
        <w:t>}</w:t>
      </w:r>
    </w:p>
    <w:p>
      <w:r>
        <w:t>{</w:t>
        <w:br/>
        <w:t>Index 2457:</w:t>
      </w:r>
    </w:p>
    <w:p>
      <w:r>
        <w:t>Question : "Monroe has 9 Marbles. Robert gave him 15 more. How many Marbles does Monroe have in all?"</w:t>
      </w:r>
    </w:p>
    <w:p>
      <w:r>
        <w:t>Equation : " X = 15 + 9"</w:t>
      </w:r>
    </w:p>
    <w:p>
      <w:r>
        <w:t xml:space="preserve">Answer : "24" </w:t>
        <w:br/>
        <w:t>}</w:t>
      </w:r>
    </w:p>
    <w:p>
      <w:r>
        <w:t>{</w:t>
        <w:br/>
        <w:t>Index 2458:</w:t>
      </w:r>
    </w:p>
    <w:p>
      <w:r>
        <w:t>Question : "Tim has 178 Marbles. Josephine gave him 195 more. How many Marbles does Tim have total?"</w:t>
      </w:r>
    </w:p>
    <w:p>
      <w:r>
        <w:t>Equation : " X = 195 + 178"</w:t>
      </w:r>
    </w:p>
    <w:p>
      <w:r>
        <w:t xml:space="preserve">Answer : "373" </w:t>
        <w:br/>
        <w:t>}</w:t>
      </w:r>
    </w:p>
    <w:p>
      <w:r>
        <w:t>{</w:t>
        <w:br/>
        <w:t>Index 2459:</w:t>
      </w:r>
    </w:p>
    <w:p>
      <w:r>
        <w:t>Question : "Stephanie has 155 Marbles. Jane gave him 149 more. How many Marbles does Stephanie have increased by?"</w:t>
      </w:r>
    </w:p>
    <w:p>
      <w:r>
        <w:t>Equation : " X = 149 + 155"</w:t>
      </w:r>
    </w:p>
    <w:p>
      <w:r>
        <w:t xml:space="preserve">Answer : "304" </w:t>
        <w:br/>
        <w:t>}</w:t>
      </w:r>
    </w:p>
    <w:p>
      <w:r>
        <w:t>{</w:t>
        <w:br/>
        <w:t>Index 2460:</w:t>
      </w:r>
    </w:p>
    <w:p>
      <w:r>
        <w:t>Question : "Mauricio has 25 Marbles. Joshua gave him 184 more. How many Marbles does Mauricio have all together?"</w:t>
      </w:r>
    </w:p>
    <w:p>
      <w:r>
        <w:t>Equation : " X = 184 + 25"</w:t>
      </w:r>
    </w:p>
    <w:p>
      <w:r>
        <w:t xml:space="preserve">Answer : "209" </w:t>
        <w:br/>
        <w:t>}</w:t>
      </w:r>
    </w:p>
    <w:p>
      <w:r>
        <w:t>{</w:t>
        <w:br/>
        <w:t>Index 2461:</w:t>
      </w:r>
    </w:p>
    <w:p>
      <w:r>
        <w:t>Question : "Patricia has 185 Marbles. Billy gave him 188 more. How many Marbles does Patricia have to plus?"</w:t>
      </w:r>
    </w:p>
    <w:p>
      <w:r>
        <w:t>Equation : " X = 188 + 185"</w:t>
      </w:r>
    </w:p>
    <w:p>
      <w:r>
        <w:t xml:space="preserve">Answer : "373" </w:t>
        <w:br/>
        <w:t>}</w:t>
      </w:r>
    </w:p>
    <w:p>
      <w:r>
        <w:t>{</w:t>
        <w:br/>
        <w:t>Index 2462:</w:t>
      </w:r>
    </w:p>
    <w:p>
      <w:r>
        <w:t>Question : "Ike has 188 Marbles. James gave him 5 more. How many Marbles does Ike have combined?"</w:t>
      </w:r>
    </w:p>
    <w:p>
      <w:r>
        <w:t>Equation : " X = 5 + 188"</w:t>
      </w:r>
    </w:p>
    <w:p>
      <w:r>
        <w:t xml:space="preserve">Answer : "193" </w:t>
        <w:br/>
        <w:t>}</w:t>
      </w:r>
    </w:p>
    <w:p>
      <w:r>
        <w:t>{</w:t>
        <w:br/>
        <w:t>Index 2463:</w:t>
      </w:r>
    </w:p>
    <w:p>
      <w:r>
        <w:t>Question : "Cleo has 172 Marbles. Sarah gave him 197 more. How many Marbles does Cleo have to sum?"</w:t>
      </w:r>
    </w:p>
    <w:p>
      <w:r>
        <w:t>Equation : " X = 197 + 172"</w:t>
      </w:r>
    </w:p>
    <w:p>
      <w:r>
        <w:t xml:space="preserve">Answer : "369" </w:t>
        <w:br/>
        <w:t>}</w:t>
      </w:r>
    </w:p>
    <w:p>
      <w:r>
        <w:t>{</w:t>
        <w:br/>
        <w:t>Index 2464:</w:t>
      </w:r>
    </w:p>
    <w:p>
      <w:r>
        <w:t>Question : "Katherina has 164 Marbles. Brandi gave him 68 more. How many Marbles does Katherina have in all?"</w:t>
      </w:r>
    </w:p>
    <w:p>
      <w:r>
        <w:t>Equation : " X = 68 + 164"</w:t>
      </w:r>
    </w:p>
    <w:p>
      <w:r>
        <w:t xml:space="preserve">Answer : "232" </w:t>
        <w:br/>
        <w:t>}</w:t>
      </w:r>
    </w:p>
    <w:p>
      <w:r>
        <w:t>{</w:t>
        <w:br/>
        <w:t>Index 2465:</w:t>
      </w:r>
    </w:p>
    <w:p>
      <w:r>
        <w:t>Question : "David has 166 Marbles. Evan gave him 118 more. How many Marbles does David have in all?"</w:t>
      </w:r>
    </w:p>
    <w:p>
      <w:r>
        <w:t>Equation : " X = 118 + 166"</w:t>
      </w:r>
    </w:p>
    <w:p>
      <w:r>
        <w:t xml:space="preserve">Answer : "284" </w:t>
        <w:br/>
        <w:t>}</w:t>
      </w:r>
    </w:p>
    <w:p>
      <w:r>
        <w:t>{</w:t>
        <w:br/>
        <w:t>Index 2466:</w:t>
      </w:r>
    </w:p>
    <w:p>
      <w:r>
        <w:t>Question : "Anna has 40 Marbles. Charles gave him 71 more. How many Marbles does Anna have join?"</w:t>
      </w:r>
    </w:p>
    <w:p>
      <w:r>
        <w:t>Equation : " X = 71 + 40"</w:t>
      </w:r>
    </w:p>
    <w:p>
      <w:r>
        <w:t xml:space="preserve">Answer : "111" </w:t>
        <w:br/>
        <w:t>}</w:t>
      </w:r>
    </w:p>
    <w:p>
      <w:r>
        <w:t>{</w:t>
        <w:br/>
        <w:t>Index 2467:</w:t>
      </w:r>
    </w:p>
    <w:p>
      <w:r>
        <w:t>Question : "William has 38 Marbles. Katie gave him 114 more. How many Marbles does William have in all?"</w:t>
      </w:r>
    </w:p>
    <w:p>
      <w:r>
        <w:t>Equation : " X = 114 + 38"</w:t>
      </w:r>
    </w:p>
    <w:p>
      <w:r>
        <w:t xml:space="preserve">Answer : "152" </w:t>
        <w:br/>
        <w:t>}</w:t>
      </w:r>
    </w:p>
    <w:p>
      <w:r>
        <w:t>{</w:t>
        <w:br/>
        <w:t>Index 2468:</w:t>
      </w:r>
    </w:p>
    <w:p>
      <w:r>
        <w:t>Question : "Sharri has 20 Marbles. Charles gave him 151 more. How many Marbles does Sharri have altogether?"</w:t>
      </w:r>
    </w:p>
    <w:p>
      <w:r>
        <w:t>Equation : " X = 151 + 20"</w:t>
      </w:r>
    </w:p>
    <w:p>
      <w:r>
        <w:t xml:space="preserve">Answer : "171" </w:t>
        <w:br/>
        <w:t>}</w:t>
      </w:r>
    </w:p>
    <w:p>
      <w:r>
        <w:t>{</w:t>
        <w:br/>
        <w:t>Index 2469:</w:t>
      </w:r>
    </w:p>
    <w:p>
      <w:r>
        <w:t>Question : "Joann has 120 Marbles. Marvin gave him 107 more. How many Marbles does Joann have add?"</w:t>
      </w:r>
    </w:p>
    <w:p>
      <w:r>
        <w:t>Equation : " X = 107 + 120"</w:t>
      </w:r>
    </w:p>
    <w:p>
      <w:r>
        <w:t xml:space="preserve">Answer : "227" </w:t>
        <w:br/>
        <w:t>}</w:t>
      </w:r>
    </w:p>
    <w:p>
      <w:r>
        <w:t>{</w:t>
        <w:br/>
        <w:t>Index 2470:</w:t>
      </w:r>
    </w:p>
    <w:p>
      <w:r>
        <w:t>Question : "Jason has 62 Marbles. Iris gave him 2 more. How many Marbles does Jason have to sum?"</w:t>
      </w:r>
    </w:p>
    <w:p>
      <w:r>
        <w:t>Equation : " X = 2 + 62"</w:t>
      </w:r>
    </w:p>
    <w:p>
      <w:r>
        <w:t xml:space="preserve">Answer : "64" </w:t>
        <w:br/>
        <w:t>}</w:t>
      </w:r>
    </w:p>
    <w:p>
      <w:r>
        <w:t>{</w:t>
        <w:br/>
        <w:t>Index 2471:</w:t>
      </w:r>
    </w:p>
    <w:p>
      <w:r>
        <w:t>Question : "Kathryn has 47 Marbles. Gail gave him 128 more. How many Marbles does Kathryn have join?"</w:t>
      </w:r>
    </w:p>
    <w:p>
      <w:r>
        <w:t>Equation : " X = 128 + 47"</w:t>
      </w:r>
    </w:p>
    <w:p>
      <w:r>
        <w:t xml:space="preserve">Answer : "175" </w:t>
        <w:br/>
        <w:t>}</w:t>
      </w:r>
    </w:p>
    <w:p>
      <w:r>
        <w:t>{</w:t>
        <w:br/>
        <w:t>Index 2472:</w:t>
      </w:r>
    </w:p>
    <w:p>
      <w:r>
        <w:t>Question : "Leland has 40 Marbles. Josephine gave him 173 more. How many Marbles does Leland have to sum?"</w:t>
      </w:r>
    </w:p>
    <w:p>
      <w:r>
        <w:t>Equation : " X = 173 + 40"</w:t>
      </w:r>
    </w:p>
    <w:p>
      <w:r>
        <w:t xml:space="preserve">Answer : "213" </w:t>
        <w:br/>
        <w:t>}</w:t>
      </w:r>
    </w:p>
    <w:p>
      <w:r>
        <w:t>{</w:t>
        <w:br/>
        <w:t>Index 2473:</w:t>
      </w:r>
    </w:p>
    <w:p>
      <w:r>
        <w:t>Question : "Robert has 193 Marbles. Lee gave him 178 more. How many Marbles does Robert have all?"</w:t>
      </w:r>
    </w:p>
    <w:p>
      <w:r>
        <w:t>Equation : " X = 178 + 193"</w:t>
      </w:r>
    </w:p>
    <w:p>
      <w:r>
        <w:t xml:space="preserve">Answer : "371" </w:t>
        <w:br/>
        <w:t>}</w:t>
      </w:r>
    </w:p>
    <w:p>
      <w:r>
        <w:t>{</w:t>
        <w:br/>
        <w:t>Index 2474:</w:t>
      </w:r>
    </w:p>
    <w:p>
      <w:r>
        <w:t>Question : "Lorene has 141 Marbles. Yvonne gave him 46 more. How many Marbles does Lorene have to plus?"</w:t>
      </w:r>
    </w:p>
    <w:p>
      <w:r>
        <w:t>Equation : " X = 46 + 141"</w:t>
      </w:r>
    </w:p>
    <w:p>
      <w:r>
        <w:t xml:space="preserve">Answer : "187" </w:t>
        <w:br/>
        <w:t>}</w:t>
      </w:r>
    </w:p>
    <w:p>
      <w:r>
        <w:t>{</w:t>
        <w:br/>
        <w:t>Index 2475:</w:t>
      </w:r>
    </w:p>
    <w:p>
      <w:r>
        <w:t>Question : "Karen has 192 Marbles. Thomas gave him 104 more. How many Marbles does Karen have to sum?"</w:t>
      </w:r>
    </w:p>
    <w:p>
      <w:r>
        <w:t>Equation : " X = 104 + 192"</w:t>
      </w:r>
    </w:p>
    <w:p>
      <w:r>
        <w:t xml:space="preserve">Answer : "296" </w:t>
        <w:br/>
        <w:t>}</w:t>
      </w:r>
    </w:p>
    <w:p>
      <w:r>
        <w:t>{</w:t>
        <w:br/>
        <w:t>Index 2476:</w:t>
      </w:r>
    </w:p>
    <w:p>
      <w:r>
        <w:t>Question : "Lisa has 144 Marbles. Amanda gave him 107 more. How many Marbles does Lisa have together?"</w:t>
      </w:r>
    </w:p>
    <w:p>
      <w:r>
        <w:t>Equation : " X = 107 + 144"</w:t>
      </w:r>
    </w:p>
    <w:p>
      <w:r>
        <w:t xml:space="preserve">Answer : "251" </w:t>
        <w:br/>
        <w:t>}</w:t>
      </w:r>
    </w:p>
    <w:p>
      <w:r>
        <w:t>{</w:t>
        <w:br/>
        <w:t>Index 2477:</w:t>
      </w:r>
    </w:p>
    <w:p>
      <w:r>
        <w:t>Question : "Meagan has 7 Marbles. Dorothy gave him 199 more. How many Marbles does Meagan have increased by?"</w:t>
      </w:r>
    </w:p>
    <w:p>
      <w:r>
        <w:t>Equation : " X = 199 + 7"</w:t>
      </w:r>
    </w:p>
    <w:p>
      <w:r>
        <w:t xml:space="preserve">Answer : "206" </w:t>
        <w:br/>
        <w:t>}</w:t>
      </w:r>
    </w:p>
    <w:p>
      <w:r>
        <w:t>{</w:t>
        <w:br/>
        <w:t>Index 2478:</w:t>
      </w:r>
    </w:p>
    <w:p>
      <w:r>
        <w:t>Question : "Tammy has 102 Marbles. Thomas gave him 55 more. How many Marbles does Tammy have all?"</w:t>
      </w:r>
    </w:p>
    <w:p>
      <w:r>
        <w:t>Equation : " X = 55 + 102"</w:t>
      </w:r>
    </w:p>
    <w:p>
      <w:r>
        <w:t xml:space="preserve">Answer : "157" </w:t>
        <w:br/>
        <w:t>}</w:t>
      </w:r>
    </w:p>
    <w:p>
      <w:r>
        <w:t>{</w:t>
        <w:br/>
        <w:t>Index 2479:</w:t>
      </w:r>
    </w:p>
    <w:p>
      <w:r>
        <w:t>Question : "Robert has 63 Marbles. Vicky gave him 50 more. How many Marbles does Robert have join?"</w:t>
      </w:r>
    </w:p>
    <w:p>
      <w:r>
        <w:t>Equation : " X = 50 + 63"</w:t>
      </w:r>
    </w:p>
    <w:p>
      <w:r>
        <w:t xml:space="preserve">Answer : "113" </w:t>
        <w:br/>
        <w:t>}</w:t>
      </w:r>
    </w:p>
    <w:p>
      <w:r>
        <w:t>{</w:t>
        <w:br/>
        <w:t>Index 2480:</w:t>
      </w:r>
    </w:p>
    <w:p>
      <w:r>
        <w:t>Question : "Erik has 179 Marbles. Roger gave him 8 more. How many Marbles does Erik have to sum?"</w:t>
      </w:r>
    </w:p>
    <w:p>
      <w:r>
        <w:t>Equation : " X = 8 + 179"</w:t>
      </w:r>
    </w:p>
    <w:p>
      <w:r>
        <w:t xml:space="preserve">Answer : "187" </w:t>
        <w:br/>
        <w:t>}</w:t>
      </w:r>
    </w:p>
    <w:p>
      <w:r>
        <w:t>{</w:t>
        <w:br/>
        <w:t>Index 2481:</w:t>
      </w:r>
    </w:p>
    <w:p>
      <w:r>
        <w:t>Question : "Marianne has 113 Marbles. Raymond gave him 115 more. How many Marbles does Marianne have together?"</w:t>
      </w:r>
    </w:p>
    <w:p>
      <w:r>
        <w:t>Equation : " X = 115 + 113"</w:t>
      </w:r>
    </w:p>
    <w:p>
      <w:r>
        <w:t xml:space="preserve">Answer : "228" </w:t>
        <w:br/>
        <w:t>}</w:t>
      </w:r>
    </w:p>
    <w:p>
      <w:r>
        <w:t>{</w:t>
        <w:br/>
        <w:t>Index 2482:</w:t>
      </w:r>
    </w:p>
    <w:p>
      <w:r>
        <w:t>Question : "Edward has 56 Marbles. Ronald gave him 57 more. How many Marbles does Edward have all?"</w:t>
      </w:r>
    </w:p>
    <w:p>
      <w:r>
        <w:t>Equation : " X = 57 + 56"</w:t>
      </w:r>
    </w:p>
    <w:p>
      <w:r>
        <w:t xml:space="preserve">Answer : "113" </w:t>
        <w:br/>
        <w:t>}</w:t>
      </w:r>
    </w:p>
    <w:p>
      <w:r>
        <w:t>{</w:t>
        <w:br/>
        <w:t>Index 2483:</w:t>
      </w:r>
    </w:p>
    <w:p>
      <w:r>
        <w:t>Question : "David has 58 Marbles. John gave him 10 more. How many Marbles does David have altogether?"</w:t>
      </w:r>
    </w:p>
    <w:p>
      <w:r>
        <w:t>Equation : " X = 10 + 58"</w:t>
      </w:r>
    </w:p>
    <w:p>
      <w:r>
        <w:t xml:space="preserve">Answer : "68" </w:t>
        <w:br/>
        <w:t>}</w:t>
      </w:r>
    </w:p>
    <w:p>
      <w:r>
        <w:t>{</w:t>
        <w:br/>
        <w:t>Index 2484:</w:t>
      </w:r>
    </w:p>
    <w:p>
      <w:r>
        <w:t>Question : "Brenda has 146 Marbles. Bernardo gave him 135 more. How many Marbles does Brenda have how much?"</w:t>
      </w:r>
    </w:p>
    <w:p>
      <w:r>
        <w:t>Equation : " X = 135 + 146"</w:t>
      </w:r>
    </w:p>
    <w:p>
      <w:r>
        <w:t xml:space="preserve">Answer : "281" </w:t>
        <w:br/>
        <w:t>}</w:t>
      </w:r>
    </w:p>
    <w:p>
      <w:r>
        <w:t>{</w:t>
        <w:br/>
        <w:t>Index 2485:</w:t>
      </w:r>
    </w:p>
    <w:p>
      <w:r>
        <w:t>Question : "Philip has 111 Marbles. Jason gave him 129 more. How many Marbles does Philip have to sum?"</w:t>
      </w:r>
    </w:p>
    <w:p>
      <w:r>
        <w:t>Equation : " X = 129 + 111"</w:t>
      </w:r>
    </w:p>
    <w:p>
      <w:r>
        <w:t xml:space="preserve">Answer : "240" </w:t>
        <w:br/>
        <w:t>}</w:t>
      </w:r>
    </w:p>
    <w:p>
      <w:r>
        <w:t>{</w:t>
        <w:br/>
        <w:t>Index 2486:</w:t>
      </w:r>
    </w:p>
    <w:p>
      <w:r>
        <w:t>Question : "Isabella has 72 Marbles. Thomas gave him 133 more. How many Marbles does Isabella have together?"</w:t>
      </w:r>
    </w:p>
    <w:p>
      <w:r>
        <w:t>Equation : " X = 133 + 72"</w:t>
      </w:r>
    </w:p>
    <w:p>
      <w:r>
        <w:t xml:space="preserve">Answer : "205" </w:t>
        <w:br/>
        <w:t>}</w:t>
      </w:r>
    </w:p>
    <w:p>
      <w:r>
        <w:t>{</w:t>
        <w:br/>
        <w:t>Index 2487:</w:t>
      </w:r>
    </w:p>
    <w:p>
      <w:r>
        <w:t>Question : "Kenneth has 164 Marbles. Chad gave him 1 more. How many Marbles does Kenneth have increased by?"</w:t>
      </w:r>
    </w:p>
    <w:p>
      <w:r>
        <w:t>Equation : " X = 1 + 164"</w:t>
      </w:r>
    </w:p>
    <w:p>
      <w:r>
        <w:t xml:space="preserve">Answer : "165" </w:t>
        <w:br/>
        <w:t>}</w:t>
      </w:r>
    </w:p>
    <w:p>
      <w:r>
        <w:t>{</w:t>
        <w:br/>
        <w:t>Index 2488:</w:t>
      </w:r>
    </w:p>
    <w:p>
      <w:r>
        <w:t>Question : "Emily has 126 Marbles. Jim gave him 142 more. How many Marbles does Emily have combined?"</w:t>
      </w:r>
    </w:p>
    <w:p>
      <w:r>
        <w:t>Equation : " X = 142 + 126"</w:t>
      </w:r>
    </w:p>
    <w:p>
      <w:r>
        <w:t xml:space="preserve">Answer : "268" </w:t>
        <w:br/>
        <w:t>}</w:t>
      </w:r>
    </w:p>
    <w:p>
      <w:r>
        <w:t>{</w:t>
        <w:br/>
        <w:t>Index 2489:</w:t>
      </w:r>
    </w:p>
    <w:p>
      <w:r>
        <w:t>Question : "John has 161 Marbles. Robert gave him 189 more. How many Marbles does John have all together?"</w:t>
      </w:r>
    </w:p>
    <w:p>
      <w:r>
        <w:t>Equation : " X = 189 + 161"</w:t>
      </w:r>
    </w:p>
    <w:p>
      <w:r>
        <w:t xml:space="preserve">Answer : "350" </w:t>
        <w:br/>
        <w:t>}</w:t>
      </w:r>
    </w:p>
    <w:p>
      <w:r>
        <w:t>{</w:t>
        <w:br/>
        <w:t>Index 2490:</w:t>
      </w:r>
    </w:p>
    <w:p>
      <w:r>
        <w:t>Question : "Gladys has 192 Marbles. Maria gave him 137 more. How many Marbles does Gladys have together?"</w:t>
      </w:r>
    </w:p>
    <w:p>
      <w:r>
        <w:t>Equation : " X = 137 + 192"</w:t>
      </w:r>
    </w:p>
    <w:p>
      <w:r>
        <w:t xml:space="preserve">Answer : "329" </w:t>
        <w:br/>
        <w:t>}</w:t>
      </w:r>
    </w:p>
    <w:p>
      <w:r>
        <w:t>{</w:t>
        <w:br/>
        <w:t>Index 2491:</w:t>
      </w:r>
    </w:p>
    <w:p>
      <w:r>
        <w:t>Question : "Christian has 156 Marbles. Lupe gave him 135 more. How many Marbles does Christian have how much?"</w:t>
      </w:r>
    </w:p>
    <w:p>
      <w:r>
        <w:t>Equation : " X = 135 + 156"</w:t>
      </w:r>
    </w:p>
    <w:p>
      <w:r>
        <w:t xml:space="preserve">Answer : "291" </w:t>
        <w:br/>
        <w:t>}</w:t>
      </w:r>
    </w:p>
    <w:p>
      <w:r>
        <w:t>{</w:t>
        <w:br/>
        <w:t>Index 2492:</w:t>
      </w:r>
    </w:p>
    <w:p>
      <w:r>
        <w:t>Question : "Raymond has 112 Marbles. Sarah gave him 78 more. How many Marbles does Raymond have how much?"</w:t>
      </w:r>
    </w:p>
    <w:p>
      <w:r>
        <w:t>Equation : " X = 78 + 112"</w:t>
      </w:r>
    </w:p>
    <w:p>
      <w:r>
        <w:t xml:space="preserve">Answer : "190" </w:t>
        <w:br/>
        <w:t>}</w:t>
      </w:r>
    </w:p>
    <w:p>
      <w:r>
        <w:t>{</w:t>
        <w:br/>
        <w:t>Index 2493:</w:t>
      </w:r>
    </w:p>
    <w:p>
      <w:r>
        <w:t>Question : "Samuel has 86 Marbles. Elizabeth gave him 176 more. How many Marbles does Samuel have all?"</w:t>
      </w:r>
    </w:p>
    <w:p>
      <w:r>
        <w:t>Equation : " X = 176 + 86"</w:t>
      </w:r>
    </w:p>
    <w:p>
      <w:r>
        <w:t xml:space="preserve">Answer : "262" </w:t>
        <w:br/>
        <w:t>}</w:t>
      </w:r>
    </w:p>
    <w:p>
      <w:r>
        <w:t>{</w:t>
        <w:br/>
        <w:t>Index 2494:</w:t>
      </w:r>
    </w:p>
    <w:p>
      <w:r>
        <w:t>Question : "Ramona has 17 Marbles. Lisa gave him 192 more. How many Marbles does Ramona have together?"</w:t>
      </w:r>
    </w:p>
    <w:p>
      <w:r>
        <w:t>Equation : " X = 192 + 17"</w:t>
      </w:r>
    </w:p>
    <w:p>
      <w:r>
        <w:t xml:space="preserve">Answer : "209" </w:t>
        <w:br/>
        <w:t>}</w:t>
      </w:r>
    </w:p>
    <w:p>
      <w:r>
        <w:t>{</w:t>
        <w:br/>
        <w:t>Index 2495:</w:t>
      </w:r>
    </w:p>
    <w:p>
      <w:r>
        <w:t>Question : "Frances has 51 Marbles. Christopher gave him 56 more. How many Marbles does Frances have to plus?"</w:t>
      </w:r>
    </w:p>
    <w:p>
      <w:r>
        <w:t>Equation : " X = 56 + 51"</w:t>
      </w:r>
    </w:p>
    <w:p>
      <w:r>
        <w:t xml:space="preserve">Answer : "107" </w:t>
        <w:br/>
        <w:t>}</w:t>
      </w:r>
    </w:p>
    <w:p>
      <w:r>
        <w:t>{</w:t>
        <w:br/>
        <w:t>Index 2496:</w:t>
      </w:r>
    </w:p>
    <w:p>
      <w:r>
        <w:t>Question : "Samantha has 122 Marbles. Kieth gave him 30 more. How many Marbles does Samantha have all together?"</w:t>
      </w:r>
    </w:p>
    <w:p>
      <w:r>
        <w:t>Equation : " X = 30 + 122"</w:t>
      </w:r>
    </w:p>
    <w:p>
      <w:r>
        <w:t xml:space="preserve">Answer : "152" </w:t>
        <w:br/>
        <w:t>}</w:t>
      </w:r>
    </w:p>
    <w:p>
      <w:r>
        <w:t>{</w:t>
        <w:br/>
        <w:t>Index 2497:</w:t>
      </w:r>
    </w:p>
    <w:p>
      <w:r>
        <w:t>Question : "Gerard has 182 Marbles. Matthew gave him 78 more. How many Marbles does Gerard have combined?"</w:t>
      </w:r>
    </w:p>
    <w:p>
      <w:r>
        <w:t>Equation : " X = 78 + 182"</w:t>
      </w:r>
    </w:p>
    <w:p>
      <w:r>
        <w:t xml:space="preserve">Answer : "260" </w:t>
        <w:br/>
        <w:t>}</w:t>
      </w:r>
    </w:p>
    <w:p>
      <w:r>
        <w:t>{</w:t>
        <w:br/>
        <w:t>Index 2498:</w:t>
      </w:r>
    </w:p>
    <w:p>
      <w:r>
        <w:t>Question : "Kyoko has 54 Marbles. Steven gave him 3 more. How many Marbles does Kyoko have increased by?"</w:t>
      </w:r>
    </w:p>
    <w:p>
      <w:r>
        <w:t>Equation : " X = 3 + 54"</w:t>
      </w:r>
    </w:p>
    <w:p>
      <w:r>
        <w:t xml:space="preserve">Answer : "57" </w:t>
        <w:br/>
        <w:t>}</w:t>
      </w:r>
    </w:p>
    <w:p>
      <w:r>
        <w:t>{</w:t>
        <w:br/>
        <w:t>Index 2499:</w:t>
      </w:r>
    </w:p>
    <w:p>
      <w:r>
        <w:t>Question : "Tracy has 79 Marbles. Ervin gave him 14 more. How many Marbles does Tracy have how much?"</w:t>
      </w:r>
    </w:p>
    <w:p>
      <w:r>
        <w:t>Equation : " X = 14 + 79"</w:t>
      </w:r>
    </w:p>
    <w:p>
      <w:r>
        <w:t xml:space="preserve">Answer : "93" </w:t>
        <w:br/>
        <w:t>}</w:t>
      </w:r>
    </w:p>
    <w:p>
      <w:r>
        <w:t>{</w:t>
        <w:br/>
        <w:t>Index 2500:</w:t>
      </w:r>
    </w:p>
    <w:p>
      <w:r>
        <w:t>Question : "Steve has 39 Marbles. Bethanie gave him 29 more. How many Marbles does Steve have add?"</w:t>
      </w:r>
    </w:p>
    <w:p>
      <w:r>
        <w:t>Equation : " X = 29 + 39"</w:t>
      </w:r>
    </w:p>
    <w:p>
      <w:r>
        <w:t xml:space="preserve">Answer : "68" </w:t>
        <w:br/>
        <w:t>}</w:t>
      </w:r>
    </w:p>
    <w:p>
      <w:r>
        <w:t>{</w:t>
        <w:br/>
        <w:t>Index 2501:</w:t>
      </w:r>
    </w:p>
    <w:p>
      <w:r>
        <w:t>Question : "Cynthia has 33 Marbles. David gave him 153 more. How many Marbles does Cynthia have how much?"</w:t>
      </w:r>
    </w:p>
    <w:p>
      <w:r>
        <w:t>Equation : " X = 153 + 33"</w:t>
      </w:r>
    </w:p>
    <w:p>
      <w:r>
        <w:t xml:space="preserve">Answer : "186" </w:t>
        <w:br/>
        <w:t>}</w:t>
      </w:r>
    </w:p>
    <w:p>
      <w:r>
        <w:t>{</w:t>
        <w:br/>
        <w:t>Index 2502:</w:t>
      </w:r>
    </w:p>
    <w:p>
      <w:r>
        <w:t>Question : "Julia has 104 Marbles. Gary gave him 189 more. How many Marbles does Julia have total?"</w:t>
      </w:r>
    </w:p>
    <w:p>
      <w:r>
        <w:t>Equation : " X = 189 + 104"</w:t>
      </w:r>
    </w:p>
    <w:p>
      <w:r>
        <w:t xml:space="preserve">Answer : "293" </w:t>
        <w:br/>
        <w:t>}</w:t>
      </w:r>
    </w:p>
    <w:p>
      <w:r>
        <w:t>{</w:t>
        <w:br/>
        <w:t>Index 2503:</w:t>
      </w:r>
    </w:p>
    <w:p>
      <w:r>
        <w:t>Question : "Angelica has 86 Marbles. Sondra gave him 46 more. How many Marbles does Angelica have all?"</w:t>
      </w:r>
    </w:p>
    <w:p>
      <w:r>
        <w:t>Equation : " X = 46 + 86"</w:t>
      </w:r>
    </w:p>
    <w:p>
      <w:r>
        <w:t xml:space="preserve">Answer : "132" </w:t>
        <w:br/>
        <w:t>}</w:t>
      </w:r>
    </w:p>
    <w:p>
      <w:r>
        <w:t>{</w:t>
        <w:br/>
        <w:t>Index 2504:</w:t>
      </w:r>
    </w:p>
    <w:p>
      <w:r>
        <w:t>Question : "Paul has 163 Marbles. Kristen gave him 131 more. How many Marbles does Paul have altogether?"</w:t>
      </w:r>
    </w:p>
    <w:p>
      <w:r>
        <w:t>Equation : " X = 131 + 163"</w:t>
      </w:r>
    </w:p>
    <w:p>
      <w:r>
        <w:t xml:space="preserve">Answer : "294" </w:t>
        <w:br/>
        <w:t>}</w:t>
      </w:r>
    </w:p>
    <w:p>
      <w:r>
        <w:t>{</w:t>
        <w:br/>
        <w:t>Index 2505:</w:t>
      </w:r>
    </w:p>
    <w:p>
      <w:r>
        <w:t>Question : "Heather has 117 Marbles. Douglas gave him 178 more. How many Marbles does Heather have combined?"</w:t>
      </w:r>
    </w:p>
    <w:p>
      <w:r>
        <w:t>Equation : " X = 178 + 117"</w:t>
      </w:r>
    </w:p>
    <w:p>
      <w:r>
        <w:t xml:space="preserve">Answer : "295" </w:t>
        <w:br/>
        <w:t>}</w:t>
      </w:r>
    </w:p>
    <w:p>
      <w:r>
        <w:t>{</w:t>
        <w:br/>
        <w:t>Index 2506:</w:t>
      </w:r>
    </w:p>
    <w:p>
      <w:r>
        <w:t>Question : "Glenn has 149 Marbles. Linda gave him 70 more. How many Marbles does Glenn have combined?"</w:t>
      </w:r>
    </w:p>
    <w:p>
      <w:r>
        <w:t>Equation : " X = 70 + 149"</w:t>
      </w:r>
    </w:p>
    <w:p>
      <w:r>
        <w:t xml:space="preserve">Answer : "219" </w:t>
        <w:br/>
        <w:t>}</w:t>
      </w:r>
    </w:p>
    <w:p>
      <w:r>
        <w:t>{</w:t>
        <w:br/>
        <w:t>Index 2507:</w:t>
      </w:r>
    </w:p>
    <w:p>
      <w:r>
        <w:t>Question : "Stephanie has 141 Marbles. Brian gave him 123 more. How many Marbles does Stephanie have combined?"</w:t>
      </w:r>
    </w:p>
    <w:p>
      <w:r>
        <w:t>Equation : " X = 123 + 141"</w:t>
      </w:r>
    </w:p>
    <w:p>
      <w:r>
        <w:t xml:space="preserve">Answer : "264" </w:t>
        <w:br/>
        <w:t>}</w:t>
      </w:r>
    </w:p>
    <w:p>
      <w:r>
        <w:t>{</w:t>
        <w:br/>
        <w:t>Index 2508:</w:t>
      </w:r>
    </w:p>
    <w:p>
      <w:r>
        <w:t>Question : "Max has 30 Marbles. Martha gave him 198 more. How many Marbles does Max have combined?"</w:t>
      </w:r>
    </w:p>
    <w:p>
      <w:r>
        <w:t>Equation : " X = 198 + 30"</w:t>
      </w:r>
    </w:p>
    <w:p>
      <w:r>
        <w:t xml:space="preserve">Answer : "228" </w:t>
        <w:br/>
        <w:t>}</w:t>
      </w:r>
    </w:p>
    <w:p>
      <w:r>
        <w:t>{</w:t>
        <w:br/>
        <w:t>Index 2509:</w:t>
      </w:r>
    </w:p>
    <w:p>
      <w:r>
        <w:t>Question : "Denise has 180 Marbles. Dorothy gave him 196 more. How many Marbles does Denise have to plus?"</w:t>
      </w:r>
    </w:p>
    <w:p>
      <w:r>
        <w:t>Equation : " X = 196 + 180"</w:t>
      </w:r>
    </w:p>
    <w:p>
      <w:r>
        <w:t xml:space="preserve">Answer : "376" </w:t>
        <w:br/>
        <w:t>}</w:t>
      </w:r>
    </w:p>
    <w:p>
      <w:r>
        <w:t>{</w:t>
        <w:br/>
        <w:t>Index 2510:</w:t>
      </w:r>
    </w:p>
    <w:p>
      <w:r>
        <w:t>Question : "Jackie has 159 Marbles. Linda gave him 152 more. How many Marbles does Jackie have how much?"</w:t>
      </w:r>
    </w:p>
    <w:p>
      <w:r>
        <w:t>Equation : " X = 152 + 159"</w:t>
      </w:r>
    </w:p>
    <w:p>
      <w:r>
        <w:t xml:space="preserve">Answer : "311" </w:t>
        <w:br/>
        <w:t>}</w:t>
      </w:r>
    </w:p>
    <w:p>
      <w:r>
        <w:t>{</w:t>
        <w:br/>
        <w:t>Index 2511:</w:t>
      </w:r>
    </w:p>
    <w:p>
      <w:r>
        <w:t>Question : "Lawrence has 174 Marbles. Joseph gave him 141 more. How many Marbles does Lawrence have join?"</w:t>
      </w:r>
    </w:p>
    <w:p>
      <w:r>
        <w:t>Equation : " X = 141 + 174"</w:t>
      </w:r>
    </w:p>
    <w:p>
      <w:r>
        <w:t xml:space="preserve">Answer : "315" </w:t>
        <w:br/>
        <w:t>}</w:t>
      </w:r>
    </w:p>
    <w:p>
      <w:r>
        <w:t>{</w:t>
        <w:br/>
        <w:t>Index 2512:</w:t>
      </w:r>
    </w:p>
    <w:p>
      <w:r>
        <w:t>Question : "Patrick has 102 Marbles. Jeffery gave him 27 more. How many Marbles does Patrick have increased by?"</w:t>
      </w:r>
    </w:p>
    <w:p>
      <w:r>
        <w:t>Equation : " X = 27 + 102"</w:t>
      </w:r>
    </w:p>
    <w:p>
      <w:r>
        <w:t xml:space="preserve">Answer : "129" </w:t>
        <w:br/>
        <w:t>}</w:t>
      </w:r>
    </w:p>
    <w:p>
      <w:r>
        <w:t>{</w:t>
        <w:br/>
        <w:t>Index 2513:</w:t>
      </w:r>
    </w:p>
    <w:p>
      <w:r>
        <w:t>Question : "Louis has 96 Marbles. Troy gave him 17 more. How many Marbles does Louis have increased by?"</w:t>
      </w:r>
    </w:p>
    <w:p>
      <w:r>
        <w:t>Equation : " X = 17 + 96"</w:t>
      </w:r>
    </w:p>
    <w:p>
      <w:r>
        <w:t xml:space="preserve">Answer : "113" </w:t>
        <w:br/>
        <w:t>}</w:t>
      </w:r>
    </w:p>
    <w:p>
      <w:r>
        <w:t>{</w:t>
        <w:br/>
        <w:t>Index 2514:</w:t>
      </w:r>
    </w:p>
    <w:p>
      <w:r>
        <w:t>Question : "Guillermo has 91 Marbles. Timothy gave him 63 more. How many Marbles does Guillermo have all together?"</w:t>
      </w:r>
    </w:p>
    <w:p>
      <w:r>
        <w:t>Equation : " X = 63 + 91"</w:t>
      </w:r>
    </w:p>
    <w:p>
      <w:r>
        <w:t xml:space="preserve">Answer : "154" </w:t>
        <w:br/>
        <w:t>}</w:t>
      </w:r>
    </w:p>
    <w:p>
      <w:r>
        <w:t>{</w:t>
        <w:br/>
        <w:t>Index 2515:</w:t>
      </w:r>
    </w:p>
    <w:p>
      <w:r>
        <w:t>Question : "Margaret has 166 Marbles. Michael gave him 70 more. How many Marbles does Margaret have total?"</w:t>
      </w:r>
    </w:p>
    <w:p>
      <w:r>
        <w:t>Equation : " X = 70 + 166"</w:t>
      </w:r>
    </w:p>
    <w:p>
      <w:r>
        <w:t xml:space="preserve">Answer : "236" </w:t>
        <w:br/>
        <w:t>}</w:t>
      </w:r>
    </w:p>
    <w:p>
      <w:r>
        <w:t>{</w:t>
        <w:br/>
        <w:t>Index 2516:</w:t>
      </w:r>
    </w:p>
    <w:p>
      <w:r>
        <w:t>Question : "Sarah has 131 Marbles. Kathryn gave him 75 more. How many Marbles does Sarah have to sum?"</w:t>
      </w:r>
    </w:p>
    <w:p>
      <w:r>
        <w:t>Equation : " X = 75 + 131"</w:t>
      </w:r>
    </w:p>
    <w:p>
      <w:r>
        <w:t xml:space="preserve">Answer : "206" </w:t>
        <w:br/>
        <w:t>}</w:t>
      </w:r>
    </w:p>
    <w:p>
      <w:r>
        <w:t>{</w:t>
        <w:br/>
        <w:t>Index 2517:</w:t>
      </w:r>
    </w:p>
    <w:p>
      <w:r>
        <w:t>Question : "Debrah has 52 Marbles. Albert gave him 76 more. How many Marbles does Debrah have to plus?"</w:t>
      </w:r>
    </w:p>
    <w:p>
      <w:r>
        <w:t>Equation : " X = 76 + 52"</w:t>
      </w:r>
    </w:p>
    <w:p>
      <w:r>
        <w:t xml:space="preserve">Answer : "128" </w:t>
        <w:br/>
        <w:t>}</w:t>
      </w:r>
    </w:p>
    <w:p>
      <w:r>
        <w:t>{</w:t>
        <w:br/>
        <w:t>Index 2518:</w:t>
      </w:r>
    </w:p>
    <w:p>
      <w:r>
        <w:t>Question : "Russell has 1 Marbles. Alice gave him 78 more. How many Marbles does Russell have add?"</w:t>
      </w:r>
    </w:p>
    <w:p>
      <w:r>
        <w:t>Equation : " X = 78 + 1"</w:t>
      </w:r>
    </w:p>
    <w:p>
      <w:r>
        <w:t xml:space="preserve">Answer : "79" </w:t>
        <w:br/>
        <w:t>}</w:t>
      </w:r>
    </w:p>
    <w:p>
      <w:r>
        <w:t>{</w:t>
        <w:br/>
        <w:t>Index 2519:</w:t>
      </w:r>
    </w:p>
    <w:p>
      <w:r>
        <w:t>Question : "Rosie has 118 Marbles. Yolanda gave him 8 more. How many Marbles does Rosie have all together?"</w:t>
      </w:r>
    </w:p>
    <w:p>
      <w:r>
        <w:t>Equation : " X = 8 + 118"</w:t>
      </w:r>
    </w:p>
    <w:p>
      <w:r>
        <w:t xml:space="preserve">Answer : "126" </w:t>
        <w:br/>
        <w:t>}</w:t>
      </w:r>
    </w:p>
    <w:p>
      <w:r>
        <w:t>{</w:t>
        <w:br/>
        <w:t>Index 2520:</w:t>
      </w:r>
    </w:p>
    <w:p>
      <w:r>
        <w:t>Question : "Leonard has 44 Marbles. Tessa gave him 199 more. How many Marbles does Leonard have altogether?"</w:t>
      </w:r>
    </w:p>
    <w:p>
      <w:r>
        <w:t>Equation : " X = 199 + 44"</w:t>
      </w:r>
    </w:p>
    <w:p>
      <w:r>
        <w:t xml:space="preserve">Answer : "243" </w:t>
        <w:br/>
        <w:t>}</w:t>
      </w:r>
    </w:p>
    <w:p>
      <w:r>
        <w:t>{</w:t>
        <w:br/>
        <w:t>Index 2521:</w:t>
      </w:r>
    </w:p>
    <w:p>
      <w:r>
        <w:t>Question : "Loretta has 132 Marbles. Patricia gave him 107 more. How many Marbles does Loretta have total?"</w:t>
      </w:r>
    </w:p>
    <w:p>
      <w:r>
        <w:t>Equation : " X = 107 + 132"</w:t>
      </w:r>
    </w:p>
    <w:p>
      <w:r>
        <w:t xml:space="preserve">Answer : "239" </w:t>
        <w:br/>
        <w:t>}</w:t>
      </w:r>
    </w:p>
    <w:p>
      <w:r>
        <w:t>{</w:t>
        <w:br/>
        <w:t>Index 2522:</w:t>
      </w:r>
    </w:p>
    <w:p>
      <w:r>
        <w:t>Question : "Jason has 157 Marbles. Brittany gave him 128 more. How many Marbles does Jason have combined?"</w:t>
      </w:r>
    </w:p>
    <w:p>
      <w:r>
        <w:t>Equation : " X = 128 + 157"</w:t>
      </w:r>
    </w:p>
    <w:p>
      <w:r>
        <w:t xml:space="preserve">Answer : "285" </w:t>
        <w:br/>
        <w:t>}</w:t>
      </w:r>
    </w:p>
    <w:p>
      <w:r>
        <w:t>{</w:t>
        <w:br/>
        <w:t>Index 2523:</w:t>
      </w:r>
    </w:p>
    <w:p>
      <w:r>
        <w:t>Question : "James has 103 Marbles. James gave him 127 more. How many Marbles does James have how much?"</w:t>
      </w:r>
    </w:p>
    <w:p>
      <w:r>
        <w:t>Equation : " X = 127 + 103"</w:t>
      </w:r>
    </w:p>
    <w:p>
      <w:r>
        <w:t xml:space="preserve">Answer : "230" </w:t>
        <w:br/>
        <w:t>}</w:t>
      </w:r>
    </w:p>
    <w:p>
      <w:r>
        <w:t>{</w:t>
        <w:br/>
        <w:t>Index 2524:</w:t>
      </w:r>
    </w:p>
    <w:p>
      <w:r>
        <w:t>Question : "Carroll has 34 Marbles. Angela gave him 73 more. How many Marbles does Carroll have all together?"</w:t>
      </w:r>
    </w:p>
    <w:p>
      <w:r>
        <w:t>Equation : " X = 73 + 34"</w:t>
      </w:r>
    </w:p>
    <w:p>
      <w:r>
        <w:t xml:space="preserve">Answer : "107" </w:t>
        <w:br/>
        <w:t>}</w:t>
      </w:r>
    </w:p>
    <w:p>
      <w:r>
        <w:t>{</w:t>
        <w:br/>
        <w:t>Index 2525:</w:t>
      </w:r>
    </w:p>
    <w:p>
      <w:r>
        <w:t>Question : "Jim has 16 Marbles. Jack gave him 47 more. How many Marbles does Jim have increased by?"</w:t>
      </w:r>
    </w:p>
    <w:p>
      <w:r>
        <w:t>Equation : " X = 47 + 16"</w:t>
      </w:r>
    </w:p>
    <w:p>
      <w:r>
        <w:t xml:space="preserve">Answer : "63" </w:t>
        <w:br/>
        <w:t>}</w:t>
      </w:r>
    </w:p>
    <w:p>
      <w:r>
        <w:t>{</w:t>
        <w:br/>
        <w:t>Index 2526:</w:t>
      </w:r>
    </w:p>
    <w:p>
      <w:r>
        <w:t>Question : "Terence has 51 Marbles. Roy gave him 159 more. How many Marbles does Terence have total?"</w:t>
      </w:r>
    </w:p>
    <w:p>
      <w:r>
        <w:t>Equation : " X = 159 + 51"</w:t>
      </w:r>
    </w:p>
    <w:p>
      <w:r>
        <w:t xml:space="preserve">Answer : "210" </w:t>
        <w:br/>
        <w:t>}</w:t>
      </w:r>
    </w:p>
    <w:p>
      <w:r>
        <w:t>{</w:t>
        <w:br/>
        <w:t>Index 2527:</w:t>
      </w:r>
    </w:p>
    <w:p>
      <w:r>
        <w:t>Question : "Tracy has 108 Marbles. Diane gave him 187 more. How many Marbles does Tracy have together?"</w:t>
      </w:r>
    </w:p>
    <w:p>
      <w:r>
        <w:t>Equation : " X = 187 + 108"</w:t>
      </w:r>
    </w:p>
    <w:p>
      <w:r>
        <w:t xml:space="preserve">Answer : "295" </w:t>
        <w:br/>
        <w:t>}</w:t>
      </w:r>
    </w:p>
    <w:p>
      <w:r>
        <w:t>{</w:t>
        <w:br/>
        <w:t>Index 2528:</w:t>
      </w:r>
    </w:p>
    <w:p>
      <w:r>
        <w:t>Question : "Kevin has 115 Marbles. Roxie gave him 160 more. How many Marbles does Kevin have to sum?"</w:t>
      </w:r>
    </w:p>
    <w:p>
      <w:r>
        <w:t>Equation : " X = 160 + 115"</w:t>
      </w:r>
    </w:p>
    <w:p>
      <w:r>
        <w:t xml:space="preserve">Answer : "275" </w:t>
        <w:br/>
        <w:t>}</w:t>
      </w:r>
    </w:p>
    <w:p>
      <w:r>
        <w:t>{</w:t>
        <w:br/>
        <w:t>Index 2529:</w:t>
      </w:r>
    </w:p>
    <w:p>
      <w:r>
        <w:t>Question : "Benjamin has 139 Marbles. Stuart gave him 172 more. How many Marbles does Benjamin have how much?"</w:t>
      </w:r>
    </w:p>
    <w:p>
      <w:r>
        <w:t>Equation : " X = 172 + 139"</w:t>
      </w:r>
    </w:p>
    <w:p>
      <w:r>
        <w:t xml:space="preserve">Answer : "311" </w:t>
        <w:br/>
        <w:t>}</w:t>
      </w:r>
    </w:p>
    <w:p>
      <w:r>
        <w:t>{</w:t>
        <w:br/>
        <w:t>Index 2530:</w:t>
      </w:r>
    </w:p>
    <w:p>
      <w:r>
        <w:t>Question : "Ruby has 83 Marbles. Diane gave him 145 more. How many Marbles does Ruby have in all?"</w:t>
      </w:r>
    </w:p>
    <w:p>
      <w:r>
        <w:t>Equation : " X = 145 + 83"</w:t>
      </w:r>
    </w:p>
    <w:p>
      <w:r>
        <w:t xml:space="preserve">Answer : "228" </w:t>
        <w:br/>
        <w:t>}</w:t>
      </w:r>
    </w:p>
    <w:p>
      <w:r>
        <w:t>{</w:t>
        <w:br/>
        <w:t>Index 2531:</w:t>
      </w:r>
    </w:p>
    <w:p>
      <w:r>
        <w:t>Question : "Albert has 196 Marbles. Joseph gave him 101 more. How many Marbles does Albert have to plus?"</w:t>
      </w:r>
    </w:p>
    <w:p>
      <w:r>
        <w:t>Equation : " X = 101 + 196"</w:t>
      </w:r>
    </w:p>
    <w:p>
      <w:r>
        <w:t xml:space="preserve">Answer : "297" </w:t>
        <w:br/>
        <w:t>}</w:t>
      </w:r>
    </w:p>
    <w:p>
      <w:r>
        <w:t>{</w:t>
        <w:br/>
        <w:t>Index 2532:</w:t>
      </w:r>
    </w:p>
    <w:p>
      <w:r>
        <w:t>Question : "Stephen has 199 Marbles. James gave him 64 more. How many Marbles does Stephen have join?"</w:t>
      </w:r>
    </w:p>
    <w:p>
      <w:r>
        <w:t>Equation : " X = 64 + 199"</w:t>
      </w:r>
    </w:p>
    <w:p>
      <w:r>
        <w:t xml:space="preserve">Answer : "263" </w:t>
        <w:br/>
        <w:t>}</w:t>
      </w:r>
    </w:p>
    <w:p>
      <w:r>
        <w:t>{</w:t>
        <w:br/>
        <w:t>Index 2533:</w:t>
      </w:r>
    </w:p>
    <w:p>
      <w:r>
        <w:t>Question : "Jessica has 81 Marbles. Sylvia gave him 2 more. How many Marbles does Jessica have how much?"</w:t>
      </w:r>
    </w:p>
    <w:p>
      <w:r>
        <w:t>Equation : " X = 2 + 81"</w:t>
      </w:r>
    </w:p>
    <w:p>
      <w:r>
        <w:t xml:space="preserve">Answer : "83" </w:t>
        <w:br/>
        <w:t>}</w:t>
      </w:r>
    </w:p>
    <w:p>
      <w:r>
        <w:t>{</w:t>
        <w:br/>
        <w:t>Index 2534:</w:t>
      </w:r>
    </w:p>
    <w:p>
      <w:r>
        <w:t>Question : "Joseph has 34 Marbles. Cindy gave him 38 more. How many Marbles does Joseph have join?"</w:t>
      </w:r>
    </w:p>
    <w:p>
      <w:r>
        <w:t>Equation : " X = 38 + 34"</w:t>
      </w:r>
    </w:p>
    <w:p>
      <w:r>
        <w:t xml:space="preserve">Answer : "72" </w:t>
        <w:br/>
        <w:t>}</w:t>
      </w:r>
    </w:p>
    <w:p>
      <w:r>
        <w:t>{</w:t>
        <w:br/>
        <w:t>Index 2535:</w:t>
      </w:r>
    </w:p>
    <w:p>
      <w:r>
        <w:t>Question : "Catherine has 101 Marbles. Laura gave him 36 more. How many Marbles does Catherine have all?"</w:t>
      </w:r>
    </w:p>
    <w:p>
      <w:r>
        <w:t>Equation : " X = 36 + 101"</w:t>
      </w:r>
    </w:p>
    <w:p>
      <w:r>
        <w:t xml:space="preserve">Answer : "137" </w:t>
        <w:br/>
        <w:t>}</w:t>
      </w:r>
    </w:p>
    <w:p>
      <w:r>
        <w:t>{</w:t>
        <w:br/>
        <w:t>Index 2536:</w:t>
      </w:r>
    </w:p>
    <w:p>
      <w:r>
        <w:t>Question : "Robert has 163 Marbles. Shane gave him 102 more. How many Marbles does Robert have increased by?"</w:t>
      </w:r>
    </w:p>
    <w:p>
      <w:r>
        <w:t>Equation : " X = 102 + 163"</w:t>
      </w:r>
    </w:p>
    <w:p>
      <w:r>
        <w:t xml:space="preserve">Answer : "265" </w:t>
        <w:br/>
        <w:t>}</w:t>
      </w:r>
    </w:p>
    <w:p>
      <w:r>
        <w:t>{</w:t>
        <w:br/>
        <w:t>Index 2537:</w:t>
      </w:r>
    </w:p>
    <w:p>
      <w:r>
        <w:t>Question : "Thomas has 150 Marbles. Alice gave him 121 more. How many Marbles does Thomas have all together?"</w:t>
      </w:r>
    </w:p>
    <w:p>
      <w:r>
        <w:t>Equation : " X = 121 + 150"</w:t>
      </w:r>
    </w:p>
    <w:p>
      <w:r>
        <w:t xml:space="preserve">Answer : "271" </w:t>
        <w:br/>
        <w:t>}</w:t>
      </w:r>
    </w:p>
    <w:p>
      <w:r>
        <w:t>{</w:t>
        <w:br/>
        <w:t>Index 2538:</w:t>
      </w:r>
    </w:p>
    <w:p>
      <w:r>
        <w:t>Question : "Lisa has 25 Marbles. Julia gave him 31 more. How many Marbles does Lisa have to sum?"</w:t>
      </w:r>
    </w:p>
    <w:p>
      <w:r>
        <w:t>Equation : " X = 31 + 25"</w:t>
      </w:r>
    </w:p>
    <w:p>
      <w:r>
        <w:t xml:space="preserve">Answer : "56" </w:t>
        <w:br/>
        <w:t>}</w:t>
      </w:r>
    </w:p>
    <w:p>
      <w:r>
        <w:t>{</w:t>
        <w:br/>
        <w:t>Index 2539:</w:t>
      </w:r>
    </w:p>
    <w:p>
      <w:r>
        <w:t>Question : "Debra has 158 Marbles. Mary gave him 124 more. How many Marbles does Debra have total?"</w:t>
      </w:r>
    </w:p>
    <w:p>
      <w:r>
        <w:t>Equation : " X = 124 + 158"</w:t>
      </w:r>
    </w:p>
    <w:p>
      <w:r>
        <w:t xml:space="preserve">Answer : "282" </w:t>
        <w:br/>
        <w:t>}</w:t>
      </w:r>
    </w:p>
    <w:p>
      <w:r>
        <w:t>{</w:t>
        <w:br/>
        <w:t>Index 2540:</w:t>
      </w:r>
    </w:p>
    <w:p>
      <w:r>
        <w:t>Question : "Juan has 100 Marbles. Andrea gave him 134 more. How many Marbles does Juan have together?"</w:t>
      </w:r>
    </w:p>
    <w:p>
      <w:r>
        <w:t>Equation : " X = 134 + 100"</w:t>
      </w:r>
    </w:p>
    <w:p>
      <w:r>
        <w:t xml:space="preserve">Answer : "234" </w:t>
        <w:br/>
        <w:t>}</w:t>
      </w:r>
    </w:p>
    <w:p>
      <w:r>
        <w:t>{</w:t>
        <w:br/>
        <w:t>Index 2541:</w:t>
      </w:r>
    </w:p>
    <w:p>
      <w:r>
        <w:t>Question : "Elizabeth has 115 Marbles. Robert gave him 102 more. How many Marbles does Elizabeth have join?"</w:t>
      </w:r>
    </w:p>
    <w:p>
      <w:r>
        <w:t>Equation : " X = 102 + 115"</w:t>
      </w:r>
    </w:p>
    <w:p>
      <w:r>
        <w:t xml:space="preserve">Answer : "217" </w:t>
        <w:br/>
        <w:t>}</w:t>
      </w:r>
    </w:p>
    <w:p>
      <w:r>
        <w:t>{</w:t>
        <w:br/>
        <w:t>Index 2542:</w:t>
      </w:r>
    </w:p>
    <w:p>
      <w:r>
        <w:t>Question : "Donald has 68 Marbles. Estela gave him 109 more. How many Marbles does Donald have altogether?"</w:t>
      </w:r>
    </w:p>
    <w:p>
      <w:r>
        <w:t>Equation : " X = 109 + 68"</w:t>
      </w:r>
    </w:p>
    <w:p>
      <w:r>
        <w:t xml:space="preserve">Answer : "177" </w:t>
        <w:br/>
        <w:t>}</w:t>
      </w:r>
    </w:p>
    <w:p>
      <w:r>
        <w:t>{</w:t>
        <w:br/>
        <w:t>Index 2543:</w:t>
      </w:r>
    </w:p>
    <w:p>
      <w:r>
        <w:t>Question : "Eric has 194 Marbles. Melissa gave him 89 more. How many Marbles does Eric have all?"</w:t>
      </w:r>
    </w:p>
    <w:p>
      <w:r>
        <w:t>Equation : " X = 89 + 194"</w:t>
      </w:r>
    </w:p>
    <w:p>
      <w:r>
        <w:t xml:space="preserve">Answer : "283" </w:t>
        <w:br/>
        <w:t>}</w:t>
      </w:r>
    </w:p>
    <w:p>
      <w:r>
        <w:t>{</w:t>
        <w:br/>
        <w:t>Index 2544:</w:t>
      </w:r>
    </w:p>
    <w:p>
      <w:r>
        <w:t>Question : "Mary has 150 Marbles. Gordon gave him 147 more. How many Marbles does Mary have altogether?"</w:t>
      </w:r>
    </w:p>
    <w:p>
      <w:r>
        <w:t>Equation : " X = 147 + 150"</w:t>
      </w:r>
    </w:p>
    <w:p>
      <w:r>
        <w:t xml:space="preserve">Answer : "297" </w:t>
        <w:br/>
        <w:t>}</w:t>
      </w:r>
    </w:p>
    <w:p>
      <w:r>
        <w:t>{</w:t>
        <w:br/>
        <w:t>Index 2545:</w:t>
      </w:r>
    </w:p>
    <w:p>
      <w:r>
        <w:t>Question : "Amber has 78 Marbles. Mandy gave him 64 more. How many Marbles does Amber have in all?"</w:t>
      </w:r>
    </w:p>
    <w:p>
      <w:r>
        <w:t>Equation : " X = 64 + 78"</w:t>
      </w:r>
    </w:p>
    <w:p>
      <w:r>
        <w:t xml:space="preserve">Answer : "142" </w:t>
        <w:br/>
        <w:t>}</w:t>
      </w:r>
    </w:p>
    <w:p>
      <w:r>
        <w:t>{</w:t>
        <w:br/>
        <w:t>Index 2546:</w:t>
      </w:r>
    </w:p>
    <w:p>
      <w:r>
        <w:t>Question : "James has 35 Marbles. Amber gave him 173 more. How many Marbles does James have together?"</w:t>
      </w:r>
    </w:p>
    <w:p>
      <w:r>
        <w:t>Equation : " X = 173 + 35"</w:t>
      </w:r>
    </w:p>
    <w:p>
      <w:r>
        <w:t xml:space="preserve">Answer : "208" </w:t>
        <w:br/>
        <w:t>}</w:t>
      </w:r>
    </w:p>
    <w:p>
      <w:r>
        <w:t>{</w:t>
        <w:br/>
        <w:t>Index 2547:</w:t>
      </w:r>
    </w:p>
    <w:p>
      <w:r>
        <w:t>Question : "William has 54 Marbles. Ernestina gave him 72 more. How many Marbles does William have together?"</w:t>
      </w:r>
    </w:p>
    <w:p>
      <w:r>
        <w:t>Equation : " X = 72 + 54"</w:t>
      </w:r>
    </w:p>
    <w:p>
      <w:r>
        <w:t xml:space="preserve">Answer : "126" </w:t>
        <w:br/>
        <w:t>}</w:t>
      </w:r>
    </w:p>
    <w:p>
      <w:r>
        <w:t>{</w:t>
        <w:br/>
        <w:t>Index 2548:</w:t>
      </w:r>
    </w:p>
    <w:p>
      <w:r>
        <w:t>Question : "Brian has 135 Marbles. Ashley gave him 105 more. How many Marbles does Brian have how much?"</w:t>
      </w:r>
    </w:p>
    <w:p>
      <w:r>
        <w:t>Equation : " X = 105 + 135"</w:t>
      </w:r>
    </w:p>
    <w:p>
      <w:r>
        <w:t xml:space="preserve">Answer : "240" </w:t>
        <w:br/>
        <w:t>}</w:t>
      </w:r>
    </w:p>
    <w:p>
      <w:r>
        <w:t>{</w:t>
        <w:br/>
        <w:t>Index 2549:</w:t>
      </w:r>
    </w:p>
    <w:p>
      <w:r>
        <w:t>Question : "Evelyn has 71 Marbles. Kerry gave him 196 more. How many Marbles does Evelyn have altogether?"</w:t>
      </w:r>
    </w:p>
    <w:p>
      <w:r>
        <w:t>Equation : " X = 196 + 71"</w:t>
      </w:r>
    </w:p>
    <w:p>
      <w:r>
        <w:t xml:space="preserve">Answer : "267" </w:t>
        <w:br/>
        <w:t>}</w:t>
      </w:r>
    </w:p>
    <w:p>
      <w:r>
        <w:t>{</w:t>
        <w:br/>
        <w:t>Index 2550:</w:t>
      </w:r>
    </w:p>
    <w:p>
      <w:r>
        <w:t>Question : "Richard has 8 Marbles. Kristin gave him 92 more. How many Marbles does Richard have combined?"</w:t>
      </w:r>
    </w:p>
    <w:p>
      <w:r>
        <w:t>Equation : " X = 92 + 8"</w:t>
      </w:r>
    </w:p>
    <w:p>
      <w:r>
        <w:t xml:space="preserve">Answer : "100" </w:t>
        <w:br/>
        <w:t>}</w:t>
      </w:r>
    </w:p>
    <w:p>
      <w:r>
        <w:t>{</w:t>
        <w:br/>
        <w:t>Index 2551:</w:t>
      </w:r>
    </w:p>
    <w:p>
      <w:r>
        <w:t>Question : "William has 7 Marbles. Renee gave him 138 more. How many Marbles does William have to sum?"</w:t>
      </w:r>
    </w:p>
    <w:p>
      <w:r>
        <w:t>Equation : " X = 138 + 7"</w:t>
      </w:r>
    </w:p>
    <w:p>
      <w:r>
        <w:t xml:space="preserve">Answer : "145" </w:t>
        <w:br/>
        <w:t>}</w:t>
      </w:r>
    </w:p>
    <w:p>
      <w:r>
        <w:t>{</w:t>
        <w:br/>
        <w:t>Index 2552:</w:t>
      </w:r>
    </w:p>
    <w:p>
      <w:r>
        <w:t>Question : "Dewey has 75 Marbles. Daniel gave him 119 more. How many Marbles does Dewey have to sum?"</w:t>
      </w:r>
    </w:p>
    <w:p>
      <w:r>
        <w:t>Equation : " X = 119 + 75"</w:t>
      </w:r>
    </w:p>
    <w:p>
      <w:r>
        <w:t xml:space="preserve">Answer : "194" </w:t>
        <w:br/>
        <w:t>}</w:t>
      </w:r>
    </w:p>
    <w:p>
      <w:r>
        <w:t>{</w:t>
        <w:br/>
        <w:t>Index 2553:</w:t>
      </w:r>
    </w:p>
    <w:p>
      <w:r>
        <w:t>Question : "Bernadine has 180 Marbles. Darrell gave him 10 more. How many Marbles does Bernadine have all together?"</w:t>
      </w:r>
    </w:p>
    <w:p>
      <w:r>
        <w:t>Equation : " X = 10 + 180"</w:t>
      </w:r>
    </w:p>
    <w:p>
      <w:r>
        <w:t xml:space="preserve">Answer : "190" </w:t>
        <w:br/>
        <w:t>}</w:t>
      </w:r>
    </w:p>
    <w:p>
      <w:r>
        <w:t>{</w:t>
        <w:br/>
        <w:t>Index 2554:</w:t>
      </w:r>
    </w:p>
    <w:p>
      <w:r>
        <w:t>Question : "Jessica has 5 Marbles. Ann gave him 19 more. How many Marbles does Jessica have join?"</w:t>
      </w:r>
    </w:p>
    <w:p>
      <w:r>
        <w:t>Equation : " X = 19 + 5"</w:t>
      </w:r>
    </w:p>
    <w:p>
      <w:r>
        <w:t xml:space="preserve">Answer : "24" </w:t>
        <w:br/>
        <w:t>}</w:t>
      </w:r>
    </w:p>
    <w:p>
      <w:r>
        <w:t>{</w:t>
        <w:br/>
        <w:t>Index 2555:</w:t>
      </w:r>
    </w:p>
    <w:p>
      <w:r>
        <w:t>Question : "Barbara has 55 Marbles. Maria gave him 40 more. How many Marbles does Barbara have to sum?"</w:t>
      </w:r>
    </w:p>
    <w:p>
      <w:r>
        <w:t>Equation : " X = 40 + 55"</w:t>
      </w:r>
    </w:p>
    <w:p>
      <w:r>
        <w:t xml:space="preserve">Answer : "95" </w:t>
        <w:br/>
        <w:t>}</w:t>
      </w:r>
    </w:p>
    <w:p>
      <w:r>
        <w:t>{</w:t>
        <w:br/>
        <w:t>Index 2556:</w:t>
      </w:r>
    </w:p>
    <w:p>
      <w:r>
        <w:t>Question : "Jared has 61 Marbles. Steven gave him 155 more. How many Marbles does Jared have combined?"</w:t>
      </w:r>
    </w:p>
    <w:p>
      <w:r>
        <w:t>Equation : " X = 155 + 61"</w:t>
      </w:r>
    </w:p>
    <w:p>
      <w:r>
        <w:t xml:space="preserve">Answer : "216" </w:t>
        <w:br/>
        <w:t>}</w:t>
      </w:r>
    </w:p>
    <w:p>
      <w:r>
        <w:t>{</w:t>
        <w:br/>
        <w:t>Index 2557:</w:t>
      </w:r>
    </w:p>
    <w:p>
      <w:r>
        <w:t>Question : "Leon has 136 Marbles. Jason gave him 168 more. How many Marbles does Leon have to sum?"</w:t>
      </w:r>
    </w:p>
    <w:p>
      <w:r>
        <w:t>Equation : " X = 168 + 136"</w:t>
      </w:r>
    </w:p>
    <w:p>
      <w:r>
        <w:t xml:space="preserve">Answer : "304" </w:t>
        <w:br/>
        <w:t>}</w:t>
      </w:r>
    </w:p>
    <w:p>
      <w:r>
        <w:t>{</w:t>
        <w:br/>
        <w:t>Index 2558:</w:t>
      </w:r>
    </w:p>
    <w:p>
      <w:r>
        <w:t>Question : "Dana has 60 Marbles. Mikel gave him 89 more. How many Marbles does Dana have all?"</w:t>
      </w:r>
    </w:p>
    <w:p>
      <w:r>
        <w:t>Equation : " X = 89 + 60"</w:t>
      </w:r>
    </w:p>
    <w:p>
      <w:r>
        <w:t xml:space="preserve">Answer : "149" </w:t>
        <w:br/>
        <w:t>}</w:t>
      </w:r>
    </w:p>
    <w:p>
      <w:r>
        <w:t>{</w:t>
        <w:br/>
        <w:t>Index 2559:</w:t>
      </w:r>
    </w:p>
    <w:p>
      <w:r>
        <w:t>Question : "Jc has 68 Marbles. Larry gave him 10 more. How many Marbles does Jc have add?"</w:t>
      </w:r>
    </w:p>
    <w:p>
      <w:r>
        <w:t>Equation : " X = 10 + 68"</w:t>
      </w:r>
    </w:p>
    <w:p>
      <w:r>
        <w:t xml:space="preserve">Answer : "78" </w:t>
        <w:br/>
        <w:t>}</w:t>
      </w:r>
    </w:p>
    <w:p>
      <w:r>
        <w:t>{</w:t>
        <w:br/>
        <w:t>Index 2560:</w:t>
      </w:r>
    </w:p>
    <w:p>
      <w:r>
        <w:t>Question : "Toni has 9 Marbles. Joan gave him 197 more. How many Marbles does Toni have in all?"</w:t>
      </w:r>
    </w:p>
    <w:p>
      <w:r>
        <w:t>Equation : " X = 197 + 9"</w:t>
      </w:r>
    </w:p>
    <w:p>
      <w:r>
        <w:t xml:space="preserve">Answer : "206" </w:t>
        <w:br/>
        <w:t>}</w:t>
      </w:r>
    </w:p>
    <w:p>
      <w:r>
        <w:t>{</w:t>
        <w:br/>
        <w:t>Index 2561:</w:t>
      </w:r>
    </w:p>
    <w:p>
      <w:r>
        <w:t>Question : "Eva has 182 Marbles. Isaac gave him 132 more. How many Marbles does Eva have increased by?"</w:t>
      </w:r>
    </w:p>
    <w:p>
      <w:r>
        <w:t>Equation : " X = 132 + 182"</w:t>
      </w:r>
    </w:p>
    <w:p>
      <w:r>
        <w:t xml:space="preserve">Answer : "314" </w:t>
        <w:br/>
        <w:t>}</w:t>
      </w:r>
    </w:p>
    <w:p>
      <w:r>
        <w:t>{</w:t>
        <w:br/>
        <w:t>Index 2562:</w:t>
      </w:r>
    </w:p>
    <w:p>
      <w:r>
        <w:t>Question : "Laci has 99 Marbles. Thomas gave him 95 more. How many Marbles does Laci have all together?"</w:t>
      </w:r>
    </w:p>
    <w:p>
      <w:r>
        <w:t>Equation : " X = 95 + 99"</w:t>
      </w:r>
    </w:p>
    <w:p>
      <w:r>
        <w:t xml:space="preserve">Answer : "194" </w:t>
        <w:br/>
        <w:t>}</w:t>
      </w:r>
    </w:p>
    <w:p>
      <w:r>
        <w:t>{</w:t>
        <w:br/>
        <w:t>Index 2563:</w:t>
      </w:r>
    </w:p>
    <w:p>
      <w:r>
        <w:t>Question : "Nicole has 63 Marbles. Sherman gave him 129 more. How many Marbles does Nicole have to plus?"</w:t>
      </w:r>
    </w:p>
    <w:p>
      <w:r>
        <w:t>Equation : " X = 129 + 63"</w:t>
      </w:r>
    </w:p>
    <w:p>
      <w:r>
        <w:t xml:space="preserve">Answer : "192" </w:t>
        <w:br/>
        <w:t>}</w:t>
      </w:r>
    </w:p>
    <w:p>
      <w:r>
        <w:t>{</w:t>
        <w:br/>
        <w:t>Index 2564:</w:t>
      </w:r>
    </w:p>
    <w:p>
      <w:r>
        <w:t>Question : "Rosemary has 172 Marbles. Robert gave him 129 more. How many Marbles does Rosemary have all together?"</w:t>
      </w:r>
    </w:p>
    <w:p>
      <w:r>
        <w:t>Equation : " X = 129 + 172"</w:t>
      </w:r>
    </w:p>
    <w:p>
      <w:r>
        <w:t xml:space="preserve">Answer : "301" </w:t>
        <w:br/>
        <w:t>}</w:t>
      </w:r>
    </w:p>
    <w:p>
      <w:r>
        <w:t>{</w:t>
        <w:br/>
        <w:t>Index 2565:</w:t>
      </w:r>
    </w:p>
    <w:p>
      <w:r>
        <w:t>Question : "Jennifer has 1 Marbles. Earl gave him 19 more. How many Marbles does Jennifer have all?"</w:t>
      </w:r>
    </w:p>
    <w:p>
      <w:r>
        <w:t>Equation : " X = 19 + 1"</w:t>
      </w:r>
    </w:p>
    <w:p>
      <w:r>
        <w:t xml:space="preserve">Answer : "20" </w:t>
        <w:br/>
        <w:t>}</w:t>
      </w:r>
    </w:p>
    <w:p>
      <w:r>
        <w:t>{</w:t>
        <w:br/>
        <w:t>Index 2566:</w:t>
      </w:r>
    </w:p>
    <w:p>
      <w:r>
        <w:t>Question : "Eileen has 100 Marbles. Joyce gave him 44 more. How many Marbles does Eileen have add?"</w:t>
      </w:r>
    </w:p>
    <w:p>
      <w:r>
        <w:t>Equation : " X = 44 + 100"</w:t>
      </w:r>
    </w:p>
    <w:p>
      <w:r>
        <w:t xml:space="preserve">Answer : "144" </w:t>
        <w:br/>
        <w:t>}</w:t>
      </w:r>
    </w:p>
    <w:p>
      <w:r>
        <w:t>{</w:t>
        <w:br/>
        <w:t>Index 2567:</w:t>
      </w:r>
    </w:p>
    <w:p>
      <w:r>
        <w:t>Question : "Richard has 63 Marbles. Patricia gave him 75 more. How many Marbles does Richard have join?"</w:t>
      </w:r>
    </w:p>
    <w:p>
      <w:r>
        <w:t>Equation : " X = 75 + 63"</w:t>
      </w:r>
    </w:p>
    <w:p>
      <w:r>
        <w:t xml:space="preserve">Answer : "138" </w:t>
        <w:br/>
        <w:t>}</w:t>
      </w:r>
    </w:p>
    <w:p>
      <w:r>
        <w:t>{</w:t>
        <w:br/>
        <w:t>Index 2568:</w:t>
      </w:r>
    </w:p>
    <w:p>
      <w:r>
        <w:t>Question : "Tristan has 29 Marbles. Henry gave him 31 more. How many Marbles does Tristan have in all?"</w:t>
      </w:r>
    </w:p>
    <w:p>
      <w:r>
        <w:t>Equation : " X = 31 + 29"</w:t>
      </w:r>
    </w:p>
    <w:p>
      <w:r>
        <w:t xml:space="preserve">Answer : "60" </w:t>
        <w:br/>
        <w:t>}</w:t>
      </w:r>
    </w:p>
    <w:p>
      <w:r>
        <w:t>{</w:t>
        <w:br/>
        <w:t>Index 2569:</w:t>
      </w:r>
    </w:p>
    <w:p>
      <w:r>
        <w:t>Question : "Latasha has 163 Marbles. Wendell gave him 176 more. How many Marbles does Latasha have join?"</w:t>
      </w:r>
    </w:p>
    <w:p>
      <w:r>
        <w:t>Equation : " X = 176 + 163"</w:t>
      </w:r>
    </w:p>
    <w:p>
      <w:r>
        <w:t xml:space="preserve">Answer : "339" </w:t>
        <w:br/>
        <w:t>}</w:t>
      </w:r>
    </w:p>
    <w:p>
      <w:r>
        <w:t>{</w:t>
        <w:br/>
        <w:t>Index 2570:</w:t>
      </w:r>
    </w:p>
    <w:p>
      <w:r>
        <w:t>Question : "Shannon has 96 Marbles. Susan gave him 69 more. How many Marbles does Shannon have to plus?"</w:t>
      </w:r>
    </w:p>
    <w:p>
      <w:r>
        <w:t>Equation : " X = 69 + 96"</w:t>
      </w:r>
    </w:p>
    <w:p>
      <w:r>
        <w:t xml:space="preserve">Answer : "165" </w:t>
        <w:br/>
        <w:t>}</w:t>
      </w:r>
    </w:p>
    <w:p>
      <w:r>
        <w:t>{</w:t>
        <w:br/>
        <w:t>Index 2571:</w:t>
      </w:r>
    </w:p>
    <w:p>
      <w:r>
        <w:t>Question : "Buena has 141 Marbles. William gave him 36 more. How many Marbles does Buena have altogether?"</w:t>
      </w:r>
    </w:p>
    <w:p>
      <w:r>
        <w:t>Equation : " X = 36 + 141"</w:t>
      </w:r>
    </w:p>
    <w:p>
      <w:r>
        <w:t xml:space="preserve">Answer : "177" </w:t>
        <w:br/>
        <w:t>}</w:t>
      </w:r>
    </w:p>
    <w:p>
      <w:r>
        <w:t>{</w:t>
        <w:br/>
        <w:t>Index 2572:</w:t>
      </w:r>
    </w:p>
    <w:p>
      <w:r>
        <w:t>Question : "Tammy has 78 Marbles. James gave him 116 more. How many Marbles does Tammy have increased by?"</w:t>
      </w:r>
    </w:p>
    <w:p>
      <w:r>
        <w:t>Equation : " X = 116 + 78"</w:t>
      </w:r>
    </w:p>
    <w:p>
      <w:r>
        <w:t xml:space="preserve">Answer : "194" </w:t>
        <w:br/>
        <w:t>}</w:t>
      </w:r>
    </w:p>
    <w:p>
      <w:r>
        <w:t>{</w:t>
        <w:br/>
        <w:t>Index 2573:</w:t>
      </w:r>
    </w:p>
    <w:p>
      <w:r>
        <w:t>Question : "Henry has 184 Marbles. Erma gave him 54 more. How many Marbles does Henry have all?"</w:t>
      </w:r>
    </w:p>
    <w:p>
      <w:r>
        <w:t>Equation : " X = 54 + 184"</w:t>
      </w:r>
    </w:p>
    <w:p>
      <w:r>
        <w:t xml:space="preserve">Answer : "238" </w:t>
        <w:br/>
        <w:t>}</w:t>
      </w:r>
    </w:p>
    <w:p>
      <w:r>
        <w:t>{</w:t>
        <w:br/>
        <w:t>Index 2574:</w:t>
      </w:r>
    </w:p>
    <w:p>
      <w:r>
        <w:t>Question : "Randy has 171 Marbles. Jennifer gave him 3 more. How many Marbles does Randy have join?"</w:t>
      </w:r>
    </w:p>
    <w:p>
      <w:r>
        <w:t>Equation : " X = 3 + 171"</w:t>
      </w:r>
    </w:p>
    <w:p>
      <w:r>
        <w:t xml:space="preserve">Answer : "174" </w:t>
        <w:br/>
        <w:t>}</w:t>
      </w:r>
    </w:p>
    <w:p>
      <w:r>
        <w:t>{</w:t>
        <w:br/>
        <w:t>Index 2575:</w:t>
      </w:r>
    </w:p>
    <w:p>
      <w:r>
        <w:t>Question : "Luis has 62 Marbles. Kevin gave him 166 more. How many Marbles does Luis have to sum?"</w:t>
      </w:r>
    </w:p>
    <w:p>
      <w:r>
        <w:t>Equation : " X = 166 + 62"</w:t>
      </w:r>
    </w:p>
    <w:p>
      <w:r>
        <w:t xml:space="preserve">Answer : "228" </w:t>
        <w:br/>
        <w:t>}</w:t>
      </w:r>
    </w:p>
    <w:p>
      <w:r>
        <w:t>{</w:t>
        <w:br/>
        <w:t>Index 2576:</w:t>
      </w:r>
    </w:p>
    <w:p>
      <w:r>
        <w:t>Question : "Maryanne has 30 Marbles. Darrell gave him 170 more. How many Marbles does Maryanne have increased by?"</w:t>
      </w:r>
    </w:p>
    <w:p>
      <w:r>
        <w:t>Equation : " X = 170 + 30"</w:t>
      </w:r>
    </w:p>
    <w:p>
      <w:r>
        <w:t xml:space="preserve">Answer : "200" </w:t>
        <w:br/>
        <w:t>}</w:t>
      </w:r>
    </w:p>
    <w:p>
      <w:r>
        <w:t>{</w:t>
        <w:br/>
        <w:t>Index 2577:</w:t>
      </w:r>
    </w:p>
    <w:p>
      <w:r>
        <w:t>Question : "Debbra has 149 Marbles. Felicia gave him 168 more. How many Marbles does Debbra have join?"</w:t>
      </w:r>
    </w:p>
    <w:p>
      <w:r>
        <w:t>Equation : " X = 168 + 149"</w:t>
      </w:r>
    </w:p>
    <w:p>
      <w:r>
        <w:t xml:space="preserve">Answer : "317" </w:t>
        <w:br/>
        <w:t>}</w:t>
      </w:r>
    </w:p>
    <w:p>
      <w:r>
        <w:t>{</w:t>
        <w:br/>
        <w:t>Index 2578:</w:t>
      </w:r>
    </w:p>
    <w:p>
      <w:r>
        <w:t>Question : "Roy has 173 Marbles. Elisa gave him 3 more. How many Marbles does Roy have total?"</w:t>
      </w:r>
    </w:p>
    <w:p>
      <w:r>
        <w:t>Equation : " X = 3 + 173"</w:t>
      </w:r>
    </w:p>
    <w:p>
      <w:r>
        <w:t xml:space="preserve">Answer : "176" </w:t>
        <w:br/>
        <w:t>}</w:t>
      </w:r>
    </w:p>
    <w:p>
      <w:r>
        <w:t>{</w:t>
        <w:br/>
        <w:t>Index 2579:</w:t>
      </w:r>
    </w:p>
    <w:p>
      <w:r>
        <w:t>Question : "Rosemary has 170 Marbles. Joseph gave him 168 more. How many Marbles does Rosemary have to sum?"</w:t>
      </w:r>
    </w:p>
    <w:p>
      <w:r>
        <w:t>Equation : " X = 168 + 170"</w:t>
      </w:r>
    </w:p>
    <w:p>
      <w:r>
        <w:t xml:space="preserve">Answer : "338" </w:t>
        <w:br/>
        <w:t>}</w:t>
      </w:r>
    </w:p>
    <w:p>
      <w:r>
        <w:t>{</w:t>
        <w:br/>
        <w:t>Index 2580:</w:t>
      </w:r>
    </w:p>
    <w:p>
      <w:r>
        <w:t>Question : "Lisa has 82 Marbles. Carrie gave him 11 more. How many Marbles does Lisa have add?"</w:t>
      </w:r>
    </w:p>
    <w:p>
      <w:r>
        <w:t>Equation : " X = 11 + 82"</w:t>
      </w:r>
    </w:p>
    <w:p>
      <w:r>
        <w:t xml:space="preserve">Answer : "93" </w:t>
        <w:br/>
        <w:t>}</w:t>
      </w:r>
    </w:p>
    <w:p>
      <w:r>
        <w:t>{</w:t>
        <w:br/>
        <w:t>Index 2581:</w:t>
      </w:r>
    </w:p>
    <w:p>
      <w:r>
        <w:t>Question : "Sandra has 56 Marbles. Taylor gave him 63 more. How many Marbles does Sandra have increased by?"</w:t>
      </w:r>
    </w:p>
    <w:p>
      <w:r>
        <w:t>Equation : " X = 63 + 56"</w:t>
      </w:r>
    </w:p>
    <w:p>
      <w:r>
        <w:t xml:space="preserve">Answer : "119" </w:t>
        <w:br/>
        <w:t>}</w:t>
      </w:r>
    </w:p>
    <w:p>
      <w:r>
        <w:t>{</w:t>
        <w:br/>
        <w:t>Index 2582:</w:t>
      </w:r>
    </w:p>
    <w:p>
      <w:r>
        <w:t>Question : "Lai has 146 Marbles. Betty gave him 11 more. How many Marbles does Lai have add?"</w:t>
      </w:r>
    </w:p>
    <w:p>
      <w:r>
        <w:t>Equation : " X = 11 + 146"</w:t>
      </w:r>
    </w:p>
    <w:p>
      <w:r>
        <w:t xml:space="preserve">Answer : "157" </w:t>
        <w:br/>
        <w:t>}</w:t>
      </w:r>
    </w:p>
    <w:p>
      <w:r>
        <w:t>{</w:t>
        <w:br/>
        <w:t>Index 2583:</w:t>
      </w:r>
    </w:p>
    <w:p>
      <w:r>
        <w:t>Question : "Theresa has 195 Marbles. Chad gave him 192 more. How many Marbles does Theresa have all?"</w:t>
      </w:r>
    </w:p>
    <w:p>
      <w:r>
        <w:t>Equation : " X = 192 + 195"</w:t>
      </w:r>
    </w:p>
    <w:p>
      <w:r>
        <w:t xml:space="preserve">Answer : "387" </w:t>
        <w:br/>
        <w:t>}</w:t>
      </w:r>
    </w:p>
    <w:p>
      <w:r>
        <w:t>{</w:t>
        <w:br/>
        <w:t>Index 2584:</w:t>
      </w:r>
    </w:p>
    <w:p>
      <w:r>
        <w:t>Question : "Crystal has 115 Marbles. Portia gave him 177 more. How many Marbles does Crystal have increased by?"</w:t>
      </w:r>
    </w:p>
    <w:p>
      <w:r>
        <w:t>Equation : " X = 177 + 115"</w:t>
      </w:r>
    </w:p>
    <w:p>
      <w:r>
        <w:t xml:space="preserve">Answer : "292" </w:t>
        <w:br/>
        <w:t>}</w:t>
      </w:r>
    </w:p>
    <w:p>
      <w:r>
        <w:t>{</w:t>
        <w:br/>
        <w:t>Index 2585:</w:t>
      </w:r>
    </w:p>
    <w:p>
      <w:r>
        <w:t>Question : "Angela has 173 Marbles. Roger gave him 90 more. How many Marbles does Angela have all?"</w:t>
      </w:r>
    </w:p>
    <w:p>
      <w:r>
        <w:t>Equation : " X = 90 + 173"</w:t>
      </w:r>
    </w:p>
    <w:p>
      <w:r>
        <w:t xml:space="preserve">Answer : "263" </w:t>
        <w:br/>
        <w:t>}</w:t>
      </w:r>
    </w:p>
    <w:p>
      <w:r>
        <w:t>{</w:t>
        <w:br/>
        <w:t>Index 2586:</w:t>
      </w:r>
    </w:p>
    <w:p>
      <w:r>
        <w:t>Question : "Steven has 136 Marbles. Allan gave him 126 more. How many Marbles does Steven have altogether?"</w:t>
      </w:r>
    </w:p>
    <w:p>
      <w:r>
        <w:t>Equation : " X = 126 + 136"</w:t>
      </w:r>
    </w:p>
    <w:p>
      <w:r>
        <w:t xml:space="preserve">Answer : "262" </w:t>
        <w:br/>
        <w:t>}</w:t>
      </w:r>
    </w:p>
    <w:p>
      <w:r>
        <w:t>{</w:t>
        <w:br/>
        <w:t>Index 2587:</w:t>
      </w:r>
    </w:p>
    <w:p>
      <w:r>
        <w:t>Question : "Teddy has 1 Marbles. William gave him 173 more. How many Marbles does Teddy have how much?"</w:t>
      </w:r>
    </w:p>
    <w:p>
      <w:r>
        <w:t>Equation : " X = 173 + 1"</w:t>
      </w:r>
    </w:p>
    <w:p>
      <w:r>
        <w:t xml:space="preserve">Answer : "174" </w:t>
        <w:br/>
        <w:t>}</w:t>
      </w:r>
    </w:p>
    <w:p>
      <w:r>
        <w:t>{</w:t>
        <w:br/>
        <w:t>Index 2588:</w:t>
      </w:r>
    </w:p>
    <w:p>
      <w:r>
        <w:t>Question : "Dorothy has 4 Marbles. Raymond gave him 60 more. How many Marbles does Dorothy have how much?"</w:t>
      </w:r>
    </w:p>
    <w:p>
      <w:r>
        <w:t>Equation : " X = 60 + 4"</w:t>
      </w:r>
    </w:p>
    <w:p>
      <w:r>
        <w:t xml:space="preserve">Answer : "64" </w:t>
        <w:br/>
        <w:t>}</w:t>
      </w:r>
    </w:p>
    <w:p>
      <w:r>
        <w:t>{</w:t>
        <w:br/>
        <w:t>Index 2589:</w:t>
      </w:r>
    </w:p>
    <w:p>
      <w:r>
        <w:t>Question : "William has 112 Marbles. Kristopher gave him 141 more. How many Marbles does William have increased by?"</w:t>
      </w:r>
    </w:p>
    <w:p>
      <w:r>
        <w:t>Equation : " X = 141 + 112"</w:t>
      </w:r>
    </w:p>
    <w:p>
      <w:r>
        <w:t xml:space="preserve">Answer : "253" </w:t>
        <w:br/>
        <w:t>}</w:t>
      </w:r>
    </w:p>
    <w:p>
      <w:r>
        <w:t>{</w:t>
        <w:br/>
        <w:t>Index 2590:</w:t>
      </w:r>
    </w:p>
    <w:p>
      <w:r>
        <w:t>Question : "Glenna has 138 Marbles. Mary gave him 51 more. How many Marbles does Glenna have in all?"</w:t>
      </w:r>
    </w:p>
    <w:p>
      <w:r>
        <w:t>Equation : " X = 51 + 138"</w:t>
      </w:r>
    </w:p>
    <w:p>
      <w:r>
        <w:t xml:space="preserve">Answer : "189" </w:t>
        <w:br/>
        <w:t>}</w:t>
      </w:r>
    </w:p>
    <w:p>
      <w:r>
        <w:t>{</w:t>
        <w:br/>
        <w:t>Index 2591:</w:t>
      </w:r>
    </w:p>
    <w:p>
      <w:r>
        <w:t>Question : "Roland has 199 Marbles. Nanette gave him 18 more. How many Marbles does Roland have join?"</w:t>
      </w:r>
    </w:p>
    <w:p>
      <w:r>
        <w:t>Equation : " X = 18 + 199"</w:t>
      </w:r>
    </w:p>
    <w:p>
      <w:r>
        <w:t xml:space="preserve">Answer : "217" </w:t>
        <w:br/>
        <w:t>}</w:t>
      </w:r>
    </w:p>
    <w:p>
      <w:r>
        <w:t>{</w:t>
        <w:br/>
        <w:t>Index 2592:</w:t>
      </w:r>
    </w:p>
    <w:p>
      <w:r>
        <w:t>Question : "Ruth has 5 Marbles. Jane gave him 186 more. How many Marbles does Ruth have in all?"</w:t>
      </w:r>
    </w:p>
    <w:p>
      <w:r>
        <w:t>Equation : " X = 186 + 5"</w:t>
      </w:r>
    </w:p>
    <w:p>
      <w:r>
        <w:t xml:space="preserve">Answer : "191" </w:t>
        <w:br/>
        <w:t>}</w:t>
      </w:r>
    </w:p>
    <w:p>
      <w:r>
        <w:t>{</w:t>
        <w:br/>
        <w:t>Index 2593:</w:t>
      </w:r>
    </w:p>
    <w:p>
      <w:r>
        <w:t>Question : "John has 161 Marbles. Gertrude gave him 29 more. How many Marbles does John have all together?"</w:t>
      </w:r>
    </w:p>
    <w:p>
      <w:r>
        <w:t>Equation : " X = 29 + 161"</w:t>
      </w:r>
    </w:p>
    <w:p>
      <w:r>
        <w:t xml:space="preserve">Answer : "190" </w:t>
        <w:br/>
        <w:t>}</w:t>
      </w:r>
    </w:p>
    <w:p>
      <w:r>
        <w:t>{</w:t>
        <w:br/>
        <w:t>Index 2594:</w:t>
      </w:r>
    </w:p>
    <w:p>
      <w:r>
        <w:t>Question : "Garry has 96 Marbles. Christopher gave him 153 more. How many Marbles does Garry have in all?"</w:t>
      </w:r>
    </w:p>
    <w:p>
      <w:r>
        <w:t>Equation : " X = 153 + 96"</w:t>
      </w:r>
    </w:p>
    <w:p>
      <w:r>
        <w:t xml:space="preserve">Answer : "249" </w:t>
        <w:br/>
        <w:t>}</w:t>
      </w:r>
    </w:p>
    <w:p>
      <w:r>
        <w:t>{</w:t>
        <w:br/>
        <w:t>Index 2595:</w:t>
      </w:r>
    </w:p>
    <w:p>
      <w:r>
        <w:t>Question : "Nettie has 154 Marbles. Jesse gave him 74 more. How many Marbles does Nettie have all together?"</w:t>
      </w:r>
    </w:p>
    <w:p>
      <w:r>
        <w:t>Equation : " X = 74 + 154"</w:t>
      </w:r>
    </w:p>
    <w:p>
      <w:r>
        <w:t xml:space="preserve">Answer : "228" </w:t>
        <w:br/>
        <w:t>}</w:t>
      </w:r>
    </w:p>
    <w:p>
      <w:r>
        <w:t>{</w:t>
        <w:br/>
        <w:t>Index 2596:</w:t>
      </w:r>
    </w:p>
    <w:p>
      <w:r>
        <w:t>Question : "Monique has 163 Marbles. Dorothy gave him 15 more. How many Marbles does Monique have add?"</w:t>
      </w:r>
    </w:p>
    <w:p>
      <w:r>
        <w:t>Equation : " X = 15 + 163"</w:t>
      </w:r>
    </w:p>
    <w:p>
      <w:r>
        <w:t xml:space="preserve">Answer : "178" </w:t>
        <w:br/>
        <w:t>}</w:t>
      </w:r>
    </w:p>
    <w:p>
      <w:r>
        <w:t>{</w:t>
        <w:br/>
        <w:t>Index 2597:</w:t>
      </w:r>
    </w:p>
    <w:p>
      <w:r>
        <w:t>Question : "Vince has 134 Marbles. Samuel gave him 81 more. How many Marbles does Vince have together?"</w:t>
      </w:r>
    </w:p>
    <w:p>
      <w:r>
        <w:t>Equation : " X = 81 + 134"</w:t>
      </w:r>
    </w:p>
    <w:p>
      <w:r>
        <w:t xml:space="preserve">Answer : "215" </w:t>
        <w:br/>
        <w:t>}</w:t>
      </w:r>
    </w:p>
    <w:p>
      <w:r>
        <w:t>{</w:t>
        <w:br/>
        <w:t>Index 2598:</w:t>
      </w:r>
    </w:p>
    <w:p>
      <w:r>
        <w:t>Question : "Katherine has 18 Marbles. Frank gave him 22 more. How many Marbles does Katherine have all together?"</w:t>
      </w:r>
    </w:p>
    <w:p>
      <w:r>
        <w:t>Equation : " X = 22 + 18"</w:t>
      </w:r>
    </w:p>
    <w:p>
      <w:r>
        <w:t xml:space="preserve">Answer : "40" </w:t>
        <w:br/>
        <w:t>}</w:t>
      </w:r>
    </w:p>
    <w:p>
      <w:r>
        <w:t>{</w:t>
        <w:br/>
        <w:t>Index 2599:</w:t>
      </w:r>
    </w:p>
    <w:p>
      <w:r>
        <w:t>Question : "Inez has 107 Marbles. Rosario gave him 174 more. How many Marbles does Inez have combined?"</w:t>
      </w:r>
    </w:p>
    <w:p>
      <w:r>
        <w:t>Equation : " X = 174 + 107"</w:t>
      </w:r>
    </w:p>
    <w:p>
      <w:r>
        <w:t xml:space="preserve">Answer : "281" </w:t>
        <w:br/>
        <w:t>}</w:t>
      </w:r>
    </w:p>
    <w:p>
      <w:r>
        <w:t>{</w:t>
        <w:br/>
        <w:t>Index 2600:</w:t>
      </w:r>
    </w:p>
    <w:p>
      <w:r>
        <w:t>Question : "Johnnie has 92 Marbles. Cesar gave him 118 more. How many Marbles does Johnnie have altogether?"</w:t>
      </w:r>
    </w:p>
    <w:p>
      <w:r>
        <w:t>Equation : " X = 118 + 92"</w:t>
      </w:r>
    </w:p>
    <w:p>
      <w:r>
        <w:t xml:space="preserve">Answer : "210" </w:t>
        <w:br/>
        <w:t>}</w:t>
      </w:r>
    </w:p>
    <w:p>
      <w:r>
        <w:t>{</w:t>
        <w:br/>
        <w:t>Index 2601:</w:t>
      </w:r>
    </w:p>
    <w:p>
      <w:r>
        <w:t>Question : "Juan has 103 Marbles. Donald gave him 71 more. How many Marbles does Juan have all?"</w:t>
      </w:r>
    </w:p>
    <w:p>
      <w:r>
        <w:t>Equation : " X = 71 + 103"</w:t>
      </w:r>
    </w:p>
    <w:p>
      <w:r>
        <w:t xml:space="preserve">Answer : "174" </w:t>
        <w:br/>
        <w:t>}</w:t>
      </w:r>
    </w:p>
    <w:p>
      <w:r>
        <w:t>{</w:t>
        <w:br/>
        <w:t>Index 2602:</w:t>
      </w:r>
    </w:p>
    <w:p>
      <w:r>
        <w:t>Question : "Michael has 141 Marbles. Douglas gave him 185 more. How many Marbles does Michael have how much?"</w:t>
      </w:r>
    </w:p>
    <w:p>
      <w:r>
        <w:t>Equation : " X = 185 + 141"</w:t>
      </w:r>
    </w:p>
    <w:p>
      <w:r>
        <w:t xml:space="preserve">Answer : "326" </w:t>
        <w:br/>
        <w:t>}</w:t>
      </w:r>
    </w:p>
    <w:p>
      <w:r>
        <w:t>{</w:t>
        <w:br/>
        <w:t>Index 2603:</w:t>
      </w:r>
    </w:p>
    <w:p>
      <w:r>
        <w:t>Question : "Lorenzo has 10 Marbles. Candice gave him 127 more. How many Marbles does Lorenzo have how much?"</w:t>
      </w:r>
    </w:p>
    <w:p>
      <w:r>
        <w:t>Equation : " X = 127 + 10"</w:t>
      </w:r>
    </w:p>
    <w:p>
      <w:r>
        <w:t xml:space="preserve">Answer : "137" </w:t>
        <w:br/>
        <w:t>}</w:t>
      </w:r>
    </w:p>
    <w:p>
      <w:r>
        <w:t>{</w:t>
        <w:br/>
        <w:t>Index 2604:</w:t>
      </w:r>
    </w:p>
    <w:p>
      <w:r>
        <w:t>Question : "Sean has 15 Marbles. Andy gave him 39 more. How many Marbles does Sean have to plus?"</w:t>
      </w:r>
    </w:p>
    <w:p>
      <w:r>
        <w:t>Equation : " X = 39 + 15"</w:t>
      </w:r>
    </w:p>
    <w:p>
      <w:r>
        <w:t xml:space="preserve">Answer : "54" </w:t>
        <w:br/>
        <w:t>}</w:t>
      </w:r>
    </w:p>
    <w:p>
      <w:r>
        <w:t>{</w:t>
        <w:br/>
        <w:t>Index 2605:</w:t>
      </w:r>
    </w:p>
    <w:p>
      <w:r>
        <w:t>Question : "Alicia has 152 Marbles. Kenneth gave him 88 more. How many Marbles does Alicia have increased by?"</w:t>
      </w:r>
    </w:p>
    <w:p>
      <w:r>
        <w:t>Equation : " X = 88 + 152"</w:t>
      </w:r>
    </w:p>
    <w:p>
      <w:r>
        <w:t xml:space="preserve">Answer : "240" </w:t>
        <w:br/>
        <w:t>}</w:t>
      </w:r>
    </w:p>
    <w:p>
      <w:r>
        <w:t>{</w:t>
        <w:br/>
        <w:t>Index 2606:</w:t>
      </w:r>
    </w:p>
    <w:p>
      <w:r>
        <w:t>Question : "James has 188 Marbles. Nan gave him 119 more. How many Marbles does James have total?"</w:t>
      </w:r>
    </w:p>
    <w:p>
      <w:r>
        <w:t>Equation : " X = 119 + 188"</w:t>
      </w:r>
    </w:p>
    <w:p>
      <w:r>
        <w:t xml:space="preserve">Answer : "307" </w:t>
        <w:br/>
        <w:t>}</w:t>
      </w:r>
    </w:p>
    <w:p>
      <w:r>
        <w:t>{</w:t>
        <w:br/>
        <w:t>Index 2607:</w:t>
      </w:r>
    </w:p>
    <w:p>
      <w:r>
        <w:t>Question : "Linda has 87 Marbles. Marcos gave him 151 more. How many Marbles does Linda have add?"</w:t>
      </w:r>
    </w:p>
    <w:p>
      <w:r>
        <w:t>Equation : " X = 151 + 87"</w:t>
      </w:r>
    </w:p>
    <w:p>
      <w:r>
        <w:t xml:space="preserve">Answer : "238" </w:t>
        <w:br/>
        <w:t>}</w:t>
      </w:r>
    </w:p>
    <w:p>
      <w:r>
        <w:t>{</w:t>
        <w:br/>
        <w:t>Index 2608:</w:t>
      </w:r>
    </w:p>
    <w:p>
      <w:r>
        <w:t>Question : "Barbara has 49 Marbles. George gave him 129 more. How many Marbles does Barbara have altogether?"</w:t>
      </w:r>
    </w:p>
    <w:p>
      <w:r>
        <w:t>Equation : " X = 129 + 49"</w:t>
      </w:r>
    </w:p>
    <w:p>
      <w:r>
        <w:t xml:space="preserve">Answer : "178" </w:t>
        <w:br/>
        <w:t>}</w:t>
      </w:r>
    </w:p>
    <w:p>
      <w:r>
        <w:t>{</w:t>
        <w:br/>
        <w:t>Index 2609:</w:t>
      </w:r>
    </w:p>
    <w:p>
      <w:r>
        <w:t>Question : "Jack has 1 Marbles. Paul gave him 56 more. How many Marbles does Jack have all?"</w:t>
      </w:r>
    </w:p>
    <w:p>
      <w:r>
        <w:t>Equation : " X = 56 + 1"</w:t>
      </w:r>
    </w:p>
    <w:p>
      <w:r>
        <w:t xml:space="preserve">Answer : "57" </w:t>
        <w:br/>
        <w:t>}</w:t>
      </w:r>
    </w:p>
    <w:p>
      <w:r>
        <w:t>{</w:t>
        <w:br/>
        <w:t>Index 2610:</w:t>
      </w:r>
    </w:p>
    <w:p>
      <w:r>
        <w:t>Question : "David has 52 Marbles. Theresa gave him 167 more. How many Marbles does David have all?"</w:t>
      </w:r>
    </w:p>
    <w:p>
      <w:r>
        <w:t>Equation : " X = 167 + 52"</w:t>
      </w:r>
    </w:p>
    <w:p>
      <w:r>
        <w:t xml:space="preserve">Answer : "219" </w:t>
        <w:br/>
        <w:t>}</w:t>
      </w:r>
    </w:p>
    <w:p>
      <w:r>
        <w:t>{</w:t>
        <w:br/>
        <w:t>Index 2611:</w:t>
      </w:r>
    </w:p>
    <w:p>
      <w:r>
        <w:t>Question : "Karrie has 30 Marbles. Nia gave him 12 more. How many Marbles does Karrie have total?"</w:t>
      </w:r>
    </w:p>
    <w:p>
      <w:r>
        <w:t>Equation : " X = 12 + 30"</w:t>
      </w:r>
    </w:p>
    <w:p>
      <w:r>
        <w:t xml:space="preserve">Answer : "42" </w:t>
        <w:br/>
        <w:t>}</w:t>
      </w:r>
    </w:p>
    <w:p>
      <w:r>
        <w:t>{</w:t>
        <w:br/>
        <w:t>Index 2612:</w:t>
      </w:r>
    </w:p>
    <w:p>
      <w:r>
        <w:t>Question : "Linda has 28 Marbles. Peggy gave him 192 more. How many Marbles does Linda have to plus?"</w:t>
      </w:r>
    </w:p>
    <w:p>
      <w:r>
        <w:t>Equation : " X = 192 + 28"</w:t>
      </w:r>
    </w:p>
    <w:p>
      <w:r>
        <w:t xml:space="preserve">Answer : "220" </w:t>
        <w:br/>
        <w:t>}</w:t>
      </w:r>
    </w:p>
    <w:p>
      <w:r>
        <w:t>{</w:t>
        <w:br/>
        <w:t>Index 2613:</w:t>
      </w:r>
    </w:p>
    <w:p>
      <w:r>
        <w:t>Question : "Rose has 139 Marbles. Abbie gave him 50 more. How many Marbles does Rose have altogether?"</w:t>
      </w:r>
    </w:p>
    <w:p>
      <w:r>
        <w:t>Equation : " X = 50 + 139"</w:t>
      </w:r>
    </w:p>
    <w:p>
      <w:r>
        <w:t xml:space="preserve">Answer : "189" </w:t>
        <w:br/>
        <w:t>}</w:t>
      </w:r>
    </w:p>
    <w:p>
      <w:r>
        <w:t>{</w:t>
        <w:br/>
        <w:t>Index 2614:</w:t>
      </w:r>
    </w:p>
    <w:p>
      <w:r>
        <w:t>Question : "Cody has 149 Marbles. Antonio gave him 26 more. How many Marbles does Cody have to plus?"</w:t>
      </w:r>
    </w:p>
    <w:p>
      <w:r>
        <w:t>Equation : " X = 26 + 149"</w:t>
      </w:r>
    </w:p>
    <w:p>
      <w:r>
        <w:t xml:space="preserve">Answer : "175" </w:t>
        <w:br/>
        <w:t>}</w:t>
      </w:r>
    </w:p>
    <w:p>
      <w:r>
        <w:t>{</w:t>
        <w:br/>
        <w:t>Index 2615:</w:t>
      </w:r>
    </w:p>
    <w:p>
      <w:r>
        <w:t>Question : "Monroe has 87 Marbles. Patricia gave him 114 more. How many Marbles does Monroe have to sum?"</w:t>
      </w:r>
    </w:p>
    <w:p>
      <w:r>
        <w:t>Equation : " X = 114 + 87"</w:t>
      </w:r>
    </w:p>
    <w:p>
      <w:r>
        <w:t xml:space="preserve">Answer : "201" </w:t>
        <w:br/>
        <w:t>}</w:t>
      </w:r>
    </w:p>
    <w:p>
      <w:r>
        <w:t>{</w:t>
        <w:br/>
        <w:t>Index 2616:</w:t>
      </w:r>
    </w:p>
    <w:p>
      <w:r>
        <w:t>Question : "Linda has 101 Marbles. Brandy gave him 22 more. How many Marbles does Linda have to plus?"</w:t>
      </w:r>
    </w:p>
    <w:p>
      <w:r>
        <w:t>Equation : " X = 22 + 101"</w:t>
      </w:r>
    </w:p>
    <w:p>
      <w:r>
        <w:t xml:space="preserve">Answer : "123" </w:t>
        <w:br/>
        <w:t>}</w:t>
      </w:r>
    </w:p>
    <w:p>
      <w:r>
        <w:t>{</w:t>
        <w:br/>
        <w:t>Index 2617:</w:t>
      </w:r>
    </w:p>
    <w:p>
      <w:r>
        <w:t>Question : "Sarah has 155 Marbles. George gave him 53 more. How many Marbles does Sarah have in all?"</w:t>
      </w:r>
    </w:p>
    <w:p>
      <w:r>
        <w:t>Equation : " X = 53 + 155"</w:t>
      </w:r>
    </w:p>
    <w:p>
      <w:r>
        <w:t xml:space="preserve">Answer : "208" </w:t>
        <w:br/>
        <w:t>}</w:t>
      </w:r>
    </w:p>
    <w:p>
      <w:r>
        <w:t>{</w:t>
        <w:br/>
        <w:t>Index 2618:</w:t>
      </w:r>
    </w:p>
    <w:p>
      <w:r>
        <w:t>Question : "Lisa has 64 Marbles. Lisa gave him 137 more. How many Marbles does Lisa have together?"</w:t>
      </w:r>
    </w:p>
    <w:p>
      <w:r>
        <w:t>Equation : " X = 137 + 64"</w:t>
      </w:r>
    </w:p>
    <w:p>
      <w:r>
        <w:t xml:space="preserve">Answer : "201" </w:t>
        <w:br/>
        <w:t>}</w:t>
      </w:r>
    </w:p>
    <w:p>
      <w:r>
        <w:t>{</w:t>
        <w:br/>
        <w:t>Index 2619:</w:t>
      </w:r>
    </w:p>
    <w:p>
      <w:r>
        <w:t>Question : "Amanda has 69 Marbles. Sara gave him 135 more. How many Marbles does Amanda have total?"</w:t>
      </w:r>
    </w:p>
    <w:p>
      <w:r>
        <w:t>Equation : " X = 135 + 69"</w:t>
      </w:r>
    </w:p>
    <w:p>
      <w:r>
        <w:t xml:space="preserve">Answer : "204" </w:t>
        <w:br/>
        <w:t>}</w:t>
      </w:r>
    </w:p>
    <w:p>
      <w:r>
        <w:t>{</w:t>
        <w:br/>
        <w:t>Index 2620:</w:t>
      </w:r>
    </w:p>
    <w:p>
      <w:r>
        <w:t>Question : "Magali has 16 Marbles. Jack gave him 155 more. How many Marbles does Magali have how much?"</w:t>
      </w:r>
    </w:p>
    <w:p>
      <w:r>
        <w:t>Equation : " X = 155 + 16"</w:t>
      </w:r>
    </w:p>
    <w:p>
      <w:r>
        <w:t xml:space="preserve">Answer : "171" </w:t>
        <w:br/>
        <w:t>}</w:t>
      </w:r>
    </w:p>
    <w:p>
      <w:r>
        <w:t>{</w:t>
        <w:br/>
        <w:t>Index 2621:</w:t>
      </w:r>
    </w:p>
    <w:p>
      <w:r>
        <w:t>Question : "Wm has 92 Marbles. Adella gave him 121 more. How many Marbles does Wm have total?"</w:t>
      </w:r>
    </w:p>
    <w:p>
      <w:r>
        <w:t>Equation : " X = 121 + 92"</w:t>
      </w:r>
    </w:p>
    <w:p>
      <w:r>
        <w:t xml:space="preserve">Answer : "213" </w:t>
        <w:br/>
        <w:t>}</w:t>
      </w:r>
    </w:p>
    <w:p>
      <w:r>
        <w:t>{</w:t>
        <w:br/>
        <w:t>Index 2622:</w:t>
      </w:r>
    </w:p>
    <w:p>
      <w:r>
        <w:t>Question : "Adrian has 28 Marbles. Michael gave him 82 more. How many Marbles does Adrian have combined?"</w:t>
      </w:r>
    </w:p>
    <w:p>
      <w:r>
        <w:t>Equation : " X = 82 + 28"</w:t>
      </w:r>
    </w:p>
    <w:p>
      <w:r>
        <w:t xml:space="preserve">Answer : "110" </w:t>
        <w:br/>
        <w:t>}</w:t>
      </w:r>
    </w:p>
    <w:p>
      <w:r>
        <w:t>{</w:t>
        <w:br/>
        <w:t>Index 2623:</w:t>
      </w:r>
    </w:p>
    <w:p>
      <w:r>
        <w:t>Question : "Francis has 57 Marbles. Dustin gave him 37 more. How many Marbles does Francis have to sum?"</w:t>
      </w:r>
    </w:p>
    <w:p>
      <w:r>
        <w:t>Equation : " X = 37 + 57"</w:t>
      </w:r>
    </w:p>
    <w:p>
      <w:r>
        <w:t xml:space="preserve">Answer : "94" </w:t>
        <w:br/>
        <w:t>}</w:t>
      </w:r>
    </w:p>
    <w:p>
      <w:r>
        <w:t>{</w:t>
        <w:br/>
        <w:t>Index 2624:</w:t>
      </w:r>
    </w:p>
    <w:p>
      <w:r>
        <w:t>Question : "Kenneth has 160 Marbles. Dorothy gave him 125 more. How many Marbles does Kenneth have all together?"</w:t>
      </w:r>
    </w:p>
    <w:p>
      <w:r>
        <w:t>Equation : " X = 125 + 160"</w:t>
      </w:r>
    </w:p>
    <w:p>
      <w:r>
        <w:t xml:space="preserve">Answer : "285" </w:t>
        <w:br/>
        <w:t>}</w:t>
      </w:r>
    </w:p>
    <w:p>
      <w:r>
        <w:t>{</w:t>
        <w:br/>
        <w:t>Index 2625:</w:t>
      </w:r>
    </w:p>
    <w:p>
      <w:r>
        <w:t>Question : "Richard has 119 Marbles. Dawn gave him 160 more. How many Marbles does Richard have to plus?"</w:t>
      </w:r>
    </w:p>
    <w:p>
      <w:r>
        <w:t>Equation : " X = 160 + 119"</w:t>
      </w:r>
    </w:p>
    <w:p>
      <w:r>
        <w:t xml:space="preserve">Answer : "279" </w:t>
        <w:br/>
        <w:t>}</w:t>
      </w:r>
    </w:p>
    <w:p>
      <w:r>
        <w:t>{</w:t>
        <w:br/>
        <w:t>Index 2626:</w:t>
      </w:r>
    </w:p>
    <w:p>
      <w:r>
        <w:t>Question : "James has 83 Marbles. Paul gave him 51 more. How many Marbles does James have altogether?"</w:t>
      </w:r>
    </w:p>
    <w:p>
      <w:r>
        <w:t>Equation : " X = 51 + 83"</w:t>
      </w:r>
    </w:p>
    <w:p>
      <w:r>
        <w:t xml:space="preserve">Answer : "134" </w:t>
        <w:br/>
        <w:t>}</w:t>
      </w:r>
    </w:p>
    <w:p>
      <w:r>
        <w:t>{</w:t>
        <w:br/>
        <w:t>Index 2627:</w:t>
      </w:r>
    </w:p>
    <w:p>
      <w:r>
        <w:t>Question : "Ruth has 111 Marbles. Jimmy gave him 106 more. How many Marbles does Ruth have add?"</w:t>
      </w:r>
    </w:p>
    <w:p>
      <w:r>
        <w:t>Equation : " X = 106 + 111"</w:t>
      </w:r>
    </w:p>
    <w:p>
      <w:r>
        <w:t xml:space="preserve">Answer : "217" </w:t>
        <w:br/>
        <w:t>}</w:t>
      </w:r>
    </w:p>
    <w:p>
      <w:r>
        <w:t>{</w:t>
        <w:br/>
        <w:t>Index 2628:</w:t>
      </w:r>
    </w:p>
    <w:p>
      <w:r>
        <w:t>Question : "Dorian has 37 Marbles. Ruth gave him 34 more. How many Marbles does Dorian have to plus?"</w:t>
      </w:r>
    </w:p>
    <w:p>
      <w:r>
        <w:t>Equation : " X = 34 + 37"</w:t>
      </w:r>
    </w:p>
    <w:p>
      <w:r>
        <w:t xml:space="preserve">Answer : "71" </w:t>
        <w:br/>
        <w:t>}</w:t>
      </w:r>
    </w:p>
    <w:p>
      <w:r>
        <w:t>{</w:t>
        <w:br/>
        <w:t>Index 2629:</w:t>
      </w:r>
    </w:p>
    <w:p>
      <w:r>
        <w:t>Question : "Fern has 42 Marbles. Jason gave him 162 more. How many Marbles does Fern have to plus?"</w:t>
      </w:r>
    </w:p>
    <w:p>
      <w:r>
        <w:t>Equation : " X = 162 + 42"</w:t>
      </w:r>
    </w:p>
    <w:p>
      <w:r>
        <w:t xml:space="preserve">Answer : "204" </w:t>
        <w:br/>
        <w:t>}</w:t>
      </w:r>
    </w:p>
    <w:p>
      <w:r>
        <w:t>{</w:t>
        <w:br/>
        <w:t>Index 2630:</w:t>
      </w:r>
    </w:p>
    <w:p>
      <w:r>
        <w:t>Question : "Sharon has 44 Marbles. Janet gave him 109 more. How many Marbles does Sharon have add?"</w:t>
      </w:r>
    </w:p>
    <w:p>
      <w:r>
        <w:t>Equation : " X = 109 + 44"</w:t>
      </w:r>
    </w:p>
    <w:p>
      <w:r>
        <w:t xml:space="preserve">Answer : "153" </w:t>
        <w:br/>
        <w:t>}</w:t>
      </w:r>
    </w:p>
    <w:p>
      <w:r>
        <w:t>{</w:t>
        <w:br/>
        <w:t>Index 2631:</w:t>
      </w:r>
    </w:p>
    <w:p>
      <w:r>
        <w:t>Question : "Carol has 57 Marbles. Hope gave him 170 more. How many Marbles does Carol have to sum?"</w:t>
      </w:r>
    </w:p>
    <w:p>
      <w:r>
        <w:t>Equation : " X = 170 + 57"</w:t>
      </w:r>
    </w:p>
    <w:p>
      <w:r>
        <w:t xml:space="preserve">Answer : "227" </w:t>
        <w:br/>
        <w:t>}</w:t>
      </w:r>
    </w:p>
    <w:p>
      <w:r>
        <w:t>{</w:t>
        <w:br/>
        <w:t>Index 2632:</w:t>
      </w:r>
    </w:p>
    <w:p>
      <w:r>
        <w:t>Question : "Kimberly has 11 Marbles. Betsy gave him 83 more. How many Marbles does Kimberly have to plus?"</w:t>
      </w:r>
    </w:p>
    <w:p>
      <w:r>
        <w:t>Equation : " X = 83 + 11"</w:t>
      </w:r>
    </w:p>
    <w:p>
      <w:r>
        <w:t xml:space="preserve">Answer : "94" </w:t>
        <w:br/>
        <w:t>}</w:t>
      </w:r>
    </w:p>
    <w:p>
      <w:r>
        <w:t>{</w:t>
        <w:br/>
        <w:t>Index 2633:</w:t>
      </w:r>
    </w:p>
    <w:p>
      <w:r>
        <w:t>Question : "Arlene has 188 Marbles. Rosa gave him 173 more. How many Marbles does Arlene have combined?"</w:t>
      </w:r>
    </w:p>
    <w:p>
      <w:r>
        <w:t>Equation : " X = 173 + 188"</w:t>
      </w:r>
    </w:p>
    <w:p>
      <w:r>
        <w:t xml:space="preserve">Answer : "361" </w:t>
        <w:br/>
        <w:t>}</w:t>
      </w:r>
    </w:p>
    <w:p>
      <w:r>
        <w:t>{</w:t>
        <w:br/>
        <w:t>Index 2634:</w:t>
      </w:r>
    </w:p>
    <w:p>
      <w:r>
        <w:t>Question : "Jan has 190 Marbles. David gave him 144 more. How many Marbles does Jan have all?"</w:t>
      </w:r>
    </w:p>
    <w:p>
      <w:r>
        <w:t>Equation : " X = 144 + 190"</w:t>
      </w:r>
    </w:p>
    <w:p>
      <w:r>
        <w:t xml:space="preserve">Answer : "334" </w:t>
        <w:br/>
        <w:t>}</w:t>
      </w:r>
    </w:p>
    <w:p>
      <w:r>
        <w:t>{</w:t>
        <w:br/>
        <w:t>Index 2635:</w:t>
      </w:r>
    </w:p>
    <w:p>
      <w:r>
        <w:t>Question : "Shelly has 196 Marbles. Casey gave him 130 more. How many Marbles does Shelly have join?"</w:t>
      </w:r>
    </w:p>
    <w:p>
      <w:r>
        <w:t>Equation : " X = 130 + 196"</w:t>
      </w:r>
    </w:p>
    <w:p>
      <w:r>
        <w:t xml:space="preserve">Answer : "326" </w:t>
        <w:br/>
        <w:t>}</w:t>
      </w:r>
    </w:p>
    <w:p>
      <w:r>
        <w:t>{</w:t>
        <w:br/>
        <w:t>Index 2636:</w:t>
      </w:r>
    </w:p>
    <w:p>
      <w:r>
        <w:t>Question : "Dayle has 43 Marbles. Erica gave him 148 more. How many Marbles does Dayle have join?"</w:t>
      </w:r>
    </w:p>
    <w:p>
      <w:r>
        <w:t>Equation : " X = 148 + 43"</w:t>
      </w:r>
    </w:p>
    <w:p>
      <w:r>
        <w:t xml:space="preserve">Answer : "191" </w:t>
        <w:br/>
        <w:t>}</w:t>
      </w:r>
    </w:p>
    <w:p>
      <w:r>
        <w:t>{</w:t>
        <w:br/>
        <w:t>Index 2637:</w:t>
      </w:r>
    </w:p>
    <w:p>
      <w:r>
        <w:t>Question : "Jose has 105 Marbles. Omar gave him 9 more. How many Marbles does Jose have all together?"</w:t>
      </w:r>
    </w:p>
    <w:p>
      <w:r>
        <w:t>Equation : " X = 9 + 105"</w:t>
      </w:r>
    </w:p>
    <w:p>
      <w:r>
        <w:t xml:space="preserve">Answer : "114" </w:t>
        <w:br/>
        <w:t>}</w:t>
      </w:r>
    </w:p>
    <w:p>
      <w:r>
        <w:t>{</w:t>
        <w:br/>
        <w:t>Index 2638:</w:t>
      </w:r>
    </w:p>
    <w:p>
      <w:r>
        <w:t>Question : "Deanna has 162 Marbles. Maria gave him 186 more. How many Marbles does Deanna have to sum?"</w:t>
      </w:r>
    </w:p>
    <w:p>
      <w:r>
        <w:t>Equation : " X = 186 + 162"</w:t>
      </w:r>
    </w:p>
    <w:p>
      <w:r>
        <w:t xml:space="preserve">Answer : "348" </w:t>
        <w:br/>
        <w:t>}</w:t>
      </w:r>
    </w:p>
    <w:p>
      <w:r>
        <w:t>{</w:t>
        <w:br/>
        <w:t>Index 2639:</w:t>
      </w:r>
    </w:p>
    <w:p>
      <w:r>
        <w:t>Question : "Jacob has 11 Marbles. Bradford gave him 60 more. How many Marbles does Jacob have to sum?"</w:t>
      </w:r>
    </w:p>
    <w:p>
      <w:r>
        <w:t>Equation : " X = 60 + 11"</w:t>
      </w:r>
    </w:p>
    <w:p>
      <w:r>
        <w:t xml:space="preserve">Answer : "71" </w:t>
        <w:br/>
        <w:t>}</w:t>
      </w:r>
    </w:p>
    <w:p>
      <w:r>
        <w:t>{</w:t>
        <w:br/>
        <w:t>Index 2640:</w:t>
      </w:r>
    </w:p>
    <w:p>
      <w:r>
        <w:t>Question : "Dorothy has 156 Marbles. Marie gave him 149 more. How many Marbles does Dorothy have all together?"</w:t>
      </w:r>
    </w:p>
    <w:p>
      <w:r>
        <w:t>Equation : " X = 149 + 156"</w:t>
      </w:r>
    </w:p>
    <w:p>
      <w:r>
        <w:t xml:space="preserve">Answer : "305" </w:t>
        <w:br/>
        <w:t>}</w:t>
      </w:r>
    </w:p>
    <w:p>
      <w:r>
        <w:t>{</w:t>
        <w:br/>
        <w:t>Index 2641:</w:t>
      </w:r>
    </w:p>
    <w:p>
      <w:r>
        <w:t>Question : "James has 13 Marbles. Geraldine gave him 184 more. How many Marbles does James have in all?"</w:t>
      </w:r>
    </w:p>
    <w:p>
      <w:r>
        <w:t>Equation : " X = 184 + 13"</w:t>
      </w:r>
    </w:p>
    <w:p>
      <w:r>
        <w:t xml:space="preserve">Answer : "197" </w:t>
        <w:br/>
        <w:t>}</w:t>
      </w:r>
    </w:p>
    <w:p>
      <w:r>
        <w:t>{</w:t>
        <w:br/>
        <w:t>Index 2642:</w:t>
      </w:r>
    </w:p>
    <w:p>
      <w:r>
        <w:t>Question : "Heather has 148 Marbles. Darlene gave him 67 more. How many Marbles does Heather have to plus?"</w:t>
      </w:r>
    </w:p>
    <w:p>
      <w:r>
        <w:t>Equation : " X = 67 + 148"</w:t>
      </w:r>
    </w:p>
    <w:p>
      <w:r>
        <w:t xml:space="preserve">Answer : "215" </w:t>
        <w:br/>
        <w:t>}</w:t>
      </w:r>
    </w:p>
    <w:p>
      <w:r>
        <w:t>{</w:t>
        <w:br/>
        <w:t>Index 2643:</w:t>
      </w:r>
    </w:p>
    <w:p>
      <w:r>
        <w:t>Question : "Martha has 193 Marbles. Joseph gave him 153 more. How many Marbles does Martha have join?"</w:t>
      </w:r>
    </w:p>
    <w:p>
      <w:r>
        <w:t>Equation : " X = 153 + 193"</w:t>
      </w:r>
    </w:p>
    <w:p>
      <w:r>
        <w:t xml:space="preserve">Answer : "346" </w:t>
        <w:br/>
        <w:t>}</w:t>
      </w:r>
    </w:p>
    <w:p>
      <w:r>
        <w:t>{</w:t>
        <w:br/>
        <w:t>Index 2644:</w:t>
      </w:r>
    </w:p>
    <w:p>
      <w:r>
        <w:t>Question : "Von has 111 Marbles. Terry gave him 151 more. How many Marbles does Von have add?"</w:t>
      </w:r>
    </w:p>
    <w:p>
      <w:r>
        <w:t>Equation : " X = 151 + 111"</w:t>
      </w:r>
    </w:p>
    <w:p>
      <w:r>
        <w:t xml:space="preserve">Answer : "262" </w:t>
        <w:br/>
        <w:t>}</w:t>
      </w:r>
    </w:p>
    <w:p>
      <w:r>
        <w:t>{</w:t>
        <w:br/>
        <w:t>Index 2645:</w:t>
      </w:r>
    </w:p>
    <w:p>
      <w:r>
        <w:t>Question : "Milton has 40 Marbles. Alton gave him 36 more. How many Marbles does Milton have in all?"</w:t>
      </w:r>
    </w:p>
    <w:p>
      <w:r>
        <w:t>Equation : " X = 36 + 40"</w:t>
      </w:r>
    </w:p>
    <w:p>
      <w:r>
        <w:t xml:space="preserve">Answer : "76" </w:t>
        <w:br/>
        <w:t>}</w:t>
      </w:r>
    </w:p>
    <w:p>
      <w:r>
        <w:t>{</w:t>
        <w:br/>
        <w:t>Index 2646:</w:t>
      </w:r>
    </w:p>
    <w:p>
      <w:r>
        <w:t>Question : "Esther has 178 Marbles. Steven gave him 198 more. How many Marbles does Esther have all?"</w:t>
      </w:r>
    </w:p>
    <w:p>
      <w:r>
        <w:t>Equation : " X = 198 + 178"</w:t>
      </w:r>
    </w:p>
    <w:p>
      <w:r>
        <w:t xml:space="preserve">Answer : "376" </w:t>
        <w:br/>
        <w:t>}</w:t>
      </w:r>
    </w:p>
    <w:p>
      <w:r>
        <w:t>{</w:t>
        <w:br/>
        <w:t>Index 2647:</w:t>
      </w:r>
    </w:p>
    <w:p>
      <w:r>
        <w:t>Question : "Concepcion has 106 Marbles. Nicholas gave him 70 more. How many Marbles does Concepcion have increased by?"</w:t>
      </w:r>
    </w:p>
    <w:p>
      <w:r>
        <w:t>Equation : " X = 70 + 106"</w:t>
      </w:r>
    </w:p>
    <w:p>
      <w:r>
        <w:t xml:space="preserve">Answer : "176" </w:t>
        <w:br/>
        <w:t>}</w:t>
      </w:r>
    </w:p>
    <w:p>
      <w:r>
        <w:t>{</w:t>
        <w:br/>
        <w:t>Index 2648:</w:t>
      </w:r>
    </w:p>
    <w:p>
      <w:r>
        <w:t>Question : "James has 193 Marbles. Michael gave him 43 more. How many Marbles does James have in all?"</w:t>
      </w:r>
    </w:p>
    <w:p>
      <w:r>
        <w:t>Equation : " X = 43 + 193"</w:t>
      </w:r>
    </w:p>
    <w:p>
      <w:r>
        <w:t xml:space="preserve">Answer : "236" </w:t>
        <w:br/>
        <w:t>}</w:t>
      </w:r>
    </w:p>
    <w:p>
      <w:r>
        <w:t>{</w:t>
        <w:br/>
        <w:t>Index 2649:</w:t>
      </w:r>
    </w:p>
    <w:p>
      <w:r>
        <w:t>Question : "Scott has 152 Marbles. Genevieve gave him 153 more. How many Marbles does Scott have all?"</w:t>
      </w:r>
    </w:p>
    <w:p>
      <w:r>
        <w:t>Equation : " X = 153 + 152"</w:t>
      </w:r>
    </w:p>
    <w:p>
      <w:r>
        <w:t xml:space="preserve">Answer : "305" </w:t>
        <w:br/>
        <w:t>}</w:t>
      </w:r>
    </w:p>
    <w:p>
      <w:r>
        <w:t>{</w:t>
        <w:br/>
        <w:t>Index 2650:</w:t>
      </w:r>
    </w:p>
    <w:p>
      <w:r>
        <w:t>Question : "Barrett has 90 Marbles. Mary gave him 153 more. How many Marbles does Barrett have increased by?"</w:t>
      </w:r>
    </w:p>
    <w:p>
      <w:r>
        <w:t>Equation : " X = 153 + 90"</w:t>
      </w:r>
    </w:p>
    <w:p>
      <w:r>
        <w:t xml:space="preserve">Answer : "243" </w:t>
        <w:br/>
        <w:t>}</w:t>
      </w:r>
    </w:p>
    <w:p>
      <w:r>
        <w:t>{</w:t>
        <w:br/>
        <w:t>Index 2651:</w:t>
      </w:r>
    </w:p>
    <w:p>
      <w:r>
        <w:t>Question : "Michael has 34 Marbles. Paula gave him 140 more. How many Marbles does Michael have to sum?"</w:t>
      </w:r>
    </w:p>
    <w:p>
      <w:r>
        <w:t>Equation : " X = 140 + 34"</w:t>
      </w:r>
    </w:p>
    <w:p>
      <w:r>
        <w:t xml:space="preserve">Answer : "174" </w:t>
        <w:br/>
        <w:t>}</w:t>
      </w:r>
    </w:p>
    <w:p>
      <w:r>
        <w:t>{</w:t>
        <w:br/>
        <w:t>Index 2652:</w:t>
      </w:r>
    </w:p>
    <w:p>
      <w:r>
        <w:t>Question : "Ralph has 147 Marbles. Robert gave him 175 more. How many Marbles does Ralph have in all?"</w:t>
      </w:r>
    </w:p>
    <w:p>
      <w:r>
        <w:t>Equation : " X = 175 + 147"</w:t>
      </w:r>
    </w:p>
    <w:p>
      <w:r>
        <w:t xml:space="preserve">Answer : "322" </w:t>
        <w:br/>
        <w:t>}</w:t>
      </w:r>
    </w:p>
    <w:p>
      <w:r>
        <w:t>{</w:t>
        <w:br/>
        <w:t>Index 2653:</w:t>
      </w:r>
    </w:p>
    <w:p>
      <w:r>
        <w:t>Question : "Dillon has 142 Marbles. Theodora gave him 74 more. How many Marbles does Dillon have join?"</w:t>
      </w:r>
    </w:p>
    <w:p>
      <w:r>
        <w:t>Equation : " X = 74 + 142"</w:t>
      </w:r>
    </w:p>
    <w:p>
      <w:r>
        <w:t xml:space="preserve">Answer : "216" </w:t>
        <w:br/>
        <w:t>}</w:t>
      </w:r>
    </w:p>
    <w:p>
      <w:r>
        <w:t>{</w:t>
        <w:br/>
        <w:t>Index 2654:</w:t>
      </w:r>
    </w:p>
    <w:p>
      <w:r>
        <w:t>Question : "Steven has 27 Marbles. Joshua gave him 159 more. How many Marbles does Steven have in all?"</w:t>
      </w:r>
    </w:p>
    <w:p>
      <w:r>
        <w:t>Equation : " X = 159 + 27"</w:t>
      </w:r>
    </w:p>
    <w:p>
      <w:r>
        <w:t xml:space="preserve">Answer : "186" </w:t>
        <w:br/>
        <w:t>}</w:t>
      </w:r>
    </w:p>
    <w:p>
      <w:r>
        <w:t>{</w:t>
        <w:br/>
        <w:t>Index 2655:</w:t>
      </w:r>
    </w:p>
    <w:p>
      <w:r>
        <w:t>Question : "Franklin has 189 Marbles. Ernest gave him 170 more. How many Marbles does Franklin have how much?"</w:t>
      </w:r>
    </w:p>
    <w:p>
      <w:r>
        <w:t>Equation : " X = 170 + 189"</w:t>
      </w:r>
    </w:p>
    <w:p>
      <w:r>
        <w:t xml:space="preserve">Answer : "359" </w:t>
        <w:br/>
        <w:t>}</w:t>
      </w:r>
    </w:p>
    <w:p>
      <w:r>
        <w:t>{</w:t>
        <w:br/>
        <w:t>Index 2656:</w:t>
      </w:r>
    </w:p>
    <w:p>
      <w:r>
        <w:t>Question : "Danny has 110 Marbles. Scott gave him 58 more. How many Marbles does Danny have to plus?"</w:t>
      </w:r>
    </w:p>
    <w:p>
      <w:r>
        <w:t>Equation : " X = 58 + 110"</w:t>
      </w:r>
    </w:p>
    <w:p>
      <w:r>
        <w:t xml:space="preserve">Answer : "168" </w:t>
        <w:br/>
        <w:t>}</w:t>
      </w:r>
    </w:p>
    <w:p>
      <w:r>
        <w:t>{</w:t>
        <w:br/>
        <w:t>Index 2657:</w:t>
      </w:r>
    </w:p>
    <w:p>
      <w:r>
        <w:t>Question : "James has 170 Marbles. Toni gave him 137 more. How many Marbles does James have increased by?"</w:t>
      </w:r>
    </w:p>
    <w:p>
      <w:r>
        <w:t>Equation : " X = 137 + 170"</w:t>
      </w:r>
    </w:p>
    <w:p>
      <w:r>
        <w:t xml:space="preserve">Answer : "307" </w:t>
        <w:br/>
        <w:t>}</w:t>
      </w:r>
    </w:p>
    <w:p>
      <w:r>
        <w:t>{</w:t>
        <w:br/>
        <w:t>Index 2658:</w:t>
      </w:r>
    </w:p>
    <w:p>
      <w:r>
        <w:t>Question : "Wendell has 18 Marbles. Jennifer gave him 60 more. How many Marbles does Wendell have altogether?"</w:t>
      </w:r>
    </w:p>
    <w:p>
      <w:r>
        <w:t>Equation : " X = 60 + 18"</w:t>
      </w:r>
    </w:p>
    <w:p>
      <w:r>
        <w:t xml:space="preserve">Answer : "78" </w:t>
        <w:br/>
        <w:t>}</w:t>
      </w:r>
    </w:p>
    <w:p>
      <w:r>
        <w:t>{</w:t>
        <w:br/>
        <w:t>Index 2659:</w:t>
      </w:r>
    </w:p>
    <w:p>
      <w:r>
        <w:t>Question : "Ryan has 184 Marbles. William gave him 181 more. How many Marbles does Ryan have increased by?"</w:t>
      </w:r>
    </w:p>
    <w:p>
      <w:r>
        <w:t>Equation : " X = 181 + 184"</w:t>
      </w:r>
    </w:p>
    <w:p>
      <w:r>
        <w:t xml:space="preserve">Answer : "365" </w:t>
        <w:br/>
        <w:t>}</w:t>
      </w:r>
    </w:p>
    <w:p>
      <w:r>
        <w:t>{</w:t>
        <w:br/>
        <w:t>Index 2660:</w:t>
      </w:r>
    </w:p>
    <w:p>
      <w:r>
        <w:t>Question : "Bobby has 26 Marbles. Henry gave him 54 more. How many Marbles does Bobby have altogether?"</w:t>
      </w:r>
    </w:p>
    <w:p>
      <w:r>
        <w:t>Equation : " X = 54 + 26"</w:t>
      </w:r>
    </w:p>
    <w:p>
      <w:r>
        <w:t xml:space="preserve">Answer : "80" </w:t>
        <w:br/>
        <w:t>}</w:t>
      </w:r>
    </w:p>
    <w:p>
      <w:r>
        <w:t>{</w:t>
        <w:br/>
        <w:t>Index 2661:</w:t>
      </w:r>
    </w:p>
    <w:p>
      <w:r>
        <w:t>Question : "Sara has 136 Marbles. Thomas gave him 187 more. How many Marbles does Sara have how much?"</w:t>
      </w:r>
    </w:p>
    <w:p>
      <w:r>
        <w:t>Equation : " X = 187 + 136"</w:t>
      </w:r>
    </w:p>
    <w:p>
      <w:r>
        <w:t xml:space="preserve">Answer : "323" </w:t>
        <w:br/>
        <w:t>}</w:t>
      </w:r>
    </w:p>
    <w:p>
      <w:r>
        <w:t>{</w:t>
        <w:br/>
        <w:t>Index 2662:</w:t>
      </w:r>
    </w:p>
    <w:p>
      <w:r>
        <w:t>Question : "Clayton has 93 Marbles. James gave him 80 more. How many Marbles does Clayton have all together?"</w:t>
      </w:r>
    </w:p>
    <w:p>
      <w:r>
        <w:t>Equation : " X = 80 + 93"</w:t>
      </w:r>
    </w:p>
    <w:p>
      <w:r>
        <w:t xml:space="preserve">Answer : "173" </w:t>
        <w:br/>
        <w:t>}</w:t>
      </w:r>
    </w:p>
    <w:p>
      <w:r>
        <w:t>{</w:t>
        <w:br/>
        <w:t>Index 2663:</w:t>
      </w:r>
    </w:p>
    <w:p>
      <w:r>
        <w:t>Question : "Gene has 40 Marbles. Kimberly gave him 111 more. How many Marbles does Gene have increased by?"</w:t>
      </w:r>
    </w:p>
    <w:p>
      <w:r>
        <w:t>Equation : " X = 111 + 40"</w:t>
      </w:r>
    </w:p>
    <w:p>
      <w:r>
        <w:t xml:space="preserve">Answer : "151" </w:t>
        <w:br/>
        <w:t>}</w:t>
      </w:r>
    </w:p>
    <w:p>
      <w:r>
        <w:t>{</w:t>
        <w:br/>
        <w:t>Index 2664:</w:t>
      </w:r>
    </w:p>
    <w:p>
      <w:r>
        <w:t>Question : "Shirley has 185 Marbles. John gave him 160 more. How many Marbles does Shirley have join?"</w:t>
      </w:r>
    </w:p>
    <w:p>
      <w:r>
        <w:t>Equation : " X = 160 + 185"</w:t>
      </w:r>
    </w:p>
    <w:p>
      <w:r>
        <w:t xml:space="preserve">Answer : "345" </w:t>
        <w:br/>
        <w:t>}</w:t>
      </w:r>
    </w:p>
    <w:p>
      <w:r>
        <w:t>{</w:t>
        <w:br/>
        <w:t>Index 2665:</w:t>
      </w:r>
    </w:p>
    <w:p>
      <w:r>
        <w:t>Question : "Kevin has 142 Marbles. Jerry gave him 185 more. How many Marbles does Kevin have all together?"</w:t>
      </w:r>
    </w:p>
    <w:p>
      <w:r>
        <w:t>Equation : " X = 185 + 142"</w:t>
      </w:r>
    </w:p>
    <w:p>
      <w:r>
        <w:t xml:space="preserve">Answer : "327" </w:t>
        <w:br/>
        <w:t>}</w:t>
      </w:r>
    </w:p>
    <w:p>
      <w:r>
        <w:t>{</w:t>
        <w:br/>
        <w:t>Index 2666:</w:t>
      </w:r>
    </w:p>
    <w:p>
      <w:r>
        <w:t>Question : "William has 187 Marbles. Micheal gave him 136 more. How many Marbles does William have increased by?"</w:t>
      </w:r>
    </w:p>
    <w:p>
      <w:r>
        <w:t>Equation : " X = 136 + 187"</w:t>
      </w:r>
    </w:p>
    <w:p>
      <w:r>
        <w:t xml:space="preserve">Answer : "323" </w:t>
        <w:br/>
        <w:t>}</w:t>
      </w:r>
    </w:p>
    <w:p>
      <w:r>
        <w:t>{</w:t>
        <w:br/>
        <w:t>Index 2667:</w:t>
      </w:r>
    </w:p>
    <w:p>
      <w:r>
        <w:t>Question : "Monica has 39 Marbles. David gave him 64 more. How many Marbles does Monica have in all?"</w:t>
      </w:r>
    </w:p>
    <w:p>
      <w:r>
        <w:t>Equation : " X = 64 + 39"</w:t>
      </w:r>
    </w:p>
    <w:p>
      <w:r>
        <w:t xml:space="preserve">Answer : "103" </w:t>
        <w:br/>
        <w:t>}</w:t>
      </w:r>
    </w:p>
    <w:p>
      <w:r>
        <w:t>{</w:t>
        <w:br/>
        <w:t>Index 2668:</w:t>
      </w:r>
    </w:p>
    <w:p>
      <w:r>
        <w:t>Question : "Beverly has 93 Marbles. Damian gave him 158 more. How many Marbles does Beverly have to plus?"</w:t>
      </w:r>
    </w:p>
    <w:p>
      <w:r>
        <w:t>Equation : " X = 158 + 93"</w:t>
      </w:r>
    </w:p>
    <w:p>
      <w:r>
        <w:t xml:space="preserve">Answer : "251" </w:t>
        <w:br/>
        <w:t>}</w:t>
      </w:r>
    </w:p>
    <w:p>
      <w:r>
        <w:t>{</w:t>
        <w:br/>
        <w:t>Index 2669:</w:t>
      </w:r>
    </w:p>
    <w:p>
      <w:r>
        <w:t>Question : "Christine has 115 Marbles. Mary gave him 73 more. How many Marbles does Christine have to plus?"</w:t>
      </w:r>
    </w:p>
    <w:p>
      <w:r>
        <w:t>Equation : " X = 73 + 115"</w:t>
      </w:r>
    </w:p>
    <w:p>
      <w:r>
        <w:t xml:space="preserve">Answer : "188" </w:t>
        <w:br/>
        <w:t>}</w:t>
      </w:r>
    </w:p>
    <w:p>
      <w:r>
        <w:t>{</w:t>
        <w:br/>
        <w:t>Index 2670:</w:t>
      </w:r>
    </w:p>
    <w:p>
      <w:r>
        <w:t>Question : "Shannon has 170 Marbles. Stephen gave him 165 more. How many Marbles does Shannon have in all?"</w:t>
      </w:r>
    </w:p>
    <w:p>
      <w:r>
        <w:t>Equation : " X = 165 + 170"</w:t>
      </w:r>
    </w:p>
    <w:p>
      <w:r>
        <w:t xml:space="preserve">Answer : "335" </w:t>
        <w:br/>
        <w:t>}</w:t>
      </w:r>
    </w:p>
    <w:p>
      <w:r>
        <w:t>{</w:t>
        <w:br/>
        <w:t>Index 2671:</w:t>
      </w:r>
    </w:p>
    <w:p>
      <w:r>
        <w:t>Question : "Jill has 183 Marbles. Sara gave him 155 more. How many Marbles does Jill have total?"</w:t>
      </w:r>
    </w:p>
    <w:p>
      <w:r>
        <w:t>Equation : " X = 155 + 183"</w:t>
      </w:r>
    </w:p>
    <w:p>
      <w:r>
        <w:t xml:space="preserve">Answer : "338" </w:t>
        <w:br/>
        <w:t>}</w:t>
      </w:r>
    </w:p>
    <w:p>
      <w:r>
        <w:t>{</w:t>
        <w:br/>
        <w:t>Index 2672:</w:t>
      </w:r>
    </w:p>
    <w:p>
      <w:r>
        <w:t>Question : "Alvin has 186 Marbles. Ada gave him 174 more. How many Marbles does Alvin have how much?"</w:t>
      </w:r>
    </w:p>
    <w:p>
      <w:r>
        <w:t>Equation : " X = 174 + 186"</w:t>
      </w:r>
    </w:p>
    <w:p>
      <w:r>
        <w:t xml:space="preserve">Answer : "360" </w:t>
        <w:br/>
        <w:t>}</w:t>
      </w:r>
    </w:p>
    <w:p>
      <w:r>
        <w:t>{</w:t>
        <w:br/>
        <w:t>Index 2673:</w:t>
      </w:r>
    </w:p>
    <w:p>
      <w:r>
        <w:t>Question : "William has 13 Marbles. William gave him 18 more. How many Marbles does William have altogether?"</w:t>
      </w:r>
    </w:p>
    <w:p>
      <w:r>
        <w:t>Equation : " X = 18 + 13"</w:t>
      </w:r>
    </w:p>
    <w:p>
      <w:r>
        <w:t xml:space="preserve">Answer : "31" </w:t>
        <w:br/>
        <w:t>}</w:t>
      </w:r>
    </w:p>
    <w:p>
      <w:r>
        <w:t>{</w:t>
        <w:br/>
        <w:t>Index 2674:</w:t>
      </w:r>
    </w:p>
    <w:p>
      <w:r>
        <w:t>Question : "Joseph has 5 Marbles. Laura gave him 102 more. How many Marbles does Joseph have altogether?"</w:t>
      </w:r>
    </w:p>
    <w:p>
      <w:r>
        <w:t>Equation : " X = 102 + 5"</w:t>
      </w:r>
    </w:p>
    <w:p>
      <w:r>
        <w:t xml:space="preserve">Answer : "107" </w:t>
        <w:br/>
        <w:t>}</w:t>
      </w:r>
    </w:p>
    <w:p>
      <w:r>
        <w:t>{</w:t>
        <w:br/>
        <w:t>Index 2675:</w:t>
      </w:r>
    </w:p>
    <w:p>
      <w:r>
        <w:t>Question : "Joseph has 15 Marbles. Connie gave him 125 more. How many Marbles does Joseph have altogether?"</w:t>
      </w:r>
    </w:p>
    <w:p>
      <w:r>
        <w:t>Equation : " X = 125 + 15"</w:t>
      </w:r>
    </w:p>
    <w:p>
      <w:r>
        <w:t xml:space="preserve">Answer : "140" </w:t>
        <w:br/>
        <w:t>}</w:t>
      </w:r>
    </w:p>
    <w:p>
      <w:r>
        <w:t>{</w:t>
        <w:br/>
        <w:t>Index 2676:</w:t>
      </w:r>
    </w:p>
    <w:p>
      <w:r>
        <w:t>Question : "Heather has 180 Marbles. Cari gave him 199 more. How many Marbles does Heather have all?"</w:t>
      </w:r>
    </w:p>
    <w:p>
      <w:r>
        <w:t>Equation : " X = 199 + 180"</w:t>
      </w:r>
    </w:p>
    <w:p>
      <w:r>
        <w:t xml:space="preserve">Answer : "379" </w:t>
        <w:br/>
        <w:t>}</w:t>
      </w:r>
    </w:p>
    <w:p>
      <w:r>
        <w:t>{</w:t>
        <w:br/>
        <w:t>Index 2677:</w:t>
      </w:r>
    </w:p>
    <w:p>
      <w:r>
        <w:t>Question : "Julia has 1 Marbles. Eulalia gave him 144 more. How many Marbles does Julia have all together?"</w:t>
      </w:r>
    </w:p>
    <w:p>
      <w:r>
        <w:t>Equation : " X = 144 + 1"</w:t>
      </w:r>
    </w:p>
    <w:p>
      <w:r>
        <w:t xml:space="preserve">Answer : "145" </w:t>
        <w:br/>
        <w:t>}</w:t>
      </w:r>
    </w:p>
    <w:p>
      <w:r>
        <w:t>{</w:t>
        <w:br/>
        <w:t>Index 2678:</w:t>
      </w:r>
    </w:p>
    <w:p>
      <w:r>
        <w:t>Question : "Aida has 118 Marbles. Richard gave him 138 more. How many Marbles does Aida have to sum?"</w:t>
      </w:r>
    </w:p>
    <w:p>
      <w:r>
        <w:t>Equation : " X = 138 + 118"</w:t>
      </w:r>
    </w:p>
    <w:p>
      <w:r>
        <w:t xml:space="preserve">Answer : "256" </w:t>
        <w:br/>
        <w:t>}</w:t>
      </w:r>
    </w:p>
    <w:p>
      <w:r>
        <w:t>{</w:t>
        <w:br/>
        <w:t>Index 2679:</w:t>
      </w:r>
    </w:p>
    <w:p>
      <w:r>
        <w:t>Question : "Jesse has 192 Marbles. Debra gave him 153 more. How many Marbles does Jesse have total?"</w:t>
      </w:r>
    </w:p>
    <w:p>
      <w:r>
        <w:t>Equation : " X = 153 + 192"</w:t>
      </w:r>
    </w:p>
    <w:p>
      <w:r>
        <w:t xml:space="preserve">Answer : "345" </w:t>
        <w:br/>
        <w:t>}</w:t>
      </w:r>
    </w:p>
    <w:p>
      <w:r>
        <w:t>{</w:t>
        <w:br/>
        <w:t>Index 2680:</w:t>
      </w:r>
    </w:p>
    <w:p>
      <w:r>
        <w:t>Question : "Bruce has 46 Marbles. James gave him 164 more. How many Marbles does Bruce have to sum?"</w:t>
      </w:r>
    </w:p>
    <w:p>
      <w:r>
        <w:t>Equation : " X = 164 + 46"</w:t>
      </w:r>
    </w:p>
    <w:p>
      <w:r>
        <w:t xml:space="preserve">Answer : "210" </w:t>
        <w:br/>
        <w:t>}</w:t>
      </w:r>
    </w:p>
    <w:p>
      <w:r>
        <w:t>{</w:t>
        <w:br/>
        <w:t>Index 2681:</w:t>
      </w:r>
    </w:p>
    <w:p>
      <w:r>
        <w:t>Question : "Steve has 30 Marbles. Andrew gave him 57 more. How many Marbles does Steve have altogether?"</w:t>
      </w:r>
    </w:p>
    <w:p>
      <w:r>
        <w:t>Equation : " X = 57 + 30"</w:t>
      </w:r>
    </w:p>
    <w:p>
      <w:r>
        <w:t xml:space="preserve">Answer : "87" </w:t>
        <w:br/>
        <w:t>}</w:t>
      </w:r>
    </w:p>
    <w:p>
      <w:r>
        <w:t>{</w:t>
        <w:br/>
        <w:t>Index 2682:</w:t>
      </w:r>
    </w:p>
    <w:p>
      <w:r>
        <w:t>Question : "Jacqueline has 35 Marbles. Regina gave him 51 more. How many Marbles does Jacqueline have altogether?"</w:t>
      </w:r>
    </w:p>
    <w:p>
      <w:r>
        <w:t>Equation : " X = 51 + 35"</w:t>
      </w:r>
    </w:p>
    <w:p>
      <w:r>
        <w:t xml:space="preserve">Answer : "86" </w:t>
        <w:br/>
        <w:t>}</w:t>
      </w:r>
    </w:p>
    <w:p>
      <w:r>
        <w:t>{</w:t>
        <w:br/>
        <w:t>Index 2683:</w:t>
      </w:r>
    </w:p>
    <w:p>
      <w:r>
        <w:t>Question : "Chas has 164 Marbles. Mayme gave him 41 more. How many Marbles does Chas have altogether?"</w:t>
      </w:r>
    </w:p>
    <w:p>
      <w:r>
        <w:t>Equation : " X = 41 + 164"</w:t>
      </w:r>
    </w:p>
    <w:p>
      <w:r>
        <w:t xml:space="preserve">Answer : "205" </w:t>
        <w:br/>
        <w:t>}</w:t>
      </w:r>
    </w:p>
    <w:p>
      <w:r>
        <w:t>{</w:t>
        <w:br/>
        <w:t>Index 2684:</w:t>
      </w:r>
    </w:p>
    <w:p>
      <w:r>
        <w:t>Question : "Almeda has 181 Marbles. Ashley gave him 14 more. How many Marbles does Almeda have together?"</w:t>
      </w:r>
    </w:p>
    <w:p>
      <w:r>
        <w:t>Equation : " X = 14 + 181"</w:t>
      </w:r>
    </w:p>
    <w:p>
      <w:r>
        <w:t xml:space="preserve">Answer : "195" </w:t>
        <w:br/>
        <w:t>}</w:t>
      </w:r>
    </w:p>
    <w:p>
      <w:r>
        <w:t>{</w:t>
        <w:br/>
        <w:t>Index 2685:</w:t>
      </w:r>
    </w:p>
    <w:p>
      <w:r>
        <w:t>Question : "Janet has 180 Marbles. Heriberto gave him 77 more. How many Marbles does Janet have how much?"</w:t>
      </w:r>
    </w:p>
    <w:p>
      <w:r>
        <w:t>Equation : " X = 77 + 180"</w:t>
      </w:r>
    </w:p>
    <w:p>
      <w:r>
        <w:t xml:space="preserve">Answer : "257" </w:t>
        <w:br/>
        <w:t>}</w:t>
      </w:r>
    </w:p>
    <w:p>
      <w:r>
        <w:t>{</w:t>
        <w:br/>
        <w:t>Index 2686:</w:t>
      </w:r>
    </w:p>
    <w:p>
      <w:r>
        <w:t>Question : "William has 30 Marbles. Ashley gave him 81 more. How many Marbles does William have add?"</w:t>
      </w:r>
    </w:p>
    <w:p>
      <w:r>
        <w:t>Equation : " X = 81 + 30"</w:t>
      </w:r>
    </w:p>
    <w:p>
      <w:r>
        <w:t xml:space="preserve">Answer : "111" </w:t>
        <w:br/>
        <w:t>}</w:t>
      </w:r>
    </w:p>
    <w:p>
      <w:r>
        <w:t>{</w:t>
        <w:br/>
        <w:t>Index 2687:</w:t>
      </w:r>
    </w:p>
    <w:p>
      <w:r>
        <w:t>Question : "Edna has 105 Marbles. Lucie gave him 18 more. How many Marbles does Edna have join?"</w:t>
      </w:r>
    </w:p>
    <w:p>
      <w:r>
        <w:t>Equation : " X = 18 + 105"</w:t>
      </w:r>
    </w:p>
    <w:p>
      <w:r>
        <w:t xml:space="preserve">Answer : "123" </w:t>
        <w:br/>
        <w:t>}</w:t>
      </w:r>
    </w:p>
    <w:p>
      <w:r>
        <w:t>{</w:t>
        <w:br/>
        <w:t>Index 2688:</w:t>
      </w:r>
    </w:p>
    <w:p>
      <w:r>
        <w:t>Question : "David has 142 Marbles. David gave him 185 more. How many Marbles does David have add?"</w:t>
      </w:r>
    </w:p>
    <w:p>
      <w:r>
        <w:t>Equation : " X = 185 + 142"</w:t>
      </w:r>
    </w:p>
    <w:p>
      <w:r>
        <w:t xml:space="preserve">Answer : "327" </w:t>
        <w:br/>
        <w:t>}</w:t>
      </w:r>
    </w:p>
    <w:p>
      <w:r>
        <w:t>{</w:t>
        <w:br/>
        <w:t>Index 2689:</w:t>
      </w:r>
    </w:p>
    <w:p>
      <w:r>
        <w:t>Question : "Paul has 26 Marbles. Elizabeth gave him 146 more. How many Marbles does Paul have in all?"</w:t>
      </w:r>
    </w:p>
    <w:p>
      <w:r>
        <w:t>Equation : " X = 146 + 26"</w:t>
      </w:r>
    </w:p>
    <w:p>
      <w:r>
        <w:t xml:space="preserve">Answer : "172" </w:t>
        <w:br/>
        <w:t>}</w:t>
      </w:r>
    </w:p>
    <w:p>
      <w:r>
        <w:t>{</w:t>
        <w:br/>
        <w:t>Index 2690:</w:t>
      </w:r>
    </w:p>
    <w:p>
      <w:r>
        <w:t>Question : "Michael has 73 Marbles. Lynell gave him 88 more. How many Marbles does Michael have combined?"</w:t>
      </w:r>
    </w:p>
    <w:p>
      <w:r>
        <w:t>Equation : " X = 88 + 73"</w:t>
      </w:r>
    </w:p>
    <w:p>
      <w:r>
        <w:t xml:space="preserve">Answer : "161" </w:t>
        <w:br/>
        <w:t>}</w:t>
      </w:r>
    </w:p>
    <w:p>
      <w:r>
        <w:t>{</w:t>
        <w:br/>
        <w:t>Index 2691:</w:t>
      </w:r>
    </w:p>
    <w:p>
      <w:r>
        <w:t>Question : "Tanya has 110 Marbles. Sandra gave him 96 more. How many Marbles does Tanya have total?"</w:t>
      </w:r>
    </w:p>
    <w:p>
      <w:r>
        <w:t>Equation : " X = 96 + 110"</w:t>
      </w:r>
    </w:p>
    <w:p>
      <w:r>
        <w:t xml:space="preserve">Answer : "206" </w:t>
        <w:br/>
        <w:t>}</w:t>
      </w:r>
    </w:p>
    <w:p>
      <w:r>
        <w:t>{</w:t>
        <w:br/>
        <w:t>Index 2692:</w:t>
      </w:r>
    </w:p>
    <w:p>
      <w:r>
        <w:t>Question : "Willie has 141 Marbles. Soo gave him 85 more. How many Marbles does Willie have together?"</w:t>
      </w:r>
    </w:p>
    <w:p>
      <w:r>
        <w:t>Equation : " X = 85 + 141"</w:t>
      </w:r>
    </w:p>
    <w:p>
      <w:r>
        <w:t xml:space="preserve">Answer : "226" </w:t>
        <w:br/>
        <w:t>}</w:t>
      </w:r>
    </w:p>
    <w:p>
      <w:r>
        <w:t>{</w:t>
        <w:br/>
        <w:t>Index 2693:</w:t>
      </w:r>
    </w:p>
    <w:p>
      <w:r>
        <w:t>Question : "Grace has 181 Marbles. Adrienne gave him 133 more. How many Marbles does Grace have together?"</w:t>
      </w:r>
    </w:p>
    <w:p>
      <w:r>
        <w:t>Equation : " X = 133 + 181"</w:t>
      </w:r>
    </w:p>
    <w:p>
      <w:r>
        <w:t xml:space="preserve">Answer : "314" </w:t>
        <w:br/>
        <w:t>}</w:t>
      </w:r>
    </w:p>
    <w:p>
      <w:r>
        <w:t>{</w:t>
        <w:br/>
        <w:t>Index 2694:</w:t>
      </w:r>
    </w:p>
    <w:p>
      <w:r>
        <w:t>Question : "Daniel has 120 Marbles. Cathy gave him 102 more. How many Marbles does Daniel have to plus?"</w:t>
      </w:r>
    </w:p>
    <w:p>
      <w:r>
        <w:t>Equation : " X = 102 + 120"</w:t>
      </w:r>
    </w:p>
    <w:p>
      <w:r>
        <w:t xml:space="preserve">Answer : "222" </w:t>
        <w:br/>
        <w:t>}</w:t>
      </w:r>
    </w:p>
    <w:p>
      <w:r>
        <w:t>{</w:t>
        <w:br/>
        <w:t>Index 2695:</w:t>
      </w:r>
    </w:p>
    <w:p>
      <w:r>
        <w:t>Question : "Claudia has 28 Marbles. Dwayne gave him 65 more. How many Marbles does Claudia have total?"</w:t>
      </w:r>
    </w:p>
    <w:p>
      <w:r>
        <w:t>Equation : " X = 65 + 28"</w:t>
      </w:r>
    </w:p>
    <w:p>
      <w:r>
        <w:t xml:space="preserve">Answer : "93" </w:t>
        <w:br/>
        <w:t>}</w:t>
      </w:r>
    </w:p>
    <w:p>
      <w:r>
        <w:t>{</w:t>
        <w:br/>
        <w:t>Index 2696:</w:t>
      </w:r>
    </w:p>
    <w:p>
      <w:r>
        <w:t>Question : "William has 111 Marbles. Kathleen gave him 132 more. How many Marbles does William have all together?"</w:t>
      </w:r>
    </w:p>
    <w:p>
      <w:r>
        <w:t>Equation : " X = 132 + 111"</w:t>
      </w:r>
    </w:p>
    <w:p>
      <w:r>
        <w:t xml:space="preserve">Answer : "243" </w:t>
        <w:br/>
        <w:t>}</w:t>
      </w:r>
    </w:p>
    <w:p>
      <w:r>
        <w:t>{</w:t>
        <w:br/>
        <w:t>Index 2697:</w:t>
      </w:r>
    </w:p>
    <w:p>
      <w:r>
        <w:t>Question : "Jack has 38 Marbles. David gave him 183 more. How many Marbles does Jack have all together?"</w:t>
      </w:r>
    </w:p>
    <w:p>
      <w:r>
        <w:t>Equation : " X = 183 + 38"</w:t>
      </w:r>
    </w:p>
    <w:p>
      <w:r>
        <w:t xml:space="preserve">Answer : "221" </w:t>
        <w:br/>
        <w:t>}</w:t>
      </w:r>
    </w:p>
    <w:p>
      <w:r>
        <w:t>{</w:t>
        <w:br/>
        <w:t>Index 2698:</w:t>
      </w:r>
    </w:p>
    <w:p>
      <w:r>
        <w:t>Question : "Enrique has 174 Marbles. Gregg gave him 55 more. How many Marbles does Enrique have all?"</w:t>
      </w:r>
    </w:p>
    <w:p>
      <w:r>
        <w:t>Equation : " X = 55 + 174"</w:t>
      </w:r>
    </w:p>
    <w:p>
      <w:r>
        <w:t xml:space="preserve">Answer : "229" </w:t>
        <w:br/>
        <w:t>}</w:t>
      </w:r>
    </w:p>
    <w:p>
      <w:r>
        <w:t>{</w:t>
        <w:br/>
        <w:t>Index 2699:</w:t>
      </w:r>
    </w:p>
    <w:p>
      <w:r>
        <w:t>Question : "Kathryn has 68 Marbles. Nicole gave him 40 more. How many Marbles does Kathryn have increased by?"</w:t>
      </w:r>
    </w:p>
    <w:p>
      <w:r>
        <w:t>Equation : " X = 40 + 68"</w:t>
      </w:r>
    </w:p>
    <w:p>
      <w:r>
        <w:t xml:space="preserve">Answer : "108" </w:t>
        <w:br/>
        <w:t>}</w:t>
      </w:r>
    </w:p>
    <w:p>
      <w:r>
        <w:t>{</w:t>
        <w:br/>
        <w:t>Index 2700:</w:t>
      </w:r>
    </w:p>
    <w:p>
      <w:r>
        <w:t>Question : "Walter has 109 Marbles. John gave him 126 more. How many Marbles does Walter have to sum?"</w:t>
      </w:r>
    </w:p>
    <w:p>
      <w:r>
        <w:t>Equation : " X = 126 + 109"</w:t>
      </w:r>
    </w:p>
    <w:p>
      <w:r>
        <w:t xml:space="preserve">Answer : "235" </w:t>
        <w:br/>
        <w:t>}</w:t>
      </w:r>
    </w:p>
    <w:p>
      <w:r>
        <w:t>{</w:t>
        <w:br/>
        <w:t>Index 2701:</w:t>
      </w:r>
    </w:p>
    <w:p>
      <w:r>
        <w:t>Question : "Carol has 110 Marbles. Margaret gave him 28 more. How many Marbles does Carol have total?"</w:t>
      </w:r>
    </w:p>
    <w:p>
      <w:r>
        <w:t>Equation : " X = 28 + 110"</w:t>
      </w:r>
    </w:p>
    <w:p>
      <w:r>
        <w:t xml:space="preserve">Answer : "138" </w:t>
        <w:br/>
        <w:t>}</w:t>
      </w:r>
    </w:p>
    <w:p>
      <w:r>
        <w:t>{</w:t>
        <w:br/>
        <w:t>Index 2702:</w:t>
      </w:r>
    </w:p>
    <w:p>
      <w:r>
        <w:t>Question : "Shawn has 34 Marbles. Dwight gave him 158 more. How many Marbles does Shawn have together?"</w:t>
      </w:r>
    </w:p>
    <w:p>
      <w:r>
        <w:t>Equation : " X = 158 + 34"</w:t>
      </w:r>
    </w:p>
    <w:p>
      <w:r>
        <w:t xml:space="preserve">Answer : "192" </w:t>
        <w:br/>
        <w:t>}</w:t>
      </w:r>
    </w:p>
    <w:p>
      <w:r>
        <w:t>{</w:t>
        <w:br/>
        <w:t>Index 2703:</w:t>
      </w:r>
    </w:p>
    <w:p>
      <w:r>
        <w:t>Question : "Todd has 20 Marbles. Maria gave him 154 more. How many Marbles does Todd have join?"</w:t>
      </w:r>
    </w:p>
    <w:p>
      <w:r>
        <w:t>Equation : " X = 154 + 20"</w:t>
      </w:r>
    </w:p>
    <w:p>
      <w:r>
        <w:t xml:space="preserve">Answer : "174" </w:t>
        <w:br/>
        <w:t>}</w:t>
      </w:r>
    </w:p>
    <w:p>
      <w:r>
        <w:t>{</w:t>
        <w:br/>
        <w:t>Index 2704:</w:t>
      </w:r>
    </w:p>
    <w:p>
      <w:r>
        <w:t>Question : "Carey has 141 Marbles. Tyler gave him 163 more. How many Marbles does Carey have altogether?"</w:t>
      </w:r>
    </w:p>
    <w:p>
      <w:r>
        <w:t>Equation : " X = 163 + 141"</w:t>
      </w:r>
    </w:p>
    <w:p>
      <w:r>
        <w:t xml:space="preserve">Answer : "304" </w:t>
        <w:br/>
        <w:t>}</w:t>
      </w:r>
    </w:p>
    <w:p>
      <w:r>
        <w:t>{</w:t>
        <w:br/>
        <w:t>Index 2705:</w:t>
      </w:r>
    </w:p>
    <w:p>
      <w:r>
        <w:t>Question : "Bertha has 152 Marbles. Barrett gave him 132 more. How many Marbles does Bertha have to plus?"</w:t>
      </w:r>
    </w:p>
    <w:p>
      <w:r>
        <w:t>Equation : " X = 132 + 152"</w:t>
      </w:r>
    </w:p>
    <w:p>
      <w:r>
        <w:t xml:space="preserve">Answer : "284" </w:t>
        <w:br/>
        <w:t>}</w:t>
      </w:r>
    </w:p>
    <w:p>
      <w:r>
        <w:t>{</w:t>
        <w:br/>
        <w:t>Index 2706:</w:t>
      </w:r>
    </w:p>
    <w:p>
      <w:r>
        <w:t>Question : "Susan has 72 Marbles. Graham gave him 32 more. How many Marbles does Susan have combined?"</w:t>
      </w:r>
    </w:p>
    <w:p>
      <w:r>
        <w:t>Equation : " X = 32 + 72"</w:t>
      </w:r>
    </w:p>
    <w:p>
      <w:r>
        <w:t xml:space="preserve">Answer : "104" </w:t>
        <w:br/>
        <w:t>}</w:t>
      </w:r>
    </w:p>
    <w:p>
      <w:r>
        <w:t>{</w:t>
        <w:br/>
        <w:t>Index 2707:</w:t>
      </w:r>
    </w:p>
    <w:p>
      <w:r>
        <w:t>Question : "Anthony has 175 Marbles. David gave him 40 more. How many Marbles does Anthony have together?"</w:t>
      </w:r>
    </w:p>
    <w:p>
      <w:r>
        <w:t>Equation : " X = 40 + 175"</w:t>
      </w:r>
    </w:p>
    <w:p>
      <w:r>
        <w:t xml:space="preserve">Answer : "215" </w:t>
        <w:br/>
        <w:t>}</w:t>
      </w:r>
    </w:p>
    <w:p>
      <w:r>
        <w:t>{</w:t>
        <w:br/>
        <w:t>Index 2708:</w:t>
      </w:r>
    </w:p>
    <w:p>
      <w:r>
        <w:t>Question : "Kisha has 58 Marbles. Peggy gave him 57 more. How many Marbles does Kisha have altogether?"</w:t>
      </w:r>
    </w:p>
    <w:p>
      <w:r>
        <w:t>Equation : " X = 57 + 58"</w:t>
      </w:r>
    </w:p>
    <w:p>
      <w:r>
        <w:t xml:space="preserve">Answer : "115" </w:t>
        <w:br/>
        <w:t>}</w:t>
      </w:r>
    </w:p>
    <w:p>
      <w:r>
        <w:t>{</w:t>
        <w:br/>
        <w:t>Index 2709:</w:t>
      </w:r>
    </w:p>
    <w:p>
      <w:r>
        <w:t>Question : "Gregory has 29 Marbles. Jennifer gave him 81 more. How many Marbles does Gregory have altogether?"</w:t>
      </w:r>
    </w:p>
    <w:p>
      <w:r>
        <w:t>Equation : " X = 81 + 29"</w:t>
      </w:r>
    </w:p>
    <w:p>
      <w:r>
        <w:t xml:space="preserve">Answer : "110" </w:t>
        <w:br/>
        <w:t>}</w:t>
      </w:r>
    </w:p>
    <w:p>
      <w:r>
        <w:t>{</w:t>
        <w:br/>
        <w:t>Index 2710:</w:t>
      </w:r>
    </w:p>
    <w:p>
      <w:r>
        <w:t>Question : "Daniel has 3 Marbles. Randi gave him 15 more. How many Marbles does Daniel have all together?"</w:t>
      </w:r>
    </w:p>
    <w:p>
      <w:r>
        <w:t>Equation : " X = 15 + 3"</w:t>
      </w:r>
    </w:p>
    <w:p>
      <w:r>
        <w:t xml:space="preserve">Answer : "18" </w:t>
        <w:br/>
        <w:t>}</w:t>
      </w:r>
    </w:p>
    <w:p>
      <w:r>
        <w:t>{</w:t>
        <w:br/>
        <w:t>Index 2711:</w:t>
      </w:r>
    </w:p>
    <w:p>
      <w:r>
        <w:t>Question : "Janette has 200 Marbles. James gave him 192 more. How many Marbles does Janette have all?"</w:t>
      </w:r>
    </w:p>
    <w:p>
      <w:r>
        <w:t>Equation : " X = 192 + 200"</w:t>
      </w:r>
    </w:p>
    <w:p>
      <w:r>
        <w:t xml:space="preserve">Answer : "392" </w:t>
        <w:br/>
        <w:t>}</w:t>
      </w:r>
    </w:p>
    <w:p>
      <w:r>
        <w:t>{</w:t>
        <w:br/>
        <w:t>Index 2712:</w:t>
      </w:r>
    </w:p>
    <w:p>
      <w:r>
        <w:t>Question : "Tony has 58 Marbles. Veronica gave him 40 more. How many Marbles does Tony have combined?"</w:t>
      </w:r>
    </w:p>
    <w:p>
      <w:r>
        <w:t>Equation : " X = 40 + 58"</w:t>
      </w:r>
    </w:p>
    <w:p>
      <w:r>
        <w:t xml:space="preserve">Answer : "98" </w:t>
        <w:br/>
        <w:t>}</w:t>
      </w:r>
    </w:p>
    <w:p>
      <w:r>
        <w:t>{</w:t>
        <w:br/>
        <w:t>Index 2713:</w:t>
      </w:r>
    </w:p>
    <w:p>
      <w:r>
        <w:t>Question : "Sylvia has 57 Marbles. Allison gave him 46 more. How many Marbles does Sylvia have increased by?"</w:t>
      </w:r>
    </w:p>
    <w:p>
      <w:r>
        <w:t>Equation : " X = 46 + 57"</w:t>
      </w:r>
    </w:p>
    <w:p>
      <w:r>
        <w:t xml:space="preserve">Answer : "103" </w:t>
        <w:br/>
        <w:t>}</w:t>
      </w:r>
    </w:p>
    <w:p>
      <w:r>
        <w:t>{</w:t>
        <w:br/>
        <w:t>Index 2714:</w:t>
      </w:r>
    </w:p>
    <w:p>
      <w:r>
        <w:t>Question : "Nelly has 81 Marbles. Edward gave him 56 more. How many Marbles does Nelly have add?"</w:t>
      </w:r>
    </w:p>
    <w:p>
      <w:r>
        <w:t>Equation : " X = 56 + 81"</w:t>
      </w:r>
    </w:p>
    <w:p>
      <w:r>
        <w:t xml:space="preserve">Answer : "137" </w:t>
        <w:br/>
        <w:t>}</w:t>
      </w:r>
    </w:p>
    <w:p>
      <w:r>
        <w:t>{</w:t>
        <w:br/>
        <w:t>Index 2715:</w:t>
      </w:r>
    </w:p>
    <w:p>
      <w:r>
        <w:t>Question : "Jewell has 59 Marbles. Scott gave him 175 more. How many Marbles does Jewell have total?"</w:t>
      </w:r>
    </w:p>
    <w:p>
      <w:r>
        <w:t>Equation : " X = 175 + 59"</w:t>
      </w:r>
    </w:p>
    <w:p>
      <w:r>
        <w:t xml:space="preserve">Answer : "234" </w:t>
        <w:br/>
        <w:t>}</w:t>
      </w:r>
    </w:p>
    <w:p>
      <w:r>
        <w:t>{</w:t>
        <w:br/>
        <w:t>Index 2716:</w:t>
      </w:r>
    </w:p>
    <w:p>
      <w:r>
        <w:t>Question : "June has 87 Marbles. Shawn gave him 2 more. How many Marbles does June have together?"</w:t>
      </w:r>
    </w:p>
    <w:p>
      <w:r>
        <w:t>Equation : " X = 2 + 87"</w:t>
      </w:r>
    </w:p>
    <w:p>
      <w:r>
        <w:t xml:space="preserve">Answer : "89" </w:t>
        <w:br/>
        <w:t>}</w:t>
      </w:r>
    </w:p>
    <w:p>
      <w:r>
        <w:t>{</w:t>
        <w:br/>
        <w:t>Index 2717:</w:t>
      </w:r>
    </w:p>
    <w:p>
      <w:r>
        <w:t>Question : "Leon has 128 Marbles. Matilda gave him 92 more. How many Marbles does Leon have add?"</w:t>
      </w:r>
    </w:p>
    <w:p>
      <w:r>
        <w:t>Equation : " X = 92 + 128"</w:t>
      </w:r>
    </w:p>
    <w:p>
      <w:r>
        <w:t xml:space="preserve">Answer : "220" </w:t>
        <w:br/>
        <w:t>}</w:t>
      </w:r>
    </w:p>
    <w:p>
      <w:r>
        <w:t>{</w:t>
        <w:br/>
        <w:t>Index 2718:</w:t>
      </w:r>
    </w:p>
    <w:p>
      <w:r>
        <w:t>Question : "Daryl has 2 Marbles. Marti gave him 176 more. How many Marbles does Daryl have how much?"</w:t>
      </w:r>
    </w:p>
    <w:p>
      <w:r>
        <w:t>Equation : " X = 176 + 2"</w:t>
      </w:r>
    </w:p>
    <w:p>
      <w:r>
        <w:t xml:space="preserve">Answer : "178" </w:t>
        <w:br/>
        <w:t>}</w:t>
      </w:r>
    </w:p>
    <w:p>
      <w:r>
        <w:t>{</w:t>
        <w:br/>
        <w:t>Index 2719:</w:t>
      </w:r>
    </w:p>
    <w:p>
      <w:r>
        <w:t>Question : "Alan has 47 Marbles. Gladys gave him 181 more. How many Marbles does Alan have add?"</w:t>
      </w:r>
    </w:p>
    <w:p>
      <w:r>
        <w:t>Equation : " X = 181 + 47"</w:t>
      </w:r>
    </w:p>
    <w:p>
      <w:r>
        <w:t xml:space="preserve">Answer : "228" </w:t>
        <w:br/>
        <w:t>}</w:t>
      </w:r>
    </w:p>
    <w:p>
      <w:r>
        <w:t>{</w:t>
        <w:br/>
        <w:t>Index 2720:</w:t>
      </w:r>
    </w:p>
    <w:p>
      <w:r>
        <w:t>Question : "Juan has 175 Marbles. Christopher gave him 189 more. How many Marbles does Juan have altogether?"</w:t>
      </w:r>
    </w:p>
    <w:p>
      <w:r>
        <w:t>Equation : " X = 189 + 175"</w:t>
      </w:r>
    </w:p>
    <w:p>
      <w:r>
        <w:t xml:space="preserve">Answer : "364" </w:t>
        <w:br/>
        <w:t>}</w:t>
      </w:r>
    </w:p>
    <w:p>
      <w:r>
        <w:t>{</w:t>
        <w:br/>
        <w:t>Index 2721:</w:t>
      </w:r>
    </w:p>
    <w:p>
      <w:r>
        <w:t>Question : "Jill has 132 Marbles. Gary gave him 79 more. How many Marbles does Jill have to sum?"</w:t>
      </w:r>
    </w:p>
    <w:p>
      <w:r>
        <w:t>Equation : " X = 79 + 132"</w:t>
      </w:r>
    </w:p>
    <w:p>
      <w:r>
        <w:t xml:space="preserve">Answer : "211" </w:t>
        <w:br/>
        <w:t>}</w:t>
      </w:r>
    </w:p>
    <w:p>
      <w:r>
        <w:t>{</w:t>
        <w:br/>
        <w:t>Index 2722:</w:t>
      </w:r>
    </w:p>
    <w:p>
      <w:r>
        <w:t>Question : "Jessica has 61 Marbles. Arthur gave him 59 more. How many Marbles does Jessica have to plus?"</w:t>
      </w:r>
    </w:p>
    <w:p>
      <w:r>
        <w:t>Equation : " X = 59 + 61"</w:t>
      </w:r>
    </w:p>
    <w:p>
      <w:r>
        <w:t xml:space="preserve">Answer : "120" </w:t>
        <w:br/>
        <w:t>}</w:t>
      </w:r>
    </w:p>
    <w:p>
      <w:r>
        <w:t>{</w:t>
        <w:br/>
        <w:t>Index 2723:</w:t>
      </w:r>
    </w:p>
    <w:p>
      <w:r>
        <w:t>Question : "Mary has 191 Marbles. Susan gave him 63 more. How many Marbles does Mary have to plus?"</w:t>
      </w:r>
    </w:p>
    <w:p>
      <w:r>
        <w:t>Equation : " X = 63 + 191"</w:t>
      </w:r>
    </w:p>
    <w:p>
      <w:r>
        <w:t xml:space="preserve">Answer : "254" </w:t>
        <w:br/>
        <w:t>}</w:t>
      </w:r>
    </w:p>
    <w:p>
      <w:r>
        <w:t>{</w:t>
        <w:br/>
        <w:t>Index 2724:</w:t>
      </w:r>
    </w:p>
    <w:p>
      <w:r>
        <w:t>Question : "Jessica has 52 Marbles. Andrew gave him 50 more. How many Marbles does Jessica have add?"</w:t>
      </w:r>
    </w:p>
    <w:p>
      <w:r>
        <w:t>Equation : " X = 50 + 52"</w:t>
      </w:r>
    </w:p>
    <w:p>
      <w:r>
        <w:t xml:space="preserve">Answer : "102" </w:t>
        <w:br/>
        <w:t>}</w:t>
      </w:r>
    </w:p>
    <w:p>
      <w:r>
        <w:t>{</w:t>
        <w:br/>
        <w:t>Index 2725:</w:t>
      </w:r>
    </w:p>
    <w:p>
      <w:r>
        <w:t>Question : "Barbara has 132 Marbles. Edna gave him 190 more. How many Marbles does Barbara have to plus?"</w:t>
      </w:r>
    </w:p>
    <w:p>
      <w:r>
        <w:t>Equation : " X = 190 + 132"</w:t>
      </w:r>
    </w:p>
    <w:p>
      <w:r>
        <w:t xml:space="preserve">Answer : "322" </w:t>
        <w:br/>
        <w:t>}</w:t>
      </w:r>
    </w:p>
    <w:p>
      <w:r>
        <w:t>{</w:t>
        <w:br/>
        <w:t>Index 2726:</w:t>
      </w:r>
    </w:p>
    <w:p>
      <w:r>
        <w:t>Question : "Ryan has 96 Marbles. Robert gave him 157 more. How many Marbles does Ryan have add?"</w:t>
      </w:r>
    </w:p>
    <w:p>
      <w:r>
        <w:t>Equation : " X = 157 + 96"</w:t>
      </w:r>
    </w:p>
    <w:p>
      <w:r>
        <w:t xml:space="preserve">Answer : "253" </w:t>
        <w:br/>
        <w:t>}</w:t>
      </w:r>
    </w:p>
    <w:p>
      <w:r>
        <w:t>{</w:t>
        <w:br/>
        <w:t>Index 2727:</w:t>
      </w:r>
    </w:p>
    <w:p>
      <w:r>
        <w:t>Question : "Wendy has 160 Marbles. Cindy gave him 96 more. How many Marbles does Wendy have increased by?"</w:t>
      </w:r>
    </w:p>
    <w:p>
      <w:r>
        <w:t>Equation : " X = 96 + 160"</w:t>
      </w:r>
    </w:p>
    <w:p>
      <w:r>
        <w:t xml:space="preserve">Answer : "256" </w:t>
        <w:br/>
        <w:t>}</w:t>
      </w:r>
    </w:p>
    <w:p>
      <w:r>
        <w:t>{</w:t>
        <w:br/>
        <w:t>Index 2728:</w:t>
      </w:r>
    </w:p>
    <w:p>
      <w:r>
        <w:t>Question : "Clarence has 75 Marbles. Bradley gave him 4 more. How many Marbles does Clarence have total?"</w:t>
      </w:r>
    </w:p>
    <w:p>
      <w:r>
        <w:t>Equation : " X = 4 + 75"</w:t>
      </w:r>
    </w:p>
    <w:p>
      <w:r>
        <w:t xml:space="preserve">Answer : "79" </w:t>
        <w:br/>
        <w:t>}</w:t>
      </w:r>
    </w:p>
    <w:p>
      <w:r>
        <w:t>{</w:t>
        <w:br/>
        <w:t>Index 2729:</w:t>
      </w:r>
    </w:p>
    <w:p>
      <w:r>
        <w:t>Question : "Derrick has 38 Marbles. Walter gave him 4 more. How many Marbles does Derrick have how much?"</w:t>
      </w:r>
    </w:p>
    <w:p>
      <w:r>
        <w:t>Equation : " X = 4 + 38"</w:t>
      </w:r>
    </w:p>
    <w:p>
      <w:r>
        <w:t xml:space="preserve">Answer : "42" </w:t>
        <w:br/>
        <w:t>}</w:t>
      </w:r>
    </w:p>
    <w:p>
      <w:r>
        <w:t>{</w:t>
        <w:br/>
        <w:t>Index 2730:</w:t>
      </w:r>
    </w:p>
    <w:p>
      <w:r>
        <w:t>Question : "Douglas has 163 Marbles. Mary gave him 61 more. How many Marbles does Douglas have together?"</w:t>
      </w:r>
    </w:p>
    <w:p>
      <w:r>
        <w:t>Equation : " X = 61 + 163"</w:t>
      </w:r>
    </w:p>
    <w:p>
      <w:r>
        <w:t xml:space="preserve">Answer : "224" </w:t>
        <w:br/>
        <w:t>}</w:t>
      </w:r>
    </w:p>
    <w:p>
      <w:r>
        <w:t>{</w:t>
        <w:br/>
        <w:t>Index 2731:</w:t>
      </w:r>
    </w:p>
    <w:p>
      <w:r>
        <w:t>Question : "Frances has 123 Marbles. Mickey gave him 92 more. How many Marbles does Frances have together?"</w:t>
      </w:r>
    </w:p>
    <w:p>
      <w:r>
        <w:t>Equation : " X = 92 + 123"</w:t>
      </w:r>
    </w:p>
    <w:p>
      <w:r>
        <w:t xml:space="preserve">Answer : "215" </w:t>
        <w:br/>
        <w:t>}</w:t>
      </w:r>
    </w:p>
    <w:p>
      <w:r>
        <w:t>{</w:t>
        <w:br/>
        <w:t>Index 2732:</w:t>
      </w:r>
    </w:p>
    <w:p>
      <w:r>
        <w:t>Question : "Eugene has 40 Marbles. Roderick gave him 54 more. How many Marbles does Eugene have all?"</w:t>
      </w:r>
    </w:p>
    <w:p>
      <w:r>
        <w:t>Equation : " X = 54 + 40"</w:t>
      </w:r>
    </w:p>
    <w:p>
      <w:r>
        <w:t xml:space="preserve">Answer : "94" </w:t>
        <w:br/>
        <w:t>}</w:t>
      </w:r>
    </w:p>
    <w:p>
      <w:r>
        <w:t>{</w:t>
        <w:br/>
        <w:t>Index 2733:</w:t>
      </w:r>
    </w:p>
    <w:p>
      <w:r>
        <w:t>Question : "Rebecca has 165 Marbles. Terry gave him 103 more. How many Marbles does Rebecca have to sum?"</w:t>
      </w:r>
    </w:p>
    <w:p>
      <w:r>
        <w:t>Equation : " X = 103 + 165"</w:t>
      </w:r>
    </w:p>
    <w:p>
      <w:r>
        <w:t xml:space="preserve">Answer : "268" </w:t>
        <w:br/>
        <w:t>}</w:t>
      </w:r>
    </w:p>
    <w:p>
      <w:r>
        <w:t>{</w:t>
        <w:br/>
        <w:t>Index 2734:</w:t>
      </w:r>
    </w:p>
    <w:p>
      <w:r>
        <w:t>Question : "Michael has 30 Marbles. Denise gave him 69 more. How many Marbles does Michael have in all?"</w:t>
      </w:r>
    </w:p>
    <w:p>
      <w:r>
        <w:t>Equation : " X = 69 + 30"</w:t>
      </w:r>
    </w:p>
    <w:p>
      <w:r>
        <w:t xml:space="preserve">Answer : "99" </w:t>
        <w:br/>
        <w:t>}</w:t>
      </w:r>
    </w:p>
    <w:p>
      <w:r>
        <w:t>{</w:t>
        <w:br/>
        <w:t>Index 2735:</w:t>
      </w:r>
    </w:p>
    <w:p>
      <w:r>
        <w:t>Question : "Rickey has 174 Marbles. Mark gave him 56 more. How many Marbles does Rickey have all together?"</w:t>
      </w:r>
    </w:p>
    <w:p>
      <w:r>
        <w:t>Equation : " X = 56 + 174"</w:t>
      </w:r>
    </w:p>
    <w:p>
      <w:r>
        <w:t xml:space="preserve">Answer : "230" </w:t>
        <w:br/>
        <w:t>}</w:t>
      </w:r>
    </w:p>
    <w:p>
      <w:r>
        <w:t>{</w:t>
        <w:br/>
        <w:t>Index 2736:</w:t>
      </w:r>
    </w:p>
    <w:p>
      <w:r>
        <w:t>Question : "Angela has 171 Marbles. Thomas gave him 90 more. How many Marbles does Angela have to sum?"</w:t>
      </w:r>
    </w:p>
    <w:p>
      <w:r>
        <w:t>Equation : " X = 90 + 171"</w:t>
      </w:r>
    </w:p>
    <w:p>
      <w:r>
        <w:t xml:space="preserve">Answer : "261" </w:t>
        <w:br/>
        <w:t>}</w:t>
      </w:r>
    </w:p>
    <w:p>
      <w:r>
        <w:t>{</w:t>
        <w:br/>
        <w:t>Index 2737:</w:t>
      </w:r>
    </w:p>
    <w:p>
      <w:r>
        <w:t>Question : "Bradley has 195 Marbles. Sally gave him 170 more. How many Marbles does Bradley have to plus?"</w:t>
      </w:r>
    </w:p>
    <w:p>
      <w:r>
        <w:t>Equation : " X = 170 + 195"</w:t>
      </w:r>
    </w:p>
    <w:p>
      <w:r>
        <w:t xml:space="preserve">Answer : "365" </w:t>
        <w:br/>
        <w:t>}</w:t>
      </w:r>
    </w:p>
    <w:p>
      <w:r>
        <w:t>{</w:t>
        <w:br/>
        <w:t>Index 2738:</w:t>
      </w:r>
    </w:p>
    <w:p>
      <w:r>
        <w:t>Question : "Teresa has 140 Marbles. Christine gave him 85 more. How many Marbles does Teresa have combined?"</w:t>
      </w:r>
    </w:p>
    <w:p>
      <w:r>
        <w:t>Equation : " X = 85 + 140"</w:t>
      </w:r>
    </w:p>
    <w:p>
      <w:r>
        <w:t xml:space="preserve">Answer : "225" </w:t>
        <w:br/>
        <w:t>}</w:t>
      </w:r>
    </w:p>
    <w:p>
      <w:r>
        <w:t>{</w:t>
        <w:br/>
        <w:t>Index 2739:</w:t>
      </w:r>
    </w:p>
    <w:p>
      <w:r>
        <w:t>Question : "Luis has 41 Marbles. Michael gave him 58 more. How many Marbles does Luis have join?"</w:t>
      </w:r>
    </w:p>
    <w:p>
      <w:r>
        <w:t>Equation : " X = 58 + 41"</w:t>
      </w:r>
    </w:p>
    <w:p>
      <w:r>
        <w:t xml:space="preserve">Answer : "99" </w:t>
        <w:br/>
        <w:t>}</w:t>
      </w:r>
    </w:p>
    <w:p>
      <w:r>
        <w:t>{</w:t>
        <w:br/>
        <w:t>Index 2740:</w:t>
      </w:r>
    </w:p>
    <w:p>
      <w:r>
        <w:t>Question : "Steven has 12 Marbles. Anthony gave him 122 more. How many Marbles does Steven have to sum?"</w:t>
      </w:r>
    </w:p>
    <w:p>
      <w:r>
        <w:t>Equation : " X = 122 + 12"</w:t>
      </w:r>
    </w:p>
    <w:p>
      <w:r>
        <w:t xml:space="preserve">Answer : "134" </w:t>
        <w:br/>
        <w:t>}</w:t>
      </w:r>
    </w:p>
    <w:p>
      <w:r>
        <w:t>{</w:t>
        <w:br/>
        <w:t>Index 2741:</w:t>
      </w:r>
    </w:p>
    <w:p>
      <w:r>
        <w:t>Question : "Kyle has 116 Marbles. Karina gave him 168 more. How many Marbles does Kyle have total?"</w:t>
      </w:r>
    </w:p>
    <w:p>
      <w:r>
        <w:t>Equation : " X = 168 + 116"</w:t>
      </w:r>
    </w:p>
    <w:p>
      <w:r>
        <w:t xml:space="preserve">Answer : "284" </w:t>
        <w:br/>
        <w:t>}</w:t>
      </w:r>
    </w:p>
    <w:p>
      <w:r>
        <w:t>{</w:t>
        <w:br/>
        <w:t>Index 2742:</w:t>
      </w:r>
    </w:p>
    <w:p>
      <w:r>
        <w:t>Question : "Victor has 8 Marbles. Brett gave him 10 more. How many Marbles does Victor have join?"</w:t>
      </w:r>
    </w:p>
    <w:p>
      <w:r>
        <w:t>Equation : " X = 10 + 8"</w:t>
      </w:r>
    </w:p>
    <w:p>
      <w:r>
        <w:t xml:space="preserve">Answer : "18" </w:t>
        <w:br/>
        <w:t>}</w:t>
      </w:r>
    </w:p>
    <w:p>
      <w:r>
        <w:t>{</w:t>
        <w:br/>
        <w:t>Index 2743:</w:t>
      </w:r>
    </w:p>
    <w:p>
      <w:r>
        <w:t>Question : "Phyllis has 80 Marbles. Jaime gave him 82 more. How many Marbles does Phyllis have all together?"</w:t>
      </w:r>
    </w:p>
    <w:p>
      <w:r>
        <w:t>Equation : " X = 82 + 80"</w:t>
      </w:r>
    </w:p>
    <w:p>
      <w:r>
        <w:t xml:space="preserve">Answer : "162" </w:t>
        <w:br/>
        <w:t>}</w:t>
      </w:r>
    </w:p>
    <w:p>
      <w:r>
        <w:t>{</w:t>
        <w:br/>
        <w:t>Index 2744:</w:t>
      </w:r>
    </w:p>
    <w:p>
      <w:r>
        <w:t>Question : "Marlene has 181 Marbles. Tony gave him 178 more. How many Marbles does Marlene have all together?"</w:t>
      </w:r>
    </w:p>
    <w:p>
      <w:r>
        <w:t>Equation : " X = 178 + 181"</w:t>
      </w:r>
    </w:p>
    <w:p>
      <w:r>
        <w:t xml:space="preserve">Answer : "359" </w:t>
        <w:br/>
        <w:t>}</w:t>
      </w:r>
    </w:p>
    <w:p>
      <w:r>
        <w:t>{</w:t>
        <w:br/>
        <w:t>Index 2745:</w:t>
      </w:r>
    </w:p>
    <w:p>
      <w:r>
        <w:t>Question : "Alfredo has 17 Marbles. Clinton gave him 70 more. How many Marbles does Alfredo have total?"</w:t>
      </w:r>
    </w:p>
    <w:p>
      <w:r>
        <w:t>Equation : " X = 70 + 17"</w:t>
      </w:r>
    </w:p>
    <w:p>
      <w:r>
        <w:t xml:space="preserve">Answer : "87" </w:t>
        <w:br/>
        <w:t>}</w:t>
      </w:r>
    </w:p>
    <w:p>
      <w:r>
        <w:t>{</w:t>
        <w:br/>
        <w:t>Index 2746:</w:t>
      </w:r>
    </w:p>
    <w:p>
      <w:r>
        <w:t>Question : "John has 72 Marbles. Mary gave him 29 more. How many Marbles does John have add?"</w:t>
      </w:r>
    </w:p>
    <w:p>
      <w:r>
        <w:t>Equation : " X = 29 + 72"</w:t>
      </w:r>
    </w:p>
    <w:p>
      <w:r>
        <w:t xml:space="preserve">Answer : "101" </w:t>
        <w:br/>
        <w:t>}</w:t>
      </w:r>
    </w:p>
    <w:p>
      <w:r>
        <w:t>{</w:t>
        <w:br/>
        <w:t>Index 2747:</w:t>
      </w:r>
    </w:p>
    <w:p>
      <w:r>
        <w:t>Question : "Melisa has 75 Marbles. Eric gave him 179 more. How many Marbles does Melisa have join?"</w:t>
      </w:r>
    </w:p>
    <w:p>
      <w:r>
        <w:t>Equation : " X = 179 + 75"</w:t>
      </w:r>
    </w:p>
    <w:p>
      <w:r>
        <w:t xml:space="preserve">Answer : "254" </w:t>
        <w:br/>
        <w:t>}</w:t>
      </w:r>
    </w:p>
    <w:p>
      <w:r>
        <w:t>{</w:t>
        <w:br/>
        <w:t>Index 2748:</w:t>
      </w:r>
    </w:p>
    <w:p>
      <w:r>
        <w:t>Question : "Beatrice has 11 Marbles. Mitchell gave him 141 more. How many Marbles does Beatrice have all?"</w:t>
      </w:r>
    </w:p>
    <w:p>
      <w:r>
        <w:t>Equation : " X = 141 + 11"</w:t>
      </w:r>
    </w:p>
    <w:p>
      <w:r>
        <w:t xml:space="preserve">Answer : "152" </w:t>
        <w:br/>
        <w:t>}</w:t>
      </w:r>
    </w:p>
    <w:p>
      <w:r>
        <w:t>{</w:t>
        <w:br/>
        <w:t>Index 2749:</w:t>
      </w:r>
    </w:p>
    <w:p>
      <w:r>
        <w:t>Question : "Glenn has 176 Marbles. David gave him 141 more. How many Marbles does Glenn have add?"</w:t>
      </w:r>
    </w:p>
    <w:p>
      <w:r>
        <w:t>Equation : " X = 141 + 176"</w:t>
      </w:r>
    </w:p>
    <w:p>
      <w:r>
        <w:t xml:space="preserve">Answer : "317" </w:t>
        <w:br/>
        <w:t>}</w:t>
      </w:r>
    </w:p>
    <w:p>
      <w:r>
        <w:t>{</w:t>
        <w:br/>
        <w:t>Index 2750:</w:t>
      </w:r>
    </w:p>
    <w:p>
      <w:r>
        <w:t>Question : "Edith has 156 Marbles. Martha gave him 23 more. How many Marbles does Edith have add?"</w:t>
      </w:r>
    </w:p>
    <w:p>
      <w:r>
        <w:t>Equation : " X = 23 + 156"</w:t>
      </w:r>
    </w:p>
    <w:p>
      <w:r>
        <w:t xml:space="preserve">Answer : "179" </w:t>
        <w:br/>
        <w:t>}</w:t>
      </w:r>
    </w:p>
    <w:p>
      <w:r>
        <w:t>{</w:t>
        <w:br/>
        <w:t>Index 2751:</w:t>
      </w:r>
    </w:p>
    <w:p>
      <w:r>
        <w:t>Question : "Misty has 84 Marbles. Arden gave him 121 more. How many Marbles does Misty have how much?"</w:t>
      </w:r>
    </w:p>
    <w:p>
      <w:r>
        <w:t>Equation : " X = 121 + 84"</w:t>
      </w:r>
    </w:p>
    <w:p>
      <w:r>
        <w:t xml:space="preserve">Answer : "205" </w:t>
        <w:br/>
        <w:t>}</w:t>
      </w:r>
    </w:p>
    <w:p>
      <w:r>
        <w:t>{</w:t>
        <w:br/>
        <w:t>Index 2752:</w:t>
      </w:r>
    </w:p>
    <w:p>
      <w:r>
        <w:t>Question : "Amber has 126 Marbles. George gave him 166 more. How many Marbles does Amber have combined?"</w:t>
      </w:r>
    </w:p>
    <w:p>
      <w:r>
        <w:t>Equation : " X = 166 + 126"</w:t>
      </w:r>
    </w:p>
    <w:p>
      <w:r>
        <w:t xml:space="preserve">Answer : "292" </w:t>
        <w:br/>
        <w:t>}</w:t>
      </w:r>
    </w:p>
    <w:p>
      <w:r>
        <w:t>{</w:t>
        <w:br/>
        <w:t>Index 2753:</w:t>
      </w:r>
    </w:p>
    <w:p>
      <w:r>
        <w:t>Question : "Lisa has 48 Marbles. Angel gave him 2 more. How many Marbles does Lisa have all?"</w:t>
      </w:r>
    </w:p>
    <w:p>
      <w:r>
        <w:t>Equation : " X = 2 + 48"</w:t>
      </w:r>
    </w:p>
    <w:p>
      <w:r>
        <w:t xml:space="preserve">Answer : "50" </w:t>
        <w:br/>
        <w:t>}</w:t>
      </w:r>
    </w:p>
    <w:p>
      <w:r>
        <w:t>{</w:t>
        <w:br/>
        <w:t>Index 2754:</w:t>
      </w:r>
    </w:p>
    <w:p>
      <w:r>
        <w:t>Question : "Juanita has 133 Marbles. Helen gave him 47 more. How many Marbles does Juanita have add?"</w:t>
      </w:r>
    </w:p>
    <w:p>
      <w:r>
        <w:t>Equation : " X = 47 + 133"</w:t>
      </w:r>
    </w:p>
    <w:p>
      <w:r>
        <w:t xml:space="preserve">Answer : "180" </w:t>
        <w:br/>
        <w:t>}</w:t>
      </w:r>
    </w:p>
    <w:p>
      <w:r>
        <w:t>{</w:t>
        <w:br/>
        <w:t>Index 2755:</w:t>
      </w:r>
    </w:p>
    <w:p>
      <w:r>
        <w:t>Question : "Danny has 160 Marbles. Melody gave him 55 more. How many Marbles does Danny have to sum?"</w:t>
      </w:r>
    </w:p>
    <w:p>
      <w:r>
        <w:t>Equation : " X = 55 + 160"</w:t>
      </w:r>
    </w:p>
    <w:p>
      <w:r>
        <w:t xml:space="preserve">Answer : "215" </w:t>
        <w:br/>
        <w:t>}</w:t>
      </w:r>
    </w:p>
    <w:p>
      <w:r>
        <w:t>{</w:t>
        <w:br/>
        <w:t>Index 2756:</w:t>
      </w:r>
    </w:p>
    <w:p>
      <w:r>
        <w:t>Question : "Adam has 51 Marbles. Denise gave him 163 more. How many Marbles does Adam have to sum?"</w:t>
      </w:r>
    </w:p>
    <w:p>
      <w:r>
        <w:t>Equation : " X = 163 + 51"</w:t>
      </w:r>
    </w:p>
    <w:p>
      <w:r>
        <w:t xml:space="preserve">Answer : "214" </w:t>
        <w:br/>
        <w:t>}</w:t>
      </w:r>
    </w:p>
    <w:p>
      <w:r>
        <w:t>{</w:t>
        <w:br/>
        <w:t>Index 2757:</w:t>
      </w:r>
    </w:p>
    <w:p>
      <w:r>
        <w:t>Question : "Oliver has 48 Marbles. Annie gave him 12 more. How many Marbles does Oliver have combined?"</w:t>
      </w:r>
    </w:p>
    <w:p>
      <w:r>
        <w:t>Equation : " X = 12 + 48"</w:t>
      </w:r>
    </w:p>
    <w:p>
      <w:r>
        <w:t xml:space="preserve">Answer : "60" </w:t>
        <w:br/>
        <w:t>}</w:t>
      </w:r>
    </w:p>
    <w:p>
      <w:r>
        <w:t>{</w:t>
        <w:br/>
        <w:t>Index 2758:</w:t>
      </w:r>
    </w:p>
    <w:p>
      <w:r>
        <w:t>Question : "Nancy has 94 Marbles. Josephine gave him 149 more. How many Marbles does Nancy have how much?"</w:t>
      </w:r>
    </w:p>
    <w:p>
      <w:r>
        <w:t>Equation : " X = 149 + 94"</w:t>
      </w:r>
    </w:p>
    <w:p>
      <w:r>
        <w:t xml:space="preserve">Answer : "243" </w:t>
        <w:br/>
        <w:t>}</w:t>
      </w:r>
    </w:p>
    <w:p>
      <w:r>
        <w:t>{</w:t>
        <w:br/>
        <w:t>Index 2759:</w:t>
      </w:r>
    </w:p>
    <w:p>
      <w:r>
        <w:t>Question : "Garth has 105 Marbles. Timothy gave him 44 more. How many Marbles does Garth have total?"</w:t>
      </w:r>
    </w:p>
    <w:p>
      <w:r>
        <w:t>Equation : " X = 44 + 105"</w:t>
      </w:r>
    </w:p>
    <w:p>
      <w:r>
        <w:t xml:space="preserve">Answer : "149" </w:t>
        <w:br/>
        <w:t>}</w:t>
      </w:r>
    </w:p>
    <w:p>
      <w:r>
        <w:t>{</w:t>
        <w:br/>
        <w:t>Index 2760:</w:t>
      </w:r>
    </w:p>
    <w:p>
      <w:r>
        <w:t>Question : "Marjorie has 117 Marbles. Bonnie gave him 103 more. How many Marbles does Marjorie have all?"</w:t>
      </w:r>
    </w:p>
    <w:p>
      <w:r>
        <w:t>Equation : " X = 103 + 117"</w:t>
      </w:r>
    </w:p>
    <w:p>
      <w:r>
        <w:t xml:space="preserve">Answer : "220" </w:t>
        <w:br/>
        <w:t>}</w:t>
      </w:r>
    </w:p>
    <w:p>
      <w:r>
        <w:t>{</w:t>
        <w:br/>
        <w:t>Index 2761:</w:t>
      </w:r>
    </w:p>
    <w:p>
      <w:r>
        <w:t>Question : "Keith has 20 Marbles. Howard gave him 140 more. How many Marbles does Keith have all?"</w:t>
      </w:r>
    </w:p>
    <w:p>
      <w:r>
        <w:t>Equation : " X = 140 + 20"</w:t>
      </w:r>
    </w:p>
    <w:p>
      <w:r>
        <w:t xml:space="preserve">Answer : "160" </w:t>
        <w:br/>
        <w:t>}</w:t>
      </w:r>
    </w:p>
    <w:p>
      <w:r>
        <w:t>{</w:t>
        <w:br/>
        <w:t>Index 2762:</w:t>
      </w:r>
    </w:p>
    <w:p>
      <w:r>
        <w:t>Question : "Raymond has 81 Marbles. Alan gave him 100 more. How many Marbles does Raymond have altogether?"</w:t>
      </w:r>
    </w:p>
    <w:p>
      <w:r>
        <w:t>Equation : " X = 100 + 81"</w:t>
      </w:r>
    </w:p>
    <w:p>
      <w:r>
        <w:t xml:space="preserve">Answer : "181" </w:t>
        <w:br/>
        <w:t>}</w:t>
      </w:r>
    </w:p>
    <w:p>
      <w:r>
        <w:t>{</w:t>
        <w:br/>
        <w:t>Index 2763:</w:t>
      </w:r>
    </w:p>
    <w:p>
      <w:r>
        <w:t>Question : "Bonnie has 11 Marbles. Larry gave him 166 more. How many Marbles does Bonnie have add?"</w:t>
      </w:r>
    </w:p>
    <w:p>
      <w:r>
        <w:t>Equation : " X = 166 + 11"</w:t>
      </w:r>
    </w:p>
    <w:p>
      <w:r>
        <w:t xml:space="preserve">Answer : "177" </w:t>
        <w:br/>
        <w:t>}</w:t>
      </w:r>
    </w:p>
    <w:p>
      <w:r>
        <w:t>{</w:t>
        <w:br/>
        <w:t>Index 2764:</w:t>
      </w:r>
    </w:p>
    <w:p>
      <w:r>
        <w:t>Question : "Patricia has 137 Marbles. Tina gave him 135 more. How many Marbles does Patricia have combined?"</w:t>
      </w:r>
    </w:p>
    <w:p>
      <w:r>
        <w:t>Equation : " X = 135 + 137"</w:t>
      </w:r>
    </w:p>
    <w:p>
      <w:r>
        <w:t xml:space="preserve">Answer : "272" </w:t>
        <w:br/>
        <w:t>}</w:t>
      </w:r>
    </w:p>
    <w:p>
      <w:r>
        <w:t>{</w:t>
        <w:br/>
        <w:t>Index 2765:</w:t>
      </w:r>
    </w:p>
    <w:p>
      <w:r>
        <w:t>Question : "Nancy has 48 Marbles. Donald gave him 81 more. How many Marbles does Nancy have add?"</w:t>
      </w:r>
    </w:p>
    <w:p>
      <w:r>
        <w:t>Equation : " X = 81 + 48"</w:t>
      </w:r>
    </w:p>
    <w:p>
      <w:r>
        <w:t xml:space="preserve">Answer : "129" </w:t>
        <w:br/>
        <w:t>}</w:t>
      </w:r>
    </w:p>
    <w:p>
      <w:r>
        <w:t>{</w:t>
        <w:br/>
        <w:t>Index 2766:</w:t>
      </w:r>
    </w:p>
    <w:p>
      <w:r>
        <w:t>Question : "Sandra has 180 Marbles. Amanda gave him 186 more. How many Marbles does Sandra have in all?"</w:t>
      </w:r>
    </w:p>
    <w:p>
      <w:r>
        <w:t>Equation : " X = 186 + 180"</w:t>
      </w:r>
    </w:p>
    <w:p>
      <w:r>
        <w:t xml:space="preserve">Answer : "366" </w:t>
        <w:br/>
        <w:t>}</w:t>
      </w:r>
    </w:p>
    <w:p>
      <w:r>
        <w:t>{</w:t>
        <w:br/>
        <w:t>Index 2767:</w:t>
      </w:r>
    </w:p>
    <w:p>
      <w:r>
        <w:t>Question : "Caitlin has 166 Marbles. Brandi gave him 114 more. How many Marbles does Caitlin have to sum?"</w:t>
      </w:r>
    </w:p>
    <w:p>
      <w:r>
        <w:t>Equation : " X = 114 + 166"</w:t>
      </w:r>
    </w:p>
    <w:p>
      <w:r>
        <w:t xml:space="preserve">Answer : "280" </w:t>
        <w:br/>
        <w:t>}</w:t>
      </w:r>
    </w:p>
    <w:p>
      <w:r>
        <w:t>{</w:t>
        <w:br/>
        <w:t>Index 2768:</w:t>
      </w:r>
    </w:p>
    <w:p>
      <w:r>
        <w:t>Question : "Gloria has 34 Marbles. Cheryl gave him 176 more. How many Marbles does Gloria have all?"</w:t>
      </w:r>
    </w:p>
    <w:p>
      <w:r>
        <w:t>Equation : " X = 176 + 34"</w:t>
      </w:r>
    </w:p>
    <w:p>
      <w:r>
        <w:t xml:space="preserve">Answer : "210" </w:t>
        <w:br/>
        <w:t>}</w:t>
      </w:r>
    </w:p>
    <w:p>
      <w:r>
        <w:t>{</w:t>
        <w:br/>
        <w:t>Index 2769:</w:t>
      </w:r>
    </w:p>
    <w:p>
      <w:r>
        <w:t>Question : "Scott has 71 Marbles. Mary gave him 77 more. How many Marbles does Scott have to plus?"</w:t>
      </w:r>
    </w:p>
    <w:p>
      <w:r>
        <w:t>Equation : " X = 77 + 71"</w:t>
      </w:r>
    </w:p>
    <w:p>
      <w:r>
        <w:t xml:space="preserve">Answer : "148" </w:t>
        <w:br/>
        <w:t>}</w:t>
      </w:r>
    </w:p>
    <w:p>
      <w:r>
        <w:t>{</w:t>
        <w:br/>
        <w:t>Index 2770:</w:t>
      </w:r>
    </w:p>
    <w:p>
      <w:r>
        <w:t>Question : "Margaret has 193 Marbles. Michael gave him 105 more. How many Marbles does Margaret have increased by?"</w:t>
      </w:r>
    </w:p>
    <w:p>
      <w:r>
        <w:t>Equation : " X = 105 + 193"</w:t>
      </w:r>
    </w:p>
    <w:p>
      <w:r>
        <w:t xml:space="preserve">Answer : "298" </w:t>
        <w:br/>
        <w:t>}</w:t>
      </w:r>
    </w:p>
    <w:p>
      <w:r>
        <w:t>{</w:t>
        <w:br/>
        <w:t>Index 2771:</w:t>
      </w:r>
    </w:p>
    <w:p>
      <w:r>
        <w:t>Question : "Garry has 59 Marbles. Janie gave him 71 more. How many Marbles does Garry have how much?"</w:t>
      </w:r>
    </w:p>
    <w:p>
      <w:r>
        <w:t>Equation : " X = 71 + 59"</w:t>
      </w:r>
    </w:p>
    <w:p>
      <w:r>
        <w:t xml:space="preserve">Answer : "130" </w:t>
        <w:br/>
        <w:t>}</w:t>
      </w:r>
    </w:p>
    <w:p>
      <w:r>
        <w:t>{</w:t>
        <w:br/>
        <w:t>Index 2772:</w:t>
      </w:r>
    </w:p>
    <w:p>
      <w:r>
        <w:t>Question : "Chris has 127 Marbles. John gave him 15 more. How many Marbles does Chris have add?"</w:t>
      </w:r>
    </w:p>
    <w:p>
      <w:r>
        <w:t>Equation : " X = 15 + 127"</w:t>
      </w:r>
    </w:p>
    <w:p>
      <w:r>
        <w:t xml:space="preserve">Answer : "142" </w:t>
        <w:br/>
        <w:t>}</w:t>
      </w:r>
    </w:p>
    <w:p>
      <w:r>
        <w:t>{</w:t>
        <w:br/>
        <w:t>Index 2773:</w:t>
      </w:r>
    </w:p>
    <w:p>
      <w:r>
        <w:t>Question : "Cortez has 173 Marbles. Jennifer gave him 12 more. How many Marbles does Cortez have to plus?"</w:t>
      </w:r>
    </w:p>
    <w:p>
      <w:r>
        <w:t>Equation : " X = 12 + 173"</w:t>
      </w:r>
    </w:p>
    <w:p>
      <w:r>
        <w:t xml:space="preserve">Answer : "185" </w:t>
        <w:br/>
        <w:t>}</w:t>
      </w:r>
    </w:p>
    <w:p>
      <w:r>
        <w:t>{</w:t>
        <w:br/>
        <w:t>Index 2774:</w:t>
      </w:r>
    </w:p>
    <w:p>
      <w:r>
        <w:t>Question : "Charles has 44 Marbles. Patricia gave him 183 more. How many Marbles does Charles have altogether?"</w:t>
      </w:r>
    </w:p>
    <w:p>
      <w:r>
        <w:t>Equation : " X = 183 + 44"</w:t>
      </w:r>
    </w:p>
    <w:p>
      <w:r>
        <w:t xml:space="preserve">Answer : "227" </w:t>
        <w:br/>
        <w:t>}</w:t>
      </w:r>
    </w:p>
    <w:p>
      <w:r>
        <w:t>{</w:t>
        <w:br/>
        <w:t>Index 2775:</w:t>
      </w:r>
    </w:p>
    <w:p>
      <w:r>
        <w:t>Question : "Kara has 176 Marbles. Carroll gave him 33 more. How many Marbles does Kara have to plus?"</w:t>
      </w:r>
    </w:p>
    <w:p>
      <w:r>
        <w:t>Equation : " X = 33 + 176"</w:t>
      </w:r>
    </w:p>
    <w:p>
      <w:r>
        <w:t xml:space="preserve">Answer : "209" </w:t>
        <w:br/>
        <w:t>}</w:t>
      </w:r>
    </w:p>
    <w:p>
      <w:r>
        <w:t>{</w:t>
        <w:br/>
        <w:t>Index 2776:</w:t>
      </w:r>
    </w:p>
    <w:p>
      <w:r>
        <w:t>Question : "Wanda has 39 Marbles. Alton gave him 167 more. How many Marbles does Wanda have join?"</w:t>
      </w:r>
    </w:p>
    <w:p>
      <w:r>
        <w:t>Equation : " X = 167 + 39"</w:t>
      </w:r>
    </w:p>
    <w:p>
      <w:r>
        <w:t xml:space="preserve">Answer : "206" </w:t>
        <w:br/>
        <w:t>}</w:t>
      </w:r>
    </w:p>
    <w:p>
      <w:r>
        <w:t>{</w:t>
        <w:br/>
        <w:t>Index 2777:</w:t>
      </w:r>
    </w:p>
    <w:p>
      <w:r>
        <w:t>Question : "Elias has 21 Marbles. Christopher gave him 156 more. How many Marbles does Elias have combined?"</w:t>
      </w:r>
    </w:p>
    <w:p>
      <w:r>
        <w:t>Equation : " X = 156 + 21"</w:t>
      </w:r>
    </w:p>
    <w:p>
      <w:r>
        <w:t xml:space="preserve">Answer : "177" </w:t>
        <w:br/>
        <w:t>}</w:t>
      </w:r>
    </w:p>
    <w:p>
      <w:r>
        <w:t>{</w:t>
        <w:br/>
        <w:t>Index 2778:</w:t>
      </w:r>
    </w:p>
    <w:p>
      <w:r>
        <w:t>Question : "Robert has 89 Marbles. Marvin gave him 31 more. How many Marbles does Robert have increased by?"</w:t>
      </w:r>
    </w:p>
    <w:p>
      <w:r>
        <w:t>Equation : " X = 31 + 89"</w:t>
      </w:r>
    </w:p>
    <w:p>
      <w:r>
        <w:t xml:space="preserve">Answer : "120" </w:t>
        <w:br/>
        <w:t>}</w:t>
      </w:r>
    </w:p>
    <w:p>
      <w:r>
        <w:t>{</w:t>
        <w:br/>
        <w:t>Index 2779:</w:t>
      </w:r>
    </w:p>
    <w:p>
      <w:r>
        <w:t>Question : "Richard has 49 Marbles. Richard gave him 84 more. How many Marbles does Richard have all together?"</w:t>
      </w:r>
    </w:p>
    <w:p>
      <w:r>
        <w:t>Equation : " X = 84 + 49"</w:t>
      </w:r>
    </w:p>
    <w:p>
      <w:r>
        <w:t xml:space="preserve">Answer : "133" </w:t>
        <w:br/>
        <w:t>}</w:t>
      </w:r>
    </w:p>
    <w:p>
      <w:r>
        <w:t>{</w:t>
        <w:br/>
        <w:t>Index 2780:</w:t>
      </w:r>
    </w:p>
    <w:p>
      <w:r>
        <w:t>Question : "Teresa has 186 Marbles. Bernita gave him 19 more. How many Marbles does Teresa have increased by?"</w:t>
      </w:r>
    </w:p>
    <w:p>
      <w:r>
        <w:t>Equation : " X = 19 + 186"</w:t>
      </w:r>
    </w:p>
    <w:p>
      <w:r>
        <w:t xml:space="preserve">Answer : "205" </w:t>
        <w:br/>
        <w:t>}</w:t>
      </w:r>
    </w:p>
    <w:p>
      <w:r>
        <w:t>{</w:t>
        <w:br/>
        <w:t>Index 2781:</w:t>
      </w:r>
    </w:p>
    <w:p>
      <w:r>
        <w:t>Question : "Gertrude has 53 Marbles. Lorraine gave him 19 more. How many Marbles does Gertrude have all?"</w:t>
      </w:r>
    </w:p>
    <w:p>
      <w:r>
        <w:t>Equation : " X = 19 + 53"</w:t>
      </w:r>
    </w:p>
    <w:p>
      <w:r>
        <w:t xml:space="preserve">Answer : "72" </w:t>
        <w:br/>
        <w:t>}</w:t>
      </w:r>
    </w:p>
    <w:p>
      <w:r>
        <w:t>{</w:t>
        <w:br/>
        <w:t>Index 2782:</w:t>
      </w:r>
    </w:p>
    <w:p>
      <w:r>
        <w:t>Question : "John has 91 Marbles. Kevin gave him 60 more. How many Marbles does John have in all?"</w:t>
      </w:r>
    </w:p>
    <w:p>
      <w:r>
        <w:t>Equation : " X = 60 + 91"</w:t>
      </w:r>
    </w:p>
    <w:p>
      <w:r>
        <w:t xml:space="preserve">Answer : "151" </w:t>
        <w:br/>
        <w:t>}</w:t>
      </w:r>
    </w:p>
    <w:p>
      <w:r>
        <w:t>{</w:t>
        <w:br/>
        <w:t>Index 2783:</w:t>
      </w:r>
    </w:p>
    <w:p>
      <w:r>
        <w:t>Question : "Robert has 54 Marbles. Kevin gave him 88 more. How many Marbles does Robert have add?"</w:t>
      </w:r>
    </w:p>
    <w:p>
      <w:r>
        <w:t>Equation : " X = 88 + 54"</w:t>
      </w:r>
    </w:p>
    <w:p>
      <w:r>
        <w:t xml:space="preserve">Answer : "142" </w:t>
        <w:br/>
        <w:t>}</w:t>
      </w:r>
    </w:p>
    <w:p>
      <w:r>
        <w:t>{</w:t>
        <w:br/>
        <w:t>Index 2784:</w:t>
      </w:r>
    </w:p>
    <w:p>
      <w:r>
        <w:t>Question : "Jason has 104 Marbles. Maricela gave him 101 more. How many Marbles does Jason have to plus?"</w:t>
      </w:r>
    </w:p>
    <w:p>
      <w:r>
        <w:t>Equation : " X = 101 + 104"</w:t>
      </w:r>
    </w:p>
    <w:p>
      <w:r>
        <w:t xml:space="preserve">Answer : "205" </w:t>
        <w:br/>
        <w:t>}</w:t>
      </w:r>
    </w:p>
    <w:p>
      <w:r>
        <w:t>{</w:t>
        <w:br/>
        <w:t>Index 2785:</w:t>
      </w:r>
    </w:p>
    <w:p>
      <w:r>
        <w:t>Question : "Marie has 143 Marbles. Trudy gave him 63 more. How many Marbles does Marie have add?"</w:t>
      </w:r>
    </w:p>
    <w:p>
      <w:r>
        <w:t>Equation : " X = 63 + 143"</w:t>
      </w:r>
    </w:p>
    <w:p>
      <w:r>
        <w:t xml:space="preserve">Answer : "206" </w:t>
        <w:br/>
        <w:t>}</w:t>
      </w:r>
    </w:p>
    <w:p>
      <w:r>
        <w:t>{</w:t>
        <w:br/>
        <w:t>Index 2786:</w:t>
      </w:r>
    </w:p>
    <w:p>
      <w:r>
        <w:t>Question : "Elizabeth has 139 Marbles. Willie gave him 145 more. How many Marbles does Elizabeth have combined?"</w:t>
      </w:r>
    </w:p>
    <w:p>
      <w:r>
        <w:t>Equation : " X = 145 + 139"</w:t>
      </w:r>
    </w:p>
    <w:p>
      <w:r>
        <w:t xml:space="preserve">Answer : "284" </w:t>
        <w:br/>
        <w:t>}</w:t>
      </w:r>
    </w:p>
    <w:p>
      <w:r>
        <w:t>{</w:t>
        <w:br/>
        <w:t>Index 2787:</w:t>
      </w:r>
    </w:p>
    <w:p>
      <w:r>
        <w:t>Question : "Gina has 135 Marbles. David gave him 39 more. How many Marbles does Gina have all?"</w:t>
      </w:r>
    </w:p>
    <w:p>
      <w:r>
        <w:t>Equation : " X = 39 + 135"</w:t>
      </w:r>
    </w:p>
    <w:p>
      <w:r>
        <w:t xml:space="preserve">Answer : "174" </w:t>
        <w:br/>
        <w:t>}</w:t>
      </w:r>
    </w:p>
    <w:p>
      <w:r>
        <w:t>{</w:t>
        <w:br/>
        <w:t>Index 2788:</w:t>
      </w:r>
    </w:p>
    <w:p>
      <w:r>
        <w:t>Question : "Sacha has 36 Marbles. Deborah gave him 150 more. How many Marbles does Sacha have combined?"</w:t>
      </w:r>
    </w:p>
    <w:p>
      <w:r>
        <w:t>Equation : " X = 150 + 36"</w:t>
      </w:r>
    </w:p>
    <w:p>
      <w:r>
        <w:t xml:space="preserve">Answer : "186" </w:t>
        <w:br/>
        <w:t>}</w:t>
      </w:r>
    </w:p>
    <w:p>
      <w:r>
        <w:t>{</w:t>
        <w:br/>
        <w:t>Index 2789:</w:t>
      </w:r>
    </w:p>
    <w:p>
      <w:r>
        <w:t>Question : "James has 181 Marbles. Donna gave him 139 more. How many Marbles does James have join?"</w:t>
      </w:r>
    </w:p>
    <w:p>
      <w:r>
        <w:t>Equation : " X = 139 + 181"</w:t>
      </w:r>
    </w:p>
    <w:p>
      <w:r>
        <w:t xml:space="preserve">Answer : "320" </w:t>
        <w:br/>
        <w:t>}</w:t>
      </w:r>
    </w:p>
    <w:p>
      <w:r>
        <w:t>{</w:t>
        <w:br/>
        <w:t>Index 2790:</w:t>
      </w:r>
    </w:p>
    <w:p>
      <w:r>
        <w:t>Question : "Roberta has 63 Marbles. Diana gave him 60 more. How many Marbles does Roberta have to plus?"</w:t>
      </w:r>
    </w:p>
    <w:p>
      <w:r>
        <w:t>Equation : " X = 60 + 63"</w:t>
      </w:r>
    </w:p>
    <w:p>
      <w:r>
        <w:t xml:space="preserve">Answer : "123" </w:t>
        <w:br/>
        <w:t>}</w:t>
      </w:r>
    </w:p>
    <w:p>
      <w:r>
        <w:t>{</w:t>
        <w:br/>
        <w:t>Index 2791:</w:t>
      </w:r>
    </w:p>
    <w:p>
      <w:r>
        <w:t>Question : "Stacy has 29 Marbles. Mary gave him 82 more. How many Marbles does Stacy have altogether?"</w:t>
      </w:r>
    </w:p>
    <w:p>
      <w:r>
        <w:t>Equation : " X = 82 + 29"</w:t>
      </w:r>
    </w:p>
    <w:p>
      <w:r>
        <w:t xml:space="preserve">Answer : "111" </w:t>
        <w:br/>
        <w:t>}</w:t>
      </w:r>
    </w:p>
    <w:p>
      <w:r>
        <w:t>{</w:t>
        <w:br/>
        <w:t>Index 2792:</w:t>
      </w:r>
    </w:p>
    <w:p>
      <w:r>
        <w:t>Question : "Charles has 200 Marbles. Deedee gave him 44 more. How many Marbles does Charles have how much?"</w:t>
      </w:r>
    </w:p>
    <w:p>
      <w:r>
        <w:t>Equation : " X = 44 + 200"</w:t>
      </w:r>
    </w:p>
    <w:p>
      <w:r>
        <w:t xml:space="preserve">Answer : "244" </w:t>
        <w:br/>
        <w:t>}</w:t>
      </w:r>
    </w:p>
    <w:p>
      <w:r>
        <w:t>{</w:t>
        <w:br/>
        <w:t>Index 2793:</w:t>
      </w:r>
    </w:p>
    <w:p>
      <w:r>
        <w:t>Question : "Agnes has 25 Marbles. Sue gave him 69 more. How many Marbles does Agnes have together?"</w:t>
      </w:r>
    </w:p>
    <w:p>
      <w:r>
        <w:t>Equation : " X = 69 + 25"</w:t>
      </w:r>
    </w:p>
    <w:p>
      <w:r>
        <w:t xml:space="preserve">Answer : "94" </w:t>
        <w:br/>
        <w:t>}</w:t>
      </w:r>
    </w:p>
    <w:p>
      <w:r>
        <w:t>{</w:t>
        <w:br/>
        <w:t>Index 2794:</w:t>
      </w:r>
    </w:p>
    <w:p>
      <w:r>
        <w:t>Question : "Louise has 160 Marbles. Francisco gave him 45 more. How many Marbles does Louise have all together?"</w:t>
      </w:r>
    </w:p>
    <w:p>
      <w:r>
        <w:t>Equation : " X = 45 + 160"</w:t>
      </w:r>
    </w:p>
    <w:p>
      <w:r>
        <w:t xml:space="preserve">Answer : "205" </w:t>
        <w:br/>
        <w:t>}</w:t>
      </w:r>
    </w:p>
    <w:p>
      <w:r>
        <w:t>{</w:t>
        <w:br/>
        <w:t>Index 2795:</w:t>
      </w:r>
    </w:p>
    <w:p>
      <w:r>
        <w:t>Question : "Jack has 174 Marbles. Ricky gave him 171 more. How many Marbles does Jack have add?"</w:t>
      </w:r>
    </w:p>
    <w:p>
      <w:r>
        <w:t>Equation : " X = 171 + 174"</w:t>
      </w:r>
    </w:p>
    <w:p>
      <w:r>
        <w:t xml:space="preserve">Answer : "345" </w:t>
        <w:br/>
        <w:t>}</w:t>
      </w:r>
    </w:p>
    <w:p>
      <w:r>
        <w:t>{</w:t>
        <w:br/>
        <w:t>Index 2796:</w:t>
      </w:r>
    </w:p>
    <w:p>
      <w:r>
        <w:t>Question : "Susan has 171 Marbles. Gail gave him 139 more. How many Marbles does Susan have combined?"</w:t>
      </w:r>
    </w:p>
    <w:p>
      <w:r>
        <w:t>Equation : " X = 139 + 171"</w:t>
      </w:r>
    </w:p>
    <w:p>
      <w:r>
        <w:t xml:space="preserve">Answer : "310" </w:t>
        <w:br/>
        <w:t>}</w:t>
      </w:r>
    </w:p>
    <w:p>
      <w:r>
        <w:t>{</w:t>
        <w:br/>
        <w:t>Index 2797:</w:t>
      </w:r>
    </w:p>
    <w:p>
      <w:r>
        <w:t>Question : "Randal has 2 Marbles. Rose gave him 162 more. How many Marbles does Randal have to plus?"</w:t>
      </w:r>
    </w:p>
    <w:p>
      <w:r>
        <w:t>Equation : " X = 162 + 2"</w:t>
      </w:r>
    </w:p>
    <w:p>
      <w:r>
        <w:t xml:space="preserve">Answer : "164" </w:t>
        <w:br/>
        <w:t>}</w:t>
      </w:r>
    </w:p>
    <w:p>
      <w:r>
        <w:t>{</w:t>
        <w:br/>
        <w:t>Index 2798:</w:t>
      </w:r>
    </w:p>
    <w:p>
      <w:r>
        <w:t>Question : "Richard has 186 Marbles. Leslie gave him 113 more. How many Marbles does Richard have combined?"</w:t>
      </w:r>
    </w:p>
    <w:p>
      <w:r>
        <w:t>Equation : " X = 113 + 186"</w:t>
      </w:r>
    </w:p>
    <w:p>
      <w:r>
        <w:t xml:space="preserve">Answer : "299" </w:t>
        <w:br/>
        <w:t>}</w:t>
      </w:r>
    </w:p>
    <w:p>
      <w:r>
        <w:t>{</w:t>
        <w:br/>
        <w:t>Index 2799:</w:t>
      </w:r>
    </w:p>
    <w:p>
      <w:r>
        <w:t>Question : "Frank has 79 Marbles. Sheryl gave him 71 more. How many Marbles does Frank have all?"</w:t>
      </w:r>
    </w:p>
    <w:p>
      <w:r>
        <w:t>Equation : " X = 71 + 79"</w:t>
      </w:r>
    </w:p>
    <w:p>
      <w:r>
        <w:t xml:space="preserve">Answer : "150" </w:t>
        <w:br/>
        <w:t>}</w:t>
      </w:r>
    </w:p>
    <w:p>
      <w:r>
        <w:t>{</w:t>
        <w:br/>
        <w:t>Index 2800:</w:t>
      </w:r>
    </w:p>
    <w:p>
      <w:r>
        <w:t>Question : "Danyelle has 83 Marbles. Samantha gave him 68 more. How many Marbles does Danyelle have to plus?"</w:t>
      </w:r>
    </w:p>
    <w:p>
      <w:r>
        <w:t>Equation : " X = 68 + 83"</w:t>
      </w:r>
    </w:p>
    <w:p>
      <w:r>
        <w:t xml:space="preserve">Answer : "151" </w:t>
        <w:br/>
        <w:t>}</w:t>
      </w:r>
    </w:p>
    <w:p>
      <w:r>
        <w:t>{</w:t>
        <w:br/>
        <w:t>Index 2801:</w:t>
      </w:r>
    </w:p>
    <w:p>
      <w:r>
        <w:t>Question : "Dwight has 133 Marbles. Kaye gave him 32 more. How many Marbles does Dwight have how much?"</w:t>
      </w:r>
    </w:p>
    <w:p>
      <w:r>
        <w:t>Equation : " X = 32 + 133"</w:t>
      </w:r>
    </w:p>
    <w:p>
      <w:r>
        <w:t xml:space="preserve">Answer : "165" </w:t>
        <w:br/>
        <w:t>}</w:t>
      </w:r>
    </w:p>
    <w:p>
      <w:r>
        <w:t>{</w:t>
        <w:br/>
        <w:t>Index 2802:</w:t>
      </w:r>
    </w:p>
    <w:p>
      <w:r>
        <w:t>Question : "Samantha has 48 Marbles. David gave him 31 more. How many Marbles does Samantha have add?"</w:t>
      </w:r>
    </w:p>
    <w:p>
      <w:r>
        <w:t>Equation : " X = 31 + 48"</w:t>
      </w:r>
    </w:p>
    <w:p>
      <w:r>
        <w:t xml:space="preserve">Answer : "79" </w:t>
        <w:br/>
        <w:t>}</w:t>
      </w:r>
    </w:p>
    <w:p>
      <w:r>
        <w:t>{</w:t>
        <w:br/>
        <w:t>Index 2803:</w:t>
      </w:r>
    </w:p>
    <w:p>
      <w:r>
        <w:t>Question : "Michele has 145 Marbles. Amanda gave him 22 more. How many Marbles does Michele have how much?"</w:t>
      </w:r>
    </w:p>
    <w:p>
      <w:r>
        <w:t>Equation : " X = 22 + 145"</w:t>
      </w:r>
    </w:p>
    <w:p>
      <w:r>
        <w:t xml:space="preserve">Answer : "167" </w:t>
        <w:br/>
        <w:t>}</w:t>
      </w:r>
    </w:p>
    <w:p>
      <w:r>
        <w:t>{</w:t>
        <w:br/>
        <w:t>Index 2804:</w:t>
      </w:r>
    </w:p>
    <w:p>
      <w:r>
        <w:t>Question : "Benjamin has 71 Marbles. Kenneth gave him 40 more. How many Marbles does Benjamin have how much?"</w:t>
      </w:r>
    </w:p>
    <w:p>
      <w:r>
        <w:t>Equation : " X = 40 + 71"</w:t>
      </w:r>
    </w:p>
    <w:p>
      <w:r>
        <w:t xml:space="preserve">Answer : "111" </w:t>
        <w:br/>
        <w:t>}</w:t>
      </w:r>
    </w:p>
    <w:p>
      <w:r>
        <w:t>{</w:t>
        <w:br/>
        <w:t>Index 2805:</w:t>
      </w:r>
    </w:p>
    <w:p>
      <w:r>
        <w:t>Question : "Freddy has 124 Marbles. Chris gave him 76 more. How many Marbles does Freddy have increased by?"</w:t>
      </w:r>
    </w:p>
    <w:p>
      <w:r>
        <w:t>Equation : " X = 76 + 124"</w:t>
      </w:r>
    </w:p>
    <w:p>
      <w:r>
        <w:t xml:space="preserve">Answer : "200" </w:t>
        <w:br/>
        <w:t>}</w:t>
      </w:r>
    </w:p>
    <w:p>
      <w:r>
        <w:t>{</w:t>
        <w:br/>
        <w:t>Index 2806:</w:t>
      </w:r>
    </w:p>
    <w:p>
      <w:r>
        <w:t>Question : "Jay has 36 Marbles. John gave him 173 more. How many Marbles does Jay have all?"</w:t>
      </w:r>
    </w:p>
    <w:p>
      <w:r>
        <w:t>Equation : " X = 173 + 36"</w:t>
      </w:r>
    </w:p>
    <w:p>
      <w:r>
        <w:t xml:space="preserve">Answer : "209" </w:t>
        <w:br/>
        <w:t>}</w:t>
      </w:r>
    </w:p>
    <w:p>
      <w:r>
        <w:t>{</w:t>
        <w:br/>
        <w:t>Index 2807:</w:t>
      </w:r>
    </w:p>
    <w:p>
      <w:r>
        <w:t>Question : "Melissa has 2 Marbles. Edwin gave him 106 more. How many Marbles does Melissa have together?"</w:t>
      </w:r>
    </w:p>
    <w:p>
      <w:r>
        <w:t>Equation : " X = 106 + 2"</w:t>
      </w:r>
    </w:p>
    <w:p>
      <w:r>
        <w:t xml:space="preserve">Answer : "108" </w:t>
        <w:br/>
        <w:t>}</w:t>
      </w:r>
    </w:p>
    <w:p>
      <w:r>
        <w:t>{</w:t>
        <w:br/>
        <w:t>Index 2808:</w:t>
      </w:r>
    </w:p>
    <w:p>
      <w:r>
        <w:t>Question : "Kristi has 147 Marbles. Bonnie gave him 78 more. How many Marbles does Kristi have total?"</w:t>
      </w:r>
    </w:p>
    <w:p>
      <w:r>
        <w:t>Equation : " X = 78 + 147"</w:t>
      </w:r>
    </w:p>
    <w:p>
      <w:r>
        <w:t xml:space="preserve">Answer : "225" </w:t>
        <w:br/>
        <w:t>}</w:t>
      </w:r>
    </w:p>
    <w:p>
      <w:r>
        <w:t>{</w:t>
        <w:br/>
        <w:t>Index 2809:</w:t>
      </w:r>
    </w:p>
    <w:p>
      <w:r>
        <w:t>Question : "Teresita has 162 Marbles. Brandon gave him 179 more. How many Marbles does Teresita have all together?"</w:t>
      </w:r>
    </w:p>
    <w:p>
      <w:r>
        <w:t>Equation : " X = 179 + 162"</w:t>
      </w:r>
    </w:p>
    <w:p>
      <w:r>
        <w:t xml:space="preserve">Answer : "341" </w:t>
        <w:br/>
        <w:t>}</w:t>
      </w:r>
    </w:p>
    <w:p>
      <w:r>
        <w:t>{</w:t>
        <w:br/>
        <w:t>Index 2810:</w:t>
      </w:r>
    </w:p>
    <w:p>
      <w:r>
        <w:t>Question : "Nancy has 193 Marbles. Jesse gave him 117 more. How many Marbles does Nancy have in all?"</w:t>
      </w:r>
    </w:p>
    <w:p>
      <w:r>
        <w:t>Equation : " X = 117 + 193"</w:t>
      </w:r>
    </w:p>
    <w:p>
      <w:r>
        <w:t xml:space="preserve">Answer : "310" </w:t>
        <w:br/>
        <w:t>}</w:t>
      </w:r>
    </w:p>
    <w:p>
      <w:r>
        <w:t>{</w:t>
        <w:br/>
        <w:t>Index 2811:</w:t>
      </w:r>
    </w:p>
    <w:p>
      <w:r>
        <w:t>Question : "Walter has 76 Marbles. Kenneth gave him 47 more. How many Marbles does Walter have all?"</w:t>
      </w:r>
    </w:p>
    <w:p>
      <w:r>
        <w:t>Equation : " X = 47 + 76"</w:t>
      </w:r>
    </w:p>
    <w:p>
      <w:r>
        <w:t xml:space="preserve">Answer : "123" </w:t>
        <w:br/>
        <w:t>}</w:t>
      </w:r>
    </w:p>
    <w:p>
      <w:r>
        <w:t>{</w:t>
        <w:br/>
        <w:t>Index 2812:</w:t>
      </w:r>
    </w:p>
    <w:p>
      <w:r>
        <w:t>Question : "James has 3 Marbles. Nathanial gave him 106 more. How many Marbles does James have together?"</w:t>
      </w:r>
    </w:p>
    <w:p>
      <w:r>
        <w:t>Equation : " X = 106 + 3"</w:t>
      </w:r>
    </w:p>
    <w:p>
      <w:r>
        <w:t xml:space="preserve">Answer : "109" </w:t>
        <w:br/>
        <w:t>}</w:t>
      </w:r>
    </w:p>
    <w:p>
      <w:r>
        <w:t>{</w:t>
        <w:br/>
        <w:t>Index 2813:</w:t>
      </w:r>
    </w:p>
    <w:p>
      <w:r>
        <w:t>Question : "Michael has 74 Marbles. Lucio gave him 91 more. How many Marbles does Michael have together?"</w:t>
      </w:r>
    </w:p>
    <w:p>
      <w:r>
        <w:t>Equation : " X = 91 + 74"</w:t>
      </w:r>
    </w:p>
    <w:p>
      <w:r>
        <w:t xml:space="preserve">Answer : "165" </w:t>
        <w:br/>
        <w:t>}</w:t>
      </w:r>
    </w:p>
    <w:p>
      <w:r>
        <w:t>{</w:t>
        <w:br/>
        <w:t>Index 2814:</w:t>
      </w:r>
    </w:p>
    <w:p>
      <w:r>
        <w:t>Question : "Eva has 59 Marbles. Michael gave him 150 more. How many Marbles does Eva have add?"</w:t>
      </w:r>
    </w:p>
    <w:p>
      <w:r>
        <w:t>Equation : " X = 150 + 59"</w:t>
      </w:r>
    </w:p>
    <w:p>
      <w:r>
        <w:t xml:space="preserve">Answer : "209" </w:t>
        <w:br/>
        <w:t>}</w:t>
      </w:r>
    </w:p>
    <w:p>
      <w:r>
        <w:t>{</w:t>
        <w:br/>
        <w:t>Index 2815:</w:t>
      </w:r>
    </w:p>
    <w:p>
      <w:r>
        <w:t>Question : "Ronald has 94 Marbles. Brandon gave him 105 more. How many Marbles does Ronald have join?"</w:t>
      </w:r>
    </w:p>
    <w:p>
      <w:r>
        <w:t>Equation : " X = 105 + 94"</w:t>
      </w:r>
    </w:p>
    <w:p>
      <w:r>
        <w:t xml:space="preserve">Answer : "199" </w:t>
        <w:br/>
        <w:t>}</w:t>
      </w:r>
    </w:p>
    <w:p>
      <w:r>
        <w:t>{</w:t>
        <w:br/>
        <w:t>Index 2816:</w:t>
      </w:r>
    </w:p>
    <w:p>
      <w:r>
        <w:t>Question : "Stephanie has 165 Marbles. Martin gave him 46 more. How many Marbles does Stephanie have join?"</w:t>
      </w:r>
    </w:p>
    <w:p>
      <w:r>
        <w:t>Equation : " X = 46 + 165"</w:t>
      </w:r>
    </w:p>
    <w:p>
      <w:r>
        <w:t xml:space="preserve">Answer : "211" </w:t>
        <w:br/>
        <w:t>}</w:t>
      </w:r>
    </w:p>
    <w:p>
      <w:r>
        <w:t>{</w:t>
        <w:br/>
        <w:t>Index 2817:</w:t>
      </w:r>
    </w:p>
    <w:p>
      <w:r>
        <w:t>Question : "Raul has 167 Marbles. Zelda gave him 144 more. How many Marbles does Raul have altogether?"</w:t>
      </w:r>
    </w:p>
    <w:p>
      <w:r>
        <w:t>Equation : " X = 144 + 167"</w:t>
      </w:r>
    </w:p>
    <w:p>
      <w:r>
        <w:t xml:space="preserve">Answer : "311" </w:t>
        <w:br/>
        <w:t>}</w:t>
      </w:r>
    </w:p>
    <w:p>
      <w:r>
        <w:t>{</w:t>
        <w:br/>
        <w:t>Index 2818:</w:t>
      </w:r>
    </w:p>
    <w:p>
      <w:r>
        <w:t>Question : "Robert has 125 Marbles. Arthur gave him 184 more. How many Marbles does Robert have increased by?"</w:t>
      </w:r>
    </w:p>
    <w:p>
      <w:r>
        <w:t>Equation : " X = 184 + 125"</w:t>
      </w:r>
    </w:p>
    <w:p>
      <w:r>
        <w:t xml:space="preserve">Answer : "309" </w:t>
        <w:br/>
        <w:t>}</w:t>
      </w:r>
    </w:p>
    <w:p>
      <w:r>
        <w:t>{</w:t>
        <w:br/>
        <w:t>Index 2819:</w:t>
      </w:r>
    </w:p>
    <w:p>
      <w:r>
        <w:t>Question : "Fay has 60 Marbles. James gave him 113 more. How many Marbles does Fay have in all?"</w:t>
      </w:r>
    </w:p>
    <w:p>
      <w:r>
        <w:t>Equation : " X = 113 + 60"</w:t>
      </w:r>
    </w:p>
    <w:p>
      <w:r>
        <w:t xml:space="preserve">Answer : "173" </w:t>
        <w:br/>
        <w:t>}</w:t>
      </w:r>
    </w:p>
    <w:p>
      <w:r>
        <w:t>{</w:t>
        <w:br/>
        <w:t>Index 2820:</w:t>
      </w:r>
    </w:p>
    <w:p>
      <w:r>
        <w:t>Question : "Eric has 86 Marbles. Sandy gave him 120 more. How many Marbles does Eric have to plus?"</w:t>
      </w:r>
    </w:p>
    <w:p>
      <w:r>
        <w:t>Equation : " X = 120 + 86"</w:t>
      </w:r>
    </w:p>
    <w:p>
      <w:r>
        <w:t xml:space="preserve">Answer : "206" </w:t>
        <w:br/>
        <w:t>}</w:t>
      </w:r>
    </w:p>
    <w:p>
      <w:r>
        <w:t>{</w:t>
        <w:br/>
        <w:t>Index 2821:</w:t>
      </w:r>
    </w:p>
    <w:p>
      <w:r>
        <w:t>Question : "Kristina has 121 Marbles. Sau gave him 39 more. How many Marbles does Kristina have all?"</w:t>
      </w:r>
    </w:p>
    <w:p>
      <w:r>
        <w:t>Equation : " X = 39 + 121"</w:t>
      </w:r>
    </w:p>
    <w:p>
      <w:r>
        <w:t xml:space="preserve">Answer : "160" </w:t>
        <w:br/>
        <w:t>}</w:t>
      </w:r>
    </w:p>
    <w:p>
      <w:r>
        <w:t>{</w:t>
        <w:br/>
        <w:t>Index 2822:</w:t>
      </w:r>
    </w:p>
    <w:p>
      <w:r>
        <w:t>Question : "Marvin has 39 Marbles. Lorene gave him 83 more. How many Marbles does Marvin have add?"</w:t>
      </w:r>
    </w:p>
    <w:p>
      <w:r>
        <w:t>Equation : " X = 83 + 39"</w:t>
      </w:r>
    </w:p>
    <w:p>
      <w:r>
        <w:t xml:space="preserve">Answer : "122" </w:t>
        <w:br/>
        <w:t>}</w:t>
      </w:r>
    </w:p>
    <w:p>
      <w:r>
        <w:t>{</w:t>
        <w:br/>
        <w:t>Index 2823:</w:t>
      </w:r>
    </w:p>
    <w:p>
      <w:r>
        <w:t>Question : "Margo has 47 Marbles. Carroll gave him 64 more. How many Marbles does Margo have in all?"</w:t>
      </w:r>
    </w:p>
    <w:p>
      <w:r>
        <w:t>Equation : " X = 64 + 47"</w:t>
      </w:r>
    </w:p>
    <w:p>
      <w:r>
        <w:t xml:space="preserve">Answer : "111" </w:t>
        <w:br/>
        <w:t>}</w:t>
      </w:r>
    </w:p>
    <w:p>
      <w:r>
        <w:t>{</w:t>
        <w:br/>
        <w:t>Index 2824:</w:t>
      </w:r>
    </w:p>
    <w:p>
      <w:r>
        <w:t>Question : "Tyler has 36 Marbles. Laurie gave him 174 more. How many Marbles does Tyler have all?"</w:t>
      </w:r>
    </w:p>
    <w:p>
      <w:r>
        <w:t>Equation : " X = 174 + 36"</w:t>
      </w:r>
    </w:p>
    <w:p>
      <w:r>
        <w:t xml:space="preserve">Answer : "210" </w:t>
        <w:br/>
        <w:t>}</w:t>
      </w:r>
    </w:p>
    <w:p>
      <w:r>
        <w:t>{</w:t>
        <w:br/>
        <w:t>Index 2825:</w:t>
      </w:r>
    </w:p>
    <w:p>
      <w:r>
        <w:t>Question : "Karl has 92 Marbles. Adrian gave him 185 more. How many Marbles does Karl have altogether?"</w:t>
      </w:r>
    </w:p>
    <w:p>
      <w:r>
        <w:t>Equation : " X = 185 + 92"</w:t>
      </w:r>
    </w:p>
    <w:p>
      <w:r>
        <w:t xml:space="preserve">Answer : "277" </w:t>
        <w:br/>
        <w:t>}</w:t>
      </w:r>
    </w:p>
    <w:p>
      <w:r>
        <w:t>{</w:t>
        <w:br/>
        <w:t>Index 2826:</w:t>
      </w:r>
    </w:p>
    <w:p>
      <w:r>
        <w:t>Question : "Rebecca has 97 Marbles. Katrina gave him 72 more. How many Marbles does Rebecca have to plus?"</w:t>
      </w:r>
    </w:p>
    <w:p>
      <w:r>
        <w:t>Equation : " X = 72 + 97"</w:t>
      </w:r>
    </w:p>
    <w:p>
      <w:r>
        <w:t xml:space="preserve">Answer : "169" </w:t>
        <w:br/>
        <w:t>}</w:t>
      </w:r>
    </w:p>
    <w:p>
      <w:r>
        <w:t>{</w:t>
        <w:br/>
        <w:t>Index 2827:</w:t>
      </w:r>
    </w:p>
    <w:p>
      <w:r>
        <w:t>Question : "Eleanor has 147 Marbles. Marilu gave him 4 more. How many Marbles does Eleanor have how much?"</w:t>
      </w:r>
    </w:p>
    <w:p>
      <w:r>
        <w:t>Equation : " X = 4 + 147"</w:t>
      </w:r>
    </w:p>
    <w:p>
      <w:r>
        <w:t xml:space="preserve">Answer : "151" </w:t>
        <w:br/>
        <w:t>}</w:t>
      </w:r>
    </w:p>
    <w:p>
      <w:r>
        <w:t>{</w:t>
        <w:br/>
        <w:t>Index 2828:</w:t>
      </w:r>
    </w:p>
    <w:p>
      <w:r>
        <w:t>Question : "Ted has 162 Marbles. Jeffrey gave him 3 more. How many Marbles does Ted have add?"</w:t>
      </w:r>
    </w:p>
    <w:p>
      <w:r>
        <w:t>Equation : " X = 3 + 162"</w:t>
      </w:r>
    </w:p>
    <w:p>
      <w:r>
        <w:t xml:space="preserve">Answer : "165" </w:t>
        <w:br/>
        <w:t>}</w:t>
      </w:r>
    </w:p>
    <w:p>
      <w:r>
        <w:t>{</w:t>
        <w:br/>
        <w:t>Index 2829:</w:t>
      </w:r>
    </w:p>
    <w:p>
      <w:r>
        <w:t>Question : "Christine has 40 Marbles. Craig gave him 143 more. How many Marbles does Christine have total?"</w:t>
      </w:r>
    </w:p>
    <w:p>
      <w:r>
        <w:t>Equation : " X = 143 + 40"</w:t>
      </w:r>
    </w:p>
    <w:p>
      <w:r>
        <w:t xml:space="preserve">Answer : "183" </w:t>
        <w:br/>
        <w:t>}</w:t>
      </w:r>
    </w:p>
    <w:p>
      <w:r>
        <w:t>{</w:t>
        <w:br/>
        <w:t>Index 2830:</w:t>
      </w:r>
    </w:p>
    <w:p>
      <w:r>
        <w:t>Question : "Kevin has 41 Marbles. Harold gave him 60 more. How many Marbles does Kevin have to plus?"</w:t>
      </w:r>
    </w:p>
    <w:p>
      <w:r>
        <w:t>Equation : " X = 60 + 41"</w:t>
      </w:r>
    </w:p>
    <w:p>
      <w:r>
        <w:t xml:space="preserve">Answer : "101" </w:t>
        <w:br/>
        <w:t>}</w:t>
      </w:r>
    </w:p>
    <w:p>
      <w:r>
        <w:t>{</w:t>
        <w:br/>
        <w:t>Index 2831:</w:t>
      </w:r>
    </w:p>
    <w:p>
      <w:r>
        <w:t>Question : "Jessica has 150 Marbles. Max gave him 103 more. How many Marbles does Jessica have increased by?"</w:t>
      </w:r>
    </w:p>
    <w:p>
      <w:r>
        <w:t>Equation : " X = 103 + 150"</w:t>
      </w:r>
    </w:p>
    <w:p>
      <w:r>
        <w:t xml:space="preserve">Answer : "253" </w:t>
        <w:br/>
        <w:t>}</w:t>
      </w:r>
    </w:p>
    <w:p>
      <w:r>
        <w:t>{</w:t>
        <w:br/>
        <w:t>Index 2832:</w:t>
      </w:r>
    </w:p>
    <w:p>
      <w:r>
        <w:t>Question : "Michael has 181 Marbles. Valerie gave him 48 more. How many Marbles does Michael have to sum?"</w:t>
      </w:r>
    </w:p>
    <w:p>
      <w:r>
        <w:t>Equation : " X = 48 + 181"</w:t>
      </w:r>
    </w:p>
    <w:p>
      <w:r>
        <w:t xml:space="preserve">Answer : "229" </w:t>
        <w:br/>
        <w:t>}</w:t>
      </w:r>
    </w:p>
    <w:p>
      <w:r>
        <w:t>{</w:t>
        <w:br/>
        <w:t>Index 2833:</w:t>
      </w:r>
    </w:p>
    <w:p>
      <w:r>
        <w:t>Question : "Jose has 15 Marbles. Nathan gave him 170 more. How many Marbles does Jose have together?"</w:t>
      </w:r>
    </w:p>
    <w:p>
      <w:r>
        <w:t>Equation : " X = 170 + 15"</w:t>
      </w:r>
    </w:p>
    <w:p>
      <w:r>
        <w:t xml:space="preserve">Answer : "185" </w:t>
        <w:br/>
        <w:t>}</w:t>
      </w:r>
    </w:p>
    <w:p>
      <w:r>
        <w:t>{</w:t>
        <w:br/>
        <w:t>Index 2834:</w:t>
      </w:r>
    </w:p>
    <w:p>
      <w:r>
        <w:t>Question : "Kenneth has 136 Marbles. Ralph gave him 117 more. How many Marbles does Kenneth have all?"</w:t>
      </w:r>
    </w:p>
    <w:p>
      <w:r>
        <w:t>Equation : " X = 117 + 136"</w:t>
      </w:r>
    </w:p>
    <w:p>
      <w:r>
        <w:t xml:space="preserve">Answer : "253" </w:t>
        <w:br/>
        <w:t>}</w:t>
      </w:r>
    </w:p>
    <w:p>
      <w:r>
        <w:t>{</w:t>
        <w:br/>
        <w:t>Index 2835:</w:t>
      </w:r>
    </w:p>
    <w:p>
      <w:r>
        <w:t>Question : "Adam has 176 Marbles. Sharon gave him 184 more. How many Marbles does Adam have combined?"</w:t>
      </w:r>
    </w:p>
    <w:p>
      <w:r>
        <w:t>Equation : " X = 184 + 176"</w:t>
      </w:r>
    </w:p>
    <w:p>
      <w:r>
        <w:t xml:space="preserve">Answer : "360" </w:t>
        <w:br/>
        <w:t>}</w:t>
      </w:r>
    </w:p>
    <w:p>
      <w:r>
        <w:t>{</w:t>
        <w:br/>
        <w:t>Index 2836:</w:t>
      </w:r>
    </w:p>
    <w:p>
      <w:r>
        <w:t>Question : "Vickie has 164 Marbles. Paul gave him 15 more. How many Marbles does Vickie have join?"</w:t>
      </w:r>
    </w:p>
    <w:p>
      <w:r>
        <w:t>Equation : " X = 15 + 164"</w:t>
      </w:r>
    </w:p>
    <w:p>
      <w:r>
        <w:t xml:space="preserve">Answer : "179" </w:t>
        <w:br/>
        <w:t>}</w:t>
      </w:r>
    </w:p>
    <w:p>
      <w:r>
        <w:t>{</w:t>
        <w:br/>
        <w:t>Index 2837:</w:t>
      </w:r>
    </w:p>
    <w:p>
      <w:r>
        <w:t>Question : "Amelia has 63 Marbles. Benjamin gave him 186 more. How many Marbles does Amelia have join?"</w:t>
      </w:r>
    </w:p>
    <w:p>
      <w:r>
        <w:t>Equation : " X = 186 + 63"</w:t>
      </w:r>
    </w:p>
    <w:p>
      <w:r>
        <w:t xml:space="preserve">Answer : "249" </w:t>
        <w:br/>
        <w:t>}</w:t>
      </w:r>
    </w:p>
    <w:p>
      <w:r>
        <w:t>{</w:t>
        <w:br/>
        <w:t>Index 2838:</w:t>
      </w:r>
    </w:p>
    <w:p>
      <w:r>
        <w:t>Question : "Kathy has 48 Marbles. Ashley gave him 187 more. How many Marbles does Kathy have total?"</w:t>
      </w:r>
    </w:p>
    <w:p>
      <w:r>
        <w:t>Equation : " X = 187 + 48"</w:t>
      </w:r>
    </w:p>
    <w:p>
      <w:r>
        <w:t xml:space="preserve">Answer : "235" </w:t>
        <w:br/>
        <w:t>}</w:t>
      </w:r>
    </w:p>
    <w:p>
      <w:r>
        <w:t>{</w:t>
        <w:br/>
        <w:t>Index 2839:</w:t>
      </w:r>
    </w:p>
    <w:p>
      <w:r>
        <w:t>Question : "Donald has 55 Marbles. Adrian gave him 22 more. How many Marbles does Donald have how much?"</w:t>
      </w:r>
    </w:p>
    <w:p>
      <w:r>
        <w:t>Equation : " X = 22 + 55"</w:t>
      </w:r>
    </w:p>
    <w:p>
      <w:r>
        <w:t xml:space="preserve">Answer : "77" </w:t>
        <w:br/>
        <w:t>}</w:t>
      </w:r>
    </w:p>
    <w:p>
      <w:r>
        <w:t>{</w:t>
        <w:br/>
        <w:t>Index 2840:</w:t>
      </w:r>
    </w:p>
    <w:p>
      <w:r>
        <w:t>Question : "Nicole has 159 Marbles. Della gave him 123 more. How many Marbles does Nicole have combined?"</w:t>
      </w:r>
    </w:p>
    <w:p>
      <w:r>
        <w:t>Equation : " X = 123 + 159"</w:t>
      </w:r>
    </w:p>
    <w:p>
      <w:r>
        <w:t xml:space="preserve">Answer : "282" </w:t>
        <w:br/>
        <w:t>}</w:t>
      </w:r>
    </w:p>
    <w:p>
      <w:r>
        <w:t>{</w:t>
        <w:br/>
        <w:t>Index 2841:</w:t>
      </w:r>
    </w:p>
    <w:p>
      <w:r>
        <w:t>Question : "Freddie has 94 Marbles. Florence gave him 74 more. How many Marbles does Freddie have to sum?"</w:t>
      </w:r>
    </w:p>
    <w:p>
      <w:r>
        <w:t>Equation : " X = 74 + 94"</w:t>
      </w:r>
    </w:p>
    <w:p>
      <w:r>
        <w:t xml:space="preserve">Answer : "168" </w:t>
        <w:br/>
        <w:t>}</w:t>
      </w:r>
    </w:p>
    <w:p>
      <w:r>
        <w:t>{</w:t>
        <w:br/>
        <w:t>Index 2842:</w:t>
      </w:r>
    </w:p>
    <w:p>
      <w:r>
        <w:t>Question : "Chad has 101 Marbles. Rachel gave him 171 more. How many Marbles does Chad have to plus?"</w:t>
      </w:r>
    </w:p>
    <w:p>
      <w:r>
        <w:t>Equation : " X = 171 + 101"</w:t>
      </w:r>
    </w:p>
    <w:p>
      <w:r>
        <w:t xml:space="preserve">Answer : "272" </w:t>
        <w:br/>
        <w:t>}</w:t>
      </w:r>
    </w:p>
    <w:p>
      <w:r>
        <w:t>{</w:t>
        <w:br/>
        <w:t>Index 2843:</w:t>
      </w:r>
    </w:p>
    <w:p>
      <w:r>
        <w:t>Question : "Johnathan has 161 Marbles. Susan gave him 54 more. How many Marbles does Johnathan have in all?"</w:t>
      </w:r>
    </w:p>
    <w:p>
      <w:r>
        <w:t>Equation : " X = 54 + 161"</w:t>
      </w:r>
    </w:p>
    <w:p>
      <w:r>
        <w:t xml:space="preserve">Answer : "215" </w:t>
        <w:br/>
        <w:t>}</w:t>
      </w:r>
    </w:p>
    <w:p>
      <w:r>
        <w:t>{</w:t>
        <w:br/>
        <w:t>Index 2844:</w:t>
      </w:r>
    </w:p>
    <w:p>
      <w:r>
        <w:t>Question : "Teresa has 49 Marbles. Willie gave him 91 more. How many Marbles does Teresa have add?"</w:t>
      </w:r>
    </w:p>
    <w:p>
      <w:r>
        <w:t>Equation : " X = 91 + 49"</w:t>
      </w:r>
    </w:p>
    <w:p>
      <w:r>
        <w:t xml:space="preserve">Answer : "140" </w:t>
        <w:br/>
        <w:t>}</w:t>
      </w:r>
    </w:p>
    <w:p>
      <w:r>
        <w:t>{</w:t>
        <w:br/>
        <w:t>Index 2845:</w:t>
      </w:r>
    </w:p>
    <w:p>
      <w:r>
        <w:t>Question : "Pauline has 115 Marbles. William gave him 197 more. How many Marbles does Pauline have all?"</w:t>
      </w:r>
    </w:p>
    <w:p>
      <w:r>
        <w:t>Equation : " X = 197 + 115"</w:t>
      </w:r>
    </w:p>
    <w:p>
      <w:r>
        <w:t xml:space="preserve">Answer : "312" </w:t>
        <w:br/>
        <w:t>}</w:t>
      </w:r>
    </w:p>
    <w:p>
      <w:r>
        <w:t>{</w:t>
        <w:br/>
        <w:t>Index 2846:</w:t>
      </w:r>
    </w:p>
    <w:p>
      <w:r>
        <w:t>Question : "Franklin has 174 Marbles. Dan gave him 192 more. How many Marbles does Franklin have combined?"</w:t>
      </w:r>
    </w:p>
    <w:p>
      <w:r>
        <w:t>Equation : " X = 192 + 174"</w:t>
      </w:r>
    </w:p>
    <w:p>
      <w:r>
        <w:t xml:space="preserve">Answer : "366" </w:t>
        <w:br/>
        <w:t>}</w:t>
      </w:r>
    </w:p>
    <w:p>
      <w:r>
        <w:t>{</w:t>
        <w:br/>
        <w:t>Index 2847:</w:t>
      </w:r>
    </w:p>
    <w:p>
      <w:r>
        <w:t>Question : "Kent has 129 Marbles. Rose gave him 37 more. How many Marbles does Kent have all?"</w:t>
      </w:r>
    </w:p>
    <w:p>
      <w:r>
        <w:t>Equation : " X = 37 + 129"</w:t>
      </w:r>
    </w:p>
    <w:p>
      <w:r>
        <w:t xml:space="preserve">Answer : "166" </w:t>
        <w:br/>
        <w:t>}</w:t>
      </w:r>
    </w:p>
    <w:p>
      <w:r>
        <w:t>{</w:t>
        <w:br/>
        <w:t>Index 2848:</w:t>
      </w:r>
    </w:p>
    <w:p>
      <w:r>
        <w:t>Question : "Denise has 179 Marbles. Bonnie gave him 188 more. How many Marbles does Denise have together?"</w:t>
      </w:r>
    </w:p>
    <w:p>
      <w:r>
        <w:t>Equation : " X = 188 + 179"</w:t>
      </w:r>
    </w:p>
    <w:p>
      <w:r>
        <w:t xml:space="preserve">Answer : "367" </w:t>
        <w:br/>
        <w:t>}</w:t>
      </w:r>
    </w:p>
    <w:p>
      <w:r>
        <w:t>{</w:t>
        <w:br/>
        <w:t>Index 2849:</w:t>
      </w:r>
    </w:p>
    <w:p>
      <w:r>
        <w:t>Question : "Alvin has 97 Marbles. Mary gave him 141 more. How many Marbles does Alvin have in all?"</w:t>
      </w:r>
    </w:p>
    <w:p>
      <w:r>
        <w:t>Equation : " X = 141 + 97"</w:t>
      </w:r>
    </w:p>
    <w:p>
      <w:r>
        <w:t xml:space="preserve">Answer : "238" </w:t>
        <w:br/>
        <w:t>}</w:t>
      </w:r>
    </w:p>
    <w:p>
      <w:r>
        <w:t>{</w:t>
        <w:br/>
        <w:t>Index 2850:</w:t>
      </w:r>
    </w:p>
    <w:p>
      <w:r>
        <w:t>Question : "Charles has 42 Marbles. Kevin gave him 68 more. How many Marbles does Charles have to sum?"</w:t>
      </w:r>
    </w:p>
    <w:p>
      <w:r>
        <w:t>Equation : " X = 68 + 42"</w:t>
      </w:r>
    </w:p>
    <w:p>
      <w:r>
        <w:t xml:space="preserve">Answer : "110" </w:t>
        <w:br/>
        <w:t>}</w:t>
      </w:r>
    </w:p>
    <w:p>
      <w:r>
        <w:t>{</w:t>
        <w:br/>
        <w:t>Index 2851:</w:t>
      </w:r>
    </w:p>
    <w:p>
      <w:r>
        <w:t>Question : "James has 31 Marbles. Tracy gave him 63 more. How many Marbles does James have increased by?"</w:t>
      </w:r>
    </w:p>
    <w:p>
      <w:r>
        <w:t>Equation : " X = 63 + 31"</w:t>
      </w:r>
    </w:p>
    <w:p>
      <w:r>
        <w:t xml:space="preserve">Answer : "94" </w:t>
        <w:br/>
        <w:t>}</w:t>
      </w:r>
    </w:p>
    <w:p>
      <w:r>
        <w:t>{</w:t>
        <w:br/>
        <w:t>Index 2852:</w:t>
      </w:r>
    </w:p>
    <w:p>
      <w:r>
        <w:t>Question : "Philip has 107 Marbles. Adam gave him 26 more. How many Marbles does Philip have together?"</w:t>
      </w:r>
    </w:p>
    <w:p>
      <w:r>
        <w:t>Equation : " X = 26 + 107"</w:t>
      </w:r>
    </w:p>
    <w:p>
      <w:r>
        <w:t xml:space="preserve">Answer : "133" </w:t>
        <w:br/>
        <w:t>}</w:t>
      </w:r>
    </w:p>
    <w:p>
      <w:r>
        <w:t>{</w:t>
        <w:br/>
        <w:t>Index 2853:</w:t>
      </w:r>
    </w:p>
    <w:p>
      <w:r>
        <w:t>Question : "Jose has 6 Marbles. Matthew gave him 23 more. How many Marbles does Jose have increased by?"</w:t>
      </w:r>
    </w:p>
    <w:p>
      <w:r>
        <w:t>Equation : " X = 23 + 6"</w:t>
      </w:r>
    </w:p>
    <w:p>
      <w:r>
        <w:t xml:space="preserve">Answer : "29" </w:t>
        <w:br/>
        <w:t>}</w:t>
      </w:r>
    </w:p>
    <w:p>
      <w:r>
        <w:t>{</w:t>
        <w:br/>
        <w:t>Index 2854:</w:t>
      </w:r>
    </w:p>
    <w:p>
      <w:r>
        <w:t>Question : "Clarence has 11 Marbles. William gave him 20 more. How many Marbles does Clarence have join?"</w:t>
      </w:r>
    </w:p>
    <w:p>
      <w:r>
        <w:t>Equation : " X = 20 + 11"</w:t>
      </w:r>
    </w:p>
    <w:p>
      <w:r>
        <w:t xml:space="preserve">Answer : "31" </w:t>
        <w:br/>
        <w:t>}</w:t>
      </w:r>
    </w:p>
    <w:p>
      <w:r>
        <w:t>{</w:t>
        <w:br/>
        <w:t>Index 2855:</w:t>
      </w:r>
    </w:p>
    <w:p>
      <w:r>
        <w:t>Question : "Christine has 189 Marbles. Peter gave him 184 more. How many Marbles does Christine have altogether?"</w:t>
      </w:r>
    </w:p>
    <w:p>
      <w:r>
        <w:t>Equation : " X = 184 + 189"</w:t>
      </w:r>
    </w:p>
    <w:p>
      <w:r>
        <w:t xml:space="preserve">Answer : "373" </w:t>
        <w:br/>
        <w:t>}</w:t>
      </w:r>
    </w:p>
    <w:p>
      <w:r>
        <w:t>{</w:t>
        <w:br/>
        <w:t>Index 2856:</w:t>
      </w:r>
    </w:p>
    <w:p>
      <w:r>
        <w:t>Question : "Helen has 55 Marbles. Larry gave him 16 more. How many Marbles does Helen have all together?"</w:t>
      </w:r>
    </w:p>
    <w:p>
      <w:r>
        <w:t>Equation : " X = 16 + 55"</w:t>
      </w:r>
    </w:p>
    <w:p>
      <w:r>
        <w:t xml:space="preserve">Answer : "71" </w:t>
        <w:br/>
        <w:t>}</w:t>
      </w:r>
    </w:p>
    <w:p>
      <w:r>
        <w:t>{</w:t>
        <w:br/>
        <w:t>Index 2857:</w:t>
      </w:r>
    </w:p>
    <w:p>
      <w:r>
        <w:t>Question : "Joan has 52 Marbles. Ruth gave him 18 more. How many Marbles does Joan have all together?"</w:t>
      </w:r>
    </w:p>
    <w:p>
      <w:r>
        <w:t>Equation : " X = 18 + 52"</w:t>
      </w:r>
    </w:p>
    <w:p>
      <w:r>
        <w:t xml:space="preserve">Answer : "70" </w:t>
        <w:br/>
        <w:t>}</w:t>
      </w:r>
    </w:p>
    <w:p>
      <w:r>
        <w:t>{</w:t>
        <w:br/>
        <w:t>Index 2858:</w:t>
      </w:r>
    </w:p>
    <w:p>
      <w:r>
        <w:t>Question : "Robert has 74 Marbles. Brent gave him 166 more. How many Marbles does Robert have combined?"</w:t>
      </w:r>
    </w:p>
    <w:p>
      <w:r>
        <w:t>Equation : " X = 166 + 74"</w:t>
      </w:r>
    </w:p>
    <w:p>
      <w:r>
        <w:t xml:space="preserve">Answer : "240" </w:t>
        <w:br/>
        <w:t>}</w:t>
      </w:r>
    </w:p>
    <w:p>
      <w:r>
        <w:t>{</w:t>
        <w:br/>
        <w:t>Index 2859:</w:t>
      </w:r>
    </w:p>
    <w:p>
      <w:r>
        <w:t>Question : "Kay has 195 Marbles. Brenda gave him 13 more. How many Marbles does Kay have all together?"</w:t>
      </w:r>
    </w:p>
    <w:p>
      <w:r>
        <w:t>Equation : " X = 13 + 195"</w:t>
      </w:r>
    </w:p>
    <w:p>
      <w:r>
        <w:t xml:space="preserve">Answer : "208" </w:t>
        <w:br/>
        <w:t>}</w:t>
      </w:r>
    </w:p>
    <w:p>
      <w:r>
        <w:t>{</w:t>
        <w:br/>
        <w:t>Index 2860:</w:t>
      </w:r>
    </w:p>
    <w:p>
      <w:r>
        <w:t>Question : "Jeff has 71 Marbles. David gave him 127 more. How many Marbles does Jeff have together?"</w:t>
      </w:r>
    </w:p>
    <w:p>
      <w:r>
        <w:t>Equation : " X = 127 + 71"</w:t>
      </w:r>
    </w:p>
    <w:p>
      <w:r>
        <w:t xml:space="preserve">Answer : "198" </w:t>
        <w:br/>
        <w:t>}</w:t>
      </w:r>
    </w:p>
    <w:p>
      <w:r>
        <w:t>{</w:t>
        <w:br/>
        <w:t>Index 2861:</w:t>
      </w:r>
    </w:p>
    <w:p>
      <w:r>
        <w:t>Question : "Agnes has 197 Marbles. Leon gave him 88 more. How many Marbles does Agnes have how much?"</w:t>
      </w:r>
    </w:p>
    <w:p>
      <w:r>
        <w:t>Equation : " X = 88 + 197"</w:t>
      </w:r>
    </w:p>
    <w:p>
      <w:r>
        <w:t xml:space="preserve">Answer : "285" </w:t>
        <w:br/>
        <w:t>}</w:t>
      </w:r>
    </w:p>
    <w:p>
      <w:r>
        <w:t>{</w:t>
        <w:br/>
        <w:t>Index 2862:</w:t>
      </w:r>
    </w:p>
    <w:p>
      <w:r>
        <w:t>Question : "Thomas has 109 Marbles. William gave him 135 more. How many Marbles does Thomas have total?"</w:t>
      </w:r>
    </w:p>
    <w:p>
      <w:r>
        <w:t>Equation : " X = 135 + 109"</w:t>
      </w:r>
    </w:p>
    <w:p>
      <w:r>
        <w:t xml:space="preserve">Answer : "244" </w:t>
        <w:br/>
        <w:t>}</w:t>
      </w:r>
    </w:p>
    <w:p>
      <w:r>
        <w:t>{</w:t>
        <w:br/>
        <w:t>Index 2863:</w:t>
      </w:r>
    </w:p>
    <w:p>
      <w:r>
        <w:t>Question : "Michelle has 138 Marbles. Michelle gave him 113 more. How many Marbles does Michelle have all?"</w:t>
      </w:r>
    </w:p>
    <w:p>
      <w:r>
        <w:t>Equation : " X = 113 + 138"</w:t>
      </w:r>
    </w:p>
    <w:p>
      <w:r>
        <w:t xml:space="preserve">Answer : "251" </w:t>
        <w:br/>
        <w:t>}</w:t>
      </w:r>
    </w:p>
    <w:p>
      <w:r>
        <w:t>{</w:t>
        <w:br/>
        <w:t>Index 2864:</w:t>
      </w:r>
    </w:p>
    <w:p>
      <w:r>
        <w:t>Question : "Craig has 140 Marbles. Sue gave him 137 more. How many Marbles does Craig have all together?"</w:t>
      </w:r>
    </w:p>
    <w:p>
      <w:r>
        <w:t>Equation : " X = 137 + 140"</w:t>
      </w:r>
    </w:p>
    <w:p>
      <w:r>
        <w:t xml:space="preserve">Answer : "277" </w:t>
        <w:br/>
        <w:t>}</w:t>
      </w:r>
    </w:p>
    <w:p>
      <w:r>
        <w:t>{</w:t>
        <w:br/>
        <w:t>Index 2865:</w:t>
      </w:r>
    </w:p>
    <w:p>
      <w:r>
        <w:t>Question : "Lawanda has 194 Marbles. Anthony gave him 64 more. How many Marbles does Lawanda have in all?"</w:t>
      </w:r>
    </w:p>
    <w:p>
      <w:r>
        <w:t>Equation : " X = 64 + 194"</w:t>
      </w:r>
    </w:p>
    <w:p>
      <w:r>
        <w:t xml:space="preserve">Answer : "258" </w:t>
        <w:br/>
        <w:t>}</w:t>
      </w:r>
    </w:p>
    <w:p>
      <w:r>
        <w:t>{</w:t>
        <w:br/>
        <w:t>Index 2866:</w:t>
      </w:r>
    </w:p>
    <w:p>
      <w:r>
        <w:t>Question : "Bradley has 78 Marbles. Todd gave him 29 more. How many Marbles does Bradley have total?"</w:t>
      </w:r>
    </w:p>
    <w:p>
      <w:r>
        <w:t>Equation : " X = 29 + 78"</w:t>
      </w:r>
    </w:p>
    <w:p>
      <w:r>
        <w:t xml:space="preserve">Answer : "107" </w:t>
        <w:br/>
        <w:t>}</w:t>
      </w:r>
    </w:p>
    <w:p>
      <w:r>
        <w:t>{</w:t>
        <w:br/>
        <w:t>Index 2867:</w:t>
      </w:r>
    </w:p>
    <w:p>
      <w:r>
        <w:t>Question : "Jamie has 148 Marbles. John gave him 164 more. How many Marbles does Jamie have all together?"</w:t>
      </w:r>
    </w:p>
    <w:p>
      <w:r>
        <w:t>Equation : " X = 164 + 148"</w:t>
      </w:r>
    </w:p>
    <w:p>
      <w:r>
        <w:t xml:space="preserve">Answer : "312" </w:t>
        <w:br/>
        <w:t>}</w:t>
      </w:r>
    </w:p>
    <w:p>
      <w:r>
        <w:t>{</w:t>
        <w:br/>
        <w:t>Index 2868:</w:t>
      </w:r>
    </w:p>
    <w:p>
      <w:r>
        <w:t>Question : "Kathy has 64 Marbles. Kathleen gave him 145 more. How many Marbles does Kathy have how much?"</w:t>
      </w:r>
    </w:p>
    <w:p>
      <w:r>
        <w:t>Equation : " X = 145 + 64"</w:t>
      </w:r>
    </w:p>
    <w:p>
      <w:r>
        <w:t xml:space="preserve">Answer : "209" </w:t>
        <w:br/>
        <w:t>}</w:t>
      </w:r>
    </w:p>
    <w:p>
      <w:r>
        <w:t>{</w:t>
        <w:br/>
        <w:t>Index 2869:</w:t>
      </w:r>
    </w:p>
    <w:p>
      <w:r>
        <w:t>Question : "Joseph has 156 Marbles. Jessica gave him 176 more. How many Marbles does Joseph have to sum?"</w:t>
      </w:r>
    </w:p>
    <w:p>
      <w:r>
        <w:t>Equation : " X = 176 + 156"</w:t>
      </w:r>
    </w:p>
    <w:p>
      <w:r>
        <w:t xml:space="preserve">Answer : "332" </w:t>
        <w:br/>
        <w:t>}</w:t>
      </w:r>
    </w:p>
    <w:p>
      <w:r>
        <w:t>{</w:t>
        <w:br/>
        <w:t>Index 2870:</w:t>
      </w:r>
    </w:p>
    <w:p>
      <w:r>
        <w:t>Question : "Terry has 47 Marbles. Eleanor gave him 39 more. How many Marbles does Terry have all together?"</w:t>
      </w:r>
    </w:p>
    <w:p>
      <w:r>
        <w:t>Equation : " X = 39 + 47"</w:t>
      </w:r>
    </w:p>
    <w:p>
      <w:r>
        <w:t xml:space="preserve">Answer : "86" </w:t>
        <w:br/>
        <w:t>}</w:t>
      </w:r>
    </w:p>
    <w:p>
      <w:r>
        <w:t>{</w:t>
        <w:br/>
        <w:t>Index 2871:</w:t>
      </w:r>
    </w:p>
    <w:p>
      <w:r>
        <w:t>Question : "Daniel has 95 Marbles. Cindy gave him 18 more. How many Marbles does Daniel have total?"</w:t>
      </w:r>
    </w:p>
    <w:p>
      <w:r>
        <w:t>Equation : " X = 18 + 95"</w:t>
      </w:r>
    </w:p>
    <w:p>
      <w:r>
        <w:t xml:space="preserve">Answer : "113" </w:t>
        <w:br/>
        <w:t>}</w:t>
      </w:r>
    </w:p>
    <w:p>
      <w:r>
        <w:t>{</w:t>
        <w:br/>
        <w:t>Index 2872:</w:t>
      </w:r>
    </w:p>
    <w:p>
      <w:r>
        <w:t>Question : "Jonathan has 189 Marbles. Byron gave him 92 more. How many Marbles does Jonathan have total?"</w:t>
      </w:r>
    </w:p>
    <w:p>
      <w:r>
        <w:t>Equation : " X = 92 + 189"</w:t>
      </w:r>
    </w:p>
    <w:p>
      <w:r>
        <w:t xml:space="preserve">Answer : "281" </w:t>
        <w:br/>
        <w:t>}</w:t>
      </w:r>
    </w:p>
    <w:p>
      <w:r>
        <w:t>{</w:t>
        <w:br/>
        <w:t>Index 2873:</w:t>
      </w:r>
    </w:p>
    <w:p>
      <w:r>
        <w:t>Question : "Pamela has 146 Marbles. Matthew gave him 44 more. How many Marbles does Pamela have how much?"</w:t>
      </w:r>
    </w:p>
    <w:p>
      <w:r>
        <w:t>Equation : " X = 44 + 146"</w:t>
      </w:r>
    </w:p>
    <w:p>
      <w:r>
        <w:t xml:space="preserve">Answer : "190" </w:t>
        <w:br/>
        <w:t>}</w:t>
      </w:r>
    </w:p>
    <w:p>
      <w:r>
        <w:t>{</w:t>
        <w:br/>
        <w:t>Index 2874:</w:t>
      </w:r>
    </w:p>
    <w:p>
      <w:r>
        <w:t>Question : "Kathy has 116 Marbles. Wade gave him 195 more. How many Marbles does Kathy have in all?"</w:t>
      </w:r>
    </w:p>
    <w:p>
      <w:r>
        <w:t>Equation : " X = 195 + 116"</w:t>
      </w:r>
    </w:p>
    <w:p>
      <w:r>
        <w:t xml:space="preserve">Answer : "311" </w:t>
        <w:br/>
        <w:t>}</w:t>
      </w:r>
    </w:p>
    <w:p>
      <w:r>
        <w:t>{</w:t>
        <w:br/>
        <w:t>Index 2875:</w:t>
      </w:r>
    </w:p>
    <w:p>
      <w:r>
        <w:t>Question : "William has 182 Marbles. Francisco gave him 99 more. How many Marbles does William have add?"</w:t>
      </w:r>
    </w:p>
    <w:p>
      <w:r>
        <w:t>Equation : " X = 99 + 182"</w:t>
      </w:r>
    </w:p>
    <w:p>
      <w:r>
        <w:t xml:space="preserve">Answer : "281" </w:t>
        <w:br/>
        <w:t>}</w:t>
      </w:r>
    </w:p>
    <w:p>
      <w:r>
        <w:t>{</w:t>
        <w:br/>
        <w:t>Index 2876:</w:t>
      </w:r>
    </w:p>
    <w:p>
      <w:r>
        <w:t>Question : "Jimmy has 200 Marbles. Cheri gave him 10 more. How many Marbles does Jimmy have all?"</w:t>
      </w:r>
    </w:p>
    <w:p>
      <w:r>
        <w:t>Equation : " X = 10 + 200"</w:t>
      </w:r>
    </w:p>
    <w:p>
      <w:r>
        <w:t xml:space="preserve">Answer : "210" </w:t>
        <w:br/>
        <w:t>}</w:t>
      </w:r>
    </w:p>
    <w:p>
      <w:r>
        <w:t>{</w:t>
        <w:br/>
        <w:t>Index 2877:</w:t>
      </w:r>
    </w:p>
    <w:p>
      <w:r>
        <w:t>Question : "Billy has 164 Marbles. Diana gave him 171 more. How many Marbles does Billy have all together?"</w:t>
      </w:r>
    </w:p>
    <w:p>
      <w:r>
        <w:t>Equation : " X = 171 + 164"</w:t>
      </w:r>
    </w:p>
    <w:p>
      <w:r>
        <w:t xml:space="preserve">Answer : "335" </w:t>
        <w:br/>
        <w:t>}</w:t>
      </w:r>
    </w:p>
    <w:p>
      <w:r>
        <w:t>{</w:t>
        <w:br/>
        <w:t>Index 2878:</w:t>
      </w:r>
    </w:p>
    <w:p>
      <w:r>
        <w:t>Question : "Rocio has 105 Marbles. Jamie gave him 116 more. How many Marbles does Rocio have add?"</w:t>
      </w:r>
    </w:p>
    <w:p>
      <w:r>
        <w:t>Equation : " X = 116 + 105"</w:t>
      </w:r>
    </w:p>
    <w:p>
      <w:r>
        <w:t xml:space="preserve">Answer : "221" </w:t>
        <w:br/>
        <w:t>}</w:t>
      </w:r>
    </w:p>
    <w:p>
      <w:r>
        <w:t>{</w:t>
        <w:br/>
        <w:t>Index 2879:</w:t>
      </w:r>
    </w:p>
    <w:p>
      <w:r>
        <w:t>Question : "Mark has 177 Marbles. Kenneth gave him 68 more. How many Marbles does Mark have to plus?"</w:t>
      </w:r>
    </w:p>
    <w:p>
      <w:r>
        <w:t>Equation : " X = 68 + 177"</w:t>
      </w:r>
    </w:p>
    <w:p>
      <w:r>
        <w:t xml:space="preserve">Answer : "245" </w:t>
        <w:br/>
        <w:t>}</w:t>
      </w:r>
    </w:p>
    <w:p>
      <w:r>
        <w:t>{</w:t>
        <w:br/>
        <w:t>Index 2880:</w:t>
      </w:r>
    </w:p>
    <w:p>
      <w:r>
        <w:t>Question : "Maureen has 51 Marbles. Robert gave him 180 more. How many Marbles does Maureen have to sum?"</w:t>
      </w:r>
    </w:p>
    <w:p>
      <w:r>
        <w:t>Equation : " X = 180 + 51"</w:t>
      </w:r>
    </w:p>
    <w:p>
      <w:r>
        <w:t xml:space="preserve">Answer : "231" </w:t>
        <w:br/>
        <w:t>}</w:t>
      </w:r>
    </w:p>
    <w:p>
      <w:r>
        <w:t>{</w:t>
        <w:br/>
        <w:t>Index 2881:</w:t>
      </w:r>
    </w:p>
    <w:p>
      <w:r>
        <w:t>Question : "Tabitha has 49 Marbles. Jeanne gave him 25 more. How many Marbles does Tabitha have increased by?"</w:t>
      </w:r>
    </w:p>
    <w:p>
      <w:r>
        <w:t>Equation : " X = 25 + 49"</w:t>
      </w:r>
    </w:p>
    <w:p>
      <w:r>
        <w:t xml:space="preserve">Answer : "74" </w:t>
        <w:br/>
        <w:t>}</w:t>
      </w:r>
    </w:p>
    <w:p>
      <w:r>
        <w:t>{</w:t>
        <w:br/>
        <w:t>Index 2882:</w:t>
      </w:r>
    </w:p>
    <w:p>
      <w:r>
        <w:t>Question : "Kevin has 121 Marbles. Moses gave him 197 more. How many Marbles does Kevin have in all?"</w:t>
      </w:r>
    </w:p>
    <w:p>
      <w:r>
        <w:t>Equation : " X = 197 + 121"</w:t>
      </w:r>
    </w:p>
    <w:p>
      <w:r>
        <w:t xml:space="preserve">Answer : "318" </w:t>
        <w:br/>
        <w:t>}</w:t>
      </w:r>
    </w:p>
    <w:p>
      <w:r>
        <w:t>{</w:t>
        <w:br/>
        <w:t>Index 2883:</w:t>
      </w:r>
    </w:p>
    <w:p>
      <w:r>
        <w:t>Question : "Joe has 109 Marbles. Casey gave him 125 more. How many Marbles does Joe have combined?"</w:t>
      </w:r>
    </w:p>
    <w:p>
      <w:r>
        <w:t>Equation : " X = 125 + 109"</w:t>
      </w:r>
    </w:p>
    <w:p>
      <w:r>
        <w:t xml:space="preserve">Answer : "234" </w:t>
        <w:br/>
        <w:t>}</w:t>
      </w:r>
    </w:p>
    <w:p>
      <w:r>
        <w:t>{</w:t>
        <w:br/>
        <w:t>Index 2884:</w:t>
      </w:r>
    </w:p>
    <w:p>
      <w:r>
        <w:t>Question : "Luis has 114 Marbles. Roger gave him 179 more. How many Marbles does Luis have in all?"</w:t>
      </w:r>
    </w:p>
    <w:p>
      <w:r>
        <w:t>Equation : " X = 179 + 114"</w:t>
      </w:r>
    </w:p>
    <w:p>
      <w:r>
        <w:t xml:space="preserve">Answer : "293" </w:t>
        <w:br/>
        <w:t>}</w:t>
      </w:r>
    </w:p>
    <w:p>
      <w:r>
        <w:t>{</w:t>
        <w:br/>
        <w:t>Index 2885:</w:t>
      </w:r>
    </w:p>
    <w:p>
      <w:r>
        <w:t>Question : "Sidney has 126 Marbles. Laura gave him 192 more. How many Marbles does Sidney have in all?"</w:t>
      </w:r>
    </w:p>
    <w:p>
      <w:r>
        <w:t>Equation : " X = 192 + 126"</w:t>
      </w:r>
    </w:p>
    <w:p>
      <w:r>
        <w:t xml:space="preserve">Answer : "318" </w:t>
        <w:br/>
        <w:t>}</w:t>
      </w:r>
    </w:p>
    <w:p>
      <w:r>
        <w:t>{</w:t>
        <w:br/>
        <w:t>Index 2886:</w:t>
      </w:r>
    </w:p>
    <w:p>
      <w:r>
        <w:t>Question : "Henry has 138 Marbles. Alex gave him 195 more. How many Marbles does Henry have add?"</w:t>
      </w:r>
    </w:p>
    <w:p>
      <w:r>
        <w:t>Equation : " X = 195 + 138"</w:t>
      </w:r>
    </w:p>
    <w:p>
      <w:r>
        <w:t xml:space="preserve">Answer : "333" </w:t>
        <w:br/>
        <w:t>}</w:t>
      </w:r>
    </w:p>
    <w:p>
      <w:r>
        <w:t>{</w:t>
        <w:br/>
        <w:t>Index 2887:</w:t>
      </w:r>
    </w:p>
    <w:p>
      <w:r>
        <w:t>Question : "Jeffrey has 15 Marbles. Freeman gave him 66 more. How many Marbles does Jeffrey have together?"</w:t>
      </w:r>
    </w:p>
    <w:p>
      <w:r>
        <w:t>Equation : " X = 66 + 15"</w:t>
      </w:r>
    </w:p>
    <w:p>
      <w:r>
        <w:t xml:space="preserve">Answer : "81" </w:t>
        <w:br/>
        <w:t>}</w:t>
      </w:r>
    </w:p>
    <w:p>
      <w:r>
        <w:t>{</w:t>
        <w:br/>
        <w:t>Index 2888:</w:t>
      </w:r>
    </w:p>
    <w:p>
      <w:r>
        <w:t>Question : "Leona has 192 Marbles. Virginia gave him 162 more. How many Marbles does Leona have add?"</w:t>
      </w:r>
    </w:p>
    <w:p>
      <w:r>
        <w:t>Equation : " X = 162 + 192"</w:t>
      </w:r>
    </w:p>
    <w:p>
      <w:r>
        <w:t xml:space="preserve">Answer : "354" </w:t>
        <w:br/>
        <w:t>}</w:t>
      </w:r>
    </w:p>
    <w:p>
      <w:r>
        <w:t>{</w:t>
        <w:br/>
        <w:t>Index 2889:</w:t>
      </w:r>
    </w:p>
    <w:p>
      <w:r>
        <w:t>Question : "Mark has 169 Marbles. John gave him 96 more. How many Marbles does Mark have add?"</w:t>
      </w:r>
    </w:p>
    <w:p>
      <w:r>
        <w:t>Equation : " X = 96 + 169"</w:t>
      </w:r>
    </w:p>
    <w:p>
      <w:r>
        <w:t xml:space="preserve">Answer : "265" </w:t>
        <w:br/>
        <w:t>}</w:t>
      </w:r>
    </w:p>
    <w:p>
      <w:r>
        <w:t>{</w:t>
        <w:br/>
        <w:t>Index 2890:</w:t>
      </w:r>
    </w:p>
    <w:p>
      <w:r>
        <w:t>Question : "Rhonda has 29 Marbles. Elizabeth gave him 122 more. How many Marbles does Rhonda have to sum?"</w:t>
      </w:r>
    </w:p>
    <w:p>
      <w:r>
        <w:t>Equation : " X = 122 + 29"</w:t>
      </w:r>
    </w:p>
    <w:p>
      <w:r>
        <w:t xml:space="preserve">Answer : "151" </w:t>
        <w:br/>
        <w:t>}</w:t>
      </w:r>
    </w:p>
    <w:p>
      <w:r>
        <w:t>{</w:t>
        <w:br/>
        <w:t>Index 2891:</w:t>
      </w:r>
    </w:p>
    <w:p>
      <w:r>
        <w:t>Question : "Laurence has 125 Marbles. Lesley gave him 14 more. How many Marbles does Laurence have in all?"</w:t>
      </w:r>
    </w:p>
    <w:p>
      <w:r>
        <w:t>Equation : " X = 14 + 125"</w:t>
      </w:r>
    </w:p>
    <w:p>
      <w:r>
        <w:t xml:space="preserve">Answer : "139" </w:t>
        <w:br/>
        <w:t>}</w:t>
      </w:r>
    </w:p>
    <w:p>
      <w:r>
        <w:t>{</w:t>
        <w:br/>
        <w:t>Index 2892:</w:t>
      </w:r>
    </w:p>
    <w:p>
      <w:r>
        <w:t>Question : "Ronald has 104 Marbles. Caitlyn gave him 43 more. How many Marbles does Ronald have all?"</w:t>
      </w:r>
    </w:p>
    <w:p>
      <w:r>
        <w:t>Equation : " X = 43 + 104"</w:t>
      </w:r>
    </w:p>
    <w:p>
      <w:r>
        <w:t xml:space="preserve">Answer : "147" </w:t>
        <w:br/>
        <w:t>}</w:t>
      </w:r>
    </w:p>
    <w:p>
      <w:r>
        <w:t>{</w:t>
        <w:br/>
        <w:t>Index 2893:</w:t>
      </w:r>
    </w:p>
    <w:p>
      <w:r>
        <w:t>Question : "Denise has 67 Marbles. Barbara gave him 106 more. How many Marbles does Denise have all together?"</w:t>
      </w:r>
    </w:p>
    <w:p>
      <w:r>
        <w:t>Equation : " X = 106 + 67"</w:t>
      </w:r>
    </w:p>
    <w:p>
      <w:r>
        <w:t xml:space="preserve">Answer : "173" </w:t>
        <w:br/>
        <w:t>}</w:t>
      </w:r>
    </w:p>
    <w:p>
      <w:r>
        <w:t>{</w:t>
        <w:br/>
        <w:t>Index 2894:</w:t>
      </w:r>
    </w:p>
    <w:p>
      <w:r>
        <w:t>Question : "Ronald has 138 Marbles. Julie gave him 56 more. How many Marbles does Ronald have join?"</w:t>
      </w:r>
    </w:p>
    <w:p>
      <w:r>
        <w:t>Equation : " X = 56 + 138"</w:t>
      </w:r>
    </w:p>
    <w:p>
      <w:r>
        <w:t xml:space="preserve">Answer : "194" </w:t>
        <w:br/>
        <w:t>}</w:t>
      </w:r>
    </w:p>
    <w:p>
      <w:r>
        <w:t>{</w:t>
        <w:br/>
        <w:t>Index 2895:</w:t>
      </w:r>
    </w:p>
    <w:p>
      <w:r>
        <w:t>Question : "Jose has 170 Marbles. Jeffrey gave him 29 more. How many Marbles does Jose have join?"</w:t>
      </w:r>
    </w:p>
    <w:p>
      <w:r>
        <w:t>Equation : " X = 29 + 170"</w:t>
      </w:r>
    </w:p>
    <w:p>
      <w:r>
        <w:t xml:space="preserve">Answer : "199" </w:t>
        <w:br/>
        <w:t>}</w:t>
      </w:r>
    </w:p>
    <w:p>
      <w:r>
        <w:t>{</w:t>
        <w:br/>
        <w:t>Index 2896:</w:t>
      </w:r>
    </w:p>
    <w:p>
      <w:r>
        <w:t>Question : "Phyllis has 98 Marbles. Dale gave him 118 more. How many Marbles does Phyllis have together?"</w:t>
      </w:r>
    </w:p>
    <w:p>
      <w:r>
        <w:t>Equation : " X = 118 + 98"</w:t>
      </w:r>
    </w:p>
    <w:p>
      <w:r>
        <w:t xml:space="preserve">Answer : "216" </w:t>
        <w:br/>
        <w:t>}</w:t>
      </w:r>
    </w:p>
    <w:p>
      <w:r>
        <w:t>{</w:t>
        <w:br/>
        <w:t>Index 2897:</w:t>
      </w:r>
    </w:p>
    <w:p>
      <w:r>
        <w:t>Question : "Amy has 48 Marbles. Amanda gave him 37 more. How many Marbles does Amy have all?"</w:t>
      </w:r>
    </w:p>
    <w:p>
      <w:r>
        <w:t>Equation : " X = 37 + 48"</w:t>
      </w:r>
    </w:p>
    <w:p>
      <w:r>
        <w:t xml:space="preserve">Answer : "85" </w:t>
        <w:br/>
        <w:t>}</w:t>
      </w:r>
    </w:p>
    <w:p>
      <w:r>
        <w:t>{</w:t>
        <w:br/>
        <w:t>Index 2898:</w:t>
      </w:r>
    </w:p>
    <w:p>
      <w:r>
        <w:t>Question : "Linda has 8 Marbles. James gave him 119 more. How many Marbles does Linda have all together?"</w:t>
      </w:r>
    </w:p>
    <w:p>
      <w:r>
        <w:t>Equation : " X = 119 + 8"</w:t>
      </w:r>
    </w:p>
    <w:p>
      <w:r>
        <w:t xml:space="preserve">Answer : "127" </w:t>
        <w:br/>
        <w:t>}</w:t>
      </w:r>
    </w:p>
    <w:p>
      <w:r>
        <w:t>{</w:t>
        <w:br/>
        <w:t>Index 2899:</w:t>
      </w:r>
    </w:p>
    <w:p>
      <w:r>
        <w:t>Question : "Paul has 138 Marbles. Erica gave him 85 more. How many Marbles does Paul have altogether?"</w:t>
      </w:r>
    </w:p>
    <w:p>
      <w:r>
        <w:t>Equation : " X = 85 + 138"</w:t>
      </w:r>
    </w:p>
    <w:p>
      <w:r>
        <w:t xml:space="preserve">Answer : "223" </w:t>
        <w:br/>
        <w:t>}</w:t>
      </w:r>
    </w:p>
    <w:p>
      <w:r>
        <w:t>{</w:t>
        <w:br/>
        <w:t>Index 2900:</w:t>
      </w:r>
    </w:p>
    <w:p>
      <w:r>
        <w:t>Question : "Carol has 128 Marbles. John gave him 141 more. How many Marbles does Carol have join?"</w:t>
      </w:r>
    </w:p>
    <w:p>
      <w:r>
        <w:t>Equation : " X = 141 + 128"</w:t>
      </w:r>
    </w:p>
    <w:p>
      <w:r>
        <w:t xml:space="preserve">Answer : "269" </w:t>
        <w:br/>
        <w:t>}</w:t>
      </w:r>
    </w:p>
    <w:p>
      <w:r>
        <w:t>{</w:t>
        <w:br/>
        <w:t>Index 2901:</w:t>
      </w:r>
    </w:p>
    <w:p>
      <w:r>
        <w:t>Question : "Ronnie has 82 Marbles. Douglas gave him 1 more. How many Marbles does Ronnie have increased by?"</w:t>
      </w:r>
    </w:p>
    <w:p>
      <w:r>
        <w:t>Equation : " X = 1 + 82"</w:t>
      </w:r>
    </w:p>
    <w:p>
      <w:r>
        <w:t xml:space="preserve">Answer : "83" </w:t>
        <w:br/>
        <w:t>}</w:t>
      </w:r>
    </w:p>
    <w:p>
      <w:r>
        <w:t>{</w:t>
        <w:br/>
        <w:t>Index 2902:</w:t>
      </w:r>
    </w:p>
    <w:p>
      <w:r>
        <w:t>Question : "Jacqueline has 87 Marbles. Mary gave him 118 more. How many Marbles does Jacqueline have altogether?"</w:t>
      </w:r>
    </w:p>
    <w:p>
      <w:r>
        <w:t>Equation : " X = 118 + 87"</w:t>
      </w:r>
    </w:p>
    <w:p>
      <w:r>
        <w:t xml:space="preserve">Answer : "205" </w:t>
        <w:br/>
        <w:t>}</w:t>
      </w:r>
    </w:p>
    <w:p>
      <w:r>
        <w:t>{</w:t>
        <w:br/>
        <w:t>Index 2903:</w:t>
      </w:r>
    </w:p>
    <w:p>
      <w:r>
        <w:t>Question : "Lois has 185 Marbles. Florence gave him 158 more. How many Marbles does Lois have total?"</w:t>
      </w:r>
    </w:p>
    <w:p>
      <w:r>
        <w:t>Equation : " X = 158 + 185"</w:t>
      </w:r>
    </w:p>
    <w:p>
      <w:r>
        <w:t xml:space="preserve">Answer : "343" </w:t>
        <w:br/>
        <w:t>}</w:t>
      </w:r>
    </w:p>
    <w:p>
      <w:r>
        <w:t>{</w:t>
        <w:br/>
        <w:t>Index 2904:</w:t>
      </w:r>
    </w:p>
    <w:p>
      <w:r>
        <w:t>Question : "Daniel has 81 Marbles. Kristin gave him 163 more. How many Marbles does Daniel have altogether?"</w:t>
      </w:r>
    </w:p>
    <w:p>
      <w:r>
        <w:t>Equation : " X = 163 + 81"</w:t>
      </w:r>
    </w:p>
    <w:p>
      <w:r>
        <w:t xml:space="preserve">Answer : "244" </w:t>
        <w:br/>
        <w:t>}</w:t>
      </w:r>
    </w:p>
    <w:p>
      <w:r>
        <w:t>{</w:t>
        <w:br/>
        <w:t>Index 2905:</w:t>
      </w:r>
    </w:p>
    <w:p>
      <w:r>
        <w:t>Question : "Jane has 50 Marbles. Rita gave him 194 more. How many Marbles does Jane have increased by?"</w:t>
      </w:r>
    </w:p>
    <w:p>
      <w:r>
        <w:t>Equation : " X = 194 + 50"</w:t>
      </w:r>
    </w:p>
    <w:p>
      <w:r>
        <w:t xml:space="preserve">Answer : "244" </w:t>
        <w:br/>
        <w:t>}</w:t>
      </w:r>
    </w:p>
    <w:p>
      <w:r>
        <w:t>{</w:t>
        <w:br/>
        <w:t>Index 2906:</w:t>
      </w:r>
    </w:p>
    <w:p>
      <w:r>
        <w:t>Question : "Maria has 79 Marbles. Patricia gave him 7 more. How many Marbles does Maria have all together?"</w:t>
      </w:r>
    </w:p>
    <w:p>
      <w:r>
        <w:t>Equation : " X = 7 + 79"</w:t>
      </w:r>
    </w:p>
    <w:p>
      <w:r>
        <w:t xml:space="preserve">Answer : "86" </w:t>
        <w:br/>
        <w:t>}</w:t>
      </w:r>
    </w:p>
    <w:p>
      <w:r>
        <w:t>{</w:t>
        <w:br/>
        <w:t>Index 2907:</w:t>
      </w:r>
    </w:p>
    <w:p>
      <w:r>
        <w:t>Question : "Madelyn has 132 Marbles. George gave him 16 more. How many Marbles does Madelyn have altogether?"</w:t>
      </w:r>
    </w:p>
    <w:p>
      <w:r>
        <w:t>Equation : " X = 16 + 132"</w:t>
      </w:r>
    </w:p>
    <w:p>
      <w:r>
        <w:t xml:space="preserve">Answer : "148" </w:t>
        <w:br/>
        <w:t>}</w:t>
      </w:r>
    </w:p>
    <w:p>
      <w:r>
        <w:t>{</w:t>
        <w:br/>
        <w:t>Index 2908:</w:t>
      </w:r>
    </w:p>
    <w:p>
      <w:r>
        <w:t>Question : "Jeffrey has 130 Marbles. Juanita gave him 145 more. How many Marbles does Jeffrey have all?"</w:t>
      </w:r>
    </w:p>
    <w:p>
      <w:r>
        <w:t>Equation : " X = 145 + 130"</w:t>
      </w:r>
    </w:p>
    <w:p>
      <w:r>
        <w:t xml:space="preserve">Answer : "275" </w:t>
        <w:br/>
        <w:t>}</w:t>
      </w:r>
    </w:p>
    <w:p>
      <w:r>
        <w:t>{</w:t>
        <w:br/>
        <w:t>Index 2909:</w:t>
      </w:r>
    </w:p>
    <w:p>
      <w:r>
        <w:t>Question : "Betty has 44 Marbles. Joseph gave him 115 more. How many Marbles does Betty have together?"</w:t>
      </w:r>
    </w:p>
    <w:p>
      <w:r>
        <w:t>Equation : " X = 115 + 44"</w:t>
      </w:r>
    </w:p>
    <w:p>
      <w:r>
        <w:t xml:space="preserve">Answer : "159" </w:t>
        <w:br/>
        <w:t>}</w:t>
      </w:r>
    </w:p>
    <w:p>
      <w:r>
        <w:t>{</w:t>
        <w:br/>
        <w:t>Index 2910:</w:t>
      </w:r>
    </w:p>
    <w:p>
      <w:r>
        <w:t>Question : "James has 92 Marbles. Leana gave him 60 more. How many Marbles does James have increased by?"</w:t>
      </w:r>
    </w:p>
    <w:p>
      <w:r>
        <w:t>Equation : " X = 60 + 92"</w:t>
      </w:r>
    </w:p>
    <w:p>
      <w:r>
        <w:t xml:space="preserve">Answer : "152" </w:t>
        <w:br/>
        <w:t>}</w:t>
      </w:r>
    </w:p>
    <w:p>
      <w:r>
        <w:t>{</w:t>
        <w:br/>
        <w:t>Index 2911:</w:t>
      </w:r>
    </w:p>
    <w:p>
      <w:r>
        <w:t>Question : "Deanna has 5 Marbles. Carol gave him 59 more. How many Marbles does Deanna have join?"</w:t>
      </w:r>
    </w:p>
    <w:p>
      <w:r>
        <w:t>Equation : " X = 59 + 5"</w:t>
      </w:r>
    </w:p>
    <w:p>
      <w:r>
        <w:t xml:space="preserve">Answer : "64" </w:t>
        <w:br/>
        <w:t>}</w:t>
      </w:r>
    </w:p>
    <w:p>
      <w:r>
        <w:t>{</w:t>
        <w:br/>
        <w:t>Index 2912:</w:t>
      </w:r>
    </w:p>
    <w:p>
      <w:r>
        <w:t>Question : "Anne has 188 Marbles. Bonnie gave him 171 more. How many Marbles does Anne have all?"</w:t>
      </w:r>
    </w:p>
    <w:p>
      <w:r>
        <w:t>Equation : " X = 171 + 188"</w:t>
      </w:r>
    </w:p>
    <w:p>
      <w:r>
        <w:t xml:space="preserve">Answer : "359" </w:t>
        <w:br/>
        <w:t>}</w:t>
      </w:r>
    </w:p>
    <w:p>
      <w:r>
        <w:t>{</w:t>
        <w:br/>
        <w:t>Index 2913:</w:t>
      </w:r>
    </w:p>
    <w:p>
      <w:r>
        <w:t>Question : "Mary has 144 Marbles. Mark gave him 199 more. How many Marbles does Mary have combined?"</w:t>
      </w:r>
    </w:p>
    <w:p>
      <w:r>
        <w:t>Equation : " X = 199 + 144"</w:t>
      </w:r>
    </w:p>
    <w:p>
      <w:r>
        <w:t xml:space="preserve">Answer : "343" </w:t>
        <w:br/>
        <w:t>}</w:t>
      </w:r>
    </w:p>
    <w:p>
      <w:r>
        <w:t>{</w:t>
        <w:br/>
        <w:t>Index 2914:</w:t>
      </w:r>
    </w:p>
    <w:p>
      <w:r>
        <w:t>Question : "Helen has 31 Marbles. Dennis gave him 93 more. How many Marbles does Helen have add?"</w:t>
      </w:r>
    </w:p>
    <w:p>
      <w:r>
        <w:t>Equation : " X = 93 + 31"</w:t>
      </w:r>
    </w:p>
    <w:p>
      <w:r>
        <w:t xml:space="preserve">Answer : "124" </w:t>
        <w:br/>
        <w:t>}</w:t>
      </w:r>
    </w:p>
    <w:p>
      <w:r>
        <w:t>{</w:t>
        <w:br/>
        <w:t>Index 2915:</w:t>
      </w:r>
    </w:p>
    <w:p>
      <w:r>
        <w:t>Question : "Theodore has 142 Marbles. Bonnie gave him 34 more. How many Marbles does Theodore have in all?"</w:t>
      </w:r>
    </w:p>
    <w:p>
      <w:r>
        <w:t>Equation : " X = 34 + 142"</w:t>
      </w:r>
    </w:p>
    <w:p>
      <w:r>
        <w:t xml:space="preserve">Answer : "176" </w:t>
        <w:br/>
        <w:t>}</w:t>
      </w:r>
    </w:p>
    <w:p>
      <w:r>
        <w:t>{</w:t>
        <w:br/>
        <w:t>Index 2916:</w:t>
      </w:r>
    </w:p>
    <w:p>
      <w:r>
        <w:t>Question : "Amber has 110 Marbles. Clyde gave him 13 more. How many Marbles does Amber have in all?"</w:t>
      </w:r>
    </w:p>
    <w:p>
      <w:r>
        <w:t>Equation : " X = 13 + 110"</w:t>
      </w:r>
    </w:p>
    <w:p>
      <w:r>
        <w:t xml:space="preserve">Answer : "123" </w:t>
        <w:br/>
        <w:t>}</w:t>
      </w:r>
    </w:p>
    <w:p>
      <w:r>
        <w:t>{</w:t>
        <w:br/>
        <w:t>Index 2917:</w:t>
      </w:r>
    </w:p>
    <w:p>
      <w:r>
        <w:t>Question : "Esther has 87 Marbles. Arlie gave him 4 more. How many Marbles does Esther have to plus?"</w:t>
      </w:r>
    </w:p>
    <w:p>
      <w:r>
        <w:t>Equation : " X = 4 + 87"</w:t>
      </w:r>
    </w:p>
    <w:p>
      <w:r>
        <w:t xml:space="preserve">Answer : "91" </w:t>
        <w:br/>
        <w:t>}</w:t>
      </w:r>
    </w:p>
    <w:p>
      <w:r>
        <w:t>{</w:t>
        <w:br/>
        <w:t>Index 2918:</w:t>
      </w:r>
    </w:p>
    <w:p>
      <w:r>
        <w:t>Question : "Jesica has 158 Marbles. Anthony gave him 200 more. How many Marbles does Jesica have increased by?"</w:t>
      </w:r>
    </w:p>
    <w:p>
      <w:r>
        <w:t>Equation : " X = 200 + 158"</w:t>
      </w:r>
    </w:p>
    <w:p>
      <w:r>
        <w:t xml:space="preserve">Answer : "358" </w:t>
        <w:br/>
        <w:t>}</w:t>
      </w:r>
    </w:p>
    <w:p>
      <w:r>
        <w:t>{</w:t>
        <w:br/>
        <w:t>Index 2919:</w:t>
      </w:r>
    </w:p>
    <w:p>
      <w:r>
        <w:t>Question : "Sandra has 193 Marbles. Nathaniel gave him 107 more. How many Marbles does Sandra have together?"</w:t>
      </w:r>
    </w:p>
    <w:p>
      <w:r>
        <w:t>Equation : " X = 107 + 193"</w:t>
      </w:r>
    </w:p>
    <w:p>
      <w:r>
        <w:t xml:space="preserve">Answer : "300" </w:t>
        <w:br/>
        <w:t>}</w:t>
      </w:r>
    </w:p>
    <w:p>
      <w:r>
        <w:t>{</w:t>
        <w:br/>
        <w:t>Index 2920:</w:t>
      </w:r>
    </w:p>
    <w:p>
      <w:r>
        <w:t>Question : "Dustin has 118 Marbles. Charles gave him 43 more. How many Marbles does Dustin have increased by?"</w:t>
      </w:r>
    </w:p>
    <w:p>
      <w:r>
        <w:t>Equation : " X = 43 + 118"</w:t>
      </w:r>
    </w:p>
    <w:p>
      <w:r>
        <w:t xml:space="preserve">Answer : "161" </w:t>
        <w:br/>
        <w:t>}</w:t>
      </w:r>
    </w:p>
    <w:p>
      <w:r>
        <w:t>{</w:t>
        <w:br/>
        <w:t>Index 2921:</w:t>
      </w:r>
    </w:p>
    <w:p>
      <w:r>
        <w:t>Question : "Jordan has 172 Marbles. James gave him 137 more. How many Marbles does Jordan have to plus?"</w:t>
      </w:r>
    </w:p>
    <w:p>
      <w:r>
        <w:t>Equation : " X = 137 + 172"</w:t>
      </w:r>
    </w:p>
    <w:p>
      <w:r>
        <w:t xml:space="preserve">Answer : "309" </w:t>
        <w:br/>
        <w:t>}</w:t>
      </w:r>
    </w:p>
    <w:p>
      <w:r>
        <w:t>{</w:t>
        <w:br/>
        <w:t>Index 2922:</w:t>
      </w:r>
    </w:p>
    <w:p>
      <w:r>
        <w:t>Question : "Mack has 82 Marbles. Kathleen gave him 18 more. How many Marbles does Mack have combined?"</w:t>
      </w:r>
    </w:p>
    <w:p>
      <w:r>
        <w:t>Equation : " X = 18 + 82"</w:t>
      </w:r>
    </w:p>
    <w:p>
      <w:r>
        <w:t xml:space="preserve">Answer : "100" </w:t>
        <w:br/>
        <w:t>}</w:t>
      </w:r>
    </w:p>
    <w:p>
      <w:r>
        <w:t>{</w:t>
        <w:br/>
        <w:t>Index 2923:</w:t>
      </w:r>
    </w:p>
    <w:p>
      <w:r>
        <w:t>Question : "Norma has 107 Marbles. Celia gave him 1 more. How many Marbles does Norma have total?"</w:t>
      </w:r>
    </w:p>
    <w:p>
      <w:r>
        <w:t>Equation : " X = 1 + 107"</w:t>
      </w:r>
    </w:p>
    <w:p>
      <w:r>
        <w:t xml:space="preserve">Answer : "108" </w:t>
        <w:br/>
        <w:t>}</w:t>
      </w:r>
    </w:p>
    <w:p>
      <w:r>
        <w:t>{</w:t>
        <w:br/>
        <w:t>Index 2924:</w:t>
      </w:r>
    </w:p>
    <w:p>
      <w:r>
        <w:t>Question : "Barry has 191 Marbles. Norma gave him 148 more. How many Marbles does Barry have in all?"</w:t>
      </w:r>
    </w:p>
    <w:p>
      <w:r>
        <w:t>Equation : " X = 148 + 191"</w:t>
      </w:r>
    </w:p>
    <w:p>
      <w:r>
        <w:t xml:space="preserve">Answer : "339" </w:t>
        <w:br/>
        <w:t>}</w:t>
      </w:r>
    </w:p>
    <w:p>
      <w:r>
        <w:t>{</w:t>
        <w:br/>
        <w:t>Index 2925:</w:t>
      </w:r>
    </w:p>
    <w:p>
      <w:r>
        <w:t>Question : "Adan has 59 Marbles. Judith gave him 14 more. How many Marbles does Adan have total?"</w:t>
      </w:r>
    </w:p>
    <w:p>
      <w:r>
        <w:t>Equation : " X = 14 + 59"</w:t>
      </w:r>
    </w:p>
    <w:p>
      <w:r>
        <w:t xml:space="preserve">Answer : "73" </w:t>
        <w:br/>
        <w:t>}</w:t>
      </w:r>
    </w:p>
    <w:p>
      <w:r>
        <w:t>{</w:t>
        <w:br/>
        <w:t>Index 2926:</w:t>
      </w:r>
    </w:p>
    <w:p>
      <w:r>
        <w:t>Question : "John has 167 Marbles. David gave him 54 more. How many Marbles does John have together?"</w:t>
      </w:r>
    </w:p>
    <w:p>
      <w:r>
        <w:t>Equation : " X = 54 + 167"</w:t>
      </w:r>
    </w:p>
    <w:p>
      <w:r>
        <w:t xml:space="preserve">Answer : "221" </w:t>
        <w:br/>
        <w:t>}</w:t>
      </w:r>
    </w:p>
    <w:p>
      <w:r>
        <w:t>{</w:t>
        <w:br/>
        <w:t>Index 2927:</w:t>
      </w:r>
    </w:p>
    <w:p>
      <w:r>
        <w:t>Question : "John has 3 Marbles. Angela gave him 3 more. How many Marbles does John have combined?"</w:t>
      </w:r>
    </w:p>
    <w:p>
      <w:r>
        <w:t>Equation : " X = 3 + 3"</w:t>
      </w:r>
    </w:p>
    <w:p>
      <w:r>
        <w:t xml:space="preserve">Answer : "6" </w:t>
        <w:br/>
        <w:t>}</w:t>
      </w:r>
    </w:p>
    <w:p>
      <w:r>
        <w:t>{</w:t>
        <w:br/>
        <w:t>Index 2928:</w:t>
      </w:r>
    </w:p>
    <w:p>
      <w:r>
        <w:t>Question : "Ryan has 64 Marbles. Jonathan gave him 169 more. How many Marbles does Ryan have all together?"</w:t>
      </w:r>
    </w:p>
    <w:p>
      <w:r>
        <w:t>Equation : " X = 169 + 64"</w:t>
      </w:r>
    </w:p>
    <w:p>
      <w:r>
        <w:t xml:space="preserve">Answer : "233" </w:t>
        <w:br/>
        <w:t>}</w:t>
      </w:r>
    </w:p>
    <w:p>
      <w:r>
        <w:t>{</w:t>
        <w:br/>
        <w:t>Index 2929:</w:t>
      </w:r>
    </w:p>
    <w:p>
      <w:r>
        <w:t>Question : "Harold has 68 Marbles. Elaine gave him 113 more. How many Marbles does Harold have altogether?"</w:t>
      </w:r>
    </w:p>
    <w:p>
      <w:r>
        <w:t>Equation : " X = 113 + 68"</w:t>
      </w:r>
    </w:p>
    <w:p>
      <w:r>
        <w:t xml:space="preserve">Answer : "181" </w:t>
        <w:br/>
        <w:t>}</w:t>
      </w:r>
    </w:p>
    <w:p>
      <w:r>
        <w:t>{</w:t>
        <w:br/>
        <w:t>Index 2930:</w:t>
      </w:r>
    </w:p>
    <w:p>
      <w:r>
        <w:t>Question : "Gloria has 49 Marbles. Michael gave him 104 more. How many Marbles does Gloria have combined?"</w:t>
      </w:r>
    </w:p>
    <w:p>
      <w:r>
        <w:t>Equation : " X = 104 + 49"</w:t>
      </w:r>
    </w:p>
    <w:p>
      <w:r>
        <w:t xml:space="preserve">Answer : "153" </w:t>
        <w:br/>
        <w:t>}</w:t>
      </w:r>
    </w:p>
    <w:p>
      <w:r>
        <w:t>{</w:t>
        <w:br/>
        <w:t>Index 2931:</w:t>
      </w:r>
    </w:p>
    <w:p>
      <w:r>
        <w:t>Question : "Rachel has 3 Marbles. Charlie gave him 26 more. How many Marbles does Rachel have all together?"</w:t>
      </w:r>
    </w:p>
    <w:p>
      <w:r>
        <w:t>Equation : " X = 26 + 3"</w:t>
      </w:r>
    </w:p>
    <w:p>
      <w:r>
        <w:t xml:space="preserve">Answer : "29" </w:t>
        <w:br/>
        <w:t>}</w:t>
      </w:r>
    </w:p>
    <w:p>
      <w:r>
        <w:t>{</w:t>
        <w:br/>
        <w:t>Index 2932:</w:t>
      </w:r>
    </w:p>
    <w:p>
      <w:r>
        <w:t>Question : "Rupert has 9 Marbles. Forrest gave him 80 more. How many Marbles does Rupert have increased by?"</w:t>
      </w:r>
    </w:p>
    <w:p>
      <w:r>
        <w:t>Equation : " X = 80 + 9"</w:t>
      </w:r>
    </w:p>
    <w:p>
      <w:r>
        <w:t xml:space="preserve">Answer : "89" </w:t>
        <w:br/>
        <w:t>}</w:t>
      </w:r>
    </w:p>
    <w:p>
      <w:r>
        <w:t>{</w:t>
        <w:br/>
        <w:t>Index 2933:</w:t>
      </w:r>
    </w:p>
    <w:p>
      <w:r>
        <w:t>Question : "Mark has 82 Marbles. Lisa gave him 1 more. How many Marbles does Mark have increased by?"</w:t>
      </w:r>
    </w:p>
    <w:p>
      <w:r>
        <w:t>Equation : " X = 1 + 82"</w:t>
      </w:r>
    </w:p>
    <w:p>
      <w:r>
        <w:t xml:space="preserve">Answer : "83" </w:t>
        <w:br/>
        <w:t>}</w:t>
      </w:r>
    </w:p>
    <w:p>
      <w:r>
        <w:t>{</w:t>
        <w:br/>
        <w:t>Index 2934:</w:t>
      </w:r>
    </w:p>
    <w:p>
      <w:r>
        <w:t>Question : "Stephen has 130 Marbles. Billy gave him 181 more. How many Marbles does Stephen have combined?"</w:t>
      </w:r>
    </w:p>
    <w:p>
      <w:r>
        <w:t>Equation : " X = 181 + 130"</w:t>
      </w:r>
    </w:p>
    <w:p>
      <w:r>
        <w:t xml:space="preserve">Answer : "311" </w:t>
        <w:br/>
        <w:t>}</w:t>
      </w:r>
    </w:p>
    <w:p>
      <w:r>
        <w:t>{</w:t>
        <w:br/>
        <w:t>Index 2935:</w:t>
      </w:r>
    </w:p>
    <w:p>
      <w:r>
        <w:t>Question : "Victor has 54 Marbles. Donald gave him 183 more. How many Marbles does Victor have combined?"</w:t>
      </w:r>
    </w:p>
    <w:p>
      <w:r>
        <w:t>Equation : " X = 183 + 54"</w:t>
      </w:r>
    </w:p>
    <w:p>
      <w:r>
        <w:t xml:space="preserve">Answer : "237" </w:t>
        <w:br/>
        <w:t>}</w:t>
      </w:r>
    </w:p>
    <w:p>
      <w:r>
        <w:t>{</w:t>
        <w:br/>
        <w:t>Index 2936:</w:t>
      </w:r>
    </w:p>
    <w:p>
      <w:r>
        <w:t>Question : "Michelle has 13 Marbles. Justin gave him 35 more. How many Marbles does Michelle have how much?"</w:t>
      </w:r>
    </w:p>
    <w:p>
      <w:r>
        <w:t>Equation : " X = 35 + 13"</w:t>
      </w:r>
    </w:p>
    <w:p>
      <w:r>
        <w:t xml:space="preserve">Answer : "48" </w:t>
        <w:br/>
        <w:t>}</w:t>
      </w:r>
    </w:p>
    <w:p>
      <w:r>
        <w:t>{</w:t>
        <w:br/>
        <w:t>Index 2937:</w:t>
      </w:r>
    </w:p>
    <w:p>
      <w:r>
        <w:t>Question : "Ryan has 168 Marbles. Robin gave him 195 more. How many Marbles does Ryan have altogether?"</w:t>
      </w:r>
    </w:p>
    <w:p>
      <w:r>
        <w:t>Equation : " X = 195 + 168"</w:t>
      </w:r>
    </w:p>
    <w:p>
      <w:r>
        <w:t xml:space="preserve">Answer : "363" </w:t>
        <w:br/>
        <w:t>}</w:t>
      </w:r>
    </w:p>
    <w:p>
      <w:r>
        <w:t>{</w:t>
        <w:br/>
        <w:t>Index 2938:</w:t>
      </w:r>
    </w:p>
    <w:p>
      <w:r>
        <w:t>Question : "Stephanie has 23 Marbles. Marni gave him 78 more. How many Marbles does Stephanie have increased by?"</w:t>
      </w:r>
    </w:p>
    <w:p>
      <w:r>
        <w:t>Equation : " X = 78 + 23"</w:t>
      </w:r>
    </w:p>
    <w:p>
      <w:r>
        <w:t xml:space="preserve">Answer : "101" </w:t>
        <w:br/>
        <w:t>}</w:t>
      </w:r>
    </w:p>
    <w:p>
      <w:r>
        <w:t>{</w:t>
        <w:br/>
        <w:t>Index 2939:</w:t>
      </w:r>
    </w:p>
    <w:p>
      <w:r>
        <w:t>Question : "Ethel has 187 Marbles. Wm gave him 116 more. How many Marbles does Ethel have together?"</w:t>
      </w:r>
    </w:p>
    <w:p>
      <w:r>
        <w:t>Equation : " X = 116 + 187"</w:t>
      </w:r>
    </w:p>
    <w:p>
      <w:r>
        <w:t xml:space="preserve">Answer : "303" </w:t>
        <w:br/>
        <w:t>}</w:t>
      </w:r>
    </w:p>
    <w:p>
      <w:r>
        <w:t>{</w:t>
        <w:br/>
        <w:t>Index 2940:</w:t>
      </w:r>
    </w:p>
    <w:p>
      <w:r>
        <w:t>Question : "Rodney has 29 Marbles. Modesta gave him 19 more. How many Marbles does Rodney have altogether?"</w:t>
      </w:r>
    </w:p>
    <w:p>
      <w:r>
        <w:t>Equation : " X = 19 + 29"</w:t>
      </w:r>
    </w:p>
    <w:p>
      <w:r>
        <w:t xml:space="preserve">Answer : "48" </w:t>
        <w:br/>
        <w:t>}</w:t>
      </w:r>
    </w:p>
    <w:p>
      <w:r>
        <w:t>{</w:t>
        <w:br/>
        <w:t>Index 2941:</w:t>
      </w:r>
    </w:p>
    <w:p>
      <w:r>
        <w:t>Question : "Rosalyn has 111 Marbles. Selma gave him 159 more. How many Marbles does Rosalyn have to sum?"</w:t>
      </w:r>
    </w:p>
    <w:p>
      <w:r>
        <w:t>Equation : " X = 159 + 111"</w:t>
      </w:r>
    </w:p>
    <w:p>
      <w:r>
        <w:t xml:space="preserve">Answer : "270" </w:t>
        <w:br/>
        <w:t>}</w:t>
      </w:r>
    </w:p>
    <w:p>
      <w:r>
        <w:t>{</w:t>
        <w:br/>
        <w:t>Index 2942:</w:t>
      </w:r>
    </w:p>
    <w:p>
      <w:r>
        <w:t>Question : "Charles has 103 Marbles. David gave him 38 more. How many Marbles does Charles have how much?"</w:t>
      </w:r>
    </w:p>
    <w:p>
      <w:r>
        <w:t>Equation : " X = 38 + 103"</w:t>
      </w:r>
    </w:p>
    <w:p>
      <w:r>
        <w:t xml:space="preserve">Answer : "141" </w:t>
        <w:br/>
        <w:t>}</w:t>
      </w:r>
    </w:p>
    <w:p>
      <w:r>
        <w:t>{</w:t>
        <w:br/>
        <w:t>Index 2943:</w:t>
      </w:r>
    </w:p>
    <w:p>
      <w:r>
        <w:t>Question : "Stephen has 70 Marbles. William gave him 103 more. How many Marbles does Stephen have together?"</w:t>
      </w:r>
    </w:p>
    <w:p>
      <w:r>
        <w:t>Equation : " X = 103 + 70"</w:t>
      </w:r>
    </w:p>
    <w:p>
      <w:r>
        <w:t xml:space="preserve">Answer : "173" </w:t>
        <w:br/>
        <w:t>}</w:t>
      </w:r>
    </w:p>
    <w:p>
      <w:r>
        <w:t>{</w:t>
        <w:br/>
        <w:t>Index 2944:</w:t>
      </w:r>
    </w:p>
    <w:p>
      <w:r>
        <w:t>Question : "Paul has 111 Marbles. Jean gave him 87 more. How many Marbles does Paul have how much?"</w:t>
      </w:r>
    </w:p>
    <w:p>
      <w:r>
        <w:t>Equation : " X = 87 + 111"</w:t>
      </w:r>
    </w:p>
    <w:p>
      <w:r>
        <w:t xml:space="preserve">Answer : "198" </w:t>
        <w:br/>
        <w:t>}</w:t>
      </w:r>
    </w:p>
    <w:p>
      <w:r>
        <w:t>{</w:t>
        <w:br/>
        <w:t>Index 2945:</w:t>
      </w:r>
    </w:p>
    <w:p>
      <w:r>
        <w:t>Question : "Paul has 180 Marbles. Cynthia gave him 32 more. How many Marbles does Paul have all together?"</w:t>
      </w:r>
    </w:p>
    <w:p>
      <w:r>
        <w:t>Equation : " X = 32 + 180"</w:t>
      </w:r>
    </w:p>
    <w:p>
      <w:r>
        <w:t xml:space="preserve">Answer : "212" </w:t>
        <w:br/>
        <w:t>}</w:t>
      </w:r>
    </w:p>
    <w:p>
      <w:r>
        <w:t>{</w:t>
        <w:br/>
        <w:t>Index 2946:</w:t>
      </w:r>
    </w:p>
    <w:p>
      <w:r>
        <w:t>Question : "Linda has 68 Marbles. Robert gave him 168 more. How many Marbles does Linda have all together?"</w:t>
      </w:r>
    </w:p>
    <w:p>
      <w:r>
        <w:t>Equation : " X = 168 + 68"</w:t>
      </w:r>
    </w:p>
    <w:p>
      <w:r>
        <w:t xml:space="preserve">Answer : "236" </w:t>
        <w:br/>
        <w:t>}</w:t>
      </w:r>
    </w:p>
    <w:p>
      <w:r>
        <w:t>{</w:t>
        <w:br/>
        <w:t>Index 2947:</w:t>
      </w:r>
    </w:p>
    <w:p>
      <w:r>
        <w:t>Question : "Greta has 176 Marbles. Arlene gave him 152 more. How many Marbles does Greta have together?"</w:t>
      </w:r>
    </w:p>
    <w:p>
      <w:r>
        <w:t>Equation : " X = 152 + 176"</w:t>
      </w:r>
    </w:p>
    <w:p>
      <w:r>
        <w:t xml:space="preserve">Answer : "328" </w:t>
        <w:br/>
        <w:t>}</w:t>
      </w:r>
    </w:p>
    <w:p>
      <w:r>
        <w:t>{</w:t>
        <w:br/>
        <w:t>Index 2948:</w:t>
      </w:r>
    </w:p>
    <w:p>
      <w:r>
        <w:t>Question : "Anthony has 132 Marbles. Bob gave him 3 more. How many Marbles does Anthony have in all?"</w:t>
      </w:r>
    </w:p>
    <w:p>
      <w:r>
        <w:t>Equation : " X = 3 + 132"</w:t>
      </w:r>
    </w:p>
    <w:p>
      <w:r>
        <w:t xml:space="preserve">Answer : "135" </w:t>
        <w:br/>
        <w:t>}</w:t>
      </w:r>
    </w:p>
    <w:p>
      <w:r>
        <w:t>{</w:t>
        <w:br/>
        <w:t>Index 2949:</w:t>
      </w:r>
    </w:p>
    <w:p>
      <w:r>
        <w:t>Question : "Mark has 92 Marbles. Joseph gave him 142 more. How many Marbles does Mark have all together?"</w:t>
      </w:r>
    </w:p>
    <w:p>
      <w:r>
        <w:t>Equation : " X = 142 + 92"</w:t>
      </w:r>
    </w:p>
    <w:p>
      <w:r>
        <w:t xml:space="preserve">Answer : "234" </w:t>
        <w:br/>
        <w:t>}</w:t>
      </w:r>
    </w:p>
    <w:p>
      <w:r>
        <w:t>{</w:t>
        <w:br/>
        <w:t>Index 2950:</w:t>
      </w:r>
    </w:p>
    <w:p>
      <w:r>
        <w:t>Question : "Joshua has 63 Marbles. Garret gave him 140 more. How many Marbles does Joshua have in all?"</w:t>
      </w:r>
    </w:p>
    <w:p>
      <w:r>
        <w:t>Equation : " X = 140 + 63"</w:t>
      </w:r>
    </w:p>
    <w:p>
      <w:r>
        <w:t xml:space="preserve">Answer : "203" </w:t>
        <w:br/>
        <w:t>}</w:t>
      </w:r>
    </w:p>
    <w:p>
      <w:r>
        <w:t>{</w:t>
        <w:br/>
        <w:t>Index 2951:</w:t>
      </w:r>
    </w:p>
    <w:p>
      <w:r>
        <w:t>Question : "Phyllis has 59 Marbles. Salome gave him 88 more. How many Marbles does Phyllis have increased by?"</w:t>
      </w:r>
    </w:p>
    <w:p>
      <w:r>
        <w:t>Equation : " X = 88 + 59"</w:t>
      </w:r>
    </w:p>
    <w:p>
      <w:r>
        <w:t xml:space="preserve">Answer : "147" </w:t>
        <w:br/>
        <w:t>}</w:t>
      </w:r>
    </w:p>
    <w:p>
      <w:r>
        <w:t>{</w:t>
        <w:br/>
        <w:t>Index 2952:</w:t>
      </w:r>
    </w:p>
    <w:p>
      <w:r>
        <w:t>Question : "Elizabeth has 46 Marbles. Ann gave him 59 more. How many Marbles does Elizabeth have add?"</w:t>
      </w:r>
    </w:p>
    <w:p>
      <w:r>
        <w:t>Equation : " X = 59 + 46"</w:t>
      </w:r>
    </w:p>
    <w:p>
      <w:r>
        <w:t xml:space="preserve">Answer : "105" </w:t>
        <w:br/>
        <w:t>}</w:t>
      </w:r>
    </w:p>
    <w:p>
      <w:r>
        <w:t>{</w:t>
        <w:br/>
        <w:t>Index 2953:</w:t>
      </w:r>
    </w:p>
    <w:p>
      <w:r>
        <w:t>Question : "Crystal has 93 Marbles. Daniel gave him 193 more. How many Marbles does Crystal have together?"</w:t>
      </w:r>
    </w:p>
    <w:p>
      <w:r>
        <w:t>Equation : " X = 193 + 93"</w:t>
      </w:r>
    </w:p>
    <w:p>
      <w:r>
        <w:t xml:space="preserve">Answer : "286" </w:t>
        <w:br/>
        <w:t>}</w:t>
      </w:r>
    </w:p>
    <w:p>
      <w:r>
        <w:t>{</w:t>
        <w:br/>
        <w:t>Index 2954:</w:t>
      </w:r>
    </w:p>
    <w:p>
      <w:r>
        <w:t>Question : "Jeanette has 152 Marbles. David gave him 151 more. How many Marbles does Jeanette have to sum?"</w:t>
      </w:r>
    </w:p>
    <w:p>
      <w:r>
        <w:t>Equation : " X = 151 + 152"</w:t>
      </w:r>
    </w:p>
    <w:p>
      <w:r>
        <w:t xml:space="preserve">Answer : "303" </w:t>
        <w:br/>
        <w:t>}</w:t>
      </w:r>
    </w:p>
    <w:p>
      <w:r>
        <w:t>{</w:t>
        <w:br/>
        <w:t>Index 2955:</w:t>
      </w:r>
    </w:p>
    <w:p>
      <w:r>
        <w:t>Question : "Charles has 10 Marbles. Mia gave him 2 more. How many Marbles does Charles have in all?"</w:t>
      </w:r>
    </w:p>
    <w:p>
      <w:r>
        <w:t>Equation : " X = 2 + 10"</w:t>
      </w:r>
    </w:p>
    <w:p>
      <w:r>
        <w:t xml:space="preserve">Answer : "12" </w:t>
        <w:br/>
        <w:t>}</w:t>
      </w:r>
    </w:p>
    <w:p>
      <w:r>
        <w:t>{</w:t>
        <w:br/>
        <w:t>Index 2956:</w:t>
      </w:r>
    </w:p>
    <w:p>
      <w:r>
        <w:t>Question : "Catherine has 173 Marbles. Martha gave him 22 more. How many Marbles does Catherine have all together?"</w:t>
      </w:r>
    </w:p>
    <w:p>
      <w:r>
        <w:t>Equation : " X = 22 + 173"</w:t>
      </w:r>
    </w:p>
    <w:p>
      <w:r>
        <w:t xml:space="preserve">Answer : "195" </w:t>
        <w:br/>
        <w:t>}</w:t>
      </w:r>
    </w:p>
    <w:p>
      <w:r>
        <w:t>{</w:t>
        <w:br/>
        <w:t>Index 2957:</w:t>
      </w:r>
    </w:p>
    <w:p>
      <w:r>
        <w:t>Question : "Mary has 182 Marbles. Paul gave him 107 more. How many Marbles does Mary have together?"</w:t>
      </w:r>
    </w:p>
    <w:p>
      <w:r>
        <w:t>Equation : " X = 107 + 182"</w:t>
      </w:r>
    </w:p>
    <w:p>
      <w:r>
        <w:t xml:space="preserve">Answer : "289" </w:t>
        <w:br/>
        <w:t>}</w:t>
      </w:r>
    </w:p>
    <w:p>
      <w:r>
        <w:t>{</w:t>
        <w:br/>
        <w:t>Index 2958:</w:t>
      </w:r>
    </w:p>
    <w:p>
      <w:r>
        <w:t>Question : "Nicole has 112 Marbles. Michael gave him 31 more. How many Marbles does Nicole have all together?"</w:t>
      </w:r>
    </w:p>
    <w:p>
      <w:r>
        <w:t>Equation : " X = 31 + 112"</w:t>
      </w:r>
    </w:p>
    <w:p>
      <w:r>
        <w:t xml:space="preserve">Answer : "143" </w:t>
        <w:br/>
        <w:t>}</w:t>
      </w:r>
    </w:p>
    <w:p>
      <w:r>
        <w:t>{</w:t>
        <w:br/>
        <w:t>Index 2959:</w:t>
      </w:r>
    </w:p>
    <w:p>
      <w:r>
        <w:t>Question : "Erin has 122 Marbles. Lawrence gave him 147 more. How many Marbles does Erin have all?"</w:t>
      </w:r>
    </w:p>
    <w:p>
      <w:r>
        <w:t>Equation : " X = 147 + 122"</w:t>
      </w:r>
    </w:p>
    <w:p>
      <w:r>
        <w:t xml:space="preserve">Answer : "269" </w:t>
        <w:br/>
        <w:t>}</w:t>
      </w:r>
    </w:p>
    <w:p>
      <w:r>
        <w:t>{</w:t>
        <w:br/>
        <w:t>Index 2960:</w:t>
      </w:r>
    </w:p>
    <w:p>
      <w:r>
        <w:t>Question : "Darline has 27 Marbles. Jacqueline gave him 172 more. How many Marbles does Darline have to plus?"</w:t>
      </w:r>
    </w:p>
    <w:p>
      <w:r>
        <w:t>Equation : " X = 172 + 27"</w:t>
      </w:r>
    </w:p>
    <w:p>
      <w:r>
        <w:t xml:space="preserve">Answer : "199" </w:t>
        <w:br/>
        <w:t>}</w:t>
      </w:r>
    </w:p>
    <w:p>
      <w:r>
        <w:t>{</w:t>
        <w:br/>
        <w:t>Index 2961:</w:t>
      </w:r>
    </w:p>
    <w:p>
      <w:r>
        <w:t>Question : "Kaitlin has 198 Marbles. Johnny gave him 141 more. How many Marbles does Kaitlin have join?"</w:t>
      </w:r>
    </w:p>
    <w:p>
      <w:r>
        <w:t>Equation : " X = 141 + 198"</w:t>
      </w:r>
    </w:p>
    <w:p>
      <w:r>
        <w:t xml:space="preserve">Answer : "339" </w:t>
        <w:br/>
        <w:t>}</w:t>
      </w:r>
    </w:p>
    <w:p>
      <w:r>
        <w:t>{</w:t>
        <w:br/>
        <w:t>Index 2962:</w:t>
      </w:r>
    </w:p>
    <w:p>
      <w:r>
        <w:t>Question : "Steve has 29 Marbles. Juanita gave him 158 more. How many Marbles does Steve have all together?"</w:t>
      </w:r>
    </w:p>
    <w:p>
      <w:r>
        <w:t>Equation : " X = 158 + 29"</w:t>
      </w:r>
    </w:p>
    <w:p>
      <w:r>
        <w:t xml:space="preserve">Answer : "187" </w:t>
        <w:br/>
        <w:t>}</w:t>
      </w:r>
    </w:p>
    <w:p>
      <w:r>
        <w:t>{</w:t>
        <w:br/>
        <w:t>Index 2963:</w:t>
      </w:r>
    </w:p>
    <w:p>
      <w:r>
        <w:t>Question : "Marie has 115 Marbles. Michael gave him 112 more. How many Marbles does Marie have altogether?"</w:t>
      </w:r>
    </w:p>
    <w:p>
      <w:r>
        <w:t>Equation : " X = 112 + 115"</w:t>
      </w:r>
    </w:p>
    <w:p>
      <w:r>
        <w:t xml:space="preserve">Answer : "227" </w:t>
        <w:br/>
        <w:t>}</w:t>
      </w:r>
    </w:p>
    <w:p>
      <w:r>
        <w:t>{</w:t>
        <w:br/>
        <w:t>Index 2964:</w:t>
      </w:r>
    </w:p>
    <w:p>
      <w:r>
        <w:t>Question : "Maria has 190 Marbles. Gloria gave him 137 more. How many Marbles does Maria have join?"</w:t>
      </w:r>
    </w:p>
    <w:p>
      <w:r>
        <w:t>Equation : " X = 137 + 190"</w:t>
      </w:r>
    </w:p>
    <w:p>
      <w:r>
        <w:t xml:space="preserve">Answer : "327" </w:t>
        <w:br/>
        <w:t>}</w:t>
      </w:r>
    </w:p>
    <w:p>
      <w:r>
        <w:t>{</w:t>
        <w:br/>
        <w:t>Index 2965:</w:t>
      </w:r>
    </w:p>
    <w:p>
      <w:r>
        <w:t>Question : "Jimmy has 4 Marbles. Gloria gave him 74 more. How many Marbles does Jimmy have join?"</w:t>
      </w:r>
    </w:p>
    <w:p>
      <w:r>
        <w:t>Equation : " X = 74 + 4"</w:t>
      </w:r>
    </w:p>
    <w:p>
      <w:r>
        <w:t xml:space="preserve">Answer : "78" </w:t>
        <w:br/>
        <w:t>}</w:t>
      </w:r>
    </w:p>
    <w:p>
      <w:r>
        <w:t>{</w:t>
        <w:br/>
        <w:t>Index 2966:</w:t>
      </w:r>
    </w:p>
    <w:p>
      <w:r>
        <w:t>Question : "Ralph has 91 Marbles. Tania gave him 174 more. How many Marbles does Ralph have add?"</w:t>
      </w:r>
    </w:p>
    <w:p>
      <w:r>
        <w:t>Equation : " X = 174 + 91"</w:t>
      </w:r>
    </w:p>
    <w:p>
      <w:r>
        <w:t xml:space="preserve">Answer : "265" </w:t>
        <w:br/>
        <w:t>}</w:t>
      </w:r>
    </w:p>
    <w:p>
      <w:r>
        <w:t>{</w:t>
        <w:br/>
        <w:t>Index 2967:</w:t>
      </w:r>
    </w:p>
    <w:p>
      <w:r>
        <w:t>Question : "Sandra has 8 Marbles. Joshua gave him 93 more. How many Marbles does Sandra have increased by?"</w:t>
      </w:r>
    </w:p>
    <w:p>
      <w:r>
        <w:t>Equation : " X = 93 + 8"</w:t>
      </w:r>
    </w:p>
    <w:p>
      <w:r>
        <w:t xml:space="preserve">Answer : "101" </w:t>
        <w:br/>
        <w:t>}</w:t>
      </w:r>
    </w:p>
    <w:p>
      <w:r>
        <w:t>{</w:t>
        <w:br/>
        <w:t>Index 2968:</w:t>
      </w:r>
    </w:p>
    <w:p>
      <w:r>
        <w:t>Question : "Dan has 30 Marbles. John gave him 75 more. How many Marbles does Dan have all?"</w:t>
      </w:r>
    </w:p>
    <w:p>
      <w:r>
        <w:t>Equation : " X = 75 + 30"</w:t>
      </w:r>
    </w:p>
    <w:p>
      <w:r>
        <w:t xml:space="preserve">Answer : "105" </w:t>
        <w:br/>
        <w:t>}</w:t>
      </w:r>
    </w:p>
    <w:p>
      <w:r>
        <w:t>{</w:t>
        <w:br/>
        <w:t>Index 2969:</w:t>
      </w:r>
    </w:p>
    <w:p>
      <w:r>
        <w:t>Question : "Randy has 179 Marbles. Mary gave him 53 more. How many Marbles does Randy have to plus?"</w:t>
      </w:r>
    </w:p>
    <w:p>
      <w:r>
        <w:t>Equation : " X = 53 + 179"</w:t>
      </w:r>
    </w:p>
    <w:p>
      <w:r>
        <w:t xml:space="preserve">Answer : "232" </w:t>
        <w:br/>
        <w:t>}</w:t>
      </w:r>
    </w:p>
    <w:p>
      <w:r>
        <w:t>{</w:t>
        <w:br/>
        <w:t>Index 2970:</w:t>
      </w:r>
    </w:p>
    <w:p>
      <w:r>
        <w:t>Question : "Lorean has 148 Marbles. Sabrina gave him 39 more. How many Marbles does Lorean have altogether?"</w:t>
      </w:r>
    </w:p>
    <w:p>
      <w:r>
        <w:t>Equation : " X = 39 + 148"</w:t>
      </w:r>
    </w:p>
    <w:p>
      <w:r>
        <w:t xml:space="preserve">Answer : "187" </w:t>
        <w:br/>
        <w:t>}</w:t>
      </w:r>
    </w:p>
    <w:p>
      <w:r>
        <w:t>{</w:t>
        <w:br/>
        <w:t>Index 2971:</w:t>
      </w:r>
    </w:p>
    <w:p>
      <w:r>
        <w:t>Question : "Bruce has 177 Marbles. Walter gave him 94 more. How many Marbles does Bruce have all?"</w:t>
      </w:r>
    </w:p>
    <w:p>
      <w:r>
        <w:t>Equation : " X = 94 + 177"</w:t>
      </w:r>
    </w:p>
    <w:p>
      <w:r>
        <w:t xml:space="preserve">Answer : "271" </w:t>
        <w:br/>
        <w:t>}</w:t>
      </w:r>
    </w:p>
    <w:p>
      <w:r>
        <w:t>{</w:t>
        <w:br/>
        <w:t>Index 2972:</w:t>
      </w:r>
    </w:p>
    <w:p>
      <w:r>
        <w:t>Question : "Johnny has 179 Marbles. Stephen gave him 91 more. How many Marbles does Johnny have total?"</w:t>
      </w:r>
    </w:p>
    <w:p>
      <w:r>
        <w:t>Equation : " X = 91 + 179"</w:t>
      </w:r>
    </w:p>
    <w:p>
      <w:r>
        <w:t xml:space="preserve">Answer : "270" </w:t>
        <w:br/>
        <w:t>}</w:t>
      </w:r>
    </w:p>
    <w:p>
      <w:r>
        <w:t>{</w:t>
        <w:br/>
        <w:t>Index 2973:</w:t>
      </w:r>
    </w:p>
    <w:p>
      <w:r>
        <w:t>Question : "Joshua has 149 Marbles. Helen gave him 3 more. How many Marbles does Joshua have total?"</w:t>
      </w:r>
    </w:p>
    <w:p>
      <w:r>
        <w:t>Equation : " X = 3 + 149"</w:t>
      </w:r>
    </w:p>
    <w:p>
      <w:r>
        <w:t xml:space="preserve">Answer : "152" </w:t>
        <w:br/>
        <w:t>}</w:t>
      </w:r>
    </w:p>
    <w:p>
      <w:r>
        <w:t>{</w:t>
        <w:br/>
        <w:t>Index 2974:</w:t>
      </w:r>
    </w:p>
    <w:p>
      <w:r>
        <w:t>Question : "Claire has 177 Marbles. Madeline gave him 12 more. How many Marbles does Claire have join?"</w:t>
      </w:r>
    </w:p>
    <w:p>
      <w:r>
        <w:t>Equation : " X = 12 + 177"</w:t>
      </w:r>
    </w:p>
    <w:p>
      <w:r>
        <w:t xml:space="preserve">Answer : "189" </w:t>
        <w:br/>
        <w:t>}</w:t>
      </w:r>
    </w:p>
    <w:p>
      <w:r>
        <w:t>{</w:t>
        <w:br/>
        <w:t>Index 2975:</w:t>
      </w:r>
    </w:p>
    <w:p>
      <w:r>
        <w:t>Question : "Robert has 124 Marbles. Pamela gave him 176 more. How many Marbles does Robert have altogether?"</w:t>
      </w:r>
    </w:p>
    <w:p>
      <w:r>
        <w:t>Equation : " X = 176 + 124"</w:t>
      </w:r>
    </w:p>
    <w:p>
      <w:r>
        <w:t xml:space="preserve">Answer : "300" </w:t>
        <w:br/>
        <w:t>}</w:t>
      </w:r>
    </w:p>
    <w:p>
      <w:r>
        <w:t>{</w:t>
        <w:br/>
        <w:t>Index 2976:</w:t>
      </w:r>
    </w:p>
    <w:p>
      <w:r>
        <w:t>Question : "Adam has 6 Marbles. Francis gave him 170 more. How many Marbles does Adam have all together?"</w:t>
      </w:r>
    </w:p>
    <w:p>
      <w:r>
        <w:t>Equation : " X = 170 + 6"</w:t>
      </w:r>
    </w:p>
    <w:p>
      <w:r>
        <w:t xml:space="preserve">Answer : "176" </w:t>
        <w:br/>
        <w:t>}</w:t>
      </w:r>
    </w:p>
    <w:p>
      <w:r>
        <w:t>{</w:t>
        <w:br/>
        <w:t>Index 2977:</w:t>
      </w:r>
    </w:p>
    <w:p>
      <w:r>
        <w:t>Question : "Donna has 74 Marbles. Darren gave him 2 more. How many Marbles does Donna have to sum?"</w:t>
      </w:r>
    </w:p>
    <w:p>
      <w:r>
        <w:t>Equation : " X = 2 + 74"</w:t>
      </w:r>
    </w:p>
    <w:p>
      <w:r>
        <w:t xml:space="preserve">Answer : "76" </w:t>
        <w:br/>
        <w:t>}</w:t>
      </w:r>
    </w:p>
    <w:p>
      <w:r>
        <w:t>{</w:t>
        <w:br/>
        <w:t>Index 2978:</w:t>
      </w:r>
    </w:p>
    <w:p>
      <w:r>
        <w:t>Question : "Shelley has 169 Marbles. Rebecca gave him 160 more. How many Marbles does Shelley have increased by?"</w:t>
      </w:r>
    </w:p>
    <w:p>
      <w:r>
        <w:t>Equation : " X = 160 + 169"</w:t>
      </w:r>
    </w:p>
    <w:p>
      <w:r>
        <w:t xml:space="preserve">Answer : "329" </w:t>
        <w:br/>
        <w:t>}</w:t>
      </w:r>
    </w:p>
    <w:p>
      <w:r>
        <w:t>{</w:t>
        <w:br/>
        <w:t>Index 2979:</w:t>
      </w:r>
    </w:p>
    <w:p>
      <w:r>
        <w:t>Question : "Michael has 143 Marbles. John gave him 42 more. How many Marbles does Michael have total?"</w:t>
      </w:r>
    </w:p>
    <w:p>
      <w:r>
        <w:t>Equation : " X = 42 + 143"</w:t>
      </w:r>
    </w:p>
    <w:p>
      <w:r>
        <w:t xml:space="preserve">Answer : "185" </w:t>
        <w:br/>
        <w:t>}</w:t>
      </w:r>
    </w:p>
    <w:p>
      <w:r>
        <w:t>{</w:t>
        <w:br/>
        <w:t>Index 2980:</w:t>
      </w:r>
    </w:p>
    <w:p>
      <w:r>
        <w:t>Question : "Pearlie has 65 Marbles. Allison gave him 6 more. How many Marbles does Pearlie have to sum?"</w:t>
      </w:r>
    </w:p>
    <w:p>
      <w:r>
        <w:t>Equation : " X = 6 + 65"</w:t>
      </w:r>
    </w:p>
    <w:p>
      <w:r>
        <w:t xml:space="preserve">Answer : "71" </w:t>
        <w:br/>
        <w:t>}</w:t>
      </w:r>
    </w:p>
    <w:p>
      <w:r>
        <w:t>{</w:t>
        <w:br/>
        <w:t>Index 2981:</w:t>
      </w:r>
    </w:p>
    <w:p>
      <w:r>
        <w:t>Question : "Julian has 57 Marbles. Jerry gave him 66 more. How many Marbles does Julian have increased by?"</w:t>
      </w:r>
    </w:p>
    <w:p>
      <w:r>
        <w:t>Equation : " X = 66 + 57"</w:t>
      </w:r>
    </w:p>
    <w:p>
      <w:r>
        <w:t xml:space="preserve">Answer : "123" </w:t>
        <w:br/>
        <w:t>}</w:t>
      </w:r>
    </w:p>
    <w:p>
      <w:r>
        <w:t>{</w:t>
        <w:br/>
        <w:t>Index 2982:</w:t>
      </w:r>
    </w:p>
    <w:p>
      <w:r>
        <w:t>Question : "Carmen has 140 Marbles. Henry gave him 134 more. How many Marbles does Carmen have increased by?"</w:t>
      </w:r>
    </w:p>
    <w:p>
      <w:r>
        <w:t>Equation : " X = 134 + 140"</w:t>
      </w:r>
    </w:p>
    <w:p>
      <w:r>
        <w:t xml:space="preserve">Answer : "274" </w:t>
        <w:br/>
        <w:t>}</w:t>
      </w:r>
    </w:p>
    <w:p>
      <w:r>
        <w:t>{</w:t>
        <w:br/>
        <w:t>Index 2983:</w:t>
      </w:r>
    </w:p>
    <w:p>
      <w:r>
        <w:t>Question : "Leland has 66 Marbles. Juanita gave him 41 more. How many Marbles does Leland have together?"</w:t>
      </w:r>
    </w:p>
    <w:p>
      <w:r>
        <w:t>Equation : " X = 41 + 66"</w:t>
      </w:r>
    </w:p>
    <w:p>
      <w:r>
        <w:t xml:space="preserve">Answer : "107" </w:t>
        <w:br/>
        <w:t>}</w:t>
      </w:r>
    </w:p>
    <w:p>
      <w:r>
        <w:t>{</w:t>
        <w:br/>
        <w:t>Index 2984:</w:t>
      </w:r>
    </w:p>
    <w:p>
      <w:r>
        <w:t>Question : "Cindy has 80 Marbles. Elizabeth gave him 70 more. How many Marbles does Cindy have combined?"</w:t>
      </w:r>
    </w:p>
    <w:p>
      <w:r>
        <w:t>Equation : " X = 70 + 80"</w:t>
      </w:r>
    </w:p>
    <w:p>
      <w:r>
        <w:t xml:space="preserve">Answer : "150" </w:t>
        <w:br/>
        <w:t>}</w:t>
      </w:r>
    </w:p>
    <w:p>
      <w:r>
        <w:t>{</w:t>
        <w:br/>
        <w:t>Index 2985:</w:t>
      </w:r>
    </w:p>
    <w:p>
      <w:r>
        <w:t>Question : "William has 135 Marbles. Ryan gave him 96 more. How many Marbles does William have combined?"</w:t>
      </w:r>
    </w:p>
    <w:p>
      <w:r>
        <w:t>Equation : " X = 96 + 135"</w:t>
      </w:r>
    </w:p>
    <w:p>
      <w:r>
        <w:t xml:space="preserve">Answer : "231" </w:t>
        <w:br/>
        <w:t>}</w:t>
      </w:r>
    </w:p>
    <w:p>
      <w:r>
        <w:t>{</w:t>
        <w:br/>
        <w:t>Index 2986:</w:t>
      </w:r>
    </w:p>
    <w:p>
      <w:r>
        <w:t>Question : "Francisco has 100 Marbles. Sallie gave him 126 more. How many Marbles does Francisco have altogether?"</w:t>
      </w:r>
    </w:p>
    <w:p>
      <w:r>
        <w:t>Equation : " X = 126 + 100"</w:t>
      </w:r>
    </w:p>
    <w:p>
      <w:r>
        <w:t xml:space="preserve">Answer : "226" </w:t>
        <w:br/>
        <w:t>}</w:t>
      </w:r>
    </w:p>
    <w:p>
      <w:r>
        <w:t>{</w:t>
        <w:br/>
        <w:t>Index 2987:</w:t>
      </w:r>
    </w:p>
    <w:p>
      <w:r>
        <w:t>Question : "Lesley has 112 Marbles. Shaun gave him 163 more. How many Marbles does Lesley have join?"</w:t>
      </w:r>
    </w:p>
    <w:p>
      <w:r>
        <w:t>Equation : " X = 163 + 112"</w:t>
      </w:r>
    </w:p>
    <w:p>
      <w:r>
        <w:t xml:space="preserve">Answer : "275" </w:t>
        <w:br/>
        <w:t>}</w:t>
      </w:r>
    </w:p>
    <w:p>
      <w:r>
        <w:t>{</w:t>
        <w:br/>
        <w:t>Index 2988:</w:t>
      </w:r>
    </w:p>
    <w:p>
      <w:r>
        <w:t>Question : "Margie has 30 Marbles. Darnell gave him 109 more. How many Marbles does Margie have in all?"</w:t>
      </w:r>
    </w:p>
    <w:p>
      <w:r>
        <w:t>Equation : " X = 109 + 30"</w:t>
      </w:r>
    </w:p>
    <w:p>
      <w:r>
        <w:t xml:space="preserve">Answer : "139" </w:t>
        <w:br/>
        <w:t>}</w:t>
      </w:r>
    </w:p>
    <w:p>
      <w:r>
        <w:t>{</w:t>
        <w:br/>
        <w:t>Index 2989:</w:t>
      </w:r>
    </w:p>
    <w:p>
      <w:r>
        <w:t>Question : "Elizabeth has 71 Marbles. Nicole gave him 19 more. How many Marbles does Elizabeth have to plus?"</w:t>
      </w:r>
    </w:p>
    <w:p>
      <w:r>
        <w:t>Equation : " X = 19 + 71"</w:t>
      </w:r>
    </w:p>
    <w:p>
      <w:r>
        <w:t xml:space="preserve">Answer : "90" </w:t>
        <w:br/>
        <w:t>}</w:t>
      </w:r>
    </w:p>
    <w:p>
      <w:r>
        <w:t>{</w:t>
        <w:br/>
        <w:t>Index 2990:</w:t>
      </w:r>
    </w:p>
    <w:p>
      <w:r>
        <w:t>Question : "Nina has 52 Marbles. Tammy gave him 110 more. How many Marbles does Nina have to sum?"</w:t>
      </w:r>
    </w:p>
    <w:p>
      <w:r>
        <w:t>Equation : " X = 110 + 52"</w:t>
      </w:r>
    </w:p>
    <w:p>
      <w:r>
        <w:t xml:space="preserve">Answer : "162" </w:t>
        <w:br/>
        <w:t>}</w:t>
      </w:r>
    </w:p>
    <w:p>
      <w:r>
        <w:t>{</w:t>
        <w:br/>
        <w:t>Index 2991:</w:t>
      </w:r>
    </w:p>
    <w:p>
      <w:r>
        <w:t>Question : "Fay has 171 Marbles. Mike gave him 62 more. How many Marbles does Fay have add?"</w:t>
      </w:r>
    </w:p>
    <w:p>
      <w:r>
        <w:t>Equation : " X = 62 + 171"</w:t>
      </w:r>
    </w:p>
    <w:p>
      <w:r>
        <w:t xml:space="preserve">Answer : "233" </w:t>
        <w:br/>
        <w:t>}</w:t>
      </w:r>
    </w:p>
    <w:p>
      <w:r>
        <w:t>{</w:t>
        <w:br/>
        <w:t>Index 2992:</w:t>
      </w:r>
    </w:p>
    <w:p>
      <w:r>
        <w:t>Question : "John has 34 Marbles. Leandra gave him 26 more. How many Marbles does John have how much?"</w:t>
      </w:r>
    </w:p>
    <w:p>
      <w:r>
        <w:t>Equation : " X = 26 + 34"</w:t>
      </w:r>
    </w:p>
    <w:p>
      <w:r>
        <w:t xml:space="preserve">Answer : "60" </w:t>
        <w:br/>
        <w:t>}</w:t>
      </w:r>
    </w:p>
    <w:p>
      <w:r>
        <w:t>{</w:t>
        <w:br/>
        <w:t>Index 2993:</w:t>
      </w:r>
    </w:p>
    <w:p>
      <w:r>
        <w:t>Question : "Margaret has 109 Marbles. Jose gave him 1 more. How many Marbles does Margaret have altogether?"</w:t>
      </w:r>
    </w:p>
    <w:p>
      <w:r>
        <w:t>Equation : " X = 1 + 109"</w:t>
      </w:r>
    </w:p>
    <w:p>
      <w:r>
        <w:t xml:space="preserve">Answer : "110" </w:t>
        <w:br/>
        <w:t>}</w:t>
      </w:r>
    </w:p>
    <w:p>
      <w:r>
        <w:t>{</w:t>
        <w:br/>
        <w:t>Index 2994:</w:t>
      </w:r>
    </w:p>
    <w:p>
      <w:r>
        <w:t>Question : "Amber has 32 Marbles. Laura gave him 83 more. How many Marbles does Amber have how much?"</w:t>
      </w:r>
    </w:p>
    <w:p>
      <w:r>
        <w:t>Equation : " X = 83 + 32"</w:t>
      </w:r>
    </w:p>
    <w:p>
      <w:r>
        <w:t xml:space="preserve">Answer : "115" </w:t>
        <w:br/>
        <w:t>}</w:t>
      </w:r>
    </w:p>
    <w:p>
      <w:r>
        <w:t>{</w:t>
        <w:br/>
        <w:t>Index 2995:</w:t>
      </w:r>
    </w:p>
    <w:p>
      <w:r>
        <w:t>Question : "Michael has 122 Marbles. Travis gave him 32 more. How many Marbles does Michael have combined?"</w:t>
      </w:r>
    </w:p>
    <w:p>
      <w:r>
        <w:t>Equation : " X = 32 + 122"</w:t>
      </w:r>
    </w:p>
    <w:p>
      <w:r>
        <w:t xml:space="preserve">Answer : "154" </w:t>
        <w:br/>
        <w:t>}</w:t>
      </w:r>
    </w:p>
    <w:p>
      <w:r>
        <w:t>{</w:t>
        <w:br/>
        <w:t>Index 2996:</w:t>
      </w:r>
    </w:p>
    <w:p>
      <w:r>
        <w:t>Question : "Joel has 153 Marbles. Glen gave him 178 more. How many Marbles does Joel have together?"</w:t>
      </w:r>
    </w:p>
    <w:p>
      <w:r>
        <w:t>Equation : " X = 178 + 153"</w:t>
      </w:r>
    </w:p>
    <w:p>
      <w:r>
        <w:t xml:space="preserve">Answer : "331" </w:t>
        <w:br/>
        <w:t>}</w:t>
      </w:r>
    </w:p>
    <w:p>
      <w:r>
        <w:t>{</w:t>
        <w:br/>
        <w:t>Index 2997:</w:t>
      </w:r>
    </w:p>
    <w:p>
      <w:r>
        <w:t>Question : "Darrell has 79 Marbles. Michael gave him 138 more. How many Marbles does Darrell have together?"</w:t>
      </w:r>
    </w:p>
    <w:p>
      <w:r>
        <w:t>Equation : " X = 138 + 79"</w:t>
      </w:r>
    </w:p>
    <w:p>
      <w:r>
        <w:t xml:space="preserve">Answer : "217" </w:t>
        <w:br/>
        <w:t>}</w:t>
      </w:r>
    </w:p>
    <w:p>
      <w:r>
        <w:t>{</w:t>
        <w:br/>
        <w:t>Index 2998:</w:t>
      </w:r>
    </w:p>
    <w:p>
      <w:r>
        <w:t>Question : "Rebecca has 153 Marbles. Pamela gave him 48 more. How many Marbles does Rebecca have add?"</w:t>
      </w:r>
    </w:p>
    <w:p>
      <w:r>
        <w:t>Equation : " X = 48 + 153"</w:t>
      </w:r>
    </w:p>
    <w:p>
      <w:r>
        <w:t xml:space="preserve">Answer : "201" </w:t>
        <w:br/>
        <w:t>}</w:t>
      </w:r>
    </w:p>
    <w:p>
      <w:r>
        <w:t>{</w:t>
        <w:br/>
        <w:t>Index 2999:</w:t>
      </w:r>
    </w:p>
    <w:p>
      <w:r>
        <w:t>Question : "Robert has 187 Marbles. Carolyn gave him 63 more. How many Marbles does Robert have all?"</w:t>
      </w:r>
    </w:p>
    <w:p>
      <w:r>
        <w:t>Equation : " X = 63 + 187"</w:t>
      </w:r>
    </w:p>
    <w:p>
      <w:r>
        <w:t xml:space="preserve">Answer : "250"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