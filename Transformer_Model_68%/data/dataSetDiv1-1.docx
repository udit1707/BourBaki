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set of MATHWORD PROBLEM</w:t>
      </w:r>
    </w:p>
    <w:p>
      <w:r>
        <w:t>{</w:t>
        <w:br/>
        <w:t>Index 0:</w:t>
      </w:r>
    </w:p>
    <w:p>
      <w:r>
        <w:t>Question : "Sandra wants to share some Car among 8 friends.If each friend get 31 Car, then how many Car john would have?"</w:t>
      </w:r>
    </w:p>
    <w:p>
      <w:r>
        <w:t>Equation : " X = 31 * 8"</w:t>
      </w:r>
    </w:p>
    <w:p>
      <w:r>
        <w:t xml:space="preserve">Answer : "248" </w:t>
        <w:br/>
        <w:t>}</w:t>
      </w:r>
    </w:p>
    <w:p>
      <w:r>
        <w:t>{</w:t>
        <w:br/>
        <w:t>Index 1:</w:t>
      </w:r>
    </w:p>
    <w:p>
      <w:r>
        <w:t>Question : "Jeanne wants to share some Bread among 10 friends.If each friend get 22 Bread, then how many Bread john would have?"</w:t>
      </w:r>
    </w:p>
    <w:p>
      <w:r>
        <w:t>Equation : " X = 22 * 10"</w:t>
      </w:r>
    </w:p>
    <w:p>
      <w:r>
        <w:t xml:space="preserve">Answer : "220" </w:t>
        <w:br/>
        <w:t>}</w:t>
      </w:r>
    </w:p>
    <w:p>
      <w:r>
        <w:t>{</w:t>
        <w:br/>
        <w:t>Index 2:</w:t>
      </w:r>
    </w:p>
    <w:p>
      <w:r>
        <w:t>Question : "Todd wants to share some lime among 27 friends.If each friend get 27 lime, then how many lime john would have?"</w:t>
      </w:r>
    </w:p>
    <w:p>
      <w:r>
        <w:t>Equation : " X = 27 * 27"</w:t>
      </w:r>
    </w:p>
    <w:p>
      <w:r>
        <w:t xml:space="preserve">Answer : "729" </w:t>
        <w:br/>
        <w:t>}</w:t>
      </w:r>
    </w:p>
    <w:p>
      <w:r>
        <w:t>{</w:t>
        <w:br/>
        <w:t>Index 3:</w:t>
      </w:r>
    </w:p>
    <w:p>
      <w:r>
        <w:t>Question : "David wants to share some Chocolate among 10 friends.If each friend get 3 Chocolate, then how many Chocolate john would have?"</w:t>
      </w:r>
    </w:p>
    <w:p>
      <w:r>
        <w:t>Equation : " X = 3 * 10"</w:t>
      </w:r>
    </w:p>
    <w:p>
      <w:r>
        <w:t xml:space="preserve">Answer : "30" </w:t>
        <w:br/>
        <w:t>}</w:t>
      </w:r>
    </w:p>
    <w:p>
      <w:r>
        <w:t>{</w:t>
        <w:br/>
        <w:t>Index 4:</w:t>
      </w:r>
    </w:p>
    <w:p>
      <w:r>
        <w:t>Question : "Cecelia wants to share some lychee among 27 friends.If each friend get 32 lychee, then how many lychee john would have?"</w:t>
      </w:r>
    </w:p>
    <w:p>
      <w:r>
        <w:t>Equation : " X = 32 * 27"</w:t>
      </w:r>
    </w:p>
    <w:p>
      <w:r>
        <w:t xml:space="preserve">Answer : "864" </w:t>
        <w:br/>
        <w:t>}</w:t>
      </w:r>
    </w:p>
    <w:p>
      <w:r>
        <w:t>{</w:t>
        <w:br/>
        <w:t>Index 5:</w:t>
      </w:r>
    </w:p>
    <w:p>
      <w:r>
        <w:t>Question : "Carmen wants to share some raspberry among 37 friends.If each friend get 14 raspberry, then how many raspberry john would have?"</w:t>
      </w:r>
    </w:p>
    <w:p>
      <w:r>
        <w:t>Equation : " X = 14 * 37"</w:t>
      </w:r>
    </w:p>
    <w:p>
      <w:r>
        <w:t xml:space="preserve">Answer : "518" </w:t>
        <w:br/>
        <w:t>}</w:t>
      </w:r>
    </w:p>
    <w:p>
      <w:r>
        <w:t>{</w:t>
        <w:br/>
        <w:t>Index 6:</w:t>
      </w:r>
    </w:p>
    <w:p>
      <w:r>
        <w:t>Question : "Gary wants to share some lychee among 17 friends.If each friend get 9 lychee, then how many lychee john would have?"</w:t>
      </w:r>
    </w:p>
    <w:p>
      <w:r>
        <w:t>Equation : " X = 9 * 17"</w:t>
      </w:r>
    </w:p>
    <w:p>
      <w:r>
        <w:t xml:space="preserve">Answer : "153" </w:t>
        <w:br/>
        <w:t>}</w:t>
      </w:r>
    </w:p>
    <w:p>
      <w:r>
        <w:t>{</w:t>
        <w:br/>
        <w:t>Index 7:</w:t>
      </w:r>
    </w:p>
    <w:p>
      <w:r>
        <w:t>Question : "Carol wants to share some avocado among 24 friends.If each friend get 22 avocado, then how many avocado john would have?"</w:t>
      </w:r>
    </w:p>
    <w:p>
      <w:r>
        <w:t>Equation : " X = 22 * 24"</w:t>
      </w:r>
    </w:p>
    <w:p>
      <w:r>
        <w:t xml:space="preserve">Answer : "528" </w:t>
        <w:br/>
        <w:t>}</w:t>
      </w:r>
    </w:p>
    <w:p>
      <w:r>
        <w:t>{</w:t>
        <w:br/>
        <w:t>Index 8:</w:t>
      </w:r>
    </w:p>
    <w:p>
      <w:r>
        <w:t>Question : "Brandi wants to share some banana among 7 friends.If each friend get 40 banana, then how many banana john would have?"</w:t>
      </w:r>
    </w:p>
    <w:p>
      <w:r>
        <w:t>Equation : " X = 40 * 7"</w:t>
      </w:r>
    </w:p>
    <w:p>
      <w:r>
        <w:t xml:space="preserve">Answer : "280" </w:t>
        <w:br/>
        <w:t>}</w:t>
      </w:r>
    </w:p>
    <w:p>
      <w:r>
        <w:t>{</w:t>
        <w:br/>
        <w:t>Index 9:</w:t>
      </w:r>
    </w:p>
    <w:p>
      <w:r>
        <w:t>Question : "Theodore wants to share some pineapple among 3 friends.If each friend get 25 pineapple, then how many pineapple john would have?"</w:t>
      </w:r>
    </w:p>
    <w:p>
      <w:r>
        <w:t>Equation : " X = 25 * 3"</w:t>
      </w:r>
    </w:p>
    <w:p>
      <w:r>
        <w:t xml:space="preserve">Answer : "75" </w:t>
        <w:br/>
        <w:t>}</w:t>
      </w:r>
    </w:p>
    <w:p>
      <w:r>
        <w:t>{</w:t>
        <w:br/>
        <w:t>Index 10:</w:t>
      </w:r>
    </w:p>
    <w:p>
      <w:r>
        <w:t>Question : "Jennifer wants to share some raspberry among 23 friends.If each friend get 7 raspberry, then how many raspberry john would have?"</w:t>
      </w:r>
    </w:p>
    <w:p>
      <w:r>
        <w:t>Equation : " X = 7 * 23"</w:t>
      </w:r>
    </w:p>
    <w:p>
      <w:r>
        <w:t xml:space="preserve">Answer : "161" </w:t>
        <w:br/>
        <w:t>}</w:t>
      </w:r>
    </w:p>
    <w:p>
      <w:r>
        <w:t>{</w:t>
        <w:br/>
        <w:t>Index 11:</w:t>
      </w:r>
    </w:p>
    <w:p>
      <w:r>
        <w:t>Question : "Michael wants to share some lime among 18 friends.If each friend get 2 lime, then how many lime john would have?"</w:t>
      </w:r>
    </w:p>
    <w:p>
      <w:r>
        <w:t>Equation : " X = 2 * 18"</w:t>
      </w:r>
    </w:p>
    <w:p>
      <w:r>
        <w:t xml:space="preserve">Answer : "36" </w:t>
        <w:br/>
        <w:t>}</w:t>
      </w:r>
    </w:p>
    <w:p>
      <w:r>
        <w:t>{</w:t>
        <w:br/>
        <w:t>Index 12:</w:t>
      </w:r>
    </w:p>
    <w:p>
      <w:r>
        <w:t>Question : "Ramonita wants to share some coconut among 16 friends.If each friend get 17 coconut, then how many coconut john would have?"</w:t>
      </w:r>
    </w:p>
    <w:p>
      <w:r>
        <w:t>Equation : " X = 17 * 16"</w:t>
      </w:r>
    </w:p>
    <w:p>
      <w:r>
        <w:t xml:space="preserve">Answer : "272" </w:t>
        <w:br/>
        <w:t>}</w:t>
      </w:r>
    </w:p>
    <w:p>
      <w:r>
        <w:t>{</w:t>
        <w:br/>
        <w:t>Index 13:</w:t>
      </w:r>
    </w:p>
    <w:p>
      <w:r>
        <w:t>Question : "Karen wants to share some strawberry among 12 friends.If each friend get 25 strawberry, then how many strawberry john would have?"</w:t>
      </w:r>
    </w:p>
    <w:p>
      <w:r>
        <w:t>Equation : " X = 25 * 12"</w:t>
      </w:r>
    </w:p>
    <w:p>
      <w:r>
        <w:t xml:space="preserve">Answer : "300" </w:t>
        <w:br/>
        <w:t>}</w:t>
      </w:r>
    </w:p>
    <w:p>
      <w:r>
        <w:t>{</w:t>
        <w:br/>
        <w:t>Index 14:</w:t>
      </w:r>
    </w:p>
    <w:p>
      <w:r>
        <w:t>Question : "Hildegard wants to share some kiwi among 6 friends.If each friend get 28 kiwi, then how many kiwi john would have?"</w:t>
      </w:r>
    </w:p>
    <w:p>
      <w:r>
        <w:t>Equation : " X = 28 * 6"</w:t>
      </w:r>
    </w:p>
    <w:p>
      <w:r>
        <w:t xml:space="preserve">Answer : "168" </w:t>
        <w:br/>
        <w:t>}</w:t>
      </w:r>
    </w:p>
    <w:p>
      <w:r>
        <w:t>{</w:t>
        <w:br/>
        <w:t>Index 15:</w:t>
      </w:r>
    </w:p>
    <w:p>
      <w:r>
        <w:t>Question : "Elaine wants to share some avocado among 39 friends.If each friend get 26 avocado, then how many avocado john would have?"</w:t>
      </w:r>
    </w:p>
    <w:p>
      <w:r>
        <w:t>Equation : " X = 26 * 39"</w:t>
      </w:r>
    </w:p>
    <w:p>
      <w:r>
        <w:t xml:space="preserve">Answer : "1014" </w:t>
        <w:br/>
        <w:t>}</w:t>
      </w:r>
    </w:p>
    <w:p>
      <w:r>
        <w:t>{</w:t>
        <w:br/>
        <w:t>Index 16:</w:t>
      </w:r>
    </w:p>
    <w:p>
      <w:r>
        <w:t>Question : "John wants to share some kiwi among 2 friends.If each friend get 15 kiwi, then how many kiwi john would have?"</w:t>
      </w:r>
    </w:p>
    <w:p>
      <w:r>
        <w:t>Equation : " X = 15 * 2"</w:t>
      </w:r>
    </w:p>
    <w:p>
      <w:r>
        <w:t xml:space="preserve">Answer : "30" </w:t>
        <w:br/>
        <w:t>}</w:t>
      </w:r>
    </w:p>
    <w:p>
      <w:r>
        <w:t>{</w:t>
        <w:br/>
        <w:t>Index 17:</w:t>
      </w:r>
    </w:p>
    <w:p>
      <w:r>
        <w:t>Question : "Darrick wants to share some Book among 20 friends.If each friend get 22 Book, then how many Book john would have?"</w:t>
      </w:r>
    </w:p>
    <w:p>
      <w:r>
        <w:t>Equation : " X = 22 * 20"</w:t>
      </w:r>
    </w:p>
    <w:p>
      <w:r>
        <w:t xml:space="preserve">Answer : "440" </w:t>
        <w:br/>
        <w:t>}</w:t>
      </w:r>
    </w:p>
    <w:p>
      <w:r>
        <w:t>{</w:t>
        <w:br/>
        <w:t>Index 18:</w:t>
      </w:r>
    </w:p>
    <w:p>
      <w:r>
        <w:t>Question : "Terry wants to share some lemon among 19 friends.If each friend get 32 lemon, then how many lemon john would have?"</w:t>
      </w:r>
    </w:p>
    <w:p>
      <w:r>
        <w:t>Equation : " X = 32 * 19"</w:t>
      </w:r>
    </w:p>
    <w:p>
      <w:r>
        <w:t xml:space="preserve">Answer : "608" </w:t>
        <w:br/>
        <w:t>}</w:t>
      </w:r>
    </w:p>
    <w:p>
      <w:r>
        <w:t>{</w:t>
        <w:br/>
        <w:t>Index 19:</w:t>
      </w:r>
    </w:p>
    <w:p>
      <w:r>
        <w:t>Question : "Frederick wants to share some Flower among 12 friends.If each friend get 10 Flower, then how many Flower john would have?"</w:t>
      </w:r>
    </w:p>
    <w:p>
      <w:r>
        <w:t>Equation : " X = 10 * 12"</w:t>
      </w:r>
    </w:p>
    <w:p>
      <w:r>
        <w:t xml:space="preserve">Answer : "120" </w:t>
        <w:br/>
        <w:t>}</w:t>
      </w:r>
    </w:p>
    <w:p>
      <w:r>
        <w:t>{</w:t>
        <w:br/>
        <w:t>Index 20:</w:t>
      </w:r>
    </w:p>
    <w:p>
      <w:r>
        <w:t>Question : "Alvin wants to share some Mango among 21 friends.If each friend get 9 Mango, then how many Mango john would have?"</w:t>
      </w:r>
    </w:p>
    <w:p>
      <w:r>
        <w:t>Equation : " X = 9 * 21"</w:t>
      </w:r>
    </w:p>
    <w:p>
      <w:r>
        <w:t xml:space="preserve">Answer : "189" </w:t>
        <w:br/>
        <w:t>}</w:t>
      </w:r>
    </w:p>
    <w:p>
      <w:r>
        <w:t>{</w:t>
        <w:br/>
        <w:t>Index 21:</w:t>
      </w:r>
    </w:p>
    <w:p>
      <w:r>
        <w:t>Question : "Herman wants to share some Pen among 10 friends.If each friend get 30 Pen, then how many Pen john would have?"</w:t>
      </w:r>
    </w:p>
    <w:p>
      <w:r>
        <w:t>Equation : " X = 30 * 10"</w:t>
      </w:r>
    </w:p>
    <w:p>
      <w:r>
        <w:t xml:space="preserve">Answer : "300" </w:t>
        <w:br/>
        <w:t>}</w:t>
      </w:r>
    </w:p>
    <w:p>
      <w:r>
        <w:t>{</w:t>
        <w:br/>
        <w:t>Index 22:</w:t>
      </w:r>
    </w:p>
    <w:p>
      <w:r>
        <w:t>Question : "Kelly wants to share some Bread among 40 friends.If each friend get 11 Bread, then how many Bread john would have?"</w:t>
      </w:r>
    </w:p>
    <w:p>
      <w:r>
        <w:t>Equation : " X = 11 * 40"</w:t>
      </w:r>
    </w:p>
    <w:p>
      <w:r>
        <w:t xml:space="preserve">Answer : "440" </w:t>
        <w:br/>
        <w:t>}</w:t>
      </w:r>
    </w:p>
    <w:p>
      <w:r>
        <w:t>{</w:t>
        <w:br/>
        <w:t>Index 23:</w:t>
      </w:r>
    </w:p>
    <w:p>
      <w:r>
        <w:t>Question : "Ariane wants to share some blueberry among 11 friends.If each friend get 29 blueberry, then how many blueberry john would have?"</w:t>
      </w:r>
    </w:p>
    <w:p>
      <w:r>
        <w:t>Equation : " X = 29 * 11"</w:t>
      </w:r>
    </w:p>
    <w:p>
      <w:r>
        <w:t xml:space="preserve">Answer : "319" </w:t>
        <w:br/>
        <w:t>}</w:t>
      </w:r>
    </w:p>
    <w:p>
      <w:r>
        <w:t>{</w:t>
        <w:br/>
        <w:t>Index 24:</w:t>
      </w:r>
    </w:p>
    <w:p>
      <w:r>
        <w:t>Question : "Carrie wants to share some pear among 38 friends.If each friend get 32 pear, then how many pear john would have?"</w:t>
      </w:r>
    </w:p>
    <w:p>
      <w:r>
        <w:t>Equation : " X = 32 * 38"</w:t>
      </w:r>
    </w:p>
    <w:p>
      <w:r>
        <w:t xml:space="preserve">Answer : "1216" </w:t>
        <w:br/>
        <w:t>}</w:t>
      </w:r>
    </w:p>
    <w:p>
      <w:r>
        <w:t>{</w:t>
        <w:br/>
        <w:t>Index 25:</w:t>
      </w:r>
    </w:p>
    <w:p>
      <w:r>
        <w:t>Question : "Everett wants to share some banana among 11 friends.If each friend get 40 banana, then how many banana john would have?"</w:t>
      </w:r>
    </w:p>
    <w:p>
      <w:r>
        <w:t>Equation : " X = 40 * 11"</w:t>
      </w:r>
    </w:p>
    <w:p>
      <w:r>
        <w:t xml:space="preserve">Answer : "440" </w:t>
        <w:br/>
        <w:t>}</w:t>
      </w:r>
    </w:p>
    <w:p>
      <w:r>
        <w:t>{</w:t>
        <w:br/>
        <w:t>Index 26:</w:t>
      </w:r>
    </w:p>
    <w:p>
      <w:r>
        <w:t>Question : "Loretta wants to share some Banana among 7 friends.If each friend get 27 Banana, then how many Banana john would have?"</w:t>
      </w:r>
    </w:p>
    <w:p>
      <w:r>
        <w:t>Equation : " X = 27 * 7"</w:t>
      </w:r>
    </w:p>
    <w:p>
      <w:r>
        <w:t xml:space="preserve">Answer : "189" </w:t>
        <w:br/>
        <w:t>}</w:t>
      </w:r>
    </w:p>
    <w:p>
      <w:r>
        <w:t>{</w:t>
        <w:br/>
        <w:t>Index 27:</w:t>
      </w:r>
    </w:p>
    <w:p>
      <w:r>
        <w:t>Question : "Jessie wants to share some raspberry among 17 friends.If each friend get 32 raspberry, then how many raspberry john would have?"</w:t>
      </w:r>
    </w:p>
    <w:p>
      <w:r>
        <w:t>Equation : " X = 32 * 17"</w:t>
      </w:r>
    </w:p>
    <w:p>
      <w:r>
        <w:t xml:space="preserve">Answer : "544" </w:t>
        <w:br/>
        <w:t>}</w:t>
      </w:r>
    </w:p>
    <w:p>
      <w:r>
        <w:t>{</w:t>
        <w:br/>
        <w:t>Index 28:</w:t>
      </w:r>
    </w:p>
    <w:p>
      <w:r>
        <w:t>Question : "Doug wants to share some Bread among 16 friends.If each friend get 14 Bread, then how many Bread john would have?"</w:t>
      </w:r>
    </w:p>
    <w:p>
      <w:r>
        <w:t>Equation : " X = 14 * 16"</w:t>
      </w:r>
    </w:p>
    <w:p>
      <w:r>
        <w:t xml:space="preserve">Answer : "224" </w:t>
        <w:br/>
        <w:t>}</w:t>
      </w:r>
    </w:p>
    <w:p>
      <w:r>
        <w:t>{</w:t>
        <w:br/>
        <w:t>Index 29:</w:t>
      </w:r>
    </w:p>
    <w:p>
      <w:r>
        <w:t>Question : "Cheryl wants to share some Book among 11 friends.If each friend get 6 Book, then how many Book john would have?"</w:t>
      </w:r>
    </w:p>
    <w:p>
      <w:r>
        <w:t>Equation : " X = 6 * 11"</w:t>
      </w:r>
    </w:p>
    <w:p>
      <w:r>
        <w:t xml:space="preserve">Answer : "66" </w:t>
        <w:br/>
        <w:t>}</w:t>
      </w:r>
    </w:p>
    <w:p>
      <w:r>
        <w:t>{</w:t>
        <w:br/>
        <w:t>Index 30:</w:t>
      </w:r>
    </w:p>
    <w:p>
      <w:r>
        <w:t>Question : "James wants to share some apple among 9 friends.If each friend get 40 apple, then how many apple john would have?"</w:t>
      </w:r>
    </w:p>
    <w:p>
      <w:r>
        <w:t>Equation : " X = 40 * 9"</w:t>
      </w:r>
    </w:p>
    <w:p>
      <w:r>
        <w:t xml:space="preserve">Answer : "360" </w:t>
        <w:br/>
        <w:t>}</w:t>
      </w:r>
    </w:p>
    <w:p>
      <w:r>
        <w:t>{</w:t>
        <w:br/>
        <w:t>Index 31:</w:t>
      </w:r>
    </w:p>
    <w:p>
      <w:r>
        <w:t>Question : "Sherri wants to share some Mango among 11 friends.If each friend get 14 Mango, then how many Mango john would have?"</w:t>
      </w:r>
    </w:p>
    <w:p>
      <w:r>
        <w:t>Equation : " X = 14 * 11"</w:t>
      </w:r>
    </w:p>
    <w:p>
      <w:r>
        <w:t xml:space="preserve">Answer : "154" </w:t>
        <w:br/>
        <w:t>}</w:t>
      </w:r>
    </w:p>
    <w:p>
      <w:r>
        <w:t>{</w:t>
        <w:br/>
        <w:t>Index 32:</w:t>
      </w:r>
    </w:p>
    <w:p>
      <w:r>
        <w:t>Question : "Brett wants to share some Box among 35 friends.If each friend get 33 Box, then how many Box john would have?"</w:t>
      </w:r>
    </w:p>
    <w:p>
      <w:r>
        <w:t>Equation : " X = 33 * 35"</w:t>
      </w:r>
    </w:p>
    <w:p>
      <w:r>
        <w:t xml:space="preserve">Answer : "1155" </w:t>
        <w:br/>
        <w:t>}</w:t>
      </w:r>
    </w:p>
    <w:p>
      <w:r>
        <w:t>{</w:t>
        <w:br/>
        <w:t>Index 33:</w:t>
      </w:r>
    </w:p>
    <w:p>
      <w:r>
        <w:t>Question : "Melinda wants to share some strawberry among 39 friends.If each friend get 24 strawberry, then how many strawberry john would have?"</w:t>
      </w:r>
    </w:p>
    <w:p>
      <w:r>
        <w:t>Equation : " X = 24 * 39"</w:t>
      </w:r>
    </w:p>
    <w:p>
      <w:r>
        <w:t xml:space="preserve">Answer : "936" </w:t>
        <w:br/>
        <w:t>}</w:t>
      </w:r>
    </w:p>
    <w:p>
      <w:r>
        <w:t>{</w:t>
        <w:br/>
        <w:t>Index 34:</w:t>
      </w:r>
    </w:p>
    <w:p>
      <w:r>
        <w:t>Question : "April wants to share some avocado among 10 friends.If each friend get 22 avocado, then how many avocado john would have?"</w:t>
      </w:r>
    </w:p>
    <w:p>
      <w:r>
        <w:t>Equation : " X = 22 * 10"</w:t>
      </w:r>
    </w:p>
    <w:p>
      <w:r>
        <w:t xml:space="preserve">Answer : "220" </w:t>
        <w:br/>
        <w:t>}</w:t>
      </w:r>
    </w:p>
    <w:p>
      <w:r>
        <w:t>{</w:t>
        <w:br/>
        <w:t>Index 35:</w:t>
      </w:r>
    </w:p>
    <w:p>
      <w:r>
        <w:t>Question : "Luella wants to share some pineapple among 3 friends.If each friend get 35 pineapple, then how many pineapple john would have?"</w:t>
      </w:r>
    </w:p>
    <w:p>
      <w:r>
        <w:t>Equation : " X = 35 * 3"</w:t>
      </w:r>
    </w:p>
    <w:p>
      <w:r>
        <w:t xml:space="preserve">Answer : "105" </w:t>
        <w:br/>
        <w:t>}</w:t>
      </w:r>
    </w:p>
    <w:p>
      <w:r>
        <w:t>{</w:t>
        <w:br/>
        <w:t>Index 36:</w:t>
      </w:r>
    </w:p>
    <w:p>
      <w:r>
        <w:t>Question : "Georgia wants to share some lemon among 28 friends.If each friend get 4 lemon, then how many lemon john would have?"</w:t>
      </w:r>
    </w:p>
    <w:p>
      <w:r>
        <w:t>Equation : " X = 4 * 28"</w:t>
      </w:r>
    </w:p>
    <w:p>
      <w:r>
        <w:t xml:space="preserve">Answer : "112" </w:t>
        <w:br/>
        <w:t>}</w:t>
      </w:r>
    </w:p>
    <w:p>
      <w:r>
        <w:t>{</w:t>
        <w:br/>
        <w:t>Index 37:</w:t>
      </w:r>
    </w:p>
    <w:p>
      <w:r>
        <w:t>Question : "Colleen wants to share some blackcurrant among 37 friends.If each friend get 25 blackcurrant, then how many blackcurrant john would have?"</w:t>
      </w:r>
    </w:p>
    <w:p>
      <w:r>
        <w:t>Equation : " X = 25 * 37"</w:t>
      </w:r>
    </w:p>
    <w:p>
      <w:r>
        <w:t xml:space="preserve">Answer : "925" </w:t>
        <w:br/>
        <w:t>}</w:t>
      </w:r>
    </w:p>
    <w:p>
      <w:r>
        <w:t>{</w:t>
        <w:br/>
        <w:t>Index 38:</w:t>
      </w:r>
    </w:p>
    <w:p>
      <w:r>
        <w:t>Question : "Earnest wants to share some orange among 20 friends.If each friend get 8 orange, then how many orange john would have?"</w:t>
      </w:r>
    </w:p>
    <w:p>
      <w:r>
        <w:t>Equation : " X = 8 * 20"</w:t>
      </w:r>
    </w:p>
    <w:p>
      <w:r>
        <w:t xml:space="preserve">Answer : "160" </w:t>
        <w:br/>
        <w:t>}</w:t>
      </w:r>
    </w:p>
    <w:p>
      <w:r>
        <w:t>{</w:t>
        <w:br/>
        <w:t>Index 39:</w:t>
      </w:r>
    </w:p>
    <w:p>
      <w:r>
        <w:t>Question : "Maria wants to share some raspberry among 24 friends.If each friend get 14 raspberry, then how many raspberry john would have?"</w:t>
      </w:r>
    </w:p>
    <w:p>
      <w:r>
        <w:t>Equation : " X = 14 * 24"</w:t>
      </w:r>
    </w:p>
    <w:p>
      <w:r>
        <w:t xml:space="preserve">Answer : "336" </w:t>
        <w:br/>
        <w:t>}</w:t>
      </w:r>
    </w:p>
    <w:p>
      <w:r>
        <w:t>{</w:t>
        <w:br/>
        <w:t>Index 40:</w:t>
      </w:r>
    </w:p>
    <w:p>
      <w:r>
        <w:t>Question : "Thelma wants to share some banana among 32 friends.If each friend get 15 banana, then how many banana john would have?"</w:t>
      </w:r>
    </w:p>
    <w:p>
      <w:r>
        <w:t>Equation : " X = 15 * 32"</w:t>
      </w:r>
    </w:p>
    <w:p>
      <w:r>
        <w:t xml:space="preserve">Answer : "480" </w:t>
        <w:br/>
        <w:t>}</w:t>
      </w:r>
    </w:p>
    <w:p>
      <w:r>
        <w:t>{</w:t>
        <w:br/>
        <w:t>Index 41:</w:t>
      </w:r>
    </w:p>
    <w:p>
      <w:r>
        <w:t>Question : "Patricia wants to share some toy among 18 friends.If each friend get 18 toy, then how many toy john would have?"</w:t>
      </w:r>
    </w:p>
    <w:p>
      <w:r>
        <w:t>Equation : " X = 18 * 18"</w:t>
      </w:r>
    </w:p>
    <w:p>
      <w:r>
        <w:t xml:space="preserve">Answer : "324" </w:t>
        <w:br/>
        <w:t>}</w:t>
      </w:r>
    </w:p>
    <w:p>
      <w:r>
        <w:t>{</w:t>
        <w:br/>
        <w:t>Index 42:</w:t>
      </w:r>
    </w:p>
    <w:p>
      <w:r>
        <w:t>Question : "Mary wants to share some papaya among 15 friends.If each friend get 17 papaya, then how many papaya john would have?"</w:t>
      </w:r>
    </w:p>
    <w:p>
      <w:r>
        <w:t>Equation : " X = 17 * 15"</w:t>
      </w:r>
    </w:p>
    <w:p>
      <w:r>
        <w:t xml:space="preserve">Answer : "255" </w:t>
        <w:br/>
        <w:t>}</w:t>
      </w:r>
    </w:p>
    <w:p>
      <w:r>
        <w:t>{</w:t>
        <w:br/>
        <w:t>Index 43:</w:t>
      </w:r>
    </w:p>
    <w:p>
      <w:r>
        <w:t>Question : "Joan wants to share some Beg among 33 friends.If each friend get 31 Beg, then how many Beg john would have?"</w:t>
      </w:r>
    </w:p>
    <w:p>
      <w:r>
        <w:t>Equation : " X = 31 * 33"</w:t>
      </w:r>
    </w:p>
    <w:p>
      <w:r>
        <w:t xml:space="preserve">Answer : "1023" </w:t>
        <w:br/>
        <w:t>}</w:t>
      </w:r>
    </w:p>
    <w:p>
      <w:r>
        <w:t>{</w:t>
        <w:br/>
        <w:t>Index 44:</w:t>
      </w:r>
    </w:p>
    <w:p>
      <w:r>
        <w:t>Question : "Juanita wants to share some Chocolate among 27 friends.If each friend get 26 Chocolate, then how many Chocolate john would have?"</w:t>
      </w:r>
    </w:p>
    <w:p>
      <w:r>
        <w:t>Equation : " X = 26 * 27"</w:t>
      </w:r>
    </w:p>
    <w:p>
      <w:r>
        <w:t xml:space="preserve">Answer : "702" </w:t>
        <w:br/>
        <w:t>}</w:t>
      </w:r>
    </w:p>
    <w:p>
      <w:r>
        <w:t>{</w:t>
        <w:br/>
        <w:t>Index 45:</w:t>
      </w:r>
    </w:p>
    <w:p>
      <w:r>
        <w:t>Question : "Daniel wants to share some Car among 24 friends.If each friend get 3 Car, then how many Car john would have?"</w:t>
      </w:r>
    </w:p>
    <w:p>
      <w:r>
        <w:t>Equation : " X = 3 * 24"</w:t>
      </w:r>
    </w:p>
    <w:p>
      <w:r>
        <w:t xml:space="preserve">Answer : "72" </w:t>
        <w:br/>
        <w:t>}</w:t>
      </w:r>
    </w:p>
    <w:p>
      <w:r>
        <w:t>{</w:t>
        <w:br/>
        <w:t>Index 46:</w:t>
      </w:r>
    </w:p>
    <w:p>
      <w:r>
        <w:t>Question : "Joseph wants to share some Pen among 34 friends.If each friend get 23 Pen, then how many Pen john would have?"</w:t>
      </w:r>
    </w:p>
    <w:p>
      <w:r>
        <w:t>Equation : " X = 23 * 34"</w:t>
      </w:r>
    </w:p>
    <w:p>
      <w:r>
        <w:t xml:space="preserve">Answer : "782" </w:t>
        <w:br/>
        <w:t>}</w:t>
      </w:r>
    </w:p>
    <w:p>
      <w:r>
        <w:t>{</w:t>
        <w:br/>
        <w:t>Index 47:</w:t>
      </w:r>
    </w:p>
    <w:p>
      <w:r>
        <w:t>Question : "Tamara wants to share some Car among 18 friends.If each friend get 23 Car, then how many Car john would have?"</w:t>
      </w:r>
    </w:p>
    <w:p>
      <w:r>
        <w:t>Equation : " X = 23 * 18"</w:t>
      </w:r>
    </w:p>
    <w:p>
      <w:r>
        <w:t xml:space="preserve">Answer : "414" </w:t>
        <w:br/>
        <w:t>}</w:t>
      </w:r>
    </w:p>
    <w:p>
      <w:r>
        <w:t>{</w:t>
        <w:br/>
        <w:t>Index 48:</w:t>
      </w:r>
    </w:p>
    <w:p>
      <w:r>
        <w:t>Question : "Trina wants to share some banana among 32 friends.If each friend get 13 banana, then how many banana john would have?"</w:t>
      </w:r>
    </w:p>
    <w:p>
      <w:r>
        <w:t>Equation : " X = 13 * 32"</w:t>
      </w:r>
    </w:p>
    <w:p>
      <w:r>
        <w:t xml:space="preserve">Answer : "416" </w:t>
        <w:br/>
        <w:t>}</w:t>
      </w:r>
    </w:p>
    <w:p>
      <w:r>
        <w:t>{</w:t>
        <w:br/>
        <w:t>Index 49:</w:t>
      </w:r>
    </w:p>
    <w:p>
      <w:r>
        <w:t>Question : "Heather wants to share some blackberry among 28 friends.If each friend get 37 blackberry, then how many blackberry john would have?"</w:t>
      </w:r>
    </w:p>
    <w:p>
      <w:r>
        <w:t>Equation : " X = 37 * 28"</w:t>
      </w:r>
    </w:p>
    <w:p>
      <w:r>
        <w:t xml:space="preserve">Answer : "1036" </w:t>
        <w:br/>
        <w:t>}</w:t>
      </w:r>
    </w:p>
    <w:p>
      <w:r>
        <w:t>{</w:t>
        <w:br/>
        <w:t>Index 50:</w:t>
      </w:r>
    </w:p>
    <w:p>
      <w:r>
        <w:t>Question : "Wm wants to share some Mango among 34 friends.If each friend get 31 Mango, then how many Mango john would have?"</w:t>
      </w:r>
    </w:p>
    <w:p>
      <w:r>
        <w:t>Equation : " X = 31 * 34"</w:t>
      </w:r>
    </w:p>
    <w:p>
      <w:r>
        <w:t xml:space="preserve">Answer : "1054" </w:t>
        <w:br/>
        <w:t>}</w:t>
      </w:r>
    </w:p>
    <w:p>
      <w:r>
        <w:t>{</w:t>
        <w:br/>
        <w:t>Index 51:</w:t>
      </w:r>
    </w:p>
    <w:p>
      <w:r>
        <w:t>Question : "Julie wants to share some mango among 30 friends.If each friend get 17 mango, then how many mango john would have?"</w:t>
      </w:r>
    </w:p>
    <w:p>
      <w:r>
        <w:t>Equation : " X = 17 * 30"</w:t>
      </w:r>
    </w:p>
    <w:p>
      <w:r>
        <w:t xml:space="preserve">Answer : "510" </w:t>
        <w:br/>
        <w:t>}</w:t>
      </w:r>
    </w:p>
    <w:p>
      <w:r>
        <w:t>{</w:t>
        <w:br/>
        <w:t>Index 52:</w:t>
      </w:r>
    </w:p>
    <w:p>
      <w:r>
        <w:t>Question : "Scott wants to share some Biscuit among 26 friends.If each friend get 26 Biscuit, then how many Biscuit john would have?"</w:t>
      </w:r>
    </w:p>
    <w:p>
      <w:r>
        <w:t>Equation : " X = 26 * 26"</w:t>
      </w:r>
    </w:p>
    <w:p>
      <w:r>
        <w:t xml:space="preserve">Answer : "676" </w:t>
        <w:br/>
        <w:t>}</w:t>
      </w:r>
    </w:p>
    <w:p>
      <w:r>
        <w:t>{</w:t>
        <w:br/>
        <w:t>Index 53:</w:t>
      </w:r>
    </w:p>
    <w:p>
      <w:r>
        <w:t>Question : "Betty wants to share some watermelon among 26 friends.If each friend get 26 watermelon, then how many watermelon john would have?"</w:t>
      </w:r>
    </w:p>
    <w:p>
      <w:r>
        <w:t>Equation : " X = 26 * 26"</w:t>
      </w:r>
    </w:p>
    <w:p>
      <w:r>
        <w:t xml:space="preserve">Answer : "676" </w:t>
        <w:br/>
        <w:t>}</w:t>
      </w:r>
    </w:p>
    <w:p>
      <w:r>
        <w:t>{</w:t>
        <w:br/>
        <w:t>Index 54:</w:t>
      </w:r>
    </w:p>
    <w:p>
      <w:r>
        <w:t>Question : "Evelyn wants to share some coconut among 30 friends.If each friend get 9 coconut, then how many coconut john would have?"</w:t>
      </w:r>
    </w:p>
    <w:p>
      <w:r>
        <w:t>Equation : " X = 9 * 30"</w:t>
      </w:r>
    </w:p>
    <w:p>
      <w:r>
        <w:t xml:space="preserve">Answer : "270" </w:t>
        <w:br/>
        <w:t>}</w:t>
      </w:r>
    </w:p>
    <w:p>
      <w:r>
        <w:t>{</w:t>
        <w:br/>
        <w:t>Index 55:</w:t>
      </w:r>
    </w:p>
    <w:p>
      <w:r>
        <w:t>Question : "Daniel wants to share some strawberry among 10 friends.If each friend get 30 strawberry, then how many strawberry john would have?"</w:t>
      </w:r>
    </w:p>
    <w:p>
      <w:r>
        <w:t>Equation : " X = 30 * 10"</w:t>
      </w:r>
    </w:p>
    <w:p>
      <w:r>
        <w:t xml:space="preserve">Answer : "300" </w:t>
        <w:br/>
        <w:t>}</w:t>
      </w:r>
    </w:p>
    <w:p>
      <w:r>
        <w:t>{</w:t>
        <w:br/>
        <w:t>Index 56:</w:t>
      </w:r>
    </w:p>
    <w:p>
      <w:r>
        <w:t>Question : "Helga wants to share some pear among 27 friends.If each friend get 10 pear, then how many pear john would have?"</w:t>
      </w:r>
    </w:p>
    <w:p>
      <w:r>
        <w:t>Equation : " X = 10 * 27"</w:t>
      </w:r>
    </w:p>
    <w:p>
      <w:r>
        <w:t xml:space="preserve">Answer : "270" </w:t>
        <w:br/>
        <w:t>}</w:t>
      </w:r>
    </w:p>
    <w:p>
      <w:r>
        <w:t>{</w:t>
        <w:br/>
        <w:t>Index 57:</w:t>
      </w:r>
    </w:p>
    <w:p>
      <w:r>
        <w:t>Question : "Desmond wants to share some Car among 32 friends.If each friend get 28 Car, then how many Car john would have?"</w:t>
      </w:r>
    </w:p>
    <w:p>
      <w:r>
        <w:t>Equation : " X = 28 * 32"</w:t>
      </w:r>
    </w:p>
    <w:p>
      <w:r>
        <w:t xml:space="preserve">Answer : "896" </w:t>
        <w:br/>
        <w:t>}</w:t>
      </w:r>
    </w:p>
    <w:p>
      <w:r>
        <w:t>{</w:t>
        <w:br/>
        <w:t>Index 58:</w:t>
      </w:r>
    </w:p>
    <w:p>
      <w:r>
        <w:t>Question : "Christopher wants to share some mango among 33 friends.If each friend get 40 mango, then how many mango john would have?"</w:t>
      </w:r>
    </w:p>
    <w:p>
      <w:r>
        <w:t>Equation : " X = 40 * 33"</w:t>
      </w:r>
    </w:p>
    <w:p>
      <w:r>
        <w:t xml:space="preserve">Answer : "1320" </w:t>
        <w:br/>
        <w:t>}</w:t>
      </w:r>
    </w:p>
    <w:p>
      <w:r>
        <w:t>{</w:t>
        <w:br/>
        <w:t>Index 59:</w:t>
      </w:r>
    </w:p>
    <w:p>
      <w:r>
        <w:t>Question : "Robert wants to share some watermelon among 40 friends.If each friend get 21 watermelon, then how many watermelon john would have?"</w:t>
      </w:r>
    </w:p>
    <w:p>
      <w:r>
        <w:t>Equation : " X = 21 * 40"</w:t>
      </w:r>
    </w:p>
    <w:p>
      <w:r>
        <w:t xml:space="preserve">Answer : "840" </w:t>
        <w:br/>
        <w:t>}</w:t>
      </w:r>
    </w:p>
    <w:p>
      <w:r>
        <w:t>{</w:t>
        <w:br/>
        <w:t>Index 60:</w:t>
      </w:r>
    </w:p>
    <w:p>
      <w:r>
        <w:t>Question : "Kevin wants to share some avocado among 17 friends.If each friend get 31 avocado, then how many avocado john would have?"</w:t>
      </w:r>
    </w:p>
    <w:p>
      <w:r>
        <w:t>Equation : " X = 31 * 17"</w:t>
      </w:r>
    </w:p>
    <w:p>
      <w:r>
        <w:t xml:space="preserve">Answer : "527" </w:t>
        <w:br/>
        <w:t>}</w:t>
      </w:r>
    </w:p>
    <w:p>
      <w:r>
        <w:t>{</w:t>
        <w:br/>
        <w:t>Index 61:</w:t>
      </w:r>
    </w:p>
    <w:p>
      <w:r>
        <w:t>Question : "George wants to share some Mango among 30 friends.If each friend get 11 Mango, then how many Mango john would have?"</w:t>
      </w:r>
    </w:p>
    <w:p>
      <w:r>
        <w:t>Equation : " X = 11 * 30"</w:t>
      </w:r>
    </w:p>
    <w:p>
      <w:r>
        <w:t xml:space="preserve">Answer : "330" </w:t>
        <w:br/>
        <w:t>}</w:t>
      </w:r>
    </w:p>
    <w:p>
      <w:r>
        <w:t>{</w:t>
        <w:br/>
        <w:t>Index 62:</w:t>
      </w:r>
    </w:p>
    <w:p>
      <w:r>
        <w:t>Question : "Mei wants to share some blackcurrant among 32 friends.If each friend get 18 blackcurrant, then how many blackcurrant john would have?"</w:t>
      </w:r>
    </w:p>
    <w:p>
      <w:r>
        <w:t>Equation : " X = 18 * 32"</w:t>
      </w:r>
    </w:p>
    <w:p>
      <w:r>
        <w:t xml:space="preserve">Answer : "576" </w:t>
        <w:br/>
        <w:t>}</w:t>
      </w:r>
    </w:p>
    <w:p>
      <w:r>
        <w:t>{</w:t>
        <w:br/>
        <w:t>Index 63:</w:t>
      </w:r>
    </w:p>
    <w:p>
      <w:r>
        <w:t>Question : "Michele wants to share some Watch among 11 friends.If each friend get 5 Watch, then how many Watch john would have?"</w:t>
      </w:r>
    </w:p>
    <w:p>
      <w:r>
        <w:t>Equation : " X = 5 * 11"</w:t>
      </w:r>
    </w:p>
    <w:p>
      <w:r>
        <w:t xml:space="preserve">Answer : "55" </w:t>
        <w:br/>
        <w:t>}</w:t>
      </w:r>
    </w:p>
    <w:p>
      <w:r>
        <w:t>{</w:t>
        <w:br/>
        <w:t>Index 64:</w:t>
      </w:r>
    </w:p>
    <w:p>
      <w:r>
        <w:t>Question : "Joyce wants to share some apricot among 27 friends.If each friend get 20 apricot, then how many apricot john would have?"</w:t>
      </w:r>
    </w:p>
    <w:p>
      <w:r>
        <w:t>Equation : " X = 20 * 27"</w:t>
      </w:r>
    </w:p>
    <w:p>
      <w:r>
        <w:t xml:space="preserve">Answer : "540" </w:t>
        <w:br/>
        <w:t>}</w:t>
      </w:r>
    </w:p>
    <w:p>
      <w:r>
        <w:t>{</w:t>
        <w:br/>
        <w:t>Index 65:</w:t>
      </w:r>
    </w:p>
    <w:p>
      <w:r>
        <w:t>Question : "Adrienne wants to share some blueberry among 40 friends.If each friend get 7 blueberry, then how many blueberry john would have?"</w:t>
      </w:r>
    </w:p>
    <w:p>
      <w:r>
        <w:t>Equation : " X = 7 * 40"</w:t>
      </w:r>
    </w:p>
    <w:p>
      <w:r>
        <w:t xml:space="preserve">Answer : "280" </w:t>
        <w:br/>
        <w:t>}</w:t>
      </w:r>
    </w:p>
    <w:p>
      <w:r>
        <w:t>{</w:t>
        <w:br/>
        <w:t>Index 66:</w:t>
      </w:r>
    </w:p>
    <w:p>
      <w:r>
        <w:t>Question : "Elizabeth wants to share some blackcurrant among 39 friends.If each friend get 22 blackcurrant, then how many blackcurrant john would have?"</w:t>
      </w:r>
    </w:p>
    <w:p>
      <w:r>
        <w:t>Equation : " X = 22 * 39"</w:t>
      </w:r>
    </w:p>
    <w:p>
      <w:r>
        <w:t xml:space="preserve">Answer : "858" </w:t>
        <w:br/>
        <w:t>}</w:t>
      </w:r>
    </w:p>
    <w:p>
      <w:r>
        <w:t>{</w:t>
        <w:br/>
        <w:t>Index 67:</w:t>
      </w:r>
    </w:p>
    <w:p>
      <w:r>
        <w:t>Question : "Shane wants to share some apple among 24 friends.If each friend get 38 apple, then how many apple john would have?"</w:t>
      </w:r>
    </w:p>
    <w:p>
      <w:r>
        <w:t>Equation : " X = 38 * 24"</w:t>
      </w:r>
    </w:p>
    <w:p>
      <w:r>
        <w:t xml:space="preserve">Answer : "912" </w:t>
        <w:br/>
        <w:t>}</w:t>
      </w:r>
    </w:p>
    <w:p>
      <w:r>
        <w:t>{</w:t>
        <w:br/>
        <w:t>Index 68:</w:t>
      </w:r>
    </w:p>
    <w:p>
      <w:r>
        <w:t>Question : "Tracey wants to share some Book among 40 friends.If each friend get 11 Book, then how many Book john would have?"</w:t>
      </w:r>
    </w:p>
    <w:p>
      <w:r>
        <w:t>Equation : " X = 11 * 40"</w:t>
      </w:r>
    </w:p>
    <w:p>
      <w:r>
        <w:t xml:space="preserve">Answer : "440" </w:t>
        <w:br/>
        <w:t>}</w:t>
      </w:r>
    </w:p>
    <w:p>
      <w:r>
        <w:t>{</w:t>
        <w:br/>
        <w:t>Index 69:</w:t>
      </w:r>
    </w:p>
    <w:p>
      <w:r>
        <w:t>Question : "George wants to share some banana among 6 friends.If each friend get 5 banana, then how many banana john would have?"</w:t>
      </w:r>
    </w:p>
    <w:p>
      <w:r>
        <w:t>Equation : " X = 5 * 6"</w:t>
      </w:r>
    </w:p>
    <w:p>
      <w:r>
        <w:t xml:space="preserve">Answer : "30" </w:t>
        <w:br/>
        <w:t>}</w:t>
      </w:r>
    </w:p>
    <w:p>
      <w:r>
        <w:t>{</w:t>
        <w:br/>
        <w:t>Index 70:</w:t>
      </w:r>
    </w:p>
    <w:p>
      <w:r>
        <w:t>Question : "Drew wants to share some Banana among 37 friends.If each friend get 34 Banana, then how many Banana john would have?"</w:t>
      </w:r>
    </w:p>
    <w:p>
      <w:r>
        <w:t>Equation : " X = 34 * 37"</w:t>
      </w:r>
    </w:p>
    <w:p>
      <w:r>
        <w:t xml:space="preserve">Answer : "1258" </w:t>
        <w:br/>
        <w:t>}</w:t>
      </w:r>
    </w:p>
    <w:p>
      <w:r>
        <w:t>{</w:t>
        <w:br/>
        <w:t>Index 71:</w:t>
      </w:r>
    </w:p>
    <w:p>
      <w:r>
        <w:t>Question : "Edwin wants to share some strawberry among 27 friends.If each friend get 29 strawberry, then how many strawberry john would have?"</w:t>
      </w:r>
    </w:p>
    <w:p>
      <w:r>
        <w:t>Equation : " X = 29 * 27"</w:t>
      </w:r>
    </w:p>
    <w:p>
      <w:r>
        <w:t xml:space="preserve">Answer : "783" </w:t>
        <w:br/>
        <w:t>}</w:t>
      </w:r>
    </w:p>
    <w:p>
      <w:r>
        <w:t>{</w:t>
        <w:br/>
        <w:t>Index 72:</w:t>
      </w:r>
    </w:p>
    <w:p>
      <w:r>
        <w:t>Question : "James wants to share some raspberry among 3 friends.If each friend get 17 raspberry, then how many raspberry john would have?"</w:t>
      </w:r>
    </w:p>
    <w:p>
      <w:r>
        <w:t>Equation : " X = 17 * 3"</w:t>
      </w:r>
    </w:p>
    <w:p>
      <w:r>
        <w:t xml:space="preserve">Answer : "51" </w:t>
        <w:br/>
        <w:t>}</w:t>
      </w:r>
    </w:p>
    <w:p>
      <w:r>
        <w:t>{</w:t>
        <w:br/>
        <w:t>Index 73:</w:t>
      </w:r>
    </w:p>
    <w:p>
      <w:r>
        <w:t>Question : "Kimberly wants to share some plum among 35 friends.If each friend get 21 plum, then how many plum john would have?"</w:t>
      </w:r>
    </w:p>
    <w:p>
      <w:r>
        <w:t>Equation : " X = 21 * 35"</w:t>
      </w:r>
    </w:p>
    <w:p>
      <w:r>
        <w:t xml:space="preserve">Answer : "735" </w:t>
        <w:br/>
        <w:t>}</w:t>
      </w:r>
    </w:p>
    <w:p>
      <w:r>
        <w:t>{</w:t>
        <w:br/>
        <w:t>Index 74:</w:t>
      </w:r>
    </w:p>
    <w:p>
      <w:r>
        <w:t>Question : "Pamela wants to share some blackberry among 10 friends.If each friend get 20 blackberry, then how many blackberry john would have?"</w:t>
      </w:r>
    </w:p>
    <w:p>
      <w:r>
        <w:t>Equation : " X = 20 * 10"</w:t>
      </w:r>
    </w:p>
    <w:p>
      <w:r>
        <w:t xml:space="preserve">Answer : "200" </w:t>
        <w:br/>
        <w:t>}</w:t>
      </w:r>
    </w:p>
    <w:p>
      <w:r>
        <w:t>{</w:t>
        <w:br/>
        <w:t>Index 75:</w:t>
      </w:r>
    </w:p>
    <w:p>
      <w:r>
        <w:t>Question : "Marvis wants to share some nectarine among 31 friends.If each friend get 4 nectarine, then how many nectarine john would have?"</w:t>
      </w:r>
    </w:p>
    <w:p>
      <w:r>
        <w:t>Equation : " X = 4 * 31"</w:t>
      </w:r>
    </w:p>
    <w:p>
      <w:r>
        <w:t xml:space="preserve">Answer : "124" </w:t>
        <w:br/>
        <w:t>}</w:t>
      </w:r>
    </w:p>
    <w:p>
      <w:r>
        <w:t>{</w:t>
        <w:br/>
        <w:t>Index 76:</w:t>
      </w:r>
    </w:p>
    <w:p>
      <w:r>
        <w:t>Question : "Michele wants to share some Bread among 7 friends.If each friend get 13 Bread, then how many Bread john would have?"</w:t>
      </w:r>
    </w:p>
    <w:p>
      <w:r>
        <w:t>Equation : " X = 13 * 7"</w:t>
      </w:r>
    </w:p>
    <w:p>
      <w:r>
        <w:t xml:space="preserve">Answer : "91" </w:t>
        <w:br/>
        <w:t>}</w:t>
      </w:r>
    </w:p>
    <w:p>
      <w:r>
        <w:t>{</w:t>
        <w:br/>
        <w:t>Index 77:</w:t>
      </w:r>
    </w:p>
    <w:p>
      <w:r>
        <w:t>Question : "Cynthia wants to share some kiwi among 22 friends.If each friend get 18 kiwi, then how many kiwi john would have?"</w:t>
      </w:r>
    </w:p>
    <w:p>
      <w:r>
        <w:t>Equation : " X = 18 * 22"</w:t>
      </w:r>
    </w:p>
    <w:p>
      <w:r>
        <w:t xml:space="preserve">Answer : "396" </w:t>
        <w:br/>
        <w:t>}</w:t>
      </w:r>
    </w:p>
    <w:p>
      <w:r>
        <w:t>{</w:t>
        <w:br/>
        <w:t>Index 78:</w:t>
      </w:r>
    </w:p>
    <w:p>
      <w:r>
        <w:t>Question : "Eva wants to share some raspberry among 23 friends.If each friend get 39 raspberry, then how many raspberry john would have?"</w:t>
      </w:r>
    </w:p>
    <w:p>
      <w:r>
        <w:t>Equation : " X = 39 * 23"</w:t>
      </w:r>
    </w:p>
    <w:p>
      <w:r>
        <w:t xml:space="preserve">Answer : "897" </w:t>
        <w:br/>
        <w:t>}</w:t>
      </w:r>
    </w:p>
    <w:p>
      <w:r>
        <w:t>{</w:t>
        <w:br/>
        <w:t>Index 79:</w:t>
      </w:r>
    </w:p>
    <w:p>
      <w:r>
        <w:t>Question : "James wants to share some Flower among 18 friends.If each friend get 6 Flower, then how many Flower john would have?"</w:t>
      </w:r>
    </w:p>
    <w:p>
      <w:r>
        <w:t>Equation : " X = 6 * 18"</w:t>
      </w:r>
    </w:p>
    <w:p>
      <w:r>
        <w:t xml:space="preserve">Answer : "108" </w:t>
        <w:br/>
        <w:t>}</w:t>
      </w:r>
    </w:p>
    <w:p>
      <w:r>
        <w:t>{</w:t>
        <w:br/>
        <w:t>Index 80:</w:t>
      </w:r>
    </w:p>
    <w:p>
      <w:r>
        <w:t>Question : "James wants to share some orange among 30 friends.If each friend get 15 orange, then how many orange john would have?"</w:t>
      </w:r>
    </w:p>
    <w:p>
      <w:r>
        <w:t>Equation : " X = 15 * 30"</w:t>
      </w:r>
    </w:p>
    <w:p>
      <w:r>
        <w:t xml:space="preserve">Answer : "450" </w:t>
        <w:br/>
        <w:t>}</w:t>
      </w:r>
    </w:p>
    <w:p>
      <w:r>
        <w:t>{</w:t>
        <w:br/>
        <w:t>Index 81:</w:t>
      </w:r>
    </w:p>
    <w:p>
      <w:r>
        <w:t>Question : "Anthony wants to share some Watch among 10 friends.If each friend get 38 Watch, then how many Watch john would have?"</w:t>
      </w:r>
    </w:p>
    <w:p>
      <w:r>
        <w:t>Equation : " X = 38 * 10"</w:t>
      </w:r>
    </w:p>
    <w:p>
      <w:r>
        <w:t xml:space="preserve">Answer : "380" </w:t>
        <w:br/>
        <w:t>}</w:t>
      </w:r>
    </w:p>
    <w:p>
      <w:r>
        <w:t>{</w:t>
        <w:br/>
        <w:t>Index 82:</w:t>
      </w:r>
    </w:p>
    <w:p>
      <w:r>
        <w:t>Question : "Gina wants to share some Box among 39 friends.If each friend get 14 Box, then how many Box john would have?"</w:t>
      </w:r>
    </w:p>
    <w:p>
      <w:r>
        <w:t>Equation : " X = 14 * 39"</w:t>
      </w:r>
    </w:p>
    <w:p>
      <w:r>
        <w:t xml:space="preserve">Answer : "546" </w:t>
        <w:br/>
        <w:t>}</w:t>
      </w:r>
    </w:p>
    <w:p>
      <w:r>
        <w:t>{</w:t>
        <w:br/>
        <w:t>Index 83:</w:t>
      </w:r>
    </w:p>
    <w:p>
      <w:r>
        <w:t>Question : "Daniel wants to share some plum among 19 friends.If each friend get 34 plum, then how many plum john would have?"</w:t>
      </w:r>
    </w:p>
    <w:p>
      <w:r>
        <w:t>Equation : " X = 34 * 19"</w:t>
      </w:r>
    </w:p>
    <w:p>
      <w:r>
        <w:t xml:space="preserve">Answer : "646" </w:t>
        <w:br/>
        <w:t>}</w:t>
      </w:r>
    </w:p>
    <w:p>
      <w:r>
        <w:t>{</w:t>
        <w:br/>
        <w:t>Index 84:</w:t>
      </w:r>
    </w:p>
    <w:p>
      <w:r>
        <w:t>Question : "Elinor wants to share some kiwi among 15 friends.If each friend get 8 kiwi, then how many kiwi john would have?"</w:t>
      </w:r>
    </w:p>
    <w:p>
      <w:r>
        <w:t>Equation : " X = 8 * 15"</w:t>
      </w:r>
    </w:p>
    <w:p>
      <w:r>
        <w:t xml:space="preserve">Answer : "120" </w:t>
        <w:br/>
        <w:t>}</w:t>
      </w:r>
    </w:p>
    <w:p>
      <w:r>
        <w:t>{</w:t>
        <w:br/>
        <w:t>Index 85:</w:t>
      </w:r>
    </w:p>
    <w:p>
      <w:r>
        <w:t>Question : "Darrell wants to share some blackcurrant among 12 friends.If each friend get 37 blackcurrant, then how many blackcurrant john would have?"</w:t>
      </w:r>
    </w:p>
    <w:p>
      <w:r>
        <w:t>Equation : " X = 37 * 12"</w:t>
      </w:r>
    </w:p>
    <w:p>
      <w:r>
        <w:t xml:space="preserve">Answer : "444" </w:t>
        <w:br/>
        <w:t>}</w:t>
      </w:r>
    </w:p>
    <w:p>
      <w:r>
        <w:t>{</w:t>
        <w:br/>
        <w:t>Index 86:</w:t>
      </w:r>
    </w:p>
    <w:p>
      <w:r>
        <w:t>Question : "Elizabeth wants to share some lemon among 20 friends.If each friend get 35 lemon, then how many lemon john would have?"</w:t>
      </w:r>
    </w:p>
    <w:p>
      <w:r>
        <w:t>Equation : " X = 35 * 20"</w:t>
      </w:r>
    </w:p>
    <w:p>
      <w:r>
        <w:t xml:space="preserve">Answer : "700" </w:t>
        <w:br/>
        <w:t>}</w:t>
      </w:r>
    </w:p>
    <w:p>
      <w:r>
        <w:t>{</w:t>
        <w:br/>
        <w:t>Index 87:</w:t>
      </w:r>
    </w:p>
    <w:p>
      <w:r>
        <w:t>Question : "Danielle wants to share some blackberry among 38 friends.If each friend get 29 blackberry, then how many blackberry john would have?"</w:t>
      </w:r>
    </w:p>
    <w:p>
      <w:r>
        <w:t>Equation : " X = 29 * 38"</w:t>
      </w:r>
    </w:p>
    <w:p>
      <w:r>
        <w:t xml:space="preserve">Answer : "1102" </w:t>
        <w:br/>
        <w:t>}</w:t>
      </w:r>
    </w:p>
    <w:p>
      <w:r>
        <w:t>{</w:t>
        <w:br/>
        <w:t>Index 88:</w:t>
      </w:r>
    </w:p>
    <w:p>
      <w:r>
        <w:t>Question : "Rosa wants to share some Press among 18 friends.If each friend get 14 Press, then how many Press john would have?"</w:t>
      </w:r>
    </w:p>
    <w:p>
      <w:r>
        <w:t>Equation : " X = 14 * 18"</w:t>
      </w:r>
    </w:p>
    <w:p>
      <w:r>
        <w:t xml:space="preserve">Answer : "252" </w:t>
        <w:br/>
        <w:t>}</w:t>
      </w:r>
    </w:p>
    <w:p>
      <w:r>
        <w:t>{</w:t>
        <w:br/>
        <w:t>Index 89:</w:t>
      </w:r>
    </w:p>
    <w:p>
      <w:r>
        <w:t>Question : "William wants to share some Book among 8 friends.If each friend get 12 Book, then how many Book john would have?"</w:t>
      </w:r>
    </w:p>
    <w:p>
      <w:r>
        <w:t>Equation : " X = 12 * 8"</w:t>
      </w:r>
    </w:p>
    <w:p>
      <w:r>
        <w:t xml:space="preserve">Answer : "96" </w:t>
        <w:br/>
        <w:t>}</w:t>
      </w:r>
    </w:p>
    <w:p>
      <w:r>
        <w:t>{</w:t>
        <w:br/>
        <w:t>Index 90:</w:t>
      </w:r>
    </w:p>
    <w:p>
      <w:r>
        <w:t>Question : "Adam wants to share some lemon among 13 friends.If each friend get 35 lemon, then how many lemon john would have?"</w:t>
      </w:r>
    </w:p>
    <w:p>
      <w:r>
        <w:t>Equation : " X = 35 * 13"</w:t>
      </w:r>
    </w:p>
    <w:p>
      <w:r>
        <w:t xml:space="preserve">Answer : "455" </w:t>
        <w:br/>
        <w:t>}</w:t>
      </w:r>
    </w:p>
    <w:p>
      <w:r>
        <w:t>{</w:t>
        <w:br/>
        <w:t>Index 91:</w:t>
      </w:r>
    </w:p>
    <w:p>
      <w:r>
        <w:t>Question : "Larry wants to share some Beg among 10 friends.If each friend get 15 Beg, then how many Beg john would have?"</w:t>
      </w:r>
    </w:p>
    <w:p>
      <w:r>
        <w:t>Equation : " X = 15 * 10"</w:t>
      </w:r>
    </w:p>
    <w:p>
      <w:r>
        <w:t xml:space="preserve">Answer : "150" </w:t>
        <w:br/>
        <w:t>}</w:t>
      </w:r>
    </w:p>
    <w:p>
      <w:r>
        <w:t>{</w:t>
        <w:br/>
        <w:t>Index 92:</w:t>
      </w:r>
    </w:p>
    <w:p>
      <w:r>
        <w:t>Question : "Vickie wants to share some fig among 35 friends.If each friend get 11 fig, then how many fig john would have?"</w:t>
      </w:r>
    </w:p>
    <w:p>
      <w:r>
        <w:t>Equation : " X = 11 * 35"</w:t>
      </w:r>
    </w:p>
    <w:p>
      <w:r>
        <w:t xml:space="preserve">Answer : "385" </w:t>
        <w:br/>
        <w:t>}</w:t>
      </w:r>
    </w:p>
    <w:p>
      <w:r>
        <w:t>{</w:t>
        <w:br/>
        <w:t>Index 93:</w:t>
      </w:r>
    </w:p>
    <w:p>
      <w:r>
        <w:t>Question : "James wants to share some pineapple among 19 friends.If each friend get 32 pineapple, then how many pineapple john would have?"</w:t>
      </w:r>
    </w:p>
    <w:p>
      <w:r>
        <w:t>Equation : " X = 32 * 19"</w:t>
      </w:r>
    </w:p>
    <w:p>
      <w:r>
        <w:t xml:space="preserve">Answer : "608" </w:t>
        <w:br/>
        <w:t>}</w:t>
      </w:r>
    </w:p>
    <w:p>
      <w:r>
        <w:t>{</w:t>
        <w:br/>
        <w:t>Index 94:</w:t>
      </w:r>
    </w:p>
    <w:p>
      <w:r>
        <w:t>Question : "Robert wants to share some coconut among 40 friends.If each friend get 38 coconut, then how many coconut john would have?"</w:t>
      </w:r>
    </w:p>
    <w:p>
      <w:r>
        <w:t>Equation : " X = 38 * 40"</w:t>
      </w:r>
    </w:p>
    <w:p>
      <w:r>
        <w:t xml:space="preserve">Answer : "1520" </w:t>
        <w:br/>
        <w:t>}</w:t>
      </w:r>
    </w:p>
    <w:p>
      <w:r>
        <w:t>{</w:t>
        <w:br/>
        <w:t>Index 95:</w:t>
      </w:r>
    </w:p>
    <w:p>
      <w:r>
        <w:t>Question : "Lelia wants to share some lemon among 39 friends.If each friend get 6 lemon, then how many lemon john would have?"</w:t>
      </w:r>
    </w:p>
    <w:p>
      <w:r>
        <w:t>Equation : " X = 6 * 39"</w:t>
      </w:r>
    </w:p>
    <w:p>
      <w:r>
        <w:t xml:space="preserve">Answer : "234" </w:t>
        <w:br/>
        <w:t>}</w:t>
      </w:r>
    </w:p>
    <w:p>
      <w:r>
        <w:t>{</w:t>
        <w:br/>
        <w:t>Index 96:</w:t>
      </w:r>
    </w:p>
    <w:p>
      <w:r>
        <w:t>Question : "Melissa wants to share some Chocolate among 3 friends.If each friend get 14 Chocolate, then how many Chocolate john would have?"</w:t>
      </w:r>
    </w:p>
    <w:p>
      <w:r>
        <w:t>Equation : " X = 14 * 3"</w:t>
      </w:r>
    </w:p>
    <w:p>
      <w:r>
        <w:t xml:space="preserve">Answer : "42" </w:t>
        <w:br/>
        <w:t>}</w:t>
      </w:r>
    </w:p>
    <w:p>
      <w:r>
        <w:t>{</w:t>
        <w:br/>
        <w:t>Index 97:</w:t>
      </w:r>
    </w:p>
    <w:p>
      <w:r>
        <w:t>Question : "George wants to share some banana among 37 friends.If each friend get 10 banana, then how many banana john would have?"</w:t>
      </w:r>
    </w:p>
    <w:p>
      <w:r>
        <w:t>Equation : " X = 10 * 37"</w:t>
      </w:r>
    </w:p>
    <w:p>
      <w:r>
        <w:t xml:space="preserve">Answer : "370" </w:t>
        <w:br/>
        <w:t>}</w:t>
      </w:r>
    </w:p>
    <w:p>
      <w:r>
        <w:t>{</w:t>
        <w:br/>
        <w:t>Index 98:</w:t>
      </w:r>
    </w:p>
    <w:p>
      <w:r>
        <w:t>Question : "Terresa wants to share some mango among 3 friends.If each friend get 37 mango, then how many mango john would have?"</w:t>
      </w:r>
    </w:p>
    <w:p>
      <w:r>
        <w:t>Equation : " X = 37 * 3"</w:t>
      </w:r>
    </w:p>
    <w:p>
      <w:r>
        <w:t xml:space="preserve">Answer : "111" </w:t>
        <w:br/>
        <w:t>}</w:t>
      </w:r>
    </w:p>
    <w:p>
      <w:r>
        <w:t>{</w:t>
        <w:br/>
        <w:t>Index 99:</w:t>
      </w:r>
    </w:p>
    <w:p>
      <w:r>
        <w:t>Question : "Alisha wants to share some apricot among 9 friends.If each friend get 26 apricot, then how many apricot john would have?"</w:t>
      </w:r>
    </w:p>
    <w:p>
      <w:r>
        <w:t>Equation : " X = 26 * 9"</w:t>
      </w:r>
    </w:p>
    <w:p>
      <w:r>
        <w:t xml:space="preserve">Answer : "234" </w:t>
        <w:br/>
        <w:t>}</w:t>
      </w:r>
    </w:p>
    <w:p>
      <w:r>
        <w:t>{</w:t>
        <w:br/>
        <w:t>Index 100:</w:t>
      </w:r>
    </w:p>
    <w:p>
      <w:r>
        <w:t>Question : "John wants to share some nectarine among 23 friends.If each friend get 27 nectarine, then how many nectarine john would have?"</w:t>
      </w:r>
    </w:p>
    <w:p>
      <w:r>
        <w:t>Equation : " X = 27 * 23"</w:t>
      </w:r>
    </w:p>
    <w:p>
      <w:r>
        <w:t xml:space="preserve">Answer : "621" </w:t>
        <w:br/>
        <w:t>}</w:t>
      </w:r>
    </w:p>
    <w:p>
      <w:r>
        <w:t>{</w:t>
        <w:br/>
        <w:t>Index 101:</w:t>
      </w:r>
    </w:p>
    <w:p>
      <w:r>
        <w:t>Question : "Harry wants to share some pineapple among 30 friends.If each friend get 30 pineapple, then how many pineapple john would have?"</w:t>
      </w:r>
    </w:p>
    <w:p>
      <w:r>
        <w:t>Equation : " X = 30 * 30"</w:t>
      </w:r>
    </w:p>
    <w:p>
      <w:r>
        <w:t xml:space="preserve">Answer : "900" </w:t>
        <w:br/>
        <w:t>}</w:t>
      </w:r>
    </w:p>
    <w:p>
      <w:r>
        <w:t>{</w:t>
        <w:br/>
        <w:t>Index 102:</w:t>
      </w:r>
    </w:p>
    <w:p>
      <w:r>
        <w:t>Question : "Anthony wants to share some Banana among 6 friends.If each friend get 36 Banana, then how many Banana john would have?"</w:t>
      </w:r>
    </w:p>
    <w:p>
      <w:r>
        <w:t>Equation : " X = 36 * 6"</w:t>
      </w:r>
    </w:p>
    <w:p>
      <w:r>
        <w:t xml:space="preserve">Answer : "216" </w:t>
        <w:br/>
        <w:t>}</w:t>
      </w:r>
    </w:p>
    <w:p>
      <w:r>
        <w:t>{</w:t>
        <w:br/>
        <w:t>Index 103:</w:t>
      </w:r>
    </w:p>
    <w:p>
      <w:r>
        <w:t>Question : "Clayton wants to share some Car among 16 friends.If each friend get 40 Car, then how many Car john would have?"</w:t>
      </w:r>
    </w:p>
    <w:p>
      <w:r>
        <w:t>Equation : " X = 40 * 16"</w:t>
      </w:r>
    </w:p>
    <w:p>
      <w:r>
        <w:t xml:space="preserve">Answer : "640" </w:t>
        <w:br/>
        <w:t>}</w:t>
      </w:r>
    </w:p>
    <w:p>
      <w:r>
        <w:t>{</w:t>
        <w:br/>
        <w:t>Index 104:</w:t>
      </w:r>
    </w:p>
    <w:p>
      <w:r>
        <w:t>Question : "Debra wants to share some Mango among 29 friends.If each friend get 11 Mango, then how many Mango john would have?"</w:t>
      </w:r>
    </w:p>
    <w:p>
      <w:r>
        <w:t>Equation : " X = 11 * 29"</w:t>
      </w:r>
    </w:p>
    <w:p>
      <w:r>
        <w:t xml:space="preserve">Answer : "319" </w:t>
        <w:br/>
        <w:t>}</w:t>
      </w:r>
    </w:p>
    <w:p>
      <w:r>
        <w:t>{</w:t>
        <w:br/>
        <w:t>Index 105:</w:t>
      </w:r>
    </w:p>
    <w:p>
      <w:r>
        <w:t>Question : "Ellen wants to share some apricot among 19 friends.If each friend get 15 apricot, then how many apricot john would have?"</w:t>
      </w:r>
    </w:p>
    <w:p>
      <w:r>
        <w:t>Equation : " X = 15 * 19"</w:t>
      </w:r>
    </w:p>
    <w:p>
      <w:r>
        <w:t xml:space="preserve">Answer : "285" </w:t>
        <w:br/>
        <w:t>}</w:t>
      </w:r>
    </w:p>
    <w:p>
      <w:r>
        <w:t>{</w:t>
        <w:br/>
        <w:t>Index 106:</w:t>
      </w:r>
    </w:p>
    <w:p>
      <w:r>
        <w:t>Question : "Lisa wants to share some raspberry among 17 friends.If each friend get 22 raspberry, then how many raspberry john would have?"</w:t>
      </w:r>
    </w:p>
    <w:p>
      <w:r>
        <w:t>Equation : " X = 22 * 17"</w:t>
      </w:r>
    </w:p>
    <w:p>
      <w:r>
        <w:t xml:space="preserve">Answer : "374" </w:t>
        <w:br/>
        <w:t>}</w:t>
      </w:r>
    </w:p>
    <w:p>
      <w:r>
        <w:t>{</w:t>
        <w:br/>
        <w:t>Index 107:</w:t>
      </w:r>
    </w:p>
    <w:p>
      <w:r>
        <w:t>Question : "Mark wants to share some Car among 30 friends.If each friend get 24 Car, then how many Car john would have?"</w:t>
      </w:r>
    </w:p>
    <w:p>
      <w:r>
        <w:t>Equation : " X = 24 * 30"</w:t>
      </w:r>
    </w:p>
    <w:p>
      <w:r>
        <w:t xml:space="preserve">Answer : "720" </w:t>
        <w:br/>
        <w:t>}</w:t>
      </w:r>
    </w:p>
    <w:p>
      <w:r>
        <w:t>{</w:t>
        <w:br/>
        <w:t>Index 108:</w:t>
      </w:r>
    </w:p>
    <w:p>
      <w:r>
        <w:t>Question : "Sharlene wants to share some blueberry among 2 friends.If each friend get 31 blueberry, then how many blueberry john would have?"</w:t>
      </w:r>
    </w:p>
    <w:p>
      <w:r>
        <w:t>Equation : " X = 31 * 2"</w:t>
      </w:r>
    </w:p>
    <w:p>
      <w:r>
        <w:t xml:space="preserve">Answer : "62" </w:t>
        <w:br/>
        <w:t>}</w:t>
      </w:r>
    </w:p>
    <w:p>
      <w:r>
        <w:t>{</w:t>
        <w:br/>
        <w:t>Index 109:</w:t>
      </w:r>
    </w:p>
    <w:p>
      <w:r>
        <w:t>Question : "Edward wants to share some Pen among 9 friends.If each friend get 20 Pen, then how many Pen john would have?"</w:t>
      </w:r>
    </w:p>
    <w:p>
      <w:r>
        <w:t>Equation : " X = 20 * 9"</w:t>
      </w:r>
    </w:p>
    <w:p>
      <w:r>
        <w:t xml:space="preserve">Answer : "180" </w:t>
        <w:br/>
        <w:t>}</w:t>
      </w:r>
    </w:p>
    <w:p>
      <w:r>
        <w:t>{</w:t>
        <w:br/>
        <w:t>Index 110:</w:t>
      </w:r>
    </w:p>
    <w:p>
      <w:r>
        <w:t>Question : "Harold wants to share some quince among 19 friends.If each friend get 34 quince, then how many quince john would have?"</w:t>
      </w:r>
    </w:p>
    <w:p>
      <w:r>
        <w:t>Equation : " X = 34 * 19"</w:t>
      </w:r>
    </w:p>
    <w:p>
      <w:r>
        <w:t xml:space="preserve">Answer : "646" </w:t>
        <w:br/>
        <w:t>}</w:t>
      </w:r>
    </w:p>
    <w:p>
      <w:r>
        <w:t>{</w:t>
        <w:br/>
        <w:t>Index 111:</w:t>
      </w:r>
    </w:p>
    <w:p>
      <w:r>
        <w:t>Question : "Milton wants to share some apricot among 23 friends.If each friend get 10 apricot, then how many apricot john would have?"</w:t>
      </w:r>
    </w:p>
    <w:p>
      <w:r>
        <w:t>Equation : " X = 10 * 23"</w:t>
      </w:r>
    </w:p>
    <w:p>
      <w:r>
        <w:t xml:space="preserve">Answer : "230" </w:t>
        <w:br/>
        <w:t>}</w:t>
      </w:r>
    </w:p>
    <w:p>
      <w:r>
        <w:t>{</w:t>
        <w:br/>
        <w:t>Index 112:</w:t>
      </w:r>
    </w:p>
    <w:p>
      <w:r>
        <w:t>Question : "Yvonne wants to share some blackcurrant among 4 friends.If each friend get 40 blackcurrant, then how many blackcurrant john would have?"</w:t>
      </w:r>
    </w:p>
    <w:p>
      <w:r>
        <w:t>Equation : " X = 40 * 4"</w:t>
      </w:r>
    </w:p>
    <w:p>
      <w:r>
        <w:t xml:space="preserve">Answer : "160" </w:t>
        <w:br/>
        <w:t>}</w:t>
      </w:r>
    </w:p>
    <w:p>
      <w:r>
        <w:t>{</w:t>
        <w:br/>
        <w:t>Index 113:</w:t>
      </w:r>
    </w:p>
    <w:p>
      <w:r>
        <w:t>Question : "Norbert wants to share some blackberry among 12 friends.If each friend get 32 blackberry, then how many blackberry john would have?"</w:t>
      </w:r>
    </w:p>
    <w:p>
      <w:r>
        <w:t>Equation : " X = 32 * 12"</w:t>
      </w:r>
    </w:p>
    <w:p>
      <w:r>
        <w:t xml:space="preserve">Answer : "384" </w:t>
        <w:br/>
        <w:t>}</w:t>
      </w:r>
    </w:p>
    <w:p>
      <w:r>
        <w:t>{</w:t>
        <w:br/>
        <w:t>Index 114:</w:t>
      </w:r>
    </w:p>
    <w:p>
      <w:r>
        <w:t>Question : "William wants to share some plum among 16 friends.If each friend get 29 plum, then how many plum john would have?"</w:t>
      </w:r>
    </w:p>
    <w:p>
      <w:r>
        <w:t>Equation : " X = 29 * 16"</w:t>
      </w:r>
    </w:p>
    <w:p>
      <w:r>
        <w:t xml:space="preserve">Answer : "464" </w:t>
        <w:br/>
        <w:t>}</w:t>
      </w:r>
    </w:p>
    <w:p>
      <w:r>
        <w:t>{</w:t>
        <w:br/>
        <w:t>Index 115:</w:t>
      </w:r>
    </w:p>
    <w:p>
      <w:r>
        <w:t>Question : "Lloyd wants to share some pineapple among 40 friends.If each friend get 30 pineapple, then how many pineapple john would have?"</w:t>
      </w:r>
    </w:p>
    <w:p>
      <w:r>
        <w:t>Equation : " X = 30 * 40"</w:t>
      </w:r>
    </w:p>
    <w:p>
      <w:r>
        <w:t xml:space="preserve">Answer : "1200" </w:t>
        <w:br/>
        <w:t>}</w:t>
      </w:r>
    </w:p>
    <w:p>
      <w:r>
        <w:t>{</w:t>
        <w:br/>
        <w:t>Index 116:</w:t>
      </w:r>
    </w:p>
    <w:p>
      <w:r>
        <w:t>Question : "Edward wants to share some plum among 29 friends.If each friend get 39 plum, then how many plum john would have?"</w:t>
      </w:r>
    </w:p>
    <w:p>
      <w:r>
        <w:t>Equation : " X = 39 * 29"</w:t>
      </w:r>
    </w:p>
    <w:p>
      <w:r>
        <w:t xml:space="preserve">Answer : "1131" </w:t>
        <w:br/>
        <w:t>}</w:t>
      </w:r>
    </w:p>
    <w:p>
      <w:r>
        <w:t>{</w:t>
        <w:br/>
        <w:t>Index 117:</w:t>
      </w:r>
    </w:p>
    <w:p>
      <w:r>
        <w:t>Question : "Shannon wants to share some apricot among 18 friends.If each friend get 2 apricot, then how many apricot john would have?"</w:t>
      </w:r>
    </w:p>
    <w:p>
      <w:r>
        <w:t>Equation : " X = 2 * 18"</w:t>
      </w:r>
    </w:p>
    <w:p>
      <w:r>
        <w:t xml:space="preserve">Answer : "36" </w:t>
        <w:br/>
        <w:t>}</w:t>
      </w:r>
    </w:p>
    <w:p>
      <w:r>
        <w:t>{</w:t>
        <w:br/>
        <w:t>Index 118:</w:t>
      </w:r>
    </w:p>
    <w:p>
      <w:r>
        <w:t>Question : "Mary wants to share some lime among 23 friends.If each friend get 33 lime, then how many lime john would have?"</w:t>
      </w:r>
    </w:p>
    <w:p>
      <w:r>
        <w:t>Equation : " X = 33 * 23"</w:t>
      </w:r>
    </w:p>
    <w:p>
      <w:r>
        <w:t xml:space="preserve">Answer : "759" </w:t>
        <w:br/>
        <w:t>}</w:t>
      </w:r>
    </w:p>
    <w:p>
      <w:r>
        <w:t>{</w:t>
        <w:br/>
        <w:t>Index 119:</w:t>
      </w:r>
    </w:p>
    <w:p>
      <w:r>
        <w:t>Question : "Dennis wants to share some peach among 36 friends.If each friend get 17 peach, then how many peach john would have?"</w:t>
      </w:r>
    </w:p>
    <w:p>
      <w:r>
        <w:t>Equation : " X = 17 * 36"</w:t>
      </w:r>
    </w:p>
    <w:p>
      <w:r>
        <w:t xml:space="preserve">Answer : "612" </w:t>
        <w:br/>
        <w:t>}</w:t>
      </w:r>
    </w:p>
    <w:p>
      <w:r>
        <w:t>{</w:t>
        <w:br/>
        <w:t>Index 120:</w:t>
      </w:r>
    </w:p>
    <w:p>
      <w:r>
        <w:t>Question : "Billy wants to share some Car among 21 friends.If each friend get 17 Car, then how many Car john would have?"</w:t>
      </w:r>
    </w:p>
    <w:p>
      <w:r>
        <w:t>Equation : " X = 17 * 21"</w:t>
      </w:r>
    </w:p>
    <w:p>
      <w:r>
        <w:t xml:space="preserve">Answer : "357" </w:t>
        <w:br/>
        <w:t>}</w:t>
      </w:r>
    </w:p>
    <w:p>
      <w:r>
        <w:t>{</w:t>
        <w:br/>
        <w:t>Index 121:</w:t>
      </w:r>
    </w:p>
    <w:p>
      <w:r>
        <w:t>Question : "Willie wants to share some Banana among 7 friends.If each friend get 24 Banana, then how many Banana john would have?"</w:t>
      </w:r>
    </w:p>
    <w:p>
      <w:r>
        <w:t>Equation : " X = 24 * 7"</w:t>
      </w:r>
    </w:p>
    <w:p>
      <w:r>
        <w:t xml:space="preserve">Answer : "168" </w:t>
        <w:br/>
        <w:t>}</w:t>
      </w:r>
    </w:p>
    <w:p>
      <w:r>
        <w:t>{</w:t>
        <w:br/>
        <w:t>Index 122:</w:t>
      </w:r>
    </w:p>
    <w:p>
      <w:r>
        <w:t>Question : "Karen wants to share some lemon among 5 friends.If each friend get 13 lemon, then how many lemon john would have?"</w:t>
      </w:r>
    </w:p>
    <w:p>
      <w:r>
        <w:t>Equation : " X = 13 * 5"</w:t>
      </w:r>
    </w:p>
    <w:p>
      <w:r>
        <w:t xml:space="preserve">Answer : "65" </w:t>
        <w:br/>
        <w:t>}</w:t>
      </w:r>
    </w:p>
    <w:p>
      <w:r>
        <w:t>{</w:t>
        <w:br/>
        <w:t>Index 123:</w:t>
      </w:r>
    </w:p>
    <w:p>
      <w:r>
        <w:t>Question : "Tamera wants to share some lemon among 3 friends.If each friend get 4 lemon, then how many lemon john would have?"</w:t>
      </w:r>
    </w:p>
    <w:p>
      <w:r>
        <w:t>Equation : " X = 4 * 3"</w:t>
      </w:r>
    </w:p>
    <w:p>
      <w:r>
        <w:t xml:space="preserve">Answer : "12" </w:t>
        <w:br/>
        <w:t>}</w:t>
      </w:r>
    </w:p>
    <w:p>
      <w:r>
        <w:t>{</w:t>
        <w:br/>
        <w:t>Index 124:</w:t>
      </w:r>
    </w:p>
    <w:p>
      <w:r>
        <w:t>Question : "Randall wants to share some Biscuit among 29 friends.If each friend get 14 Biscuit, then how many Biscuit john would have?"</w:t>
      </w:r>
    </w:p>
    <w:p>
      <w:r>
        <w:t>Equation : " X = 14 * 29"</w:t>
      </w:r>
    </w:p>
    <w:p>
      <w:r>
        <w:t xml:space="preserve">Answer : "406" </w:t>
        <w:br/>
        <w:t>}</w:t>
      </w:r>
    </w:p>
    <w:p>
      <w:r>
        <w:t>{</w:t>
        <w:br/>
        <w:t>Index 125:</w:t>
      </w:r>
    </w:p>
    <w:p>
      <w:r>
        <w:t>Question : "Nicole wants to share some quince among 36 friends.If each friend get 5 quince, then how many quince john would have?"</w:t>
      </w:r>
    </w:p>
    <w:p>
      <w:r>
        <w:t>Equation : " X = 5 * 36"</w:t>
      </w:r>
    </w:p>
    <w:p>
      <w:r>
        <w:t xml:space="preserve">Answer : "180" </w:t>
        <w:br/>
        <w:t>}</w:t>
      </w:r>
    </w:p>
    <w:p>
      <w:r>
        <w:t>{</w:t>
        <w:br/>
        <w:t>Index 126:</w:t>
      </w:r>
    </w:p>
    <w:p>
      <w:r>
        <w:t>Question : "Jessica wants to share some toy among 11 friends.If each friend get 21 toy, then how many toy john would have?"</w:t>
      </w:r>
    </w:p>
    <w:p>
      <w:r>
        <w:t>Equation : " X = 21 * 11"</w:t>
      </w:r>
    </w:p>
    <w:p>
      <w:r>
        <w:t xml:space="preserve">Answer : "231" </w:t>
        <w:br/>
        <w:t>}</w:t>
      </w:r>
    </w:p>
    <w:p>
      <w:r>
        <w:t>{</w:t>
        <w:br/>
        <w:t>Index 127:</w:t>
      </w:r>
    </w:p>
    <w:p>
      <w:r>
        <w:t>Question : "Brittany wants to share some cherry among 26 friends.If each friend get 18 cherry, then how many cherry john would have?"</w:t>
      </w:r>
    </w:p>
    <w:p>
      <w:r>
        <w:t>Equation : " X = 18 * 26"</w:t>
      </w:r>
    </w:p>
    <w:p>
      <w:r>
        <w:t xml:space="preserve">Answer : "468" </w:t>
        <w:br/>
        <w:t>}</w:t>
      </w:r>
    </w:p>
    <w:p>
      <w:r>
        <w:t>{</w:t>
        <w:br/>
        <w:t>Index 128:</w:t>
      </w:r>
    </w:p>
    <w:p>
      <w:r>
        <w:t>Question : "Deborah wants to share some Watch among 3 friends.If each friend get 33 Watch, then how many Watch john would have?"</w:t>
      </w:r>
    </w:p>
    <w:p>
      <w:r>
        <w:t>Equation : " X = 33 * 3"</w:t>
      </w:r>
    </w:p>
    <w:p>
      <w:r>
        <w:t xml:space="preserve">Answer : "99" </w:t>
        <w:br/>
        <w:t>}</w:t>
      </w:r>
    </w:p>
    <w:p>
      <w:r>
        <w:t>{</w:t>
        <w:br/>
        <w:t>Index 129:</w:t>
      </w:r>
    </w:p>
    <w:p>
      <w:r>
        <w:t>Question : "Susan wants to share some Beg among 18 friends.If each friend get 3 Beg, then how many Beg john would have?"</w:t>
      </w:r>
    </w:p>
    <w:p>
      <w:r>
        <w:t>Equation : " X = 3 * 18"</w:t>
      </w:r>
    </w:p>
    <w:p>
      <w:r>
        <w:t xml:space="preserve">Answer : "54" </w:t>
        <w:br/>
        <w:t>}</w:t>
      </w:r>
    </w:p>
    <w:p>
      <w:r>
        <w:t>{</w:t>
        <w:br/>
        <w:t>Index 130:</w:t>
      </w:r>
    </w:p>
    <w:p>
      <w:r>
        <w:t>Question : "Jason wants to share some lime among 37 friends.If each friend get 18 lime, then how many lime john would have?"</w:t>
      </w:r>
    </w:p>
    <w:p>
      <w:r>
        <w:t>Equation : " X = 18 * 37"</w:t>
      </w:r>
    </w:p>
    <w:p>
      <w:r>
        <w:t xml:space="preserve">Answer : "666" </w:t>
        <w:br/>
        <w:t>}</w:t>
      </w:r>
    </w:p>
    <w:p>
      <w:r>
        <w:t>{</w:t>
        <w:br/>
        <w:t>Index 131:</w:t>
      </w:r>
    </w:p>
    <w:p>
      <w:r>
        <w:t>Question : "Grace wants to share some Flower among 25 friends.If each friend get 20 Flower, then how many Flower john would have?"</w:t>
      </w:r>
    </w:p>
    <w:p>
      <w:r>
        <w:t>Equation : " X = 20 * 25"</w:t>
      </w:r>
    </w:p>
    <w:p>
      <w:r>
        <w:t xml:space="preserve">Answer : "500" </w:t>
        <w:br/>
        <w:t>}</w:t>
      </w:r>
    </w:p>
    <w:p>
      <w:r>
        <w:t>{</w:t>
        <w:br/>
        <w:t>Index 132:</w:t>
      </w:r>
    </w:p>
    <w:p>
      <w:r>
        <w:t>Question : "Larry wants to share some strawberry among 22 friends.If each friend get 21 strawberry, then how many strawberry john would have?"</w:t>
      </w:r>
    </w:p>
    <w:p>
      <w:r>
        <w:t>Equation : " X = 21 * 22"</w:t>
      </w:r>
    </w:p>
    <w:p>
      <w:r>
        <w:t xml:space="preserve">Answer : "462" </w:t>
        <w:br/>
        <w:t>}</w:t>
      </w:r>
    </w:p>
    <w:p>
      <w:r>
        <w:t>{</w:t>
        <w:br/>
        <w:t>Index 133:</w:t>
      </w:r>
    </w:p>
    <w:p>
      <w:r>
        <w:t>Question : "Alfred wants to share some Biscuit among 30 friends.If each friend get 15 Biscuit, then how many Biscuit john would have?"</w:t>
      </w:r>
    </w:p>
    <w:p>
      <w:r>
        <w:t>Equation : " X = 15 * 30"</w:t>
      </w:r>
    </w:p>
    <w:p>
      <w:r>
        <w:t xml:space="preserve">Answer : "450" </w:t>
        <w:br/>
        <w:t>}</w:t>
      </w:r>
    </w:p>
    <w:p>
      <w:r>
        <w:t>{</w:t>
        <w:br/>
        <w:t>Index 134:</w:t>
      </w:r>
    </w:p>
    <w:p>
      <w:r>
        <w:t>Question : "Mary wants to share some Biscuit among 15 friends.If each friend get 16 Biscuit, then how many Biscuit john would have?"</w:t>
      </w:r>
    </w:p>
    <w:p>
      <w:r>
        <w:t>Equation : " X = 16 * 15"</w:t>
      </w:r>
    </w:p>
    <w:p>
      <w:r>
        <w:t xml:space="preserve">Answer : "240" </w:t>
        <w:br/>
        <w:t>}</w:t>
      </w:r>
    </w:p>
    <w:p>
      <w:r>
        <w:t>{</w:t>
        <w:br/>
        <w:t>Index 135:</w:t>
      </w:r>
    </w:p>
    <w:p>
      <w:r>
        <w:t>Question : "Dawn wants to share some Box among 26 friends.If each friend get 5 Box, then how many Box john would have?"</w:t>
      </w:r>
    </w:p>
    <w:p>
      <w:r>
        <w:t>Equation : " X = 5 * 26"</w:t>
      </w:r>
    </w:p>
    <w:p>
      <w:r>
        <w:t xml:space="preserve">Answer : "130" </w:t>
        <w:br/>
        <w:t>}</w:t>
      </w:r>
    </w:p>
    <w:p>
      <w:r>
        <w:t>{</w:t>
        <w:br/>
        <w:t>Index 136:</w:t>
      </w:r>
    </w:p>
    <w:p>
      <w:r>
        <w:t>Question : "Sharon wants to share some plum among 10 friends.If each friend get 38 plum, then how many plum john would have?"</w:t>
      </w:r>
    </w:p>
    <w:p>
      <w:r>
        <w:t>Equation : " X = 38 * 10"</w:t>
      </w:r>
    </w:p>
    <w:p>
      <w:r>
        <w:t xml:space="preserve">Answer : "380" </w:t>
        <w:br/>
        <w:t>}</w:t>
      </w:r>
    </w:p>
    <w:p>
      <w:r>
        <w:t>{</w:t>
        <w:br/>
        <w:t>Index 137:</w:t>
      </w:r>
    </w:p>
    <w:p>
      <w:r>
        <w:t>Question : "Mike wants to share some pineapple among 20 friends.If each friend get 15 pineapple, then how many pineapple john would have?"</w:t>
      </w:r>
    </w:p>
    <w:p>
      <w:r>
        <w:t>Equation : " X = 15 * 20"</w:t>
      </w:r>
    </w:p>
    <w:p>
      <w:r>
        <w:t xml:space="preserve">Answer : "300" </w:t>
        <w:br/>
        <w:t>}</w:t>
      </w:r>
    </w:p>
    <w:p>
      <w:r>
        <w:t>{</w:t>
        <w:br/>
        <w:t>Index 138:</w:t>
      </w:r>
    </w:p>
    <w:p>
      <w:r>
        <w:t>Question : "Raylene wants to share some lemon among 2 friends.If each friend get 10 lemon, then how many lemon john would have?"</w:t>
      </w:r>
    </w:p>
    <w:p>
      <w:r>
        <w:t>Equation : " X = 10 * 2"</w:t>
      </w:r>
    </w:p>
    <w:p>
      <w:r>
        <w:t xml:space="preserve">Answer : "20" </w:t>
        <w:br/>
        <w:t>}</w:t>
      </w:r>
    </w:p>
    <w:p>
      <w:r>
        <w:t>{</w:t>
        <w:br/>
        <w:t>Index 139:</w:t>
      </w:r>
    </w:p>
    <w:p>
      <w:r>
        <w:t>Question : "Louise wants to share some pineapple among 35 friends.If each friend get 24 pineapple, then how many pineapple john would have?"</w:t>
      </w:r>
    </w:p>
    <w:p>
      <w:r>
        <w:t>Equation : " X = 24 * 35"</w:t>
      </w:r>
    </w:p>
    <w:p>
      <w:r>
        <w:t xml:space="preserve">Answer : "840" </w:t>
        <w:br/>
        <w:t>}</w:t>
      </w:r>
    </w:p>
    <w:p>
      <w:r>
        <w:t>{</w:t>
        <w:br/>
        <w:t>Index 140:</w:t>
      </w:r>
    </w:p>
    <w:p>
      <w:r>
        <w:t>Question : "Priscilla wants to share some cherry among 9 friends.If each friend get 38 cherry, then how many cherry john would have?"</w:t>
      </w:r>
    </w:p>
    <w:p>
      <w:r>
        <w:t>Equation : " X = 38 * 9"</w:t>
      </w:r>
    </w:p>
    <w:p>
      <w:r>
        <w:t xml:space="preserve">Answer : "342" </w:t>
        <w:br/>
        <w:t>}</w:t>
      </w:r>
    </w:p>
    <w:p>
      <w:r>
        <w:t>{</w:t>
        <w:br/>
        <w:t>Index 141:</w:t>
      </w:r>
    </w:p>
    <w:p>
      <w:r>
        <w:t>Question : "Susan wants to share some banana among 30 friends.If each friend get 22 banana, then how many banana john would have?"</w:t>
      </w:r>
    </w:p>
    <w:p>
      <w:r>
        <w:t>Equation : " X = 22 * 30"</w:t>
      </w:r>
    </w:p>
    <w:p>
      <w:r>
        <w:t xml:space="preserve">Answer : "660" </w:t>
        <w:br/>
        <w:t>}</w:t>
      </w:r>
    </w:p>
    <w:p>
      <w:r>
        <w:t>{</w:t>
        <w:br/>
        <w:t>Index 142:</w:t>
      </w:r>
    </w:p>
    <w:p>
      <w:r>
        <w:t>Question : "Daisy wants to share some Chocolate among 22 friends.If each friend get 2 Chocolate, then how many Chocolate john would have?"</w:t>
      </w:r>
    </w:p>
    <w:p>
      <w:r>
        <w:t>Equation : " X = 2 * 22"</w:t>
      </w:r>
    </w:p>
    <w:p>
      <w:r>
        <w:t xml:space="preserve">Answer : "44" </w:t>
        <w:br/>
        <w:t>}</w:t>
      </w:r>
    </w:p>
    <w:p>
      <w:r>
        <w:t>{</w:t>
        <w:br/>
        <w:t>Index 143:</w:t>
      </w:r>
    </w:p>
    <w:p>
      <w:r>
        <w:t>Question : "Frances wants to share some Biscuit among 16 friends.If each friend get 25 Biscuit, then how many Biscuit john would have?"</w:t>
      </w:r>
    </w:p>
    <w:p>
      <w:r>
        <w:t>Equation : " X = 25 * 16"</w:t>
      </w:r>
    </w:p>
    <w:p>
      <w:r>
        <w:t xml:space="preserve">Answer : "400" </w:t>
        <w:br/>
        <w:t>}</w:t>
      </w:r>
    </w:p>
    <w:p>
      <w:r>
        <w:t>{</w:t>
        <w:br/>
        <w:t>Index 144:</w:t>
      </w:r>
    </w:p>
    <w:p>
      <w:r>
        <w:t>Question : "Marion wants to share some kiwi among 11 friends.If each friend get 39 kiwi, then how many kiwi john would have?"</w:t>
      </w:r>
    </w:p>
    <w:p>
      <w:r>
        <w:t>Equation : " X = 39 * 11"</w:t>
      </w:r>
    </w:p>
    <w:p>
      <w:r>
        <w:t xml:space="preserve">Answer : "429" </w:t>
        <w:br/>
        <w:t>}</w:t>
      </w:r>
    </w:p>
    <w:p>
      <w:r>
        <w:t>{</w:t>
        <w:br/>
        <w:t>Index 145:</w:t>
      </w:r>
    </w:p>
    <w:p>
      <w:r>
        <w:t>Question : "Deborah wants to share some Pen among 40 friends.If each friend get 21 Pen, then how many Pen john would have?"</w:t>
      </w:r>
    </w:p>
    <w:p>
      <w:r>
        <w:t>Equation : " X = 21 * 40"</w:t>
      </w:r>
    </w:p>
    <w:p>
      <w:r>
        <w:t xml:space="preserve">Answer : "840" </w:t>
        <w:br/>
        <w:t>}</w:t>
      </w:r>
    </w:p>
    <w:p>
      <w:r>
        <w:t>{</w:t>
        <w:br/>
        <w:t>Index 146:</w:t>
      </w:r>
    </w:p>
    <w:p>
      <w:r>
        <w:t>Question : "Sarah wants to share some toy among 24 friends.If each friend get 7 toy, then how many toy john would have?"</w:t>
      </w:r>
    </w:p>
    <w:p>
      <w:r>
        <w:t>Equation : " X = 7 * 24"</w:t>
      </w:r>
    </w:p>
    <w:p>
      <w:r>
        <w:t xml:space="preserve">Answer : "168" </w:t>
        <w:br/>
        <w:t>}</w:t>
      </w:r>
    </w:p>
    <w:p>
      <w:r>
        <w:t>{</w:t>
        <w:br/>
        <w:t>Index 147:</w:t>
      </w:r>
    </w:p>
    <w:p>
      <w:r>
        <w:t>Question : "Ernest wants to share some Doll among 24 friends.If each friend get 19 Doll, then how many Doll john would have?"</w:t>
      </w:r>
    </w:p>
    <w:p>
      <w:r>
        <w:t>Equation : " X = 19 * 24"</w:t>
      </w:r>
    </w:p>
    <w:p>
      <w:r>
        <w:t xml:space="preserve">Answer : "456" </w:t>
        <w:br/>
        <w:t>}</w:t>
      </w:r>
    </w:p>
    <w:p>
      <w:r>
        <w:t>{</w:t>
        <w:br/>
        <w:t>Index 148:</w:t>
      </w:r>
    </w:p>
    <w:p>
      <w:r>
        <w:t>Question : "Roger wants to share some watermelon among 4 friends.If each friend get 36 watermelon, then how many watermelon john would have?"</w:t>
      </w:r>
    </w:p>
    <w:p>
      <w:r>
        <w:t>Equation : " X = 36 * 4"</w:t>
      </w:r>
    </w:p>
    <w:p>
      <w:r>
        <w:t xml:space="preserve">Answer : "144" </w:t>
        <w:br/>
        <w:t>}</w:t>
      </w:r>
    </w:p>
    <w:p>
      <w:r>
        <w:t>{</w:t>
        <w:br/>
        <w:t>Index 149:</w:t>
      </w:r>
    </w:p>
    <w:p>
      <w:r>
        <w:t>Question : "Barbara wants to share some raspberry among 33 friends.If each friend get 11 raspberry, then how many raspberry john would have?"</w:t>
      </w:r>
    </w:p>
    <w:p>
      <w:r>
        <w:t>Equation : " X = 11 * 33"</w:t>
      </w:r>
    </w:p>
    <w:p>
      <w:r>
        <w:t xml:space="preserve">Answer : "363" </w:t>
        <w:br/>
        <w:t>}</w:t>
      </w:r>
    </w:p>
    <w:p>
      <w:r>
        <w:t>{</w:t>
        <w:br/>
        <w:t>Index 150:</w:t>
      </w:r>
    </w:p>
    <w:p>
      <w:r>
        <w:t>Question : "Kelly wants to share some nectarine among 40 friends.If each friend get 4 nectarine, then how many nectarine john would have?"</w:t>
      </w:r>
    </w:p>
    <w:p>
      <w:r>
        <w:t>Equation : " X = 4 * 40"</w:t>
      </w:r>
    </w:p>
    <w:p>
      <w:r>
        <w:t xml:space="preserve">Answer : "160" </w:t>
        <w:br/>
        <w:t>}</w:t>
      </w:r>
    </w:p>
    <w:p>
      <w:r>
        <w:t>{</w:t>
        <w:br/>
        <w:t>Index 151:</w:t>
      </w:r>
    </w:p>
    <w:p>
      <w:r>
        <w:t>Question : "Mark wants to share some Mango among 30 friends.If each friend get 31 Mango, then how many Mango john would have?"</w:t>
      </w:r>
    </w:p>
    <w:p>
      <w:r>
        <w:t>Equation : " X = 31 * 30"</w:t>
      </w:r>
    </w:p>
    <w:p>
      <w:r>
        <w:t xml:space="preserve">Answer : "930" </w:t>
        <w:br/>
        <w:t>}</w:t>
      </w:r>
    </w:p>
    <w:p>
      <w:r>
        <w:t>{</w:t>
        <w:br/>
        <w:t>Index 152:</w:t>
      </w:r>
    </w:p>
    <w:p>
      <w:r>
        <w:t>Question : "Ken wants to share some Mango among 4 friends.If each friend get 16 Mango, then how many Mango john would have?"</w:t>
      </w:r>
    </w:p>
    <w:p>
      <w:r>
        <w:t>Equation : " X = 16 * 4"</w:t>
      </w:r>
    </w:p>
    <w:p>
      <w:r>
        <w:t xml:space="preserve">Answer : "64" </w:t>
        <w:br/>
        <w:t>}</w:t>
      </w:r>
    </w:p>
    <w:p>
      <w:r>
        <w:t>{</w:t>
        <w:br/>
        <w:t>Index 153:</w:t>
      </w:r>
    </w:p>
    <w:p>
      <w:r>
        <w:t>Question : "Thelma wants to share some pear among 25 friends.If each friend get 26 pear, then how many pear john would have?"</w:t>
      </w:r>
    </w:p>
    <w:p>
      <w:r>
        <w:t>Equation : " X = 26 * 25"</w:t>
      </w:r>
    </w:p>
    <w:p>
      <w:r>
        <w:t xml:space="preserve">Answer : "650" </w:t>
        <w:br/>
        <w:t>}</w:t>
      </w:r>
    </w:p>
    <w:p>
      <w:r>
        <w:t>{</w:t>
        <w:br/>
        <w:t>Index 154:</w:t>
      </w:r>
    </w:p>
    <w:p>
      <w:r>
        <w:t>Question : "Lloyd wants to share some apricot among 8 friends.If each friend get 6 apricot, then how many apricot john would have?"</w:t>
      </w:r>
    </w:p>
    <w:p>
      <w:r>
        <w:t>Equation : " X = 6 * 8"</w:t>
      </w:r>
    </w:p>
    <w:p>
      <w:r>
        <w:t xml:space="preserve">Answer : "48" </w:t>
        <w:br/>
        <w:t>}</w:t>
      </w:r>
    </w:p>
    <w:p>
      <w:r>
        <w:t>{</w:t>
        <w:br/>
        <w:t>Index 155:</w:t>
      </w:r>
    </w:p>
    <w:p>
      <w:r>
        <w:t>Question : "Kimberly wants to share some banana among 10 friends.If each friend get 11 banana, then how many banana john would have?"</w:t>
      </w:r>
    </w:p>
    <w:p>
      <w:r>
        <w:t>Equation : " X = 11 * 10"</w:t>
      </w:r>
    </w:p>
    <w:p>
      <w:r>
        <w:t xml:space="preserve">Answer : "110" </w:t>
        <w:br/>
        <w:t>}</w:t>
      </w:r>
    </w:p>
    <w:p>
      <w:r>
        <w:t>{</w:t>
        <w:br/>
        <w:t>Index 156:</w:t>
      </w:r>
    </w:p>
    <w:p>
      <w:r>
        <w:t>Question : "Sally wants to share some avocado among 19 friends.If each friend get 27 avocado, then how many avocado john would have?"</w:t>
      </w:r>
    </w:p>
    <w:p>
      <w:r>
        <w:t>Equation : " X = 27 * 19"</w:t>
      </w:r>
    </w:p>
    <w:p>
      <w:r>
        <w:t xml:space="preserve">Answer : "513" </w:t>
        <w:br/>
        <w:t>}</w:t>
      </w:r>
    </w:p>
    <w:p>
      <w:r>
        <w:t>{</w:t>
        <w:br/>
        <w:t>Index 157:</w:t>
      </w:r>
    </w:p>
    <w:p>
      <w:r>
        <w:t>Question : "Reed wants to share some apricot among 11 friends.If each friend get 22 apricot, then how many apricot john would have?"</w:t>
      </w:r>
    </w:p>
    <w:p>
      <w:r>
        <w:t>Equation : " X = 22 * 11"</w:t>
      </w:r>
    </w:p>
    <w:p>
      <w:r>
        <w:t xml:space="preserve">Answer : "242" </w:t>
        <w:br/>
        <w:t>}</w:t>
      </w:r>
    </w:p>
    <w:p>
      <w:r>
        <w:t>{</w:t>
        <w:br/>
        <w:t>Index 158:</w:t>
      </w:r>
    </w:p>
    <w:p>
      <w:r>
        <w:t>Question : "Donald wants to share some blackcurrant among 39 friends.If each friend get 17 blackcurrant, then how many blackcurrant john would have?"</w:t>
      </w:r>
    </w:p>
    <w:p>
      <w:r>
        <w:t>Equation : " X = 17 * 39"</w:t>
      </w:r>
    </w:p>
    <w:p>
      <w:r>
        <w:t xml:space="preserve">Answer : "663" </w:t>
        <w:br/>
        <w:t>}</w:t>
      </w:r>
    </w:p>
    <w:p>
      <w:r>
        <w:t>{</w:t>
        <w:br/>
        <w:t>Index 159:</w:t>
      </w:r>
    </w:p>
    <w:p>
      <w:r>
        <w:t>Question : "Elizabeth wants to share some Box among 31 friends.If each friend get 32 Box, then how many Box john would have?"</w:t>
      </w:r>
    </w:p>
    <w:p>
      <w:r>
        <w:t>Equation : " X = 32 * 31"</w:t>
      </w:r>
    </w:p>
    <w:p>
      <w:r>
        <w:t xml:space="preserve">Answer : "992" </w:t>
        <w:br/>
        <w:t>}</w:t>
      </w:r>
    </w:p>
    <w:p>
      <w:r>
        <w:t>{</w:t>
        <w:br/>
        <w:t>Index 160:</w:t>
      </w:r>
    </w:p>
    <w:p>
      <w:r>
        <w:t>Question : "Roberto wants to share some nectarine among 17 friends.If each friend get 23 nectarine, then how many nectarine john would have?"</w:t>
      </w:r>
    </w:p>
    <w:p>
      <w:r>
        <w:t>Equation : " X = 23 * 17"</w:t>
      </w:r>
    </w:p>
    <w:p>
      <w:r>
        <w:t xml:space="preserve">Answer : "391" </w:t>
        <w:br/>
        <w:t>}</w:t>
      </w:r>
    </w:p>
    <w:p>
      <w:r>
        <w:t>{</w:t>
        <w:br/>
        <w:t>Index 161:</w:t>
      </w:r>
    </w:p>
    <w:p>
      <w:r>
        <w:t>Question : "Kimberlee wants to share some lemon among 33 friends.If each friend get 16 lemon, then how many lemon john would have?"</w:t>
      </w:r>
    </w:p>
    <w:p>
      <w:r>
        <w:t>Equation : " X = 16 * 33"</w:t>
      </w:r>
    </w:p>
    <w:p>
      <w:r>
        <w:t xml:space="preserve">Answer : "528" </w:t>
        <w:br/>
        <w:t>}</w:t>
      </w:r>
    </w:p>
    <w:p>
      <w:r>
        <w:t>{</w:t>
        <w:br/>
        <w:t>Index 162:</w:t>
      </w:r>
    </w:p>
    <w:p>
      <w:r>
        <w:t>Question : "Johnny wants to share some kiwi among 14 friends.If each friend get 19 kiwi, then how many kiwi john would have?"</w:t>
      </w:r>
    </w:p>
    <w:p>
      <w:r>
        <w:t>Equation : " X = 19 * 14"</w:t>
      </w:r>
    </w:p>
    <w:p>
      <w:r>
        <w:t xml:space="preserve">Answer : "266" </w:t>
        <w:br/>
        <w:t>}</w:t>
      </w:r>
    </w:p>
    <w:p>
      <w:r>
        <w:t>{</w:t>
        <w:br/>
        <w:t>Index 163:</w:t>
      </w:r>
    </w:p>
    <w:p>
      <w:r>
        <w:t>Question : "Robert wants to share some peach among 9 friends.If each friend get 38 peach, then how many peach john would have?"</w:t>
      </w:r>
    </w:p>
    <w:p>
      <w:r>
        <w:t>Equation : " X = 38 * 9"</w:t>
      </w:r>
    </w:p>
    <w:p>
      <w:r>
        <w:t xml:space="preserve">Answer : "342" </w:t>
        <w:br/>
        <w:t>}</w:t>
      </w:r>
    </w:p>
    <w:p>
      <w:r>
        <w:t>{</w:t>
        <w:br/>
        <w:t>Index 164:</w:t>
      </w:r>
    </w:p>
    <w:p>
      <w:r>
        <w:t>Question : "Patricia wants to share some kiwi among 18 friends.If each friend get 16 kiwi, then how many kiwi john would have?"</w:t>
      </w:r>
    </w:p>
    <w:p>
      <w:r>
        <w:t>Equation : " X = 16 * 18"</w:t>
      </w:r>
    </w:p>
    <w:p>
      <w:r>
        <w:t xml:space="preserve">Answer : "288" </w:t>
        <w:br/>
        <w:t>}</w:t>
      </w:r>
    </w:p>
    <w:p>
      <w:r>
        <w:t>{</w:t>
        <w:br/>
        <w:t>Index 165:</w:t>
      </w:r>
    </w:p>
    <w:p>
      <w:r>
        <w:t>Question : "Edward wants to share some Press among 13 friends.If each friend get 20 Press, then how many Press john would have?"</w:t>
      </w:r>
    </w:p>
    <w:p>
      <w:r>
        <w:t>Equation : " X = 20 * 13"</w:t>
      </w:r>
    </w:p>
    <w:p>
      <w:r>
        <w:t xml:space="preserve">Answer : "260" </w:t>
        <w:br/>
        <w:t>}</w:t>
      </w:r>
    </w:p>
    <w:p>
      <w:r>
        <w:t>{</w:t>
        <w:br/>
        <w:t>Index 166:</w:t>
      </w:r>
    </w:p>
    <w:p>
      <w:r>
        <w:t>Question : "Jodi wants to share some Biscuit among 14 friends.If each friend get 25 Biscuit, then how many Biscuit john would have?"</w:t>
      </w:r>
    </w:p>
    <w:p>
      <w:r>
        <w:t>Equation : " X = 25 * 14"</w:t>
      </w:r>
    </w:p>
    <w:p>
      <w:r>
        <w:t xml:space="preserve">Answer : "350" </w:t>
        <w:br/>
        <w:t>}</w:t>
      </w:r>
    </w:p>
    <w:p>
      <w:r>
        <w:t>{</w:t>
        <w:br/>
        <w:t>Index 167:</w:t>
      </w:r>
    </w:p>
    <w:p>
      <w:r>
        <w:t>Question : "Audie wants to share some plum among 38 friends.If each friend get 17 plum, then how many plum john would have?"</w:t>
      </w:r>
    </w:p>
    <w:p>
      <w:r>
        <w:t>Equation : " X = 17 * 38"</w:t>
      </w:r>
    </w:p>
    <w:p>
      <w:r>
        <w:t xml:space="preserve">Answer : "646" </w:t>
        <w:br/>
        <w:t>}</w:t>
      </w:r>
    </w:p>
    <w:p>
      <w:r>
        <w:t>{</w:t>
        <w:br/>
        <w:t>Index 168:</w:t>
      </w:r>
    </w:p>
    <w:p>
      <w:r>
        <w:t>Question : "Shannon wants to share some lime among 26 friends.If each friend get 40 lime, then how many lime john would have?"</w:t>
      </w:r>
    </w:p>
    <w:p>
      <w:r>
        <w:t>Equation : " X = 40 * 26"</w:t>
      </w:r>
    </w:p>
    <w:p>
      <w:r>
        <w:t xml:space="preserve">Answer : "1040" </w:t>
        <w:br/>
        <w:t>}</w:t>
      </w:r>
    </w:p>
    <w:p>
      <w:r>
        <w:t>{</w:t>
        <w:br/>
        <w:t>Index 169:</w:t>
      </w:r>
    </w:p>
    <w:p>
      <w:r>
        <w:t>Question : "Olga wants to share some lychee among 19 friends.If each friend get 4 lychee, then how many lychee john would have?"</w:t>
      </w:r>
    </w:p>
    <w:p>
      <w:r>
        <w:t>Equation : " X = 4 * 19"</w:t>
      </w:r>
    </w:p>
    <w:p>
      <w:r>
        <w:t xml:space="preserve">Answer : "76" </w:t>
        <w:br/>
        <w:t>}</w:t>
      </w:r>
    </w:p>
    <w:p>
      <w:r>
        <w:t>{</w:t>
        <w:br/>
        <w:t>Index 170:</w:t>
      </w:r>
    </w:p>
    <w:p>
      <w:r>
        <w:t>Question : "Angela wants to share some pineapple among 28 friends.If each friend get 32 pineapple, then how many pineapple john would have?"</w:t>
      </w:r>
    </w:p>
    <w:p>
      <w:r>
        <w:t>Equation : " X = 32 * 28"</w:t>
      </w:r>
    </w:p>
    <w:p>
      <w:r>
        <w:t xml:space="preserve">Answer : "896" </w:t>
        <w:br/>
        <w:t>}</w:t>
      </w:r>
    </w:p>
    <w:p>
      <w:r>
        <w:t>{</w:t>
        <w:br/>
        <w:t>Index 171:</w:t>
      </w:r>
    </w:p>
    <w:p>
      <w:r>
        <w:t>Question : "Dianna wants to share some orange among 23 friends.If each friend get 29 orange, then how many orange john would have?"</w:t>
      </w:r>
    </w:p>
    <w:p>
      <w:r>
        <w:t>Equation : " X = 29 * 23"</w:t>
      </w:r>
    </w:p>
    <w:p>
      <w:r>
        <w:t xml:space="preserve">Answer : "667" </w:t>
        <w:br/>
        <w:t>}</w:t>
      </w:r>
    </w:p>
    <w:p>
      <w:r>
        <w:t>{</w:t>
        <w:br/>
        <w:t>Index 172:</w:t>
      </w:r>
    </w:p>
    <w:p>
      <w:r>
        <w:t>Question : "James wants to share some fig among 5 friends.If each friend get 14 fig, then how many fig john would have?"</w:t>
      </w:r>
    </w:p>
    <w:p>
      <w:r>
        <w:t>Equation : " X = 14 * 5"</w:t>
      </w:r>
    </w:p>
    <w:p>
      <w:r>
        <w:t xml:space="preserve">Answer : "70" </w:t>
        <w:br/>
        <w:t>}</w:t>
      </w:r>
    </w:p>
    <w:p>
      <w:r>
        <w:t>{</w:t>
        <w:br/>
        <w:t>Index 173:</w:t>
      </w:r>
    </w:p>
    <w:p>
      <w:r>
        <w:t>Question : "Tony wants to share some quince among 28 friends.If each friend get 24 quince, then how many quince john would have?"</w:t>
      </w:r>
    </w:p>
    <w:p>
      <w:r>
        <w:t>Equation : " X = 24 * 28"</w:t>
      </w:r>
    </w:p>
    <w:p>
      <w:r>
        <w:t xml:space="preserve">Answer : "672" </w:t>
        <w:br/>
        <w:t>}</w:t>
      </w:r>
    </w:p>
    <w:p>
      <w:r>
        <w:t>{</w:t>
        <w:br/>
        <w:t>Index 174:</w:t>
      </w:r>
    </w:p>
    <w:p>
      <w:r>
        <w:t>Question : "George wants to share some kiwi among 12 friends.If each friend get 3 kiwi, then how many kiwi john would have?"</w:t>
      </w:r>
    </w:p>
    <w:p>
      <w:r>
        <w:t>Equation : " X = 3 * 12"</w:t>
      </w:r>
    </w:p>
    <w:p>
      <w:r>
        <w:t xml:space="preserve">Answer : "36" </w:t>
        <w:br/>
        <w:t>}</w:t>
      </w:r>
    </w:p>
    <w:p>
      <w:r>
        <w:t>{</w:t>
        <w:br/>
        <w:t>Index 175:</w:t>
      </w:r>
    </w:p>
    <w:p>
      <w:r>
        <w:t>Question : "Paul wants to share some Pen among 22 friends.If each friend get 28 Pen, then how many Pen john would have?"</w:t>
      </w:r>
    </w:p>
    <w:p>
      <w:r>
        <w:t>Equation : " X = 28 * 22"</w:t>
      </w:r>
    </w:p>
    <w:p>
      <w:r>
        <w:t xml:space="preserve">Answer : "616" </w:t>
        <w:br/>
        <w:t>}</w:t>
      </w:r>
    </w:p>
    <w:p>
      <w:r>
        <w:t>{</w:t>
        <w:br/>
        <w:t>Index 176:</w:t>
      </w:r>
    </w:p>
    <w:p>
      <w:r>
        <w:t>Question : "Robert wants to share some Biscuit among 13 friends.If each friend get 10 Biscuit, then how many Biscuit john would have?"</w:t>
      </w:r>
    </w:p>
    <w:p>
      <w:r>
        <w:t>Equation : " X = 10 * 13"</w:t>
      </w:r>
    </w:p>
    <w:p>
      <w:r>
        <w:t xml:space="preserve">Answer : "130" </w:t>
        <w:br/>
        <w:t>}</w:t>
      </w:r>
    </w:p>
    <w:p>
      <w:r>
        <w:t>{</w:t>
        <w:br/>
        <w:t>Index 177:</w:t>
      </w:r>
    </w:p>
    <w:p>
      <w:r>
        <w:t>Question : "Deborah wants to share some lemon among 15 friends.If each friend get 33 lemon, then how many lemon john would have?"</w:t>
      </w:r>
    </w:p>
    <w:p>
      <w:r>
        <w:t>Equation : " X = 33 * 15"</w:t>
      </w:r>
    </w:p>
    <w:p>
      <w:r>
        <w:t xml:space="preserve">Answer : "495" </w:t>
        <w:br/>
        <w:t>}</w:t>
      </w:r>
    </w:p>
    <w:p>
      <w:r>
        <w:t>{</w:t>
        <w:br/>
        <w:t>Index 178:</w:t>
      </w:r>
    </w:p>
    <w:p>
      <w:r>
        <w:t>Question : "Annie wants to share some Doll among 20 friends.If each friend get 40 Doll, then how many Doll john would have?"</w:t>
      </w:r>
    </w:p>
    <w:p>
      <w:r>
        <w:t>Equation : " X = 40 * 20"</w:t>
      </w:r>
    </w:p>
    <w:p>
      <w:r>
        <w:t xml:space="preserve">Answer : "800" </w:t>
        <w:br/>
        <w:t>}</w:t>
      </w:r>
    </w:p>
    <w:p>
      <w:r>
        <w:t>{</w:t>
        <w:br/>
        <w:t>Index 179:</w:t>
      </w:r>
    </w:p>
    <w:p>
      <w:r>
        <w:t>Question : "Karen wants to share some lime among 28 friends.If each friend get 28 lime, then how many lime john would have?"</w:t>
      </w:r>
    </w:p>
    <w:p>
      <w:r>
        <w:t>Equation : " X = 28 * 28"</w:t>
      </w:r>
    </w:p>
    <w:p>
      <w:r>
        <w:t xml:space="preserve">Answer : "784" </w:t>
        <w:br/>
        <w:t>}</w:t>
      </w:r>
    </w:p>
    <w:p>
      <w:r>
        <w:t>{</w:t>
        <w:br/>
        <w:t>Index 180:</w:t>
      </w:r>
    </w:p>
    <w:p>
      <w:r>
        <w:t>Question : "Jeffrey wants to share some toy among 7 friends.If each friend get 25 toy, then how many toy john would have?"</w:t>
      </w:r>
    </w:p>
    <w:p>
      <w:r>
        <w:t>Equation : " X = 25 * 7"</w:t>
      </w:r>
    </w:p>
    <w:p>
      <w:r>
        <w:t xml:space="preserve">Answer : "175" </w:t>
        <w:br/>
        <w:t>}</w:t>
      </w:r>
    </w:p>
    <w:p>
      <w:r>
        <w:t>{</w:t>
        <w:br/>
        <w:t>Index 181:</w:t>
      </w:r>
    </w:p>
    <w:p>
      <w:r>
        <w:t>Question : "Jacob wants to share some papaya among 9 friends.If each friend get 25 papaya, then how many papaya john would have?"</w:t>
      </w:r>
    </w:p>
    <w:p>
      <w:r>
        <w:t>Equation : " X = 25 * 9"</w:t>
      </w:r>
    </w:p>
    <w:p>
      <w:r>
        <w:t xml:space="preserve">Answer : "225" </w:t>
        <w:br/>
        <w:t>}</w:t>
      </w:r>
    </w:p>
    <w:p>
      <w:r>
        <w:t>{</w:t>
        <w:br/>
        <w:t>Index 182:</w:t>
      </w:r>
    </w:p>
    <w:p>
      <w:r>
        <w:t>Question : "Lois wants to share some Biscuit among 10 friends.If each friend get 13 Biscuit, then how many Biscuit john would have?"</w:t>
      </w:r>
    </w:p>
    <w:p>
      <w:r>
        <w:t>Equation : " X = 13 * 10"</w:t>
      </w:r>
    </w:p>
    <w:p>
      <w:r>
        <w:t xml:space="preserve">Answer : "130" </w:t>
        <w:br/>
        <w:t>}</w:t>
      </w:r>
    </w:p>
    <w:p>
      <w:r>
        <w:t>{</w:t>
        <w:br/>
        <w:t>Index 183:</w:t>
      </w:r>
    </w:p>
    <w:p>
      <w:r>
        <w:t>Question : "Marta wants to share some Biscuit among 34 friends.If each friend get 28 Biscuit, then how many Biscuit john would have?"</w:t>
      </w:r>
    </w:p>
    <w:p>
      <w:r>
        <w:t>Equation : " X = 28 * 34"</w:t>
      </w:r>
    </w:p>
    <w:p>
      <w:r>
        <w:t xml:space="preserve">Answer : "952" </w:t>
        <w:br/>
        <w:t>}</w:t>
      </w:r>
    </w:p>
    <w:p>
      <w:r>
        <w:t>{</w:t>
        <w:br/>
        <w:t>Index 184:</w:t>
      </w:r>
    </w:p>
    <w:p>
      <w:r>
        <w:t>Question : "Kimberly wants to share some coconut among 5 friends.If each friend get 3 coconut, then how many coconut john would have?"</w:t>
      </w:r>
    </w:p>
    <w:p>
      <w:r>
        <w:t>Equation : " X = 3 * 5"</w:t>
      </w:r>
    </w:p>
    <w:p>
      <w:r>
        <w:t xml:space="preserve">Answer : "15" </w:t>
        <w:br/>
        <w:t>}</w:t>
      </w:r>
    </w:p>
    <w:p>
      <w:r>
        <w:t>{</w:t>
        <w:br/>
        <w:t>Index 185:</w:t>
      </w:r>
    </w:p>
    <w:p>
      <w:r>
        <w:t>Question : "John wants to share some blackberry among 28 friends.If each friend get 11 blackberry, then how many blackberry john would have?"</w:t>
      </w:r>
    </w:p>
    <w:p>
      <w:r>
        <w:t>Equation : " X = 11 * 28"</w:t>
      </w:r>
    </w:p>
    <w:p>
      <w:r>
        <w:t xml:space="preserve">Answer : "308" </w:t>
        <w:br/>
        <w:t>}</w:t>
      </w:r>
    </w:p>
    <w:p>
      <w:r>
        <w:t>{</w:t>
        <w:br/>
        <w:t>Index 186:</w:t>
      </w:r>
    </w:p>
    <w:p>
      <w:r>
        <w:t>Question : "Yvonne wants to share some plum among 8 friends.If each friend get 23 plum, then how many plum john would have?"</w:t>
      </w:r>
    </w:p>
    <w:p>
      <w:r>
        <w:t>Equation : " X = 23 * 8"</w:t>
      </w:r>
    </w:p>
    <w:p>
      <w:r>
        <w:t xml:space="preserve">Answer : "184" </w:t>
        <w:br/>
        <w:t>}</w:t>
      </w:r>
    </w:p>
    <w:p>
      <w:r>
        <w:t>{</w:t>
        <w:br/>
        <w:t>Index 187:</w:t>
      </w:r>
    </w:p>
    <w:p>
      <w:r>
        <w:t>Question : "Helen wants to share some Mango among 19 friends.If each friend get 32 Mango, then how many Mango john would have?"</w:t>
      </w:r>
    </w:p>
    <w:p>
      <w:r>
        <w:t>Equation : " X = 32 * 19"</w:t>
      </w:r>
    </w:p>
    <w:p>
      <w:r>
        <w:t xml:space="preserve">Answer : "608" </w:t>
        <w:br/>
        <w:t>}</w:t>
      </w:r>
    </w:p>
    <w:p>
      <w:r>
        <w:t>{</w:t>
        <w:br/>
        <w:t>Index 188:</w:t>
      </w:r>
    </w:p>
    <w:p>
      <w:r>
        <w:t>Question : "Darlene wants to share some blackcurrant among 32 friends.If each friend get 12 blackcurrant, then how many blackcurrant john would have?"</w:t>
      </w:r>
    </w:p>
    <w:p>
      <w:r>
        <w:t>Equation : " X = 12 * 32"</w:t>
      </w:r>
    </w:p>
    <w:p>
      <w:r>
        <w:t xml:space="preserve">Answer : "384" </w:t>
        <w:br/>
        <w:t>}</w:t>
      </w:r>
    </w:p>
    <w:p>
      <w:r>
        <w:t>{</w:t>
        <w:br/>
        <w:t>Index 189:</w:t>
      </w:r>
    </w:p>
    <w:p>
      <w:r>
        <w:t>Question : "Elizabeth wants to share some orange among 9 friends.If each friend get 14 orange, then how many orange john would have?"</w:t>
      </w:r>
    </w:p>
    <w:p>
      <w:r>
        <w:t>Equation : " X = 14 * 9"</w:t>
      </w:r>
    </w:p>
    <w:p>
      <w:r>
        <w:t xml:space="preserve">Answer : "126" </w:t>
        <w:br/>
        <w:t>}</w:t>
      </w:r>
    </w:p>
    <w:p>
      <w:r>
        <w:t>{</w:t>
        <w:br/>
        <w:t>Index 190:</w:t>
      </w:r>
    </w:p>
    <w:p>
      <w:r>
        <w:t>Question : "Cynthia wants to share some lemon among 39 friends.If each friend get 28 lemon, then how many lemon john would have?"</w:t>
      </w:r>
    </w:p>
    <w:p>
      <w:r>
        <w:t>Equation : " X = 28 * 39"</w:t>
      </w:r>
    </w:p>
    <w:p>
      <w:r>
        <w:t xml:space="preserve">Answer : "1092" </w:t>
        <w:br/>
        <w:t>}</w:t>
      </w:r>
    </w:p>
    <w:p>
      <w:r>
        <w:t>{</w:t>
        <w:br/>
        <w:t>Index 191:</w:t>
      </w:r>
    </w:p>
    <w:p>
      <w:r>
        <w:t>Question : "Hope wants to share some pineapple among 12 friends.If each friend get 15 pineapple, then how many pineapple john would have?"</w:t>
      </w:r>
    </w:p>
    <w:p>
      <w:r>
        <w:t>Equation : " X = 15 * 12"</w:t>
      </w:r>
    </w:p>
    <w:p>
      <w:r>
        <w:t xml:space="preserve">Answer : "180" </w:t>
        <w:br/>
        <w:t>}</w:t>
      </w:r>
    </w:p>
    <w:p>
      <w:r>
        <w:t>{</w:t>
        <w:br/>
        <w:t>Index 192:</w:t>
      </w:r>
    </w:p>
    <w:p>
      <w:r>
        <w:t>Question : "Steven wants to share some Watch among 24 friends.If each friend get 31 Watch, then how many Watch john would have?"</w:t>
      </w:r>
    </w:p>
    <w:p>
      <w:r>
        <w:t>Equation : " X = 31 * 24"</w:t>
      </w:r>
    </w:p>
    <w:p>
      <w:r>
        <w:t xml:space="preserve">Answer : "744" </w:t>
        <w:br/>
        <w:t>}</w:t>
      </w:r>
    </w:p>
    <w:p>
      <w:r>
        <w:t>{</w:t>
        <w:br/>
        <w:t>Index 193:</w:t>
      </w:r>
    </w:p>
    <w:p>
      <w:r>
        <w:t>Question : "William wants to share some lychee among 32 friends.If each friend get 5 lychee, then how many lychee john would have?"</w:t>
      </w:r>
    </w:p>
    <w:p>
      <w:r>
        <w:t>Equation : " X = 5 * 32"</w:t>
      </w:r>
    </w:p>
    <w:p>
      <w:r>
        <w:t xml:space="preserve">Answer : "160" </w:t>
        <w:br/>
        <w:t>}</w:t>
      </w:r>
    </w:p>
    <w:p>
      <w:r>
        <w:t>{</w:t>
        <w:br/>
        <w:t>Index 194:</w:t>
      </w:r>
    </w:p>
    <w:p>
      <w:r>
        <w:t>Question : "Herman wants to share some Biscuit among 10 friends.If each friend get 39 Biscuit, then how many Biscuit john would have?"</w:t>
      </w:r>
    </w:p>
    <w:p>
      <w:r>
        <w:t>Equation : " X = 39 * 10"</w:t>
      </w:r>
    </w:p>
    <w:p>
      <w:r>
        <w:t xml:space="preserve">Answer : "390" </w:t>
        <w:br/>
        <w:t>}</w:t>
      </w:r>
    </w:p>
    <w:p>
      <w:r>
        <w:t>{</w:t>
        <w:br/>
        <w:t>Index 195:</w:t>
      </w:r>
    </w:p>
    <w:p>
      <w:r>
        <w:t>Question : "Michel wants to share some papaya among 21 friends.If each friend get 19 papaya, then how many papaya john would have?"</w:t>
      </w:r>
    </w:p>
    <w:p>
      <w:r>
        <w:t>Equation : " X = 19 * 21"</w:t>
      </w:r>
    </w:p>
    <w:p>
      <w:r>
        <w:t xml:space="preserve">Answer : "399" </w:t>
        <w:br/>
        <w:t>}</w:t>
      </w:r>
    </w:p>
    <w:p>
      <w:r>
        <w:t>{</w:t>
        <w:br/>
        <w:t>Index 196:</w:t>
      </w:r>
    </w:p>
    <w:p>
      <w:r>
        <w:t>Question : "Neoma wants to share some apple among 31 friends.If each friend get 9 apple, then how many apple john would have?"</w:t>
      </w:r>
    </w:p>
    <w:p>
      <w:r>
        <w:t>Equation : " X = 9 * 31"</w:t>
      </w:r>
    </w:p>
    <w:p>
      <w:r>
        <w:t xml:space="preserve">Answer : "279" </w:t>
        <w:br/>
        <w:t>}</w:t>
      </w:r>
    </w:p>
    <w:p>
      <w:r>
        <w:t>{</w:t>
        <w:br/>
        <w:t>Index 197:</w:t>
      </w:r>
    </w:p>
    <w:p>
      <w:r>
        <w:t>Question : "Donna wants to share some Car among 33 friends.If each friend get 34 Car, then how many Car john would have?"</w:t>
      </w:r>
    </w:p>
    <w:p>
      <w:r>
        <w:t>Equation : " X = 34 * 33"</w:t>
      </w:r>
    </w:p>
    <w:p>
      <w:r>
        <w:t xml:space="preserve">Answer : "1122" </w:t>
        <w:br/>
        <w:t>}</w:t>
      </w:r>
    </w:p>
    <w:p>
      <w:r>
        <w:t>{</w:t>
        <w:br/>
        <w:t>Index 198:</w:t>
      </w:r>
    </w:p>
    <w:p>
      <w:r>
        <w:t>Question : "Joanne wants to share some fig among 37 friends.If each friend get 20 fig, then how many fig john would have?"</w:t>
      </w:r>
    </w:p>
    <w:p>
      <w:r>
        <w:t>Equation : " X = 20 * 37"</w:t>
      </w:r>
    </w:p>
    <w:p>
      <w:r>
        <w:t xml:space="preserve">Answer : "740" </w:t>
        <w:br/>
        <w:t>}</w:t>
      </w:r>
    </w:p>
    <w:p>
      <w:r>
        <w:t>{</w:t>
        <w:br/>
        <w:t>Index 199:</w:t>
      </w:r>
    </w:p>
    <w:p>
      <w:r>
        <w:t>Question : "Carrie wants to share some apple among 28 friends.If each friend get 10 apple, then how many apple john would have?"</w:t>
      </w:r>
    </w:p>
    <w:p>
      <w:r>
        <w:t>Equation : " X = 10 * 28"</w:t>
      </w:r>
    </w:p>
    <w:p>
      <w:r>
        <w:t xml:space="preserve">Answer : "280" </w:t>
        <w:br/>
        <w:t>}</w:t>
      </w:r>
    </w:p>
    <w:p>
      <w:r>
        <w:t>{</w:t>
        <w:br/>
        <w:t>Index 200:</w:t>
      </w:r>
    </w:p>
    <w:p>
      <w:r>
        <w:t>Question : "Candy wants to share some cherry among 19 friends.If each friend get 2 cherry, then how many cherry john would have?"</w:t>
      </w:r>
    </w:p>
    <w:p>
      <w:r>
        <w:t>Equation : " X = 2 * 19"</w:t>
      </w:r>
    </w:p>
    <w:p>
      <w:r>
        <w:t xml:space="preserve">Answer : "38" </w:t>
        <w:br/>
        <w:t>}</w:t>
      </w:r>
    </w:p>
    <w:p>
      <w:r>
        <w:t>{</w:t>
        <w:br/>
        <w:t>Index 201:</w:t>
      </w:r>
    </w:p>
    <w:p>
      <w:r>
        <w:t>Question : "Juanita wants to share some nectarine among 35 friends.If each friend get 26 nectarine, then how many nectarine john would have?"</w:t>
      </w:r>
    </w:p>
    <w:p>
      <w:r>
        <w:t>Equation : " X = 26 * 35"</w:t>
      </w:r>
    </w:p>
    <w:p>
      <w:r>
        <w:t xml:space="preserve">Answer : "910" </w:t>
        <w:br/>
        <w:t>}</w:t>
      </w:r>
    </w:p>
    <w:p>
      <w:r>
        <w:t>{</w:t>
        <w:br/>
        <w:t>Index 202:</w:t>
      </w:r>
    </w:p>
    <w:p>
      <w:r>
        <w:t>Question : "Ryan wants to share some orange among 12 friends.If each friend get 32 orange, then how many orange john would have?"</w:t>
      </w:r>
    </w:p>
    <w:p>
      <w:r>
        <w:t>Equation : " X = 32 * 12"</w:t>
      </w:r>
    </w:p>
    <w:p>
      <w:r>
        <w:t xml:space="preserve">Answer : "384" </w:t>
        <w:br/>
        <w:t>}</w:t>
      </w:r>
    </w:p>
    <w:p>
      <w:r>
        <w:t>{</w:t>
        <w:br/>
        <w:t>Index 203:</w:t>
      </w:r>
    </w:p>
    <w:p>
      <w:r>
        <w:t>Question : "Frederick wants to share some raspberry among 40 friends.If each friend get 34 raspberry, then how many raspberry john would have?"</w:t>
      </w:r>
    </w:p>
    <w:p>
      <w:r>
        <w:t>Equation : " X = 34 * 40"</w:t>
      </w:r>
    </w:p>
    <w:p>
      <w:r>
        <w:t xml:space="preserve">Answer : "1360" </w:t>
        <w:br/>
        <w:t>}</w:t>
      </w:r>
    </w:p>
    <w:p>
      <w:r>
        <w:t>{</w:t>
        <w:br/>
        <w:t>Index 204:</w:t>
      </w:r>
    </w:p>
    <w:p>
      <w:r>
        <w:t>Question : "Marie wants to share some Beg among 13 friends.If each friend get 2 Beg, then how many Beg john would have?"</w:t>
      </w:r>
    </w:p>
    <w:p>
      <w:r>
        <w:t>Equation : " X = 2 * 13"</w:t>
      </w:r>
    </w:p>
    <w:p>
      <w:r>
        <w:t xml:space="preserve">Answer : "26" </w:t>
        <w:br/>
        <w:t>}</w:t>
      </w:r>
    </w:p>
    <w:p>
      <w:r>
        <w:t>{</w:t>
        <w:br/>
        <w:t>Index 205:</w:t>
      </w:r>
    </w:p>
    <w:p>
      <w:r>
        <w:t>Question : "Timothy wants to share some Mango among 33 friends.If each friend get 34 Mango, then how many Mango john would have?"</w:t>
      </w:r>
    </w:p>
    <w:p>
      <w:r>
        <w:t>Equation : " X = 34 * 33"</w:t>
      </w:r>
    </w:p>
    <w:p>
      <w:r>
        <w:t xml:space="preserve">Answer : "1122" </w:t>
        <w:br/>
        <w:t>}</w:t>
      </w:r>
    </w:p>
    <w:p>
      <w:r>
        <w:t>{</w:t>
        <w:br/>
        <w:t>Index 206:</w:t>
      </w:r>
    </w:p>
    <w:p>
      <w:r>
        <w:t>Question : "Ryan wants to share some peach among 5 friends.If each friend get 36 peach, then how many peach john would have?"</w:t>
      </w:r>
    </w:p>
    <w:p>
      <w:r>
        <w:t>Equation : " X = 36 * 5"</w:t>
      </w:r>
    </w:p>
    <w:p>
      <w:r>
        <w:t xml:space="preserve">Answer : "180" </w:t>
        <w:br/>
        <w:t>}</w:t>
      </w:r>
    </w:p>
    <w:p>
      <w:r>
        <w:t>{</w:t>
        <w:br/>
        <w:t>Index 207:</w:t>
      </w:r>
    </w:p>
    <w:p>
      <w:r>
        <w:t>Question : "Antoinette wants to share some toy among 9 friends.If each friend get 24 toy, then how many toy john would have?"</w:t>
      </w:r>
    </w:p>
    <w:p>
      <w:r>
        <w:t>Equation : " X = 24 * 9"</w:t>
      </w:r>
    </w:p>
    <w:p>
      <w:r>
        <w:t xml:space="preserve">Answer : "216" </w:t>
        <w:br/>
        <w:t>}</w:t>
      </w:r>
    </w:p>
    <w:p>
      <w:r>
        <w:t>{</w:t>
        <w:br/>
        <w:t>Index 208:</w:t>
      </w:r>
    </w:p>
    <w:p>
      <w:r>
        <w:t>Question : "Bobbie wants to share some pear among 19 friends.If each friend get 18 pear, then how many pear john would have?"</w:t>
      </w:r>
    </w:p>
    <w:p>
      <w:r>
        <w:t>Equation : " X = 18 * 19"</w:t>
      </w:r>
    </w:p>
    <w:p>
      <w:r>
        <w:t xml:space="preserve">Answer : "342" </w:t>
        <w:br/>
        <w:t>}</w:t>
      </w:r>
    </w:p>
    <w:p>
      <w:r>
        <w:t>{</w:t>
        <w:br/>
        <w:t>Index 209:</w:t>
      </w:r>
    </w:p>
    <w:p>
      <w:r>
        <w:t>Question : "Connie wants to share some Flower among 12 friends.If each friend get 18 Flower, then how many Flower john would have?"</w:t>
      </w:r>
    </w:p>
    <w:p>
      <w:r>
        <w:t>Equation : " X = 18 * 12"</w:t>
      </w:r>
    </w:p>
    <w:p>
      <w:r>
        <w:t xml:space="preserve">Answer : "216" </w:t>
        <w:br/>
        <w:t>}</w:t>
      </w:r>
    </w:p>
    <w:p>
      <w:r>
        <w:t>{</w:t>
        <w:br/>
        <w:t>Index 210:</w:t>
      </w:r>
    </w:p>
    <w:p>
      <w:r>
        <w:t>Question : "Loretta wants to share some Bread among 11 friends.If each friend get 28 Bread, then how many Bread john would have?"</w:t>
      </w:r>
    </w:p>
    <w:p>
      <w:r>
        <w:t>Equation : " X = 28 * 11"</w:t>
      </w:r>
    </w:p>
    <w:p>
      <w:r>
        <w:t xml:space="preserve">Answer : "308" </w:t>
        <w:br/>
        <w:t>}</w:t>
      </w:r>
    </w:p>
    <w:p>
      <w:r>
        <w:t>{</w:t>
        <w:br/>
        <w:t>Index 211:</w:t>
      </w:r>
    </w:p>
    <w:p>
      <w:r>
        <w:t>Question : "Amanda wants to share some pear among 25 friends.If each friend get 10 pear, then how many pear john would have?"</w:t>
      </w:r>
    </w:p>
    <w:p>
      <w:r>
        <w:t>Equation : " X = 10 * 25"</w:t>
      </w:r>
    </w:p>
    <w:p>
      <w:r>
        <w:t xml:space="preserve">Answer : "250" </w:t>
        <w:br/>
        <w:t>}</w:t>
      </w:r>
    </w:p>
    <w:p>
      <w:r>
        <w:t>{</w:t>
        <w:br/>
        <w:t>Index 212:</w:t>
      </w:r>
    </w:p>
    <w:p>
      <w:r>
        <w:t>Question : "Robert wants to share some lychee among 17 friends.If each friend get 39 lychee, then how many lychee john would have?"</w:t>
      </w:r>
    </w:p>
    <w:p>
      <w:r>
        <w:t>Equation : " X = 39 * 17"</w:t>
      </w:r>
    </w:p>
    <w:p>
      <w:r>
        <w:t xml:space="preserve">Answer : "663" </w:t>
        <w:br/>
        <w:t>}</w:t>
      </w:r>
    </w:p>
    <w:p>
      <w:r>
        <w:t>{</w:t>
        <w:br/>
        <w:t>Index 213:</w:t>
      </w:r>
    </w:p>
    <w:p>
      <w:r>
        <w:t>Question : "Daniel wants to share some mango among 7 friends.If each friend get 16 mango, then how many mango john would have?"</w:t>
      </w:r>
    </w:p>
    <w:p>
      <w:r>
        <w:t>Equation : " X = 16 * 7"</w:t>
      </w:r>
    </w:p>
    <w:p>
      <w:r>
        <w:t xml:space="preserve">Answer : "112" </w:t>
        <w:br/>
        <w:t>}</w:t>
      </w:r>
    </w:p>
    <w:p>
      <w:r>
        <w:t>{</w:t>
        <w:br/>
        <w:t>Index 214:</w:t>
      </w:r>
    </w:p>
    <w:p>
      <w:r>
        <w:t>Question : "Robin wants to share some banana among 12 friends.If each friend get 37 banana, then how many banana john would have?"</w:t>
      </w:r>
    </w:p>
    <w:p>
      <w:r>
        <w:t>Equation : " X = 37 * 12"</w:t>
      </w:r>
    </w:p>
    <w:p>
      <w:r>
        <w:t xml:space="preserve">Answer : "444" </w:t>
        <w:br/>
        <w:t>}</w:t>
      </w:r>
    </w:p>
    <w:p>
      <w:r>
        <w:t>{</w:t>
        <w:br/>
        <w:t>Index 215:</w:t>
      </w:r>
    </w:p>
    <w:p>
      <w:r>
        <w:t>Question : "Matthew wants to share some Chocolate among 33 friends.If each friend get 11 Chocolate, then how many Chocolate john would have?"</w:t>
      </w:r>
    </w:p>
    <w:p>
      <w:r>
        <w:t>Equation : " X = 11 * 33"</w:t>
      </w:r>
    </w:p>
    <w:p>
      <w:r>
        <w:t xml:space="preserve">Answer : "363" </w:t>
        <w:br/>
        <w:t>}</w:t>
      </w:r>
    </w:p>
    <w:p>
      <w:r>
        <w:t>{</w:t>
        <w:br/>
        <w:t>Index 216:</w:t>
      </w:r>
    </w:p>
    <w:p>
      <w:r>
        <w:t>Question : "Curtis wants to share some Doll among 15 friends.If each friend get 6 Doll, then how many Doll john would have?"</w:t>
      </w:r>
    </w:p>
    <w:p>
      <w:r>
        <w:t>Equation : " X = 6 * 15"</w:t>
      </w:r>
    </w:p>
    <w:p>
      <w:r>
        <w:t xml:space="preserve">Answer : "90" </w:t>
        <w:br/>
        <w:t>}</w:t>
      </w:r>
    </w:p>
    <w:p>
      <w:r>
        <w:t>{</w:t>
        <w:br/>
        <w:t>Index 217:</w:t>
      </w:r>
    </w:p>
    <w:p>
      <w:r>
        <w:t>Question : "Heather wants to share some blackberry among 30 friends.If each friend get 40 blackberry, then how many blackberry john would have?"</w:t>
      </w:r>
    </w:p>
    <w:p>
      <w:r>
        <w:t>Equation : " X = 40 * 30"</w:t>
      </w:r>
    </w:p>
    <w:p>
      <w:r>
        <w:t xml:space="preserve">Answer : "1200" </w:t>
        <w:br/>
        <w:t>}</w:t>
      </w:r>
    </w:p>
    <w:p>
      <w:r>
        <w:t>{</w:t>
        <w:br/>
        <w:t>Index 218:</w:t>
      </w:r>
    </w:p>
    <w:p>
      <w:r>
        <w:t>Question : "Bobby wants to share some blackcurrant among 23 friends.If each friend get 31 blackcurrant, then how many blackcurrant john would have?"</w:t>
      </w:r>
    </w:p>
    <w:p>
      <w:r>
        <w:t>Equation : " X = 31 * 23"</w:t>
      </w:r>
    </w:p>
    <w:p>
      <w:r>
        <w:t xml:space="preserve">Answer : "713" </w:t>
        <w:br/>
        <w:t>}</w:t>
      </w:r>
    </w:p>
    <w:p>
      <w:r>
        <w:t>{</w:t>
        <w:br/>
        <w:t>Index 219:</w:t>
      </w:r>
    </w:p>
    <w:p>
      <w:r>
        <w:t>Question : "Gregory wants to share some Flower among 37 friends.If each friend get 2 Flower, then how many Flower john would have?"</w:t>
      </w:r>
    </w:p>
    <w:p>
      <w:r>
        <w:t>Equation : " X = 2 * 37"</w:t>
      </w:r>
    </w:p>
    <w:p>
      <w:r>
        <w:t xml:space="preserve">Answer : "74" </w:t>
        <w:br/>
        <w:t>}</w:t>
      </w:r>
    </w:p>
    <w:p>
      <w:r>
        <w:t>{</w:t>
        <w:br/>
        <w:t>Index 220:</w:t>
      </w:r>
    </w:p>
    <w:p>
      <w:r>
        <w:t>Question : "Barbara wants to share some blackcurrant among 28 friends.If each friend get 34 blackcurrant, then how many blackcurrant john would have?"</w:t>
      </w:r>
    </w:p>
    <w:p>
      <w:r>
        <w:t>Equation : " X = 34 * 28"</w:t>
      </w:r>
    </w:p>
    <w:p>
      <w:r>
        <w:t xml:space="preserve">Answer : "952" </w:t>
        <w:br/>
        <w:t>}</w:t>
      </w:r>
    </w:p>
    <w:p>
      <w:r>
        <w:t>{</w:t>
        <w:br/>
        <w:t>Index 221:</w:t>
      </w:r>
    </w:p>
    <w:p>
      <w:r>
        <w:t>Question : "Dorothea wants to share some papaya among 20 friends.If each friend get 39 papaya, then how many papaya john would have?"</w:t>
      </w:r>
    </w:p>
    <w:p>
      <w:r>
        <w:t>Equation : " X = 39 * 20"</w:t>
      </w:r>
    </w:p>
    <w:p>
      <w:r>
        <w:t xml:space="preserve">Answer : "780" </w:t>
        <w:br/>
        <w:t>}</w:t>
      </w:r>
    </w:p>
    <w:p>
      <w:r>
        <w:t>{</w:t>
        <w:br/>
        <w:t>Index 222:</w:t>
      </w:r>
    </w:p>
    <w:p>
      <w:r>
        <w:t>Question : "Joan wants to share some Press among 36 friends.If each friend get 2 Press, then how many Press john would have?"</w:t>
      </w:r>
    </w:p>
    <w:p>
      <w:r>
        <w:t>Equation : " X = 2 * 36"</w:t>
      </w:r>
    </w:p>
    <w:p>
      <w:r>
        <w:t xml:space="preserve">Answer : "72" </w:t>
        <w:br/>
        <w:t>}</w:t>
      </w:r>
    </w:p>
    <w:p>
      <w:r>
        <w:t>{</w:t>
        <w:br/>
        <w:t>Index 223:</w:t>
      </w:r>
    </w:p>
    <w:p>
      <w:r>
        <w:t>Question : "Bryan wants to share some Mango among 38 friends.If each friend get 15 Mango, then how many Mango john would have?"</w:t>
      </w:r>
    </w:p>
    <w:p>
      <w:r>
        <w:t>Equation : " X = 15 * 38"</w:t>
      </w:r>
    </w:p>
    <w:p>
      <w:r>
        <w:t xml:space="preserve">Answer : "570" </w:t>
        <w:br/>
        <w:t>}</w:t>
      </w:r>
    </w:p>
    <w:p>
      <w:r>
        <w:t>{</w:t>
        <w:br/>
        <w:t>Index 224:</w:t>
      </w:r>
    </w:p>
    <w:p>
      <w:r>
        <w:t>Question : "Benjamin wants to share some peach among 26 friends.If each friend get 12 peach, then how many peach john would have?"</w:t>
      </w:r>
    </w:p>
    <w:p>
      <w:r>
        <w:t>Equation : " X = 12 * 26"</w:t>
      </w:r>
    </w:p>
    <w:p>
      <w:r>
        <w:t xml:space="preserve">Answer : "312" </w:t>
        <w:br/>
        <w:t>}</w:t>
      </w:r>
    </w:p>
    <w:p>
      <w:r>
        <w:t>{</w:t>
        <w:br/>
        <w:t>Index 225:</w:t>
      </w:r>
    </w:p>
    <w:p>
      <w:r>
        <w:t>Question : "Dora wants to share some Pen among 27 friends.If each friend get 12 Pen, then how many Pen john would have?"</w:t>
      </w:r>
    </w:p>
    <w:p>
      <w:r>
        <w:t>Equation : " X = 12 * 27"</w:t>
      </w:r>
    </w:p>
    <w:p>
      <w:r>
        <w:t xml:space="preserve">Answer : "324" </w:t>
        <w:br/>
        <w:t>}</w:t>
      </w:r>
    </w:p>
    <w:p>
      <w:r>
        <w:t>{</w:t>
        <w:br/>
        <w:t>Index 226:</w:t>
      </w:r>
    </w:p>
    <w:p>
      <w:r>
        <w:t>Question : "Seth wants to share some Flower among 21 friends.If each friend get 24 Flower, then how many Flower john would have?"</w:t>
      </w:r>
    </w:p>
    <w:p>
      <w:r>
        <w:t>Equation : " X = 24 * 21"</w:t>
      </w:r>
    </w:p>
    <w:p>
      <w:r>
        <w:t xml:space="preserve">Answer : "504" </w:t>
        <w:br/>
        <w:t>}</w:t>
      </w:r>
    </w:p>
    <w:p>
      <w:r>
        <w:t>{</w:t>
        <w:br/>
        <w:t>Index 227:</w:t>
      </w:r>
    </w:p>
    <w:p>
      <w:r>
        <w:t>Question : "Paula wants to share some toy among 19 friends.If each friend get 21 toy, then how many toy john would have?"</w:t>
      </w:r>
    </w:p>
    <w:p>
      <w:r>
        <w:t>Equation : " X = 21 * 19"</w:t>
      </w:r>
    </w:p>
    <w:p>
      <w:r>
        <w:t xml:space="preserve">Answer : "399" </w:t>
        <w:br/>
        <w:t>}</w:t>
      </w:r>
    </w:p>
    <w:p>
      <w:r>
        <w:t>{</w:t>
        <w:br/>
        <w:t>Index 228:</w:t>
      </w:r>
    </w:p>
    <w:p>
      <w:r>
        <w:t>Question : "Robert wants to share some apple among 14 friends.If each friend get 25 apple, then how many apple john would have?"</w:t>
      </w:r>
    </w:p>
    <w:p>
      <w:r>
        <w:t>Equation : " X = 25 * 14"</w:t>
      </w:r>
    </w:p>
    <w:p>
      <w:r>
        <w:t xml:space="preserve">Answer : "350" </w:t>
        <w:br/>
        <w:t>}</w:t>
      </w:r>
    </w:p>
    <w:p>
      <w:r>
        <w:t>{</w:t>
        <w:br/>
        <w:t>Index 229:</w:t>
      </w:r>
    </w:p>
    <w:p>
      <w:r>
        <w:t>Question : "Dale wants to share some Doll among 31 friends.If each friend get 38 Doll, then how many Doll john would have?"</w:t>
      </w:r>
    </w:p>
    <w:p>
      <w:r>
        <w:t>Equation : " X = 38 * 31"</w:t>
      </w:r>
    </w:p>
    <w:p>
      <w:r>
        <w:t xml:space="preserve">Answer : "1178" </w:t>
        <w:br/>
        <w:t>}</w:t>
      </w:r>
    </w:p>
    <w:p>
      <w:r>
        <w:t>{</w:t>
        <w:br/>
        <w:t>Index 230:</w:t>
      </w:r>
    </w:p>
    <w:p>
      <w:r>
        <w:t>Question : "Adelaide wants to share some papaya among 7 friends.If each friend get 21 papaya, then how many papaya john would have?"</w:t>
      </w:r>
    </w:p>
    <w:p>
      <w:r>
        <w:t>Equation : " X = 21 * 7"</w:t>
      </w:r>
    </w:p>
    <w:p>
      <w:r>
        <w:t xml:space="preserve">Answer : "147" </w:t>
        <w:br/>
        <w:t>}</w:t>
      </w:r>
    </w:p>
    <w:p>
      <w:r>
        <w:t>{</w:t>
        <w:br/>
        <w:t>Index 231:</w:t>
      </w:r>
    </w:p>
    <w:p>
      <w:r>
        <w:t>Question : "Sara wants to share some avocado among 38 friends.If each friend get 5 avocado, then how many avocado john would have?"</w:t>
      </w:r>
    </w:p>
    <w:p>
      <w:r>
        <w:t>Equation : " X = 5 * 38"</w:t>
      </w:r>
    </w:p>
    <w:p>
      <w:r>
        <w:t xml:space="preserve">Answer : "190" </w:t>
        <w:br/>
        <w:t>}</w:t>
      </w:r>
    </w:p>
    <w:p>
      <w:r>
        <w:t>{</w:t>
        <w:br/>
        <w:t>Index 232:</w:t>
      </w:r>
    </w:p>
    <w:p>
      <w:r>
        <w:t>Question : "Kimberly wants to share some lychee among 15 friends.If each friend get 22 lychee, then how many lychee john would have?"</w:t>
      </w:r>
    </w:p>
    <w:p>
      <w:r>
        <w:t>Equation : " X = 22 * 15"</w:t>
      </w:r>
    </w:p>
    <w:p>
      <w:r>
        <w:t xml:space="preserve">Answer : "330" </w:t>
        <w:br/>
        <w:t>}</w:t>
      </w:r>
    </w:p>
    <w:p>
      <w:r>
        <w:t>{</w:t>
        <w:br/>
        <w:t>Index 233:</w:t>
      </w:r>
    </w:p>
    <w:p>
      <w:r>
        <w:t>Question : "Eric wants to share some Box among 14 friends.If each friend get 6 Box, then how many Box john would have?"</w:t>
      </w:r>
    </w:p>
    <w:p>
      <w:r>
        <w:t>Equation : " X = 6 * 14"</w:t>
      </w:r>
    </w:p>
    <w:p>
      <w:r>
        <w:t xml:space="preserve">Answer : "84" </w:t>
        <w:br/>
        <w:t>}</w:t>
      </w:r>
    </w:p>
    <w:p>
      <w:r>
        <w:t>{</w:t>
        <w:br/>
        <w:t>Index 234:</w:t>
      </w:r>
    </w:p>
    <w:p>
      <w:r>
        <w:t>Question : "Margaret wants to share some Car among 17 friends.If each friend get 30 Car, then how many Car john would have?"</w:t>
      </w:r>
    </w:p>
    <w:p>
      <w:r>
        <w:t>Equation : " X = 30 * 17"</w:t>
      </w:r>
    </w:p>
    <w:p>
      <w:r>
        <w:t xml:space="preserve">Answer : "510" </w:t>
        <w:br/>
        <w:t>}</w:t>
      </w:r>
    </w:p>
    <w:p>
      <w:r>
        <w:t>{</w:t>
        <w:br/>
        <w:t>Index 235:</w:t>
      </w:r>
    </w:p>
    <w:p>
      <w:r>
        <w:t>Question : "Norma wants to share some blueberry among 21 friends.If each friend get 15 blueberry, then how many blueberry john would have?"</w:t>
      </w:r>
    </w:p>
    <w:p>
      <w:r>
        <w:t>Equation : " X = 15 * 21"</w:t>
      </w:r>
    </w:p>
    <w:p>
      <w:r>
        <w:t xml:space="preserve">Answer : "315" </w:t>
        <w:br/>
        <w:t>}</w:t>
      </w:r>
    </w:p>
    <w:p>
      <w:r>
        <w:t>{</w:t>
        <w:br/>
        <w:t>Index 236:</w:t>
      </w:r>
    </w:p>
    <w:p>
      <w:r>
        <w:t>Question : "Elmer wants to share some plum among 15 friends.If each friend get 12 plum, then how many plum john would have?"</w:t>
      </w:r>
    </w:p>
    <w:p>
      <w:r>
        <w:t>Equation : " X = 12 * 15"</w:t>
      </w:r>
    </w:p>
    <w:p>
      <w:r>
        <w:t xml:space="preserve">Answer : "180" </w:t>
        <w:br/>
        <w:t>}</w:t>
      </w:r>
    </w:p>
    <w:p>
      <w:r>
        <w:t>{</w:t>
        <w:br/>
        <w:t>Index 237:</w:t>
      </w:r>
    </w:p>
    <w:p>
      <w:r>
        <w:t>Question : "Sally wants to share some Banana among 37 friends.If each friend get 21 Banana, then how many Banana john would have?"</w:t>
      </w:r>
    </w:p>
    <w:p>
      <w:r>
        <w:t>Equation : " X = 21 * 37"</w:t>
      </w:r>
    </w:p>
    <w:p>
      <w:r>
        <w:t xml:space="preserve">Answer : "777" </w:t>
        <w:br/>
        <w:t>}</w:t>
      </w:r>
    </w:p>
    <w:p>
      <w:r>
        <w:t>{</w:t>
        <w:br/>
        <w:t>Index 238:</w:t>
      </w:r>
    </w:p>
    <w:p>
      <w:r>
        <w:t>Question : "Kimberly wants to share some raspberry among 3 friends.If each friend get 8 raspberry, then how many raspberry john would have?"</w:t>
      </w:r>
    </w:p>
    <w:p>
      <w:r>
        <w:t>Equation : " X = 8 * 3"</w:t>
      </w:r>
    </w:p>
    <w:p>
      <w:r>
        <w:t xml:space="preserve">Answer : "24" </w:t>
        <w:br/>
        <w:t>}</w:t>
      </w:r>
    </w:p>
    <w:p>
      <w:r>
        <w:t>{</w:t>
        <w:br/>
        <w:t>Index 239:</w:t>
      </w:r>
    </w:p>
    <w:p>
      <w:r>
        <w:t>Question : "Danielle wants to share some strawberry among 18 friends.If each friend get 38 strawberry, then how many strawberry john would have?"</w:t>
      </w:r>
    </w:p>
    <w:p>
      <w:r>
        <w:t>Equation : " X = 38 * 18"</w:t>
      </w:r>
    </w:p>
    <w:p>
      <w:r>
        <w:t xml:space="preserve">Answer : "684" </w:t>
        <w:br/>
        <w:t>}</w:t>
      </w:r>
    </w:p>
    <w:p>
      <w:r>
        <w:t>{</w:t>
        <w:br/>
        <w:t>Index 240:</w:t>
      </w:r>
    </w:p>
    <w:p>
      <w:r>
        <w:t>Question : "Alfred wants to share some banana among 34 friends.If each friend get 19 banana, then how many banana john would have?"</w:t>
      </w:r>
    </w:p>
    <w:p>
      <w:r>
        <w:t>Equation : " X = 19 * 34"</w:t>
      </w:r>
    </w:p>
    <w:p>
      <w:r>
        <w:t xml:space="preserve">Answer : "646" </w:t>
        <w:br/>
        <w:t>}</w:t>
      </w:r>
    </w:p>
    <w:p>
      <w:r>
        <w:t>{</w:t>
        <w:br/>
        <w:t>Index 241:</w:t>
      </w:r>
    </w:p>
    <w:p>
      <w:r>
        <w:t>Question : "Lydia wants to share some Bread among 38 friends.If each friend get 16 Bread, then how many Bread john would have?"</w:t>
      </w:r>
    </w:p>
    <w:p>
      <w:r>
        <w:t>Equation : " X = 16 * 38"</w:t>
      </w:r>
    </w:p>
    <w:p>
      <w:r>
        <w:t xml:space="preserve">Answer : "608" </w:t>
        <w:br/>
        <w:t>}</w:t>
      </w:r>
    </w:p>
    <w:p>
      <w:r>
        <w:t>{</w:t>
        <w:br/>
        <w:t>Index 242:</w:t>
      </w:r>
    </w:p>
    <w:p>
      <w:r>
        <w:t>Question : "Theresa wants to share some Chocolate among 5 friends.If each friend get 38 Chocolate, then how many Chocolate john would have?"</w:t>
      </w:r>
    </w:p>
    <w:p>
      <w:r>
        <w:t>Equation : " X = 38 * 5"</w:t>
      </w:r>
    </w:p>
    <w:p>
      <w:r>
        <w:t xml:space="preserve">Answer : "190" </w:t>
        <w:br/>
        <w:t>}</w:t>
      </w:r>
    </w:p>
    <w:p>
      <w:r>
        <w:t>{</w:t>
        <w:br/>
        <w:t>Index 243:</w:t>
      </w:r>
    </w:p>
    <w:p>
      <w:r>
        <w:t>Question : "Terry wants to share some orange among 32 friends.If each friend get 24 orange, then how many orange john would have?"</w:t>
      </w:r>
    </w:p>
    <w:p>
      <w:r>
        <w:t>Equation : " X = 24 * 32"</w:t>
      </w:r>
    </w:p>
    <w:p>
      <w:r>
        <w:t xml:space="preserve">Answer : "768" </w:t>
        <w:br/>
        <w:t>}</w:t>
      </w:r>
    </w:p>
    <w:p>
      <w:r>
        <w:t>{</w:t>
        <w:br/>
        <w:t>Index 244:</w:t>
      </w:r>
    </w:p>
    <w:p>
      <w:r>
        <w:t>Question : "Consuelo wants to share some Chocolate among 5 friends.If each friend get 31 Chocolate, then how many Chocolate john would have?"</w:t>
      </w:r>
    </w:p>
    <w:p>
      <w:r>
        <w:t>Equation : " X = 31 * 5"</w:t>
      </w:r>
    </w:p>
    <w:p>
      <w:r>
        <w:t xml:space="preserve">Answer : "155" </w:t>
        <w:br/>
        <w:t>}</w:t>
      </w:r>
    </w:p>
    <w:p>
      <w:r>
        <w:t>{</w:t>
        <w:br/>
        <w:t>Index 245:</w:t>
      </w:r>
    </w:p>
    <w:p>
      <w:r>
        <w:t>Question : "Mildred wants to share some Biscuit among 36 friends.If each friend get 38 Biscuit, then how many Biscuit john would have?"</w:t>
      </w:r>
    </w:p>
    <w:p>
      <w:r>
        <w:t>Equation : " X = 38 * 36"</w:t>
      </w:r>
    </w:p>
    <w:p>
      <w:r>
        <w:t xml:space="preserve">Answer : "1368" </w:t>
        <w:br/>
        <w:t>}</w:t>
      </w:r>
    </w:p>
    <w:p>
      <w:r>
        <w:t>{</w:t>
        <w:br/>
        <w:t>Index 246:</w:t>
      </w:r>
    </w:p>
    <w:p>
      <w:r>
        <w:t>Question : "Britney wants to share some plum among 39 friends.If each friend get 19 plum, then how many plum john would have?"</w:t>
      </w:r>
    </w:p>
    <w:p>
      <w:r>
        <w:t>Equation : " X = 19 * 39"</w:t>
      </w:r>
    </w:p>
    <w:p>
      <w:r>
        <w:t xml:space="preserve">Answer : "741" </w:t>
        <w:br/>
        <w:t>}</w:t>
      </w:r>
    </w:p>
    <w:p>
      <w:r>
        <w:t>{</w:t>
        <w:br/>
        <w:t>Index 247:</w:t>
      </w:r>
    </w:p>
    <w:p>
      <w:r>
        <w:t>Question : "Thomas wants to share some nectarine among 3 friends.If each friend get 34 nectarine, then how many nectarine john would have?"</w:t>
      </w:r>
    </w:p>
    <w:p>
      <w:r>
        <w:t>Equation : " X = 34 * 3"</w:t>
      </w:r>
    </w:p>
    <w:p>
      <w:r>
        <w:t xml:space="preserve">Answer : "102" </w:t>
        <w:br/>
        <w:t>}</w:t>
      </w:r>
    </w:p>
    <w:p>
      <w:r>
        <w:t>{</w:t>
        <w:br/>
        <w:t>Index 248:</w:t>
      </w:r>
    </w:p>
    <w:p>
      <w:r>
        <w:t>Question : "Michelle wants to share some toy among 36 friends.If each friend get 25 toy, then how many toy john would have?"</w:t>
      </w:r>
    </w:p>
    <w:p>
      <w:r>
        <w:t>Equation : " X = 25 * 36"</w:t>
      </w:r>
    </w:p>
    <w:p>
      <w:r>
        <w:t xml:space="preserve">Answer : "900" </w:t>
        <w:br/>
        <w:t>}</w:t>
      </w:r>
    </w:p>
    <w:p>
      <w:r>
        <w:t>{</w:t>
        <w:br/>
        <w:t>Index 249:</w:t>
      </w:r>
    </w:p>
    <w:p>
      <w:r>
        <w:t>Question : "Helen wants to share some orange among 38 friends.If each friend get 36 orange, then how many orange john would have?"</w:t>
      </w:r>
    </w:p>
    <w:p>
      <w:r>
        <w:t>Equation : " X = 36 * 38"</w:t>
      </w:r>
    </w:p>
    <w:p>
      <w:r>
        <w:t xml:space="preserve">Answer : "1368" </w:t>
        <w:br/>
        <w:t>}</w:t>
      </w:r>
    </w:p>
    <w:p>
      <w:r>
        <w:t>{</w:t>
        <w:br/>
        <w:t>Index 250:</w:t>
      </w:r>
    </w:p>
    <w:p>
      <w:r>
        <w:t>Question : "Joseph wants to share some watermelon among 6 friends.If each friend get 25 watermelon, then how many watermelon john would have?"</w:t>
      </w:r>
    </w:p>
    <w:p>
      <w:r>
        <w:t>Equation : " X = 25 * 6"</w:t>
      </w:r>
    </w:p>
    <w:p>
      <w:r>
        <w:t xml:space="preserve">Answer : "150" </w:t>
        <w:br/>
        <w:t>}</w:t>
      </w:r>
    </w:p>
    <w:p>
      <w:r>
        <w:t>{</w:t>
        <w:br/>
        <w:t>Index 251:</w:t>
      </w:r>
    </w:p>
    <w:p>
      <w:r>
        <w:t>Question : "Ulysses wants to share some raspberry among 8 friends.If each friend get 39 raspberry, then how many raspberry john would have?"</w:t>
      </w:r>
    </w:p>
    <w:p>
      <w:r>
        <w:t>Equation : " X = 39 * 8"</w:t>
      </w:r>
    </w:p>
    <w:p>
      <w:r>
        <w:t xml:space="preserve">Answer : "312" </w:t>
        <w:br/>
        <w:t>}</w:t>
      </w:r>
    </w:p>
    <w:p>
      <w:r>
        <w:t>{</w:t>
        <w:br/>
        <w:t>Index 252:</w:t>
      </w:r>
    </w:p>
    <w:p>
      <w:r>
        <w:t>Question : "Jessica wants to share some toy among 3 friends.If each friend get 11 toy, then how many toy john would have?"</w:t>
      </w:r>
    </w:p>
    <w:p>
      <w:r>
        <w:t>Equation : " X = 11 * 3"</w:t>
      </w:r>
    </w:p>
    <w:p>
      <w:r>
        <w:t xml:space="preserve">Answer : "33" </w:t>
        <w:br/>
        <w:t>}</w:t>
      </w:r>
    </w:p>
    <w:p>
      <w:r>
        <w:t>{</w:t>
        <w:br/>
        <w:t>Index 253:</w:t>
      </w:r>
    </w:p>
    <w:p>
      <w:r>
        <w:t>Question : "Audrey wants to share some coconut among 4 friends.If each friend get 2 coconut, then how many coconut john would have?"</w:t>
      </w:r>
    </w:p>
    <w:p>
      <w:r>
        <w:t>Equation : " X = 2 * 4"</w:t>
      </w:r>
    </w:p>
    <w:p>
      <w:r>
        <w:t xml:space="preserve">Answer : "8" </w:t>
        <w:br/>
        <w:t>}</w:t>
      </w:r>
    </w:p>
    <w:p>
      <w:r>
        <w:t>{</w:t>
        <w:br/>
        <w:t>Index 254:</w:t>
      </w:r>
    </w:p>
    <w:p>
      <w:r>
        <w:t>Question : "Larry wants to share some lychee among 31 friends.If each friend get 31 lychee, then how many lychee john would have?"</w:t>
      </w:r>
    </w:p>
    <w:p>
      <w:r>
        <w:t>Equation : " X = 31 * 31"</w:t>
      </w:r>
    </w:p>
    <w:p>
      <w:r>
        <w:t xml:space="preserve">Answer : "961" </w:t>
        <w:br/>
        <w:t>}</w:t>
      </w:r>
    </w:p>
    <w:p>
      <w:r>
        <w:t>{</w:t>
        <w:br/>
        <w:t>Index 255:</w:t>
      </w:r>
    </w:p>
    <w:p>
      <w:r>
        <w:t>Question : "Helen wants to share some Watch among 40 friends.If each friend get 3 Watch, then how many Watch john would have?"</w:t>
      </w:r>
    </w:p>
    <w:p>
      <w:r>
        <w:t>Equation : " X = 3 * 40"</w:t>
      </w:r>
    </w:p>
    <w:p>
      <w:r>
        <w:t xml:space="preserve">Answer : "120" </w:t>
        <w:br/>
        <w:t>}</w:t>
      </w:r>
    </w:p>
    <w:p>
      <w:r>
        <w:t>{</w:t>
        <w:br/>
        <w:t>Index 256:</w:t>
      </w:r>
    </w:p>
    <w:p>
      <w:r>
        <w:t>Question : "Jackie wants to share some toy among 17 friends.If each friend get 12 toy, then how many toy john would have?"</w:t>
      </w:r>
    </w:p>
    <w:p>
      <w:r>
        <w:t>Equation : " X = 12 * 17"</w:t>
      </w:r>
    </w:p>
    <w:p>
      <w:r>
        <w:t xml:space="preserve">Answer : "204" </w:t>
        <w:br/>
        <w:t>}</w:t>
      </w:r>
    </w:p>
    <w:p>
      <w:r>
        <w:t>{</w:t>
        <w:br/>
        <w:t>Index 257:</w:t>
      </w:r>
    </w:p>
    <w:p>
      <w:r>
        <w:t>Question : "Laura wants to share some Beg among 18 friends.If each friend get 17 Beg, then how many Beg john would have?"</w:t>
      </w:r>
    </w:p>
    <w:p>
      <w:r>
        <w:t>Equation : " X = 17 * 18"</w:t>
      </w:r>
    </w:p>
    <w:p>
      <w:r>
        <w:t xml:space="preserve">Answer : "306" </w:t>
        <w:br/>
        <w:t>}</w:t>
      </w:r>
    </w:p>
    <w:p>
      <w:r>
        <w:t>{</w:t>
        <w:br/>
        <w:t>Index 258:</w:t>
      </w:r>
    </w:p>
    <w:p>
      <w:r>
        <w:t>Question : "Alana wants to share some Box among 13 friends.If each friend get 37 Box, then how many Box john would have?"</w:t>
      </w:r>
    </w:p>
    <w:p>
      <w:r>
        <w:t>Equation : " X = 37 * 13"</w:t>
      </w:r>
    </w:p>
    <w:p>
      <w:r>
        <w:t xml:space="preserve">Answer : "481" </w:t>
        <w:br/>
        <w:t>}</w:t>
      </w:r>
    </w:p>
    <w:p>
      <w:r>
        <w:t>{</w:t>
        <w:br/>
        <w:t>Index 259:</w:t>
      </w:r>
    </w:p>
    <w:p>
      <w:r>
        <w:t>Question : "Robert wants to share some toy among 13 friends.If each friend get 26 toy, then how many toy john would have?"</w:t>
      </w:r>
    </w:p>
    <w:p>
      <w:r>
        <w:t>Equation : " X = 26 * 13"</w:t>
      </w:r>
    </w:p>
    <w:p>
      <w:r>
        <w:t xml:space="preserve">Answer : "338" </w:t>
        <w:br/>
        <w:t>}</w:t>
      </w:r>
    </w:p>
    <w:p>
      <w:r>
        <w:t>{</w:t>
        <w:br/>
        <w:t>Index 260:</w:t>
      </w:r>
    </w:p>
    <w:p>
      <w:r>
        <w:t>Question : "Michelle wants to share some papaya among 21 friends.If each friend get 2 papaya, then how many papaya john would have?"</w:t>
      </w:r>
    </w:p>
    <w:p>
      <w:r>
        <w:t>Equation : " X = 2 * 21"</w:t>
      </w:r>
    </w:p>
    <w:p>
      <w:r>
        <w:t xml:space="preserve">Answer : "42" </w:t>
        <w:br/>
        <w:t>}</w:t>
      </w:r>
    </w:p>
    <w:p>
      <w:r>
        <w:t>{</w:t>
        <w:br/>
        <w:t>Index 261:</w:t>
      </w:r>
    </w:p>
    <w:p>
      <w:r>
        <w:t>Question : "Jorge wants to share some kiwi among 32 friends.If each friend get 7 kiwi, then how many kiwi john would have?"</w:t>
      </w:r>
    </w:p>
    <w:p>
      <w:r>
        <w:t>Equation : " X = 7 * 32"</w:t>
      </w:r>
    </w:p>
    <w:p>
      <w:r>
        <w:t xml:space="preserve">Answer : "224" </w:t>
        <w:br/>
        <w:t>}</w:t>
      </w:r>
    </w:p>
    <w:p>
      <w:r>
        <w:t>{</w:t>
        <w:br/>
        <w:t>Index 262:</w:t>
      </w:r>
    </w:p>
    <w:p>
      <w:r>
        <w:t>Question : "Norma wants to share some Banana among 2 friends.If each friend get 6 Banana, then how many Banana john would have?"</w:t>
      </w:r>
    </w:p>
    <w:p>
      <w:r>
        <w:t>Equation : " X = 6 * 2"</w:t>
      </w:r>
    </w:p>
    <w:p>
      <w:r>
        <w:t xml:space="preserve">Answer : "12" </w:t>
        <w:br/>
        <w:t>}</w:t>
      </w:r>
    </w:p>
    <w:p>
      <w:r>
        <w:t>{</w:t>
        <w:br/>
        <w:t>Index 263:</w:t>
      </w:r>
    </w:p>
    <w:p>
      <w:r>
        <w:t>Question : "Carlos wants to share some strawberry among 19 friends.If each friend get 12 strawberry, then how many strawberry john would have?"</w:t>
      </w:r>
    </w:p>
    <w:p>
      <w:r>
        <w:t>Equation : " X = 12 * 19"</w:t>
      </w:r>
    </w:p>
    <w:p>
      <w:r>
        <w:t xml:space="preserve">Answer : "228" </w:t>
        <w:br/>
        <w:t>}</w:t>
      </w:r>
    </w:p>
    <w:p>
      <w:r>
        <w:t>{</w:t>
        <w:br/>
        <w:t>Index 264:</w:t>
      </w:r>
    </w:p>
    <w:p>
      <w:r>
        <w:t>Question : "Judy wants to share some Box among 5 friends.If each friend get 5 Box, then how many Box john would have?"</w:t>
      </w:r>
    </w:p>
    <w:p>
      <w:r>
        <w:t>Equation : " X = 5 * 5"</w:t>
      </w:r>
    </w:p>
    <w:p>
      <w:r>
        <w:t xml:space="preserve">Answer : "25" </w:t>
        <w:br/>
        <w:t>}</w:t>
      </w:r>
    </w:p>
    <w:p>
      <w:r>
        <w:t>{</w:t>
        <w:br/>
        <w:t>Index 265:</w:t>
      </w:r>
    </w:p>
    <w:p>
      <w:r>
        <w:t>Question : "Christy wants to share some Mango among 14 friends.If each friend get 30 Mango, then how many Mango john would have?"</w:t>
      </w:r>
    </w:p>
    <w:p>
      <w:r>
        <w:t>Equation : " X = 30 * 14"</w:t>
      </w:r>
    </w:p>
    <w:p>
      <w:r>
        <w:t xml:space="preserve">Answer : "420" </w:t>
        <w:br/>
        <w:t>}</w:t>
      </w:r>
    </w:p>
    <w:p>
      <w:r>
        <w:t>{</w:t>
        <w:br/>
        <w:t>Index 266:</w:t>
      </w:r>
    </w:p>
    <w:p>
      <w:r>
        <w:t>Question : "Christine wants to share some raspberry among 34 friends.If each friend get 40 raspberry, then how many raspberry john would have?"</w:t>
      </w:r>
    </w:p>
    <w:p>
      <w:r>
        <w:t>Equation : " X = 40 * 34"</w:t>
      </w:r>
    </w:p>
    <w:p>
      <w:r>
        <w:t xml:space="preserve">Answer : "1360" </w:t>
        <w:br/>
        <w:t>}</w:t>
      </w:r>
    </w:p>
    <w:p>
      <w:r>
        <w:t>{</w:t>
        <w:br/>
        <w:t>Index 267:</w:t>
      </w:r>
    </w:p>
    <w:p>
      <w:r>
        <w:t>Question : "Patricia wants to share some raspberry among 12 friends.If each friend get 26 raspberry, then how many raspberry john would have?"</w:t>
      </w:r>
    </w:p>
    <w:p>
      <w:r>
        <w:t>Equation : " X = 26 * 12"</w:t>
      </w:r>
    </w:p>
    <w:p>
      <w:r>
        <w:t xml:space="preserve">Answer : "312" </w:t>
        <w:br/>
        <w:t>}</w:t>
      </w:r>
    </w:p>
    <w:p>
      <w:r>
        <w:t>{</w:t>
        <w:br/>
        <w:t>Index 268:</w:t>
      </w:r>
    </w:p>
    <w:p>
      <w:r>
        <w:t>Question : "Joyce wants to share some Pen among 40 friends.If each friend get 38 Pen, then how many Pen john would have?"</w:t>
      </w:r>
    </w:p>
    <w:p>
      <w:r>
        <w:t>Equation : " X = 38 * 40"</w:t>
      </w:r>
    </w:p>
    <w:p>
      <w:r>
        <w:t xml:space="preserve">Answer : "1520" </w:t>
        <w:br/>
        <w:t>}</w:t>
      </w:r>
    </w:p>
    <w:p>
      <w:r>
        <w:t>{</w:t>
        <w:br/>
        <w:t>Index 269:</w:t>
      </w:r>
    </w:p>
    <w:p>
      <w:r>
        <w:t>Question : "Santos wants to share some Bread among 38 friends.If each friend get 24 Bread, then how many Bread john would have?"</w:t>
      </w:r>
    </w:p>
    <w:p>
      <w:r>
        <w:t>Equation : " X = 24 * 38"</w:t>
      </w:r>
    </w:p>
    <w:p>
      <w:r>
        <w:t xml:space="preserve">Answer : "912" </w:t>
        <w:br/>
        <w:t>}</w:t>
      </w:r>
    </w:p>
    <w:p>
      <w:r>
        <w:t>{</w:t>
        <w:br/>
        <w:t>Index 270:</w:t>
      </w:r>
    </w:p>
    <w:p>
      <w:r>
        <w:t>Question : "Charles wants to share some cherry among 11 friends.If each friend get 17 cherry, then how many cherry john would have?"</w:t>
      </w:r>
    </w:p>
    <w:p>
      <w:r>
        <w:t>Equation : " X = 17 * 11"</w:t>
      </w:r>
    </w:p>
    <w:p>
      <w:r>
        <w:t xml:space="preserve">Answer : "187" </w:t>
        <w:br/>
        <w:t>}</w:t>
      </w:r>
    </w:p>
    <w:p>
      <w:r>
        <w:t>{</w:t>
        <w:br/>
        <w:t>Index 271:</w:t>
      </w:r>
    </w:p>
    <w:p>
      <w:r>
        <w:t>Question : "Leonor wants to share some lime among 34 friends.If each friend get 6 lime, then how many lime john would have?"</w:t>
      </w:r>
    </w:p>
    <w:p>
      <w:r>
        <w:t>Equation : " X = 6 * 34"</w:t>
      </w:r>
    </w:p>
    <w:p>
      <w:r>
        <w:t xml:space="preserve">Answer : "204" </w:t>
        <w:br/>
        <w:t>}</w:t>
      </w:r>
    </w:p>
    <w:p>
      <w:r>
        <w:t>{</w:t>
        <w:br/>
        <w:t>Index 272:</w:t>
      </w:r>
    </w:p>
    <w:p>
      <w:r>
        <w:t>Question : "Clarence wants to share some raspberry among 23 friends.If each friend get 27 raspberry, then how many raspberry john would have?"</w:t>
      </w:r>
    </w:p>
    <w:p>
      <w:r>
        <w:t>Equation : " X = 27 * 23"</w:t>
      </w:r>
    </w:p>
    <w:p>
      <w:r>
        <w:t xml:space="preserve">Answer : "621" </w:t>
        <w:br/>
        <w:t>}</w:t>
      </w:r>
    </w:p>
    <w:p>
      <w:r>
        <w:t>{</w:t>
        <w:br/>
        <w:t>Index 273:</w:t>
      </w:r>
    </w:p>
    <w:p>
      <w:r>
        <w:t>Question : "Jolene wants to share some coconut among 27 friends.If each friend get 15 coconut, then how many coconut john would have?"</w:t>
      </w:r>
    </w:p>
    <w:p>
      <w:r>
        <w:t>Equation : " X = 15 * 27"</w:t>
      </w:r>
    </w:p>
    <w:p>
      <w:r>
        <w:t xml:space="preserve">Answer : "405" </w:t>
        <w:br/>
        <w:t>}</w:t>
      </w:r>
    </w:p>
    <w:p>
      <w:r>
        <w:t>{</w:t>
        <w:br/>
        <w:t>Index 274:</w:t>
      </w:r>
    </w:p>
    <w:p>
      <w:r>
        <w:t>Question : "Frank wants to share some Banana among 10 friends.If each friend get 31 Banana, then how many Banana john would have?"</w:t>
      </w:r>
    </w:p>
    <w:p>
      <w:r>
        <w:t>Equation : " X = 31 * 10"</w:t>
      </w:r>
    </w:p>
    <w:p>
      <w:r>
        <w:t xml:space="preserve">Answer : "310" </w:t>
        <w:br/>
        <w:t>}</w:t>
      </w:r>
    </w:p>
    <w:p>
      <w:r>
        <w:t>{</w:t>
        <w:br/>
        <w:t>Index 275:</w:t>
      </w:r>
    </w:p>
    <w:p>
      <w:r>
        <w:t>Question : "Kevin wants to share some coconut among 29 friends.If each friend get 36 coconut, then how many coconut john would have?"</w:t>
      </w:r>
    </w:p>
    <w:p>
      <w:r>
        <w:t>Equation : " X = 36 * 29"</w:t>
      </w:r>
    </w:p>
    <w:p>
      <w:r>
        <w:t xml:space="preserve">Answer : "1044" </w:t>
        <w:br/>
        <w:t>}</w:t>
      </w:r>
    </w:p>
    <w:p>
      <w:r>
        <w:t>{</w:t>
        <w:br/>
        <w:t>Index 276:</w:t>
      </w:r>
    </w:p>
    <w:p>
      <w:r>
        <w:t>Question : "Tressa wants to share some apple among 19 friends.If each friend get 37 apple, then how many apple john would have?"</w:t>
      </w:r>
    </w:p>
    <w:p>
      <w:r>
        <w:t>Equation : " X = 37 * 19"</w:t>
      </w:r>
    </w:p>
    <w:p>
      <w:r>
        <w:t xml:space="preserve">Answer : "703" </w:t>
        <w:br/>
        <w:t>}</w:t>
      </w:r>
    </w:p>
    <w:p>
      <w:r>
        <w:t>{</w:t>
        <w:br/>
        <w:t>Index 277:</w:t>
      </w:r>
    </w:p>
    <w:p>
      <w:r>
        <w:t>Question : "Shirley wants to share some apricot among 22 friends.If each friend get 8 apricot, then how many apricot john would have?"</w:t>
      </w:r>
    </w:p>
    <w:p>
      <w:r>
        <w:t>Equation : " X = 8 * 22"</w:t>
      </w:r>
    </w:p>
    <w:p>
      <w:r>
        <w:t xml:space="preserve">Answer : "176" </w:t>
        <w:br/>
        <w:t>}</w:t>
      </w:r>
    </w:p>
    <w:p>
      <w:r>
        <w:t>{</w:t>
        <w:br/>
        <w:t>Index 278:</w:t>
      </w:r>
    </w:p>
    <w:p>
      <w:r>
        <w:t>Question : "Francesca wants to share some quince among 29 friends.If each friend get 26 quince, then how many quince john would have?"</w:t>
      </w:r>
    </w:p>
    <w:p>
      <w:r>
        <w:t>Equation : " X = 26 * 29"</w:t>
      </w:r>
    </w:p>
    <w:p>
      <w:r>
        <w:t xml:space="preserve">Answer : "754" </w:t>
        <w:br/>
        <w:t>}</w:t>
      </w:r>
    </w:p>
    <w:p>
      <w:r>
        <w:t>{</w:t>
        <w:br/>
        <w:t>Index 279:</w:t>
      </w:r>
    </w:p>
    <w:p>
      <w:r>
        <w:t>Question : "Robert wants to share some orange among 18 friends.If each friend get 9 orange, then how many orange john would have?"</w:t>
      </w:r>
    </w:p>
    <w:p>
      <w:r>
        <w:t>Equation : " X = 9 * 18"</w:t>
      </w:r>
    </w:p>
    <w:p>
      <w:r>
        <w:t xml:space="preserve">Answer : "162" </w:t>
        <w:br/>
        <w:t>}</w:t>
      </w:r>
    </w:p>
    <w:p>
      <w:r>
        <w:t>{</w:t>
        <w:br/>
        <w:t>Index 280:</w:t>
      </w:r>
    </w:p>
    <w:p>
      <w:r>
        <w:t>Question : "Henry wants to share some Book among 23 friends.If each friend get 7 Book, then how many Book john would have?"</w:t>
      </w:r>
    </w:p>
    <w:p>
      <w:r>
        <w:t>Equation : " X = 7 * 23"</w:t>
      </w:r>
    </w:p>
    <w:p>
      <w:r>
        <w:t xml:space="preserve">Answer : "161" </w:t>
        <w:br/>
        <w:t>}</w:t>
      </w:r>
    </w:p>
    <w:p>
      <w:r>
        <w:t>{</w:t>
        <w:br/>
        <w:t>Index 281:</w:t>
      </w:r>
    </w:p>
    <w:p>
      <w:r>
        <w:t>Question : "Conrad wants to share some pineapple among 33 friends.If each friend get 14 pineapple, then how many pineapple john would have?"</w:t>
      </w:r>
    </w:p>
    <w:p>
      <w:r>
        <w:t>Equation : " X = 14 * 33"</w:t>
      </w:r>
    </w:p>
    <w:p>
      <w:r>
        <w:t xml:space="preserve">Answer : "462" </w:t>
        <w:br/>
        <w:t>}</w:t>
      </w:r>
    </w:p>
    <w:p>
      <w:r>
        <w:t>{</w:t>
        <w:br/>
        <w:t>Index 282:</w:t>
      </w:r>
    </w:p>
    <w:p>
      <w:r>
        <w:t>Question : "Eneida wants to share some Box among 30 friends.If each friend get 10 Box, then how many Box john would have?"</w:t>
      </w:r>
    </w:p>
    <w:p>
      <w:r>
        <w:t>Equation : " X = 10 * 30"</w:t>
      </w:r>
    </w:p>
    <w:p>
      <w:r>
        <w:t xml:space="preserve">Answer : "300" </w:t>
        <w:br/>
        <w:t>}</w:t>
      </w:r>
    </w:p>
    <w:p>
      <w:r>
        <w:t>{</w:t>
        <w:br/>
        <w:t>Index 283:</w:t>
      </w:r>
    </w:p>
    <w:p>
      <w:r>
        <w:t>Question : "Joan wants to share some Flower among 3 friends.If each friend get 9 Flower, then how many Flower john would have?"</w:t>
      </w:r>
    </w:p>
    <w:p>
      <w:r>
        <w:t>Equation : " X = 9 * 3"</w:t>
      </w:r>
    </w:p>
    <w:p>
      <w:r>
        <w:t xml:space="preserve">Answer : "27" </w:t>
        <w:br/>
        <w:t>}</w:t>
      </w:r>
    </w:p>
    <w:p>
      <w:r>
        <w:t>{</w:t>
        <w:br/>
        <w:t>Index 284:</w:t>
      </w:r>
    </w:p>
    <w:p>
      <w:r>
        <w:t>Question : "Shane wants to share some peach among 31 friends.If each friend get 13 peach, then how many peach john would have?"</w:t>
      </w:r>
    </w:p>
    <w:p>
      <w:r>
        <w:t>Equation : " X = 13 * 31"</w:t>
      </w:r>
    </w:p>
    <w:p>
      <w:r>
        <w:t xml:space="preserve">Answer : "403" </w:t>
        <w:br/>
        <w:t>}</w:t>
      </w:r>
    </w:p>
    <w:p>
      <w:r>
        <w:t>{</w:t>
        <w:br/>
        <w:t>Index 285:</w:t>
      </w:r>
    </w:p>
    <w:p>
      <w:r>
        <w:t>Question : "Louise wants to share some Biscuit among 31 friends.If each friend get 27 Biscuit, then how many Biscuit john would have?"</w:t>
      </w:r>
    </w:p>
    <w:p>
      <w:r>
        <w:t>Equation : " X = 27 * 31"</w:t>
      </w:r>
    </w:p>
    <w:p>
      <w:r>
        <w:t xml:space="preserve">Answer : "837" </w:t>
        <w:br/>
        <w:t>}</w:t>
      </w:r>
    </w:p>
    <w:p>
      <w:r>
        <w:t>{</w:t>
        <w:br/>
        <w:t>Index 286:</w:t>
      </w:r>
    </w:p>
    <w:p>
      <w:r>
        <w:t>Question : "Arturo wants to share some blueberry among 10 friends.If each friend get 18 blueberry, then how many blueberry john would have?"</w:t>
      </w:r>
    </w:p>
    <w:p>
      <w:r>
        <w:t>Equation : " X = 18 * 10"</w:t>
      </w:r>
    </w:p>
    <w:p>
      <w:r>
        <w:t xml:space="preserve">Answer : "180" </w:t>
        <w:br/>
        <w:t>}</w:t>
      </w:r>
    </w:p>
    <w:p>
      <w:r>
        <w:t>{</w:t>
        <w:br/>
        <w:t>Index 287:</w:t>
      </w:r>
    </w:p>
    <w:p>
      <w:r>
        <w:t>Question : "Bobby wants to share some pear among 16 friends.If each friend get 27 pear, then how many pear john would have?"</w:t>
      </w:r>
    </w:p>
    <w:p>
      <w:r>
        <w:t>Equation : " X = 27 * 16"</w:t>
      </w:r>
    </w:p>
    <w:p>
      <w:r>
        <w:t xml:space="preserve">Answer : "432" </w:t>
        <w:br/>
        <w:t>}</w:t>
      </w:r>
    </w:p>
    <w:p>
      <w:r>
        <w:t>{</w:t>
        <w:br/>
        <w:t>Index 288:</w:t>
      </w:r>
    </w:p>
    <w:p>
      <w:r>
        <w:t>Question : "Jennifer wants to share some Flower among 38 friends.If each friend get 14 Flower, then how many Flower john would have?"</w:t>
      </w:r>
    </w:p>
    <w:p>
      <w:r>
        <w:t>Equation : " X = 14 * 38"</w:t>
      </w:r>
    </w:p>
    <w:p>
      <w:r>
        <w:t xml:space="preserve">Answer : "532" </w:t>
        <w:br/>
        <w:t>}</w:t>
      </w:r>
    </w:p>
    <w:p>
      <w:r>
        <w:t>{</w:t>
        <w:br/>
        <w:t>Index 289:</w:t>
      </w:r>
    </w:p>
    <w:p>
      <w:r>
        <w:t>Question : "Michael wants to share some Car among 24 friends.If each friend get 31 Car, then how many Car john would have?"</w:t>
      </w:r>
    </w:p>
    <w:p>
      <w:r>
        <w:t>Equation : " X = 31 * 24"</w:t>
      </w:r>
    </w:p>
    <w:p>
      <w:r>
        <w:t xml:space="preserve">Answer : "744" </w:t>
        <w:br/>
        <w:t>}</w:t>
      </w:r>
    </w:p>
    <w:p>
      <w:r>
        <w:t>{</w:t>
        <w:br/>
        <w:t>Index 290:</w:t>
      </w:r>
    </w:p>
    <w:p>
      <w:r>
        <w:t>Question : "Bertha wants to share some plum among 40 friends.If each friend get 9 plum, then how many plum john would have?"</w:t>
      </w:r>
    </w:p>
    <w:p>
      <w:r>
        <w:t>Equation : " X = 9 * 40"</w:t>
      </w:r>
    </w:p>
    <w:p>
      <w:r>
        <w:t xml:space="preserve">Answer : "360" </w:t>
        <w:br/>
        <w:t>}</w:t>
      </w:r>
    </w:p>
    <w:p>
      <w:r>
        <w:t>{</w:t>
        <w:br/>
        <w:t>Index 291:</w:t>
      </w:r>
    </w:p>
    <w:p>
      <w:r>
        <w:t>Question : "Michael wants to share some Pen among 2 friends.If each friend get 29 Pen, then how many Pen john would have?"</w:t>
      </w:r>
    </w:p>
    <w:p>
      <w:r>
        <w:t>Equation : " X = 29 * 2"</w:t>
      </w:r>
    </w:p>
    <w:p>
      <w:r>
        <w:t xml:space="preserve">Answer : "58" </w:t>
        <w:br/>
        <w:t>}</w:t>
      </w:r>
    </w:p>
    <w:p>
      <w:r>
        <w:t>{</w:t>
        <w:br/>
        <w:t>Index 292:</w:t>
      </w:r>
    </w:p>
    <w:p>
      <w:r>
        <w:t>Question : "Susan wants to share some cherry among 20 friends.If each friend get 20 cherry, then how many cherry john would have?"</w:t>
      </w:r>
    </w:p>
    <w:p>
      <w:r>
        <w:t>Equation : " X = 20 * 20"</w:t>
      </w:r>
    </w:p>
    <w:p>
      <w:r>
        <w:t xml:space="preserve">Answer : "400" </w:t>
        <w:br/>
        <w:t>}</w:t>
      </w:r>
    </w:p>
    <w:p>
      <w:r>
        <w:t>{</w:t>
        <w:br/>
        <w:t>Index 293:</w:t>
      </w:r>
    </w:p>
    <w:p>
      <w:r>
        <w:t>Question : "Jose wants to share some watermelon among 33 friends.If each friend get 16 watermelon, then how many watermelon john would have?"</w:t>
      </w:r>
    </w:p>
    <w:p>
      <w:r>
        <w:t>Equation : " X = 16 * 33"</w:t>
      </w:r>
    </w:p>
    <w:p>
      <w:r>
        <w:t xml:space="preserve">Answer : "528" </w:t>
        <w:br/>
        <w:t>}</w:t>
      </w:r>
    </w:p>
    <w:p>
      <w:r>
        <w:t>{</w:t>
        <w:br/>
        <w:t>Index 294:</w:t>
      </w:r>
    </w:p>
    <w:p>
      <w:r>
        <w:t>Question : "Diana wants to share some quince among 10 friends.If each friend get 37 quince, then how many quince john would have?"</w:t>
      </w:r>
    </w:p>
    <w:p>
      <w:r>
        <w:t>Equation : " X = 37 * 10"</w:t>
      </w:r>
    </w:p>
    <w:p>
      <w:r>
        <w:t xml:space="preserve">Answer : "370" </w:t>
        <w:br/>
        <w:t>}</w:t>
      </w:r>
    </w:p>
    <w:p>
      <w:r>
        <w:t>{</w:t>
        <w:br/>
        <w:t>Index 295:</w:t>
      </w:r>
    </w:p>
    <w:p>
      <w:r>
        <w:t>Question : "Carl wants to share some lemon among 8 friends.If each friend get 15 lemon, then how many lemon john would have?"</w:t>
      </w:r>
    </w:p>
    <w:p>
      <w:r>
        <w:t>Equation : " X = 15 * 8"</w:t>
      </w:r>
    </w:p>
    <w:p>
      <w:r>
        <w:t xml:space="preserve">Answer : "120" </w:t>
        <w:br/>
        <w:t>}</w:t>
      </w:r>
    </w:p>
    <w:p>
      <w:r>
        <w:t>{</w:t>
        <w:br/>
        <w:t>Index 296:</w:t>
      </w:r>
    </w:p>
    <w:p>
      <w:r>
        <w:t>Question : "Mark wants to share some Box among 22 friends.If each friend get 20 Box, then how many Box john would have?"</w:t>
      </w:r>
    </w:p>
    <w:p>
      <w:r>
        <w:t>Equation : " X = 20 * 22"</w:t>
      </w:r>
    </w:p>
    <w:p>
      <w:r>
        <w:t xml:space="preserve">Answer : "440" </w:t>
        <w:br/>
        <w:t>}</w:t>
      </w:r>
    </w:p>
    <w:p>
      <w:r>
        <w:t>{</w:t>
        <w:br/>
        <w:t>Index 297:</w:t>
      </w:r>
    </w:p>
    <w:p>
      <w:r>
        <w:t>Question : "Paul wants to share some apple among 14 friends.If each friend get 31 apple, then how many apple john would have?"</w:t>
      </w:r>
    </w:p>
    <w:p>
      <w:r>
        <w:t>Equation : " X = 31 * 14"</w:t>
      </w:r>
    </w:p>
    <w:p>
      <w:r>
        <w:t xml:space="preserve">Answer : "434" </w:t>
        <w:br/>
        <w:t>}</w:t>
      </w:r>
    </w:p>
    <w:p>
      <w:r>
        <w:t>{</w:t>
        <w:br/>
        <w:t>Index 298:</w:t>
      </w:r>
    </w:p>
    <w:p>
      <w:r>
        <w:t>Question : "Henry wants to share some papaya among 6 friends.If each friend get 37 papaya, then how many papaya john would have?"</w:t>
      </w:r>
    </w:p>
    <w:p>
      <w:r>
        <w:t>Equation : " X = 37 * 6"</w:t>
      </w:r>
    </w:p>
    <w:p>
      <w:r>
        <w:t xml:space="preserve">Answer : "222" </w:t>
        <w:br/>
        <w:t>}</w:t>
      </w:r>
    </w:p>
    <w:p>
      <w:r>
        <w:t>{</w:t>
        <w:br/>
        <w:t>Index 299:</w:t>
      </w:r>
    </w:p>
    <w:p>
      <w:r>
        <w:t>Question : "Trent wants to share some quince among 29 friends.If each friend get 10 quince, then how many quince john would have?"</w:t>
      </w:r>
    </w:p>
    <w:p>
      <w:r>
        <w:t>Equation : " X = 10 * 29"</w:t>
      </w:r>
    </w:p>
    <w:p>
      <w:r>
        <w:t xml:space="preserve">Answer : "290" </w:t>
        <w:br/>
        <w:t>}</w:t>
      </w:r>
    </w:p>
    <w:p>
      <w:r>
        <w:t>{</w:t>
        <w:br/>
        <w:t>Index 300:</w:t>
      </w:r>
    </w:p>
    <w:p>
      <w:r>
        <w:t>Question : "Regina wants to share some Doll among 12 friends.If each friend get 40 Doll, then how many Doll john would have?"</w:t>
      </w:r>
    </w:p>
    <w:p>
      <w:r>
        <w:t>Equation : " X = 40 * 12"</w:t>
      </w:r>
    </w:p>
    <w:p>
      <w:r>
        <w:t xml:space="preserve">Answer : "480" </w:t>
        <w:br/>
        <w:t>}</w:t>
      </w:r>
    </w:p>
    <w:p>
      <w:r>
        <w:t>{</w:t>
        <w:br/>
        <w:t>Index 301:</w:t>
      </w:r>
    </w:p>
    <w:p>
      <w:r>
        <w:t>Question : "Beatrice wants to share some lemon among 4 friends.If each friend get 15 lemon, then how many lemon john would have?"</w:t>
      </w:r>
    </w:p>
    <w:p>
      <w:r>
        <w:t>Equation : " X = 15 * 4"</w:t>
      </w:r>
    </w:p>
    <w:p>
      <w:r>
        <w:t xml:space="preserve">Answer : "60" </w:t>
        <w:br/>
        <w:t>}</w:t>
      </w:r>
    </w:p>
    <w:p>
      <w:r>
        <w:t>{</w:t>
        <w:br/>
        <w:t>Index 302:</w:t>
      </w:r>
    </w:p>
    <w:p>
      <w:r>
        <w:t>Question : "Carrie wants to share some lemon among 26 friends.If each friend get 11 lemon, then how many lemon john would have?"</w:t>
      </w:r>
    </w:p>
    <w:p>
      <w:r>
        <w:t>Equation : " X = 11 * 26"</w:t>
      </w:r>
    </w:p>
    <w:p>
      <w:r>
        <w:t xml:space="preserve">Answer : "286" </w:t>
        <w:br/>
        <w:t>}</w:t>
      </w:r>
    </w:p>
    <w:p>
      <w:r>
        <w:t>{</w:t>
        <w:br/>
        <w:t>Index 303:</w:t>
      </w:r>
    </w:p>
    <w:p>
      <w:r>
        <w:t>Question : "Kathleen wants to share some mango among 22 friends.If each friend get 24 mango, then how many mango john would have?"</w:t>
      </w:r>
    </w:p>
    <w:p>
      <w:r>
        <w:t>Equation : " X = 24 * 22"</w:t>
      </w:r>
    </w:p>
    <w:p>
      <w:r>
        <w:t xml:space="preserve">Answer : "528" </w:t>
        <w:br/>
        <w:t>}</w:t>
      </w:r>
    </w:p>
    <w:p>
      <w:r>
        <w:t>{</w:t>
        <w:br/>
        <w:t>Index 304:</w:t>
      </w:r>
    </w:p>
    <w:p>
      <w:r>
        <w:t>Question : "Mark wants to share some Press among 38 friends.If each friend get 38 Press, then how many Press john would have?"</w:t>
      </w:r>
    </w:p>
    <w:p>
      <w:r>
        <w:t>Equation : " X = 38 * 38"</w:t>
      </w:r>
    </w:p>
    <w:p>
      <w:r>
        <w:t xml:space="preserve">Answer : "1444" </w:t>
        <w:br/>
        <w:t>}</w:t>
      </w:r>
    </w:p>
    <w:p>
      <w:r>
        <w:t>{</w:t>
        <w:br/>
        <w:t>Index 305:</w:t>
      </w:r>
    </w:p>
    <w:p>
      <w:r>
        <w:t>Question : "Christina wants to share some cherry among 36 friends.If each friend get 32 cherry, then how many cherry john would have?"</w:t>
      </w:r>
    </w:p>
    <w:p>
      <w:r>
        <w:t>Equation : " X = 32 * 36"</w:t>
      </w:r>
    </w:p>
    <w:p>
      <w:r>
        <w:t xml:space="preserve">Answer : "1152" </w:t>
        <w:br/>
        <w:t>}</w:t>
      </w:r>
    </w:p>
    <w:p>
      <w:r>
        <w:t>{</w:t>
        <w:br/>
        <w:t>Index 306:</w:t>
      </w:r>
    </w:p>
    <w:p>
      <w:r>
        <w:t>Question : "Ethel wants to share some Chocolate among 30 friends.If each friend get 15 Chocolate, then how many Chocolate john would have?"</w:t>
      </w:r>
    </w:p>
    <w:p>
      <w:r>
        <w:t>Equation : " X = 15 * 30"</w:t>
      </w:r>
    </w:p>
    <w:p>
      <w:r>
        <w:t xml:space="preserve">Answer : "450" </w:t>
        <w:br/>
        <w:t>}</w:t>
      </w:r>
    </w:p>
    <w:p>
      <w:r>
        <w:t>{</w:t>
        <w:br/>
        <w:t>Index 307:</w:t>
      </w:r>
    </w:p>
    <w:p>
      <w:r>
        <w:t>Question : "William wants to share some blackberry among 20 friends.If each friend get 30 blackberry, then how many blackberry john would have?"</w:t>
      </w:r>
    </w:p>
    <w:p>
      <w:r>
        <w:t>Equation : " X = 30 * 20"</w:t>
      </w:r>
    </w:p>
    <w:p>
      <w:r>
        <w:t xml:space="preserve">Answer : "600" </w:t>
        <w:br/>
        <w:t>}</w:t>
      </w:r>
    </w:p>
    <w:p>
      <w:r>
        <w:t>{</w:t>
        <w:br/>
        <w:t>Index 308:</w:t>
      </w:r>
    </w:p>
    <w:p>
      <w:r>
        <w:t>Question : "Lisa wants to share some Biscuit among 30 friends.If each friend get 4 Biscuit, then how many Biscuit john would have?"</w:t>
      </w:r>
    </w:p>
    <w:p>
      <w:r>
        <w:t>Equation : " X = 4 * 30"</w:t>
      </w:r>
    </w:p>
    <w:p>
      <w:r>
        <w:t xml:space="preserve">Answer : "120" </w:t>
        <w:br/>
        <w:t>}</w:t>
      </w:r>
    </w:p>
    <w:p>
      <w:r>
        <w:t>{</w:t>
        <w:br/>
        <w:t>Index 309:</w:t>
      </w:r>
    </w:p>
    <w:p>
      <w:r>
        <w:t>Question : "Melissa wants to share some Car among 5 friends.If each friend get 5 Car, then how many Car john would have?"</w:t>
      </w:r>
    </w:p>
    <w:p>
      <w:r>
        <w:t>Equation : " X = 5 * 5"</w:t>
      </w:r>
    </w:p>
    <w:p>
      <w:r>
        <w:t xml:space="preserve">Answer : "25" </w:t>
        <w:br/>
        <w:t>}</w:t>
      </w:r>
    </w:p>
    <w:p>
      <w:r>
        <w:t>{</w:t>
        <w:br/>
        <w:t>Index 310:</w:t>
      </w:r>
    </w:p>
    <w:p>
      <w:r>
        <w:t>Question : "Leora wants to share some apricot among 29 friends.If each friend get 15 apricot, then how many apricot john would have?"</w:t>
      </w:r>
    </w:p>
    <w:p>
      <w:r>
        <w:t>Equation : " X = 15 * 29"</w:t>
      </w:r>
    </w:p>
    <w:p>
      <w:r>
        <w:t xml:space="preserve">Answer : "435" </w:t>
        <w:br/>
        <w:t>}</w:t>
      </w:r>
    </w:p>
    <w:p>
      <w:r>
        <w:t>{</w:t>
        <w:br/>
        <w:t>Index 311:</w:t>
      </w:r>
    </w:p>
    <w:p>
      <w:r>
        <w:t>Question : "Andrew wants to share some toy among 11 friends.If each friend get 7 toy, then how many toy john would have?"</w:t>
      </w:r>
    </w:p>
    <w:p>
      <w:r>
        <w:t>Equation : " X = 7 * 11"</w:t>
      </w:r>
    </w:p>
    <w:p>
      <w:r>
        <w:t xml:space="preserve">Answer : "77" </w:t>
        <w:br/>
        <w:t>}</w:t>
      </w:r>
    </w:p>
    <w:p>
      <w:r>
        <w:t>{</w:t>
        <w:br/>
        <w:t>Index 312:</w:t>
      </w:r>
    </w:p>
    <w:p>
      <w:r>
        <w:t>Question : "Efrain wants to share some fig among 34 friends.If each friend get 11 fig, then how many fig john would have?"</w:t>
      </w:r>
    </w:p>
    <w:p>
      <w:r>
        <w:t>Equation : " X = 11 * 34"</w:t>
      </w:r>
    </w:p>
    <w:p>
      <w:r>
        <w:t xml:space="preserve">Answer : "374" </w:t>
        <w:br/>
        <w:t>}</w:t>
      </w:r>
    </w:p>
    <w:p>
      <w:r>
        <w:t>{</w:t>
        <w:br/>
        <w:t>Index 313:</w:t>
      </w:r>
    </w:p>
    <w:p>
      <w:r>
        <w:t>Question : "Della wants to share some blueberry among 11 friends.If each friend get 40 blueberry, then how many blueberry john would have?"</w:t>
      </w:r>
    </w:p>
    <w:p>
      <w:r>
        <w:t>Equation : " X = 40 * 11"</w:t>
      </w:r>
    </w:p>
    <w:p>
      <w:r>
        <w:t xml:space="preserve">Answer : "440" </w:t>
        <w:br/>
        <w:t>}</w:t>
      </w:r>
    </w:p>
    <w:p>
      <w:r>
        <w:t>{</w:t>
        <w:br/>
        <w:t>Index 314:</w:t>
      </w:r>
    </w:p>
    <w:p>
      <w:r>
        <w:t>Question : "Michael wants to share some coconut among 35 friends.If each friend get 31 coconut, then how many coconut john would have?"</w:t>
      </w:r>
    </w:p>
    <w:p>
      <w:r>
        <w:t>Equation : " X = 31 * 35"</w:t>
      </w:r>
    </w:p>
    <w:p>
      <w:r>
        <w:t xml:space="preserve">Answer : "1085" </w:t>
        <w:br/>
        <w:t>}</w:t>
      </w:r>
    </w:p>
    <w:p>
      <w:r>
        <w:t>{</w:t>
        <w:br/>
        <w:t>Index 315:</w:t>
      </w:r>
    </w:p>
    <w:p>
      <w:r>
        <w:t>Question : "Sherri wants to share some Doll among 12 friends.If each friend get 26 Doll, then how many Doll john would have?"</w:t>
      </w:r>
    </w:p>
    <w:p>
      <w:r>
        <w:t>Equation : " X = 26 * 12"</w:t>
      </w:r>
    </w:p>
    <w:p>
      <w:r>
        <w:t xml:space="preserve">Answer : "312" </w:t>
        <w:br/>
        <w:t>}</w:t>
      </w:r>
    </w:p>
    <w:p>
      <w:r>
        <w:t>{</w:t>
        <w:br/>
        <w:t>Index 316:</w:t>
      </w:r>
    </w:p>
    <w:p>
      <w:r>
        <w:t>Question : "Patricia wants to share some Biscuit among 24 friends.If each friend get 20 Biscuit, then how many Biscuit john would have?"</w:t>
      </w:r>
    </w:p>
    <w:p>
      <w:r>
        <w:t>Equation : " X = 20 * 24"</w:t>
      </w:r>
    </w:p>
    <w:p>
      <w:r>
        <w:t xml:space="preserve">Answer : "480" </w:t>
        <w:br/>
        <w:t>}</w:t>
      </w:r>
    </w:p>
    <w:p>
      <w:r>
        <w:t>{</w:t>
        <w:br/>
        <w:t>Index 317:</w:t>
      </w:r>
    </w:p>
    <w:p>
      <w:r>
        <w:t>Question : "David wants to share some pineapple among 36 friends.If each friend get 22 pineapple, then how many pineapple john would have?"</w:t>
      </w:r>
    </w:p>
    <w:p>
      <w:r>
        <w:t>Equation : " X = 22 * 36"</w:t>
      </w:r>
    </w:p>
    <w:p>
      <w:r>
        <w:t xml:space="preserve">Answer : "792" </w:t>
        <w:br/>
        <w:t>}</w:t>
      </w:r>
    </w:p>
    <w:p>
      <w:r>
        <w:t>{</w:t>
        <w:br/>
        <w:t>Index 318:</w:t>
      </w:r>
    </w:p>
    <w:p>
      <w:r>
        <w:t>Question : "Margaret wants to share some Book among 26 friends.If each friend get 7 Book, then how many Book john would have?"</w:t>
      </w:r>
    </w:p>
    <w:p>
      <w:r>
        <w:t>Equation : " X = 7 * 26"</w:t>
      </w:r>
    </w:p>
    <w:p>
      <w:r>
        <w:t xml:space="preserve">Answer : "182" </w:t>
        <w:br/>
        <w:t>}</w:t>
      </w:r>
    </w:p>
    <w:p>
      <w:r>
        <w:t>{</w:t>
        <w:br/>
        <w:t>Index 319:</w:t>
      </w:r>
    </w:p>
    <w:p>
      <w:r>
        <w:t>Question : "Maxine wants to share some apricot among 39 friends.If each friend get 27 apricot, then how many apricot john would have?"</w:t>
      </w:r>
    </w:p>
    <w:p>
      <w:r>
        <w:t>Equation : " X = 27 * 39"</w:t>
      </w:r>
    </w:p>
    <w:p>
      <w:r>
        <w:t xml:space="preserve">Answer : "1053" </w:t>
        <w:br/>
        <w:t>}</w:t>
      </w:r>
    </w:p>
    <w:p>
      <w:r>
        <w:t>{</w:t>
        <w:br/>
        <w:t>Index 320:</w:t>
      </w:r>
    </w:p>
    <w:p>
      <w:r>
        <w:t>Question : "Tommie wants to share some peach among 5 friends.If each friend get 3 peach, then how many peach john would have?"</w:t>
      </w:r>
    </w:p>
    <w:p>
      <w:r>
        <w:t>Equation : " X = 3 * 5"</w:t>
      </w:r>
    </w:p>
    <w:p>
      <w:r>
        <w:t xml:space="preserve">Answer : "15" </w:t>
        <w:br/>
        <w:t>}</w:t>
      </w:r>
    </w:p>
    <w:p>
      <w:r>
        <w:t>{</w:t>
        <w:br/>
        <w:t>Index 321:</w:t>
      </w:r>
    </w:p>
    <w:p>
      <w:r>
        <w:t>Question : "Darlene wants to share some pear among 31 friends.If each friend get 19 pear, then how many pear john would have?"</w:t>
      </w:r>
    </w:p>
    <w:p>
      <w:r>
        <w:t>Equation : " X = 19 * 31"</w:t>
      </w:r>
    </w:p>
    <w:p>
      <w:r>
        <w:t xml:space="preserve">Answer : "589" </w:t>
        <w:br/>
        <w:t>}</w:t>
      </w:r>
    </w:p>
    <w:p>
      <w:r>
        <w:t>{</w:t>
        <w:br/>
        <w:t>Index 322:</w:t>
      </w:r>
    </w:p>
    <w:p>
      <w:r>
        <w:t>Question : "Sergio wants to share some Biscuit among 21 friends.If each friend get 15 Biscuit, then how many Biscuit john would have?"</w:t>
      </w:r>
    </w:p>
    <w:p>
      <w:r>
        <w:t>Equation : " X = 15 * 21"</w:t>
      </w:r>
    </w:p>
    <w:p>
      <w:r>
        <w:t xml:space="preserve">Answer : "315" </w:t>
        <w:br/>
        <w:t>}</w:t>
      </w:r>
    </w:p>
    <w:p>
      <w:r>
        <w:t>{</w:t>
        <w:br/>
        <w:t>Index 323:</w:t>
      </w:r>
    </w:p>
    <w:p>
      <w:r>
        <w:t>Question : "Waylon wants to share some nectarine among 38 friends.If each friend get 22 nectarine, then how many nectarine john would have?"</w:t>
      </w:r>
    </w:p>
    <w:p>
      <w:r>
        <w:t>Equation : " X = 22 * 38"</w:t>
      </w:r>
    </w:p>
    <w:p>
      <w:r>
        <w:t xml:space="preserve">Answer : "836" </w:t>
        <w:br/>
        <w:t>}</w:t>
      </w:r>
    </w:p>
    <w:p>
      <w:r>
        <w:t>{</w:t>
        <w:br/>
        <w:t>Index 324:</w:t>
      </w:r>
    </w:p>
    <w:p>
      <w:r>
        <w:t>Question : "Carl wants to share some lychee among 34 friends.If each friend get 26 lychee, then how many lychee john would have?"</w:t>
      </w:r>
    </w:p>
    <w:p>
      <w:r>
        <w:t>Equation : " X = 26 * 34"</w:t>
      </w:r>
    </w:p>
    <w:p>
      <w:r>
        <w:t xml:space="preserve">Answer : "884" </w:t>
        <w:br/>
        <w:t>}</w:t>
      </w:r>
    </w:p>
    <w:p>
      <w:r>
        <w:t>{</w:t>
        <w:br/>
        <w:t>Index 325:</w:t>
      </w:r>
    </w:p>
    <w:p>
      <w:r>
        <w:t>Question : "Patricia wants to share some Flower among 30 friends.If each friend get 2 Flower, then how many Flower john would have?"</w:t>
      </w:r>
    </w:p>
    <w:p>
      <w:r>
        <w:t>Equation : " X = 2 * 30"</w:t>
      </w:r>
    </w:p>
    <w:p>
      <w:r>
        <w:t xml:space="preserve">Answer : "60" </w:t>
        <w:br/>
        <w:t>}</w:t>
      </w:r>
    </w:p>
    <w:p>
      <w:r>
        <w:t>{</w:t>
        <w:br/>
        <w:t>Index 326:</w:t>
      </w:r>
    </w:p>
    <w:p>
      <w:r>
        <w:t>Question : "Barbara wants to share some pear among 3 friends.If each friend get 13 pear, then how many pear john would have?"</w:t>
      </w:r>
    </w:p>
    <w:p>
      <w:r>
        <w:t>Equation : " X = 13 * 3"</w:t>
      </w:r>
    </w:p>
    <w:p>
      <w:r>
        <w:t xml:space="preserve">Answer : "39" </w:t>
        <w:br/>
        <w:t>}</w:t>
      </w:r>
    </w:p>
    <w:p>
      <w:r>
        <w:t>{</w:t>
        <w:br/>
        <w:t>Index 327:</w:t>
      </w:r>
    </w:p>
    <w:p>
      <w:r>
        <w:t>Question : "Kelly wants to share some kiwi among 11 friends.If each friend get 21 kiwi, then how many kiwi john would have?"</w:t>
      </w:r>
    </w:p>
    <w:p>
      <w:r>
        <w:t>Equation : " X = 21 * 11"</w:t>
      </w:r>
    </w:p>
    <w:p>
      <w:r>
        <w:t xml:space="preserve">Answer : "231" </w:t>
        <w:br/>
        <w:t>}</w:t>
      </w:r>
    </w:p>
    <w:p>
      <w:r>
        <w:t>{</w:t>
        <w:br/>
        <w:t>Index 328:</w:t>
      </w:r>
    </w:p>
    <w:p>
      <w:r>
        <w:t>Question : "Carmen wants to share some lychee among 35 friends.If each friend get 14 lychee, then how many lychee john would have?"</w:t>
      </w:r>
    </w:p>
    <w:p>
      <w:r>
        <w:t>Equation : " X = 14 * 35"</w:t>
      </w:r>
    </w:p>
    <w:p>
      <w:r>
        <w:t xml:space="preserve">Answer : "490" </w:t>
        <w:br/>
        <w:t>}</w:t>
      </w:r>
    </w:p>
    <w:p>
      <w:r>
        <w:t>{</w:t>
        <w:br/>
        <w:t>Index 329:</w:t>
      </w:r>
    </w:p>
    <w:p>
      <w:r>
        <w:t>Question : "Kevin wants to share some watermelon among 3 friends.If each friend get 22 watermelon, then how many watermelon john would have?"</w:t>
      </w:r>
    </w:p>
    <w:p>
      <w:r>
        <w:t>Equation : " X = 22 * 3"</w:t>
      </w:r>
    </w:p>
    <w:p>
      <w:r>
        <w:t xml:space="preserve">Answer : "66" </w:t>
        <w:br/>
        <w:t>}</w:t>
      </w:r>
    </w:p>
    <w:p>
      <w:r>
        <w:t>{</w:t>
        <w:br/>
        <w:t>Index 330:</w:t>
      </w:r>
    </w:p>
    <w:p>
      <w:r>
        <w:t>Question : "Richard wants to share some lychee among 14 friends.If each friend get 34 lychee, then how many lychee john would have?"</w:t>
      </w:r>
    </w:p>
    <w:p>
      <w:r>
        <w:t>Equation : " X = 34 * 14"</w:t>
      </w:r>
    </w:p>
    <w:p>
      <w:r>
        <w:t xml:space="preserve">Answer : "476" </w:t>
        <w:br/>
        <w:t>}</w:t>
      </w:r>
    </w:p>
    <w:p>
      <w:r>
        <w:t>{</w:t>
        <w:br/>
        <w:t>Index 331:</w:t>
      </w:r>
    </w:p>
    <w:p>
      <w:r>
        <w:t>Question : "Phillip wants to share some lychee among 22 friends.If each friend get 10 lychee, then how many lychee john would have?"</w:t>
      </w:r>
    </w:p>
    <w:p>
      <w:r>
        <w:t>Equation : " X = 10 * 22"</w:t>
      </w:r>
    </w:p>
    <w:p>
      <w:r>
        <w:t xml:space="preserve">Answer : "220" </w:t>
        <w:br/>
        <w:t>}</w:t>
      </w:r>
    </w:p>
    <w:p>
      <w:r>
        <w:t>{</w:t>
        <w:br/>
        <w:t>Index 332:</w:t>
      </w:r>
    </w:p>
    <w:p>
      <w:r>
        <w:t>Question : "Bertha wants to share some Bread among 14 friends.If each friend get 17 Bread, then how many Bread john would have?"</w:t>
      </w:r>
    </w:p>
    <w:p>
      <w:r>
        <w:t>Equation : " X = 17 * 14"</w:t>
      </w:r>
    </w:p>
    <w:p>
      <w:r>
        <w:t xml:space="preserve">Answer : "238" </w:t>
        <w:br/>
        <w:t>}</w:t>
      </w:r>
    </w:p>
    <w:p>
      <w:r>
        <w:t>{</w:t>
        <w:br/>
        <w:t>Index 333:</w:t>
      </w:r>
    </w:p>
    <w:p>
      <w:r>
        <w:t>Question : "Herschel wants to share some apricot among 8 friends.If each friend get 22 apricot, then how many apricot john would have?"</w:t>
      </w:r>
    </w:p>
    <w:p>
      <w:r>
        <w:t>Equation : " X = 22 * 8"</w:t>
      </w:r>
    </w:p>
    <w:p>
      <w:r>
        <w:t xml:space="preserve">Answer : "176" </w:t>
        <w:br/>
        <w:t>}</w:t>
      </w:r>
    </w:p>
    <w:p>
      <w:r>
        <w:t>{</w:t>
        <w:br/>
        <w:t>Index 334:</w:t>
      </w:r>
    </w:p>
    <w:p>
      <w:r>
        <w:t>Question : "Alisa wants to share some Box among 32 friends.If each friend get 18 Box, then how many Box john would have?"</w:t>
      </w:r>
    </w:p>
    <w:p>
      <w:r>
        <w:t>Equation : " X = 18 * 32"</w:t>
      </w:r>
    </w:p>
    <w:p>
      <w:r>
        <w:t xml:space="preserve">Answer : "576" </w:t>
        <w:br/>
        <w:t>}</w:t>
      </w:r>
    </w:p>
    <w:p>
      <w:r>
        <w:t>{</w:t>
        <w:br/>
        <w:t>Index 335:</w:t>
      </w:r>
    </w:p>
    <w:p>
      <w:r>
        <w:t>Question : "Alda wants to share some Bread among 7 friends.If each friend get 39 Bread, then how many Bread john would have?"</w:t>
      </w:r>
    </w:p>
    <w:p>
      <w:r>
        <w:t>Equation : " X = 39 * 7"</w:t>
      </w:r>
    </w:p>
    <w:p>
      <w:r>
        <w:t xml:space="preserve">Answer : "273" </w:t>
        <w:br/>
        <w:t>}</w:t>
      </w:r>
    </w:p>
    <w:p>
      <w:r>
        <w:t>{</w:t>
        <w:br/>
        <w:t>Index 336:</w:t>
      </w:r>
    </w:p>
    <w:p>
      <w:r>
        <w:t>Question : "Celeste wants to share some Press among 18 friends.If each friend get 28 Press, then how many Press john would have?"</w:t>
      </w:r>
    </w:p>
    <w:p>
      <w:r>
        <w:t>Equation : " X = 28 * 18"</w:t>
      </w:r>
    </w:p>
    <w:p>
      <w:r>
        <w:t xml:space="preserve">Answer : "504" </w:t>
        <w:br/>
        <w:t>}</w:t>
      </w:r>
    </w:p>
    <w:p>
      <w:r>
        <w:t>{</w:t>
        <w:br/>
        <w:t>Index 337:</w:t>
      </w:r>
    </w:p>
    <w:p>
      <w:r>
        <w:t>Question : "Dorothy wants to share some peach among 13 friends.If each friend get 12 peach, then how many peach john would have?"</w:t>
      </w:r>
    </w:p>
    <w:p>
      <w:r>
        <w:t>Equation : " X = 12 * 13"</w:t>
      </w:r>
    </w:p>
    <w:p>
      <w:r>
        <w:t xml:space="preserve">Answer : "156" </w:t>
        <w:br/>
        <w:t>}</w:t>
      </w:r>
    </w:p>
    <w:p>
      <w:r>
        <w:t>{</w:t>
        <w:br/>
        <w:t>Index 338:</w:t>
      </w:r>
    </w:p>
    <w:p>
      <w:r>
        <w:t>Question : "Cristina wants to share some lemon among 39 friends.If each friend get 31 lemon, then how many lemon john would have?"</w:t>
      </w:r>
    </w:p>
    <w:p>
      <w:r>
        <w:t>Equation : " X = 31 * 39"</w:t>
      </w:r>
    </w:p>
    <w:p>
      <w:r>
        <w:t xml:space="preserve">Answer : "1209" </w:t>
        <w:br/>
        <w:t>}</w:t>
      </w:r>
    </w:p>
    <w:p>
      <w:r>
        <w:t>{</w:t>
        <w:br/>
        <w:t>Index 339:</w:t>
      </w:r>
    </w:p>
    <w:p>
      <w:r>
        <w:t>Question : "Lois wants to share some pear among 8 friends.If each friend get 22 pear, then how many pear john would have?"</w:t>
      </w:r>
    </w:p>
    <w:p>
      <w:r>
        <w:t>Equation : " X = 22 * 8"</w:t>
      </w:r>
    </w:p>
    <w:p>
      <w:r>
        <w:t xml:space="preserve">Answer : "176" </w:t>
        <w:br/>
        <w:t>}</w:t>
      </w:r>
    </w:p>
    <w:p>
      <w:r>
        <w:t>{</w:t>
        <w:br/>
        <w:t>Index 340:</w:t>
      </w:r>
    </w:p>
    <w:p>
      <w:r>
        <w:t>Question : "Theresa wants to share some Watch among 25 friends.If each friend get 2 Watch, then how many Watch john would have?"</w:t>
      </w:r>
    </w:p>
    <w:p>
      <w:r>
        <w:t>Equation : " X = 2 * 25"</w:t>
      </w:r>
    </w:p>
    <w:p>
      <w:r>
        <w:t xml:space="preserve">Answer : "50" </w:t>
        <w:br/>
        <w:t>}</w:t>
      </w:r>
    </w:p>
    <w:p>
      <w:r>
        <w:t>{</w:t>
        <w:br/>
        <w:t>Index 341:</w:t>
      </w:r>
    </w:p>
    <w:p>
      <w:r>
        <w:t>Question : "Julia wants to share some Flower among 12 friends.If each friend get 17 Flower, then how many Flower john would have?"</w:t>
      </w:r>
    </w:p>
    <w:p>
      <w:r>
        <w:t>Equation : " X = 17 * 12"</w:t>
      </w:r>
    </w:p>
    <w:p>
      <w:r>
        <w:t xml:space="preserve">Answer : "204" </w:t>
        <w:br/>
        <w:t>}</w:t>
      </w:r>
    </w:p>
    <w:p>
      <w:r>
        <w:t>{</w:t>
        <w:br/>
        <w:t>Index 342:</w:t>
      </w:r>
    </w:p>
    <w:p>
      <w:r>
        <w:t>Question : "Lamont wants to share some Biscuit among 29 friends.If each friend get 27 Biscuit, then how many Biscuit john would have?"</w:t>
      </w:r>
    </w:p>
    <w:p>
      <w:r>
        <w:t>Equation : " X = 27 * 29"</w:t>
      </w:r>
    </w:p>
    <w:p>
      <w:r>
        <w:t xml:space="preserve">Answer : "783" </w:t>
        <w:br/>
        <w:t>}</w:t>
      </w:r>
    </w:p>
    <w:p>
      <w:r>
        <w:t>{</w:t>
        <w:br/>
        <w:t>Index 343:</w:t>
      </w:r>
    </w:p>
    <w:p>
      <w:r>
        <w:t>Question : "Ricky wants to share some mango among 29 friends.If each friend get 37 mango, then how many mango john would have?"</w:t>
      </w:r>
    </w:p>
    <w:p>
      <w:r>
        <w:t>Equation : " X = 37 * 29"</w:t>
      </w:r>
    </w:p>
    <w:p>
      <w:r>
        <w:t xml:space="preserve">Answer : "1073" </w:t>
        <w:br/>
        <w:t>}</w:t>
      </w:r>
    </w:p>
    <w:p>
      <w:r>
        <w:t>{</w:t>
        <w:br/>
        <w:t>Index 344:</w:t>
      </w:r>
    </w:p>
    <w:p>
      <w:r>
        <w:t>Question : "Larry wants to share some fig among 19 friends.If each friend get 31 fig, then how many fig john would have?"</w:t>
      </w:r>
    </w:p>
    <w:p>
      <w:r>
        <w:t>Equation : " X = 31 * 19"</w:t>
      </w:r>
    </w:p>
    <w:p>
      <w:r>
        <w:t xml:space="preserve">Answer : "589" </w:t>
        <w:br/>
        <w:t>}</w:t>
      </w:r>
    </w:p>
    <w:p>
      <w:r>
        <w:t>{</w:t>
        <w:br/>
        <w:t>Index 345:</w:t>
      </w:r>
    </w:p>
    <w:p>
      <w:r>
        <w:t>Question : "Vickie wants to share some apple among 9 friends.If each friend get 5 apple, then how many apple john would have?"</w:t>
      </w:r>
    </w:p>
    <w:p>
      <w:r>
        <w:t>Equation : " X = 5 * 9"</w:t>
      </w:r>
    </w:p>
    <w:p>
      <w:r>
        <w:t xml:space="preserve">Answer : "45" </w:t>
        <w:br/>
        <w:t>}</w:t>
      </w:r>
    </w:p>
    <w:p>
      <w:r>
        <w:t>{</w:t>
        <w:br/>
        <w:t>Index 346:</w:t>
      </w:r>
    </w:p>
    <w:p>
      <w:r>
        <w:t>Question : "Edward wants to share some watermelon among 21 friends.If each friend get 40 watermelon, then how many watermelon john would have?"</w:t>
      </w:r>
    </w:p>
    <w:p>
      <w:r>
        <w:t>Equation : " X = 40 * 21"</w:t>
      </w:r>
    </w:p>
    <w:p>
      <w:r>
        <w:t xml:space="preserve">Answer : "840" </w:t>
        <w:br/>
        <w:t>}</w:t>
      </w:r>
    </w:p>
    <w:p>
      <w:r>
        <w:t>{</w:t>
        <w:br/>
        <w:t>Index 347:</w:t>
      </w:r>
    </w:p>
    <w:p>
      <w:r>
        <w:t>Question : "Nathaniel wants to share some raspberry among 34 friends.If each friend get 8 raspberry, then how many raspberry john would have?"</w:t>
      </w:r>
    </w:p>
    <w:p>
      <w:r>
        <w:t>Equation : " X = 8 * 34"</w:t>
      </w:r>
    </w:p>
    <w:p>
      <w:r>
        <w:t xml:space="preserve">Answer : "272" </w:t>
        <w:br/>
        <w:t>}</w:t>
      </w:r>
    </w:p>
    <w:p>
      <w:r>
        <w:t>{</w:t>
        <w:br/>
        <w:t>Index 348:</w:t>
      </w:r>
    </w:p>
    <w:p>
      <w:r>
        <w:t>Question : "Carla wants to share some avocado among 8 friends.If each friend get 18 avocado, then how many avocado john would have?"</w:t>
      </w:r>
    </w:p>
    <w:p>
      <w:r>
        <w:t>Equation : " X = 18 * 8"</w:t>
      </w:r>
    </w:p>
    <w:p>
      <w:r>
        <w:t xml:space="preserve">Answer : "144" </w:t>
        <w:br/>
        <w:t>}</w:t>
      </w:r>
    </w:p>
    <w:p>
      <w:r>
        <w:t>{</w:t>
        <w:br/>
        <w:t>Index 349:</w:t>
      </w:r>
    </w:p>
    <w:p>
      <w:r>
        <w:t>Question : "Ricky wants to share some lemon among 25 friends.If each friend get 2 lemon, then how many lemon john would have?"</w:t>
      </w:r>
    </w:p>
    <w:p>
      <w:r>
        <w:t>Equation : " X = 2 * 25"</w:t>
      </w:r>
    </w:p>
    <w:p>
      <w:r>
        <w:t xml:space="preserve">Answer : "50" </w:t>
        <w:br/>
        <w:t>}</w:t>
      </w:r>
    </w:p>
    <w:p>
      <w:r>
        <w:t>{</w:t>
        <w:br/>
        <w:t>Index 350:</w:t>
      </w:r>
    </w:p>
    <w:p>
      <w:r>
        <w:t>Question : "Clayton wants to share some strawberry among 13 friends.If each friend get 4 strawberry, then how many strawberry john would have?"</w:t>
      </w:r>
    </w:p>
    <w:p>
      <w:r>
        <w:t>Equation : " X = 4 * 13"</w:t>
      </w:r>
    </w:p>
    <w:p>
      <w:r>
        <w:t xml:space="preserve">Answer : "52" </w:t>
        <w:br/>
        <w:t>}</w:t>
      </w:r>
    </w:p>
    <w:p>
      <w:r>
        <w:t>{</w:t>
        <w:br/>
        <w:t>Index 351:</w:t>
      </w:r>
    </w:p>
    <w:p>
      <w:r>
        <w:t>Question : "Pansy wants to share some Doll among 31 friends.If each friend get 30 Doll, then how many Doll john would have?"</w:t>
      </w:r>
    </w:p>
    <w:p>
      <w:r>
        <w:t>Equation : " X = 30 * 31"</w:t>
      </w:r>
    </w:p>
    <w:p>
      <w:r>
        <w:t xml:space="preserve">Answer : "930" </w:t>
        <w:br/>
        <w:t>}</w:t>
      </w:r>
    </w:p>
    <w:p>
      <w:r>
        <w:t>{</w:t>
        <w:br/>
        <w:t>Index 352:</w:t>
      </w:r>
    </w:p>
    <w:p>
      <w:r>
        <w:t>Question : "John wants to share some toy among 33 friends.If each friend get 3 toy, then how many toy john would have?"</w:t>
      </w:r>
    </w:p>
    <w:p>
      <w:r>
        <w:t>Equation : " X = 3 * 33"</w:t>
      </w:r>
    </w:p>
    <w:p>
      <w:r>
        <w:t xml:space="preserve">Answer : "99" </w:t>
        <w:br/>
        <w:t>}</w:t>
      </w:r>
    </w:p>
    <w:p>
      <w:r>
        <w:t>{</w:t>
        <w:br/>
        <w:t>Index 353:</w:t>
      </w:r>
    </w:p>
    <w:p>
      <w:r>
        <w:t>Question : "James wants to share some papaya among 6 friends.If each friend get 38 papaya, then how many papaya john would have?"</w:t>
      </w:r>
    </w:p>
    <w:p>
      <w:r>
        <w:t>Equation : " X = 38 * 6"</w:t>
      </w:r>
    </w:p>
    <w:p>
      <w:r>
        <w:t xml:space="preserve">Answer : "228" </w:t>
        <w:br/>
        <w:t>}</w:t>
      </w:r>
    </w:p>
    <w:p>
      <w:r>
        <w:t>{</w:t>
        <w:br/>
        <w:t>Index 354:</w:t>
      </w:r>
    </w:p>
    <w:p>
      <w:r>
        <w:t>Question : "Joyce wants to share some peach among 13 friends.If each friend get 16 peach, then how many peach john would have?"</w:t>
      </w:r>
    </w:p>
    <w:p>
      <w:r>
        <w:t>Equation : " X = 16 * 13"</w:t>
      </w:r>
    </w:p>
    <w:p>
      <w:r>
        <w:t xml:space="preserve">Answer : "208" </w:t>
        <w:br/>
        <w:t>}</w:t>
      </w:r>
    </w:p>
    <w:p>
      <w:r>
        <w:t>{</w:t>
        <w:br/>
        <w:t>Index 355:</w:t>
      </w:r>
    </w:p>
    <w:p>
      <w:r>
        <w:t>Question : "Donald wants to share some peach among 19 friends.If each friend get 2 peach, then how many peach john would have?"</w:t>
      </w:r>
    </w:p>
    <w:p>
      <w:r>
        <w:t>Equation : " X = 2 * 19"</w:t>
      </w:r>
    </w:p>
    <w:p>
      <w:r>
        <w:t xml:space="preserve">Answer : "38" </w:t>
        <w:br/>
        <w:t>}</w:t>
      </w:r>
    </w:p>
    <w:p>
      <w:r>
        <w:t>{</w:t>
        <w:br/>
        <w:t>Index 356:</w:t>
      </w:r>
    </w:p>
    <w:p>
      <w:r>
        <w:t>Question : "Angeline wants to share some mango among 40 friends.If each friend get 28 mango, then how many mango john would have?"</w:t>
      </w:r>
    </w:p>
    <w:p>
      <w:r>
        <w:t>Equation : " X = 28 * 40"</w:t>
      </w:r>
    </w:p>
    <w:p>
      <w:r>
        <w:t xml:space="preserve">Answer : "1120" </w:t>
        <w:br/>
        <w:t>}</w:t>
      </w:r>
    </w:p>
    <w:p>
      <w:r>
        <w:t>{</w:t>
        <w:br/>
        <w:t>Index 357:</w:t>
      </w:r>
    </w:p>
    <w:p>
      <w:r>
        <w:t>Question : "Eric wants to share some strawberry among 12 friends.If each friend get 32 strawberry, then how many strawberry john would have?"</w:t>
      </w:r>
    </w:p>
    <w:p>
      <w:r>
        <w:t>Equation : " X = 32 * 12"</w:t>
      </w:r>
    </w:p>
    <w:p>
      <w:r>
        <w:t xml:space="preserve">Answer : "384" </w:t>
        <w:br/>
        <w:t>}</w:t>
      </w:r>
    </w:p>
    <w:p>
      <w:r>
        <w:t>{</w:t>
        <w:br/>
        <w:t>Index 358:</w:t>
      </w:r>
    </w:p>
    <w:p>
      <w:r>
        <w:t>Question : "Jane wants to share some nectarine among 27 friends.If each friend get 24 nectarine, then how many nectarine john would have?"</w:t>
      </w:r>
    </w:p>
    <w:p>
      <w:r>
        <w:t>Equation : " X = 24 * 27"</w:t>
      </w:r>
    </w:p>
    <w:p>
      <w:r>
        <w:t xml:space="preserve">Answer : "648" </w:t>
        <w:br/>
        <w:t>}</w:t>
      </w:r>
    </w:p>
    <w:p>
      <w:r>
        <w:t>{</w:t>
        <w:br/>
        <w:t>Index 359:</w:t>
      </w:r>
    </w:p>
    <w:p>
      <w:r>
        <w:t>Question : "Brian wants to share some blackberry among 35 friends.If each friend get 18 blackberry, then how many blackberry john would have?"</w:t>
      </w:r>
    </w:p>
    <w:p>
      <w:r>
        <w:t>Equation : " X = 18 * 35"</w:t>
      </w:r>
    </w:p>
    <w:p>
      <w:r>
        <w:t xml:space="preserve">Answer : "630" </w:t>
        <w:br/>
        <w:t>}</w:t>
      </w:r>
    </w:p>
    <w:p>
      <w:r>
        <w:t>{</w:t>
        <w:br/>
        <w:t>Index 360:</w:t>
      </w:r>
    </w:p>
    <w:p>
      <w:r>
        <w:t>Question : "Theresa wants to share some lychee among 17 friends.If each friend get 16 lychee, then how many lychee john would have?"</w:t>
      </w:r>
    </w:p>
    <w:p>
      <w:r>
        <w:t>Equation : " X = 16 * 17"</w:t>
      </w:r>
    </w:p>
    <w:p>
      <w:r>
        <w:t xml:space="preserve">Answer : "272" </w:t>
        <w:br/>
        <w:t>}</w:t>
      </w:r>
    </w:p>
    <w:p>
      <w:r>
        <w:t>{</w:t>
        <w:br/>
        <w:t>Index 361:</w:t>
      </w:r>
    </w:p>
    <w:p>
      <w:r>
        <w:t>Question : "Edward wants to share some Chocolate among 9 friends.If each friend get 16 Chocolate, then how many Chocolate john would have?"</w:t>
      </w:r>
    </w:p>
    <w:p>
      <w:r>
        <w:t>Equation : " X = 16 * 9"</w:t>
      </w:r>
    </w:p>
    <w:p>
      <w:r>
        <w:t xml:space="preserve">Answer : "144" </w:t>
        <w:br/>
        <w:t>}</w:t>
      </w:r>
    </w:p>
    <w:p>
      <w:r>
        <w:t>{</w:t>
        <w:br/>
        <w:t>Index 362:</w:t>
      </w:r>
    </w:p>
    <w:p>
      <w:r>
        <w:t>Question : "George wants to share some Watch among 13 friends.If each friend get 14 Watch, then how many Watch john would have?"</w:t>
      </w:r>
    </w:p>
    <w:p>
      <w:r>
        <w:t>Equation : " X = 14 * 13"</w:t>
      </w:r>
    </w:p>
    <w:p>
      <w:r>
        <w:t xml:space="preserve">Answer : "182" </w:t>
        <w:br/>
        <w:t>}</w:t>
      </w:r>
    </w:p>
    <w:p>
      <w:r>
        <w:t>{</w:t>
        <w:br/>
        <w:t>Index 363:</w:t>
      </w:r>
    </w:p>
    <w:p>
      <w:r>
        <w:t>Question : "David wants to share some plum among 2 friends.If each friend get 31 plum, then how many plum john would have?"</w:t>
      </w:r>
    </w:p>
    <w:p>
      <w:r>
        <w:t>Equation : " X = 31 * 2"</w:t>
      </w:r>
    </w:p>
    <w:p>
      <w:r>
        <w:t xml:space="preserve">Answer : "62" </w:t>
        <w:br/>
        <w:t>}</w:t>
      </w:r>
    </w:p>
    <w:p>
      <w:r>
        <w:t>{</w:t>
        <w:br/>
        <w:t>Index 364:</w:t>
      </w:r>
    </w:p>
    <w:p>
      <w:r>
        <w:t>Question : "Ricky wants to share some Watch among 25 friends.If each friend get 18 Watch, then how many Watch john would have?"</w:t>
      </w:r>
    </w:p>
    <w:p>
      <w:r>
        <w:t>Equation : " X = 18 * 25"</w:t>
      </w:r>
    </w:p>
    <w:p>
      <w:r>
        <w:t xml:space="preserve">Answer : "450" </w:t>
        <w:br/>
        <w:t>}</w:t>
      </w:r>
    </w:p>
    <w:p>
      <w:r>
        <w:t>{</w:t>
        <w:br/>
        <w:t>Index 365:</w:t>
      </w:r>
    </w:p>
    <w:p>
      <w:r>
        <w:t>Question : "Edward wants to share some nectarine among 35 friends.If each friend get 10 nectarine, then how many nectarine john would have?"</w:t>
      </w:r>
    </w:p>
    <w:p>
      <w:r>
        <w:t>Equation : " X = 10 * 35"</w:t>
      </w:r>
    </w:p>
    <w:p>
      <w:r>
        <w:t xml:space="preserve">Answer : "350" </w:t>
        <w:br/>
        <w:t>}</w:t>
      </w:r>
    </w:p>
    <w:p>
      <w:r>
        <w:t>{</w:t>
        <w:br/>
        <w:t>Index 366:</w:t>
      </w:r>
    </w:p>
    <w:p>
      <w:r>
        <w:t>Question : "Marshall wants to share some Doll among 29 friends.If each friend get 37 Doll, then how many Doll john would have?"</w:t>
      </w:r>
    </w:p>
    <w:p>
      <w:r>
        <w:t>Equation : " X = 37 * 29"</w:t>
      </w:r>
    </w:p>
    <w:p>
      <w:r>
        <w:t xml:space="preserve">Answer : "1073" </w:t>
        <w:br/>
        <w:t>}</w:t>
      </w:r>
    </w:p>
    <w:p>
      <w:r>
        <w:t>{</w:t>
        <w:br/>
        <w:t>Index 367:</w:t>
      </w:r>
    </w:p>
    <w:p>
      <w:r>
        <w:t>Question : "Frank wants to share some blackberry among 27 friends.If each friend get 32 blackberry, then how many blackberry john would have?"</w:t>
      </w:r>
    </w:p>
    <w:p>
      <w:r>
        <w:t>Equation : " X = 32 * 27"</w:t>
      </w:r>
    </w:p>
    <w:p>
      <w:r>
        <w:t xml:space="preserve">Answer : "864" </w:t>
        <w:br/>
        <w:t>}</w:t>
      </w:r>
    </w:p>
    <w:p>
      <w:r>
        <w:t>{</w:t>
        <w:br/>
        <w:t>Index 368:</w:t>
      </w:r>
    </w:p>
    <w:p>
      <w:r>
        <w:t>Question : "Kari wants to share some apricot among 11 friends.If each friend get 18 apricot, then how many apricot john would have?"</w:t>
      </w:r>
    </w:p>
    <w:p>
      <w:r>
        <w:t>Equation : " X = 18 * 11"</w:t>
      </w:r>
    </w:p>
    <w:p>
      <w:r>
        <w:t xml:space="preserve">Answer : "198" </w:t>
        <w:br/>
        <w:t>}</w:t>
      </w:r>
    </w:p>
    <w:p>
      <w:r>
        <w:t>{</w:t>
        <w:br/>
        <w:t>Index 369:</w:t>
      </w:r>
    </w:p>
    <w:p>
      <w:r>
        <w:t>Question : "John wants to share some pear among 5 friends.If each friend get 24 pear, then how many pear john would have?"</w:t>
      </w:r>
    </w:p>
    <w:p>
      <w:r>
        <w:t>Equation : " X = 24 * 5"</w:t>
      </w:r>
    </w:p>
    <w:p>
      <w:r>
        <w:t xml:space="preserve">Answer : "120" </w:t>
        <w:br/>
        <w:t>}</w:t>
      </w:r>
    </w:p>
    <w:p>
      <w:r>
        <w:t>{</w:t>
        <w:br/>
        <w:t>Index 370:</w:t>
      </w:r>
    </w:p>
    <w:p>
      <w:r>
        <w:t>Question : "Laura wants to share some watermelon among 27 friends.If each friend get 40 watermelon, then how many watermelon john would have?"</w:t>
      </w:r>
    </w:p>
    <w:p>
      <w:r>
        <w:t>Equation : " X = 40 * 27"</w:t>
      </w:r>
    </w:p>
    <w:p>
      <w:r>
        <w:t xml:space="preserve">Answer : "1080" </w:t>
        <w:br/>
        <w:t>}</w:t>
      </w:r>
    </w:p>
    <w:p>
      <w:r>
        <w:t>{</w:t>
        <w:br/>
        <w:t>Index 371:</w:t>
      </w:r>
    </w:p>
    <w:p>
      <w:r>
        <w:t>Question : "Sylvia wants to share some Book among 3 friends.If each friend get 4 Book, then how many Book john would have?"</w:t>
      </w:r>
    </w:p>
    <w:p>
      <w:r>
        <w:t>Equation : " X = 4 * 3"</w:t>
      </w:r>
    </w:p>
    <w:p>
      <w:r>
        <w:t xml:space="preserve">Answer : "12" </w:t>
        <w:br/>
        <w:t>}</w:t>
      </w:r>
    </w:p>
    <w:p>
      <w:r>
        <w:t>{</w:t>
        <w:br/>
        <w:t>Index 372:</w:t>
      </w:r>
    </w:p>
    <w:p>
      <w:r>
        <w:t>Question : "Robert wants to share some Watch among 25 friends.If each friend get 33 Watch, then how many Watch john would have?"</w:t>
      </w:r>
    </w:p>
    <w:p>
      <w:r>
        <w:t>Equation : " X = 33 * 25"</w:t>
      </w:r>
    </w:p>
    <w:p>
      <w:r>
        <w:t xml:space="preserve">Answer : "825" </w:t>
        <w:br/>
        <w:t>}</w:t>
      </w:r>
    </w:p>
    <w:p>
      <w:r>
        <w:t>{</w:t>
        <w:br/>
        <w:t>Index 373:</w:t>
      </w:r>
    </w:p>
    <w:p>
      <w:r>
        <w:t>Question : "Jamie wants to share some avocado among 27 friends.If each friend get 11 avocado, then how many avocado john would have?"</w:t>
      </w:r>
    </w:p>
    <w:p>
      <w:r>
        <w:t>Equation : " X = 11 * 27"</w:t>
      </w:r>
    </w:p>
    <w:p>
      <w:r>
        <w:t xml:space="preserve">Answer : "297" </w:t>
        <w:br/>
        <w:t>}</w:t>
      </w:r>
    </w:p>
    <w:p>
      <w:r>
        <w:t>{</w:t>
        <w:br/>
        <w:t>Index 374:</w:t>
      </w:r>
    </w:p>
    <w:p>
      <w:r>
        <w:t>Question : "Tommy wants to share some blueberry among 23 friends.If each friend get 29 blueberry, then how many blueberry john would have?"</w:t>
      </w:r>
    </w:p>
    <w:p>
      <w:r>
        <w:t>Equation : " X = 29 * 23"</w:t>
      </w:r>
    </w:p>
    <w:p>
      <w:r>
        <w:t xml:space="preserve">Answer : "667" </w:t>
        <w:br/>
        <w:t>}</w:t>
      </w:r>
    </w:p>
    <w:p>
      <w:r>
        <w:t>{</w:t>
        <w:br/>
        <w:t>Index 375:</w:t>
      </w:r>
    </w:p>
    <w:p>
      <w:r>
        <w:t>Question : "Duane wants to share some Pen among 22 friends.If each friend get 17 Pen, then how many Pen john would have?"</w:t>
      </w:r>
    </w:p>
    <w:p>
      <w:r>
        <w:t>Equation : " X = 17 * 22"</w:t>
      </w:r>
    </w:p>
    <w:p>
      <w:r>
        <w:t xml:space="preserve">Answer : "374" </w:t>
        <w:br/>
        <w:t>}</w:t>
      </w:r>
    </w:p>
    <w:p>
      <w:r>
        <w:t>{</w:t>
        <w:br/>
        <w:t>Index 376:</w:t>
      </w:r>
    </w:p>
    <w:p>
      <w:r>
        <w:t>Question : "Elizabeth wants to share some Biscuit among 11 friends.If each friend get 21 Biscuit, then how many Biscuit john would have?"</w:t>
      </w:r>
    </w:p>
    <w:p>
      <w:r>
        <w:t>Equation : " X = 21 * 11"</w:t>
      </w:r>
    </w:p>
    <w:p>
      <w:r>
        <w:t xml:space="preserve">Answer : "231" </w:t>
        <w:br/>
        <w:t>}</w:t>
      </w:r>
    </w:p>
    <w:p>
      <w:r>
        <w:t>{</w:t>
        <w:br/>
        <w:t>Index 377:</w:t>
      </w:r>
    </w:p>
    <w:p>
      <w:r>
        <w:t>Question : "Janet wants to share some raspberry among 28 friends.If each friend get 3 raspberry, then how many raspberry john would have?"</w:t>
      </w:r>
    </w:p>
    <w:p>
      <w:r>
        <w:t>Equation : " X = 3 * 28"</w:t>
      </w:r>
    </w:p>
    <w:p>
      <w:r>
        <w:t xml:space="preserve">Answer : "84" </w:t>
        <w:br/>
        <w:t>}</w:t>
      </w:r>
    </w:p>
    <w:p>
      <w:r>
        <w:t>{</w:t>
        <w:br/>
        <w:t>Index 378:</w:t>
      </w:r>
    </w:p>
    <w:p>
      <w:r>
        <w:t>Question : "Mary wants to share some strawberry among 29 friends.If each friend get 14 strawberry, then how many strawberry john would have?"</w:t>
      </w:r>
    </w:p>
    <w:p>
      <w:r>
        <w:t>Equation : " X = 14 * 29"</w:t>
      </w:r>
    </w:p>
    <w:p>
      <w:r>
        <w:t xml:space="preserve">Answer : "406" </w:t>
        <w:br/>
        <w:t>}</w:t>
      </w:r>
    </w:p>
    <w:p>
      <w:r>
        <w:t>{</w:t>
        <w:br/>
        <w:t>Index 379:</w:t>
      </w:r>
    </w:p>
    <w:p>
      <w:r>
        <w:t>Question : "Amanda wants to share some banana among 9 friends.If each friend get 17 banana, then how many banana john would have?"</w:t>
      </w:r>
    </w:p>
    <w:p>
      <w:r>
        <w:t>Equation : " X = 17 * 9"</w:t>
      </w:r>
    </w:p>
    <w:p>
      <w:r>
        <w:t xml:space="preserve">Answer : "153" </w:t>
        <w:br/>
        <w:t>}</w:t>
      </w:r>
    </w:p>
    <w:p>
      <w:r>
        <w:t>{</w:t>
        <w:br/>
        <w:t>Index 380:</w:t>
      </w:r>
    </w:p>
    <w:p>
      <w:r>
        <w:t>Question : "Nathanael wants to share some raspberry among 31 friends.If each friend get 27 raspberry, then how many raspberry john would have?"</w:t>
      </w:r>
    </w:p>
    <w:p>
      <w:r>
        <w:t>Equation : " X = 27 * 31"</w:t>
      </w:r>
    </w:p>
    <w:p>
      <w:r>
        <w:t xml:space="preserve">Answer : "837" </w:t>
        <w:br/>
        <w:t>}</w:t>
      </w:r>
    </w:p>
    <w:p>
      <w:r>
        <w:t>{</w:t>
        <w:br/>
        <w:t>Index 381:</w:t>
      </w:r>
    </w:p>
    <w:p>
      <w:r>
        <w:t>Question : "Orlando wants to share some Doll among 11 friends.If each friend get 16 Doll, then how many Doll john would have?"</w:t>
      </w:r>
    </w:p>
    <w:p>
      <w:r>
        <w:t>Equation : " X = 16 * 11"</w:t>
      </w:r>
    </w:p>
    <w:p>
      <w:r>
        <w:t xml:space="preserve">Answer : "176" </w:t>
        <w:br/>
        <w:t>}</w:t>
      </w:r>
    </w:p>
    <w:p>
      <w:r>
        <w:t>{</w:t>
        <w:br/>
        <w:t>Index 382:</w:t>
      </w:r>
    </w:p>
    <w:p>
      <w:r>
        <w:t>Question : "Patricia wants to share some Mango among 17 friends.If each friend get 30 Mango, then how many Mango john would have?"</w:t>
      </w:r>
    </w:p>
    <w:p>
      <w:r>
        <w:t>Equation : " X = 30 * 17"</w:t>
      </w:r>
    </w:p>
    <w:p>
      <w:r>
        <w:t xml:space="preserve">Answer : "510" </w:t>
        <w:br/>
        <w:t>}</w:t>
      </w:r>
    </w:p>
    <w:p>
      <w:r>
        <w:t>{</w:t>
        <w:br/>
        <w:t>Index 383:</w:t>
      </w:r>
    </w:p>
    <w:p>
      <w:r>
        <w:t>Question : "Gregory wants to share some apricot among 8 friends.If each friend get 37 apricot, then how many apricot john would have?"</w:t>
      </w:r>
    </w:p>
    <w:p>
      <w:r>
        <w:t>Equation : " X = 37 * 8"</w:t>
      </w:r>
    </w:p>
    <w:p>
      <w:r>
        <w:t xml:space="preserve">Answer : "296" </w:t>
        <w:br/>
        <w:t>}</w:t>
      </w:r>
    </w:p>
    <w:p>
      <w:r>
        <w:t>{</w:t>
        <w:br/>
        <w:t>Index 384:</w:t>
      </w:r>
    </w:p>
    <w:p>
      <w:r>
        <w:t>Question : "Tammy wants to share some Doll among 39 friends.If each friend get 32 Doll, then how many Doll john would have?"</w:t>
      </w:r>
    </w:p>
    <w:p>
      <w:r>
        <w:t>Equation : " X = 32 * 39"</w:t>
      </w:r>
    </w:p>
    <w:p>
      <w:r>
        <w:t xml:space="preserve">Answer : "1248" </w:t>
        <w:br/>
        <w:t>}</w:t>
      </w:r>
    </w:p>
    <w:p>
      <w:r>
        <w:t>{</w:t>
        <w:br/>
        <w:t>Index 385:</w:t>
      </w:r>
    </w:p>
    <w:p>
      <w:r>
        <w:t>Question : "Dana wants to share some blackcurrant among 31 friends.If each friend get 17 blackcurrant, then how many blackcurrant john would have?"</w:t>
      </w:r>
    </w:p>
    <w:p>
      <w:r>
        <w:t>Equation : " X = 17 * 31"</w:t>
      </w:r>
    </w:p>
    <w:p>
      <w:r>
        <w:t xml:space="preserve">Answer : "527" </w:t>
        <w:br/>
        <w:t>}</w:t>
      </w:r>
    </w:p>
    <w:p>
      <w:r>
        <w:t>{</w:t>
        <w:br/>
        <w:t>Index 386:</w:t>
      </w:r>
    </w:p>
    <w:p>
      <w:r>
        <w:t>Question : "Ellen wants to share some lychee among 19 friends.If each friend get 39 lychee, then how many lychee john would have?"</w:t>
      </w:r>
    </w:p>
    <w:p>
      <w:r>
        <w:t>Equation : " X = 39 * 19"</w:t>
      </w:r>
    </w:p>
    <w:p>
      <w:r>
        <w:t xml:space="preserve">Answer : "741" </w:t>
        <w:br/>
        <w:t>}</w:t>
      </w:r>
    </w:p>
    <w:p>
      <w:r>
        <w:t>{</w:t>
        <w:br/>
        <w:t>Index 387:</w:t>
      </w:r>
    </w:p>
    <w:p>
      <w:r>
        <w:t>Question : "Bob wants to share some coconut among 7 friends.If each friend get 15 coconut, then how many coconut john would have?"</w:t>
      </w:r>
    </w:p>
    <w:p>
      <w:r>
        <w:t>Equation : " X = 15 * 7"</w:t>
      </w:r>
    </w:p>
    <w:p>
      <w:r>
        <w:t xml:space="preserve">Answer : "105" </w:t>
        <w:br/>
        <w:t>}</w:t>
      </w:r>
    </w:p>
    <w:p>
      <w:r>
        <w:t>{</w:t>
        <w:br/>
        <w:t>Index 388:</w:t>
      </w:r>
    </w:p>
    <w:p>
      <w:r>
        <w:t>Question : "Melissa wants to share some lime among 39 friends.If each friend get 32 lime, then how many lime john would have?"</w:t>
      </w:r>
    </w:p>
    <w:p>
      <w:r>
        <w:t>Equation : " X = 32 * 39"</w:t>
      </w:r>
    </w:p>
    <w:p>
      <w:r>
        <w:t xml:space="preserve">Answer : "1248" </w:t>
        <w:br/>
        <w:t>}</w:t>
      </w:r>
    </w:p>
    <w:p>
      <w:r>
        <w:t>{</w:t>
        <w:br/>
        <w:t>Index 389:</w:t>
      </w:r>
    </w:p>
    <w:p>
      <w:r>
        <w:t>Question : "Grace wants to share some strawberry among 21 friends.If each friend get 14 strawberry, then how many strawberry john would have?"</w:t>
      </w:r>
    </w:p>
    <w:p>
      <w:r>
        <w:t>Equation : " X = 14 * 21"</w:t>
      </w:r>
    </w:p>
    <w:p>
      <w:r>
        <w:t xml:space="preserve">Answer : "294" </w:t>
        <w:br/>
        <w:t>}</w:t>
      </w:r>
    </w:p>
    <w:p>
      <w:r>
        <w:t>{</w:t>
        <w:br/>
        <w:t>Index 390:</w:t>
      </w:r>
    </w:p>
    <w:p>
      <w:r>
        <w:t>Question : "Lindsey wants to share some Pen among 18 friends.If each friend get 5 Pen, then how many Pen john would have?"</w:t>
      </w:r>
    </w:p>
    <w:p>
      <w:r>
        <w:t>Equation : " X = 5 * 18"</w:t>
      </w:r>
    </w:p>
    <w:p>
      <w:r>
        <w:t xml:space="preserve">Answer : "90" </w:t>
        <w:br/>
        <w:t>}</w:t>
      </w:r>
    </w:p>
    <w:p>
      <w:r>
        <w:t>{</w:t>
        <w:br/>
        <w:t>Index 391:</w:t>
      </w:r>
    </w:p>
    <w:p>
      <w:r>
        <w:t>Question : "John wants to share some Biscuit among 16 friends.If each friend get 33 Biscuit, then how many Biscuit john would have?"</w:t>
      </w:r>
    </w:p>
    <w:p>
      <w:r>
        <w:t>Equation : " X = 33 * 16"</w:t>
      </w:r>
    </w:p>
    <w:p>
      <w:r>
        <w:t xml:space="preserve">Answer : "528" </w:t>
        <w:br/>
        <w:t>}</w:t>
      </w:r>
    </w:p>
    <w:p>
      <w:r>
        <w:t>{</w:t>
        <w:br/>
        <w:t>Index 392:</w:t>
      </w:r>
    </w:p>
    <w:p>
      <w:r>
        <w:t>Question : "Richard wants to share some orange among 36 friends.If each friend get 31 orange, then how many orange john would have?"</w:t>
      </w:r>
    </w:p>
    <w:p>
      <w:r>
        <w:t>Equation : " X = 31 * 36"</w:t>
      </w:r>
    </w:p>
    <w:p>
      <w:r>
        <w:t xml:space="preserve">Answer : "1116" </w:t>
        <w:br/>
        <w:t>}</w:t>
      </w:r>
    </w:p>
    <w:p>
      <w:r>
        <w:t>{</w:t>
        <w:br/>
        <w:t>Index 393:</w:t>
      </w:r>
    </w:p>
    <w:p>
      <w:r>
        <w:t>Question : "Patricia wants to share some blueberry among 15 friends.If each friend get 35 blueberry, then how many blueberry john would have?"</w:t>
      </w:r>
    </w:p>
    <w:p>
      <w:r>
        <w:t>Equation : " X = 35 * 15"</w:t>
      </w:r>
    </w:p>
    <w:p>
      <w:r>
        <w:t xml:space="preserve">Answer : "525" </w:t>
        <w:br/>
        <w:t>}</w:t>
      </w:r>
    </w:p>
    <w:p>
      <w:r>
        <w:t>{</w:t>
        <w:br/>
        <w:t>Index 394:</w:t>
      </w:r>
    </w:p>
    <w:p>
      <w:r>
        <w:t>Question : "Walter wants to share some pear among 16 friends.If each friend get 26 pear, then how many pear john would have?"</w:t>
      </w:r>
    </w:p>
    <w:p>
      <w:r>
        <w:t>Equation : " X = 26 * 16"</w:t>
      </w:r>
    </w:p>
    <w:p>
      <w:r>
        <w:t xml:space="preserve">Answer : "416" </w:t>
        <w:br/>
        <w:t>}</w:t>
      </w:r>
    </w:p>
    <w:p>
      <w:r>
        <w:t>{</w:t>
        <w:br/>
        <w:t>Index 395:</w:t>
      </w:r>
    </w:p>
    <w:p>
      <w:r>
        <w:t>Question : "Peter wants to share some peach among 10 friends.If each friend get 4 peach, then how many peach john would have?"</w:t>
      </w:r>
    </w:p>
    <w:p>
      <w:r>
        <w:t>Equation : " X = 4 * 10"</w:t>
      </w:r>
    </w:p>
    <w:p>
      <w:r>
        <w:t xml:space="preserve">Answer : "40" </w:t>
        <w:br/>
        <w:t>}</w:t>
      </w:r>
    </w:p>
    <w:p>
      <w:r>
        <w:t>{</w:t>
        <w:br/>
        <w:t>Index 396:</w:t>
      </w:r>
    </w:p>
    <w:p>
      <w:r>
        <w:t>Question : "Edmund wants to share some Mango among 25 friends.If each friend get 5 Mango, then how many Mango john would have?"</w:t>
      </w:r>
    </w:p>
    <w:p>
      <w:r>
        <w:t>Equation : " X = 5 * 25"</w:t>
      </w:r>
    </w:p>
    <w:p>
      <w:r>
        <w:t xml:space="preserve">Answer : "125" </w:t>
        <w:br/>
        <w:t>}</w:t>
      </w:r>
    </w:p>
    <w:p>
      <w:r>
        <w:t>{</w:t>
        <w:br/>
        <w:t>Index 397:</w:t>
      </w:r>
    </w:p>
    <w:p>
      <w:r>
        <w:t>Question : "William wants to share some Press among 14 friends.If each friend get 32 Press, then how many Press john would have?"</w:t>
      </w:r>
    </w:p>
    <w:p>
      <w:r>
        <w:t>Equation : " X = 32 * 14"</w:t>
      </w:r>
    </w:p>
    <w:p>
      <w:r>
        <w:t xml:space="preserve">Answer : "448" </w:t>
        <w:br/>
        <w:t>}</w:t>
      </w:r>
    </w:p>
    <w:p>
      <w:r>
        <w:t>{</w:t>
        <w:br/>
        <w:t>Index 398:</w:t>
      </w:r>
    </w:p>
    <w:p>
      <w:r>
        <w:t>Question : "Ross wants to share some Book among 4 friends.If each friend get 31 Book, then how many Book john would have?"</w:t>
      </w:r>
    </w:p>
    <w:p>
      <w:r>
        <w:t>Equation : " X = 31 * 4"</w:t>
      </w:r>
    </w:p>
    <w:p>
      <w:r>
        <w:t xml:space="preserve">Answer : "124" </w:t>
        <w:br/>
        <w:t>}</w:t>
      </w:r>
    </w:p>
    <w:p>
      <w:r>
        <w:t>{</w:t>
        <w:br/>
        <w:t>Index 399:</w:t>
      </w:r>
    </w:p>
    <w:p>
      <w:r>
        <w:t>Question : "Corey wants to share some quince among 6 friends.If each friend get 11 quince, then how many quince john would have?"</w:t>
      </w:r>
    </w:p>
    <w:p>
      <w:r>
        <w:t>Equation : " X = 11 * 6"</w:t>
      </w:r>
    </w:p>
    <w:p>
      <w:r>
        <w:t xml:space="preserve">Answer : "66" </w:t>
        <w:br/>
        <w:t>}</w:t>
      </w:r>
    </w:p>
    <w:p>
      <w:r>
        <w:t>{</w:t>
        <w:br/>
        <w:t>Index 400:</w:t>
      </w:r>
    </w:p>
    <w:p>
      <w:r>
        <w:t>Question : "Tim wants to share some watermelon among 12 friends.If each friend get 9 watermelon, then how many watermelon john would have?"</w:t>
      </w:r>
    </w:p>
    <w:p>
      <w:r>
        <w:t>Equation : " X = 9 * 12"</w:t>
      </w:r>
    </w:p>
    <w:p>
      <w:r>
        <w:t xml:space="preserve">Answer : "108" </w:t>
        <w:br/>
        <w:t>}</w:t>
      </w:r>
    </w:p>
    <w:p>
      <w:r>
        <w:t>{</w:t>
        <w:br/>
        <w:t>Index 401:</w:t>
      </w:r>
    </w:p>
    <w:p>
      <w:r>
        <w:t>Question : "Max wants to share some strawberry among 11 friends.If each friend get 10 strawberry, then how many strawberry john would have?"</w:t>
      </w:r>
    </w:p>
    <w:p>
      <w:r>
        <w:t>Equation : " X = 10 * 11"</w:t>
      </w:r>
    </w:p>
    <w:p>
      <w:r>
        <w:t xml:space="preserve">Answer : "110" </w:t>
        <w:br/>
        <w:t>}</w:t>
      </w:r>
    </w:p>
    <w:p>
      <w:r>
        <w:t>{</w:t>
        <w:br/>
        <w:t>Index 402:</w:t>
      </w:r>
    </w:p>
    <w:p>
      <w:r>
        <w:t>Question : "Jessie wants to share some papaya among 3 friends.If each friend get 5 papaya, then how many papaya john would have?"</w:t>
      </w:r>
    </w:p>
    <w:p>
      <w:r>
        <w:t>Equation : " X = 5 * 3"</w:t>
      </w:r>
    </w:p>
    <w:p>
      <w:r>
        <w:t xml:space="preserve">Answer : "15" </w:t>
        <w:br/>
        <w:t>}</w:t>
      </w:r>
    </w:p>
    <w:p>
      <w:r>
        <w:t>{</w:t>
        <w:br/>
        <w:t>Index 403:</w:t>
      </w:r>
    </w:p>
    <w:p>
      <w:r>
        <w:t>Question : "Samantha wants to share some Beg among 30 friends.If each friend get 23 Beg, then how many Beg john would have?"</w:t>
      </w:r>
    </w:p>
    <w:p>
      <w:r>
        <w:t>Equation : " X = 23 * 30"</w:t>
      </w:r>
    </w:p>
    <w:p>
      <w:r>
        <w:t xml:space="preserve">Answer : "690" </w:t>
        <w:br/>
        <w:t>}</w:t>
      </w:r>
    </w:p>
    <w:p>
      <w:r>
        <w:t>{</w:t>
        <w:br/>
        <w:t>Index 404:</w:t>
      </w:r>
    </w:p>
    <w:p>
      <w:r>
        <w:t>Question : "Kevin wants to share some avocado among 25 friends.If each friend get 11 avocado, then how many avocado john would have?"</w:t>
      </w:r>
    </w:p>
    <w:p>
      <w:r>
        <w:t>Equation : " X = 11 * 25"</w:t>
      </w:r>
    </w:p>
    <w:p>
      <w:r>
        <w:t xml:space="preserve">Answer : "275" </w:t>
        <w:br/>
        <w:t>}</w:t>
      </w:r>
    </w:p>
    <w:p>
      <w:r>
        <w:t>{</w:t>
        <w:br/>
        <w:t>Index 405:</w:t>
      </w:r>
    </w:p>
    <w:p>
      <w:r>
        <w:t>Question : "Sarah wants to share some Book among 25 friends.If each friend get 18 Book, then how many Book john would have?"</w:t>
      </w:r>
    </w:p>
    <w:p>
      <w:r>
        <w:t>Equation : " X = 18 * 25"</w:t>
      </w:r>
    </w:p>
    <w:p>
      <w:r>
        <w:t xml:space="preserve">Answer : "450" </w:t>
        <w:br/>
        <w:t>}</w:t>
      </w:r>
    </w:p>
    <w:p>
      <w:r>
        <w:t>{</w:t>
        <w:br/>
        <w:t>Index 406:</w:t>
      </w:r>
    </w:p>
    <w:p>
      <w:r>
        <w:t>Question : "Dwight wants to share some Car among 29 friends.If each friend get 10 Car, then how many Car john would have?"</w:t>
      </w:r>
    </w:p>
    <w:p>
      <w:r>
        <w:t>Equation : " X = 10 * 29"</w:t>
      </w:r>
    </w:p>
    <w:p>
      <w:r>
        <w:t xml:space="preserve">Answer : "290" </w:t>
        <w:br/>
        <w:t>}</w:t>
      </w:r>
    </w:p>
    <w:p>
      <w:r>
        <w:t>{</w:t>
        <w:br/>
        <w:t>Index 407:</w:t>
      </w:r>
    </w:p>
    <w:p>
      <w:r>
        <w:t>Question : "Ronald wants to share some raspberry among 32 friends.If each friend get 3 raspberry, then how many raspberry john would have?"</w:t>
      </w:r>
    </w:p>
    <w:p>
      <w:r>
        <w:t>Equation : " X = 3 * 32"</w:t>
      </w:r>
    </w:p>
    <w:p>
      <w:r>
        <w:t xml:space="preserve">Answer : "96" </w:t>
        <w:br/>
        <w:t>}</w:t>
      </w:r>
    </w:p>
    <w:p>
      <w:r>
        <w:t>{</w:t>
        <w:br/>
        <w:t>Index 408:</w:t>
      </w:r>
    </w:p>
    <w:p>
      <w:r>
        <w:t>Question : "Emily wants to share some kiwi among 29 friends.If each friend get 20 kiwi, then how many kiwi john would have?"</w:t>
      </w:r>
    </w:p>
    <w:p>
      <w:r>
        <w:t>Equation : " X = 20 * 29"</w:t>
      </w:r>
    </w:p>
    <w:p>
      <w:r>
        <w:t xml:space="preserve">Answer : "580" </w:t>
        <w:br/>
        <w:t>}</w:t>
      </w:r>
    </w:p>
    <w:p>
      <w:r>
        <w:t>{</w:t>
        <w:br/>
        <w:t>Index 409:</w:t>
      </w:r>
    </w:p>
    <w:p>
      <w:r>
        <w:t>Question : "Benjamin wants to share some Box among 39 friends.If each friend get 12 Box, then how many Box john would have?"</w:t>
      </w:r>
    </w:p>
    <w:p>
      <w:r>
        <w:t>Equation : " X = 12 * 39"</w:t>
      </w:r>
    </w:p>
    <w:p>
      <w:r>
        <w:t xml:space="preserve">Answer : "468" </w:t>
        <w:br/>
        <w:t>}</w:t>
      </w:r>
    </w:p>
    <w:p>
      <w:r>
        <w:t>{</w:t>
        <w:br/>
        <w:t>Index 410:</w:t>
      </w:r>
    </w:p>
    <w:p>
      <w:r>
        <w:t>Question : "Sharon wants to share some apricot among 7 friends.If each friend get 39 apricot, then how many apricot john would have?"</w:t>
      </w:r>
    </w:p>
    <w:p>
      <w:r>
        <w:t>Equation : " X = 39 * 7"</w:t>
      </w:r>
    </w:p>
    <w:p>
      <w:r>
        <w:t xml:space="preserve">Answer : "273" </w:t>
        <w:br/>
        <w:t>}</w:t>
      </w:r>
    </w:p>
    <w:p>
      <w:r>
        <w:t>{</w:t>
        <w:br/>
        <w:t>Index 411:</w:t>
      </w:r>
    </w:p>
    <w:p>
      <w:r>
        <w:t>Question : "Irene wants to share some Doll among 15 friends.If each friend get 38 Doll, then how many Doll john would have?"</w:t>
      </w:r>
    </w:p>
    <w:p>
      <w:r>
        <w:t>Equation : " X = 38 * 15"</w:t>
      </w:r>
    </w:p>
    <w:p>
      <w:r>
        <w:t xml:space="preserve">Answer : "570" </w:t>
        <w:br/>
        <w:t>}</w:t>
      </w:r>
    </w:p>
    <w:p>
      <w:r>
        <w:t>{</w:t>
        <w:br/>
        <w:t>Index 412:</w:t>
      </w:r>
    </w:p>
    <w:p>
      <w:r>
        <w:t>Question : "Justina wants to share some papaya among 3 friends.If each friend get 8 papaya, then how many papaya john would have?"</w:t>
      </w:r>
    </w:p>
    <w:p>
      <w:r>
        <w:t>Equation : " X = 8 * 3"</w:t>
      </w:r>
    </w:p>
    <w:p>
      <w:r>
        <w:t xml:space="preserve">Answer : "24" </w:t>
        <w:br/>
        <w:t>}</w:t>
      </w:r>
    </w:p>
    <w:p>
      <w:r>
        <w:t>{</w:t>
        <w:br/>
        <w:t>Index 413:</w:t>
      </w:r>
    </w:p>
    <w:p>
      <w:r>
        <w:t>Question : "William wants to share some avocado among 8 friends.If each friend get 18 avocado, then how many avocado john would have?"</w:t>
      </w:r>
    </w:p>
    <w:p>
      <w:r>
        <w:t>Equation : " X = 18 * 8"</w:t>
      </w:r>
    </w:p>
    <w:p>
      <w:r>
        <w:t xml:space="preserve">Answer : "144" </w:t>
        <w:br/>
        <w:t>}</w:t>
      </w:r>
    </w:p>
    <w:p>
      <w:r>
        <w:t>{</w:t>
        <w:br/>
        <w:t>Index 414:</w:t>
      </w:r>
    </w:p>
    <w:p>
      <w:r>
        <w:t>Question : "Dean wants to share some lime among 5 friends.If each friend get 19 lime, then how many lime john would have?"</w:t>
      </w:r>
    </w:p>
    <w:p>
      <w:r>
        <w:t>Equation : " X = 19 * 5"</w:t>
      </w:r>
    </w:p>
    <w:p>
      <w:r>
        <w:t xml:space="preserve">Answer : "95" </w:t>
        <w:br/>
        <w:t>}</w:t>
      </w:r>
    </w:p>
    <w:p>
      <w:r>
        <w:t>{</w:t>
        <w:br/>
        <w:t>Index 415:</w:t>
      </w:r>
    </w:p>
    <w:p>
      <w:r>
        <w:t>Question : "Shawn wants to share some watermelon among 9 friends.If each friend get 23 watermelon, then how many watermelon john would have?"</w:t>
      </w:r>
    </w:p>
    <w:p>
      <w:r>
        <w:t>Equation : " X = 23 * 9"</w:t>
      </w:r>
    </w:p>
    <w:p>
      <w:r>
        <w:t xml:space="preserve">Answer : "207" </w:t>
        <w:br/>
        <w:t>}</w:t>
      </w:r>
    </w:p>
    <w:p>
      <w:r>
        <w:t>{</w:t>
        <w:br/>
        <w:t>Index 416:</w:t>
      </w:r>
    </w:p>
    <w:p>
      <w:r>
        <w:t>Question : "Thomas wants to share some quince among 7 friends.If each friend get 6 quince, then how many quince john would have?"</w:t>
      </w:r>
    </w:p>
    <w:p>
      <w:r>
        <w:t>Equation : " X = 6 * 7"</w:t>
      </w:r>
    </w:p>
    <w:p>
      <w:r>
        <w:t xml:space="preserve">Answer : "42" </w:t>
        <w:br/>
        <w:t>}</w:t>
      </w:r>
    </w:p>
    <w:p>
      <w:r>
        <w:t>{</w:t>
        <w:br/>
        <w:t>Index 417:</w:t>
      </w:r>
    </w:p>
    <w:p>
      <w:r>
        <w:t>Question : "Juan wants to share some Book among 27 friends.If each friend get 25 Book, then how many Book john would have?"</w:t>
      </w:r>
    </w:p>
    <w:p>
      <w:r>
        <w:t>Equation : " X = 25 * 27"</w:t>
      </w:r>
    </w:p>
    <w:p>
      <w:r>
        <w:t xml:space="preserve">Answer : "675" </w:t>
        <w:br/>
        <w:t>}</w:t>
      </w:r>
    </w:p>
    <w:p>
      <w:r>
        <w:t>{</w:t>
        <w:br/>
        <w:t>Index 418:</w:t>
      </w:r>
    </w:p>
    <w:p>
      <w:r>
        <w:t>Question : "Raymond wants to share some strawberry among 15 friends.If each friend get 20 strawberry, then how many strawberry john would have?"</w:t>
      </w:r>
    </w:p>
    <w:p>
      <w:r>
        <w:t>Equation : " X = 20 * 15"</w:t>
      </w:r>
    </w:p>
    <w:p>
      <w:r>
        <w:t xml:space="preserve">Answer : "300" </w:t>
        <w:br/>
        <w:t>}</w:t>
      </w:r>
    </w:p>
    <w:p>
      <w:r>
        <w:t>{</w:t>
        <w:br/>
        <w:t>Index 419:</w:t>
      </w:r>
    </w:p>
    <w:p>
      <w:r>
        <w:t>Question : "Karen wants to share some Flower among 4 friends.If each friend get 20 Flower, then how many Flower john would have?"</w:t>
      </w:r>
    </w:p>
    <w:p>
      <w:r>
        <w:t>Equation : " X = 20 * 4"</w:t>
      </w:r>
    </w:p>
    <w:p>
      <w:r>
        <w:t xml:space="preserve">Answer : "80" </w:t>
        <w:br/>
        <w:t>}</w:t>
      </w:r>
    </w:p>
    <w:p>
      <w:r>
        <w:t>{</w:t>
        <w:br/>
        <w:t>Index 420:</w:t>
      </w:r>
    </w:p>
    <w:p>
      <w:r>
        <w:t>Question : "Jacob wants to share some apricot among 37 friends.If each friend get 6 apricot, then how many apricot john would have?"</w:t>
      </w:r>
    </w:p>
    <w:p>
      <w:r>
        <w:t>Equation : " X = 6 * 37"</w:t>
      </w:r>
    </w:p>
    <w:p>
      <w:r>
        <w:t xml:space="preserve">Answer : "222" </w:t>
        <w:br/>
        <w:t>}</w:t>
      </w:r>
    </w:p>
    <w:p>
      <w:r>
        <w:t>{</w:t>
        <w:br/>
        <w:t>Index 421:</w:t>
      </w:r>
    </w:p>
    <w:p>
      <w:r>
        <w:t>Question : "Valorie wants to share some papaya among 2 friends.If each friend get 17 papaya, then how many papaya john would have?"</w:t>
      </w:r>
    </w:p>
    <w:p>
      <w:r>
        <w:t>Equation : " X = 17 * 2"</w:t>
      </w:r>
    </w:p>
    <w:p>
      <w:r>
        <w:t xml:space="preserve">Answer : "34" </w:t>
        <w:br/>
        <w:t>}</w:t>
      </w:r>
    </w:p>
    <w:p>
      <w:r>
        <w:t>{</w:t>
        <w:br/>
        <w:t>Index 422:</w:t>
      </w:r>
    </w:p>
    <w:p>
      <w:r>
        <w:t>Question : "Timothy wants to share some fig among 9 friends.If each friend get 18 fig, then how many fig john would have?"</w:t>
      </w:r>
    </w:p>
    <w:p>
      <w:r>
        <w:t>Equation : " X = 18 * 9"</w:t>
      </w:r>
    </w:p>
    <w:p>
      <w:r>
        <w:t xml:space="preserve">Answer : "162" </w:t>
        <w:br/>
        <w:t>}</w:t>
      </w:r>
    </w:p>
    <w:p>
      <w:r>
        <w:t>{</w:t>
        <w:br/>
        <w:t>Index 423:</w:t>
      </w:r>
    </w:p>
    <w:p>
      <w:r>
        <w:t>Question : "Jackie wants to share some blackberry among 9 friends.If each friend get 24 blackberry, then how many blackberry john would have?"</w:t>
      </w:r>
    </w:p>
    <w:p>
      <w:r>
        <w:t>Equation : " X = 24 * 9"</w:t>
      </w:r>
    </w:p>
    <w:p>
      <w:r>
        <w:t xml:space="preserve">Answer : "216" </w:t>
        <w:br/>
        <w:t>}</w:t>
      </w:r>
    </w:p>
    <w:p>
      <w:r>
        <w:t>{</w:t>
        <w:br/>
        <w:t>Index 424:</w:t>
      </w:r>
    </w:p>
    <w:p>
      <w:r>
        <w:t>Question : "Neil wants to share some blackberry among 33 friends.If each friend get 19 blackberry, then how many blackberry john would have?"</w:t>
      </w:r>
    </w:p>
    <w:p>
      <w:r>
        <w:t>Equation : " X = 19 * 33"</w:t>
      </w:r>
    </w:p>
    <w:p>
      <w:r>
        <w:t xml:space="preserve">Answer : "627" </w:t>
        <w:br/>
        <w:t>}</w:t>
      </w:r>
    </w:p>
    <w:p>
      <w:r>
        <w:t>{</w:t>
        <w:br/>
        <w:t>Index 425:</w:t>
      </w:r>
    </w:p>
    <w:p>
      <w:r>
        <w:t>Question : "Linda wants to share some kiwi among 38 friends.If each friend get 38 kiwi, then how many kiwi john would have?"</w:t>
      </w:r>
    </w:p>
    <w:p>
      <w:r>
        <w:t>Equation : " X = 38 * 38"</w:t>
      </w:r>
    </w:p>
    <w:p>
      <w:r>
        <w:t xml:space="preserve">Answer : "1444" </w:t>
        <w:br/>
        <w:t>}</w:t>
      </w:r>
    </w:p>
    <w:p>
      <w:r>
        <w:t>{</w:t>
        <w:br/>
        <w:t>Index 426:</w:t>
      </w:r>
    </w:p>
    <w:p>
      <w:r>
        <w:t>Question : "David wants to share some blackcurrant among 22 friends.If each friend get 8 blackcurrant, then how many blackcurrant john would have?"</w:t>
      </w:r>
    </w:p>
    <w:p>
      <w:r>
        <w:t>Equation : " X = 8 * 22"</w:t>
      </w:r>
    </w:p>
    <w:p>
      <w:r>
        <w:t xml:space="preserve">Answer : "176" </w:t>
        <w:br/>
        <w:t>}</w:t>
      </w:r>
    </w:p>
    <w:p>
      <w:r>
        <w:t>{</w:t>
        <w:br/>
        <w:t>Index 427:</w:t>
      </w:r>
    </w:p>
    <w:p>
      <w:r>
        <w:t>Question : "Michael wants to share some pear among 36 friends.If each friend get 16 pear, then how many pear john would have?"</w:t>
      </w:r>
    </w:p>
    <w:p>
      <w:r>
        <w:t>Equation : " X = 16 * 36"</w:t>
      </w:r>
    </w:p>
    <w:p>
      <w:r>
        <w:t xml:space="preserve">Answer : "576" </w:t>
        <w:br/>
        <w:t>}</w:t>
      </w:r>
    </w:p>
    <w:p>
      <w:r>
        <w:t>{</w:t>
        <w:br/>
        <w:t>Index 428:</w:t>
      </w:r>
    </w:p>
    <w:p>
      <w:r>
        <w:t>Question : "Evelyn wants to share some Biscuit among 16 friends.If each friend get 17 Biscuit, then how many Biscuit john would have?"</w:t>
      </w:r>
    </w:p>
    <w:p>
      <w:r>
        <w:t>Equation : " X = 17 * 16"</w:t>
      </w:r>
    </w:p>
    <w:p>
      <w:r>
        <w:t xml:space="preserve">Answer : "272" </w:t>
        <w:br/>
        <w:t>}</w:t>
      </w:r>
    </w:p>
    <w:p>
      <w:r>
        <w:t>{</w:t>
        <w:br/>
        <w:t>Index 429:</w:t>
      </w:r>
    </w:p>
    <w:p>
      <w:r>
        <w:t>Question : "Jerry wants to share some apple among 26 friends.If each friend get 16 apple, then how many apple john would have?"</w:t>
      </w:r>
    </w:p>
    <w:p>
      <w:r>
        <w:t>Equation : " X = 16 * 26"</w:t>
      </w:r>
    </w:p>
    <w:p>
      <w:r>
        <w:t xml:space="preserve">Answer : "416" </w:t>
        <w:br/>
        <w:t>}</w:t>
      </w:r>
    </w:p>
    <w:p>
      <w:r>
        <w:t>{</w:t>
        <w:br/>
        <w:t>Index 430:</w:t>
      </w:r>
    </w:p>
    <w:p>
      <w:r>
        <w:t>Question : "Alyson wants to share some toy among 25 friends.If each friend get 8 toy, then how many toy john would have?"</w:t>
      </w:r>
    </w:p>
    <w:p>
      <w:r>
        <w:t>Equation : " X = 8 * 25"</w:t>
      </w:r>
    </w:p>
    <w:p>
      <w:r>
        <w:t xml:space="preserve">Answer : "200" </w:t>
        <w:br/>
        <w:t>}</w:t>
      </w:r>
    </w:p>
    <w:p>
      <w:r>
        <w:t>{</w:t>
        <w:br/>
        <w:t>Index 431:</w:t>
      </w:r>
    </w:p>
    <w:p>
      <w:r>
        <w:t>Question : "Jennifer wants to share some lychee among 23 friends.If each friend get 2 lychee, then how many lychee john would have?"</w:t>
      </w:r>
    </w:p>
    <w:p>
      <w:r>
        <w:t>Equation : " X = 2 * 23"</w:t>
      </w:r>
    </w:p>
    <w:p>
      <w:r>
        <w:t xml:space="preserve">Answer : "46" </w:t>
        <w:br/>
        <w:t>}</w:t>
      </w:r>
    </w:p>
    <w:p>
      <w:r>
        <w:t>{</w:t>
        <w:br/>
        <w:t>Index 432:</w:t>
      </w:r>
    </w:p>
    <w:p>
      <w:r>
        <w:t>Question : "Regina wants to share some Press among 5 friends.If each friend get 23 Press, then how many Press john would have?"</w:t>
      </w:r>
    </w:p>
    <w:p>
      <w:r>
        <w:t>Equation : " X = 23 * 5"</w:t>
      </w:r>
    </w:p>
    <w:p>
      <w:r>
        <w:t xml:space="preserve">Answer : "115" </w:t>
        <w:br/>
        <w:t>}</w:t>
      </w:r>
    </w:p>
    <w:p>
      <w:r>
        <w:t>{</w:t>
        <w:br/>
        <w:t>Index 433:</w:t>
      </w:r>
    </w:p>
    <w:p>
      <w:r>
        <w:t>Question : "Curtis wants to share some kiwi among 28 friends.If each friend get 3 kiwi, then how many kiwi john would have?"</w:t>
      </w:r>
    </w:p>
    <w:p>
      <w:r>
        <w:t>Equation : " X = 3 * 28"</w:t>
      </w:r>
    </w:p>
    <w:p>
      <w:r>
        <w:t xml:space="preserve">Answer : "84" </w:t>
        <w:br/>
        <w:t>}</w:t>
      </w:r>
    </w:p>
    <w:p>
      <w:r>
        <w:t>{</w:t>
        <w:br/>
        <w:t>Index 434:</w:t>
      </w:r>
    </w:p>
    <w:p>
      <w:r>
        <w:t>Question : "Rosa wants to share some nectarine among 35 friends.If each friend get 4 nectarine, then how many nectarine john would have?"</w:t>
      </w:r>
    </w:p>
    <w:p>
      <w:r>
        <w:t>Equation : " X = 4 * 35"</w:t>
      </w:r>
    </w:p>
    <w:p>
      <w:r>
        <w:t xml:space="preserve">Answer : "140" </w:t>
        <w:br/>
        <w:t>}</w:t>
      </w:r>
    </w:p>
    <w:p>
      <w:r>
        <w:t>{</w:t>
        <w:br/>
        <w:t>Index 435:</w:t>
      </w:r>
    </w:p>
    <w:p>
      <w:r>
        <w:t>Question : "Clarence wants to share some lime among 3 friends.If each friend get 17 lime, then how many lime john would have?"</w:t>
      </w:r>
    </w:p>
    <w:p>
      <w:r>
        <w:t>Equation : " X = 17 * 3"</w:t>
      </w:r>
    </w:p>
    <w:p>
      <w:r>
        <w:t xml:space="preserve">Answer : "51" </w:t>
        <w:br/>
        <w:t>}</w:t>
      </w:r>
    </w:p>
    <w:p>
      <w:r>
        <w:t>{</w:t>
        <w:br/>
        <w:t>Index 436:</w:t>
      </w:r>
    </w:p>
    <w:p>
      <w:r>
        <w:t>Question : "John wants to share some Flower among 6 friends.If each friend get 19 Flower, then how many Flower john would have?"</w:t>
      </w:r>
    </w:p>
    <w:p>
      <w:r>
        <w:t>Equation : " X = 19 * 6"</w:t>
      </w:r>
    </w:p>
    <w:p>
      <w:r>
        <w:t xml:space="preserve">Answer : "114" </w:t>
        <w:br/>
        <w:t>}</w:t>
      </w:r>
    </w:p>
    <w:p>
      <w:r>
        <w:t>{</w:t>
        <w:br/>
        <w:t>Index 437:</w:t>
      </w:r>
    </w:p>
    <w:p>
      <w:r>
        <w:t>Question : "Anne wants to share some Bread among 31 friends.If each friend get 23 Bread, then how many Bread john would have?"</w:t>
      </w:r>
    </w:p>
    <w:p>
      <w:r>
        <w:t>Equation : " X = 23 * 31"</w:t>
      </w:r>
    </w:p>
    <w:p>
      <w:r>
        <w:t xml:space="preserve">Answer : "713" </w:t>
        <w:br/>
        <w:t>}</w:t>
      </w:r>
    </w:p>
    <w:p>
      <w:r>
        <w:t>{</w:t>
        <w:br/>
        <w:t>Index 438:</w:t>
      </w:r>
    </w:p>
    <w:p>
      <w:r>
        <w:t>Question : "Christopher wants to share some apple among 11 friends.If each friend get 13 apple, then how many apple john would have?"</w:t>
      </w:r>
    </w:p>
    <w:p>
      <w:r>
        <w:t>Equation : " X = 13 * 11"</w:t>
      </w:r>
    </w:p>
    <w:p>
      <w:r>
        <w:t xml:space="preserve">Answer : "143" </w:t>
        <w:br/>
        <w:t>}</w:t>
      </w:r>
    </w:p>
    <w:p>
      <w:r>
        <w:t>{</w:t>
        <w:br/>
        <w:t>Index 439:</w:t>
      </w:r>
    </w:p>
    <w:p>
      <w:r>
        <w:t>Question : "Dori wants to share some apricot among 21 friends.If each friend get 26 apricot, then how many apricot john would have?"</w:t>
      </w:r>
    </w:p>
    <w:p>
      <w:r>
        <w:t>Equation : " X = 26 * 21"</w:t>
      </w:r>
    </w:p>
    <w:p>
      <w:r>
        <w:t xml:space="preserve">Answer : "546" </w:t>
        <w:br/>
        <w:t>}</w:t>
      </w:r>
    </w:p>
    <w:p>
      <w:r>
        <w:t>{</w:t>
        <w:br/>
        <w:t>Index 440:</w:t>
      </w:r>
    </w:p>
    <w:p>
      <w:r>
        <w:t>Question : "Clarissa wants to share some plum among 32 friends.If each friend get 27 plum, then how many plum john would have?"</w:t>
      </w:r>
    </w:p>
    <w:p>
      <w:r>
        <w:t>Equation : " X = 27 * 32"</w:t>
      </w:r>
    </w:p>
    <w:p>
      <w:r>
        <w:t xml:space="preserve">Answer : "864" </w:t>
        <w:br/>
        <w:t>}</w:t>
      </w:r>
    </w:p>
    <w:p>
      <w:r>
        <w:t>{</w:t>
        <w:br/>
        <w:t>Index 441:</w:t>
      </w:r>
    </w:p>
    <w:p>
      <w:r>
        <w:t>Question : "Susan wants to share some Flower among 22 friends.If each friend get 37 Flower, then how many Flower john would have?"</w:t>
      </w:r>
    </w:p>
    <w:p>
      <w:r>
        <w:t>Equation : " X = 37 * 22"</w:t>
      </w:r>
    </w:p>
    <w:p>
      <w:r>
        <w:t xml:space="preserve">Answer : "814" </w:t>
        <w:br/>
        <w:t>}</w:t>
      </w:r>
    </w:p>
    <w:p>
      <w:r>
        <w:t>{</w:t>
        <w:br/>
        <w:t>Index 442:</w:t>
      </w:r>
    </w:p>
    <w:p>
      <w:r>
        <w:t>Question : "Sharon wants to share some Watch among 23 friends.If each friend get 38 Watch, then how many Watch john would have?"</w:t>
      </w:r>
    </w:p>
    <w:p>
      <w:r>
        <w:t>Equation : " X = 38 * 23"</w:t>
      </w:r>
    </w:p>
    <w:p>
      <w:r>
        <w:t xml:space="preserve">Answer : "874" </w:t>
        <w:br/>
        <w:t>}</w:t>
      </w:r>
    </w:p>
    <w:p>
      <w:r>
        <w:t>{</w:t>
        <w:br/>
        <w:t>Index 443:</w:t>
      </w:r>
    </w:p>
    <w:p>
      <w:r>
        <w:t>Question : "Ryan wants to share some pineapple among 40 friends.If each friend get 21 pineapple, then how many pineapple john would have?"</w:t>
      </w:r>
    </w:p>
    <w:p>
      <w:r>
        <w:t>Equation : " X = 21 * 40"</w:t>
      </w:r>
    </w:p>
    <w:p>
      <w:r>
        <w:t xml:space="preserve">Answer : "840" </w:t>
        <w:br/>
        <w:t>}</w:t>
      </w:r>
    </w:p>
    <w:p>
      <w:r>
        <w:t>{</w:t>
        <w:br/>
        <w:t>Index 444:</w:t>
      </w:r>
    </w:p>
    <w:p>
      <w:r>
        <w:t>Question : "Robert wants to share some kiwi among 17 friends.If each friend get 18 kiwi, then how many kiwi john would have?"</w:t>
      </w:r>
    </w:p>
    <w:p>
      <w:r>
        <w:t>Equation : " X = 18 * 17"</w:t>
      </w:r>
    </w:p>
    <w:p>
      <w:r>
        <w:t xml:space="preserve">Answer : "306" </w:t>
        <w:br/>
        <w:t>}</w:t>
      </w:r>
    </w:p>
    <w:p>
      <w:r>
        <w:t>{</w:t>
        <w:br/>
        <w:t>Index 445:</w:t>
      </w:r>
    </w:p>
    <w:p>
      <w:r>
        <w:t>Question : "Glenn wants to share some pineapple among 40 friends.If each friend get 24 pineapple, then how many pineapple john would have?"</w:t>
      </w:r>
    </w:p>
    <w:p>
      <w:r>
        <w:t>Equation : " X = 24 * 40"</w:t>
      </w:r>
    </w:p>
    <w:p>
      <w:r>
        <w:t xml:space="preserve">Answer : "960" </w:t>
        <w:br/>
        <w:t>}</w:t>
      </w:r>
    </w:p>
    <w:p>
      <w:r>
        <w:t>{</w:t>
        <w:br/>
        <w:t>Index 446:</w:t>
      </w:r>
    </w:p>
    <w:p>
      <w:r>
        <w:t>Question : "Roberta wants to share some pineapple among 32 friends.If each friend get 11 pineapple, then how many pineapple john would have?"</w:t>
      </w:r>
    </w:p>
    <w:p>
      <w:r>
        <w:t>Equation : " X = 11 * 32"</w:t>
      </w:r>
    </w:p>
    <w:p>
      <w:r>
        <w:t xml:space="preserve">Answer : "352" </w:t>
        <w:br/>
        <w:t>}</w:t>
      </w:r>
    </w:p>
    <w:p>
      <w:r>
        <w:t>{</w:t>
        <w:br/>
        <w:t>Index 447:</w:t>
      </w:r>
    </w:p>
    <w:p>
      <w:r>
        <w:t>Question : "Russell wants to share some blueberry among 31 friends.If each friend get 37 blueberry, then how many blueberry john would have?"</w:t>
      </w:r>
    </w:p>
    <w:p>
      <w:r>
        <w:t>Equation : " X = 37 * 31"</w:t>
      </w:r>
    </w:p>
    <w:p>
      <w:r>
        <w:t xml:space="preserve">Answer : "1147" </w:t>
        <w:br/>
        <w:t>}</w:t>
      </w:r>
    </w:p>
    <w:p>
      <w:r>
        <w:t>{</w:t>
        <w:br/>
        <w:t>Index 448:</w:t>
      </w:r>
    </w:p>
    <w:p>
      <w:r>
        <w:t>Question : "Constance wants to share some plum among 35 friends.If each friend get 40 plum, then how many plum john would have?"</w:t>
      </w:r>
    </w:p>
    <w:p>
      <w:r>
        <w:t>Equation : " X = 40 * 35"</w:t>
      </w:r>
    </w:p>
    <w:p>
      <w:r>
        <w:t xml:space="preserve">Answer : "1400" </w:t>
        <w:br/>
        <w:t>}</w:t>
      </w:r>
    </w:p>
    <w:p>
      <w:r>
        <w:t>{</w:t>
        <w:br/>
        <w:t>Index 449:</w:t>
      </w:r>
    </w:p>
    <w:p>
      <w:r>
        <w:t>Question : "Evelyn wants to share some mango among 26 friends.If each friend get 10 mango, then how many mango john would have?"</w:t>
      </w:r>
    </w:p>
    <w:p>
      <w:r>
        <w:t>Equation : " X = 10 * 26"</w:t>
      </w:r>
    </w:p>
    <w:p>
      <w:r>
        <w:t xml:space="preserve">Answer : "260" </w:t>
        <w:br/>
        <w:t>}</w:t>
      </w:r>
    </w:p>
    <w:p>
      <w:r>
        <w:t>{</w:t>
        <w:br/>
        <w:t>Index 450:</w:t>
      </w:r>
    </w:p>
    <w:p>
      <w:r>
        <w:t>Question : "Angela wants to share some Biscuit among 17 friends.If each friend get 28 Biscuit, then how many Biscuit john would have?"</w:t>
      </w:r>
    </w:p>
    <w:p>
      <w:r>
        <w:t>Equation : " X = 28 * 17"</w:t>
      </w:r>
    </w:p>
    <w:p>
      <w:r>
        <w:t xml:space="preserve">Answer : "476" </w:t>
        <w:br/>
        <w:t>}</w:t>
      </w:r>
    </w:p>
    <w:p>
      <w:r>
        <w:t>{</w:t>
        <w:br/>
        <w:t>Index 451:</w:t>
      </w:r>
    </w:p>
    <w:p>
      <w:r>
        <w:t>Question : "Luis wants to share some Book among 25 friends.If each friend get 21 Book, then how many Book john would have?"</w:t>
      </w:r>
    </w:p>
    <w:p>
      <w:r>
        <w:t>Equation : " X = 21 * 25"</w:t>
      </w:r>
    </w:p>
    <w:p>
      <w:r>
        <w:t xml:space="preserve">Answer : "525" </w:t>
        <w:br/>
        <w:t>}</w:t>
      </w:r>
    </w:p>
    <w:p>
      <w:r>
        <w:t>{</w:t>
        <w:br/>
        <w:t>Index 452:</w:t>
      </w:r>
    </w:p>
    <w:p>
      <w:r>
        <w:t>Question : "Beth wants to share some Press among 18 friends.If each friend get 23 Press, then how many Press john would have?"</w:t>
      </w:r>
    </w:p>
    <w:p>
      <w:r>
        <w:t>Equation : " X = 23 * 18"</w:t>
      </w:r>
    </w:p>
    <w:p>
      <w:r>
        <w:t xml:space="preserve">Answer : "414" </w:t>
        <w:br/>
        <w:t>}</w:t>
      </w:r>
    </w:p>
    <w:p>
      <w:r>
        <w:t>{</w:t>
        <w:br/>
        <w:t>Index 453:</w:t>
      </w:r>
    </w:p>
    <w:p>
      <w:r>
        <w:t>Question : "Rod wants to share some blackcurrant among 13 friends.If each friend get 10 blackcurrant, then how many blackcurrant john would have?"</w:t>
      </w:r>
    </w:p>
    <w:p>
      <w:r>
        <w:t>Equation : " X = 10 * 13"</w:t>
      </w:r>
    </w:p>
    <w:p>
      <w:r>
        <w:t xml:space="preserve">Answer : "130" </w:t>
        <w:br/>
        <w:t>}</w:t>
      </w:r>
    </w:p>
    <w:p>
      <w:r>
        <w:t>{</w:t>
        <w:br/>
        <w:t>Index 454:</w:t>
      </w:r>
    </w:p>
    <w:p>
      <w:r>
        <w:t>Question : "Beverly wants to share some fig among 20 friends.If each friend get 35 fig, then how many fig john would have?"</w:t>
      </w:r>
    </w:p>
    <w:p>
      <w:r>
        <w:t>Equation : " X = 35 * 20"</w:t>
      </w:r>
    </w:p>
    <w:p>
      <w:r>
        <w:t xml:space="preserve">Answer : "700" </w:t>
        <w:br/>
        <w:t>}</w:t>
      </w:r>
    </w:p>
    <w:p>
      <w:r>
        <w:t>{</w:t>
        <w:br/>
        <w:t>Index 455:</w:t>
      </w:r>
    </w:p>
    <w:p>
      <w:r>
        <w:t>Question : "Micah wants to share some blueberry among 40 friends.If each friend get 11 blueberry, then how many blueberry john would have?"</w:t>
      </w:r>
    </w:p>
    <w:p>
      <w:r>
        <w:t>Equation : " X = 11 * 40"</w:t>
      </w:r>
    </w:p>
    <w:p>
      <w:r>
        <w:t xml:space="preserve">Answer : "440" </w:t>
        <w:br/>
        <w:t>}</w:t>
      </w:r>
    </w:p>
    <w:p>
      <w:r>
        <w:t>{</w:t>
        <w:br/>
        <w:t>Index 456:</w:t>
      </w:r>
    </w:p>
    <w:p>
      <w:r>
        <w:t>Question : "James wants to share some Doll among 9 friends.If each friend get 14 Doll, then how many Doll john would have?"</w:t>
      </w:r>
    </w:p>
    <w:p>
      <w:r>
        <w:t>Equation : " X = 14 * 9"</w:t>
      </w:r>
    </w:p>
    <w:p>
      <w:r>
        <w:t xml:space="preserve">Answer : "126" </w:t>
        <w:br/>
        <w:t>}</w:t>
      </w:r>
    </w:p>
    <w:p>
      <w:r>
        <w:t>{</w:t>
        <w:br/>
        <w:t>Index 457:</w:t>
      </w:r>
    </w:p>
    <w:p>
      <w:r>
        <w:t>Question : "Anderson wants to share some avocado among 5 friends.If each friend get 21 avocado, then how many avocado john would have?"</w:t>
      </w:r>
    </w:p>
    <w:p>
      <w:r>
        <w:t>Equation : " X = 21 * 5"</w:t>
      </w:r>
    </w:p>
    <w:p>
      <w:r>
        <w:t xml:space="preserve">Answer : "105" </w:t>
        <w:br/>
        <w:t>}</w:t>
      </w:r>
    </w:p>
    <w:p>
      <w:r>
        <w:t>{</w:t>
        <w:br/>
        <w:t>Index 458:</w:t>
      </w:r>
    </w:p>
    <w:p>
      <w:r>
        <w:t>Question : "Paula wants to share some blueberry among 16 friends.If each friend get 13 blueberry, then how many blueberry john would have?"</w:t>
      </w:r>
    </w:p>
    <w:p>
      <w:r>
        <w:t>Equation : " X = 13 * 16"</w:t>
      </w:r>
    </w:p>
    <w:p>
      <w:r>
        <w:t xml:space="preserve">Answer : "208" </w:t>
        <w:br/>
        <w:t>}</w:t>
      </w:r>
    </w:p>
    <w:p>
      <w:r>
        <w:t>{</w:t>
        <w:br/>
        <w:t>Index 459:</w:t>
      </w:r>
    </w:p>
    <w:p>
      <w:r>
        <w:t>Question : "Charisse wants to share some Box among 24 friends.If each friend get 18 Box, then how many Box john would have?"</w:t>
      </w:r>
    </w:p>
    <w:p>
      <w:r>
        <w:t>Equation : " X = 18 * 24"</w:t>
      </w:r>
    </w:p>
    <w:p>
      <w:r>
        <w:t xml:space="preserve">Answer : "432" </w:t>
        <w:br/>
        <w:t>}</w:t>
      </w:r>
    </w:p>
    <w:p>
      <w:r>
        <w:t>{</w:t>
        <w:br/>
        <w:t>Index 460:</w:t>
      </w:r>
    </w:p>
    <w:p>
      <w:r>
        <w:t>Question : "Robert wants to share some Biscuit among 16 friends.If each friend get 11 Biscuit, then how many Biscuit john would have?"</w:t>
      </w:r>
    </w:p>
    <w:p>
      <w:r>
        <w:t>Equation : " X = 11 * 16"</w:t>
      </w:r>
    </w:p>
    <w:p>
      <w:r>
        <w:t xml:space="preserve">Answer : "176" </w:t>
        <w:br/>
        <w:t>}</w:t>
      </w:r>
    </w:p>
    <w:p>
      <w:r>
        <w:t>{</w:t>
        <w:br/>
        <w:t>Index 461:</w:t>
      </w:r>
    </w:p>
    <w:p>
      <w:r>
        <w:t>Question : "Peter wants to share some Pen among 33 friends.If each friend get 20 Pen, then how many Pen john would have?"</w:t>
      </w:r>
    </w:p>
    <w:p>
      <w:r>
        <w:t>Equation : " X = 20 * 33"</w:t>
      </w:r>
    </w:p>
    <w:p>
      <w:r>
        <w:t xml:space="preserve">Answer : "660" </w:t>
        <w:br/>
        <w:t>}</w:t>
      </w:r>
    </w:p>
    <w:p>
      <w:r>
        <w:t>{</w:t>
        <w:br/>
        <w:t>Index 462:</w:t>
      </w:r>
    </w:p>
    <w:p>
      <w:r>
        <w:t>Question : "Howard wants to share some blueberry among 4 friends.If each friend get 7 blueberry, then how many blueberry john would have?"</w:t>
      </w:r>
    </w:p>
    <w:p>
      <w:r>
        <w:t>Equation : " X = 7 * 4"</w:t>
      </w:r>
    </w:p>
    <w:p>
      <w:r>
        <w:t xml:space="preserve">Answer : "28" </w:t>
        <w:br/>
        <w:t>}</w:t>
      </w:r>
    </w:p>
    <w:p>
      <w:r>
        <w:t>{</w:t>
        <w:br/>
        <w:t>Index 463:</w:t>
      </w:r>
    </w:p>
    <w:p>
      <w:r>
        <w:t>Question : "Rufus wants to share some Flower among 30 friends.If each friend get 22 Flower, then how many Flower john would have?"</w:t>
      </w:r>
    </w:p>
    <w:p>
      <w:r>
        <w:t>Equation : " X = 22 * 30"</w:t>
      </w:r>
    </w:p>
    <w:p>
      <w:r>
        <w:t xml:space="preserve">Answer : "660" </w:t>
        <w:br/>
        <w:t>}</w:t>
      </w:r>
    </w:p>
    <w:p>
      <w:r>
        <w:t>{</w:t>
        <w:br/>
        <w:t>Index 464:</w:t>
      </w:r>
    </w:p>
    <w:p>
      <w:r>
        <w:t>Question : "Rick wants to share some Watch among 37 friends.If each friend get 36 Watch, then how many Watch john would have?"</w:t>
      </w:r>
    </w:p>
    <w:p>
      <w:r>
        <w:t>Equation : " X = 36 * 37"</w:t>
      </w:r>
    </w:p>
    <w:p>
      <w:r>
        <w:t xml:space="preserve">Answer : "1332" </w:t>
        <w:br/>
        <w:t>}</w:t>
      </w:r>
    </w:p>
    <w:p>
      <w:r>
        <w:t>{</w:t>
        <w:br/>
        <w:t>Index 465:</w:t>
      </w:r>
    </w:p>
    <w:p>
      <w:r>
        <w:t>Question : "Stacy wants to share some peach among 12 friends.If each friend get 13 peach, then how many peach john would have?"</w:t>
      </w:r>
    </w:p>
    <w:p>
      <w:r>
        <w:t>Equation : " X = 13 * 12"</w:t>
      </w:r>
    </w:p>
    <w:p>
      <w:r>
        <w:t xml:space="preserve">Answer : "156" </w:t>
        <w:br/>
        <w:t>}</w:t>
      </w:r>
    </w:p>
    <w:p>
      <w:r>
        <w:t>{</w:t>
        <w:br/>
        <w:t>Index 466:</w:t>
      </w:r>
    </w:p>
    <w:p>
      <w:r>
        <w:t>Question : "Judith wants to share some Banana among 18 friends.If each friend get 18 Banana, then how many Banana john would have?"</w:t>
      </w:r>
    </w:p>
    <w:p>
      <w:r>
        <w:t>Equation : " X = 18 * 18"</w:t>
      </w:r>
    </w:p>
    <w:p>
      <w:r>
        <w:t xml:space="preserve">Answer : "324" </w:t>
        <w:br/>
        <w:t>}</w:t>
      </w:r>
    </w:p>
    <w:p>
      <w:r>
        <w:t>{</w:t>
        <w:br/>
        <w:t>Index 467:</w:t>
      </w:r>
    </w:p>
    <w:p>
      <w:r>
        <w:t>Question : "Flora wants to share some cherry among 35 friends.If each friend get 19 cherry, then how many cherry john would have?"</w:t>
      </w:r>
    </w:p>
    <w:p>
      <w:r>
        <w:t>Equation : " X = 19 * 35"</w:t>
      </w:r>
    </w:p>
    <w:p>
      <w:r>
        <w:t xml:space="preserve">Answer : "665" </w:t>
        <w:br/>
        <w:t>}</w:t>
      </w:r>
    </w:p>
    <w:p>
      <w:r>
        <w:t>{</w:t>
        <w:br/>
        <w:t>Index 468:</w:t>
      </w:r>
    </w:p>
    <w:p>
      <w:r>
        <w:t>Question : "Doris wants to share some banana among 4 friends.If each friend get 38 banana, then how many banana john would have?"</w:t>
      </w:r>
    </w:p>
    <w:p>
      <w:r>
        <w:t>Equation : " X = 38 * 4"</w:t>
      </w:r>
    </w:p>
    <w:p>
      <w:r>
        <w:t xml:space="preserve">Answer : "152" </w:t>
        <w:br/>
        <w:t>}</w:t>
      </w:r>
    </w:p>
    <w:p>
      <w:r>
        <w:t>{</w:t>
        <w:br/>
        <w:t>Index 469:</w:t>
      </w:r>
    </w:p>
    <w:p>
      <w:r>
        <w:t>Question : "Angela wants to share some watermelon among 15 friends.If each friend get 12 watermelon, then how many watermelon john would have?"</w:t>
      </w:r>
    </w:p>
    <w:p>
      <w:r>
        <w:t>Equation : " X = 12 * 15"</w:t>
      </w:r>
    </w:p>
    <w:p>
      <w:r>
        <w:t xml:space="preserve">Answer : "180" </w:t>
        <w:br/>
        <w:t>}</w:t>
      </w:r>
    </w:p>
    <w:p>
      <w:r>
        <w:t>{</w:t>
        <w:br/>
        <w:t>Index 470:</w:t>
      </w:r>
    </w:p>
    <w:p>
      <w:r>
        <w:t>Question : "Bernice wants to share some plum among 21 friends.If each friend get 11 plum, then how many plum john would have?"</w:t>
      </w:r>
    </w:p>
    <w:p>
      <w:r>
        <w:t>Equation : " X = 11 * 21"</w:t>
      </w:r>
    </w:p>
    <w:p>
      <w:r>
        <w:t xml:space="preserve">Answer : "231" </w:t>
        <w:br/>
        <w:t>}</w:t>
      </w:r>
    </w:p>
    <w:p>
      <w:r>
        <w:t>{</w:t>
        <w:br/>
        <w:t>Index 471:</w:t>
      </w:r>
    </w:p>
    <w:p>
      <w:r>
        <w:t>Question : "Delaine wants to share some nectarine among 29 friends.If each friend get 35 nectarine, then how many nectarine john would have?"</w:t>
      </w:r>
    </w:p>
    <w:p>
      <w:r>
        <w:t>Equation : " X = 35 * 29"</w:t>
      </w:r>
    </w:p>
    <w:p>
      <w:r>
        <w:t xml:space="preserve">Answer : "1015" </w:t>
        <w:br/>
        <w:t>}</w:t>
      </w:r>
    </w:p>
    <w:p>
      <w:r>
        <w:t>{</w:t>
        <w:br/>
        <w:t>Index 472:</w:t>
      </w:r>
    </w:p>
    <w:p>
      <w:r>
        <w:t>Question : "Connie wants to share some fig among 13 friends.If each friend get 18 fig, then how many fig john would have?"</w:t>
      </w:r>
    </w:p>
    <w:p>
      <w:r>
        <w:t>Equation : " X = 18 * 13"</w:t>
      </w:r>
    </w:p>
    <w:p>
      <w:r>
        <w:t xml:space="preserve">Answer : "234" </w:t>
        <w:br/>
        <w:t>}</w:t>
      </w:r>
    </w:p>
    <w:p>
      <w:r>
        <w:t>{</w:t>
        <w:br/>
        <w:t>Index 473:</w:t>
      </w:r>
    </w:p>
    <w:p>
      <w:r>
        <w:t>Question : "Rogelio wants to share some kiwi among 20 friends.If each friend get 30 kiwi, then how many kiwi john would have?"</w:t>
      </w:r>
    </w:p>
    <w:p>
      <w:r>
        <w:t>Equation : " X = 30 * 20"</w:t>
      </w:r>
    </w:p>
    <w:p>
      <w:r>
        <w:t xml:space="preserve">Answer : "600" </w:t>
        <w:br/>
        <w:t>}</w:t>
      </w:r>
    </w:p>
    <w:p>
      <w:r>
        <w:t>{</w:t>
        <w:br/>
        <w:t>Index 474:</w:t>
      </w:r>
    </w:p>
    <w:p>
      <w:r>
        <w:t>Question : "Sallie wants to share some apple among 36 friends.If each friend get 34 apple, then how many apple john would have?"</w:t>
      </w:r>
    </w:p>
    <w:p>
      <w:r>
        <w:t>Equation : " X = 34 * 36"</w:t>
      </w:r>
    </w:p>
    <w:p>
      <w:r>
        <w:t xml:space="preserve">Answer : "1224" </w:t>
        <w:br/>
        <w:t>}</w:t>
      </w:r>
    </w:p>
    <w:p>
      <w:r>
        <w:t>{</w:t>
        <w:br/>
        <w:t>Index 475:</w:t>
      </w:r>
    </w:p>
    <w:p>
      <w:r>
        <w:t>Question : "Latisha wants to share some apple among 10 friends.If each friend get 26 apple, then how many apple john would have?"</w:t>
      </w:r>
    </w:p>
    <w:p>
      <w:r>
        <w:t>Equation : " X = 26 * 10"</w:t>
      </w:r>
    </w:p>
    <w:p>
      <w:r>
        <w:t xml:space="preserve">Answer : "260" </w:t>
        <w:br/>
        <w:t>}</w:t>
      </w:r>
    </w:p>
    <w:p>
      <w:r>
        <w:t>{</w:t>
        <w:br/>
        <w:t>Index 476:</w:t>
      </w:r>
    </w:p>
    <w:p>
      <w:r>
        <w:t>Question : "Matthew wants to share some Pen among 25 friends.If each friend get 11 Pen, then how many Pen john would have?"</w:t>
      </w:r>
    </w:p>
    <w:p>
      <w:r>
        <w:t>Equation : " X = 11 * 25"</w:t>
      </w:r>
    </w:p>
    <w:p>
      <w:r>
        <w:t xml:space="preserve">Answer : "275" </w:t>
        <w:br/>
        <w:t>}</w:t>
      </w:r>
    </w:p>
    <w:p>
      <w:r>
        <w:t>{</w:t>
        <w:br/>
        <w:t>Index 477:</w:t>
      </w:r>
    </w:p>
    <w:p>
      <w:r>
        <w:t>Question : "Jeffrey wants to share some lychee among 14 friends.If each friend get 27 lychee, then how many lychee john would have?"</w:t>
      </w:r>
    </w:p>
    <w:p>
      <w:r>
        <w:t>Equation : " X = 27 * 14"</w:t>
      </w:r>
    </w:p>
    <w:p>
      <w:r>
        <w:t xml:space="preserve">Answer : "378" </w:t>
        <w:br/>
        <w:t>}</w:t>
      </w:r>
    </w:p>
    <w:p>
      <w:r>
        <w:t>{</w:t>
        <w:br/>
        <w:t>Index 478:</w:t>
      </w:r>
    </w:p>
    <w:p>
      <w:r>
        <w:t>Question : "Myron wants to share some Banana among 3 friends.If each friend get 14 Banana, then how many Banana john would have?"</w:t>
      </w:r>
    </w:p>
    <w:p>
      <w:r>
        <w:t>Equation : " X = 14 * 3"</w:t>
      </w:r>
    </w:p>
    <w:p>
      <w:r>
        <w:t xml:space="preserve">Answer : "42" </w:t>
        <w:br/>
        <w:t>}</w:t>
      </w:r>
    </w:p>
    <w:p>
      <w:r>
        <w:t>{</w:t>
        <w:br/>
        <w:t>Index 479:</w:t>
      </w:r>
    </w:p>
    <w:p>
      <w:r>
        <w:t>Question : "Angel wants to share some papaya among 20 friends.If each friend get 24 papaya, then how many papaya john would have?"</w:t>
      </w:r>
    </w:p>
    <w:p>
      <w:r>
        <w:t>Equation : " X = 24 * 20"</w:t>
      </w:r>
    </w:p>
    <w:p>
      <w:r>
        <w:t xml:space="preserve">Answer : "480" </w:t>
        <w:br/>
        <w:t>}</w:t>
      </w:r>
    </w:p>
    <w:p>
      <w:r>
        <w:t>{</w:t>
        <w:br/>
        <w:t>Index 480:</w:t>
      </w:r>
    </w:p>
    <w:p>
      <w:r>
        <w:t>Question : "Callie wants to share some Pen among 32 friends.If each friend get 10 Pen, then how many Pen john would have?"</w:t>
      </w:r>
    </w:p>
    <w:p>
      <w:r>
        <w:t>Equation : " X = 10 * 32"</w:t>
      </w:r>
    </w:p>
    <w:p>
      <w:r>
        <w:t xml:space="preserve">Answer : "320" </w:t>
        <w:br/>
        <w:t>}</w:t>
      </w:r>
    </w:p>
    <w:p>
      <w:r>
        <w:t>{</w:t>
        <w:br/>
        <w:t>Index 481:</w:t>
      </w:r>
    </w:p>
    <w:p>
      <w:r>
        <w:t>Question : "Nellie wants to share some Book among 19 friends.If each friend get 8 Book, then how many Book john would have?"</w:t>
      </w:r>
    </w:p>
    <w:p>
      <w:r>
        <w:t>Equation : " X = 8 * 19"</w:t>
      </w:r>
    </w:p>
    <w:p>
      <w:r>
        <w:t xml:space="preserve">Answer : "152" </w:t>
        <w:br/>
        <w:t>}</w:t>
      </w:r>
    </w:p>
    <w:p>
      <w:r>
        <w:t>{</w:t>
        <w:br/>
        <w:t>Index 482:</w:t>
      </w:r>
    </w:p>
    <w:p>
      <w:r>
        <w:t>Question : "Kimberly wants to share some orange among 17 friends.If each friend get 33 orange, then how many orange john would have?"</w:t>
      </w:r>
    </w:p>
    <w:p>
      <w:r>
        <w:t>Equation : " X = 33 * 17"</w:t>
      </w:r>
    </w:p>
    <w:p>
      <w:r>
        <w:t xml:space="preserve">Answer : "561" </w:t>
        <w:br/>
        <w:t>}</w:t>
      </w:r>
    </w:p>
    <w:p>
      <w:r>
        <w:t>{</w:t>
        <w:br/>
        <w:t>Index 483:</w:t>
      </w:r>
    </w:p>
    <w:p>
      <w:r>
        <w:t>Question : "Heather wants to share some Banana among 14 friends.If each friend get 23 Banana, then how many Banana john would have?"</w:t>
      </w:r>
    </w:p>
    <w:p>
      <w:r>
        <w:t>Equation : " X = 23 * 14"</w:t>
      </w:r>
    </w:p>
    <w:p>
      <w:r>
        <w:t xml:space="preserve">Answer : "322" </w:t>
        <w:br/>
        <w:t>}</w:t>
      </w:r>
    </w:p>
    <w:p>
      <w:r>
        <w:t>{</w:t>
        <w:br/>
        <w:t>Index 484:</w:t>
      </w:r>
    </w:p>
    <w:p>
      <w:r>
        <w:t>Question : "Brian wants to share some Car among 8 friends.If each friend get 6 Car, then how many Car john would have?"</w:t>
      </w:r>
    </w:p>
    <w:p>
      <w:r>
        <w:t>Equation : " X = 6 * 8"</w:t>
      </w:r>
    </w:p>
    <w:p>
      <w:r>
        <w:t xml:space="preserve">Answer : "48" </w:t>
        <w:br/>
        <w:t>}</w:t>
      </w:r>
    </w:p>
    <w:p>
      <w:r>
        <w:t>{</w:t>
        <w:br/>
        <w:t>Index 485:</w:t>
      </w:r>
    </w:p>
    <w:p>
      <w:r>
        <w:t>Question : "Pauline wants to share some coconut among 18 friends.If each friend get 5 coconut, then how many coconut john would have?"</w:t>
      </w:r>
    </w:p>
    <w:p>
      <w:r>
        <w:t>Equation : " X = 5 * 18"</w:t>
      </w:r>
    </w:p>
    <w:p>
      <w:r>
        <w:t xml:space="preserve">Answer : "90" </w:t>
        <w:br/>
        <w:t>}</w:t>
      </w:r>
    </w:p>
    <w:p>
      <w:r>
        <w:t>{</w:t>
        <w:br/>
        <w:t>Index 486:</w:t>
      </w:r>
    </w:p>
    <w:p>
      <w:r>
        <w:t>Question : "Harvey wants to share some quince among 7 friends.If each friend get 32 quince, then how many quince john would have?"</w:t>
      </w:r>
    </w:p>
    <w:p>
      <w:r>
        <w:t>Equation : " X = 32 * 7"</w:t>
      </w:r>
    </w:p>
    <w:p>
      <w:r>
        <w:t xml:space="preserve">Answer : "224" </w:t>
        <w:br/>
        <w:t>}</w:t>
      </w:r>
    </w:p>
    <w:p>
      <w:r>
        <w:t>{</w:t>
        <w:br/>
        <w:t>Index 487:</w:t>
      </w:r>
    </w:p>
    <w:p>
      <w:r>
        <w:t>Question : "Cassandra wants to share some pear among 6 friends.If each friend get 19 pear, then how many pear john would have?"</w:t>
      </w:r>
    </w:p>
    <w:p>
      <w:r>
        <w:t>Equation : " X = 19 * 6"</w:t>
      </w:r>
    </w:p>
    <w:p>
      <w:r>
        <w:t xml:space="preserve">Answer : "114" </w:t>
        <w:br/>
        <w:t>}</w:t>
      </w:r>
    </w:p>
    <w:p>
      <w:r>
        <w:t>{</w:t>
        <w:br/>
        <w:t>Index 488:</w:t>
      </w:r>
    </w:p>
    <w:p>
      <w:r>
        <w:t>Question : "Marry wants to share some apricot among 35 friends.If each friend get 8 apricot, then how many apricot john would have?"</w:t>
      </w:r>
    </w:p>
    <w:p>
      <w:r>
        <w:t>Equation : " X = 8 * 35"</w:t>
      </w:r>
    </w:p>
    <w:p>
      <w:r>
        <w:t xml:space="preserve">Answer : "280" </w:t>
        <w:br/>
        <w:t>}</w:t>
      </w:r>
    </w:p>
    <w:p>
      <w:r>
        <w:t>{</w:t>
        <w:br/>
        <w:t>Index 489:</w:t>
      </w:r>
    </w:p>
    <w:p>
      <w:r>
        <w:t>Question : "Frances wants to share some pear among 27 friends.If each friend get 24 pear, then how many pear john would have?"</w:t>
      </w:r>
    </w:p>
    <w:p>
      <w:r>
        <w:t>Equation : " X = 24 * 27"</w:t>
      </w:r>
    </w:p>
    <w:p>
      <w:r>
        <w:t xml:space="preserve">Answer : "648" </w:t>
        <w:br/>
        <w:t>}</w:t>
      </w:r>
    </w:p>
    <w:p>
      <w:r>
        <w:t>{</w:t>
        <w:br/>
        <w:t>Index 490:</w:t>
      </w:r>
    </w:p>
    <w:p>
      <w:r>
        <w:t>Question : "Billy wants to share some Pen among 2 friends.If each friend get 34 Pen, then how many Pen john would have?"</w:t>
      </w:r>
    </w:p>
    <w:p>
      <w:r>
        <w:t>Equation : " X = 34 * 2"</w:t>
      </w:r>
    </w:p>
    <w:p>
      <w:r>
        <w:t xml:space="preserve">Answer : "68" </w:t>
        <w:br/>
        <w:t>}</w:t>
      </w:r>
    </w:p>
    <w:p>
      <w:r>
        <w:t>{</w:t>
        <w:br/>
        <w:t>Index 491:</w:t>
      </w:r>
    </w:p>
    <w:p>
      <w:r>
        <w:t>Question : "Essie wants to share some peach among 33 friends.If each friend get 18 peach, then how many peach john would have?"</w:t>
      </w:r>
    </w:p>
    <w:p>
      <w:r>
        <w:t>Equation : " X = 18 * 33"</w:t>
      </w:r>
    </w:p>
    <w:p>
      <w:r>
        <w:t xml:space="preserve">Answer : "594" </w:t>
        <w:br/>
        <w:t>}</w:t>
      </w:r>
    </w:p>
    <w:p>
      <w:r>
        <w:t>{</w:t>
        <w:br/>
        <w:t>Index 492:</w:t>
      </w:r>
    </w:p>
    <w:p>
      <w:r>
        <w:t>Question : "Cordell wants to share some coconut among 30 friends.If each friend get 32 coconut, then how many coconut john would have?"</w:t>
      </w:r>
    </w:p>
    <w:p>
      <w:r>
        <w:t>Equation : " X = 32 * 30"</w:t>
      </w:r>
    </w:p>
    <w:p>
      <w:r>
        <w:t xml:space="preserve">Answer : "960" </w:t>
        <w:br/>
        <w:t>}</w:t>
      </w:r>
    </w:p>
    <w:p>
      <w:r>
        <w:t>{</w:t>
        <w:br/>
        <w:t>Index 493:</w:t>
      </w:r>
    </w:p>
    <w:p>
      <w:r>
        <w:t>Question : "Evelyn wants to share some blackberry among 19 friends.If each friend get 8 blackberry, then how many blackberry john would have?"</w:t>
      </w:r>
    </w:p>
    <w:p>
      <w:r>
        <w:t>Equation : " X = 8 * 19"</w:t>
      </w:r>
    </w:p>
    <w:p>
      <w:r>
        <w:t xml:space="preserve">Answer : "152" </w:t>
        <w:br/>
        <w:t>}</w:t>
      </w:r>
    </w:p>
    <w:p>
      <w:r>
        <w:t>{</w:t>
        <w:br/>
        <w:t>Index 494:</w:t>
      </w:r>
    </w:p>
    <w:p>
      <w:r>
        <w:t>Question : "Donita wants to share some coconut among 37 friends.If each friend get 40 coconut, then how many coconut john would have?"</w:t>
      </w:r>
    </w:p>
    <w:p>
      <w:r>
        <w:t>Equation : " X = 40 * 37"</w:t>
      </w:r>
    </w:p>
    <w:p>
      <w:r>
        <w:t xml:space="preserve">Answer : "1480" </w:t>
        <w:br/>
        <w:t>}</w:t>
      </w:r>
    </w:p>
    <w:p>
      <w:r>
        <w:t>{</w:t>
        <w:br/>
        <w:t>Index 495:</w:t>
      </w:r>
    </w:p>
    <w:p>
      <w:r>
        <w:t>Question : "Richard wants to share some watermelon among 34 friends.If each friend get 27 watermelon, then how many watermelon john would have?"</w:t>
      </w:r>
    </w:p>
    <w:p>
      <w:r>
        <w:t>Equation : " X = 27 * 34"</w:t>
      </w:r>
    </w:p>
    <w:p>
      <w:r>
        <w:t xml:space="preserve">Answer : "918" </w:t>
        <w:br/>
        <w:t>}</w:t>
      </w:r>
    </w:p>
    <w:p>
      <w:r>
        <w:t>{</w:t>
        <w:br/>
        <w:t>Index 496:</w:t>
      </w:r>
    </w:p>
    <w:p>
      <w:r>
        <w:t>Question : "Christopher wants to share some pineapple among 26 friends.If each friend get 25 pineapple, then how many pineapple john would have?"</w:t>
      </w:r>
    </w:p>
    <w:p>
      <w:r>
        <w:t>Equation : " X = 25 * 26"</w:t>
      </w:r>
    </w:p>
    <w:p>
      <w:r>
        <w:t xml:space="preserve">Answer : "650" </w:t>
        <w:br/>
        <w:t>}</w:t>
      </w:r>
    </w:p>
    <w:p>
      <w:r>
        <w:t>{</w:t>
        <w:br/>
        <w:t>Index 497:</w:t>
      </w:r>
    </w:p>
    <w:p>
      <w:r>
        <w:t>Question : "Maria wants to share some Car among 12 friends.If each friend get 13 Car, then how many Car john would have?"</w:t>
      </w:r>
    </w:p>
    <w:p>
      <w:r>
        <w:t>Equation : " X = 13 * 12"</w:t>
      </w:r>
    </w:p>
    <w:p>
      <w:r>
        <w:t xml:space="preserve">Answer : "156" </w:t>
        <w:br/>
        <w:t>}</w:t>
      </w:r>
    </w:p>
    <w:p>
      <w:r>
        <w:t>{</w:t>
        <w:br/>
        <w:t>Index 498:</w:t>
      </w:r>
    </w:p>
    <w:p>
      <w:r>
        <w:t>Question : "Michael wants to share some lemon among 28 friends.If each friend get 40 lemon, then how many lemon john would have?"</w:t>
      </w:r>
    </w:p>
    <w:p>
      <w:r>
        <w:t>Equation : " X = 40 * 28"</w:t>
      </w:r>
    </w:p>
    <w:p>
      <w:r>
        <w:t xml:space="preserve">Answer : "1120" </w:t>
        <w:br/>
        <w:t>}</w:t>
      </w:r>
    </w:p>
    <w:p>
      <w:r>
        <w:t>{</w:t>
        <w:br/>
        <w:t>Index 499:</w:t>
      </w:r>
    </w:p>
    <w:p>
      <w:r>
        <w:t>Question : "Timothy wants to share some Pen among 20 friends.If each friend get 21 Pen, then how many Pen john would have?"</w:t>
      </w:r>
    </w:p>
    <w:p>
      <w:r>
        <w:t>Equation : " X = 21 * 20"</w:t>
      </w:r>
    </w:p>
    <w:p>
      <w:r>
        <w:t xml:space="preserve">Answer : "420" </w:t>
        <w:br/>
        <w:t>}</w:t>
      </w:r>
    </w:p>
    <w:p>
      <w:r>
        <w:t>{</w:t>
        <w:br/>
        <w:t>Index 500:</w:t>
      </w:r>
    </w:p>
    <w:p>
      <w:r>
        <w:t>Question : "Franklin wants to share some Biscuit among 29 friends.If each friend get 4 Biscuit, then how many Biscuit john would have?"</w:t>
      </w:r>
    </w:p>
    <w:p>
      <w:r>
        <w:t>Equation : " X = 4 * 29"</w:t>
      </w:r>
    </w:p>
    <w:p>
      <w:r>
        <w:t xml:space="preserve">Answer : "116" </w:t>
        <w:br/>
        <w:t>}</w:t>
      </w:r>
    </w:p>
    <w:p>
      <w:r>
        <w:t>{</w:t>
        <w:br/>
        <w:t>Index 501:</w:t>
      </w:r>
    </w:p>
    <w:p>
      <w:r>
        <w:t>Question : "Russell wants to share some strawberry among 33 friends.If each friend get 20 strawberry, then how many strawberry john would have?"</w:t>
      </w:r>
    </w:p>
    <w:p>
      <w:r>
        <w:t>Equation : " X = 20 * 33"</w:t>
      </w:r>
    </w:p>
    <w:p>
      <w:r>
        <w:t xml:space="preserve">Answer : "660" </w:t>
        <w:br/>
        <w:t>}</w:t>
      </w:r>
    </w:p>
    <w:p>
      <w:r>
        <w:t>{</w:t>
        <w:br/>
        <w:t>Index 502:</w:t>
      </w:r>
    </w:p>
    <w:p>
      <w:r>
        <w:t>Question : "Clarence wants to share some pear among 34 friends.If each friend get 25 pear, then how many pear john would have?"</w:t>
      </w:r>
    </w:p>
    <w:p>
      <w:r>
        <w:t>Equation : " X = 25 * 34"</w:t>
      </w:r>
    </w:p>
    <w:p>
      <w:r>
        <w:t xml:space="preserve">Answer : "850" </w:t>
        <w:br/>
        <w:t>}</w:t>
      </w:r>
    </w:p>
    <w:p>
      <w:r>
        <w:t>{</w:t>
        <w:br/>
        <w:t>Index 503:</w:t>
      </w:r>
    </w:p>
    <w:p>
      <w:r>
        <w:t>Question : "Donald wants to share some coconut among 4 friends.If each friend get 5 coconut, then how many coconut john would have?"</w:t>
      </w:r>
    </w:p>
    <w:p>
      <w:r>
        <w:t>Equation : " X = 5 * 4"</w:t>
      </w:r>
    </w:p>
    <w:p>
      <w:r>
        <w:t xml:space="preserve">Answer : "20" </w:t>
        <w:br/>
        <w:t>}</w:t>
      </w:r>
    </w:p>
    <w:p>
      <w:r>
        <w:t>{</w:t>
        <w:br/>
        <w:t>Index 504:</w:t>
      </w:r>
    </w:p>
    <w:p>
      <w:r>
        <w:t>Question : "James wants to share some Car among 26 friends.If each friend get 21 Car, then how many Car john would have?"</w:t>
      </w:r>
    </w:p>
    <w:p>
      <w:r>
        <w:t>Equation : " X = 21 * 26"</w:t>
      </w:r>
    </w:p>
    <w:p>
      <w:r>
        <w:t xml:space="preserve">Answer : "546" </w:t>
        <w:br/>
        <w:t>}</w:t>
      </w:r>
    </w:p>
    <w:p>
      <w:r>
        <w:t>{</w:t>
        <w:br/>
        <w:t>Index 505:</w:t>
      </w:r>
    </w:p>
    <w:p>
      <w:r>
        <w:t>Question : "Elliot wants to share some orange among 13 friends.If each friend get 21 orange, then how many orange john would have?"</w:t>
      </w:r>
    </w:p>
    <w:p>
      <w:r>
        <w:t>Equation : " X = 21 * 13"</w:t>
      </w:r>
    </w:p>
    <w:p>
      <w:r>
        <w:t xml:space="preserve">Answer : "273" </w:t>
        <w:br/>
        <w:t>}</w:t>
      </w:r>
    </w:p>
    <w:p>
      <w:r>
        <w:t>{</w:t>
        <w:br/>
        <w:t>Index 506:</w:t>
      </w:r>
    </w:p>
    <w:p>
      <w:r>
        <w:t>Question : "Jack wants to share some mango among 24 friends.If each friend get 25 mango, then how many mango john would have?"</w:t>
      </w:r>
    </w:p>
    <w:p>
      <w:r>
        <w:t>Equation : " X = 25 * 24"</w:t>
      </w:r>
    </w:p>
    <w:p>
      <w:r>
        <w:t xml:space="preserve">Answer : "600" </w:t>
        <w:br/>
        <w:t>}</w:t>
      </w:r>
    </w:p>
    <w:p>
      <w:r>
        <w:t>{</w:t>
        <w:br/>
        <w:t>Index 507:</w:t>
      </w:r>
    </w:p>
    <w:p>
      <w:r>
        <w:t>Question : "Olin wants to share some avocado among 24 friends.If each friend get 21 avocado, then how many avocado john would have?"</w:t>
      </w:r>
    </w:p>
    <w:p>
      <w:r>
        <w:t>Equation : " X = 21 * 24"</w:t>
      </w:r>
    </w:p>
    <w:p>
      <w:r>
        <w:t xml:space="preserve">Answer : "504" </w:t>
        <w:br/>
        <w:t>}</w:t>
      </w:r>
    </w:p>
    <w:p>
      <w:r>
        <w:t>{</w:t>
        <w:br/>
        <w:t>Index 508:</w:t>
      </w:r>
    </w:p>
    <w:p>
      <w:r>
        <w:t>Question : "Shannon wants to share some Book among 25 friends.If each friend get 33 Book, then how many Book john would have?"</w:t>
      </w:r>
    </w:p>
    <w:p>
      <w:r>
        <w:t>Equation : " X = 33 * 25"</w:t>
      </w:r>
    </w:p>
    <w:p>
      <w:r>
        <w:t xml:space="preserve">Answer : "825" </w:t>
        <w:br/>
        <w:t>}</w:t>
      </w:r>
    </w:p>
    <w:p>
      <w:r>
        <w:t>{</w:t>
        <w:br/>
        <w:t>Index 509:</w:t>
      </w:r>
    </w:p>
    <w:p>
      <w:r>
        <w:t>Question : "Robert wants to share some pear among 30 friends.If each friend get 3 pear, then how many pear john would have?"</w:t>
      </w:r>
    </w:p>
    <w:p>
      <w:r>
        <w:t>Equation : " X = 3 * 30"</w:t>
      </w:r>
    </w:p>
    <w:p>
      <w:r>
        <w:t xml:space="preserve">Answer : "90" </w:t>
        <w:br/>
        <w:t>}</w:t>
      </w:r>
    </w:p>
    <w:p>
      <w:r>
        <w:t>{</w:t>
        <w:br/>
        <w:t>Index 510:</w:t>
      </w:r>
    </w:p>
    <w:p>
      <w:r>
        <w:t>Question : "Pauline wants to share some Watch among 19 friends.If each friend get 22 Watch, then how many Watch john would have?"</w:t>
      </w:r>
    </w:p>
    <w:p>
      <w:r>
        <w:t>Equation : " X = 22 * 19"</w:t>
      </w:r>
    </w:p>
    <w:p>
      <w:r>
        <w:t xml:space="preserve">Answer : "418" </w:t>
        <w:br/>
        <w:t>}</w:t>
      </w:r>
    </w:p>
    <w:p>
      <w:r>
        <w:t>{</w:t>
        <w:br/>
        <w:t>Index 511:</w:t>
      </w:r>
    </w:p>
    <w:p>
      <w:r>
        <w:t>Question : "Gary wants to share some Car among 22 friends.If each friend get 28 Car, then how many Car john would have?"</w:t>
      </w:r>
    </w:p>
    <w:p>
      <w:r>
        <w:t>Equation : " X = 28 * 22"</w:t>
      </w:r>
    </w:p>
    <w:p>
      <w:r>
        <w:t xml:space="preserve">Answer : "616" </w:t>
        <w:br/>
        <w:t>}</w:t>
      </w:r>
    </w:p>
    <w:p>
      <w:r>
        <w:t>{</w:t>
        <w:br/>
        <w:t>Index 512:</w:t>
      </w:r>
    </w:p>
    <w:p>
      <w:r>
        <w:t>Question : "Thomas wants to share some Biscuit among 26 friends.If each friend get 21 Biscuit, then how many Biscuit john would have?"</w:t>
      </w:r>
    </w:p>
    <w:p>
      <w:r>
        <w:t>Equation : " X = 21 * 26"</w:t>
      </w:r>
    </w:p>
    <w:p>
      <w:r>
        <w:t xml:space="preserve">Answer : "546" </w:t>
        <w:br/>
        <w:t>}</w:t>
      </w:r>
    </w:p>
    <w:p>
      <w:r>
        <w:t>{</w:t>
        <w:br/>
        <w:t>Index 513:</w:t>
      </w:r>
    </w:p>
    <w:p>
      <w:r>
        <w:t>Question : "Theresa wants to share some Press among 28 friends.If each friend get 8 Press, then how many Press john would have?"</w:t>
      </w:r>
    </w:p>
    <w:p>
      <w:r>
        <w:t>Equation : " X = 8 * 28"</w:t>
      </w:r>
    </w:p>
    <w:p>
      <w:r>
        <w:t xml:space="preserve">Answer : "224" </w:t>
        <w:br/>
        <w:t>}</w:t>
      </w:r>
    </w:p>
    <w:p>
      <w:r>
        <w:t>{</w:t>
        <w:br/>
        <w:t>Index 514:</w:t>
      </w:r>
    </w:p>
    <w:p>
      <w:r>
        <w:t>Question : "Iola wants to share some blueberry among 25 friends.If each friend get 10 blueberry, then how many blueberry john would have?"</w:t>
      </w:r>
    </w:p>
    <w:p>
      <w:r>
        <w:t>Equation : " X = 10 * 25"</w:t>
      </w:r>
    </w:p>
    <w:p>
      <w:r>
        <w:t xml:space="preserve">Answer : "250" </w:t>
        <w:br/>
        <w:t>}</w:t>
      </w:r>
    </w:p>
    <w:p>
      <w:r>
        <w:t>{</w:t>
        <w:br/>
        <w:t>Index 515:</w:t>
      </w:r>
    </w:p>
    <w:p>
      <w:r>
        <w:t>Question : "Vera wants to share some kiwi among 8 friends.If each friend get 9 kiwi, then how many kiwi john would have?"</w:t>
      </w:r>
    </w:p>
    <w:p>
      <w:r>
        <w:t>Equation : " X = 9 * 8"</w:t>
      </w:r>
    </w:p>
    <w:p>
      <w:r>
        <w:t xml:space="preserve">Answer : "72" </w:t>
        <w:br/>
        <w:t>}</w:t>
      </w:r>
    </w:p>
    <w:p>
      <w:r>
        <w:t>{</w:t>
        <w:br/>
        <w:t>Index 516:</w:t>
      </w:r>
    </w:p>
    <w:p>
      <w:r>
        <w:t>Question : "Joseph wants to share some mango among 24 friends.If each friend get 39 mango, then how many mango john would have?"</w:t>
      </w:r>
    </w:p>
    <w:p>
      <w:r>
        <w:t>Equation : " X = 39 * 24"</w:t>
      </w:r>
    </w:p>
    <w:p>
      <w:r>
        <w:t xml:space="preserve">Answer : "936" </w:t>
        <w:br/>
        <w:t>}</w:t>
      </w:r>
    </w:p>
    <w:p>
      <w:r>
        <w:t>{</w:t>
        <w:br/>
        <w:t>Index 517:</w:t>
      </w:r>
    </w:p>
    <w:p>
      <w:r>
        <w:t>Question : "Mary wants to share some raspberry among 4 friends.If each friend get 26 raspberry, then how many raspberry john would have?"</w:t>
      </w:r>
    </w:p>
    <w:p>
      <w:r>
        <w:t>Equation : " X = 26 * 4"</w:t>
      </w:r>
    </w:p>
    <w:p>
      <w:r>
        <w:t xml:space="preserve">Answer : "104" </w:t>
        <w:br/>
        <w:t>}</w:t>
      </w:r>
    </w:p>
    <w:p>
      <w:r>
        <w:t>{</w:t>
        <w:br/>
        <w:t>Index 518:</w:t>
      </w:r>
    </w:p>
    <w:p>
      <w:r>
        <w:t>Question : "Kathleen wants to share some Chocolate among 11 friends.If each friend get 9 Chocolate, then how many Chocolate john would have?"</w:t>
      </w:r>
    </w:p>
    <w:p>
      <w:r>
        <w:t>Equation : " X = 9 * 11"</w:t>
      </w:r>
    </w:p>
    <w:p>
      <w:r>
        <w:t xml:space="preserve">Answer : "99" </w:t>
        <w:br/>
        <w:t>}</w:t>
      </w:r>
    </w:p>
    <w:p>
      <w:r>
        <w:t>{</w:t>
        <w:br/>
        <w:t>Index 519:</w:t>
      </w:r>
    </w:p>
    <w:p>
      <w:r>
        <w:t>Question : "Andrea wants to share some kiwi among 37 friends.If each friend get 6 kiwi, then how many kiwi john would have?"</w:t>
      </w:r>
    </w:p>
    <w:p>
      <w:r>
        <w:t>Equation : " X = 6 * 37"</w:t>
      </w:r>
    </w:p>
    <w:p>
      <w:r>
        <w:t xml:space="preserve">Answer : "222" </w:t>
        <w:br/>
        <w:t>}</w:t>
      </w:r>
    </w:p>
    <w:p>
      <w:r>
        <w:t>{</w:t>
        <w:br/>
        <w:t>Index 520:</w:t>
      </w:r>
    </w:p>
    <w:p>
      <w:r>
        <w:t>Question : "Gladys wants to share some Doll among 33 friends.If each friend get 5 Doll, then how many Doll john would have?"</w:t>
      </w:r>
    </w:p>
    <w:p>
      <w:r>
        <w:t>Equation : " X = 5 * 33"</w:t>
      </w:r>
    </w:p>
    <w:p>
      <w:r>
        <w:t xml:space="preserve">Answer : "165" </w:t>
        <w:br/>
        <w:t>}</w:t>
      </w:r>
    </w:p>
    <w:p>
      <w:r>
        <w:t>{</w:t>
        <w:br/>
        <w:t>Index 521:</w:t>
      </w:r>
    </w:p>
    <w:p>
      <w:r>
        <w:t>Question : "Billy wants to share some Doll among 38 friends.If each friend get 39 Doll, then how many Doll john would have?"</w:t>
      </w:r>
    </w:p>
    <w:p>
      <w:r>
        <w:t>Equation : " X = 39 * 38"</w:t>
      </w:r>
    </w:p>
    <w:p>
      <w:r>
        <w:t xml:space="preserve">Answer : "1482" </w:t>
        <w:br/>
        <w:t>}</w:t>
      </w:r>
    </w:p>
    <w:p>
      <w:r>
        <w:t>{</w:t>
        <w:br/>
        <w:t>Index 522:</w:t>
      </w:r>
    </w:p>
    <w:p>
      <w:r>
        <w:t>Question : "Jonathan wants to share some avocado among 20 friends.If each friend get 10 avocado, then how many avocado john would have?"</w:t>
      </w:r>
    </w:p>
    <w:p>
      <w:r>
        <w:t>Equation : " X = 10 * 20"</w:t>
      </w:r>
    </w:p>
    <w:p>
      <w:r>
        <w:t xml:space="preserve">Answer : "200" </w:t>
        <w:br/>
        <w:t>}</w:t>
      </w:r>
    </w:p>
    <w:p>
      <w:r>
        <w:t>{</w:t>
        <w:br/>
        <w:t>Index 523:</w:t>
      </w:r>
    </w:p>
    <w:p>
      <w:r>
        <w:t>Question : "Nancy wants to share some watermelon among 40 friends.If each friend get 5 watermelon, then how many watermelon john would have?"</w:t>
      </w:r>
    </w:p>
    <w:p>
      <w:r>
        <w:t>Equation : " X = 5 * 40"</w:t>
      </w:r>
    </w:p>
    <w:p>
      <w:r>
        <w:t xml:space="preserve">Answer : "200" </w:t>
        <w:br/>
        <w:t>}</w:t>
      </w:r>
    </w:p>
    <w:p>
      <w:r>
        <w:t>{</w:t>
        <w:br/>
        <w:t>Index 524:</w:t>
      </w:r>
    </w:p>
    <w:p>
      <w:r>
        <w:t>Question : "Shawn wants to share some blueberry among 6 friends.If each friend get 12 blueberry, then how many blueberry john would have?"</w:t>
      </w:r>
    </w:p>
    <w:p>
      <w:r>
        <w:t>Equation : " X = 12 * 6"</w:t>
      </w:r>
    </w:p>
    <w:p>
      <w:r>
        <w:t xml:space="preserve">Answer : "72" </w:t>
        <w:br/>
        <w:t>}</w:t>
      </w:r>
    </w:p>
    <w:p>
      <w:r>
        <w:t>{</w:t>
        <w:br/>
        <w:t>Index 525:</w:t>
      </w:r>
    </w:p>
    <w:p>
      <w:r>
        <w:t>Question : "Cecil wants to share some plum among 6 friends.If each friend get 21 plum, then how many plum john would have?"</w:t>
      </w:r>
    </w:p>
    <w:p>
      <w:r>
        <w:t>Equation : " X = 21 * 6"</w:t>
      </w:r>
    </w:p>
    <w:p>
      <w:r>
        <w:t xml:space="preserve">Answer : "126" </w:t>
        <w:br/>
        <w:t>}</w:t>
      </w:r>
    </w:p>
    <w:p>
      <w:r>
        <w:t>{</w:t>
        <w:br/>
        <w:t>Index 526:</w:t>
      </w:r>
    </w:p>
    <w:p>
      <w:r>
        <w:t>Question : "Joseph wants to share some banana among 5 friends.If each friend get 9 banana, then how many banana john would have?"</w:t>
      </w:r>
    </w:p>
    <w:p>
      <w:r>
        <w:t>Equation : " X = 9 * 5"</w:t>
      </w:r>
    </w:p>
    <w:p>
      <w:r>
        <w:t xml:space="preserve">Answer : "45" </w:t>
        <w:br/>
        <w:t>}</w:t>
      </w:r>
    </w:p>
    <w:p>
      <w:r>
        <w:t>{</w:t>
        <w:br/>
        <w:t>Index 527:</w:t>
      </w:r>
    </w:p>
    <w:p>
      <w:r>
        <w:t>Question : "Heather wants to share some Mango among 11 friends.If each friend get 19 Mango, then how many Mango john would have?"</w:t>
      </w:r>
    </w:p>
    <w:p>
      <w:r>
        <w:t>Equation : " X = 19 * 11"</w:t>
      </w:r>
    </w:p>
    <w:p>
      <w:r>
        <w:t xml:space="preserve">Answer : "209" </w:t>
        <w:br/>
        <w:t>}</w:t>
      </w:r>
    </w:p>
    <w:p>
      <w:r>
        <w:t>{</w:t>
        <w:br/>
        <w:t>Index 528:</w:t>
      </w:r>
    </w:p>
    <w:p>
      <w:r>
        <w:t>Question : "Sue wants to share some watermelon among 8 friends.If each friend get 16 watermelon, then how many watermelon john would have?"</w:t>
      </w:r>
    </w:p>
    <w:p>
      <w:r>
        <w:t>Equation : " X = 16 * 8"</w:t>
      </w:r>
    </w:p>
    <w:p>
      <w:r>
        <w:t xml:space="preserve">Answer : "128" </w:t>
        <w:br/>
        <w:t>}</w:t>
      </w:r>
    </w:p>
    <w:p>
      <w:r>
        <w:t>{</w:t>
        <w:br/>
        <w:t>Index 529:</w:t>
      </w:r>
    </w:p>
    <w:p>
      <w:r>
        <w:t>Question : "Claudine wants to share some blackcurrant among 5 friends.If each friend get 6 blackcurrant, then how many blackcurrant john would have?"</w:t>
      </w:r>
    </w:p>
    <w:p>
      <w:r>
        <w:t>Equation : " X = 6 * 5"</w:t>
      </w:r>
    </w:p>
    <w:p>
      <w:r>
        <w:t xml:space="preserve">Answer : "30" </w:t>
        <w:br/>
        <w:t>}</w:t>
      </w:r>
    </w:p>
    <w:p>
      <w:r>
        <w:t>{</w:t>
        <w:br/>
        <w:t>Index 530:</w:t>
      </w:r>
    </w:p>
    <w:p>
      <w:r>
        <w:t>Question : "Norma wants to share some apple among 12 friends.If each friend get 33 apple, then how many apple john would have?"</w:t>
      </w:r>
    </w:p>
    <w:p>
      <w:r>
        <w:t>Equation : " X = 33 * 12"</w:t>
      </w:r>
    </w:p>
    <w:p>
      <w:r>
        <w:t xml:space="preserve">Answer : "396" </w:t>
        <w:br/>
        <w:t>}</w:t>
      </w:r>
    </w:p>
    <w:p>
      <w:r>
        <w:t>{</w:t>
        <w:br/>
        <w:t>Index 531:</w:t>
      </w:r>
    </w:p>
    <w:p>
      <w:r>
        <w:t>Question : "Clyde wants to share some lime among 38 friends.If each friend get 26 lime, then how many lime john would have?"</w:t>
      </w:r>
    </w:p>
    <w:p>
      <w:r>
        <w:t>Equation : " X = 26 * 38"</w:t>
      </w:r>
    </w:p>
    <w:p>
      <w:r>
        <w:t xml:space="preserve">Answer : "988" </w:t>
        <w:br/>
        <w:t>}</w:t>
      </w:r>
    </w:p>
    <w:p>
      <w:r>
        <w:t>{</w:t>
        <w:br/>
        <w:t>Index 532:</w:t>
      </w:r>
    </w:p>
    <w:p>
      <w:r>
        <w:t>Question : "Julia wants to share some kiwi among 24 friends.If each friend get 29 kiwi, then how many kiwi john would have?"</w:t>
      </w:r>
    </w:p>
    <w:p>
      <w:r>
        <w:t>Equation : " X = 29 * 24"</w:t>
      </w:r>
    </w:p>
    <w:p>
      <w:r>
        <w:t xml:space="preserve">Answer : "696" </w:t>
        <w:br/>
        <w:t>}</w:t>
      </w:r>
    </w:p>
    <w:p>
      <w:r>
        <w:t>{</w:t>
        <w:br/>
        <w:t>Index 533:</w:t>
      </w:r>
    </w:p>
    <w:p>
      <w:r>
        <w:t>Question : "Jeffrey wants to share some strawberry among 7 friends.If each friend get 24 strawberry, then how many strawberry john would have?"</w:t>
      </w:r>
    </w:p>
    <w:p>
      <w:r>
        <w:t>Equation : " X = 24 * 7"</w:t>
      </w:r>
    </w:p>
    <w:p>
      <w:r>
        <w:t xml:space="preserve">Answer : "168" </w:t>
        <w:br/>
        <w:t>}</w:t>
      </w:r>
    </w:p>
    <w:p>
      <w:r>
        <w:t>{</w:t>
        <w:br/>
        <w:t>Index 534:</w:t>
      </w:r>
    </w:p>
    <w:p>
      <w:r>
        <w:t>Question : "Rhoda wants to share some Press among 6 friends.If each friend get 37 Press, then how many Press john would have?"</w:t>
      </w:r>
    </w:p>
    <w:p>
      <w:r>
        <w:t>Equation : " X = 37 * 6"</w:t>
      </w:r>
    </w:p>
    <w:p>
      <w:r>
        <w:t xml:space="preserve">Answer : "222" </w:t>
        <w:br/>
        <w:t>}</w:t>
      </w:r>
    </w:p>
    <w:p>
      <w:r>
        <w:t>{</w:t>
        <w:br/>
        <w:t>Index 535:</w:t>
      </w:r>
    </w:p>
    <w:p>
      <w:r>
        <w:t>Question : "James wants to share some quince among 6 friends.If each friend get 31 quince, then how many quince john would have?"</w:t>
      </w:r>
    </w:p>
    <w:p>
      <w:r>
        <w:t>Equation : " X = 31 * 6"</w:t>
      </w:r>
    </w:p>
    <w:p>
      <w:r>
        <w:t xml:space="preserve">Answer : "186" </w:t>
        <w:br/>
        <w:t>}</w:t>
      </w:r>
    </w:p>
    <w:p>
      <w:r>
        <w:t>{</w:t>
        <w:br/>
        <w:t>Index 536:</w:t>
      </w:r>
    </w:p>
    <w:p>
      <w:r>
        <w:t>Question : "Harvey wants to share some avocado among 37 friends.If each friend get 23 avocado, then how many avocado john would have?"</w:t>
      </w:r>
    </w:p>
    <w:p>
      <w:r>
        <w:t>Equation : " X = 23 * 37"</w:t>
      </w:r>
    </w:p>
    <w:p>
      <w:r>
        <w:t xml:space="preserve">Answer : "851" </w:t>
        <w:br/>
        <w:t>}</w:t>
      </w:r>
    </w:p>
    <w:p>
      <w:r>
        <w:t>{</w:t>
        <w:br/>
        <w:t>Index 537:</w:t>
      </w:r>
    </w:p>
    <w:p>
      <w:r>
        <w:t>Question : "Barbara wants to share some pineapple among 16 friends.If each friend get 29 pineapple, then how many pineapple john would have?"</w:t>
      </w:r>
    </w:p>
    <w:p>
      <w:r>
        <w:t>Equation : " X = 29 * 16"</w:t>
      </w:r>
    </w:p>
    <w:p>
      <w:r>
        <w:t xml:space="preserve">Answer : "464" </w:t>
        <w:br/>
        <w:t>}</w:t>
      </w:r>
    </w:p>
    <w:p>
      <w:r>
        <w:t>{</w:t>
        <w:br/>
        <w:t>Index 538:</w:t>
      </w:r>
    </w:p>
    <w:p>
      <w:r>
        <w:t>Question : "Edwin wants to share some mango among 28 friends.If each friend get 13 mango, then how many mango john would have?"</w:t>
      </w:r>
    </w:p>
    <w:p>
      <w:r>
        <w:t>Equation : " X = 13 * 28"</w:t>
      </w:r>
    </w:p>
    <w:p>
      <w:r>
        <w:t xml:space="preserve">Answer : "364" </w:t>
        <w:br/>
        <w:t>}</w:t>
      </w:r>
    </w:p>
    <w:p>
      <w:r>
        <w:t>{</w:t>
        <w:br/>
        <w:t>Index 539:</w:t>
      </w:r>
    </w:p>
    <w:p>
      <w:r>
        <w:t>Question : "Mildred wants to share some fig among 40 friends.If each friend get 7 fig, then how many fig john would have?"</w:t>
      </w:r>
    </w:p>
    <w:p>
      <w:r>
        <w:t>Equation : " X = 7 * 40"</w:t>
      </w:r>
    </w:p>
    <w:p>
      <w:r>
        <w:t xml:space="preserve">Answer : "280" </w:t>
        <w:br/>
        <w:t>}</w:t>
      </w:r>
    </w:p>
    <w:p>
      <w:r>
        <w:t>{</w:t>
        <w:br/>
        <w:t>Index 540:</w:t>
      </w:r>
    </w:p>
    <w:p>
      <w:r>
        <w:t>Question : "Sarah wants to share some toy among 30 friends.If each friend get 15 toy, then how many toy john would have?"</w:t>
      </w:r>
    </w:p>
    <w:p>
      <w:r>
        <w:t>Equation : " X = 15 * 30"</w:t>
      </w:r>
    </w:p>
    <w:p>
      <w:r>
        <w:t xml:space="preserve">Answer : "450" </w:t>
        <w:br/>
        <w:t>}</w:t>
      </w:r>
    </w:p>
    <w:p>
      <w:r>
        <w:t>{</w:t>
        <w:br/>
        <w:t>Index 541:</w:t>
      </w:r>
    </w:p>
    <w:p>
      <w:r>
        <w:t>Question : "Paul wants to share some Press among 5 friends.If each friend get 23 Press, then how many Press john would have?"</w:t>
      </w:r>
    </w:p>
    <w:p>
      <w:r>
        <w:t>Equation : " X = 23 * 5"</w:t>
      </w:r>
    </w:p>
    <w:p>
      <w:r>
        <w:t xml:space="preserve">Answer : "115" </w:t>
        <w:br/>
        <w:t>}</w:t>
      </w:r>
    </w:p>
    <w:p>
      <w:r>
        <w:t>{</w:t>
        <w:br/>
        <w:t>Index 542:</w:t>
      </w:r>
    </w:p>
    <w:p>
      <w:r>
        <w:t>Question : "Willard wants to share some Bread among 8 friends.If each friend get 32 Bread, then how many Bread john would have?"</w:t>
      </w:r>
    </w:p>
    <w:p>
      <w:r>
        <w:t>Equation : " X = 32 * 8"</w:t>
      </w:r>
    </w:p>
    <w:p>
      <w:r>
        <w:t xml:space="preserve">Answer : "256" </w:t>
        <w:br/>
        <w:t>}</w:t>
      </w:r>
    </w:p>
    <w:p>
      <w:r>
        <w:t>{</w:t>
        <w:br/>
        <w:t>Index 543:</w:t>
      </w:r>
    </w:p>
    <w:p>
      <w:r>
        <w:t>Question : "John wants to share some cherry among 7 friends.If each friend get 7 cherry, then how many cherry john would have?"</w:t>
      </w:r>
    </w:p>
    <w:p>
      <w:r>
        <w:t>Equation : " X = 7 * 7"</w:t>
      </w:r>
    </w:p>
    <w:p>
      <w:r>
        <w:t xml:space="preserve">Answer : "49" </w:t>
        <w:br/>
        <w:t>}</w:t>
      </w:r>
    </w:p>
    <w:p>
      <w:r>
        <w:t>{</w:t>
        <w:br/>
        <w:t>Index 544:</w:t>
      </w:r>
    </w:p>
    <w:p>
      <w:r>
        <w:t>Question : "Kathryn wants to share some banana among 5 friends.If each friend get 15 banana, then how many banana john would have?"</w:t>
      </w:r>
    </w:p>
    <w:p>
      <w:r>
        <w:t>Equation : " X = 15 * 5"</w:t>
      </w:r>
    </w:p>
    <w:p>
      <w:r>
        <w:t xml:space="preserve">Answer : "75" </w:t>
        <w:br/>
        <w:t>}</w:t>
      </w:r>
    </w:p>
    <w:p>
      <w:r>
        <w:t>{</w:t>
        <w:br/>
        <w:t>Index 545:</w:t>
      </w:r>
    </w:p>
    <w:p>
      <w:r>
        <w:t>Question : "Angela wants to share some nectarine among 19 friends.If each friend get 23 nectarine, then how many nectarine john would have?"</w:t>
      </w:r>
    </w:p>
    <w:p>
      <w:r>
        <w:t>Equation : " X = 23 * 19"</w:t>
      </w:r>
    </w:p>
    <w:p>
      <w:r>
        <w:t xml:space="preserve">Answer : "437" </w:t>
        <w:br/>
        <w:t>}</w:t>
      </w:r>
    </w:p>
    <w:p>
      <w:r>
        <w:t>{</w:t>
        <w:br/>
        <w:t>Index 546:</w:t>
      </w:r>
    </w:p>
    <w:p>
      <w:r>
        <w:t>Question : "Timothy wants to share some lemon among 19 friends.If each friend get 3 lemon, then how many lemon john would have?"</w:t>
      </w:r>
    </w:p>
    <w:p>
      <w:r>
        <w:t>Equation : " X = 3 * 19"</w:t>
      </w:r>
    </w:p>
    <w:p>
      <w:r>
        <w:t xml:space="preserve">Answer : "57" </w:t>
        <w:br/>
        <w:t>}</w:t>
      </w:r>
    </w:p>
    <w:p>
      <w:r>
        <w:t>{</w:t>
        <w:br/>
        <w:t>Index 547:</w:t>
      </w:r>
    </w:p>
    <w:p>
      <w:r>
        <w:t>Question : "Gregory wants to share some pineapple among 38 friends.If each friend get 3 pineapple, then how many pineapple john would have?"</w:t>
      </w:r>
    </w:p>
    <w:p>
      <w:r>
        <w:t>Equation : " X = 3 * 38"</w:t>
      </w:r>
    </w:p>
    <w:p>
      <w:r>
        <w:t xml:space="preserve">Answer : "114" </w:t>
        <w:br/>
        <w:t>}</w:t>
      </w:r>
    </w:p>
    <w:p>
      <w:r>
        <w:t>{</w:t>
        <w:br/>
        <w:t>Index 548:</w:t>
      </w:r>
    </w:p>
    <w:p>
      <w:r>
        <w:t>Question : "Jennifer wants to share some banana among 8 friends.If each friend get 29 banana, then how many banana john would have?"</w:t>
      </w:r>
    </w:p>
    <w:p>
      <w:r>
        <w:t>Equation : " X = 29 * 8"</w:t>
      </w:r>
    </w:p>
    <w:p>
      <w:r>
        <w:t xml:space="preserve">Answer : "232" </w:t>
        <w:br/>
        <w:t>}</w:t>
      </w:r>
    </w:p>
    <w:p>
      <w:r>
        <w:t>{</w:t>
        <w:br/>
        <w:t>Index 549:</w:t>
      </w:r>
    </w:p>
    <w:p>
      <w:r>
        <w:t>Question : "Amy wants to share some cherry among 8 friends.If each friend get 7 cherry, then how many cherry john would have?"</w:t>
      </w:r>
    </w:p>
    <w:p>
      <w:r>
        <w:t>Equation : " X = 7 * 8"</w:t>
      </w:r>
    </w:p>
    <w:p>
      <w:r>
        <w:t xml:space="preserve">Answer : "56" </w:t>
        <w:br/>
        <w:t>}</w:t>
      </w:r>
    </w:p>
    <w:p>
      <w:r>
        <w:t>{</w:t>
        <w:br/>
        <w:t>Index 550:</w:t>
      </w:r>
    </w:p>
    <w:p>
      <w:r>
        <w:t>Question : "Rose wants to share some lemon among 22 friends.If each friend get 25 lemon, then how many lemon john would have?"</w:t>
      </w:r>
    </w:p>
    <w:p>
      <w:r>
        <w:t>Equation : " X = 25 * 22"</w:t>
      </w:r>
    </w:p>
    <w:p>
      <w:r>
        <w:t xml:space="preserve">Answer : "550" </w:t>
        <w:br/>
        <w:t>}</w:t>
      </w:r>
    </w:p>
    <w:p>
      <w:r>
        <w:t>{</w:t>
        <w:br/>
        <w:t>Index 551:</w:t>
      </w:r>
    </w:p>
    <w:p>
      <w:r>
        <w:t>Question : "Trudy wants to share some Biscuit among 7 friends.If each friend get 23 Biscuit, then how many Biscuit john would have?"</w:t>
      </w:r>
    </w:p>
    <w:p>
      <w:r>
        <w:t>Equation : " X = 23 * 7"</w:t>
      </w:r>
    </w:p>
    <w:p>
      <w:r>
        <w:t xml:space="preserve">Answer : "161" </w:t>
        <w:br/>
        <w:t>}</w:t>
      </w:r>
    </w:p>
    <w:p>
      <w:r>
        <w:t>{</w:t>
        <w:br/>
        <w:t>Index 552:</w:t>
      </w:r>
    </w:p>
    <w:p>
      <w:r>
        <w:t>Question : "Roy wants to share some Bread among 7 friends.If each friend get 10 Bread, then how many Bread john would have?"</w:t>
      </w:r>
    </w:p>
    <w:p>
      <w:r>
        <w:t>Equation : " X = 10 * 7"</w:t>
      </w:r>
    </w:p>
    <w:p>
      <w:r>
        <w:t xml:space="preserve">Answer : "70" </w:t>
        <w:br/>
        <w:t>}</w:t>
      </w:r>
    </w:p>
    <w:p>
      <w:r>
        <w:t>{</w:t>
        <w:br/>
        <w:t>Index 553:</w:t>
      </w:r>
    </w:p>
    <w:p>
      <w:r>
        <w:t>Question : "Randy wants to share some Flower among 27 friends.If each friend get 11 Flower, then how many Flower john would have?"</w:t>
      </w:r>
    </w:p>
    <w:p>
      <w:r>
        <w:t>Equation : " X = 11 * 27"</w:t>
      </w:r>
    </w:p>
    <w:p>
      <w:r>
        <w:t xml:space="preserve">Answer : "297" </w:t>
        <w:br/>
        <w:t>}</w:t>
      </w:r>
    </w:p>
    <w:p>
      <w:r>
        <w:t>{</w:t>
        <w:br/>
        <w:t>Index 554:</w:t>
      </w:r>
    </w:p>
    <w:p>
      <w:r>
        <w:t>Question : "Luis wants to share some pineapple among 22 friends.If each friend get 11 pineapple, then how many pineapple john would have?"</w:t>
      </w:r>
    </w:p>
    <w:p>
      <w:r>
        <w:t>Equation : " X = 11 * 22"</w:t>
      </w:r>
    </w:p>
    <w:p>
      <w:r>
        <w:t xml:space="preserve">Answer : "242" </w:t>
        <w:br/>
        <w:t>}</w:t>
      </w:r>
    </w:p>
    <w:p>
      <w:r>
        <w:t>{</w:t>
        <w:br/>
        <w:t>Index 555:</w:t>
      </w:r>
    </w:p>
    <w:p>
      <w:r>
        <w:t>Question : "Sarah wants to share some lychee among 12 friends.If each friend get 18 lychee, then how many lychee john would have?"</w:t>
      </w:r>
    </w:p>
    <w:p>
      <w:r>
        <w:t>Equation : " X = 18 * 12"</w:t>
      </w:r>
    </w:p>
    <w:p>
      <w:r>
        <w:t xml:space="preserve">Answer : "216" </w:t>
        <w:br/>
        <w:t>}</w:t>
      </w:r>
    </w:p>
    <w:p>
      <w:r>
        <w:t>{</w:t>
        <w:br/>
        <w:t>Index 556:</w:t>
      </w:r>
    </w:p>
    <w:p>
      <w:r>
        <w:t>Question : "Janie wants to share some pineapple among 14 friends.If each friend get 26 pineapple, then how many pineapple john would have?"</w:t>
      </w:r>
    </w:p>
    <w:p>
      <w:r>
        <w:t>Equation : " X = 26 * 14"</w:t>
      </w:r>
    </w:p>
    <w:p>
      <w:r>
        <w:t xml:space="preserve">Answer : "364" </w:t>
        <w:br/>
        <w:t>}</w:t>
      </w:r>
    </w:p>
    <w:p>
      <w:r>
        <w:t>{</w:t>
        <w:br/>
        <w:t>Index 557:</w:t>
      </w:r>
    </w:p>
    <w:p>
      <w:r>
        <w:t>Question : "Aaron wants to share some Chocolate among 27 friends.If each friend get 7 Chocolate, then how many Chocolate john would have?"</w:t>
      </w:r>
    </w:p>
    <w:p>
      <w:r>
        <w:t>Equation : " X = 7 * 27"</w:t>
      </w:r>
    </w:p>
    <w:p>
      <w:r>
        <w:t xml:space="preserve">Answer : "189" </w:t>
        <w:br/>
        <w:t>}</w:t>
      </w:r>
    </w:p>
    <w:p>
      <w:r>
        <w:t>{</w:t>
        <w:br/>
        <w:t>Index 558:</w:t>
      </w:r>
    </w:p>
    <w:p>
      <w:r>
        <w:t>Question : "John wants to share some blackberry among 18 friends.If each friend get 7 blackberry, then how many blackberry john would have?"</w:t>
      </w:r>
    </w:p>
    <w:p>
      <w:r>
        <w:t>Equation : " X = 7 * 18"</w:t>
      </w:r>
    </w:p>
    <w:p>
      <w:r>
        <w:t xml:space="preserve">Answer : "126" </w:t>
        <w:br/>
        <w:t>}</w:t>
      </w:r>
    </w:p>
    <w:p>
      <w:r>
        <w:t>{</w:t>
        <w:br/>
        <w:t>Index 559:</w:t>
      </w:r>
    </w:p>
    <w:p>
      <w:r>
        <w:t>Question : "Donald wants to share some Box among 10 friends.If each friend get 19 Box, then how many Box john would have?"</w:t>
      </w:r>
    </w:p>
    <w:p>
      <w:r>
        <w:t>Equation : " X = 19 * 10"</w:t>
      </w:r>
    </w:p>
    <w:p>
      <w:r>
        <w:t xml:space="preserve">Answer : "190" </w:t>
        <w:br/>
        <w:t>}</w:t>
      </w:r>
    </w:p>
    <w:p>
      <w:r>
        <w:t>{</w:t>
        <w:br/>
        <w:t>Index 560:</w:t>
      </w:r>
    </w:p>
    <w:p>
      <w:r>
        <w:t>Question : "Virginia wants to share some Chocolate among 9 friends.If each friend get 13 Chocolate, then how many Chocolate john would have?"</w:t>
      </w:r>
    </w:p>
    <w:p>
      <w:r>
        <w:t>Equation : " X = 13 * 9"</w:t>
      </w:r>
    </w:p>
    <w:p>
      <w:r>
        <w:t xml:space="preserve">Answer : "117" </w:t>
        <w:br/>
        <w:t>}</w:t>
      </w:r>
    </w:p>
    <w:p>
      <w:r>
        <w:t>{</w:t>
        <w:br/>
        <w:t>Index 561:</w:t>
      </w:r>
    </w:p>
    <w:p>
      <w:r>
        <w:t>Question : "Christopher wants to share some raspberry among 26 friends.If each friend get 27 raspberry, then how many raspberry john would have?"</w:t>
      </w:r>
    </w:p>
    <w:p>
      <w:r>
        <w:t>Equation : " X = 27 * 26"</w:t>
      </w:r>
    </w:p>
    <w:p>
      <w:r>
        <w:t xml:space="preserve">Answer : "702" </w:t>
        <w:br/>
        <w:t>}</w:t>
      </w:r>
    </w:p>
    <w:p>
      <w:r>
        <w:t>{</w:t>
        <w:br/>
        <w:t>Index 562:</w:t>
      </w:r>
    </w:p>
    <w:p>
      <w:r>
        <w:t>Question : "Kevin wants to share some plum among 2 friends.If each friend get 17 plum, then how many plum john would have?"</w:t>
      </w:r>
    </w:p>
    <w:p>
      <w:r>
        <w:t>Equation : " X = 17 * 2"</w:t>
      </w:r>
    </w:p>
    <w:p>
      <w:r>
        <w:t xml:space="preserve">Answer : "34" </w:t>
        <w:br/>
        <w:t>}</w:t>
      </w:r>
    </w:p>
    <w:p>
      <w:r>
        <w:t>{</w:t>
        <w:br/>
        <w:t>Index 563:</w:t>
      </w:r>
    </w:p>
    <w:p>
      <w:r>
        <w:t>Question : "Dan wants to share some Beg among 26 friends.If each friend get 22 Beg, then how many Beg john would have?"</w:t>
      </w:r>
    </w:p>
    <w:p>
      <w:r>
        <w:t>Equation : " X = 22 * 26"</w:t>
      </w:r>
    </w:p>
    <w:p>
      <w:r>
        <w:t xml:space="preserve">Answer : "572" </w:t>
        <w:br/>
        <w:t>}</w:t>
      </w:r>
    </w:p>
    <w:p>
      <w:r>
        <w:t>{</w:t>
        <w:br/>
        <w:t>Index 564:</w:t>
      </w:r>
    </w:p>
    <w:p>
      <w:r>
        <w:t>Question : "Juan wants to share some nectarine among 14 friends.If each friend get 17 nectarine, then how many nectarine john would have?"</w:t>
      </w:r>
    </w:p>
    <w:p>
      <w:r>
        <w:t>Equation : " X = 17 * 14"</w:t>
      </w:r>
    </w:p>
    <w:p>
      <w:r>
        <w:t xml:space="preserve">Answer : "238" </w:t>
        <w:br/>
        <w:t>}</w:t>
      </w:r>
    </w:p>
    <w:p>
      <w:r>
        <w:t>{</w:t>
        <w:br/>
        <w:t>Index 565:</w:t>
      </w:r>
    </w:p>
    <w:p>
      <w:r>
        <w:t>Question : "Liza wants to share some Press among 21 friends.If each friend get 14 Press, then how many Press john would have?"</w:t>
      </w:r>
    </w:p>
    <w:p>
      <w:r>
        <w:t>Equation : " X = 14 * 21"</w:t>
      </w:r>
    </w:p>
    <w:p>
      <w:r>
        <w:t xml:space="preserve">Answer : "294" </w:t>
        <w:br/>
        <w:t>}</w:t>
      </w:r>
    </w:p>
    <w:p>
      <w:r>
        <w:t>{</w:t>
        <w:br/>
        <w:t>Index 566:</w:t>
      </w:r>
    </w:p>
    <w:p>
      <w:r>
        <w:t>Question : "Elisa wants to share some Bread among 27 friends.If each friend get 15 Bread, then how many Bread john would have?"</w:t>
      </w:r>
    </w:p>
    <w:p>
      <w:r>
        <w:t>Equation : " X = 15 * 27"</w:t>
      </w:r>
    </w:p>
    <w:p>
      <w:r>
        <w:t xml:space="preserve">Answer : "405" </w:t>
        <w:br/>
        <w:t>}</w:t>
      </w:r>
    </w:p>
    <w:p>
      <w:r>
        <w:t>{</w:t>
        <w:br/>
        <w:t>Index 567:</w:t>
      </w:r>
    </w:p>
    <w:p>
      <w:r>
        <w:t>Question : "Aubrey wants to share some strawberry among 21 friends.If each friend get 17 strawberry, then how many strawberry john would have?"</w:t>
      </w:r>
    </w:p>
    <w:p>
      <w:r>
        <w:t>Equation : " X = 17 * 21"</w:t>
      </w:r>
    </w:p>
    <w:p>
      <w:r>
        <w:t xml:space="preserve">Answer : "357" </w:t>
        <w:br/>
        <w:t>}</w:t>
      </w:r>
    </w:p>
    <w:p>
      <w:r>
        <w:t>{</w:t>
        <w:br/>
        <w:t>Index 568:</w:t>
      </w:r>
    </w:p>
    <w:p>
      <w:r>
        <w:t>Question : "John wants to share some Box among 15 friends.If each friend get 8 Box, then how many Box john would have?"</w:t>
      </w:r>
    </w:p>
    <w:p>
      <w:r>
        <w:t>Equation : " X = 8 * 15"</w:t>
      </w:r>
    </w:p>
    <w:p>
      <w:r>
        <w:t xml:space="preserve">Answer : "120" </w:t>
        <w:br/>
        <w:t>}</w:t>
      </w:r>
    </w:p>
    <w:p>
      <w:r>
        <w:t>{</w:t>
        <w:br/>
        <w:t>Index 569:</w:t>
      </w:r>
    </w:p>
    <w:p>
      <w:r>
        <w:t>Question : "Tiffany wants to share some apricot among 2 friends.If each friend get 19 apricot, then how many apricot john would have?"</w:t>
      </w:r>
    </w:p>
    <w:p>
      <w:r>
        <w:t>Equation : " X = 19 * 2"</w:t>
      </w:r>
    </w:p>
    <w:p>
      <w:r>
        <w:t xml:space="preserve">Answer : "38" </w:t>
        <w:br/>
        <w:t>}</w:t>
      </w:r>
    </w:p>
    <w:p>
      <w:r>
        <w:t>{</w:t>
        <w:br/>
        <w:t>Index 570:</w:t>
      </w:r>
    </w:p>
    <w:p>
      <w:r>
        <w:t>Question : "Jadwiga wants to share some lime among 30 friends.If each friend get 20 lime, then how many lime john would have?"</w:t>
      </w:r>
    </w:p>
    <w:p>
      <w:r>
        <w:t>Equation : " X = 20 * 30"</w:t>
      </w:r>
    </w:p>
    <w:p>
      <w:r>
        <w:t xml:space="preserve">Answer : "600" </w:t>
        <w:br/>
        <w:t>}</w:t>
      </w:r>
    </w:p>
    <w:p>
      <w:r>
        <w:t>{</w:t>
        <w:br/>
        <w:t>Index 571:</w:t>
      </w:r>
    </w:p>
    <w:p>
      <w:r>
        <w:t>Question : "Richard wants to share some raspberry among 11 friends.If each friend get 38 raspberry, then how many raspberry john would have?"</w:t>
      </w:r>
    </w:p>
    <w:p>
      <w:r>
        <w:t>Equation : " X = 38 * 11"</w:t>
      </w:r>
    </w:p>
    <w:p>
      <w:r>
        <w:t xml:space="preserve">Answer : "418" </w:t>
        <w:br/>
        <w:t>}</w:t>
      </w:r>
    </w:p>
    <w:p>
      <w:r>
        <w:t>{</w:t>
        <w:br/>
        <w:t>Index 572:</w:t>
      </w:r>
    </w:p>
    <w:p>
      <w:r>
        <w:t>Question : "Leroy wants to share some Watch among 32 friends.If each friend get 5 Watch, then how many Watch john would have?"</w:t>
      </w:r>
    </w:p>
    <w:p>
      <w:r>
        <w:t>Equation : " X = 5 * 32"</w:t>
      </w:r>
    </w:p>
    <w:p>
      <w:r>
        <w:t xml:space="preserve">Answer : "160" </w:t>
        <w:br/>
        <w:t>}</w:t>
      </w:r>
    </w:p>
    <w:p>
      <w:r>
        <w:t>{</w:t>
        <w:br/>
        <w:t>Index 573:</w:t>
      </w:r>
    </w:p>
    <w:p>
      <w:r>
        <w:t>Question : "Jacqueline wants to share some Mango among 37 friends.If each friend get 8 Mango, then how many Mango john would have?"</w:t>
      </w:r>
    </w:p>
    <w:p>
      <w:r>
        <w:t>Equation : " X = 8 * 37"</w:t>
      </w:r>
    </w:p>
    <w:p>
      <w:r>
        <w:t xml:space="preserve">Answer : "296" </w:t>
        <w:br/>
        <w:t>}</w:t>
      </w:r>
    </w:p>
    <w:p>
      <w:r>
        <w:t>{</w:t>
        <w:br/>
        <w:t>Index 574:</w:t>
      </w:r>
    </w:p>
    <w:p>
      <w:r>
        <w:t>Question : "William wants to share some lemon among 15 friends.If each friend get 5 lemon, then how many lemon john would have?"</w:t>
      </w:r>
    </w:p>
    <w:p>
      <w:r>
        <w:t>Equation : " X = 5 * 15"</w:t>
      </w:r>
    </w:p>
    <w:p>
      <w:r>
        <w:t xml:space="preserve">Answer : "75" </w:t>
        <w:br/>
        <w:t>}</w:t>
      </w:r>
    </w:p>
    <w:p>
      <w:r>
        <w:t>{</w:t>
        <w:br/>
        <w:t>Index 575:</w:t>
      </w:r>
    </w:p>
    <w:p>
      <w:r>
        <w:t>Question : "Fern wants to share some lychee among 33 friends.If each friend get 12 lychee, then how many lychee john would have?"</w:t>
      </w:r>
    </w:p>
    <w:p>
      <w:r>
        <w:t>Equation : " X = 12 * 33"</w:t>
      </w:r>
    </w:p>
    <w:p>
      <w:r>
        <w:t xml:space="preserve">Answer : "396" </w:t>
        <w:br/>
        <w:t>}</w:t>
      </w:r>
    </w:p>
    <w:p>
      <w:r>
        <w:t>{</w:t>
        <w:br/>
        <w:t>Index 576:</w:t>
      </w:r>
    </w:p>
    <w:p>
      <w:r>
        <w:t>Question : "William wants to share some Flower among 16 friends.If each friend get 21 Flower, then how many Flower john would have?"</w:t>
      </w:r>
    </w:p>
    <w:p>
      <w:r>
        <w:t>Equation : " X = 21 * 16"</w:t>
      </w:r>
    </w:p>
    <w:p>
      <w:r>
        <w:t xml:space="preserve">Answer : "336" </w:t>
        <w:br/>
        <w:t>}</w:t>
      </w:r>
    </w:p>
    <w:p>
      <w:r>
        <w:t>{</w:t>
        <w:br/>
        <w:t>Index 577:</w:t>
      </w:r>
    </w:p>
    <w:p>
      <w:r>
        <w:t>Question : "Harry wants to share some lemon among 4 friends.If each friend get 19 lemon, then how many lemon john would have?"</w:t>
      </w:r>
    </w:p>
    <w:p>
      <w:r>
        <w:t>Equation : " X = 19 * 4"</w:t>
      </w:r>
    </w:p>
    <w:p>
      <w:r>
        <w:t xml:space="preserve">Answer : "76" </w:t>
        <w:br/>
        <w:t>}</w:t>
      </w:r>
    </w:p>
    <w:p>
      <w:r>
        <w:t>{</w:t>
        <w:br/>
        <w:t>Index 578:</w:t>
      </w:r>
    </w:p>
    <w:p>
      <w:r>
        <w:t>Question : "Edward wants to share some kiwi among 10 friends.If each friend get 27 kiwi, then how many kiwi john would have?"</w:t>
      </w:r>
    </w:p>
    <w:p>
      <w:r>
        <w:t>Equation : " X = 27 * 10"</w:t>
      </w:r>
    </w:p>
    <w:p>
      <w:r>
        <w:t xml:space="preserve">Answer : "270" </w:t>
        <w:br/>
        <w:t>}</w:t>
      </w:r>
    </w:p>
    <w:p>
      <w:r>
        <w:t>{</w:t>
        <w:br/>
        <w:t>Index 579:</w:t>
      </w:r>
    </w:p>
    <w:p>
      <w:r>
        <w:t>Question : "James wants to share some toy among 17 friends.If each friend get 2 toy, then how many toy john would have?"</w:t>
      </w:r>
    </w:p>
    <w:p>
      <w:r>
        <w:t>Equation : " X = 2 * 17"</w:t>
      </w:r>
    </w:p>
    <w:p>
      <w:r>
        <w:t xml:space="preserve">Answer : "34" </w:t>
        <w:br/>
        <w:t>}</w:t>
      </w:r>
    </w:p>
    <w:p>
      <w:r>
        <w:t>{</w:t>
        <w:br/>
        <w:t>Index 580:</w:t>
      </w:r>
    </w:p>
    <w:p>
      <w:r>
        <w:t>Question : "Tanna wants to share some orange among 36 friends.If each friend get 10 orange, then how many orange john would have?"</w:t>
      </w:r>
    </w:p>
    <w:p>
      <w:r>
        <w:t>Equation : " X = 10 * 36"</w:t>
      </w:r>
    </w:p>
    <w:p>
      <w:r>
        <w:t xml:space="preserve">Answer : "360" </w:t>
        <w:br/>
        <w:t>}</w:t>
      </w:r>
    </w:p>
    <w:p>
      <w:r>
        <w:t>{</w:t>
        <w:br/>
        <w:t>Index 581:</w:t>
      </w:r>
    </w:p>
    <w:p>
      <w:r>
        <w:t>Question : "Betty wants to share some lemon among 8 friends.If each friend get 17 lemon, then how many lemon john would have?"</w:t>
      </w:r>
    </w:p>
    <w:p>
      <w:r>
        <w:t>Equation : " X = 17 * 8"</w:t>
      </w:r>
    </w:p>
    <w:p>
      <w:r>
        <w:t xml:space="preserve">Answer : "136" </w:t>
        <w:br/>
        <w:t>}</w:t>
      </w:r>
    </w:p>
    <w:p>
      <w:r>
        <w:t>{</w:t>
        <w:br/>
        <w:t>Index 582:</w:t>
      </w:r>
    </w:p>
    <w:p>
      <w:r>
        <w:t>Question : "Aaron wants to share some quince among 18 friends.If each friend get 8 quince, then how many quince john would have?"</w:t>
      </w:r>
    </w:p>
    <w:p>
      <w:r>
        <w:t>Equation : " X = 8 * 18"</w:t>
      </w:r>
    </w:p>
    <w:p>
      <w:r>
        <w:t xml:space="preserve">Answer : "144" </w:t>
        <w:br/>
        <w:t>}</w:t>
      </w:r>
    </w:p>
    <w:p>
      <w:r>
        <w:t>{</w:t>
        <w:br/>
        <w:t>Index 583:</w:t>
      </w:r>
    </w:p>
    <w:p>
      <w:r>
        <w:t>Question : "Cheryl wants to share some blackberry among 17 friends.If each friend get 3 blackberry, then how many blackberry john would have?"</w:t>
      </w:r>
    </w:p>
    <w:p>
      <w:r>
        <w:t>Equation : " X = 3 * 17"</w:t>
      </w:r>
    </w:p>
    <w:p>
      <w:r>
        <w:t xml:space="preserve">Answer : "51" </w:t>
        <w:br/>
        <w:t>}</w:t>
      </w:r>
    </w:p>
    <w:p>
      <w:r>
        <w:t>{</w:t>
        <w:br/>
        <w:t>Index 584:</w:t>
      </w:r>
    </w:p>
    <w:p>
      <w:r>
        <w:t>Question : "Julia wants to share some Book among 2 friends.If each friend get 12 Book, then how many Book john would have?"</w:t>
      </w:r>
    </w:p>
    <w:p>
      <w:r>
        <w:t>Equation : " X = 12 * 2"</w:t>
      </w:r>
    </w:p>
    <w:p>
      <w:r>
        <w:t xml:space="preserve">Answer : "24" </w:t>
        <w:br/>
        <w:t>}</w:t>
      </w:r>
    </w:p>
    <w:p>
      <w:r>
        <w:t>{</w:t>
        <w:br/>
        <w:t>Index 585:</w:t>
      </w:r>
    </w:p>
    <w:p>
      <w:r>
        <w:t>Question : "Larry wants to share some Biscuit among 21 friends.If each friend get 18 Biscuit, then how many Biscuit john would have?"</w:t>
      </w:r>
    </w:p>
    <w:p>
      <w:r>
        <w:t>Equation : " X = 18 * 21"</w:t>
      </w:r>
    </w:p>
    <w:p>
      <w:r>
        <w:t xml:space="preserve">Answer : "378" </w:t>
        <w:br/>
        <w:t>}</w:t>
      </w:r>
    </w:p>
    <w:p>
      <w:r>
        <w:t>{</w:t>
        <w:br/>
        <w:t>Index 586:</w:t>
      </w:r>
    </w:p>
    <w:p>
      <w:r>
        <w:t>Question : "David wants to share some Doll among 26 friends.If each friend get 30 Doll, then how many Doll john would have?"</w:t>
      </w:r>
    </w:p>
    <w:p>
      <w:r>
        <w:t>Equation : " X = 30 * 26"</w:t>
      </w:r>
    </w:p>
    <w:p>
      <w:r>
        <w:t xml:space="preserve">Answer : "780" </w:t>
        <w:br/>
        <w:t>}</w:t>
      </w:r>
    </w:p>
    <w:p>
      <w:r>
        <w:t>{</w:t>
        <w:br/>
        <w:t>Index 587:</w:t>
      </w:r>
    </w:p>
    <w:p>
      <w:r>
        <w:t>Question : "Sean wants to share some blueberry among 3 friends.If each friend get 31 blueberry, then how many blueberry john would have?"</w:t>
      </w:r>
    </w:p>
    <w:p>
      <w:r>
        <w:t>Equation : " X = 31 * 3"</w:t>
      </w:r>
    </w:p>
    <w:p>
      <w:r>
        <w:t xml:space="preserve">Answer : "93" </w:t>
        <w:br/>
        <w:t>}</w:t>
      </w:r>
    </w:p>
    <w:p>
      <w:r>
        <w:t>{</w:t>
        <w:br/>
        <w:t>Index 588:</w:t>
      </w:r>
    </w:p>
    <w:p>
      <w:r>
        <w:t>Question : "Melissa wants to share some Book among 11 friends.If each friend get 19 Book, then how many Book john would have?"</w:t>
      </w:r>
    </w:p>
    <w:p>
      <w:r>
        <w:t>Equation : " X = 19 * 11"</w:t>
      </w:r>
    </w:p>
    <w:p>
      <w:r>
        <w:t xml:space="preserve">Answer : "209" </w:t>
        <w:br/>
        <w:t>}</w:t>
      </w:r>
    </w:p>
    <w:p>
      <w:r>
        <w:t>{</w:t>
        <w:br/>
        <w:t>Index 589:</w:t>
      </w:r>
    </w:p>
    <w:p>
      <w:r>
        <w:t>Question : "Caleb wants to share some quince among 12 friends.If each friend get 4 quince, then how many quince john would have?"</w:t>
      </w:r>
    </w:p>
    <w:p>
      <w:r>
        <w:t>Equation : " X = 4 * 12"</w:t>
      </w:r>
    </w:p>
    <w:p>
      <w:r>
        <w:t xml:space="preserve">Answer : "48" </w:t>
        <w:br/>
        <w:t>}</w:t>
      </w:r>
    </w:p>
    <w:p>
      <w:r>
        <w:t>{</w:t>
        <w:br/>
        <w:t>Index 590:</w:t>
      </w:r>
    </w:p>
    <w:p>
      <w:r>
        <w:t>Question : "Patsy wants to share some fig among 17 friends.If each friend get 12 fig, then how many fig john would have?"</w:t>
      </w:r>
    </w:p>
    <w:p>
      <w:r>
        <w:t>Equation : " X = 12 * 17"</w:t>
      </w:r>
    </w:p>
    <w:p>
      <w:r>
        <w:t xml:space="preserve">Answer : "204" </w:t>
        <w:br/>
        <w:t>}</w:t>
      </w:r>
    </w:p>
    <w:p>
      <w:r>
        <w:t>{</w:t>
        <w:br/>
        <w:t>Index 591:</w:t>
      </w:r>
    </w:p>
    <w:p>
      <w:r>
        <w:t>Question : "Emily wants to share some pineapple among 33 friends.If each friend get 18 pineapple, then how many pineapple john would have?"</w:t>
      </w:r>
    </w:p>
    <w:p>
      <w:r>
        <w:t>Equation : " X = 18 * 33"</w:t>
      </w:r>
    </w:p>
    <w:p>
      <w:r>
        <w:t xml:space="preserve">Answer : "594" </w:t>
        <w:br/>
        <w:t>}</w:t>
      </w:r>
    </w:p>
    <w:p>
      <w:r>
        <w:t>{</w:t>
        <w:br/>
        <w:t>Index 592:</w:t>
      </w:r>
    </w:p>
    <w:p>
      <w:r>
        <w:t>Question : "Marie wants to share some fig among 39 friends.If each friend get 25 fig, then how many fig john would have?"</w:t>
      </w:r>
    </w:p>
    <w:p>
      <w:r>
        <w:t>Equation : " X = 25 * 39"</w:t>
      </w:r>
    </w:p>
    <w:p>
      <w:r>
        <w:t xml:space="preserve">Answer : "975" </w:t>
        <w:br/>
        <w:t>}</w:t>
      </w:r>
    </w:p>
    <w:p>
      <w:r>
        <w:t>{</w:t>
        <w:br/>
        <w:t>Index 593:</w:t>
      </w:r>
    </w:p>
    <w:p>
      <w:r>
        <w:t>Question : "Javier wants to share some lime among 7 friends.If each friend get 11 lime, then how many lime john would have?"</w:t>
      </w:r>
    </w:p>
    <w:p>
      <w:r>
        <w:t>Equation : " X = 11 * 7"</w:t>
      </w:r>
    </w:p>
    <w:p>
      <w:r>
        <w:t xml:space="preserve">Answer : "77" </w:t>
        <w:br/>
        <w:t>}</w:t>
      </w:r>
    </w:p>
    <w:p>
      <w:r>
        <w:t>{</w:t>
        <w:br/>
        <w:t>Index 594:</w:t>
      </w:r>
    </w:p>
    <w:p>
      <w:r>
        <w:t>Question : "Paul wants to share some Watch among 22 friends.If each friend get 20 Watch, then how many Watch john would have?"</w:t>
      </w:r>
    </w:p>
    <w:p>
      <w:r>
        <w:t>Equation : " X = 20 * 22"</w:t>
      </w:r>
    </w:p>
    <w:p>
      <w:r>
        <w:t xml:space="preserve">Answer : "440" </w:t>
        <w:br/>
        <w:t>}</w:t>
      </w:r>
    </w:p>
    <w:p>
      <w:r>
        <w:t>{</w:t>
        <w:br/>
        <w:t>Index 595:</w:t>
      </w:r>
    </w:p>
    <w:p>
      <w:r>
        <w:t>Question : "Winston wants to share some apple among 17 friends.If each friend get 28 apple, then how many apple john would have?"</w:t>
      </w:r>
    </w:p>
    <w:p>
      <w:r>
        <w:t>Equation : " X = 28 * 17"</w:t>
      </w:r>
    </w:p>
    <w:p>
      <w:r>
        <w:t xml:space="preserve">Answer : "476" </w:t>
        <w:br/>
        <w:t>}</w:t>
      </w:r>
    </w:p>
    <w:p>
      <w:r>
        <w:t>{</w:t>
        <w:br/>
        <w:t>Index 596:</w:t>
      </w:r>
    </w:p>
    <w:p>
      <w:r>
        <w:t>Question : "James wants to share some watermelon among 5 friends.If each friend get 18 watermelon, then how many watermelon john would have?"</w:t>
      </w:r>
    </w:p>
    <w:p>
      <w:r>
        <w:t>Equation : " X = 18 * 5"</w:t>
      </w:r>
    </w:p>
    <w:p>
      <w:r>
        <w:t xml:space="preserve">Answer : "90" </w:t>
        <w:br/>
        <w:t>}</w:t>
      </w:r>
    </w:p>
    <w:p>
      <w:r>
        <w:t>{</w:t>
        <w:br/>
        <w:t>Index 597:</w:t>
      </w:r>
    </w:p>
    <w:p>
      <w:r>
        <w:t>Question : "Patti wants to share some peach among 4 friends.If each friend get 28 peach, then how many peach john would have?"</w:t>
      </w:r>
    </w:p>
    <w:p>
      <w:r>
        <w:t>Equation : " X = 28 * 4"</w:t>
      </w:r>
    </w:p>
    <w:p>
      <w:r>
        <w:t xml:space="preserve">Answer : "112" </w:t>
        <w:br/>
        <w:t>}</w:t>
      </w:r>
    </w:p>
    <w:p>
      <w:r>
        <w:t>{</w:t>
        <w:br/>
        <w:t>Index 598:</w:t>
      </w:r>
    </w:p>
    <w:p>
      <w:r>
        <w:t>Question : "Anthony wants to share some apricot among 6 friends.If each friend get 33 apricot, then how many apricot john would have?"</w:t>
      </w:r>
    </w:p>
    <w:p>
      <w:r>
        <w:t>Equation : " X = 33 * 6"</w:t>
      </w:r>
    </w:p>
    <w:p>
      <w:r>
        <w:t xml:space="preserve">Answer : "198" </w:t>
        <w:br/>
        <w:t>}</w:t>
      </w:r>
    </w:p>
    <w:p>
      <w:r>
        <w:t>{</w:t>
        <w:br/>
        <w:t>Index 599:</w:t>
      </w:r>
    </w:p>
    <w:p>
      <w:r>
        <w:t>Question : "Monica wants to share some Press among 8 friends.If each friend get 23 Press, then how many Press john would have?"</w:t>
      </w:r>
    </w:p>
    <w:p>
      <w:r>
        <w:t>Equation : " X = 23 * 8"</w:t>
      </w:r>
    </w:p>
    <w:p>
      <w:r>
        <w:t xml:space="preserve">Answer : "184" </w:t>
        <w:br/>
        <w:t>}</w:t>
      </w:r>
    </w:p>
    <w:p>
      <w:r>
        <w:t>{</w:t>
        <w:br/>
        <w:t>Index 600:</w:t>
      </w:r>
    </w:p>
    <w:p>
      <w:r>
        <w:t>Question : "Debra wants to share some Banana among 2 friends.If each friend get 3 Banana, then how many Banana john would have?"</w:t>
      </w:r>
    </w:p>
    <w:p>
      <w:r>
        <w:t>Equation : " X = 3 * 2"</w:t>
      </w:r>
    </w:p>
    <w:p>
      <w:r>
        <w:t xml:space="preserve">Answer : "6" </w:t>
        <w:br/>
        <w:t>}</w:t>
      </w:r>
    </w:p>
    <w:p>
      <w:r>
        <w:t>{</w:t>
        <w:br/>
        <w:t>Index 601:</w:t>
      </w:r>
    </w:p>
    <w:p>
      <w:r>
        <w:t>Question : "Karl wants to share some pineapple among 22 friends.If each friend get 13 pineapple, then how many pineapple john would have?"</w:t>
      </w:r>
    </w:p>
    <w:p>
      <w:r>
        <w:t>Equation : " X = 13 * 22"</w:t>
      </w:r>
    </w:p>
    <w:p>
      <w:r>
        <w:t xml:space="preserve">Answer : "286" </w:t>
        <w:br/>
        <w:t>}</w:t>
      </w:r>
    </w:p>
    <w:p>
      <w:r>
        <w:t>{</w:t>
        <w:br/>
        <w:t>Index 602:</w:t>
      </w:r>
    </w:p>
    <w:p>
      <w:r>
        <w:t>Question : "Ronald wants to share some Car among 8 friends.If each friend get 4 Car, then how many Car john would have?"</w:t>
      </w:r>
    </w:p>
    <w:p>
      <w:r>
        <w:t>Equation : " X = 4 * 8"</w:t>
      </w:r>
    </w:p>
    <w:p>
      <w:r>
        <w:t xml:space="preserve">Answer : "32" </w:t>
        <w:br/>
        <w:t>}</w:t>
      </w:r>
    </w:p>
    <w:p>
      <w:r>
        <w:t>{</w:t>
        <w:br/>
        <w:t>Index 603:</w:t>
      </w:r>
    </w:p>
    <w:p>
      <w:r>
        <w:t>Question : "Henry wants to share some pineapple among 2 friends.If each friend get 13 pineapple, then how many pineapple john would have?"</w:t>
      </w:r>
    </w:p>
    <w:p>
      <w:r>
        <w:t>Equation : " X = 13 * 2"</w:t>
      </w:r>
    </w:p>
    <w:p>
      <w:r>
        <w:t xml:space="preserve">Answer : "26" </w:t>
        <w:br/>
        <w:t>}</w:t>
      </w:r>
    </w:p>
    <w:p>
      <w:r>
        <w:t>{</w:t>
        <w:br/>
        <w:t>Index 604:</w:t>
      </w:r>
    </w:p>
    <w:p>
      <w:r>
        <w:t>Question : "Thomas wants to share some apple among 19 friends.If each friend get 16 apple, then how many apple john would have?"</w:t>
      </w:r>
    </w:p>
    <w:p>
      <w:r>
        <w:t>Equation : " X = 16 * 19"</w:t>
      </w:r>
    </w:p>
    <w:p>
      <w:r>
        <w:t xml:space="preserve">Answer : "304" </w:t>
        <w:br/>
        <w:t>}</w:t>
      </w:r>
    </w:p>
    <w:p>
      <w:r>
        <w:t>{</w:t>
        <w:br/>
        <w:t>Index 605:</w:t>
      </w:r>
    </w:p>
    <w:p>
      <w:r>
        <w:t>Question : "Gary wants to share some blackcurrant among 37 friends.If each friend get 19 blackcurrant, then how many blackcurrant john would have?"</w:t>
      </w:r>
    </w:p>
    <w:p>
      <w:r>
        <w:t>Equation : " X = 19 * 37"</w:t>
      </w:r>
    </w:p>
    <w:p>
      <w:r>
        <w:t xml:space="preserve">Answer : "703" </w:t>
        <w:br/>
        <w:t>}</w:t>
      </w:r>
    </w:p>
    <w:p>
      <w:r>
        <w:t>{</w:t>
        <w:br/>
        <w:t>Index 606:</w:t>
      </w:r>
    </w:p>
    <w:p>
      <w:r>
        <w:t>Question : "Katharine wants to share some Beg among 34 friends.If each friend get 34 Beg, then how many Beg john would have?"</w:t>
      </w:r>
    </w:p>
    <w:p>
      <w:r>
        <w:t>Equation : " X = 34 * 34"</w:t>
      </w:r>
    </w:p>
    <w:p>
      <w:r>
        <w:t xml:space="preserve">Answer : "1156" </w:t>
        <w:br/>
        <w:t>}</w:t>
      </w:r>
    </w:p>
    <w:p>
      <w:r>
        <w:t>{</w:t>
        <w:br/>
        <w:t>Index 607:</w:t>
      </w:r>
    </w:p>
    <w:p>
      <w:r>
        <w:t>Question : "Linda wants to share some kiwi among 16 friends.If each friend get 14 kiwi, then how many kiwi john would have?"</w:t>
      </w:r>
    </w:p>
    <w:p>
      <w:r>
        <w:t>Equation : " X = 14 * 16"</w:t>
      </w:r>
    </w:p>
    <w:p>
      <w:r>
        <w:t xml:space="preserve">Answer : "224" </w:t>
        <w:br/>
        <w:t>}</w:t>
      </w:r>
    </w:p>
    <w:p>
      <w:r>
        <w:t>{</w:t>
        <w:br/>
        <w:t>Index 608:</w:t>
      </w:r>
    </w:p>
    <w:p>
      <w:r>
        <w:t>Question : "Jeremy wants to share some lime among 38 friends.If each friend get 37 lime, then how many lime john would have?"</w:t>
      </w:r>
    </w:p>
    <w:p>
      <w:r>
        <w:t>Equation : " X = 37 * 38"</w:t>
      </w:r>
    </w:p>
    <w:p>
      <w:r>
        <w:t xml:space="preserve">Answer : "1406" </w:t>
        <w:br/>
        <w:t>}</w:t>
      </w:r>
    </w:p>
    <w:p>
      <w:r>
        <w:t>{</w:t>
        <w:br/>
        <w:t>Index 609:</w:t>
      </w:r>
    </w:p>
    <w:p>
      <w:r>
        <w:t>Question : "Robert wants to share some plum among 28 friends.If each friend get 6 plum, then how many plum john would have?"</w:t>
      </w:r>
    </w:p>
    <w:p>
      <w:r>
        <w:t>Equation : " X = 6 * 28"</w:t>
      </w:r>
    </w:p>
    <w:p>
      <w:r>
        <w:t xml:space="preserve">Answer : "168" </w:t>
        <w:br/>
        <w:t>}</w:t>
      </w:r>
    </w:p>
    <w:p>
      <w:r>
        <w:t>{</w:t>
        <w:br/>
        <w:t>Index 610:</w:t>
      </w:r>
    </w:p>
    <w:p>
      <w:r>
        <w:t>Question : "Marion wants to share some toy among 11 friends.If each friend get 27 toy, then how many toy john would have?"</w:t>
      </w:r>
    </w:p>
    <w:p>
      <w:r>
        <w:t>Equation : " X = 27 * 11"</w:t>
      </w:r>
    </w:p>
    <w:p>
      <w:r>
        <w:t xml:space="preserve">Answer : "297" </w:t>
        <w:br/>
        <w:t>}</w:t>
      </w:r>
    </w:p>
    <w:p>
      <w:r>
        <w:t>{</w:t>
        <w:br/>
        <w:t>Index 611:</w:t>
      </w:r>
    </w:p>
    <w:p>
      <w:r>
        <w:t>Question : "Yvonne wants to share some pear among 31 friends.If each friend get 6 pear, then how many pear john would have?"</w:t>
      </w:r>
    </w:p>
    <w:p>
      <w:r>
        <w:t>Equation : " X = 6 * 31"</w:t>
      </w:r>
    </w:p>
    <w:p>
      <w:r>
        <w:t xml:space="preserve">Answer : "186" </w:t>
        <w:br/>
        <w:t>}</w:t>
      </w:r>
    </w:p>
    <w:p>
      <w:r>
        <w:t>{</w:t>
        <w:br/>
        <w:t>Index 612:</w:t>
      </w:r>
    </w:p>
    <w:p>
      <w:r>
        <w:t>Question : "Richard wants to share some plum among 18 friends.If each friend get 27 plum, then how many plum john would have?"</w:t>
      </w:r>
    </w:p>
    <w:p>
      <w:r>
        <w:t>Equation : " X = 27 * 18"</w:t>
      </w:r>
    </w:p>
    <w:p>
      <w:r>
        <w:t xml:space="preserve">Answer : "486" </w:t>
        <w:br/>
        <w:t>}</w:t>
      </w:r>
    </w:p>
    <w:p>
      <w:r>
        <w:t>{</w:t>
        <w:br/>
        <w:t>Index 613:</w:t>
      </w:r>
    </w:p>
    <w:p>
      <w:r>
        <w:t>Question : "Jamie wants to share some raspberry among 22 friends.If each friend get 36 raspberry, then how many raspberry john would have?"</w:t>
      </w:r>
    </w:p>
    <w:p>
      <w:r>
        <w:t>Equation : " X = 36 * 22"</w:t>
      </w:r>
    </w:p>
    <w:p>
      <w:r>
        <w:t xml:space="preserve">Answer : "792" </w:t>
        <w:br/>
        <w:t>}</w:t>
      </w:r>
    </w:p>
    <w:p>
      <w:r>
        <w:t>{</w:t>
        <w:br/>
        <w:t>Index 614:</w:t>
      </w:r>
    </w:p>
    <w:p>
      <w:r>
        <w:t>Question : "Johanna wants to share some raspberry among 26 friends.If each friend get 29 raspberry, then how many raspberry john would have?"</w:t>
      </w:r>
    </w:p>
    <w:p>
      <w:r>
        <w:t>Equation : " X = 29 * 26"</w:t>
      </w:r>
    </w:p>
    <w:p>
      <w:r>
        <w:t xml:space="preserve">Answer : "754" </w:t>
        <w:br/>
        <w:t>}</w:t>
      </w:r>
    </w:p>
    <w:p>
      <w:r>
        <w:t>{</w:t>
        <w:br/>
        <w:t>Index 615:</w:t>
      </w:r>
    </w:p>
    <w:p>
      <w:r>
        <w:t>Question : "William wants to share some Mango among 29 friends.If each friend get 12 Mango, then how many Mango john would have?"</w:t>
      </w:r>
    </w:p>
    <w:p>
      <w:r>
        <w:t>Equation : " X = 12 * 29"</w:t>
      </w:r>
    </w:p>
    <w:p>
      <w:r>
        <w:t xml:space="preserve">Answer : "348" </w:t>
        <w:br/>
        <w:t>}</w:t>
      </w:r>
    </w:p>
    <w:p>
      <w:r>
        <w:t>{</w:t>
        <w:br/>
        <w:t>Index 616:</w:t>
      </w:r>
    </w:p>
    <w:p>
      <w:r>
        <w:t>Question : "Amy wants to share some banana among 38 friends.If each friend get 15 banana, then how many banana john would have?"</w:t>
      </w:r>
    </w:p>
    <w:p>
      <w:r>
        <w:t>Equation : " X = 15 * 38"</w:t>
      </w:r>
    </w:p>
    <w:p>
      <w:r>
        <w:t xml:space="preserve">Answer : "570" </w:t>
        <w:br/>
        <w:t>}</w:t>
      </w:r>
    </w:p>
    <w:p>
      <w:r>
        <w:t>{</w:t>
        <w:br/>
        <w:t>Index 617:</w:t>
      </w:r>
    </w:p>
    <w:p>
      <w:r>
        <w:t>Question : "Michelle wants to share some strawberry among 11 friends.If each friend get 29 strawberry, then how many strawberry john would have?"</w:t>
      </w:r>
    </w:p>
    <w:p>
      <w:r>
        <w:t>Equation : " X = 29 * 11"</w:t>
      </w:r>
    </w:p>
    <w:p>
      <w:r>
        <w:t xml:space="preserve">Answer : "319" </w:t>
        <w:br/>
        <w:t>}</w:t>
      </w:r>
    </w:p>
    <w:p>
      <w:r>
        <w:t>{</w:t>
        <w:br/>
        <w:t>Index 618:</w:t>
      </w:r>
    </w:p>
    <w:p>
      <w:r>
        <w:t>Question : "John wants to share some Box among 35 friends.If each friend get 24 Box, then how many Box john would have?"</w:t>
      </w:r>
    </w:p>
    <w:p>
      <w:r>
        <w:t>Equation : " X = 24 * 35"</w:t>
      </w:r>
    </w:p>
    <w:p>
      <w:r>
        <w:t xml:space="preserve">Answer : "840" </w:t>
        <w:br/>
        <w:t>}</w:t>
      </w:r>
    </w:p>
    <w:p>
      <w:r>
        <w:t>{</w:t>
        <w:br/>
        <w:t>Index 619:</w:t>
      </w:r>
    </w:p>
    <w:p>
      <w:r>
        <w:t>Question : "Alex wants to share some raspberry among 7 friends.If each friend get 36 raspberry, then how many raspberry john would have?"</w:t>
      </w:r>
    </w:p>
    <w:p>
      <w:r>
        <w:t>Equation : " X = 36 * 7"</w:t>
      </w:r>
    </w:p>
    <w:p>
      <w:r>
        <w:t xml:space="preserve">Answer : "252" </w:t>
        <w:br/>
        <w:t>}</w:t>
      </w:r>
    </w:p>
    <w:p>
      <w:r>
        <w:t>{</w:t>
        <w:br/>
        <w:t>Index 620:</w:t>
      </w:r>
    </w:p>
    <w:p>
      <w:r>
        <w:t>Question : "Jeanette wants to share some blueberry among 32 friends.If each friend get 8 blueberry, then how many blueberry john would have?"</w:t>
      </w:r>
    </w:p>
    <w:p>
      <w:r>
        <w:t>Equation : " X = 8 * 32"</w:t>
      </w:r>
    </w:p>
    <w:p>
      <w:r>
        <w:t xml:space="preserve">Answer : "256" </w:t>
        <w:br/>
        <w:t>}</w:t>
      </w:r>
    </w:p>
    <w:p>
      <w:r>
        <w:t>{</w:t>
        <w:br/>
        <w:t>Index 621:</w:t>
      </w:r>
    </w:p>
    <w:p>
      <w:r>
        <w:t>Question : "Eugene wants to share some apple among 13 friends.If each friend get 8 apple, then how many apple john would have?"</w:t>
      </w:r>
    </w:p>
    <w:p>
      <w:r>
        <w:t>Equation : " X = 8 * 13"</w:t>
      </w:r>
    </w:p>
    <w:p>
      <w:r>
        <w:t xml:space="preserve">Answer : "104" </w:t>
        <w:br/>
        <w:t>}</w:t>
      </w:r>
    </w:p>
    <w:p>
      <w:r>
        <w:t>{</w:t>
        <w:br/>
        <w:t>Index 622:</w:t>
      </w:r>
    </w:p>
    <w:p>
      <w:r>
        <w:t>Question : "Sara wants to share some Book among 34 friends.If each friend get 32 Book, then how many Book john would have?"</w:t>
      </w:r>
    </w:p>
    <w:p>
      <w:r>
        <w:t>Equation : " X = 32 * 34"</w:t>
      </w:r>
    </w:p>
    <w:p>
      <w:r>
        <w:t xml:space="preserve">Answer : "1088" </w:t>
        <w:br/>
        <w:t>}</w:t>
      </w:r>
    </w:p>
    <w:p>
      <w:r>
        <w:t>{</w:t>
        <w:br/>
        <w:t>Index 623:</w:t>
      </w:r>
    </w:p>
    <w:p>
      <w:r>
        <w:t>Question : "Daniel wants to share some Mango among 40 friends.If each friend get 11 Mango, then how many Mango john would have?"</w:t>
      </w:r>
    </w:p>
    <w:p>
      <w:r>
        <w:t>Equation : " X = 11 * 40"</w:t>
      </w:r>
    </w:p>
    <w:p>
      <w:r>
        <w:t xml:space="preserve">Answer : "440" </w:t>
        <w:br/>
        <w:t>}</w:t>
      </w:r>
    </w:p>
    <w:p>
      <w:r>
        <w:t>{</w:t>
        <w:br/>
        <w:t>Index 624:</w:t>
      </w:r>
    </w:p>
    <w:p>
      <w:r>
        <w:t>Question : "Larue wants to share some Banana among 32 friends.If each friend get 19 Banana, then how many Banana john would have?"</w:t>
      </w:r>
    </w:p>
    <w:p>
      <w:r>
        <w:t>Equation : " X = 19 * 32"</w:t>
      </w:r>
    </w:p>
    <w:p>
      <w:r>
        <w:t xml:space="preserve">Answer : "608" </w:t>
        <w:br/>
        <w:t>}</w:t>
      </w:r>
    </w:p>
    <w:p>
      <w:r>
        <w:t>{</w:t>
        <w:br/>
        <w:t>Index 625:</w:t>
      </w:r>
    </w:p>
    <w:p>
      <w:r>
        <w:t>Question : "Jimmie wants to share some plum among 27 friends.If each friend get 12 plum, then how many plum john would have?"</w:t>
      </w:r>
    </w:p>
    <w:p>
      <w:r>
        <w:t>Equation : " X = 12 * 27"</w:t>
      </w:r>
    </w:p>
    <w:p>
      <w:r>
        <w:t xml:space="preserve">Answer : "324" </w:t>
        <w:br/>
        <w:t>}</w:t>
      </w:r>
    </w:p>
    <w:p>
      <w:r>
        <w:t>{</w:t>
        <w:br/>
        <w:t>Index 626:</w:t>
      </w:r>
    </w:p>
    <w:p>
      <w:r>
        <w:t>Question : "Casey wants to share some Bread among 17 friends.If each friend get 39 Bread, then how many Bread john would have?"</w:t>
      </w:r>
    </w:p>
    <w:p>
      <w:r>
        <w:t>Equation : " X = 39 * 17"</w:t>
      </w:r>
    </w:p>
    <w:p>
      <w:r>
        <w:t xml:space="preserve">Answer : "663" </w:t>
        <w:br/>
        <w:t>}</w:t>
      </w:r>
    </w:p>
    <w:p>
      <w:r>
        <w:t>{</w:t>
        <w:br/>
        <w:t>Index 627:</w:t>
      </w:r>
    </w:p>
    <w:p>
      <w:r>
        <w:t>Question : "Jerry wants to share some Box among 13 friends.If each friend get 3 Box, then how many Box john would have?"</w:t>
      </w:r>
    </w:p>
    <w:p>
      <w:r>
        <w:t>Equation : " X = 3 * 13"</w:t>
      </w:r>
    </w:p>
    <w:p>
      <w:r>
        <w:t xml:space="preserve">Answer : "39" </w:t>
        <w:br/>
        <w:t>}</w:t>
      </w:r>
    </w:p>
    <w:p>
      <w:r>
        <w:t>{</w:t>
        <w:br/>
        <w:t>Index 628:</w:t>
      </w:r>
    </w:p>
    <w:p>
      <w:r>
        <w:t>Question : "Lance wants to share some apricot among 26 friends.If each friend get 23 apricot, then how many apricot john would have?"</w:t>
      </w:r>
    </w:p>
    <w:p>
      <w:r>
        <w:t>Equation : " X = 23 * 26"</w:t>
      </w:r>
    </w:p>
    <w:p>
      <w:r>
        <w:t xml:space="preserve">Answer : "598" </w:t>
        <w:br/>
        <w:t>}</w:t>
      </w:r>
    </w:p>
    <w:p>
      <w:r>
        <w:t>{</w:t>
        <w:br/>
        <w:t>Index 629:</w:t>
      </w:r>
    </w:p>
    <w:p>
      <w:r>
        <w:t>Question : "Kevin wants to share some Bread among 34 friends.If each friend get 26 Bread, then how many Bread john would have?"</w:t>
      </w:r>
    </w:p>
    <w:p>
      <w:r>
        <w:t>Equation : " X = 26 * 34"</w:t>
      </w:r>
    </w:p>
    <w:p>
      <w:r>
        <w:t xml:space="preserve">Answer : "884" </w:t>
        <w:br/>
        <w:t>}</w:t>
      </w:r>
    </w:p>
    <w:p>
      <w:r>
        <w:t>{</w:t>
        <w:br/>
        <w:t>Index 630:</w:t>
      </w:r>
    </w:p>
    <w:p>
      <w:r>
        <w:t>Question : "Lori wants to share some apricot among 39 friends.If each friend get 19 apricot, then how many apricot john would have?"</w:t>
      </w:r>
    </w:p>
    <w:p>
      <w:r>
        <w:t>Equation : " X = 19 * 39"</w:t>
      </w:r>
    </w:p>
    <w:p>
      <w:r>
        <w:t xml:space="preserve">Answer : "741" </w:t>
        <w:br/>
        <w:t>}</w:t>
      </w:r>
    </w:p>
    <w:p>
      <w:r>
        <w:t>{</w:t>
        <w:br/>
        <w:t>Index 631:</w:t>
      </w:r>
    </w:p>
    <w:p>
      <w:r>
        <w:t>Question : "Samuel wants to share some lychee among 3 friends.If each friend get 14 lychee, then how many lychee john would have?"</w:t>
      </w:r>
    </w:p>
    <w:p>
      <w:r>
        <w:t>Equation : " X = 14 * 3"</w:t>
      </w:r>
    </w:p>
    <w:p>
      <w:r>
        <w:t xml:space="preserve">Answer : "42" </w:t>
        <w:br/>
        <w:t>}</w:t>
      </w:r>
    </w:p>
    <w:p>
      <w:r>
        <w:t>{</w:t>
        <w:br/>
        <w:t>Index 632:</w:t>
      </w:r>
    </w:p>
    <w:p>
      <w:r>
        <w:t>Question : "Ashley wants to share some blueberry among 23 friends.If each friend get 18 blueberry, then how many blueberry john would have?"</w:t>
      </w:r>
    </w:p>
    <w:p>
      <w:r>
        <w:t>Equation : " X = 18 * 23"</w:t>
      </w:r>
    </w:p>
    <w:p>
      <w:r>
        <w:t xml:space="preserve">Answer : "414" </w:t>
        <w:br/>
        <w:t>}</w:t>
      </w:r>
    </w:p>
    <w:p>
      <w:r>
        <w:t>{</w:t>
        <w:br/>
        <w:t>Index 633:</w:t>
      </w:r>
    </w:p>
    <w:p>
      <w:r>
        <w:t>Question : "Diane wants to share some blackberry among 38 friends.If each friend get 40 blackberry, then how many blackberry john would have?"</w:t>
      </w:r>
    </w:p>
    <w:p>
      <w:r>
        <w:t>Equation : " X = 40 * 38"</w:t>
      </w:r>
    </w:p>
    <w:p>
      <w:r>
        <w:t xml:space="preserve">Answer : "1520" </w:t>
        <w:br/>
        <w:t>}</w:t>
      </w:r>
    </w:p>
    <w:p>
      <w:r>
        <w:t>{</w:t>
        <w:br/>
        <w:t>Index 634:</w:t>
      </w:r>
    </w:p>
    <w:p>
      <w:r>
        <w:t>Question : "Dorothy wants to share some watermelon among 35 friends.If each friend get 20 watermelon, then how many watermelon john would have?"</w:t>
      </w:r>
    </w:p>
    <w:p>
      <w:r>
        <w:t>Equation : " X = 20 * 35"</w:t>
      </w:r>
    </w:p>
    <w:p>
      <w:r>
        <w:t xml:space="preserve">Answer : "700" </w:t>
        <w:br/>
        <w:t>}</w:t>
      </w:r>
    </w:p>
    <w:p>
      <w:r>
        <w:t>{</w:t>
        <w:br/>
        <w:t>Index 635:</w:t>
      </w:r>
    </w:p>
    <w:p>
      <w:r>
        <w:t>Question : "Gabrielle wants to share some strawberry among 4 friends.If each friend get 40 strawberry, then how many strawberry john would have?"</w:t>
      </w:r>
    </w:p>
    <w:p>
      <w:r>
        <w:t>Equation : " X = 40 * 4"</w:t>
      </w:r>
    </w:p>
    <w:p>
      <w:r>
        <w:t xml:space="preserve">Answer : "160" </w:t>
        <w:br/>
        <w:t>}</w:t>
      </w:r>
    </w:p>
    <w:p>
      <w:r>
        <w:t>{</w:t>
        <w:br/>
        <w:t>Index 636:</w:t>
      </w:r>
    </w:p>
    <w:p>
      <w:r>
        <w:t>Question : "Jamie wants to share some Biscuit among 33 friends.If each friend get 33 Biscuit, then how many Biscuit john would have?"</w:t>
      </w:r>
    </w:p>
    <w:p>
      <w:r>
        <w:t>Equation : " X = 33 * 33"</w:t>
      </w:r>
    </w:p>
    <w:p>
      <w:r>
        <w:t xml:space="preserve">Answer : "1089" </w:t>
        <w:br/>
        <w:t>}</w:t>
      </w:r>
    </w:p>
    <w:p>
      <w:r>
        <w:t>{</w:t>
        <w:br/>
        <w:t>Index 637:</w:t>
      </w:r>
    </w:p>
    <w:p>
      <w:r>
        <w:t>Question : "Jasper wants to share some Beg among 17 friends.If each friend get 31 Beg, then how many Beg john would have?"</w:t>
      </w:r>
    </w:p>
    <w:p>
      <w:r>
        <w:t>Equation : " X = 31 * 17"</w:t>
      </w:r>
    </w:p>
    <w:p>
      <w:r>
        <w:t xml:space="preserve">Answer : "527" </w:t>
        <w:br/>
        <w:t>}</w:t>
      </w:r>
    </w:p>
    <w:p>
      <w:r>
        <w:t>{</w:t>
        <w:br/>
        <w:t>Index 638:</w:t>
      </w:r>
    </w:p>
    <w:p>
      <w:r>
        <w:t>Question : "Roman wants to share some Press among 22 friends.If each friend get 15 Press, then how many Press john would have?"</w:t>
      </w:r>
    </w:p>
    <w:p>
      <w:r>
        <w:t>Equation : " X = 15 * 22"</w:t>
      </w:r>
    </w:p>
    <w:p>
      <w:r>
        <w:t xml:space="preserve">Answer : "330" </w:t>
        <w:br/>
        <w:t>}</w:t>
      </w:r>
    </w:p>
    <w:p>
      <w:r>
        <w:t>{</w:t>
        <w:br/>
        <w:t>Index 639:</w:t>
      </w:r>
    </w:p>
    <w:p>
      <w:r>
        <w:t>Question : "Angela wants to share some blueberry among 15 friends.If each friend get 30 blueberry, then how many blueberry john would have?"</w:t>
      </w:r>
    </w:p>
    <w:p>
      <w:r>
        <w:t>Equation : " X = 30 * 15"</w:t>
      </w:r>
    </w:p>
    <w:p>
      <w:r>
        <w:t xml:space="preserve">Answer : "450" </w:t>
        <w:br/>
        <w:t>}</w:t>
      </w:r>
    </w:p>
    <w:p>
      <w:r>
        <w:t>{</w:t>
        <w:br/>
        <w:t>Index 640:</w:t>
      </w:r>
    </w:p>
    <w:p>
      <w:r>
        <w:t>Question : "Shawn wants to share some pineapple among 4 friends.If each friend get 3 pineapple, then how many pineapple john would have?"</w:t>
      </w:r>
    </w:p>
    <w:p>
      <w:r>
        <w:t>Equation : " X = 3 * 4"</w:t>
      </w:r>
    </w:p>
    <w:p>
      <w:r>
        <w:t xml:space="preserve">Answer : "12" </w:t>
        <w:br/>
        <w:t>}</w:t>
      </w:r>
    </w:p>
    <w:p>
      <w:r>
        <w:t>{</w:t>
        <w:br/>
        <w:t>Index 641:</w:t>
      </w:r>
    </w:p>
    <w:p>
      <w:r>
        <w:t>Question : "Hazel wants to share some raspberry among 5 friends.If each friend get 29 raspberry, then how many raspberry john would have?"</w:t>
      </w:r>
    </w:p>
    <w:p>
      <w:r>
        <w:t>Equation : " X = 29 * 5"</w:t>
      </w:r>
    </w:p>
    <w:p>
      <w:r>
        <w:t xml:space="preserve">Answer : "145" </w:t>
        <w:br/>
        <w:t>}</w:t>
      </w:r>
    </w:p>
    <w:p>
      <w:r>
        <w:t>{</w:t>
        <w:br/>
        <w:t>Index 642:</w:t>
      </w:r>
    </w:p>
    <w:p>
      <w:r>
        <w:t>Question : "Jason wants to share some lime among 27 friends.If each friend get 38 lime, then how many lime john would have?"</w:t>
      </w:r>
    </w:p>
    <w:p>
      <w:r>
        <w:t>Equation : " X = 38 * 27"</w:t>
      </w:r>
    </w:p>
    <w:p>
      <w:r>
        <w:t xml:space="preserve">Answer : "1026" </w:t>
        <w:br/>
        <w:t>}</w:t>
      </w:r>
    </w:p>
    <w:p>
      <w:r>
        <w:t>{</w:t>
        <w:br/>
        <w:t>Index 643:</w:t>
      </w:r>
    </w:p>
    <w:p>
      <w:r>
        <w:t>Question : "Tyrone wants to share some papaya among 30 friends.If each friend get 26 papaya, then how many papaya john would have?"</w:t>
      </w:r>
    </w:p>
    <w:p>
      <w:r>
        <w:t>Equation : " X = 26 * 30"</w:t>
      </w:r>
    </w:p>
    <w:p>
      <w:r>
        <w:t xml:space="preserve">Answer : "780" </w:t>
        <w:br/>
        <w:t>}</w:t>
      </w:r>
    </w:p>
    <w:p>
      <w:r>
        <w:t>{</w:t>
        <w:br/>
        <w:t>Index 644:</w:t>
      </w:r>
    </w:p>
    <w:p>
      <w:r>
        <w:t>Question : "Susan wants to share some Beg among 28 friends.If each friend get 21 Beg, then how many Beg john would have?"</w:t>
      </w:r>
    </w:p>
    <w:p>
      <w:r>
        <w:t>Equation : " X = 21 * 28"</w:t>
      </w:r>
    </w:p>
    <w:p>
      <w:r>
        <w:t xml:space="preserve">Answer : "588" </w:t>
        <w:br/>
        <w:t>}</w:t>
      </w:r>
    </w:p>
    <w:p>
      <w:r>
        <w:t>{</w:t>
        <w:br/>
        <w:t>Index 645:</w:t>
      </w:r>
    </w:p>
    <w:p>
      <w:r>
        <w:t>Question : "Dixie wants to share some banana among 22 friends.If each friend get 35 banana, then how many banana john would have?"</w:t>
      </w:r>
    </w:p>
    <w:p>
      <w:r>
        <w:t>Equation : " X = 35 * 22"</w:t>
      </w:r>
    </w:p>
    <w:p>
      <w:r>
        <w:t xml:space="preserve">Answer : "770" </w:t>
        <w:br/>
        <w:t>}</w:t>
      </w:r>
    </w:p>
    <w:p>
      <w:r>
        <w:t>{</w:t>
        <w:br/>
        <w:t>Index 646:</w:t>
      </w:r>
    </w:p>
    <w:p>
      <w:r>
        <w:t>Question : "Laurie wants to share some lime among 37 friends.If each friend get 31 lime, then how many lime john would have?"</w:t>
      </w:r>
    </w:p>
    <w:p>
      <w:r>
        <w:t>Equation : " X = 31 * 37"</w:t>
      </w:r>
    </w:p>
    <w:p>
      <w:r>
        <w:t xml:space="preserve">Answer : "1147" </w:t>
        <w:br/>
        <w:t>}</w:t>
      </w:r>
    </w:p>
    <w:p>
      <w:r>
        <w:t>{</w:t>
        <w:br/>
        <w:t>Index 647:</w:t>
      </w:r>
    </w:p>
    <w:p>
      <w:r>
        <w:t>Question : "William wants to share some Biscuit among 22 friends.If each friend get 34 Biscuit, then how many Biscuit john would have?"</w:t>
      </w:r>
    </w:p>
    <w:p>
      <w:r>
        <w:t>Equation : " X = 34 * 22"</w:t>
      </w:r>
    </w:p>
    <w:p>
      <w:r>
        <w:t xml:space="preserve">Answer : "748" </w:t>
        <w:br/>
        <w:t>}</w:t>
      </w:r>
    </w:p>
    <w:p>
      <w:r>
        <w:t>{</w:t>
        <w:br/>
        <w:t>Index 648:</w:t>
      </w:r>
    </w:p>
    <w:p>
      <w:r>
        <w:t>Question : "Morgan wants to share some coconut among 37 friends.If each friend get 22 coconut, then how many coconut john would have?"</w:t>
      </w:r>
    </w:p>
    <w:p>
      <w:r>
        <w:t>Equation : " X = 22 * 37"</w:t>
      </w:r>
    </w:p>
    <w:p>
      <w:r>
        <w:t xml:space="preserve">Answer : "814" </w:t>
        <w:br/>
        <w:t>}</w:t>
      </w:r>
    </w:p>
    <w:p>
      <w:r>
        <w:t>{</w:t>
        <w:br/>
        <w:t>Index 649:</w:t>
      </w:r>
    </w:p>
    <w:p>
      <w:r>
        <w:t>Question : "Edith wants to share some Mango among 13 friends.If each friend get 17 Mango, then how many Mango john would have?"</w:t>
      </w:r>
    </w:p>
    <w:p>
      <w:r>
        <w:t>Equation : " X = 17 * 13"</w:t>
      </w:r>
    </w:p>
    <w:p>
      <w:r>
        <w:t xml:space="preserve">Answer : "221" </w:t>
        <w:br/>
        <w:t>}</w:t>
      </w:r>
    </w:p>
    <w:p>
      <w:r>
        <w:t>{</w:t>
        <w:br/>
        <w:t>Index 650:</w:t>
      </w:r>
    </w:p>
    <w:p>
      <w:r>
        <w:t>Question : "Bette wants to share some Biscuit among 36 friends.If each friend get 24 Biscuit, then how many Biscuit john would have?"</w:t>
      </w:r>
    </w:p>
    <w:p>
      <w:r>
        <w:t>Equation : " X = 24 * 36"</w:t>
      </w:r>
    </w:p>
    <w:p>
      <w:r>
        <w:t xml:space="preserve">Answer : "864" </w:t>
        <w:br/>
        <w:t>}</w:t>
      </w:r>
    </w:p>
    <w:p>
      <w:r>
        <w:t>{</w:t>
        <w:br/>
        <w:t>Index 651:</w:t>
      </w:r>
    </w:p>
    <w:p>
      <w:r>
        <w:t>Question : "Linda wants to share some toy among 10 friends.If each friend get 36 toy, then how many toy john would have?"</w:t>
      </w:r>
    </w:p>
    <w:p>
      <w:r>
        <w:t>Equation : " X = 36 * 10"</w:t>
      </w:r>
    </w:p>
    <w:p>
      <w:r>
        <w:t xml:space="preserve">Answer : "360" </w:t>
        <w:br/>
        <w:t>}</w:t>
      </w:r>
    </w:p>
    <w:p>
      <w:r>
        <w:t>{</w:t>
        <w:br/>
        <w:t>Index 652:</w:t>
      </w:r>
    </w:p>
    <w:p>
      <w:r>
        <w:t>Question : "Angel wants to share some raspberry among 19 friends.If each friend get 15 raspberry, then how many raspberry john would have?"</w:t>
      </w:r>
    </w:p>
    <w:p>
      <w:r>
        <w:t>Equation : " X = 15 * 19"</w:t>
      </w:r>
    </w:p>
    <w:p>
      <w:r>
        <w:t xml:space="preserve">Answer : "285" </w:t>
        <w:br/>
        <w:t>}</w:t>
      </w:r>
    </w:p>
    <w:p>
      <w:r>
        <w:t>{</w:t>
        <w:br/>
        <w:t>Index 653:</w:t>
      </w:r>
    </w:p>
    <w:p>
      <w:r>
        <w:t>Question : "Brian wants to share some raspberry among 19 friends.If each friend get 24 raspberry, then how many raspberry john would have?"</w:t>
      </w:r>
    </w:p>
    <w:p>
      <w:r>
        <w:t>Equation : " X = 24 * 19"</w:t>
      </w:r>
    </w:p>
    <w:p>
      <w:r>
        <w:t xml:space="preserve">Answer : "456" </w:t>
        <w:br/>
        <w:t>}</w:t>
      </w:r>
    </w:p>
    <w:p>
      <w:r>
        <w:t>{</w:t>
        <w:br/>
        <w:t>Index 654:</w:t>
      </w:r>
    </w:p>
    <w:p>
      <w:r>
        <w:t>Question : "Rodney wants to share some apricot among 29 friends.If each friend get 22 apricot, then how many apricot john would have?"</w:t>
      </w:r>
    </w:p>
    <w:p>
      <w:r>
        <w:t>Equation : " X = 22 * 29"</w:t>
      </w:r>
    </w:p>
    <w:p>
      <w:r>
        <w:t xml:space="preserve">Answer : "638" </w:t>
        <w:br/>
        <w:t>}</w:t>
      </w:r>
    </w:p>
    <w:p>
      <w:r>
        <w:t>{</w:t>
        <w:br/>
        <w:t>Index 655:</w:t>
      </w:r>
    </w:p>
    <w:p>
      <w:r>
        <w:t>Question : "Ronald wants to share some blueberry among 4 friends.If each friend get 19 blueberry, then how many blueberry john would have?"</w:t>
      </w:r>
    </w:p>
    <w:p>
      <w:r>
        <w:t>Equation : " X = 19 * 4"</w:t>
      </w:r>
    </w:p>
    <w:p>
      <w:r>
        <w:t xml:space="preserve">Answer : "76" </w:t>
        <w:br/>
        <w:t>}</w:t>
      </w:r>
    </w:p>
    <w:p>
      <w:r>
        <w:t>{</w:t>
        <w:br/>
        <w:t>Index 656:</w:t>
      </w:r>
    </w:p>
    <w:p>
      <w:r>
        <w:t>Question : "Monica wants to share some nectarine among 18 friends.If each friend get 38 nectarine, then how many nectarine john would have?"</w:t>
      </w:r>
    </w:p>
    <w:p>
      <w:r>
        <w:t>Equation : " X = 38 * 18"</w:t>
      </w:r>
    </w:p>
    <w:p>
      <w:r>
        <w:t xml:space="preserve">Answer : "684" </w:t>
        <w:br/>
        <w:t>}</w:t>
      </w:r>
    </w:p>
    <w:p>
      <w:r>
        <w:t>{</w:t>
        <w:br/>
        <w:t>Index 657:</w:t>
      </w:r>
    </w:p>
    <w:p>
      <w:r>
        <w:t>Question : "Sherri wants to share some Book among 32 friends.If each friend get 31 Book, then how many Book john would have?"</w:t>
      </w:r>
    </w:p>
    <w:p>
      <w:r>
        <w:t>Equation : " X = 31 * 32"</w:t>
      </w:r>
    </w:p>
    <w:p>
      <w:r>
        <w:t xml:space="preserve">Answer : "992" </w:t>
        <w:br/>
        <w:t>}</w:t>
      </w:r>
    </w:p>
    <w:p>
      <w:r>
        <w:t>{</w:t>
        <w:br/>
        <w:t>Index 658:</w:t>
      </w:r>
    </w:p>
    <w:p>
      <w:r>
        <w:t>Question : "Ronald wants to share some fig among 34 friends.If each friend get 5 fig, then how many fig john would have?"</w:t>
      </w:r>
    </w:p>
    <w:p>
      <w:r>
        <w:t>Equation : " X = 5 * 34"</w:t>
      </w:r>
    </w:p>
    <w:p>
      <w:r>
        <w:t xml:space="preserve">Answer : "170" </w:t>
        <w:br/>
        <w:t>}</w:t>
      </w:r>
    </w:p>
    <w:p>
      <w:r>
        <w:t>{</w:t>
        <w:br/>
        <w:t>Index 659:</w:t>
      </w:r>
    </w:p>
    <w:p>
      <w:r>
        <w:t>Question : "Marjorie wants to share some nectarine among 26 friends.If each friend get 36 nectarine, then how many nectarine john would have?"</w:t>
      </w:r>
    </w:p>
    <w:p>
      <w:r>
        <w:t>Equation : " X = 36 * 26"</w:t>
      </w:r>
    </w:p>
    <w:p>
      <w:r>
        <w:t xml:space="preserve">Answer : "936" </w:t>
        <w:br/>
        <w:t>}</w:t>
      </w:r>
    </w:p>
    <w:p>
      <w:r>
        <w:t>{</w:t>
        <w:br/>
        <w:t>Index 660:</w:t>
      </w:r>
    </w:p>
    <w:p>
      <w:r>
        <w:t>Question : "Jennette wants to share some orange among 9 friends.If each friend get 32 orange, then how many orange john would have?"</w:t>
      </w:r>
    </w:p>
    <w:p>
      <w:r>
        <w:t>Equation : " X = 32 * 9"</w:t>
      </w:r>
    </w:p>
    <w:p>
      <w:r>
        <w:t xml:space="preserve">Answer : "288" </w:t>
        <w:br/>
        <w:t>}</w:t>
      </w:r>
    </w:p>
    <w:p>
      <w:r>
        <w:t>{</w:t>
        <w:br/>
        <w:t>Index 661:</w:t>
      </w:r>
    </w:p>
    <w:p>
      <w:r>
        <w:t>Question : "Eloisa wants to share some mango among 18 friends.If each friend get 12 mango, then how many mango john would have?"</w:t>
      </w:r>
    </w:p>
    <w:p>
      <w:r>
        <w:t>Equation : " X = 12 * 18"</w:t>
      </w:r>
    </w:p>
    <w:p>
      <w:r>
        <w:t xml:space="preserve">Answer : "216" </w:t>
        <w:br/>
        <w:t>}</w:t>
      </w:r>
    </w:p>
    <w:p>
      <w:r>
        <w:t>{</w:t>
        <w:br/>
        <w:t>Index 662:</w:t>
      </w:r>
    </w:p>
    <w:p>
      <w:r>
        <w:t>Question : "David wants to share some Bread among 23 friends.If each friend get 30 Bread, then how many Bread john would have?"</w:t>
      </w:r>
    </w:p>
    <w:p>
      <w:r>
        <w:t>Equation : " X = 30 * 23"</w:t>
      </w:r>
    </w:p>
    <w:p>
      <w:r>
        <w:t xml:space="preserve">Answer : "690" </w:t>
        <w:br/>
        <w:t>}</w:t>
      </w:r>
    </w:p>
    <w:p>
      <w:r>
        <w:t>{</w:t>
        <w:br/>
        <w:t>Index 663:</w:t>
      </w:r>
    </w:p>
    <w:p>
      <w:r>
        <w:t>Question : "Jessica wants to share some blackberry among 5 friends.If each friend get 14 blackberry, then how many blackberry john would have?"</w:t>
      </w:r>
    </w:p>
    <w:p>
      <w:r>
        <w:t>Equation : " X = 14 * 5"</w:t>
      </w:r>
    </w:p>
    <w:p>
      <w:r>
        <w:t xml:space="preserve">Answer : "70" </w:t>
        <w:br/>
        <w:t>}</w:t>
      </w:r>
    </w:p>
    <w:p>
      <w:r>
        <w:t>{</w:t>
        <w:br/>
        <w:t>Index 664:</w:t>
      </w:r>
    </w:p>
    <w:p>
      <w:r>
        <w:t>Question : "John wants to share some pineapple among 7 friends.If each friend get 11 pineapple, then how many pineapple john would have?"</w:t>
      </w:r>
    </w:p>
    <w:p>
      <w:r>
        <w:t>Equation : " X = 11 * 7"</w:t>
      </w:r>
    </w:p>
    <w:p>
      <w:r>
        <w:t xml:space="preserve">Answer : "77" </w:t>
        <w:br/>
        <w:t>}</w:t>
      </w:r>
    </w:p>
    <w:p>
      <w:r>
        <w:t>{</w:t>
        <w:br/>
        <w:t>Index 665:</w:t>
      </w:r>
    </w:p>
    <w:p>
      <w:r>
        <w:t>Question : "Edna wants to share some peach among 13 friends.If each friend get 5 peach, then how many peach john would have?"</w:t>
      </w:r>
    </w:p>
    <w:p>
      <w:r>
        <w:t>Equation : " X = 5 * 13"</w:t>
      </w:r>
    </w:p>
    <w:p>
      <w:r>
        <w:t xml:space="preserve">Answer : "65" </w:t>
        <w:br/>
        <w:t>}</w:t>
      </w:r>
    </w:p>
    <w:p>
      <w:r>
        <w:t>{</w:t>
        <w:br/>
        <w:t>Index 666:</w:t>
      </w:r>
    </w:p>
    <w:p>
      <w:r>
        <w:t>Question : "Darrell wants to share some pineapple among 25 friends.If each friend get 33 pineapple, then how many pineapple john would have?"</w:t>
      </w:r>
    </w:p>
    <w:p>
      <w:r>
        <w:t>Equation : " X = 33 * 25"</w:t>
      </w:r>
    </w:p>
    <w:p>
      <w:r>
        <w:t xml:space="preserve">Answer : "825" </w:t>
        <w:br/>
        <w:t>}</w:t>
      </w:r>
    </w:p>
    <w:p>
      <w:r>
        <w:t>{</w:t>
        <w:br/>
        <w:t>Index 667:</w:t>
      </w:r>
    </w:p>
    <w:p>
      <w:r>
        <w:t>Question : "Elmer wants to share some raspberry among 23 friends.If each friend get 25 raspberry, then how many raspberry john would have?"</w:t>
      </w:r>
    </w:p>
    <w:p>
      <w:r>
        <w:t>Equation : " X = 25 * 23"</w:t>
      </w:r>
    </w:p>
    <w:p>
      <w:r>
        <w:t xml:space="preserve">Answer : "575" </w:t>
        <w:br/>
        <w:t>}</w:t>
      </w:r>
    </w:p>
    <w:p>
      <w:r>
        <w:t>{</w:t>
        <w:br/>
        <w:t>Index 668:</w:t>
      </w:r>
    </w:p>
    <w:p>
      <w:r>
        <w:t>Question : "Robert wants to share some lemon among 37 friends.If each friend get 29 lemon, then how many lemon john would have?"</w:t>
      </w:r>
    </w:p>
    <w:p>
      <w:r>
        <w:t>Equation : " X = 29 * 37"</w:t>
      </w:r>
    </w:p>
    <w:p>
      <w:r>
        <w:t xml:space="preserve">Answer : "1073" </w:t>
        <w:br/>
        <w:t>}</w:t>
      </w:r>
    </w:p>
    <w:p>
      <w:r>
        <w:t>{</w:t>
        <w:br/>
        <w:t>Index 669:</w:t>
      </w:r>
    </w:p>
    <w:p>
      <w:r>
        <w:t>Question : "Julius wants to share some Press among 26 friends.If each friend get 24 Press, then how many Press john would have?"</w:t>
      </w:r>
    </w:p>
    <w:p>
      <w:r>
        <w:t>Equation : " X = 24 * 26"</w:t>
      </w:r>
    </w:p>
    <w:p>
      <w:r>
        <w:t xml:space="preserve">Answer : "624" </w:t>
        <w:br/>
        <w:t>}</w:t>
      </w:r>
    </w:p>
    <w:p>
      <w:r>
        <w:t>{</w:t>
        <w:br/>
        <w:t>Index 670:</w:t>
      </w:r>
    </w:p>
    <w:p>
      <w:r>
        <w:t>Question : "Melissa wants to share some Beg among 26 friends.If each friend get 36 Beg, then how many Beg john would have?"</w:t>
      </w:r>
    </w:p>
    <w:p>
      <w:r>
        <w:t>Equation : " X = 36 * 26"</w:t>
      </w:r>
    </w:p>
    <w:p>
      <w:r>
        <w:t xml:space="preserve">Answer : "936" </w:t>
        <w:br/>
        <w:t>}</w:t>
      </w:r>
    </w:p>
    <w:p>
      <w:r>
        <w:t>{</w:t>
        <w:br/>
        <w:t>Index 671:</w:t>
      </w:r>
    </w:p>
    <w:p>
      <w:r>
        <w:t>Question : "Shari wants to share some Book among 36 friends.If each friend get 5 Book, then how many Book john would have?"</w:t>
      </w:r>
    </w:p>
    <w:p>
      <w:r>
        <w:t>Equation : " X = 5 * 36"</w:t>
      </w:r>
    </w:p>
    <w:p>
      <w:r>
        <w:t xml:space="preserve">Answer : "180" </w:t>
        <w:br/>
        <w:t>}</w:t>
      </w:r>
    </w:p>
    <w:p>
      <w:r>
        <w:t>{</w:t>
        <w:br/>
        <w:t>Index 672:</w:t>
      </w:r>
    </w:p>
    <w:p>
      <w:r>
        <w:t>Question : "Andrew wants to share some fig among 34 friends.If each friend get 23 fig, then how many fig john would have?"</w:t>
      </w:r>
    </w:p>
    <w:p>
      <w:r>
        <w:t>Equation : " X = 23 * 34"</w:t>
      </w:r>
    </w:p>
    <w:p>
      <w:r>
        <w:t xml:space="preserve">Answer : "782" </w:t>
        <w:br/>
        <w:t>}</w:t>
      </w:r>
    </w:p>
    <w:p>
      <w:r>
        <w:t>{</w:t>
        <w:br/>
        <w:t>Index 673:</w:t>
      </w:r>
    </w:p>
    <w:p>
      <w:r>
        <w:t>Question : "Marie wants to share some plum among 20 friends.If each friend get 22 plum, then how many plum john would have?"</w:t>
      </w:r>
    </w:p>
    <w:p>
      <w:r>
        <w:t>Equation : " X = 22 * 20"</w:t>
      </w:r>
    </w:p>
    <w:p>
      <w:r>
        <w:t xml:space="preserve">Answer : "440" </w:t>
        <w:br/>
        <w:t>}</w:t>
      </w:r>
    </w:p>
    <w:p>
      <w:r>
        <w:t>{</w:t>
        <w:br/>
        <w:t>Index 674:</w:t>
      </w:r>
    </w:p>
    <w:p>
      <w:r>
        <w:t>Question : "Lilia wants to share some Flower among 26 friends.If each friend get 2 Flower, then how many Flower john would have?"</w:t>
      </w:r>
    </w:p>
    <w:p>
      <w:r>
        <w:t>Equation : " X = 2 * 26"</w:t>
      </w:r>
    </w:p>
    <w:p>
      <w:r>
        <w:t xml:space="preserve">Answer : "52" </w:t>
        <w:br/>
        <w:t>}</w:t>
      </w:r>
    </w:p>
    <w:p>
      <w:r>
        <w:t>{</w:t>
        <w:br/>
        <w:t>Index 675:</w:t>
      </w:r>
    </w:p>
    <w:p>
      <w:r>
        <w:t>Question : "Gerardo wants to share some Press among 21 friends.If each friend get 35 Press, then how many Press john would have?"</w:t>
      </w:r>
    </w:p>
    <w:p>
      <w:r>
        <w:t>Equation : " X = 35 * 21"</w:t>
      </w:r>
    </w:p>
    <w:p>
      <w:r>
        <w:t xml:space="preserve">Answer : "735" </w:t>
        <w:br/>
        <w:t>}</w:t>
      </w:r>
    </w:p>
    <w:p>
      <w:r>
        <w:t>{</w:t>
        <w:br/>
        <w:t>Index 676:</w:t>
      </w:r>
    </w:p>
    <w:p>
      <w:r>
        <w:t>Question : "Shelia wants to share some banana among 16 friends.If each friend get 12 banana, then how many banana john would have?"</w:t>
      </w:r>
    </w:p>
    <w:p>
      <w:r>
        <w:t>Equation : " X = 12 * 16"</w:t>
      </w:r>
    </w:p>
    <w:p>
      <w:r>
        <w:t xml:space="preserve">Answer : "192" </w:t>
        <w:br/>
        <w:t>}</w:t>
      </w:r>
    </w:p>
    <w:p>
      <w:r>
        <w:t>{</w:t>
        <w:br/>
        <w:t>Index 677:</w:t>
      </w:r>
    </w:p>
    <w:p>
      <w:r>
        <w:t>Question : "Raymond wants to share some watermelon among 31 friends.If each friend get 17 watermelon, then how many watermelon john would have?"</w:t>
      </w:r>
    </w:p>
    <w:p>
      <w:r>
        <w:t>Equation : " X = 17 * 31"</w:t>
      </w:r>
    </w:p>
    <w:p>
      <w:r>
        <w:t xml:space="preserve">Answer : "527" </w:t>
        <w:br/>
        <w:t>}</w:t>
      </w:r>
    </w:p>
    <w:p>
      <w:r>
        <w:t>{</w:t>
        <w:br/>
        <w:t>Index 678:</w:t>
      </w:r>
    </w:p>
    <w:p>
      <w:r>
        <w:t>Question : "Nathaniel wants to share some blackberry among 13 friends.If each friend get 40 blackberry, then how many blackberry john would have?"</w:t>
      </w:r>
    </w:p>
    <w:p>
      <w:r>
        <w:t>Equation : " X = 40 * 13"</w:t>
      </w:r>
    </w:p>
    <w:p>
      <w:r>
        <w:t xml:space="preserve">Answer : "520" </w:t>
        <w:br/>
        <w:t>}</w:t>
      </w:r>
    </w:p>
    <w:p>
      <w:r>
        <w:t>{</w:t>
        <w:br/>
        <w:t>Index 679:</w:t>
      </w:r>
    </w:p>
    <w:p>
      <w:r>
        <w:t>Question : "Stephen wants to share some lime among 7 friends.If each friend get 27 lime, then how many lime john would have?"</w:t>
      </w:r>
    </w:p>
    <w:p>
      <w:r>
        <w:t>Equation : " X = 27 * 7"</w:t>
      </w:r>
    </w:p>
    <w:p>
      <w:r>
        <w:t xml:space="preserve">Answer : "189" </w:t>
        <w:br/>
        <w:t>}</w:t>
      </w:r>
    </w:p>
    <w:p>
      <w:r>
        <w:t>{</w:t>
        <w:br/>
        <w:t>Index 680:</w:t>
      </w:r>
    </w:p>
    <w:p>
      <w:r>
        <w:t>Question : "Harry wants to share some nectarine among 8 friends.If each friend get 13 nectarine, then how many nectarine john would have?"</w:t>
      </w:r>
    </w:p>
    <w:p>
      <w:r>
        <w:t>Equation : " X = 13 * 8"</w:t>
      </w:r>
    </w:p>
    <w:p>
      <w:r>
        <w:t xml:space="preserve">Answer : "104" </w:t>
        <w:br/>
        <w:t>}</w:t>
      </w:r>
    </w:p>
    <w:p>
      <w:r>
        <w:t>{</w:t>
        <w:br/>
        <w:t>Index 681:</w:t>
      </w:r>
    </w:p>
    <w:p>
      <w:r>
        <w:t>Question : "John wants to share some Banana among 40 friends.If each friend get 8 Banana, then how many Banana john would have?"</w:t>
      </w:r>
    </w:p>
    <w:p>
      <w:r>
        <w:t>Equation : " X = 8 * 40"</w:t>
      </w:r>
    </w:p>
    <w:p>
      <w:r>
        <w:t xml:space="preserve">Answer : "320" </w:t>
        <w:br/>
        <w:t>}</w:t>
      </w:r>
    </w:p>
    <w:p>
      <w:r>
        <w:t>{</w:t>
        <w:br/>
        <w:t>Index 682:</w:t>
      </w:r>
    </w:p>
    <w:p>
      <w:r>
        <w:t>Question : "Mike wants to share some lemon among 33 friends.If each friend get 31 lemon, then how many lemon john would have?"</w:t>
      </w:r>
    </w:p>
    <w:p>
      <w:r>
        <w:t>Equation : " X = 31 * 33"</w:t>
      </w:r>
    </w:p>
    <w:p>
      <w:r>
        <w:t xml:space="preserve">Answer : "1023" </w:t>
        <w:br/>
        <w:t>}</w:t>
      </w:r>
    </w:p>
    <w:p>
      <w:r>
        <w:t>{</w:t>
        <w:br/>
        <w:t>Index 683:</w:t>
      </w:r>
    </w:p>
    <w:p>
      <w:r>
        <w:t>Question : "Jennifer wants to share some Beg among 21 friends.If each friend get 31 Beg, then how many Beg john would have?"</w:t>
      </w:r>
    </w:p>
    <w:p>
      <w:r>
        <w:t>Equation : " X = 31 * 21"</w:t>
      </w:r>
    </w:p>
    <w:p>
      <w:r>
        <w:t xml:space="preserve">Answer : "651" </w:t>
        <w:br/>
        <w:t>}</w:t>
      </w:r>
    </w:p>
    <w:p>
      <w:r>
        <w:t>{</w:t>
        <w:br/>
        <w:t>Index 684:</w:t>
      </w:r>
    </w:p>
    <w:p>
      <w:r>
        <w:t>Question : "Deborah wants to share some banana among 8 friends.If each friend get 7 banana, then how many banana john would have?"</w:t>
      </w:r>
    </w:p>
    <w:p>
      <w:r>
        <w:t>Equation : " X = 7 * 8"</w:t>
      </w:r>
    </w:p>
    <w:p>
      <w:r>
        <w:t xml:space="preserve">Answer : "56" </w:t>
        <w:br/>
        <w:t>}</w:t>
      </w:r>
    </w:p>
    <w:p>
      <w:r>
        <w:t>{</w:t>
        <w:br/>
        <w:t>Index 685:</w:t>
      </w:r>
    </w:p>
    <w:p>
      <w:r>
        <w:t>Question : "Dennis wants to share some pineapple among 34 friends.If each friend get 14 pineapple, then how many pineapple john would have?"</w:t>
      </w:r>
    </w:p>
    <w:p>
      <w:r>
        <w:t>Equation : " X = 14 * 34"</w:t>
      </w:r>
    </w:p>
    <w:p>
      <w:r>
        <w:t xml:space="preserve">Answer : "476" </w:t>
        <w:br/>
        <w:t>}</w:t>
      </w:r>
    </w:p>
    <w:p>
      <w:r>
        <w:t>{</w:t>
        <w:br/>
        <w:t>Index 686:</w:t>
      </w:r>
    </w:p>
    <w:p>
      <w:r>
        <w:t>Question : "Ruth wants to share some blackcurrant among 35 friends.If each friend get 17 blackcurrant, then how many blackcurrant john would have?"</w:t>
      </w:r>
    </w:p>
    <w:p>
      <w:r>
        <w:t>Equation : " X = 17 * 35"</w:t>
      </w:r>
    </w:p>
    <w:p>
      <w:r>
        <w:t xml:space="preserve">Answer : "595" </w:t>
        <w:br/>
        <w:t>}</w:t>
      </w:r>
    </w:p>
    <w:p>
      <w:r>
        <w:t>{</w:t>
        <w:br/>
        <w:t>Index 687:</w:t>
      </w:r>
    </w:p>
    <w:p>
      <w:r>
        <w:t>Question : "Timothy wants to share some pineapple among 30 friends.If each friend get 8 pineapple, then how many pineapple john would have?"</w:t>
      </w:r>
    </w:p>
    <w:p>
      <w:r>
        <w:t>Equation : " X = 8 * 30"</w:t>
      </w:r>
    </w:p>
    <w:p>
      <w:r>
        <w:t xml:space="preserve">Answer : "240" </w:t>
        <w:br/>
        <w:t>}</w:t>
      </w:r>
    </w:p>
    <w:p>
      <w:r>
        <w:t>{</w:t>
        <w:br/>
        <w:t>Index 688:</w:t>
      </w:r>
    </w:p>
    <w:p>
      <w:r>
        <w:t>Question : "Cathleen wants to share some quince among 15 friends.If each friend get 14 quince, then how many quince john would have?"</w:t>
      </w:r>
    </w:p>
    <w:p>
      <w:r>
        <w:t>Equation : " X = 14 * 15"</w:t>
      </w:r>
    </w:p>
    <w:p>
      <w:r>
        <w:t xml:space="preserve">Answer : "210" </w:t>
        <w:br/>
        <w:t>}</w:t>
      </w:r>
    </w:p>
    <w:p>
      <w:r>
        <w:t>{</w:t>
        <w:br/>
        <w:t>Index 689:</w:t>
      </w:r>
    </w:p>
    <w:p>
      <w:r>
        <w:t>Question : "Beverly wants to share some plum among 39 friends.If each friend get 32 plum, then how many plum john would have?"</w:t>
      </w:r>
    </w:p>
    <w:p>
      <w:r>
        <w:t>Equation : " X = 32 * 39"</w:t>
      </w:r>
    </w:p>
    <w:p>
      <w:r>
        <w:t xml:space="preserve">Answer : "1248" </w:t>
        <w:br/>
        <w:t>}</w:t>
      </w:r>
    </w:p>
    <w:p>
      <w:r>
        <w:t>{</w:t>
        <w:br/>
        <w:t>Index 690:</w:t>
      </w:r>
    </w:p>
    <w:p>
      <w:r>
        <w:t>Question : "Jerry wants to share some quince among 39 friends.If each friend get 13 quince, then how many quince john would have?"</w:t>
      </w:r>
    </w:p>
    <w:p>
      <w:r>
        <w:t>Equation : " X = 13 * 39"</w:t>
      </w:r>
    </w:p>
    <w:p>
      <w:r>
        <w:t xml:space="preserve">Answer : "507" </w:t>
        <w:br/>
        <w:t>}</w:t>
      </w:r>
    </w:p>
    <w:p>
      <w:r>
        <w:t>{</w:t>
        <w:br/>
        <w:t>Index 691:</w:t>
      </w:r>
    </w:p>
    <w:p>
      <w:r>
        <w:t>Question : "Linda wants to share some peach among 8 friends.If each friend get 15 peach, then how many peach john would have?"</w:t>
      </w:r>
    </w:p>
    <w:p>
      <w:r>
        <w:t>Equation : " X = 15 * 8"</w:t>
      </w:r>
    </w:p>
    <w:p>
      <w:r>
        <w:t xml:space="preserve">Answer : "120" </w:t>
        <w:br/>
        <w:t>}</w:t>
      </w:r>
    </w:p>
    <w:p>
      <w:r>
        <w:t>{</w:t>
        <w:br/>
        <w:t>Index 692:</w:t>
      </w:r>
    </w:p>
    <w:p>
      <w:r>
        <w:t>Question : "Ramonita wants to share some blueberry among 3 friends.If each friend get 10 blueberry, then how many blueberry john would have?"</w:t>
      </w:r>
    </w:p>
    <w:p>
      <w:r>
        <w:t>Equation : " X = 10 * 3"</w:t>
      </w:r>
    </w:p>
    <w:p>
      <w:r>
        <w:t xml:space="preserve">Answer : "30" </w:t>
        <w:br/>
        <w:t>}</w:t>
      </w:r>
    </w:p>
    <w:p>
      <w:r>
        <w:t>{</w:t>
        <w:br/>
        <w:t>Index 693:</w:t>
      </w:r>
    </w:p>
    <w:p>
      <w:r>
        <w:t>Question : "Vicki wants to share some papaya among 30 friends.If each friend get 10 papaya, then how many papaya john would have?"</w:t>
      </w:r>
    </w:p>
    <w:p>
      <w:r>
        <w:t>Equation : " X = 10 * 30"</w:t>
      </w:r>
    </w:p>
    <w:p>
      <w:r>
        <w:t xml:space="preserve">Answer : "300" </w:t>
        <w:br/>
        <w:t>}</w:t>
      </w:r>
    </w:p>
    <w:p>
      <w:r>
        <w:t>{</w:t>
        <w:br/>
        <w:t>Index 694:</w:t>
      </w:r>
    </w:p>
    <w:p>
      <w:r>
        <w:t>Question : "Pearl wants to share some Flower among 12 friends.If each friend get 28 Flower, then how many Flower john would have?"</w:t>
      </w:r>
    </w:p>
    <w:p>
      <w:r>
        <w:t>Equation : " X = 28 * 12"</w:t>
      </w:r>
    </w:p>
    <w:p>
      <w:r>
        <w:t xml:space="preserve">Answer : "336" </w:t>
        <w:br/>
        <w:t>}</w:t>
      </w:r>
    </w:p>
    <w:p>
      <w:r>
        <w:t>{</w:t>
        <w:br/>
        <w:t>Index 695:</w:t>
      </w:r>
    </w:p>
    <w:p>
      <w:r>
        <w:t>Question : "Barbara wants to share some Box among 12 friends.If each friend get 16 Box, then how many Box john would have?"</w:t>
      </w:r>
    </w:p>
    <w:p>
      <w:r>
        <w:t>Equation : " X = 16 * 12"</w:t>
      </w:r>
    </w:p>
    <w:p>
      <w:r>
        <w:t xml:space="preserve">Answer : "192" </w:t>
        <w:br/>
        <w:t>}</w:t>
      </w:r>
    </w:p>
    <w:p>
      <w:r>
        <w:t>{</w:t>
        <w:br/>
        <w:t>Index 696:</w:t>
      </w:r>
    </w:p>
    <w:p>
      <w:r>
        <w:t>Question : "Claretha wants to share some lemon among 10 friends.If each friend get 14 lemon, then how many lemon john would have?"</w:t>
      </w:r>
    </w:p>
    <w:p>
      <w:r>
        <w:t>Equation : " X = 14 * 10"</w:t>
      </w:r>
    </w:p>
    <w:p>
      <w:r>
        <w:t xml:space="preserve">Answer : "140" </w:t>
        <w:br/>
        <w:t>}</w:t>
      </w:r>
    </w:p>
    <w:p>
      <w:r>
        <w:t>{</w:t>
        <w:br/>
        <w:t>Index 697:</w:t>
      </w:r>
    </w:p>
    <w:p>
      <w:r>
        <w:t>Question : "Mary wants to share some mango among 40 friends.If each friend get 5 mango, then how many mango john would have?"</w:t>
      </w:r>
    </w:p>
    <w:p>
      <w:r>
        <w:t>Equation : " X = 5 * 40"</w:t>
      </w:r>
    </w:p>
    <w:p>
      <w:r>
        <w:t xml:space="preserve">Answer : "200" </w:t>
        <w:br/>
        <w:t>}</w:t>
      </w:r>
    </w:p>
    <w:p>
      <w:r>
        <w:t>{</w:t>
        <w:br/>
        <w:t>Index 698:</w:t>
      </w:r>
    </w:p>
    <w:p>
      <w:r>
        <w:t>Question : "Virginia wants to share some coconut among 18 friends.If each friend get 27 coconut, then how many coconut john would have?"</w:t>
      </w:r>
    </w:p>
    <w:p>
      <w:r>
        <w:t>Equation : " X = 27 * 18"</w:t>
      </w:r>
    </w:p>
    <w:p>
      <w:r>
        <w:t xml:space="preserve">Answer : "486" </w:t>
        <w:br/>
        <w:t>}</w:t>
      </w:r>
    </w:p>
    <w:p>
      <w:r>
        <w:t>{</w:t>
        <w:br/>
        <w:t>Index 699:</w:t>
      </w:r>
    </w:p>
    <w:p>
      <w:r>
        <w:t>Question : "Julia wants to share some fig among 18 friends.If each friend get 25 fig, then how many fig john would have?"</w:t>
      </w:r>
    </w:p>
    <w:p>
      <w:r>
        <w:t>Equation : " X = 25 * 18"</w:t>
      </w:r>
    </w:p>
    <w:p>
      <w:r>
        <w:t xml:space="preserve">Answer : "450" </w:t>
        <w:br/>
        <w:t>}</w:t>
      </w:r>
    </w:p>
    <w:p>
      <w:r>
        <w:t>{</w:t>
        <w:br/>
        <w:t>Index 700:</w:t>
      </w:r>
    </w:p>
    <w:p>
      <w:r>
        <w:t>Question : "Robert wants to share some pear among 26 friends.If each friend get 25 pear, then how many pear john would have?"</w:t>
      </w:r>
    </w:p>
    <w:p>
      <w:r>
        <w:t>Equation : " X = 25 * 26"</w:t>
      </w:r>
    </w:p>
    <w:p>
      <w:r>
        <w:t xml:space="preserve">Answer : "650" </w:t>
        <w:br/>
        <w:t>}</w:t>
      </w:r>
    </w:p>
    <w:p>
      <w:r>
        <w:t>{</w:t>
        <w:br/>
        <w:t>Index 701:</w:t>
      </w:r>
    </w:p>
    <w:p>
      <w:r>
        <w:t>Question : "Shannon wants to share some apricot among 4 friends.If each friend get 40 apricot, then how many apricot john would have?"</w:t>
      </w:r>
    </w:p>
    <w:p>
      <w:r>
        <w:t>Equation : " X = 40 * 4"</w:t>
      </w:r>
    </w:p>
    <w:p>
      <w:r>
        <w:t xml:space="preserve">Answer : "160" </w:t>
        <w:br/>
        <w:t>}</w:t>
      </w:r>
    </w:p>
    <w:p>
      <w:r>
        <w:t>{</w:t>
        <w:br/>
        <w:t>Index 702:</w:t>
      </w:r>
    </w:p>
    <w:p>
      <w:r>
        <w:t>Question : "Perry wants to share some coconut among 7 friends.If each friend get 19 coconut, then how many coconut john would have?"</w:t>
      </w:r>
    </w:p>
    <w:p>
      <w:r>
        <w:t>Equation : " X = 19 * 7"</w:t>
      </w:r>
    </w:p>
    <w:p>
      <w:r>
        <w:t xml:space="preserve">Answer : "133" </w:t>
        <w:br/>
        <w:t>}</w:t>
      </w:r>
    </w:p>
    <w:p>
      <w:r>
        <w:t>{</w:t>
        <w:br/>
        <w:t>Index 703:</w:t>
      </w:r>
    </w:p>
    <w:p>
      <w:r>
        <w:t>Question : "Joan wants to share some lemon among 5 friends.If each friend get 32 lemon, then how many lemon john would have?"</w:t>
      </w:r>
    </w:p>
    <w:p>
      <w:r>
        <w:t>Equation : " X = 32 * 5"</w:t>
      </w:r>
    </w:p>
    <w:p>
      <w:r>
        <w:t xml:space="preserve">Answer : "160" </w:t>
        <w:br/>
        <w:t>}</w:t>
      </w:r>
    </w:p>
    <w:p>
      <w:r>
        <w:t>{</w:t>
        <w:br/>
        <w:t>Index 704:</w:t>
      </w:r>
    </w:p>
    <w:p>
      <w:r>
        <w:t>Question : "Michelle wants to share some peach among 18 friends.If each friend get 13 peach, then how many peach john would have?"</w:t>
      </w:r>
    </w:p>
    <w:p>
      <w:r>
        <w:t>Equation : " X = 13 * 18"</w:t>
      </w:r>
    </w:p>
    <w:p>
      <w:r>
        <w:t xml:space="preserve">Answer : "234" </w:t>
        <w:br/>
        <w:t>}</w:t>
      </w:r>
    </w:p>
    <w:p>
      <w:r>
        <w:t>{</w:t>
        <w:br/>
        <w:t>Index 705:</w:t>
      </w:r>
    </w:p>
    <w:p>
      <w:r>
        <w:t>Question : "Alan wants to share some lime among 18 friends.If each friend get 30 lime, then how many lime john would have?"</w:t>
      </w:r>
    </w:p>
    <w:p>
      <w:r>
        <w:t>Equation : " X = 30 * 18"</w:t>
      </w:r>
    </w:p>
    <w:p>
      <w:r>
        <w:t xml:space="preserve">Answer : "540" </w:t>
        <w:br/>
        <w:t>}</w:t>
      </w:r>
    </w:p>
    <w:p>
      <w:r>
        <w:t>{</w:t>
        <w:br/>
        <w:t>Index 706:</w:t>
      </w:r>
    </w:p>
    <w:p>
      <w:r>
        <w:t>Question : "Violet wants to share some blueberry among 5 friends.If each friend get 18 blueberry, then how many blueberry john would have?"</w:t>
      </w:r>
    </w:p>
    <w:p>
      <w:r>
        <w:t>Equation : " X = 18 * 5"</w:t>
      </w:r>
    </w:p>
    <w:p>
      <w:r>
        <w:t xml:space="preserve">Answer : "90" </w:t>
        <w:br/>
        <w:t>}</w:t>
      </w:r>
    </w:p>
    <w:p>
      <w:r>
        <w:t>{</w:t>
        <w:br/>
        <w:t>Index 707:</w:t>
      </w:r>
    </w:p>
    <w:p>
      <w:r>
        <w:t>Question : "Terry wants to share some Watch among 19 friends.If each friend get 35 Watch, then how many Watch john would have?"</w:t>
      </w:r>
    </w:p>
    <w:p>
      <w:r>
        <w:t>Equation : " X = 35 * 19"</w:t>
      </w:r>
    </w:p>
    <w:p>
      <w:r>
        <w:t xml:space="preserve">Answer : "665" </w:t>
        <w:br/>
        <w:t>}</w:t>
      </w:r>
    </w:p>
    <w:p>
      <w:r>
        <w:t>{</w:t>
        <w:br/>
        <w:t>Index 708:</w:t>
      </w:r>
    </w:p>
    <w:p>
      <w:r>
        <w:t>Question : "Nancy wants to share some raspberry among 7 friends.If each friend get 22 raspberry, then how many raspberry john would have?"</w:t>
      </w:r>
    </w:p>
    <w:p>
      <w:r>
        <w:t>Equation : " X = 22 * 7"</w:t>
      </w:r>
    </w:p>
    <w:p>
      <w:r>
        <w:t xml:space="preserve">Answer : "154" </w:t>
        <w:br/>
        <w:t>}</w:t>
      </w:r>
    </w:p>
    <w:p>
      <w:r>
        <w:t>{</w:t>
        <w:br/>
        <w:t>Index 709:</w:t>
      </w:r>
    </w:p>
    <w:p>
      <w:r>
        <w:t>Question : "Terri wants to share some pineapple among 38 friends.If each friend get 14 pineapple, then how many pineapple john would have?"</w:t>
      </w:r>
    </w:p>
    <w:p>
      <w:r>
        <w:t>Equation : " X = 14 * 38"</w:t>
      </w:r>
    </w:p>
    <w:p>
      <w:r>
        <w:t xml:space="preserve">Answer : "532" </w:t>
        <w:br/>
        <w:t>}</w:t>
      </w:r>
    </w:p>
    <w:p>
      <w:r>
        <w:t>{</w:t>
        <w:br/>
        <w:t>Index 710:</w:t>
      </w:r>
    </w:p>
    <w:p>
      <w:r>
        <w:t>Question : "Raymond wants to share some fig among 21 friends.If each friend get 34 fig, then how many fig john would have?"</w:t>
      </w:r>
    </w:p>
    <w:p>
      <w:r>
        <w:t>Equation : " X = 34 * 21"</w:t>
      </w:r>
    </w:p>
    <w:p>
      <w:r>
        <w:t xml:space="preserve">Answer : "714" </w:t>
        <w:br/>
        <w:t>}</w:t>
      </w:r>
    </w:p>
    <w:p>
      <w:r>
        <w:t>{</w:t>
        <w:br/>
        <w:t>Index 711:</w:t>
      </w:r>
    </w:p>
    <w:p>
      <w:r>
        <w:t>Question : "Frank wants to share some coconut among 6 friends.If each friend get 23 coconut, then how many coconut john would have?"</w:t>
      </w:r>
    </w:p>
    <w:p>
      <w:r>
        <w:t>Equation : " X = 23 * 6"</w:t>
      </w:r>
    </w:p>
    <w:p>
      <w:r>
        <w:t xml:space="preserve">Answer : "138" </w:t>
        <w:br/>
        <w:t>}</w:t>
      </w:r>
    </w:p>
    <w:p>
      <w:r>
        <w:t>{</w:t>
        <w:br/>
        <w:t>Index 712:</w:t>
      </w:r>
    </w:p>
    <w:p>
      <w:r>
        <w:t>Question : "Deloris wants to share some blackcurrant among 21 friends.If each friend get 7 blackcurrant, then how many blackcurrant john would have?"</w:t>
      </w:r>
    </w:p>
    <w:p>
      <w:r>
        <w:t>Equation : " X = 7 * 21"</w:t>
      </w:r>
    </w:p>
    <w:p>
      <w:r>
        <w:t xml:space="preserve">Answer : "147" </w:t>
        <w:br/>
        <w:t>}</w:t>
      </w:r>
    </w:p>
    <w:p>
      <w:r>
        <w:t>{</w:t>
        <w:br/>
        <w:t>Index 713:</w:t>
      </w:r>
    </w:p>
    <w:p>
      <w:r>
        <w:t>Question : "Jessica wants to share some blackcurrant among 28 friends.If each friend get 33 blackcurrant, then how many blackcurrant john would have?"</w:t>
      </w:r>
    </w:p>
    <w:p>
      <w:r>
        <w:t>Equation : " X = 33 * 28"</w:t>
      </w:r>
    </w:p>
    <w:p>
      <w:r>
        <w:t xml:space="preserve">Answer : "924" </w:t>
        <w:br/>
        <w:t>}</w:t>
      </w:r>
    </w:p>
    <w:p>
      <w:r>
        <w:t>{</w:t>
        <w:br/>
        <w:t>Index 714:</w:t>
      </w:r>
    </w:p>
    <w:p>
      <w:r>
        <w:t>Question : "Paul wants to share some apple among 6 friends.If each friend get 36 apple, then how many apple john would have?"</w:t>
      </w:r>
    </w:p>
    <w:p>
      <w:r>
        <w:t>Equation : " X = 36 * 6"</w:t>
      </w:r>
    </w:p>
    <w:p>
      <w:r>
        <w:t xml:space="preserve">Answer : "216" </w:t>
        <w:br/>
        <w:t>}</w:t>
      </w:r>
    </w:p>
    <w:p>
      <w:r>
        <w:t>{</w:t>
        <w:br/>
        <w:t>Index 715:</w:t>
      </w:r>
    </w:p>
    <w:p>
      <w:r>
        <w:t>Question : "Heather wants to share some Bread among 16 friends.If each friend get 3 Bread, then how many Bread john would have?"</w:t>
      </w:r>
    </w:p>
    <w:p>
      <w:r>
        <w:t>Equation : " X = 3 * 16"</w:t>
      </w:r>
    </w:p>
    <w:p>
      <w:r>
        <w:t xml:space="preserve">Answer : "48" </w:t>
        <w:br/>
        <w:t>}</w:t>
      </w:r>
    </w:p>
    <w:p>
      <w:r>
        <w:t>{</w:t>
        <w:br/>
        <w:t>Index 716:</w:t>
      </w:r>
    </w:p>
    <w:p>
      <w:r>
        <w:t>Question : "Andrea wants to share some Beg among 2 friends.If each friend get 16 Beg, then how many Beg john would have?"</w:t>
      </w:r>
    </w:p>
    <w:p>
      <w:r>
        <w:t>Equation : " X = 16 * 2"</w:t>
      </w:r>
    </w:p>
    <w:p>
      <w:r>
        <w:t xml:space="preserve">Answer : "32" </w:t>
        <w:br/>
        <w:t>}</w:t>
      </w:r>
    </w:p>
    <w:p>
      <w:r>
        <w:t>{</w:t>
        <w:br/>
        <w:t>Index 717:</w:t>
      </w:r>
    </w:p>
    <w:p>
      <w:r>
        <w:t>Question : "Robert wants to share some strawberry among 19 friends.If each friend get 33 strawberry, then how many strawberry john would have?"</w:t>
      </w:r>
    </w:p>
    <w:p>
      <w:r>
        <w:t>Equation : " X = 33 * 19"</w:t>
      </w:r>
    </w:p>
    <w:p>
      <w:r>
        <w:t xml:space="preserve">Answer : "627" </w:t>
        <w:br/>
        <w:t>}</w:t>
      </w:r>
    </w:p>
    <w:p>
      <w:r>
        <w:t>{</w:t>
        <w:br/>
        <w:t>Index 718:</w:t>
      </w:r>
    </w:p>
    <w:p>
      <w:r>
        <w:t>Question : "Diana wants to share some orange among 17 friends.If each friend get 9 orange, then how many orange john would have?"</w:t>
      </w:r>
    </w:p>
    <w:p>
      <w:r>
        <w:t>Equation : " X = 9 * 17"</w:t>
      </w:r>
    </w:p>
    <w:p>
      <w:r>
        <w:t xml:space="preserve">Answer : "153" </w:t>
        <w:br/>
        <w:t>}</w:t>
      </w:r>
    </w:p>
    <w:p>
      <w:r>
        <w:t>{</w:t>
        <w:br/>
        <w:t>Index 719:</w:t>
      </w:r>
    </w:p>
    <w:p>
      <w:r>
        <w:t>Question : "Patrick wants to share some Car among 8 friends.If each friend get 7 Car, then how many Car john would have?"</w:t>
      </w:r>
    </w:p>
    <w:p>
      <w:r>
        <w:t>Equation : " X = 7 * 8"</w:t>
      </w:r>
    </w:p>
    <w:p>
      <w:r>
        <w:t xml:space="preserve">Answer : "56" </w:t>
        <w:br/>
        <w:t>}</w:t>
      </w:r>
    </w:p>
    <w:p>
      <w:r>
        <w:t>{</w:t>
        <w:br/>
        <w:t>Index 720:</w:t>
      </w:r>
    </w:p>
    <w:p>
      <w:r>
        <w:t>Question : "Michael wants to share some Press among 27 friends.If each friend get 17 Press, then how many Press john would have?"</w:t>
      </w:r>
    </w:p>
    <w:p>
      <w:r>
        <w:t>Equation : " X = 17 * 27"</w:t>
      </w:r>
    </w:p>
    <w:p>
      <w:r>
        <w:t xml:space="preserve">Answer : "459" </w:t>
        <w:br/>
        <w:t>}</w:t>
      </w:r>
    </w:p>
    <w:p>
      <w:r>
        <w:t>{</w:t>
        <w:br/>
        <w:t>Index 721:</w:t>
      </w:r>
    </w:p>
    <w:p>
      <w:r>
        <w:t>Question : "Kris wants to share some Box among 20 friends.If each friend get 4 Box, then how many Box john would have?"</w:t>
      </w:r>
    </w:p>
    <w:p>
      <w:r>
        <w:t>Equation : " X = 4 * 20"</w:t>
      </w:r>
    </w:p>
    <w:p>
      <w:r>
        <w:t xml:space="preserve">Answer : "80" </w:t>
        <w:br/>
        <w:t>}</w:t>
      </w:r>
    </w:p>
    <w:p>
      <w:r>
        <w:t>{</w:t>
        <w:br/>
        <w:t>Index 722:</w:t>
      </w:r>
    </w:p>
    <w:p>
      <w:r>
        <w:t>Question : "Judith wants to share some lychee among 36 friends.If each friend get 17 lychee, then how many lychee john would have?"</w:t>
      </w:r>
    </w:p>
    <w:p>
      <w:r>
        <w:t>Equation : " X = 17 * 36"</w:t>
      </w:r>
    </w:p>
    <w:p>
      <w:r>
        <w:t xml:space="preserve">Answer : "612" </w:t>
        <w:br/>
        <w:t>}</w:t>
      </w:r>
    </w:p>
    <w:p>
      <w:r>
        <w:t>{</w:t>
        <w:br/>
        <w:t>Index 723:</w:t>
      </w:r>
    </w:p>
    <w:p>
      <w:r>
        <w:t>Question : "James wants to share some raspberry among 4 friends.If each friend get 3 raspberry, then how many raspberry john would have?"</w:t>
      </w:r>
    </w:p>
    <w:p>
      <w:r>
        <w:t>Equation : " X = 3 * 4"</w:t>
      </w:r>
    </w:p>
    <w:p>
      <w:r>
        <w:t xml:space="preserve">Answer : "12" </w:t>
        <w:br/>
        <w:t>}</w:t>
      </w:r>
    </w:p>
    <w:p>
      <w:r>
        <w:t>{</w:t>
        <w:br/>
        <w:t>Index 724:</w:t>
      </w:r>
    </w:p>
    <w:p>
      <w:r>
        <w:t>Question : "Shawn wants to share some coconut among 19 friends.If each friend get 3 coconut, then how many coconut john would have?"</w:t>
      </w:r>
    </w:p>
    <w:p>
      <w:r>
        <w:t>Equation : " X = 3 * 19"</w:t>
      </w:r>
    </w:p>
    <w:p>
      <w:r>
        <w:t xml:space="preserve">Answer : "57" </w:t>
        <w:br/>
        <w:t>}</w:t>
      </w:r>
    </w:p>
    <w:p>
      <w:r>
        <w:t>{</w:t>
        <w:br/>
        <w:t>Index 725:</w:t>
      </w:r>
    </w:p>
    <w:p>
      <w:r>
        <w:t>Question : "Enrique wants to share some lime among 23 friends.If each friend get 11 lime, then how many lime john would have?"</w:t>
      </w:r>
    </w:p>
    <w:p>
      <w:r>
        <w:t>Equation : " X = 11 * 23"</w:t>
      </w:r>
    </w:p>
    <w:p>
      <w:r>
        <w:t xml:space="preserve">Answer : "253" </w:t>
        <w:br/>
        <w:t>}</w:t>
      </w:r>
    </w:p>
    <w:p>
      <w:r>
        <w:t>{</w:t>
        <w:br/>
        <w:t>Index 726:</w:t>
      </w:r>
    </w:p>
    <w:p>
      <w:r>
        <w:t>Question : "Barbara wants to share some mango among 34 friends.If each friend get 34 mango, then how many mango john would have?"</w:t>
      </w:r>
    </w:p>
    <w:p>
      <w:r>
        <w:t>Equation : " X = 34 * 34"</w:t>
      </w:r>
    </w:p>
    <w:p>
      <w:r>
        <w:t xml:space="preserve">Answer : "1156" </w:t>
        <w:br/>
        <w:t>}</w:t>
      </w:r>
    </w:p>
    <w:p>
      <w:r>
        <w:t>{</w:t>
        <w:br/>
        <w:t>Index 727:</w:t>
      </w:r>
    </w:p>
    <w:p>
      <w:r>
        <w:t>Question : "Gayle wants to share some orange among 26 friends.If each friend get 28 orange, then how many orange john would have?"</w:t>
      </w:r>
    </w:p>
    <w:p>
      <w:r>
        <w:t>Equation : " X = 28 * 26"</w:t>
      </w:r>
    </w:p>
    <w:p>
      <w:r>
        <w:t xml:space="preserve">Answer : "728" </w:t>
        <w:br/>
        <w:t>}</w:t>
      </w:r>
    </w:p>
    <w:p>
      <w:r>
        <w:t>{</w:t>
        <w:br/>
        <w:t>Index 728:</w:t>
      </w:r>
    </w:p>
    <w:p>
      <w:r>
        <w:t>Question : "Donna wants to share some lime among 38 friends.If each friend get 8 lime, then how many lime john would have?"</w:t>
      </w:r>
    </w:p>
    <w:p>
      <w:r>
        <w:t>Equation : " X = 8 * 38"</w:t>
      </w:r>
    </w:p>
    <w:p>
      <w:r>
        <w:t xml:space="preserve">Answer : "304" </w:t>
        <w:br/>
        <w:t>}</w:t>
      </w:r>
    </w:p>
    <w:p>
      <w:r>
        <w:t>{</w:t>
        <w:br/>
        <w:t>Index 729:</w:t>
      </w:r>
    </w:p>
    <w:p>
      <w:r>
        <w:t>Question : "Jennifer wants to share some strawberry among 21 friends.If each friend get 33 strawberry, then how many strawberry john would have?"</w:t>
      </w:r>
    </w:p>
    <w:p>
      <w:r>
        <w:t>Equation : " X = 33 * 21"</w:t>
      </w:r>
    </w:p>
    <w:p>
      <w:r>
        <w:t xml:space="preserve">Answer : "693" </w:t>
        <w:br/>
        <w:t>}</w:t>
      </w:r>
    </w:p>
    <w:p>
      <w:r>
        <w:t>{</w:t>
        <w:br/>
        <w:t>Index 730:</w:t>
      </w:r>
    </w:p>
    <w:p>
      <w:r>
        <w:t>Question : "Walter wants to share some blackberry among 23 friends.If each friend get 37 blackberry, then how many blackberry john would have?"</w:t>
      </w:r>
    </w:p>
    <w:p>
      <w:r>
        <w:t>Equation : " X = 37 * 23"</w:t>
      </w:r>
    </w:p>
    <w:p>
      <w:r>
        <w:t xml:space="preserve">Answer : "851" </w:t>
        <w:br/>
        <w:t>}</w:t>
      </w:r>
    </w:p>
    <w:p>
      <w:r>
        <w:t>{</w:t>
        <w:br/>
        <w:t>Index 731:</w:t>
      </w:r>
    </w:p>
    <w:p>
      <w:r>
        <w:t>Question : "Laura wants to share some Box among 26 friends.If each friend get 35 Box, then how many Box john would have?"</w:t>
      </w:r>
    </w:p>
    <w:p>
      <w:r>
        <w:t>Equation : " X = 35 * 26"</w:t>
      </w:r>
    </w:p>
    <w:p>
      <w:r>
        <w:t xml:space="preserve">Answer : "910" </w:t>
        <w:br/>
        <w:t>}</w:t>
      </w:r>
    </w:p>
    <w:p>
      <w:r>
        <w:t>{</w:t>
        <w:br/>
        <w:t>Index 732:</w:t>
      </w:r>
    </w:p>
    <w:p>
      <w:r>
        <w:t>Question : "Shirley wants to share some apricot among 10 friends.If each friend get 21 apricot, then how many apricot john would have?"</w:t>
      </w:r>
    </w:p>
    <w:p>
      <w:r>
        <w:t>Equation : " X = 21 * 10"</w:t>
      </w:r>
    </w:p>
    <w:p>
      <w:r>
        <w:t xml:space="preserve">Answer : "210" </w:t>
        <w:br/>
        <w:t>}</w:t>
      </w:r>
    </w:p>
    <w:p>
      <w:r>
        <w:t>{</w:t>
        <w:br/>
        <w:t>Index 733:</w:t>
      </w:r>
    </w:p>
    <w:p>
      <w:r>
        <w:t>Question : "Francisco wants to share some peach among 7 friends.If each friend get 20 peach, then how many peach john would have?"</w:t>
      </w:r>
    </w:p>
    <w:p>
      <w:r>
        <w:t>Equation : " X = 20 * 7"</w:t>
      </w:r>
    </w:p>
    <w:p>
      <w:r>
        <w:t xml:space="preserve">Answer : "140" </w:t>
        <w:br/>
        <w:t>}</w:t>
      </w:r>
    </w:p>
    <w:p>
      <w:r>
        <w:t>{</w:t>
        <w:br/>
        <w:t>Index 734:</w:t>
      </w:r>
    </w:p>
    <w:p>
      <w:r>
        <w:t>Question : "Ralph wants to share some avocado among 19 friends.If each friend get 30 avocado, then how many avocado john would have?"</w:t>
      </w:r>
    </w:p>
    <w:p>
      <w:r>
        <w:t>Equation : " X = 30 * 19"</w:t>
      </w:r>
    </w:p>
    <w:p>
      <w:r>
        <w:t xml:space="preserve">Answer : "570" </w:t>
        <w:br/>
        <w:t>}</w:t>
      </w:r>
    </w:p>
    <w:p>
      <w:r>
        <w:t>{</w:t>
        <w:br/>
        <w:t>Index 735:</w:t>
      </w:r>
    </w:p>
    <w:p>
      <w:r>
        <w:t>Question : "Gary wants to share some lemon among 23 friends.If each friend get 18 lemon, then how many lemon john would have?"</w:t>
      </w:r>
    </w:p>
    <w:p>
      <w:r>
        <w:t>Equation : " X = 18 * 23"</w:t>
      </w:r>
    </w:p>
    <w:p>
      <w:r>
        <w:t xml:space="preserve">Answer : "414" </w:t>
        <w:br/>
        <w:t>}</w:t>
      </w:r>
    </w:p>
    <w:p>
      <w:r>
        <w:t>{</w:t>
        <w:br/>
        <w:t>Index 736:</w:t>
      </w:r>
    </w:p>
    <w:p>
      <w:r>
        <w:t>Question : "Michael wants to share some pear among 23 friends.If each friend get 34 pear, then how many pear john would have?"</w:t>
      </w:r>
    </w:p>
    <w:p>
      <w:r>
        <w:t>Equation : " X = 34 * 23"</w:t>
      </w:r>
    </w:p>
    <w:p>
      <w:r>
        <w:t xml:space="preserve">Answer : "782" </w:t>
        <w:br/>
        <w:t>}</w:t>
      </w:r>
    </w:p>
    <w:p>
      <w:r>
        <w:t>{</w:t>
        <w:br/>
        <w:t>Index 737:</w:t>
      </w:r>
    </w:p>
    <w:p>
      <w:r>
        <w:t>Question : "Daniel wants to share some apricot among 26 friends.If each friend get 13 apricot, then how many apricot john would have?"</w:t>
      </w:r>
    </w:p>
    <w:p>
      <w:r>
        <w:t>Equation : " X = 13 * 26"</w:t>
      </w:r>
    </w:p>
    <w:p>
      <w:r>
        <w:t xml:space="preserve">Answer : "338" </w:t>
        <w:br/>
        <w:t>}</w:t>
      </w:r>
    </w:p>
    <w:p>
      <w:r>
        <w:t>{</w:t>
        <w:br/>
        <w:t>Index 738:</w:t>
      </w:r>
    </w:p>
    <w:p>
      <w:r>
        <w:t>Question : "Aaron wants to share some watermelon among 27 friends.If each friend get 33 watermelon, then how many watermelon john would have?"</w:t>
      </w:r>
    </w:p>
    <w:p>
      <w:r>
        <w:t>Equation : " X = 33 * 27"</w:t>
      </w:r>
    </w:p>
    <w:p>
      <w:r>
        <w:t xml:space="preserve">Answer : "891" </w:t>
        <w:br/>
        <w:t>}</w:t>
      </w:r>
    </w:p>
    <w:p>
      <w:r>
        <w:t>{</w:t>
        <w:br/>
        <w:t>Index 739:</w:t>
      </w:r>
    </w:p>
    <w:p>
      <w:r>
        <w:t>Question : "Jean wants to share some pineapple among 15 friends.If each friend get 20 pineapple, then how many pineapple john would have?"</w:t>
      </w:r>
    </w:p>
    <w:p>
      <w:r>
        <w:t>Equation : " X = 20 * 15"</w:t>
      </w:r>
    </w:p>
    <w:p>
      <w:r>
        <w:t xml:space="preserve">Answer : "300" </w:t>
        <w:br/>
        <w:t>}</w:t>
      </w:r>
    </w:p>
    <w:p>
      <w:r>
        <w:t>{</w:t>
        <w:br/>
        <w:t>Index 740:</w:t>
      </w:r>
    </w:p>
    <w:p>
      <w:r>
        <w:t>Question : "Jack wants to share some quince among 24 friends.If each friend get 38 quince, then how many quince john would have?"</w:t>
      </w:r>
    </w:p>
    <w:p>
      <w:r>
        <w:t>Equation : " X = 38 * 24"</w:t>
      </w:r>
    </w:p>
    <w:p>
      <w:r>
        <w:t xml:space="preserve">Answer : "912" </w:t>
        <w:br/>
        <w:t>}</w:t>
      </w:r>
    </w:p>
    <w:p>
      <w:r>
        <w:t>{</w:t>
        <w:br/>
        <w:t>Index 741:</w:t>
      </w:r>
    </w:p>
    <w:p>
      <w:r>
        <w:t>Question : "Jade wants to share some blueberry among 31 friends.If each friend get 40 blueberry, then how many blueberry john would have?"</w:t>
      </w:r>
    </w:p>
    <w:p>
      <w:r>
        <w:t>Equation : " X = 40 * 31"</w:t>
      </w:r>
    </w:p>
    <w:p>
      <w:r>
        <w:t xml:space="preserve">Answer : "1240" </w:t>
        <w:br/>
        <w:t>}</w:t>
      </w:r>
    </w:p>
    <w:p>
      <w:r>
        <w:t>{</w:t>
        <w:br/>
        <w:t>Index 742:</w:t>
      </w:r>
    </w:p>
    <w:p>
      <w:r>
        <w:t>Question : "Wanda wants to share some plum among 26 friends.If each friend get 10 plum, then how many plum john would have?"</w:t>
      </w:r>
    </w:p>
    <w:p>
      <w:r>
        <w:t>Equation : " X = 10 * 26"</w:t>
      </w:r>
    </w:p>
    <w:p>
      <w:r>
        <w:t xml:space="preserve">Answer : "260" </w:t>
        <w:br/>
        <w:t>}</w:t>
      </w:r>
    </w:p>
    <w:p>
      <w:r>
        <w:t>{</w:t>
        <w:br/>
        <w:t>Index 743:</w:t>
      </w:r>
    </w:p>
    <w:p>
      <w:r>
        <w:t>Question : "Rebecca wants to share some blackcurrant among 10 friends.If each friend get 12 blackcurrant, then how many blackcurrant john would have?"</w:t>
      </w:r>
    </w:p>
    <w:p>
      <w:r>
        <w:t>Equation : " X = 12 * 10"</w:t>
      </w:r>
    </w:p>
    <w:p>
      <w:r>
        <w:t xml:space="preserve">Answer : "120" </w:t>
        <w:br/>
        <w:t>}</w:t>
      </w:r>
    </w:p>
    <w:p>
      <w:r>
        <w:t>{</w:t>
        <w:br/>
        <w:t>Index 744:</w:t>
      </w:r>
    </w:p>
    <w:p>
      <w:r>
        <w:t>Question : "Robert wants to share some cherry among 11 friends.If each friend get 7 cherry, then how many cherry john would have?"</w:t>
      </w:r>
    </w:p>
    <w:p>
      <w:r>
        <w:t>Equation : " X = 7 * 11"</w:t>
      </w:r>
    </w:p>
    <w:p>
      <w:r>
        <w:t xml:space="preserve">Answer : "77" </w:t>
        <w:br/>
        <w:t>}</w:t>
      </w:r>
    </w:p>
    <w:p>
      <w:r>
        <w:t>{</w:t>
        <w:br/>
        <w:t>Index 745:</w:t>
      </w:r>
    </w:p>
    <w:p>
      <w:r>
        <w:t>Question : "Sarah wants to share some Bread among 18 friends.If each friend get 12 Bread, then how many Bread john would have?"</w:t>
      </w:r>
    </w:p>
    <w:p>
      <w:r>
        <w:t>Equation : " X = 12 * 18"</w:t>
      </w:r>
    </w:p>
    <w:p>
      <w:r>
        <w:t xml:space="preserve">Answer : "216" </w:t>
        <w:br/>
        <w:t>}</w:t>
      </w:r>
    </w:p>
    <w:p>
      <w:r>
        <w:t>{</w:t>
        <w:br/>
        <w:t>Index 746:</w:t>
      </w:r>
    </w:p>
    <w:p>
      <w:r>
        <w:t>Question : "Agnes wants to share some kiwi among 3 friends.If each friend get 40 kiwi, then how many kiwi john would have?"</w:t>
      </w:r>
    </w:p>
    <w:p>
      <w:r>
        <w:t>Equation : " X = 40 * 3"</w:t>
      </w:r>
    </w:p>
    <w:p>
      <w:r>
        <w:t xml:space="preserve">Answer : "120" </w:t>
        <w:br/>
        <w:t>}</w:t>
      </w:r>
    </w:p>
    <w:p>
      <w:r>
        <w:t>{</w:t>
        <w:br/>
        <w:t>Index 747:</w:t>
      </w:r>
    </w:p>
    <w:p>
      <w:r>
        <w:t>Question : "Jerry wants to share some Car among 3 friends.If each friend get 31 Car, then how many Car john would have?"</w:t>
      </w:r>
    </w:p>
    <w:p>
      <w:r>
        <w:t>Equation : " X = 31 * 3"</w:t>
      </w:r>
    </w:p>
    <w:p>
      <w:r>
        <w:t xml:space="preserve">Answer : "93" </w:t>
        <w:br/>
        <w:t>}</w:t>
      </w:r>
    </w:p>
    <w:p>
      <w:r>
        <w:t>{</w:t>
        <w:br/>
        <w:t>Index 748:</w:t>
      </w:r>
    </w:p>
    <w:p>
      <w:r>
        <w:t>Question : "Diana wants to share some papaya among 31 friends.If each friend get 7 papaya, then how many papaya john would have?"</w:t>
      </w:r>
    </w:p>
    <w:p>
      <w:r>
        <w:t>Equation : " X = 7 * 31"</w:t>
      </w:r>
    </w:p>
    <w:p>
      <w:r>
        <w:t xml:space="preserve">Answer : "217" </w:t>
        <w:br/>
        <w:t>}</w:t>
      </w:r>
    </w:p>
    <w:p>
      <w:r>
        <w:t>{</w:t>
        <w:br/>
        <w:t>Index 749:</w:t>
      </w:r>
    </w:p>
    <w:p>
      <w:r>
        <w:t>Question : "Mario wants to share some Doll among 28 friends.If each friend get 33 Doll, then how many Doll john would have?"</w:t>
      </w:r>
    </w:p>
    <w:p>
      <w:r>
        <w:t>Equation : " X = 33 * 28"</w:t>
      </w:r>
    </w:p>
    <w:p>
      <w:r>
        <w:t xml:space="preserve">Answer : "924" </w:t>
        <w:br/>
        <w:t>}</w:t>
      </w:r>
    </w:p>
    <w:p>
      <w:r>
        <w:t>{</w:t>
        <w:br/>
        <w:t>Index 750:</w:t>
      </w:r>
    </w:p>
    <w:p>
      <w:r>
        <w:t>Question : "Robert wants to share some avocado among 25 friends.If each friend get 28 avocado, then how many avocado john would have?"</w:t>
      </w:r>
    </w:p>
    <w:p>
      <w:r>
        <w:t>Equation : " X = 28 * 25"</w:t>
      </w:r>
    </w:p>
    <w:p>
      <w:r>
        <w:t xml:space="preserve">Answer : "700" </w:t>
        <w:br/>
        <w:t>}</w:t>
      </w:r>
    </w:p>
    <w:p>
      <w:r>
        <w:t>{</w:t>
        <w:br/>
        <w:t>Index 751:</w:t>
      </w:r>
    </w:p>
    <w:p>
      <w:r>
        <w:t>Question : "Mona wants to share some lime among 6 friends.If each friend get 11 lime, then how many lime john would have?"</w:t>
      </w:r>
    </w:p>
    <w:p>
      <w:r>
        <w:t>Equation : " X = 11 * 6"</w:t>
      </w:r>
    </w:p>
    <w:p>
      <w:r>
        <w:t xml:space="preserve">Answer : "66" </w:t>
        <w:br/>
        <w:t>}</w:t>
      </w:r>
    </w:p>
    <w:p>
      <w:r>
        <w:t>{</w:t>
        <w:br/>
        <w:t>Index 752:</w:t>
      </w:r>
    </w:p>
    <w:p>
      <w:r>
        <w:t>Question : "Nora wants to share some nectarine among 13 friends.If each friend get 15 nectarine, then how many nectarine john would have?"</w:t>
      </w:r>
    </w:p>
    <w:p>
      <w:r>
        <w:t>Equation : " X = 15 * 13"</w:t>
      </w:r>
    </w:p>
    <w:p>
      <w:r>
        <w:t xml:space="preserve">Answer : "195" </w:t>
        <w:br/>
        <w:t>}</w:t>
      </w:r>
    </w:p>
    <w:p>
      <w:r>
        <w:t>{</w:t>
        <w:br/>
        <w:t>Index 753:</w:t>
      </w:r>
    </w:p>
    <w:p>
      <w:r>
        <w:t>Question : "Raul wants to share some Book among 12 friends.If each friend get 8 Book, then how many Book john would have?"</w:t>
      </w:r>
    </w:p>
    <w:p>
      <w:r>
        <w:t>Equation : " X = 8 * 12"</w:t>
      </w:r>
    </w:p>
    <w:p>
      <w:r>
        <w:t xml:space="preserve">Answer : "96" </w:t>
        <w:br/>
        <w:t>}</w:t>
      </w:r>
    </w:p>
    <w:p>
      <w:r>
        <w:t>{</w:t>
        <w:br/>
        <w:t>Index 754:</w:t>
      </w:r>
    </w:p>
    <w:p>
      <w:r>
        <w:t>Question : "Joan wants to share some mango among 21 friends.If each friend get 29 mango, then how many mango john would have?"</w:t>
      </w:r>
    </w:p>
    <w:p>
      <w:r>
        <w:t>Equation : " X = 29 * 21"</w:t>
      </w:r>
    </w:p>
    <w:p>
      <w:r>
        <w:t xml:space="preserve">Answer : "609" </w:t>
        <w:br/>
        <w:t>}</w:t>
      </w:r>
    </w:p>
    <w:p>
      <w:r>
        <w:t>{</w:t>
        <w:br/>
        <w:t>Index 755:</w:t>
      </w:r>
    </w:p>
    <w:p>
      <w:r>
        <w:t>Question : "Denise wants to share some Car among 9 friends.If each friend get 12 Car, then how many Car john would have?"</w:t>
      </w:r>
    </w:p>
    <w:p>
      <w:r>
        <w:t>Equation : " X = 12 * 9"</w:t>
      </w:r>
    </w:p>
    <w:p>
      <w:r>
        <w:t xml:space="preserve">Answer : "108" </w:t>
        <w:br/>
        <w:t>}</w:t>
      </w:r>
    </w:p>
    <w:p>
      <w:r>
        <w:t>{</w:t>
        <w:br/>
        <w:t>Index 756:</w:t>
      </w:r>
    </w:p>
    <w:p>
      <w:r>
        <w:t>Question : "Dennis wants to share some avocado among 30 friends.If each friend get 28 avocado, then how many avocado john would have?"</w:t>
      </w:r>
    </w:p>
    <w:p>
      <w:r>
        <w:t>Equation : " X = 28 * 30"</w:t>
      </w:r>
    </w:p>
    <w:p>
      <w:r>
        <w:t xml:space="preserve">Answer : "840" </w:t>
        <w:br/>
        <w:t>}</w:t>
      </w:r>
    </w:p>
    <w:p>
      <w:r>
        <w:t>{</w:t>
        <w:br/>
        <w:t>Index 757:</w:t>
      </w:r>
    </w:p>
    <w:p>
      <w:r>
        <w:t>Question : "Lucy wants to share some papaya among 15 friends.If each friend get 5 papaya, then how many papaya john would have?"</w:t>
      </w:r>
    </w:p>
    <w:p>
      <w:r>
        <w:t>Equation : " X = 5 * 15"</w:t>
      </w:r>
    </w:p>
    <w:p>
      <w:r>
        <w:t xml:space="preserve">Answer : "75" </w:t>
        <w:br/>
        <w:t>}</w:t>
      </w:r>
    </w:p>
    <w:p>
      <w:r>
        <w:t>{</w:t>
        <w:br/>
        <w:t>Index 758:</w:t>
      </w:r>
    </w:p>
    <w:p>
      <w:r>
        <w:t>Question : "Carlos wants to share some plum among 16 friends.If each friend get 7 plum, then how many plum john would have?"</w:t>
      </w:r>
    </w:p>
    <w:p>
      <w:r>
        <w:t>Equation : " X = 7 * 16"</w:t>
      </w:r>
    </w:p>
    <w:p>
      <w:r>
        <w:t xml:space="preserve">Answer : "112" </w:t>
        <w:br/>
        <w:t>}</w:t>
      </w:r>
    </w:p>
    <w:p>
      <w:r>
        <w:t>{</w:t>
        <w:br/>
        <w:t>Index 759:</w:t>
      </w:r>
    </w:p>
    <w:p>
      <w:r>
        <w:t>Question : "Robert wants to share some nectarine among 12 friends.If each friend get 12 nectarine, then how many nectarine john would have?"</w:t>
      </w:r>
    </w:p>
    <w:p>
      <w:r>
        <w:t>Equation : " X = 12 * 12"</w:t>
      </w:r>
    </w:p>
    <w:p>
      <w:r>
        <w:t xml:space="preserve">Answer : "144" </w:t>
        <w:br/>
        <w:t>}</w:t>
      </w:r>
    </w:p>
    <w:p>
      <w:r>
        <w:t>{</w:t>
        <w:br/>
        <w:t>Index 760:</w:t>
      </w:r>
    </w:p>
    <w:p>
      <w:r>
        <w:t>Question : "Victor wants to share some Watch among 29 friends.If each friend get 6 Watch, then how many Watch john would have?"</w:t>
      </w:r>
    </w:p>
    <w:p>
      <w:r>
        <w:t>Equation : " X = 6 * 29"</w:t>
      </w:r>
    </w:p>
    <w:p>
      <w:r>
        <w:t xml:space="preserve">Answer : "174" </w:t>
        <w:br/>
        <w:t>}</w:t>
      </w:r>
    </w:p>
    <w:p>
      <w:r>
        <w:t>{</w:t>
        <w:br/>
        <w:t>Index 761:</w:t>
      </w:r>
    </w:p>
    <w:p>
      <w:r>
        <w:t>Question : "Evelyn wants to share some coconut among 39 friends.If each friend get 40 coconut, then how many coconut john would have?"</w:t>
      </w:r>
    </w:p>
    <w:p>
      <w:r>
        <w:t>Equation : " X = 40 * 39"</w:t>
      </w:r>
    </w:p>
    <w:p>
      <w:r>
        <w:t xml:space="preserve">Answer : "1560" </w:t>
        <w:br/>
        <w:t>}</w:t>
      </w:r>
    </w:p>
    <w:p>
      <w:r>
        <w:t>{</w:t>
        <w:br/>
        <w:t>Index 762:</w:t>
      </w:r>
    </w:p>
    <w:p>
      <w:r>
        <w:t>Question : "Earl wants to share some fig among 38 friends.If each friend get 15 fig, then how many fig john would have?"</w:t>
      </w:r>
    </w:p>
    <w:p>
      <w:r>
        <w:t>Equation : " X = 15 * 38"</w:t>
      </w:r>
    </w:p>
    <w:p>
      <w:r>
        <w:t xml:space="preserve">Answer : "570" </w:t>
        <w:br/>
        <w:t>}</w:t>
      </w:r>
    </w:p>
    <w:p>
      <w:r>
        <w:t>{</w:t>
        <w:br/>
        <w:t>Index 763:</w:t>
      </w:r>
    </w:p>
    <w:p>
      <w:r>
        <w:t>Question : "John wants to share some Book among 20 friends.If each friend get 19 Book, then how many Book john would have?"</w:t>
      </w:r>
    </w:p>
    <w:p>
      <w:r>
        <w:t>Equation : " X = 19 * 20"</w:t>
      </w:r>
    </w:p>
    <w:p>
      <w:r>
        <w:t xml:space="preserve">Answer : "380" </w:t>
        <w:br/>
        <w:t>}</w:t>
      </w:r>
    </w:p>
    <w:p>
      <w:r>
        <w:t>{</w:t>
        <w:br/>
        <w:t>Index 764:</w:t>
      </w:r>
    </w:p>
    <w:p>
      <w:r>
        <w:t>Question : "William wants to share some orange among 28 friends.If each friend get 24 orange, then how many orange john would have?"</w:t>
      </w:r>
    </w:p>
    <w:p>
      <w:r>
        <w:t>Equation : " X = 24 * 28"</w:t>
      </w:r>
    </w:p>
    <w:p>
      <w:r>
        <w:t xml:space="preserve">Answer : "672" </w:t>
        <w:br/>
        <w:t>}</w:t>
      </w:r>
    </w:p>
    <w:p>
      <w:r>
        <w:t>{</w:t>
        <w:br/>
        <w:t>Index 765:</w:t>
      </w:r>
    </w:p>
    <w:p>
      <w:r>
        <w:t>Question : "Peggy wants to share some coconut among 24 friends.If each friend get 9 coconut, then how many coconut john would have?"</w:t>
      </w:r>
    </w:p>
    <w:p>
      <w:r>
        <w:t>Equation : " X = 9 * 24"</w:t>
      </w:r>
    </w:p>
    <w:p>
      <w:r>
        <w:t xml:space="preserve">Answer : "216" </w:t>
        <w:br/>
        <w:t>}</w:t>
      </w:r>
    </w:p>
    <w:p>
      <w:r>
        <w:t>{</w:t>
        <w:br/>
        <w:t>Index 766:</w:t>
      </w:r>
    </w:p>
    <w:p>
      <w:r>
        <w:t>Question : "Leslie wants to share some lychee among 7 friends.If each friend get 13 lychee, then how many lychee john would have?"</w:t>
      </w:r>
    </w:p>
    <w:p>
      <w:r>
        <w:t>Equation : " X = 13 * 7"</w:t>
      </w:r>
    </w:p>
    <w:p>
      <w:r>
        <w:t xml:space="preserve">Answer : "91" </w:t>
        <w:br/>
        <w:t>}</w:t>
      </w:r>
    </w:p>
    <w:p>
      <w:r>
        <w:t>{</w:t>
        <w:br/>
        <w:t>Index 767:</w:t>
      </w:r>
    </w:p>
    <w:p>
      <w:r>
        <w:t>Question : "Ken wants to share some fig among 34 friends.If each friend get 34 fig, then how many fig john would have?"</w:t>
      </w:r>
    </w:p>
    <w:p>
      <w:r>
        <w:t>Equation : " X = 34 * 34"</w:t>
      </w:r>
    </w:p>
    <w:p>
      <w:r>
        <w:t xml:space="preserve">Answer : "1156" </w:t>
        <w:br/>
        <w:t>}</w:t>
      </w:r>
    </w:p>
    <w:p>
      <w:r>
        <w:t>{</w:t>
        <w:br/>
        <w:t>Index 768:</w:t>
      </w:r>
    </w:p>
    <w:p>
      <w:r>
        <w:t>Question : "Clifford wants to share some Banana among 40 friends.If each friend get 24 Banana, then how many Banana john would have?"</w:t>
      </w:r>
    </w:p>
    <w:p>
      <w:r>
        <w:t>Equation : " X = 24 * 40"</w:t>
      </w:r>
    </w:p>
    <w:p>
      <w:r>
        <w:t xml:space="preserve">Answer : "960" </w:t>
        <w:br/>
        <w:t>}</w:t>
      </w:r>
    </w:p>
    <w:p>
      <w:r>
        <w:t>{</w:t>
        <w:br/>
        <w:t>Index 769:</w:t>
      </w:r>
    </w:p>
    <w:p>
      <w:r>
        <w:t>Question : "Gordon wants to share some apricot among 29 friends.If each friend get 38 apricot, then how many apricot john would have?"</w:t>
      </w:r>
    </w:p>
    <w:p>
      <w:r>
        <w:t>Equation : " X = 38 * 29"</w:t>
      </w:r>
    </w:p>
    <w:p>
      <w:r>
        <w:t xml:space="preserve">Answer : "1102" </w:t>
        <w:br/>
        <w:t>}</w:t>
      </w:r>
    </w:p>
    <w:p>
      <w:r>
        <w:t>{</w:t>
        <w:br/>
        <w:t>Index 770:</w:t>
      </w:r>
    </w:p>
    <w:p>
      <w:r>
        <w:t>Question : "Paul wants to share some lychee among 23 friends.If each friend get 34 lychee, then how many lychee john would have?"</w:t>
      </w:r>
    </w:p>
    <w:p>
      <w:r>
        <w:t>Equation : " X = 34 * 23"</w:t>
      </w:r>
    </w:p>
    <w:p>
      <w:r>
        <w:t xml:space="preserve">Answer : "782" </w:t>
        <w:br/>
        <w:t>}</w:t>
      </w:r>
    </w:p>
    <w:p>
      <w:r>
        <w:t>{</w:t>
        <w:br/>
        <w:t>Index 771:</w:t>
      </w:r>
    </w:p>
    <w:p>
      <w:r>
        <w:t>Question : "Danielle wants to share some Beg among 15 friends.If each friend get 40 Beg, then how many Beg john would have?"</w:t>
      </w:r>
    </w:p>
    <w:p>
      <w:r>
        <w:t>Equation : " X = 40 * 15"</w:t>
      </w:r>
    </w:p>
    <w:p>
      <w:r>
        <w:t xml:space="preserve">Answer : "600" </w:t>
        <w:br/>
        <w:t>}</w:t>
      </w:r>
    </w:p>
    <w:p>
      <w:r>
        <w:t>{</w:t>
        <w:br/>
        <w:t>Index 772:</w:t>
      </w:r>
    </w:p>
    <w:p>
      <w:r>
        <w:t>Question : "Jamie wants to share some avocado among 31 friends.If each friend get 24 avocado, then how many avocado john would have?"</w:t>
      </w:r>
    </w:p>
    <w:p>
      <w:r>
        <w:t>Equation : " X = 24 * 31"</w:t>
      </w:r>
    </w:p>
    <w:p>
      <w:r>
        <w:t xml:space="preserve">Answer : "744" </w:t>
        <w:br/>
        <w:t>}</w:t>
      </w:r>
    </w:p>
    <w:p>
      <w:r>
        <w:t>{</w:t>
        <w:br/>
        <w:t>Index 773:</w:t>
      </w:r>
    </w:p>
    <w:p>
      <w:r>
        <w:t>Question : "Willis wants to share some watermelon among 32 friends.If each friend get 36 watermelon, then how many watermelon john would have?"</w:t>
      </w:r>
    </w:p>
    <w:p>
      <w:r>
        <w:t>Equation : " X = 36 * 32"</w:t>
      </w:r>
    </w:p>
    <w:p>
      <w:r>
        <w:t xml:space="preserve">Answer : "1152" </w:t>
        <w:br/>
        <w:t>}</w:t>
      </w:r>
    </w:p>
    <w:p>
      <w:r>
        <w:t>{</w:t>
        <w:br/>
        <w:t>Index 774:</w:t>
      </w:r>
    </w:p>
    <w:p>
      <w:r>
        <w:t>Question : "Scott wants to share some orange among 40 friends.If each friend get 6 orange, then how many orange john would have?"</w:t>
      </w:r>
    </w:p>
    <w:p>
      <w:r>
        <w:t>Equation : " X = 6 * 40"</w:t>
      </w:r>
    </w:p>
    <w:p>
      <w:r>
        <w:t xml:space="preserve">Answer : "240" </w:t>
        <w:br/>
        <w:t>}</w:t>
      </w:r>
    </w:p>
    <w:p>
      <w:r>
        <w:t>{</w:t>
        <w:br/>
        <w:t>Index 775:</w:t>
      </w:r>
    </w:p>
    <w:p>
      <w:r>
        <w:t>Question : "Shane wants to share some cherry among 21 friends.If each friend get 11 cherry, then how many cherry john would have?"</w:t>
      </w:r>
    </w:p>
    <w:p>
      <w:r>
        <w:t>Equation : " X = 11 * 21"</w:t>
      </w:r>
    </w:p>
    <w:p>
      <w:r>
        <w:t xml:space="preserve">Answer : "231" </w:t>
        <w:br/>
        <w:t>}</w:t>
      </w:r>
    </w:p>
    <w:p>
      <w:r>
        <w:t>{</w:t>
        <w:br/>
        <w:t>Index 776:</w:t>
      </w:r>
    </w:p>
    <w:p>
      <w:r>
        <w:t>Question : "Jill wants to share some pineapple among 26 friends.If each friend get 24 pineapple, then how many pineapple john would have?"</w:t>
      </w:r>
    </w:p>
    <w:p>
      <w:r>
        <w:t>Equation : " X = 24 * 26"</w:t>
      </w:r>
    </w:p>
    <w:p>
      <w:r>
        <w:t xml:space="preserve">Answer : "624" </w:t>
        <w:br/>
        <w:t>}</w:t>
      </w:r>
    </w:p>
    <w:p>
      <w:r>
        <w:t>{</w:t>
        <w:br/>
        <w:t>Index 777:</w:t>
      </w:r>
    </w:p>
    <w:p>
      <w:r>
        <w:t>Question : "Sylvia wants to share some banana among 15 friends.If each friend get 18 banana, then how many banana john would have?"</w:t>
      </w:r>
    </w:p>
    <w:p>
      <w:r>
        <w:t>Equation : " X = 18 * 15"</w:t>
      </w:r>
    </w:p>
    <w:p>
      <w:r>
        <w:t xml:space="preserve">Answer : "270" </w:t>
        <w:br/>
        <w:t>}</w:t>
      </w:r>
    </w:p>
    <w:p>
      <w:r>
        <w:t>{</w:t>
        <w:br/>
        <w:t>Index 778:</w:t>
      </w:r>
    </w:p>
    <w:p>
      <w:r>
        <w:t>Question : "Bennie wants to share some pineapple among 16 friends.If each friend get 11 pineapple, then how many pineapple john would have?"</w:t>
      </w:r>
    </w:p>
    <w:p>
      <w:r>
        <w:t>Equation : " X = 11 * 16"</w:t>
      </w:r>
    </w:p>
    <w:p>
      <w:r>
        <w:t xml:space="preserve">Answer : "176" </w:t>
        <w:br/>
        <w:t>}</w:t>
      </w:r>
    </w:p>
    <w:p>
      <w:r>
        <w:t>{</w:t>
        <w:br/>
        <w:t>Index 779:</w:t>
      </w:r>
    </w:p>
    <w:p>
      <w:r>
        <w:t>Question : "Steven wants to share some Watch among 6 friends.If each friend get 10 Watch, then how many Watch john would have?"</w:t>
      </w:r>
    </w:p>
    <w:p>
      <w:r>
        <w:t>Equation : " X = 10 * 6"</w:t>
      </w:r>
    </w:p>
    <w:p>
      <w:r>
        <w:t xml:space="preserve">Answer : "60" </w:t>
        <w:br/>
        <w:t>}</w:t>
      </w:r>
    </w:p>
    <w:p>
      <w:r>
        <w:t>{</w:t>
        <w:br/>
        <w:t>Index 780:</w:t>
      </w:r>
    </w:p>
    <w:p>
      <w:r>
        <w:t>Question : "Frances wants to share some strawberry among 15 friends.If each friend get 31 strawberry, then how many strawberry john would have?"</w:t>
      </w:r>
    </w:p>
    <w:p>
      <w:r>
        <w:t>Equation : " X = 31 * 15"</w:t>
      </w:r>
    </w:p>
    <w:p>
      <w:r>
        <w:t xml:space="preserve">Answer : "465" </w:t>
        <w:br/>
        <w:t>}</w:t>
      </w:r>
    </w:p>
    <w:p>
      <w:r>
        <w:t>{</w:t>
        <w:br/>
        <w:t>Index 781:</w:t>
      </w:r>
    </w:p>
    <w:p>
      <w:r>
        <w:t>Question : "Aaron wants to share some strawberry among 21 friends.If each friend get 33 strawberry, then how many strawberry john would have?"</w:t>
      </w:r>
    </w:p>
    <w:p>
      <w:r>
        <w:t>Equation : " X = 33 * 21"</w:t>
      </w:r>
    </w:p>
    <w:p>
      <w:r>
        <w:t xml:space="preserve">Answer : "693" </w:t>
        <w:br/>
        <w:t>}</w:t>
      </w:r>
    </w:p>
    <w:p>
      <w:r>
        <w:t>{</w:t>
        <w:br/>
        <w:t>Index 782:</w:t>
      </w:r>
    </w:p>
    <w:p>
      <w:r>
        <w:t>Question : "Anne wants to share some Beg among 20 friends.If each friend get 7 Beg, then how many Beg john would have?"</w:t>
      </w:r>
    </w:p>
    <w:p>
      <w:r>
        <w:t>Equation : " X = 7 * 20"</w:t>
      </w:r>
    </w:p>
    <w:p>
      <w:r>
        <w:t xml:space="preserve">Answer : "140" </w:t>
        <w:br/>
        <w:t>}</w:t>
      </w:r>
    </w:p>
    <w:p>
      <w:r>
        <w:t>{</w:t>
        <w:br/>
        <w:t>Index 783:</w:t>
      </w:r>
    </w:p>
    <w:p>
      <w:r>
        <w:t>Question : "Brandon wants to share some Pen among 10 friends.If each friend get 5 Pen, then how many Pen john would have?"</w:t>
      </w:r>
    </w:p>
    <w:p>
      <w:r>
        <w:t>Equation : " X = 5 * 10"</w:t>
      </w:r>
    </w:p>
    <w:p>
      <w:r>
        <w:t xml:space="preserve">Answer : "50" </w:t>
        <w:br/>
        <w:t>}</w:t>
      </w:r>
    </w:p>
    <w:p>
      <w:r>
        <w:t>{</w:t>
        <w:br/>
        <w:t>Index 784:</w:t>
      </w:r>
    </w:p>
    <w:p>
      <w:r>
        <w:t>Question : "Ayana wants to share some lychee among 2 friends.If each friend get 12 lychee, then how many lychee john would have?"</w:t>
      </w:r>
    </w:p>
    <w:p>
      <w:r>
        <w:t>Equation : " X = 12 * 2"</w:t>
      </w:r>
    </w:p>
    <w:p>
      <w:r>
        <w:t xml:space="preserve">Answer : "24" </w:t>
        <w:br/>
        <w:t>}</w:t>
      </w:r>
    </w:p>
    <w:p>
      <w:r>
        <w:t>{</w:t>
        <w:br/>
        <w:t>Index 785:</w:t>
      </w:r>
    </w:p>
    <w:p>
      <w:r>
        <w:t>Question : "Melanie wants to share some cherry among 23 friends.If each friend get 16 cherry, then how many cherry john would have?"</w:t>
      </w:r>
    </w:p>
    <w:p>
      <w:r>
        <w:t>Equation : " X = 16 * 23"</w:t>
      </w:r>
    </w:p>
    <w:p>
      <w:r>
        <w:t xml:space="preserve">Answer : "368" </w:t>
        <w:br/>
        <w:t>}</w:t>
      </w:r>
    </w:p>
    <w:p>
      <w:r>
        <w:t>{</w:t>
        <w:br/>
        <w:t>Index 786:</w:t>
      </w:r>
    </w:p>
    <w:p>
      <w:r>
        <w:t>Question : "Jason wants to share some watermelon among 31 friends.If each friend get 34 watermelon, then how many watermelon john would have?"</w:t>
      </w:r>
    </w:p>
    <w:p>
      <w:r>
        <w:t>Equation : " X = 34 * 31"</w:t>
      </w:r>
    </w:p>
    <w:p>
      <w:r>
        <w:t xml:space="preserve">Answer : "1054" </w:t>
        <w:br/>
        <w:t>}</w:t>
      </w:r>
    </w:p>
    <w:p>
      <w:r>
        <w:t>{</w:t>
        <w:br/>
        <w:t>Index 787:</w:t>
      </w:r>
    </w:p>
    <w:p>
      <w:r>
        <w:t>Question : "Robert wants to share some cherry among 13 friends.If each friend get 9 cherry, then how many cherry john would have?"</w:t>
      </w:r>
    </w:p>
    <w:p>
      <w:r>
        <w:t>Equation : " X = 9 * 13"</w:t>
      </w:r>
    </w:p>
    <w:p>
      <w:r>
        <w:t xml:space="preserve">Answer : "117" </w:t>
        <w:br/>
        <w:t>}</w:t>
      </w:r>
    </w:p>
    <w:p>
      <w:r>
        <w:t>{</w:t>
        <w:br/>
        <w:t>Index 788:</w:t>
      </w:r>
    </w:p>
    <w:p>
      <w:r>
        <w:t>Question : "Heather wants to share some lemon among 19 friends.If each friend get 14 lemon, then how many lemon john would have?"</w:t>
      </w:r>
    </w:p>
    <w:p>
      <w:r>
        <w:t>Equation : " X = 14 * 19"</w:t>
      </w:r>
    </w:p>
    <w:p>
      <w:r>
        <w:t xml:space="preserve">Answer : "266" </w:t>
        <w:br/>
        <w:t>}</w:t>
      </w:r>
    </w:p>
    <w:p>
      <w:r>
        <w:t>{</w:t>
        <w:br/>
        <w:t>Index 789:</w:t>
      </w:r>
    </w:p>
    <w:p>
      <w:r>
        <w:t>Question : "Willie wants to share some plum among 24 friends.If each friend get 36 plum, then how many plum john would have?"</w:t>
      </w:r>
    </w:p>
    <w:p>
      <w:r>
        <w:t>Equation : " X = 36 * 24"</w:t>
      </w:r>
    </w:p>
    <w:p>
      <w:r>
        <w:t xml:space="preserve">Answer : "864" </w:t>
        <w:br/>
        <w:t>}</w:t>
      </w:r>
    </w:p>
    <w:p>
      <w:r>
        <w:t>{</w:t>
        <w:br/>
        <w:t>Index 790:</w:t>
      </w:r>
    </w:p>
    <w:p>
      <w:r>
        <w:t>Question : "Mary wants to share some Mango among 40 friends.If each friend get 34 Mango, then how many Mango john would have?"</w:t>
      </w:r>
    </w:p>
    <w:p>
      <w:r>
        <w:t>Equation : " X = 34 * 40"</w:t>
      </w:r>
    </w:p>
    <w:p>
      <w:r>
        <w:t xml:space="preserve">Answer : "1360" </w:t>
        <w:br/>
        <w:t>}</w:t>
      </w:r>
    </w:p>
    <w:p>
      <w:r>
        <w:t>{</w:t>
        <w:br/>
        <w:t>Index 791:</w:t>
      </w:r>
    </w:p>
    <w:p>
      <w:r>
        <w:t>Question : "Erika wants to share some Bread among 36 friends.If each friend get 10 Bread, then how many Bread john would have?"</w:t>
      </w:r>
    </w:p>
    <w:p>
      <w:r>
        <w:t>Equation : " X = 10 * 36"</w:t>
      </w:r>
    </w:p>
    <w:p>
      <w:r>
        <w:t xml:space="preserve">Answer : "360" </w:t>
        <w:br/>
        <w:t>}</w:t>
      </w:r>
    </w:p>
    <w:p>
      <w:r>
        <w:t>{</w:t>
        <w:br/>
        <w:t>Index 792:</w:t>
      </w:r>
    </w:p>
    <w:p>
      <w:r>
        <w:t>Question : "Joseph wants to share some kiwi among 16 friends.If each friend get 32 kiwi, then how many kiwi john would have?"</w:t>
      </w:r>
    </w:p>
    <w:p>
      <w:r>
        <w:t>Equation : " X = 32 * 16"</w:t>
      </w:r>
    </w:p>
    <w:p>
      <w:r>
        <w:t xml:space="preserve">Answer : "512" </w:t>
        <w:br/>
        <w:t>}</w:t>
      </w:r>
    </w:p>
    <w:p>
      <w:r>
        <w:t>{</w:t>
        <w:br/>
        <w:t>Index 793:</w:t>
      </w:r>
    </w:p>
    <w:p>
      <w:r>
        <w:t>Question : "James wants to share some Banana among 12 friends.If each friend get 9 Banana, then how many Banana john would have?"</w:t>
      </w:r>
    </w:p>
    <w:p>
      <w:r>
        <w:t>Equation : " X = 9 * 12"</w:t>
      </w:r>
    </w:p>
    <w:p>
      <w:r>
        <w:t xml:space="preserve">Answer : "108" </w:t>
        <w:br/>
        <w:t>}</w:t>
      </w:r>
    </w:p>
    <w:p>
      <w:r>
        <w:t>{</w:t>
        <w:br/>
        <w:t>Index 794:</w:t>
      </w:r>
    </w:p>
    <w:p>
      <w:r>
        <w:t>Question : "Aurore wants to share some Biscuit among 40 friends.If each friend get 20 Biscuit, then how many Biscuit john would have?"</w:t>
      </w:r>
    </w:p>
    <w:p>
      <w:r>
        <w:t>Equation : " X = 20 * 40"</w:t>
      </w:r>
    </w:p>
    <w:p>
      <w:r>
        <w:t xml:space="preserve">Answer : "800" </w:t>
        <w:br/>
        <w:t>}</w:t>
      </w:r>
    </w:p>
    <w:p>
      <w:r>
        <w:t>{</w:t>
        <w:br/>
        <w:t>Index 795:</w:t>
      </w:r>
    </w:p>
    <w:p>
      <w:r>
        <w:t>Question : "Maria wants to share some lime among 23 friends.If each friend get 8 lime, then how many lime john would have?"</w:t>
      </w:r>
    </w:p>
    <w:p>
      <w:r>
        <w:t>Equation : " X = 8 * 23"</w:t>
      </w:r>
    </w:p>
    <w:p>
      <w:r>
        <w:t xml:space="preserve">Answer : "184" </w:t>
        <w:br/>
        <w:t>}</w:t>
      </w:r>
    </w:p>
    <w:p>
      <w:r>
        <w:t>{</w:t>
        <w:br/>
        <w:t>Index 796:</w:t>
      </w:r>
    </w:p>
    <w:p>
      <w:r>
        <w:t>Question : "Norma wants to share some Chocolate among 28 friends.If each friend get 15 Chocolate, then how many Chocolate john would have?"</w:t>
      </w:r>
    </w:p>
    <w:p>
      <w:r>
        <w:t>Equation : " X = 15 * 28"</w:t>
      </w:r>
    </w:p>
    <w:p>
      <w:r>
        <w:t xml:space="preserve">Answer : "420" </w:t>
        <w:br/>
        <w:t>}</w:t>
      </w:r>
    </w:p>
    <w:p>
      <w:r>
        <w:t>{</w:t>
        <w:br/>
        <w:t>Index 797:</w:t>
      </w:r>
    </w:p>
    <w:p>
      <w:r>
        <w:t>Question : "Victoria wants to share some nectarine among 32 friends.If each friend get 22 nectarine, then how many nectarine john would have?"</w:t>
      </w:r>
    </w:p>
    <w:p>
      <w:r>
        <w:t>Equation : " X = 22 * 32"</w:t>
      </w:r>
    </w:p>
    <w:p>
      <w:r>
        <w:t xml:space="preserve">Answer : "704" </w:t>
        <w:br/>
        <w:t>}</w:t>
      </w:r>
    </w:p>
    <w:p>
      <w:r>
        <w:t>{</w:t>
        <w:br/>
        <w:t>Index 798:</w:t>
      </w:r>
    </w:p>
    <w:p>
      <w:r>
        <w:t>Question : "Virginia wants to share some peach among 24 friends.If each friend get 26 peach, then how many peach john would have?"</w:t>
      </w:r>
    </w:p>
    <w:p>
      <w:r>
        <w:t>Equation : " X = 26 * 24"</w:t>
      </w:r>
    </w:p>
    <w:p>
      <w:r>
        <w:t xml:space="preserve">Answer : "624" </w:t>
        <w:br/>
        <w:t>}</w:t>
      </w:r>
    </w:p>
    <w:p>
      <w:r>
        <w:t>{</w:t>
        <w:br/>
        <w:t>Index 799:</w:t>
      </w:r>
    </w:p>
    <w:p>
      <w:r>
        <w:t>Question : "Frank wants to share some Book among 31 friends.If each friend get 10 Book, then how many Book john would have?"</w:t>
      </w:r>
    </w:p>
    <w:p>
      <w:r>
        <w:t>Equation : " X = 10 * 31"</w:t>
      </w:r>
    </w:p>
    <w:p>
      <w:r>
        <w:t xml:space="preserve">Answer : "310" </w:t>
        <w:br/>
        <w:t>}</w:t>
      </w:r>
    </w:p>
    <w:p>
      <w:r>
        <w:t>{</w:t>
        <w:br/>
        <w:t>Index 800:</w:t>
      </w:r>
    </w:p>
    <w:p>
      <w:r>
        <w:t>Question : "Felicia wants to share some orange among 14 friends.If each friend get 5 orange, then how many orange john would have?"</w:t>
      </w:r>
    </w:p>
    <w:p>
      <w:r>
        <w:t>Equation : " X = 5 * 14"</w:t>
      </w:r>
    </w:p>
    <w:p>
      <w:r>
        <w:t xml:space="preserve">Answer : "70" </w:t>
        <w:br/>
        <w:t>}</w:t>
      </w:r>
    </w:p>
    <w:p>
      <w:r>
        <w:t>{</w:t>
        <w:br/>
        <w:t>Index 801:</w:t>
      </w:r>
    </w:p>
    <w:p>
      <w:r>
        <w:t>Question : "Anne wants to share some papaya among 19 friends.If each friend get 25 papaya, then how many papaya john would have?"</w:t>
      </w:r>
    </w:p>
    <w:p>
      <w:r>
        <w:t>Equation : " X = 25 * 19"</w:t>
      </w:r>
    </w:p>
    <w:p>
      <w:r>
        <w:t xml:space="preserve">Answer : "475" </w:t>
        <w:br/>
        <w:t>}</w:t>
      </w:r>
    </w:p>
    <w:p>
      <w:r>
        <w:t>{</w:t>
        <w:br/>
        <w:t>Index 802:</w:t>
      </w:r>
    </w:p>
    <w:p>
      <w:r>
        <w:t>Question : "John wants to share some Box among 32 friends.If each friend get 5 Box, then how many Box john would have?"</w:t>
      </w:r>
    </w:p>
    <w:p>
      <w:r>
        <w:t>Equation : " X = 5 * 32"</w:t>
      </w:r>
    </w:p>
    <w:p>
      <w:r>
        <w:t xml:space="preserve">Answer : "160" </w:t>
        <w:br/>
        <w:t>}</w:t>
      </w:r>
    </w:p>
    <w:p>
      <w:r>
        <w:t>{</w:t>
        <w:br/>
        <w:t>Index 803:</w:t>
      </w:r>
    </w:p>
    <w:p>
      <w:r>
        <w:t>Question : "Justin wants to share some Chocolate among 3 friends.If each friend get 39 Chocolate, then how many Chocolate john would have?"</w:t>
      </w:r>
    </w:p>
    <w:p>
      <w:r>
        <w:t>Equation : " X = 39 * 3"</w:t>
      </w:r>
    </w:p>
    <w:p>
      <w:r>
        <w:t xml:space="preserve">Answer : "117" </w:t>
        <w:br/>
        <w:t>}</w:t>
      </w:r>
    </w:p>
    <w:p>
      <w:r>
        <w:t>{</w:t>
        <w:br/>
        <w:t>Index 804:</w:t>
      </w:r>
    </w:p>
    <w:p>
      <w:r>
        <w:t>Question : "Charlene wants to share some Box among 14 friends.If each friend get 33 Box, then how many Box john would have?"</w:t>
      </w:r>
    </w:p>
    <w:p>
      <w:r>
        <w:t>Equation : " X = 33 * 14"</w:t>
      </w:r>
    </w:p>
    <w:p>
      <w:r>
        <w:t xml:space="preserve">Answer : "462" </w:t>
        <w:br/>
        <w:t>}</w:t>
      </w:r>
    </w:p>
    <w:p>
      <w:r>
        <w:t>{</w:t>
        <w:br/>
        <w:t>Index 805:</w:t>
      </w:r>
    </w:p>
    <w:p>
      <w:r>
        <w:t>Question : "Steven wants to share some apricot among 28 friends.If each friend get 5 apricot, then how many apricot john would have?"</w:t>
      </w:r>
    </w:p>
    <w:p>
      <w:r>
        <w:t>Equation : " X = 5 * 28"</w:t>
      </w:r>
    </w:p>
    <w:p>
      <w:r>
        <w:t xml:space="preserve">Answer : "140" </w:t>
        <w:br/>
        <w:t>}</w:t>
      </w:r>
    </w:p>
    <w:p>
      <w:r>
        <w:t>{</w:t>
        <w:br/>
        <w:t>Index 806:</w:t>
      </w:r>
    </w:p>
    <w:p>
      <w:r>
        <w:t>Question : "Margaret wants to share some coconut among 10 friends.If each friend get 8 coconut, then how many coconut john would have?"</w:t>
      </w:r>
    </w:p>
    <w:p>
      <w:r>
        <w:t>Equation : " X = 8 * 10"</w:t>
      </w:r>
    </w:p>
    <w:p>
      <w:r>
        <w:t xml:space="preserve">Answer : "80" </w:t>
        <w:br/>
        <w:t>}</w:t>
      </w:r>
    </w:p>
    <w:p>
      <w:r>
        <w:t>{</w:t>
        <w:br/>
        <w:t>Index 807:</w:t>
      </w:r>
    </w:p>
    <w:p>
      <w:r>
        <w:t>Question : "Michael wants to share some pear among 9 friends.If each friend get 22 pear, then how many pear john would have?"</w:t>
      </w:r>
    </w:p>
    <w:p>
      <w:r>
        <w:t>Equation : " X = 22 * 9"</w:t>
      </w:r>
    </w:p>
    <w:p>
      <w:r>
        <w:t xml:space="preserve">Answer : "198" </w:t>
        <w:br/>
        <w:t>}</w:t>
      </w:r>
    </w:p>
    <w:p>
      <w:r>
        <w:t>{</w:t>
        <w:br/>
        <w:t>Index 808:</w:t>
      </w:r>
    </w:p>
    <w:p>
      <w:r>
        <w:t>Question : "Victoria wants to share some papaya among 2 friends.If each friend get 38 papaya, then how many papaya john would have?"</w:t>
      </w:r>
    </w:p>
    <w:p>
      <w:r>
        <w:t>Equation : " X = 38 * 2"</w:t>
      </w:r>
    </w:p>
    <w:p>
      <w:r>
        <w:t xml:space="preserve">Answer : "76" </w:t>
        <w:br/>
        <w:t>}</w:t>
      </w:r>
    </w:p>
    <w:p>
      <w:r>
        <w:t>{</w:t>
        <w:br/>
        <w:t>Index 809:</w:t>
      </w:r>
    </w:p>
    <w:p>
      <w:r>
        <w:t>Question : "Kristine wants to share some raspberry among 33 friends.If each friend get 19 raspberry, then how many raspberry john would have?"</w:t>
      </w:r>
    </w:p>
    <w:p>
      <w:r>
        <w:t>Equation : " X = 19 * 33"</w:t>
      </w:r>
    </w:p>
    <w:p>
      <w:r>
        <w:t xml:space="preserve">Answer : "627" </w:t>
        <w:br/>
        <w:t>}</w:t>
      </w:r>
    </w:p>
    <w:p>
      <w:r>
        <w:t>{</w:t>
        <w:br/>
        <w:t>Index 810:</w:t>
      </w:r>
    </w:p>
    <w:p>
      <w:r>
        <w:t>Question : "Robert wants to share some Flower among 39 friends.If each friend get 37 Flower, then how many Flower john would have?"</w:t>
      </w:r>
    </w:p>
    <w:p>
      <w:r>
        <w:t>Equation : " X = 37 * 39"</w:t>
      </w:r>
    </w:p>
    <w:p>
      <w:r>
        <w:t xml:space="preserve">Answer : "1443" </w:t>
        <w:br/>
        <w:t>}</w:t>
      </w:r>
    </w:p>
    <w:p>
      <w:r>
        <w:t>{</w:t>
        <w:br/>
        <w:t>Index 811:</w:t>
      </w:r>
    </w:p>
    <w:p>
      <w:r>
        <w:t>Question : "Pearline wants to share some Biscuit among 30 friends.If each friend get 32 Biscuit, then how many Biscuit john would have?"</w:t>
      </w:r>
    </w:p>
    <w:p>
      <w:r>
        <w:t>Equation : " X = 32 * 30"</w:t>
      </w:r>
    </w:p>
    <w:p>
      <w:r>
        <w:t xml:space="preserve">Answer : "960" </w:t>
        <w:br/>
        <w:t>}</w:t>
      </w:r>
    </w:p>
    <w:p>
      <w:r>
        <w:t>{</w:t>
        <w:br/>
        <w:t>Index 812:</w:t>
      </w:r>
    </w:p>
    <w:p>
      <w:r>
        <w:t>Question : "Gary wants to share some Biscuit among 37 friends.If each friend get 12 Biscuit, then how many Biscuit john would have?"</w:t>
      </w:r>
    </w:p>
    <w:p>
      <w:r>
        <w:t>Equation : " X = 12 * 37"</w:t>
      </w:r>
    </w:p>
    <w:p>
      <w:r>
        <w:t xml:space="preserve">Answer : "444" </w:t>
        <w:br/>
        <w:t>}</w:t>
      </w:r>
    </w:p>
    <w:p>
      <w:r>
        <w:t>{</w:t>
        <w:br/>
        <w:t>Index 813:</w:t>
      </w:r>
    </w:p>
    <w:p>
      <w:r>
        <w:t>Question : "Minnie wants to share some blackcurrant among 32 friends.If each friend get 12 blackcurrant, then how many blackcurrant john would have?"</w:t>
      </w:r>
    </w:p>
    <w:p>
      <w:r>
        <w:t>Equation : " X = 12 * 32"</w:t>
      </w:r>
    </w:p>
    <w:p>
      <w:r>
        <w:t xml:space="preserve">Answer : "384" </w:t>
        <w:br/>
        <w:t>}</w:t>
      </w:r>
    </w:p>
    <w:p>
      <w:r>
        <w:t>{</w:t>
        <w:br/>
        <w:t>Index 814:</w:t>
      </w:r>
    </w:p>
    <w:p>
      <w:r>
        <w:t>Question : "Frank wants to share some Book among 8 friends.If each friend get 13 Book, then how many Book john would have?"</w:t>
      </w:r>
    </w:p>
    <w:p>
      <w:r>
        <w:t>Equation : " X = 13 * 8"</w:t>
      </w:r>
    </w:p>
    <w:p>
      <w:r>
        <w:t xml:space="preserve">Answer : "104" </w:t>
        <w:br/>
        <w:t>}</w:t>
      </w:r>
    </w:p>
    <w:p>
      <w:r>
        <w:t>{</w:t>
        <w:br/>
        <w:t>Index 815:</w:t>
      </w:r>
    </w:p>
    <w:p>
      <w:r>
        <w:t>Question : "Lisa wants to share some Banana among 16 friends.If each friend get 21 Banana, then how many Banana john would have?"</w:t>
      </w:r>
    </w:p>
    <w:p>
      <w:r>
        <w:t>Equation : " X = 21 * 16"</w:t>
      </w:r>
    </w:p>
    <w:p>
      <w:r>
        <w:t xml:space="preserve">Answer : "336" </w:t>
        <w:br/>
        <w:t>}</w:t>
      </w:r>
    </w:p>
    <w:p>
      <w:r>
        <w:t>{</w:t>
        <w:br/>
        <w:t>Index 816:</w:t>
      </w:r>
    </w:p>
    <w:p>
      <w:r>
        <w:t>Question : "Michael wants to share some pear among 11 friends.If each friend get 24 pear, then how many pear john would have?"</w:t>
      </w:r>
    </w:p>
    <w:p>
      <w:r>
        <w:t>Equation : " X = 24 * 11"</w:t>
      </w:r>
    </w:p>
    <w:p>
      <w:r>
        <w:t xml:space="preserve">Answer : "264" </w:t>
        <w:br/>
        <w:t>}</w:t>
      </w:r>
    </w:p>
    <w:p>
      <w:r>
        <w:t>{</w:t>
        <w:br/>
        <w:t>Index 817:</w:t>
      </w:r>
    </w:p>
    <w:p>
      <w:r>
        <w:t>Question : "Natalie wants to share some coconut among 27 friends.If each friend get 34 coconut, then how many coconut john would have?"</w:t>
      </w:r>
    </w:p>
    <w:p>
      <w:r>
        <w:t>Equation : " X = 34 * 27"</w:t>
      </w:r>
    </w:p>
    <w:p>
      <w:r>
        <w:t xml:space="preserve">Answer : "918" </w:t>
        <w:br/>
        <w:t>}</w:t>
      </w:r>
    </w:p>
    <w:p>
      <w:r>
        <w:t>{</w:t>
        <w:br/>
        <w:t>Index 818:</w:t>
      </w:r>
    </w:p>
    <w:p>
      <w:r>
        <w:t>Question : "Calvin wants to share some Chocolate among 34 friends.If each friend get 34 Chocolate, then how many Chocolate john would have?"</w:t>
      </w:r>
    </w:p>
    <w:p>
      <w:r>
        <w:t>Equation : " X = 34 * 34"</w:t>
      </w:r>
    </w:p>
    <w:p>
      <w:r>
        <w:t xml:space="preserve">Answer : "1156" </w:t>
        <w:br/>
        <w:t>}</w:t>
      </w:r>
    </w:p>
    <w:p>
      <w:r>
        <w:t>{</w:t>
        <w:br/>
        <w:t>Index 819:</w:t>
      </w:r>
    </w:p>
    <w:p>
      <w:r>
        <w:t>Question : "Jessie wants to share some Book among 2 friends.If each friend get 30 Book, then how many Book john would have?"</w:t>
      </w:r>
    </w:p>
    <w:p>
      <w:r>
        <w:t>Equation : " X = 30 * 2"</w:t>
      </w:r>
    </w:p>
    <w:p>
      <w:r>
        <w:t xml:space="preserve">Answer : "60" </w:t>
        <w:br/>
        <w:t>}</w:t>
      </w:r>
    </w:p>
    <w:p>
      <w:r>
        <w:t>{</w:t>
        <w:br/>
        <w:t>Index 820:</w:t>
      </w:r>
    </w:p>
    <w:p>
      <w:r>
        <w:t>Question : "Christopher wants to share some Box among 27 friends.If each friend get 2 Box, then how many Box john would have?"</w:t>
      </w:r>
    </w:p>
    <w:p>
      <w:r>
        <w:t>Equation : " X = 2 * 27"</w:t>
      </w:r>
    </w:p>
    <w:p>
      <w:r>
        <w:t xml:space="preserve">Answer : "54" </w:t>
        <w:br/>
        <w:t>}</w:t>
      </w:r>
    </w:p>
    <w:p>
      <w:r>
        <w:t>{</w:t>
        <w:br/>
        <w:t>Index 821:</w:t>
      </w:r>
    </w:p>
    <w:p>
      <w:r>
        <w:t>Question : "Kenny wants to share some Doll among 37 friends.If each friend get 7 Doll, then how many Doll john would have?"</w:t>
      </w:r>
    </w:p>
    <w:p>
      <w:r>
        <w:t>Equation : " X = 7 * 37"</w:t>
      </w:r>
    </w:p>
    <w:p>
      <w:r>
        <w:t xml:space="preserve">Answer : "259" </w:t>
        <w:br/>
        <w:t>}</w:t>
      </w:r>
    </w:p>
    <w:p>
      <w:r>
        <w:t>{</w:t>
        <w:br/>
        <w:t>Index 822:</w:t>
      </w:r>
    </w:p>
    <w:p>
      <w:r>
        <w:t>Question : "April wants to share some apple among 3 friends.If each friend get 21 apple, then how many apple john would have?"</w:t>
      </w:r>
    </w:p>
    <w:p>
      <w:r>
        <w:t>Equation : " X = 21 * 3"</w:t>
      </w:r>
    </w:p>
    <w:p>
      <w:r>
        <w:t xml:space="preserve">Answer : "63" </w:t>
        <w:br/>
        <w:t>}</w:t>
      </w:r>
    </w:p>
    <w:p>
      <w:r>
        <w:t>{</w:t>
        <w:br/>
        <w:t>Index 823:</w:t>
      </w:r>
    </w:p>
    <w:p>
      <w:r>
        <w:t>Question : "Roberta wants to share some Bread among 30 friends.If each friend get 38 Bread, then how many Bread john would have?"</w:t>
      </w:r>
    </w:p>
    <w:p>
      <w:r>
        <w:t>Equation : " X = 38 * 30"</w:t>
      </w:r>
    </w:p>
    <w:p>
      <w:r>
        <w:t xml:space="preserve">Answer : "1140" </w:t>
        <w:br/>
        <w:t>}</w:t>
      </w:r>
    </w:p>
    <w:p>
      <w:r>
        <w:t>{</w:t>
        <w:br/>
        <w:t>Index 824:</w:t>
      </w:r>
    </w:p>
    <w:p>
      <w:r>
        <w:t>Question : "James wants to share some watermelon among 8 friends.If each friend get 12 watermelon, then how many watermelon john would have?"</w:t>
      </w:r>
    </w:p>
    <w:p>
      <w:r>
        <w:t>Equation : " X = 12 * 8"</w:t>
      </w:r>
    </w:p>
    <w:p>
      <w:r>
        <w:t xml:space="preserve">Answer : "96" </w:t>
        <w:br/>
        <w:t>}</w:t>
      </w:r>
    </w:p>
    <w:p>
      <w:r>
        <w:t>{</w:t>
        <w:br/>
        <w:t>Index 825:</w:t>
      </w:r>
    </w:p>
    <w:p>
      <w:r>
        <w:t>Question : "Anthony wants to share some lemon among 26 friends.If each friend get 14 lemon, then how many lemon john would have?"</w:t>
      </w:r>
    </w:p>
    <w:p>
      <w:r>
        <w:t>Equation : " X = 14 * 26"</w:t>
      </w:r>
    </w:p>
    <w:p>
      <w:r>
        <w:t xml:space="preserve">Answer : "364" </w:t>
        <w:br/>
        <w:t>}</w:t>
      </w:r>
    </w:p>
    <w:p>
      <w:r>
        <w:t>{</w:t>
        <w:br/>
        <w:t>Index 826:</w:t>
      </w:r>
    </w:p>
    <w:p>
      <w:r>
        <w:t>Question : "Keith wants to share some Biscuit among 11 friends.If each friend get 28 Biscuit, then how many Biscuit john would have?"</w:t>
      </w:r>
    </w:p>
    <w:p>
      <w:r>
        <w:t>Equation : " X = 28 * 11"</w:t>
      </w:r>
    </w:p>
    <w:p>
      <w:r>
        <w:t xml:space="preserve">Answer : "308" </w:t>
        <w:br/>
        <w:t>}</w:t>
      </w:r>
    </w:p>
    <w:p>
      <w:r>
        <w:t>{</w:t>
        <w:br/>
        <w:t>Index 827:</w:t>
      </w:r>
    </w:p>
    <w:p>
      <w:r>
        <w:t>Question : "Elaine wants to share some Book among 8 friends.If each friend get 24 Book, then how many Book john would have?"</w:t>
      </w:r>
    </w:p>
    <w:p>
      <w:r>
        <w:t>Equation : " X = 24 * 8"</w:t>
      </w:r>
    </w:p>
    <w:p>
      <w:r>
        <w:t xml:space="preserve">Answer : "192" </w:t>
        <w:br/>
        <w:t>}</w:t>
      </w:r>
    </w:p>
    <w:p>
      <w:r>
        <w:t>{</w:t>
        <w:br/>
        <w:t>Index 828:</w:t>
      </w:r>
    </w:p>
    <w:p>
      <w:r>
        <w:t>Question : "John wants to share some Chocolate among 30 friends.If each friend get 18 Chocolate, then how many Chocolate john would have?"</w:t>
      </w:r>
    </w:p>
    <w:p>
      <w:r>
        <w:t>Equation : " X = 18 * 30"</w:t>
      </w:r>
    </w:p>
    <w:p>
      <w:r>
        <w:t xml:space="preserve">Answer : "540" </w:t>
        <w:br/>
        <w:t>}</w:t>
      </w:r>
    </w:p>
    <w:p>
      <w:r>
        <w:t>{</w:t>
        <w:br/>
        <w:t>Index 829:</w:t>
      </w:r>
    </w:p>
    <w:p>
      <w:r>
        <w:t>Question : "Michael wants to share some lemon among 33 friends.If each friend get 2 lemon, then how many lemon john would have?"</w:t>
      </w:r>
    </w:p>
    <w:p>
      <w:r>
        <w:t>Equation : " X = 2 * 33"</w:t>
      </w:r>
    </w:p>
    <w:p>
      <w:r>
        <w:t xml:space="preserve">Answer : "66" </w:t>
        <w:br/>
        <w:t>}</w:t>
      </w:r>
    </w:p>
    <w:p>
      <w:r>
        <w:t>{</w:t>
        <w:br/>
        <w:t>Index 830:</w:t>
      </w:r>
    </w:p>
    <w:p>
      <w:r>
        <w:t>Question : "Josefina wants to share some kiwi among 16 friends.If each friend get 32 kiwi, then how many kiwi john would have?"</w:t>
      </w:r>
    </w:p>
    <w:p>
      <w:r>
        <w:t>Equation : " X = 32 * 16"</w:t>
      </w:r>
    </w:p>
    <w:p>
      <w:r>
        <w:t xml:space="preserve">Answer : "512" </w:t>
        <w:br/>
        <w:t>}</w:t>
      </w:r>
    </w:p>
    <w:p>
      <w:r>
        <w:t>{</w:t>
        <w:br/>
        <w:t>Index 831:</w:t>
      </w:r>
    </w:p>
    <w:p>
      <w:r>
        <w:t>Question : "Adriana wants to share some Pen among 20 friends.If each friend get 28 Pen, then how many Pen john would have?"</w:t>
      </w:r>
    </w:p>
    <w:p>
      <w:r>
        <w:t>Equation : " X = 28 * 20"</w:t>
      </w:r>
    </w:p>
    <w:p>
      <w:r>
        <w:t xml:space="preserve">Answer : "560" </w:t>
        <w:br/>
        <w:t>}</w:t>
      </w:r>
    </w:p>
    <w:p>
      <w:r>
        <w:t>{</w:t>
        <w:br/>
        <w:t>Index 832:</w:t>
      </w:r>
    </w:p>
    <w:p>
      <w:r>
        <w:t>Question : "Lillie wants to share some lychee among 24 friends.If each friend get 8 lychee, then how many lychee john would have?"</w:t>
      </w:r>
    </w:p>
    <w:p>
      <w:r>
        <w:t>Equation : " X = 8 * 24"</w:t>
      </w:r>
    </w:p>
    <w:p>
      <w:r>
        <w:t xml:space="preserve">Answer : "192" </w:t>
        <w:br/>
        <w:t>}</w:t>
      </w:r>
    </w:p>
    <w:p>
      <w:r>
        <w:t>{</w:t>
        <w:br/>
        <w:t>Index 833:</w:t>
      </w:r>
    </w:p>
    <w:p>
      <w:r>
        <w:t>Question : "Daniel wants to share some peach among 2 friends.If each friend get 3 peach, then how many peach john would have?"</w:t>
      </w:r>
    </w:p>
    <w:p>
      <w:r>
        <w:t>Equation : " X = 3 * 2"</w:t>
      </w:r>
    </w:p>
    <w:p>
      <w:r>
        <w:t xml:space="preserve">Answer : "6" </w:t>
        <w:br/>
        <w:t>}</w:t>
      </w:r>
    </w:p>
    <w:p>
      <w:r>
        <w:t>{</w:t>
        <w:br/>
        <w:t>Index 834:</w:t>
      </w:r>
    </w:p>
    <w:p>
      <w:r>
        <w:t>Question : "Elizabeth wants to share some Press among 35 friends.If each friend get 22 Press, then how many Press john would have?"</w:t>
      </w:r>
    </w:p>
    <w:p>
      <w:r>
        <w:t>Equation : " X = 22 * 35"</w:t>
      </w:r>
    </w:p>
    <w:p>
      <w:r>
        <w:t xml:space="preserve">Answer : "770" </w:t>
        <w:br/>
        <w:t>}</w:t>
      </w:r>
    </w:p>
    <w:p>
      <w:r>
        <w:t>{</w:t>
        <w:br/>
        <w:t>Index 835:</w:t>
      </w:r>
    </w:p>
    <w:p>
      <w:r>
        <w:t>Question : "James wants to share some lemon among 32 friends.If each friend get 17 lemon, then how many lemon john would have?"</w:t>
      </w:r>
    </w:p>
    <w:p>
      <w:r>
        <w:t>Equation : " X = 17 * 32"</w:t>
      </w:r>
    </w:p>
    <w:p>
      <w:r>
        <w:t xml:space="preserve">Answer : "544" </w:t>
        <w:br/>
        <w:t>}</w:t>
      </w:r>
    </w:p>
    <w:p>
      <w:r>
        <w:t>{</w:t>
        <w:br/>
        <w:t>Index 836:</w:t>
      </w:r>
    </w:p>
    <w:p>
      <w:r>
        <w:t>Question : "Connie wants to share some lychee among 25 friends.If each friend get 11 lychee, then how many lychee john would have?"</w:t>
      </w:r>
    </w:p>
    <w:p>
      <w:r>
        <w:t>Equation : " X = 11 * 25"</w:t>
      </w:r>
    </w:p>
    <w:p>
      <w:r>
        <w:t xml:space="preserve">Answer : "275" </w:t>
        <w:br/>
        <w:t>}</w:t>
      </w:r>
    </w:p>
    <w:p>
      <w:r>
        <w:t>{</w:t>
        <w:br/>
        <w:t>Index 837:</w:t>
      </w:r>
    </w:p>
    <w:p>
      <w:r>
        <w:t>Question : "Rima wants to share some Pen among 2 friends.If each friend get 23 Pen, then how many Pen john would have?"</w:t>
      </w:r>
    </w:p>
    <w:p>
      <w:r>
        <w:t>Equation : " X = 23 * 2"</w:t>
      </w:r>
    </w:p>
    <w:p>
      <w:r>
        <w:t xml:space="preserve">Answer : "46" </w:t>
        <w:br/>
        <w:t>}</w:t>
      </w:r>
    </w:p>
    <w:p>
      <w:r>
        <w:t>{</w:t>
        <w:br/>
        <w:t>Index 838:</w:t>
      </w:r>
    </w:p>
    <w:p>
      <w:r>
        <w:t>Question : "Kelley wants to share some Beg among 17 friends.If each friend get 20 Beg, then how many Beg john would have?"</w:t>
      </w:r>
    </w:p>
    <w:p>
      <w:r>
        <w:t>Equation : " X = 20 * 17"</w:t>
      </w:r>
    </w:p>
    <w:p>
      <w:r>
        <w:t xml:space="preserve">Answer : "340" </w:t>
        <w:br/>
        <w:t>}</w:t>
      </w:r>
    </w:p>
    <w:p>
      <w:r>
        <w:t>{</w:t>
        <w:br/>
        <w:t>Index 839:</w:t>
      </w:r>
    </w:p>
    <w:p>
      <w:r>
        <w:t>Question : "Carlos wants to share some Chocolate among 7 friends.If each friend get 32 Chocolate, then how many Chocolate john would have?"</w:t>
      </w:r>
    </w:p>
    <w:p>
      <w:r>
        <w:t>Equation : " X = 32 * 7"</w:t>
      </w:r>
    </w:p>
    <w:p>
      <w:r>
        <w:t xml:space="preserve">Answer : "224" </w:t>
        <w:br/>
        <w:t>}</w:t>
      </w:r>
    </w:p>
    <w:p>
      <w:r>
        <w:t>{</w:t>
        <w:br/>
        <w:t>Index 840:</w:t>
      </w:r>
    </w:p>
    <w:p>
      <w:r>
        <w:t>Question : "Leslie wants to share some pear among 37 friends.If each friend get 32 pear, then how many pear john would have?"</w:t>
      </w:r>
    </w:p>
    <w:p>
      <w:r>
        <w:t>Equation : " X = 32 * 37"</w:t>
      </w:r>
    </w:p>
    <w:p>
      <w:r>
        <w:t xml:space="preserve">Answer : "1184" </w:t>
        <w:br/>
        <w:t>}</w:t>
      </w:r>
    </w:p>
    <w:p>
      <w:r>
        <w:t>{</w:t>
        <w:br/>
        <w:t>Index 841:</w:t>
      </w:r>
    </w:p>
    <w:p>
      <w:r>
        <w:t>Question : "Teresa wants to share some Pen among 24 friends.If each friend get 22 Pen, then how many Pen john would have?"</w:t>
      </w:r>
    </w:p>
    <w:p>
      <w:r>
        <w:t>Equation : " X = 22 * 24"</w:t>
      </w:r>
    </w:p>
    <w:p>
      <w:r>
        <w:t xml:space="preserve">Answer : "528" </w:t>
        <w:br/>
        <w:t>}</w:t>
      </w:r>
    </w:p>
    <w:p>
      <w:r>
        <w:t>{</w:t>
        <w:br/>
        <w:t>Index 842:</w:t>
      </w:r>
    </w:p>
    <w:p>
      <w:r>
        <w:t>Question : "Norma wants to share some blueberry among 9 friends.If each friend get 18 blueberry, then how many blueberry john would have?"</w:t>
      </w:r>
    </w:p>
    <w:p>
      <w:r>
        <w:t>Equation : " X = 18 * 9"</w:t>
      </w:r>
    </w:p>
    <w:p>
      <w:r>
        <w:t xml:space="preserve">Answer : "162" </w:t>
        <w:br/>
        <w:t>}</w:t>
      </w:r>
    </w:p>
    <w:p>
      <w:r>
        <w:t>{</w:t>
        <w:br/>
        <w:t>Index 843:</w:t>
      </w:r>
    </w:p>
    <w:p>
      <w:r>
        <w:t>Question : "Donald wants to share some kiwi among 27 friends.If each friend get 39 kiwi, then how many kiwi john would have?"</w:t>
      </w:r>
    </w:p>
    <w:p>
      <w:r>
        <w:t>Equation : " X = 39 * 27"</w:t>
      </w:r>
    </w:p>
    <w:p>
      <w:r>
        <w:t xml:space="preserve">Answer : "1053" </w:t>
        <w:br/>
        <w:t>}</w:t>
      </w:r>
    </w:p>
    <w:p>
      <w:r>
        <w:t>{</w:t>
        <w:br/>
        <w:t>Index 844:</w:t>
      </w:r>
    </w:p>
    <w:p>
      <w:r>
        <w:t>Question : "Walter wants to share some lime among 21 friends.If each friend get 35 lime, then how many lime john would have?"</w:t>
      </w:r>
    </w:p>
    <w:p>
      <w:r>
        <w:t>Equation : " X = 35 * 21"</w:t>
      </w:r>
    </w:p>
    <w:p>
      <w:r>
        <w:t xml:space="preserve">Answer : "735" </w:t>
        <w:br/>
        <w:t>}</w:t>
      </w:r>
    </w:p>
    <w:p>
      <w:r>
        <w:t>{</w:t>
        <w:br/>
        <w:t>Index 845:</w:t>
      </w:r>
    </w:p>
    <w:p>
      <w:r>
        <w:t>Question : "Dean wants to share some apricot among 21 friends.If each friend get 12 apricot, then how many apricot john would have?"</w:t>
      </w:r>
    </w:p>
    <w:p>
      <w:r>
        <w:t>Equation : " X = 12 * 21"</w:t>
      </w:r>
    </w:p>
    <w:p>
      <w:r>
        <w:t xml:space="preserve">Answer : "252" </w:t>
        <w:br/>
        <w:t>}</w:t>
      </w:r>
    </w:p>
    <w:p>
      <w:r>
        <w:t>{</w:t>
        <w:br/>
        <w:t>Index 846:</w:t>
      </w:r>
    </w:p>
    <w:p>
      <w:r>
        <w:t>Question : "Aaron wants to share some raspberry among 20 friends.If each friend get 32 raspberry, then how many raspberry john would have?"</w:t>
      </w:r>
    </w:p>
    <w:p>
      <w:r>
        <w:t>Equation : " X = 32 * 20"</w:t>
      </w:r>
    </w:p>
    <w:p>
      <w:r>
        <w:t xml:space="preserve">Answer : "640" </w:t>
        <w:br/>
        <w:t>}</w:t>
      </w:r>
    </w:p>
    <w:p>
      <w:r>
        <w:t>{</w:t>
        <w:br/>
        <w:t>Index 847:</w:t>
      </w:r>
    </w:p>
    <w:p>
      <w:r>
        <w:t>Question : "Constance wants to share some lime among 3 friends.If each friend get 16 lime, then how many lime john would have?"</w:t>
      </w:r>
    </w:p>
    <w:p>
      <w:r>
        <w:t>Equation : " X = 16 * 3"</w:t>
      </w:r>
    </w:p>
    <w:p>
      <w:r>
        <w:t xml:space="preserve">Answer : "48" </w:t>
        <w:br/>
        <w:t>}</w:t>
      </w:r>
    </w:p>
    <w:p>
      <w:r>
        <w:t>{</w:t>
        <w:br/>
        <w:t>Index 848:</w:t>
      </w:r>
    </w:p>
    <w:p>
      <w:r>
        <w:t>Question : "Mary wants to share some fig among 15 friends.If each friend get 21 fig, then how many fig john would have?"</w:t>
      </w:r>
    </w:p>
    <w:p>
      <w:r>
        <w:t>Equation : " X = 21 * 15"</w:t>
      </w:r>
    </w:p>
    <w:p>
      <w:r>
        <w:t xml:space="preserve">Answer : "315" </w:t>
        <w:br/>
        <w:t>}</w:t>
      </w:r>
    </w:p>
    <w:p>
      <w:r>
        <w:t>{</w:t>
        <w:br/>
        <w:t>Index 849:</w:t>
      </w:r>
    </w:p>
    <w:p>
      <w:r>
        <w:t>Question : "Scott wants to share some blackcurrant among 23 friends.If each friend get 38 blackcurrant, then how many blackcurrant john would have?"</w:t>
      </w:r>
    </w:p>
    <w:p>
      <w:r>
        <w:t>Equation : " X = 38 * 23"</w:t>
      </w:r>
    </w:p>
    <w:p>
      <w:r>
        <w:t xml:space="preserve">Answer : "874" </w:t>
        <w:br/>
        <w:t>}</w:t>
      </w:r>
    </w:p>
    <w:p>
      <w:r>
        <w:t>{</w:t>
        <w:br/>
        <w:t>Index 850:</w:t>
      </w:r>
    </w:p>
    <w:p>
      <w:r>
        <w:t>Question : "Eddie wants to share some Watch among 37 friends.If each friend get 33 Watch, then how many Watch john would have?"</w:t>
      </w:r>
    </w:p>
    <w:p>
      <w:r>
        <w:t>Equation : " X = 33 * 37"</w:t>
      </w:r>
    </w:p>
    <w:p>
      <w:r>
        <w:t xml:space="preserve">Answer : "1221" </w:t>
        <w:br/>
        <w:t>}</w:t>
      </w:r>
    </w:p>
    <w:p>
      <w:r>
        <w:t>{</w:t>
        <w:br/>
        <w:t>Index 851:</w:t>
      </w:r>
    </w:p>
    <w:p>
      <w:r>
        <w:t>Question : "Alfonso wants to share some mango among 22 friends.If each friend get 18 mango, then how many mango john would have?"</w:t>
      </w:r>
    </w:p>
    <w:p>
      <w:r>
        <w:t>Equation : " X = 18 * 22"</w:t>
      </w:r>
    </w:p>
    <w:p>
      <w:r>
        <w:t xml:space="preserve">Answer : "396" </w:t>
        <w:br/>
        <w:t>}</w:t>
      </w:r>
    </w:p>
    <w:p>
      <w:r>
        <w:t>{</w:t>
        <w:br/>
        <w:t>Index 852:</w:t>
      </w:r>
    </w:p>
    <w:p>
      <w:r>
        <w:t>Question : "Santiago wants to share some pineapple among 26 friends.If each friend get 19 pineapple, then how many pineapple john would have?"</w:t>
      </w:r>
    </w:p>
    <w:p>
      <w:r>
        <w:t>Equation : " X = 19 * 26"</w:t>
      </w:r>
    </w:p>
    <w:p>
      <w:r>
        <w:t xml:space="preserve">Answer : "494" </w:t>
        <w:br/>
        <w:t>}</w:t>
      </w:r>
    </w:p>
    <w:p>
      <w:r>
        <w:t>{</w:t>
        <w:br/>
        <w:t>Index 853:</w:t>
      </w:r>
    </w:p>
    <w:p>
      <w:r>
        <w:t>Question : "Florence wants to share some coconut among 3 friends.If each friend get 19 coconut, then how many coconut john would have?"</w:t>
      </w:r>
    </w:p>
    <w:p>
      <w:r>
        <w:t>Equation : " X = 19 * 3"</w:t>
      </w:r>
    </w:p>
    <w:p>
      <w:r>
        <w:t xml:space="preserve">Answer : "57" </w:t>
        <w:br/>
        <w:t>}</w:t>
      </w:r>
    </w:p>
    <w:p>
      <w:r>
        <w:t>{</w:t>
        <w:br/>
        <w:t>Index 854:</w:t>
      </w:r>
    </w:p>
    <w:p>
      <w:r>
        <w:t>Question : "Clayton wants to share some Beg among 38 friends.If each friend get 25 Beg, then how many Beg john would have?"</w:t>
      </w:r>
    </w:p>
    <w:p>
      <w:r>
        <w:t>Equation : " X = 25 * 38"</w:t>
      </w:r>
    </w:p>
    <w:p>
      <w:r>
        <w:t xml:space="preserve">Answer : "950" </w:t>
        <w:br/>
        <w:t>}</w:t>
      </w:r>
    </w:p>
    <w:p>
      <w:r>
        <w:t>{</w:t>
        <w:br/>
        <w:t>Index 855:</w:t>
      </w:r>
    </w:p>
    <w:p>
      <w:r>
        <w:t>Question : "Lance wants to share some pear among 33 friends.If each friend get 10 pear, then how many pear john would have?"</w:t>
      </w:r>
    </w:p>
    <w:p>
      <w:r>
        <w:t>Equation : " X = 10 * 33"</w:t>
      </w:r>
    </w:p>
    <w:p>
      <w:r>
        <w:t xml:space="preserve">Answer : "330" </w:t>
        <w:br/>
        <w:t>}</w:t>
      </w:r>
    </w:p>
    <w:p>
      <w:r>
        <w:t>{</w:t>
        <w:br/>
        <w:t>Index 856:</w:t>
      </w:r>
    </w:p>
    <w:p>
      <w:r>
        <w:t>Question : "Tammy wants to share some Flower among 4 friends.If each friend get 27 Flower, then how many Flower john would have?"</w:t>
      </w:r>
    </w:p>
    <w:p>
      <w:r>
        <w:t>Equation : " X = 27 * 4"</w:t>
      </w:r>
    </w:p>
    <w:p>
      <w:r>
        <w:t xml:space="preserve">Answer : "108" </w:t>
        <w:br/>
        <w:t>}</w:t>
      </w:r>
    </w:p>
    <w:p>
      <w:r>
        <w:t>{</w:t>
        <w:br/>
        <w:t>Index 857:</w:t>
      </w:r>
    </w:p>
    <w:p>
      <w:r>
        <w:t>Question : "Sharlene wants to share some Press among 15 friends.If each friend get 16 Press, then how many Press john would have?"</w:t>
      </w:r>
    </w:p>
    <w:p>
      <w:r>
        <w:t>Equation : " X = 16 * 15"</w:t>
      </w:r>
    </w:p>
    <w:p>
      <w:r>
        <w:t xml:space="preserve">Answer : "240" </w:t>
        <w:br/>
        <w:t>}</w:t>
      </w:r>
    </w:p>
    <w:p>
      <w:r>
        <w:t>{</w:t>
        <w:br/>
        <w:t>Index 858:</w:t>
      </w:r>
    </w:p>
    <w:p>
      <w:r>
        <w:t>Question : "Eric wants to share some lemon among 6 friends.If each friend get 3 lemon, then how many lemon john would have?"</w:t>
      </w:r>
    </w:p>
    <w:p>
      <w:r>
        <w:t>Equation : " X = 3 * 6"</w:t>
      </w:r>
    </w:p>
    <w:p>
      <w:r>
        <w:t xml:space="preserve">Answer : "18" </w:t>
        <w:br/>
        <w:t>}</w:t>
      </w:r>
    </w:p>
    <w:p>
      <w:r>
        <w:t>{</w:t>
        <w:br/>
        <w:t>Index 859:</w:t>
      </w:r>
    </w:p>
    <w:p>
      <w:r>
        <w:t>Question : "Natalie wants to share some cherry among 32 friends.If each friend get 6 cherry, then how many cherry john would have?"</w:t>
      </w:r>
    </w:p>
    <w:p>
      <w:r>
        <w:t>Equation : " X = 6 * 32"</w:t>
      </w:r>
    </w:p>
    <w:p>
      <w:r>
        <w:t xml:space="preserve">Answer : "192" </w:t>
        <w:br/>
        <w:t>}</w:t>
      </w:r>
    </w:p>
    <w:p>
      <w:r>
        <w:t>{</w:t>
        <w:br/>
        <w:t>Index 860:</w:t>
      </w:r>
    </w:p>
    <w:p>
      <w:r>
        <w:t>Question : "Sylvia wants to share some blackcurrant among 13 friends.If each friend get 25 blackcurrant, then how many blackcurrant john would have?"</w:t>
      </w:r>
    </w:p>
    <w:p>
      <w:r>
        <w:t>Equation : " X = 25 * 13"</w:t>
      </w:r>
    </w:p>
    <w:p>
      <w:r>
        <w:t xml:space="preserve">Answer : "325" </w:t>
        <w:br/>
        <w:t>}</w:t>
      </w:r>
    </w:p>
    <w:p>
      <w:r>
        <w:t>{</w:t>
        <w:br/>
        <w:t>Index 861:</w:t>
      </w:r>
    </w:p>
    <w:p>
      <w:r>
        <w:t>Question : "Anne wants to share some Book among 24 friends.If each friend get 9 Book, then how many Book john would have?"</w:t>
      </w:r>
    </w:p>
    <w:p>
      <w:r>
        <w:t>Equation : " X = 9 * 24"</w:t>
      </w:r>
    </w:p>
    <w:p>
      <w:r>
        <w:t xml:space="preserve">Answer : "216" </w:t>
        <w:br/>
        <w:t>}</w:t>
      </w:r>
    </w:p>
    <w:p>
      <w:r>
        <w:t>{</w:t>
        <w:br/>
        <w:t>Index 862:</w:t>
      </w:r>
    </w:p>
    <w:p>
      <w:r>
        <w:t>Question : "Drucilla wants to share some raspberry among 11 friends.If each friend get 40 raspberry, then how many raspberry john would have?"</w:t>
      </w:r>
    </w:p>
    <w:p>
      <w:r>
        <w:t>Equation : " X = 40 * 11"</w:t>
      </w:r>
    </w:p>
    <w:p>
      <w:r>
        <w:t xml:space="preserve">Answer : "440" </w:t>
        <w:br/>
        <w:t>}</w:t>
      </w:r>
    </w:p>
    <w:p>
      <w:r>
        <w:t>{</w:t>
        <w:br/>
        <w:t>Index 863:</w:t>
      </w:r>
    </w:p>
    <w:p>
      <w:r>
        <w:t>Question : "David wants to share some toy among 10 friends.If each friend get 29 toy, then how many toy john would have?"</w:t>
      </w:r>
    </w:p>
    <w:p>
      <w:r>
        <w:t>Equation : " X = 29 * 10"</w:t>
      </w:r>
    </w:p>
    <w:p>
      <w:r>
        <w:t xml:space="preserve">Answer : "290" </w:t>
        <w:br/>
        <w:t>}</w:t>
      </w:r>
    </w:p>
    <w:p>
      <w:r>
        <w:t>{</w:t>
        <w:br/>
        <w:t>Index 864:</w:t>
      </w:r>
    </w:p>
    <w:p>
      <w:r>
        <w:t>Question : "Terra wants to share some Book among 23 friends.If each friend get 16 Book, then how many Book john would have?"</w:t>
      </w:r>
    </w:p>
    <w:p>
      <w:r>
        <w:t>Equation : " X = 16 * 23"</w:t>
      </w:r>
    </w:p>
    <w:p>
      <w:r>
        <w:t xml:space="preserve">Answer : "368" </w:t>
        <w:br/>
        <w:t>}</w:t>
      </w:r>
    </w:p>
    <w:p>
      <w:r>
        <w:t>{</w:t>
        <w:br/>
        <w:t>Index 865:</w:t>
      </w:r>
    </w:p>
    <w:p>
      <w:r>
        <w:t>Question : "Deborah wants to share some cherry among 16 friends.If each friend get 20 cherry, then how many cherry john would have?"</w:t>
      </w:r>
    </w:p>
    <w:p>
      <w:r>
        <w:t>Equation : " X = 20 * 16"</w:t>
      </w:r>
    </w:p>
    <w:p>
      <w:r>
        <w:t xml:space="preserve">Answer : "320" </w:t>
        <w:br/>
        <w:t>}</w:t>
      </w:r>
    </w:p>
    <w:p>
      <w:r>
        <w:t>{</w:t>
        <w:br/>
        <w:t>Index 866:</w:t>
      </w:r>
    </w:p>
    <w:p>
      <w:r>
        <w:t>Question : "Terri wants to share some blueberry among 36 friends.If each friend get 29 blueberry, then how many blueberry john would have?"</w:t>
      </w:r>
    </w:p>
    <w:p>
      <w:r>
        <w:t>Equation : " X = 29 * 36"</w:t>
      </w:r>
    </w:p>
    <w:p>
      <w:r>
        <w:t xml:space="preserve">Answer : "1044" </w:t>
        <w:br/>
        <w:t>}</w:t>
      </w:r>
    </w:p>
    <w:p>
      <w:r>
        <w:t>{</w:t>
        <w:br/>
        <w:t>Index 867:</w:t>
      </w:r>
    </w:p>
    <w:p>
      <w:r>
        <w:t>Question : "Genevieve wants to share some Pen among 31 friends.If each friend get 19 Pen, then how many Pen john would have?"</w:t>
      </w:r>
    </w:p>
    <w:p>
      <w:r>
        <w:t>Equation : " X = 19 * 31"</w:t>
      </w:r>
    </w:p>
    <w:p>
      <w:r>
        <w:t xml:space="preserve">Answer : "589" </w:t>
        <w:br/>
        <w:t>}</w:t>
      </w:r>
    </w:p>
    <w:p>
      <w:r>
        <w:t>{</w:t>
        <w:br/>
        <w:t>Index 868:</w:t>
      </w:r>
    </w:p>
    <w:p>
      <w:r>
        <w:t>Question : "Daniel wants to share some Flower among 27 friends.If each friend get 5 Flower, then how many Flower john would have?"</w:t>
      </w:r>
    </w:p>
    <w:p>
      <w:r>
        <w:t>Equation : " X = 5 * 27"</w:t>
      </w:r>
    </w:p>
    <w:p>
      <w:r>
        <w:t xml:space="preserve">Answer : "135" </w:t>
        <w:br/>
        <w:t>}</w:t>
      </w:r>
    </w:p>
    <w:p>
      <w:r>
        <w:t>{</w:t>
        <w:br/>
        <w:t>Index 869:</w:t>
      </w:r>
    </w:p>
    <w:p>
      <w:r>
        <w:t>Question : "Dennis wants to share some orange among 34 friends.If each friend get 34 orange, then how many orange john would have?"</w:t>
      </w:r>
    </w:p>
    <w:p>
      <w:r>
        <w:t>Equation : " X = 34 * 34"</w:t>
      </w:r>
    </w:p>
    <w:p>
      <w:r>
        <w:t xml:space="preserve">Answer : "1156" </w:t>
        <w:br/>
        <w:t>}</w:t>
      </w:r>
    </w:p>
    <w:p>
      <w:r>
        <w:t>{</w:t>
        <w:br/>
        <w:t>Index 870:</w:t>
      </w:r>
    </w:p>
    <w:p>
      <w:r>
        <w:t>Question : "Samuel wants to share some watermelon among 25 friends.If each friend get 40 watermelon, then how many watermelon john would have?"</w:t>
      </w:r>
    </w:p>
    <w:p>
      <w:r>
        <w:t>Equation : " X = 40 * 25"</w:t>
      </w:r>
    </w:p>
    <w:p>
      <w:r>
        <w:t xml:space="preserve">Answer : "1000" </w:t>
        <w:br/>
        <w:t>}</w:t>
      </w:r>
    </w:p>
    <w:p>
      <w:r>
        <w:t>{</w:t>
        <w:br/>
        <w:t>Index 871:</w:t>
      </w:r>
    </w:p>
    <w:p>
      <w:r>
        <w:t>Question : "Lenita wants to share some lime among 36 friends.If each friend get 3 lime, then how many lime john would have?"</w:t>
      </w:r>
    </w:p>
    <w:p>
      <w:r>
        <w:t>Equation : " X = 3 * 36"</w:t>
      </w:r>
    </w:p>
    <w:p>
      <w:r>
        <w:t xml:space="preserve">Answer : "108" </w:t>
        <w:br/>
        <w:t>}</w:t>
      </w:r>
    </w:p>
    <w:p>
      <w:r>
        <w:t>{</w:t>
        <w:br/>
        <w:t>Index 872:</w:t>
      </w:r>
    </w:p>
    <w:p>
      <w:r>
        <w:t>Question : "Luis wants to share some peach among 17 friends.If each friend get 29 peach, then how many peach john would have?"</w:t>
      </w:r>
    </w:p>
    <w:p>
      <w:r>
        <w:t>Equation : " X = 29 * 17"</w:t>
      </w:r>
    </w:p>
    <w:p>
      <w:r>
        <w:t xml:space="preserve">Answer : "493" </w:t>
        <w:br/>
        <w:t>}</w:t>
      </w:r>
    </w:p>
    <w:p>
      <w:r>
        <w:t>{</w:t>
        <w:br/>
        <w:t>Index 873:</w:t>
      </w:r>
    </w:p>
    <w:p>
      <w:r>
        <w:t>Question : "Susan wants to share some raspberry among 8 friends.If each friend get 38 raspberry, then how many raspberry john would have?"</w:t>
      </w:r>
    </w:p>
    <w:p>
      <w:r>
        <w:t>Equation : " X = 38 * 8"</w:t>
      </w:r>
    </w:p>
    <w:p>
      <w:r>
        <w:t xml:space="preserve">Answer : "304" </w:t>
        <w:br/>
        <w:t>}</w:t>
      </w:r>
    </w:p>
    <w:p>
      <w:r>
        <w:t>{</w:t>
        <w:br/>
        <w:t>Index 874:</w:t>
      </w:r>
    </w:p>
    <w:p>
      <w:r>
        <w:t>Question : "Jessica wants to share some Pen among 16 friends.If each friend get 10 Pen, then how many Pen john would have?"</w:t>
      </w:r>
    </w:p>
    <w:p>
      <w:r>
        <w:t>Equation : " X = 10 * 16"</w:t>
      </w:r>
    </w:p>
    <w:p>
      <w:r>
        <w:t xml:space="preserve">Answer : "160" </w:t>
        <w:br/>
        <w:t>}</w:t>
      </w:r>
    </w:p>
    <w:p>
      <w:r>
        <w:t>{</w:t>
        <w:br/>
        <w:t>Index 875:</w:t>
      </w:r>
    </w:p>
    <w:p>
      <w:r>
        <w:t>Question : "George wants to share some Chocolate among 38 friends.If each friend get 23 Chocolate, then how many Chocolate john would have?"</w:t>
      </w:r>
    </w:p>
    <w:p>
      <w:r>
        <w:t>Equation : " X = 23 * 38"</w:t>
      </w:r>
    </w:p>
    <w:p>
      <w:r>
        <w:t xml:space="preserve">Answer : "874" </w:t>
        <w:br/>
        <w:t>}</w:t>
      </w:r>
    </w:p>
    <w:p>
      <w:r>
        <w:t>{</w:t>
        <w:br/>
        <w:t>Index 876:</w:t>
      </w:r>
    </w:p>
    <w:p>
      <w:r>
        <w:t>Question : "Michael wants to share some Biscuit among 30 friends.If each friend get 28 Biscuit, then how many Biscuit john would have?"</w:t>
      </w:r>
    </w:p>
    <w:p>
      <w:r>
        <w:t>Equation : " X = 28 * 30"</w:t>
      </w:r>
    </w:p>
    <w:p>
      <w:r>
        <w:t xml:space="preserve">Answer : "840" </w:t>
        <w:br/>
        <w:t>}</w:t>
      </w:r>
    </w:p>
    <w:p>
      <w:r>
        <w:t>{</w:t>
        <w:br/>
        <w:t>Index 877:</w:t>
      </w:r>
    </w:p>
    <w:p>
      <w:r>
        <w:t>Question : "Kenneth wants to share some Banana among 30 friends.If each friend get 31 Banana, then how many Banana john would have?"</w:t>
      </w:r>
    </w:p>
    <w:p>
      <w:r>
        <w:t>Equation : " X = 31 * 30"</w:t>
      </w:r>
    </w:p>
    <w:p>
      <w:r>
        <w:t xml:space="preserve">Answer : "930" </w:t>
        <w:br/>
        <w:t>}</w:t>
      </w:r>
    </w:p>
    <w:p>
      <w:r>
        <w:t>{</w:t>
        <w:br/>
        <w:t>Index 878:</w:t>
      </w:r>
    </w:p>
    <w:p>
      <w:r>
        <w:t>Question : "Letha wants to share some lychee among 25 friends.If each friend get 6 lychee, then how many lychee john would have?"</w:t>
      </w:r>
    </w:p>
    <w:p>
      <w:r>
        <w:t>Equation : " X = 6 * 25"</w:t>
      </w:r>
    </w:p>
    <w:p>
      <w:r>
        <w:t xml:space="preserve">Answer : "150" </w:t>
        <w:br/>
        <w:t>}</w:t>
      </w:r>
    </w:p>
    <w:p>
      <w:r>
        <w:t>{</w:t>
        <w:br/>
        <w:t>Index 879:</w:t>
      </w:r>
    </w:p>
    <w:p>
      <w:r>
        <w:t>Question : "Robert wants to share some watermelon among 3 friends.If each friend get 20 watermelon, then how many watermelon john would have?"</w:t>
      </w:r>
    </w:p>
    <w:p>
      <w:r>
        <w:t>Equation : " X = 20 * 3"</w:t>
      </w:r>
    </w:p>
    <w:p>
      <w:r>
        <w:t xml:space="preserve">Answer : "60" </w:t>
        <w:br/>
        <w:t>}</w:t>
      </w:r>
    </w:p>
    <w:p>
      <w:r>
        <w:t>{</w:t>
        <w:br/>
        <w:t>Index 880:</w:t>
      </w:r>
    </w:p>
    <w:p>
      <w:r>
        <w:t>Question : "Penny wants to share some lime among 5 friends.If each friend get 4 lime, then how many lime john would have?"</w:t>
      </w:r>
    </w:p>
    <w:p>
      <w:r>
        <w:t>Equation : " X = 4 * 5"</w:t>
      </w:r>
    </w:p>
    <w:p>
      <w:r>
        <w:t xml:space="preserve">Answer : "20" </w:t>
        <w:br/>
        <w:t>}</w:t>
      </w:r>
    </w:p>
    <w:p>
      <w:r>
        <w:t>{</w:t>
        <w:br/>
        <w:t>Index 881:</w:t>
      </w:r>
    </w:p>
    <w:p>
      <w:r>
        <w:t>Question : "Alvin wants to share some orange among 28 friends.If each friend get 24 orange, then how many orange john would have?"</w:t>
      </w:r>
    </w:p>
    <w:p>
      <w:r>
        <w:t>Equation : " X = 24 * 28"</w:t>
      </w:r>
    </w:p>
    <w:p>
      <w:r>
        <w:t xml:space="preserve">Answer : "672" </w:t>
        <w:br/>
        <w:t>}</w:t>
      </w:r>
    </w:p>
    <w:p>
      <w:r>
        <w:t>{</w:t>
        <w:br/>
        <w:t>Index 882:</w:t>
      </w:r>
    </w:p>
    <w:p>
      <w:r>
        <w:t>Question : "Krystal wants to share some lime among 22 friends.If each friend get 30 lime, then how many lime john would have?"</w:t>
      </w:r>
    </w:p>
    <w:p>
      <w:r>
        <w:t>Equation : " X = 30 * 22"</w:t>
      </w:r>
    </w:p>
    <w:p>
      <w:r>
        <w:t xml:space="preserve">Answer : "660" </w:t>
        <w:br/>
        <w:t>}</w:t>
      </w:r>
    </w:p>
    <w:p>
      <w:r>
        <w:t>{</w:t>
        <w:br/>
        <w:t>Index 883:</w:t>
      </w:r>
    </w:p>
    <w:p>
      <w:r>
        <w:t>Question : "Lydia wants to share some pineapple among 36 friends.If each friend get 17 pineapple, then how many pineapple john would have?"</w:t>
      </w:r>
    </w:p>
    <w:p>
      <w:r>
        <w:t>Equation : " X = 17 * 36"</w:t>
      </w:r>
    </w:p>
    <w:p>
      <w:r>
        <w:t xml:space="preserve">Answer : "612" </w:t>
        <w:br/>
        <w:t>}</w:t>
      </w:r>
    </w:p>
    <w:p>
      <w:r>
        <w:t>{</w:t>
        <w:br/>
        <w:t>Index 884:</w:t>
      </w:r>
    </w:p>
    <w:p>
      <w:r>
        <w:t>Question : "Jessica wants to share some nectarine among 14 friends.If each friend get 17 nectarine, then how many nectarine john would have?"</w:t>
      </w:r>
    </w:p>
    <w:p>
      <w:r>
        <w:t>Equation : " X = 17 * 14"</w:t>
      </w:r>
    </w:p>
    <w:p>
      <w:r>
        <w:t xml:space="preserve">Answer : "238" </w:t>
        <w:br/>
        <w:t>}</w:t>
      </w:r>
    </w:p>
    <w:p>
      <w:r>
        <w:t>{</w:t>
        <w:br/>
        <w:t>Index 885:</w:t>
      </w:r>
    </w:p>
    <w:p>
      <w:r>
        <w:t>Question : "Johnnie wants to share some blackberry among 31 friends.If each friend get 38 blackberry, then how many blackberry john would have?"</w:t>
      </w:r>
    </w:p>
    <w:p>
      <w:r>
        <w:t>Equation : " X = 38 * 31"</w:t>
      </w:r>
    </w:p>
    <w:p>
      <w:r>
        <w:t xml:space="preserve">Answer : "1178" </w:t>
        <w:br/>
        <w:t>}</w:t>
      </w:r>
    </w:p>
    <w:p>
      <w:r>
        <w:t>{</w:t>
        <w:br/>
        <w:t>Index 886:</w:t>
      </w:r>
    </w:p>
    <w:p>
      <w:r>
        <w:t>Question : "Freddy wants to share some blackberry among 26 friends.If each friend get 26 blackberry, then how many blackberry john would have?"</w:t>
      </w:r>
    </w:p>
    <w:p>
      <w:r>
        <w:t>Equation : " X = 26 * 26"</w:t>
      </w:r>
    </w:p>
    <w:p>
      <w:r>
        <w:t xml:space="preserve">Answer : "676" </w:t>
        <w:br/>
        <w:t>}</w:t>
      </w:r>
    </w:p>
    <w:p>
      <w:r>
        <w:t>{</w:t>
        <w:br/>
        <w:t>Index 887:</w:t>
      </w:r>
    </w:p>
    <w:p>
      <w:r>
        <w:t>Question : "Aurelia wants to share some mango among 7 friends.If each friend get 30 mango, then how many mango john would have?"</w:t>
      </w:r>
    </w:p>
    <w:p>
      <w:r>
        <w:t>Equation : " X = 30 * 7"</w:t>
      </w:r>
    </w:p>
    <w:p>
      <w:r>
        <w:t xml:space="preserve">Answer : "210" </w:t>
        <w:br/>
        <w:t>}</w:t>
      </w:r>
    </w:p>
    <w:p>
      <w:r>
        <w:t>{</w:t>
        <w:br/>
        <w:t>Index 888:</w:t>
      </w:r>
    </w:p>
    <w:p>
      <w:r>
        <w:t>Question : "Ted wants to share some kiwi among 32 friends.If each friend get 24 kiwi, then how many kiwi john would have?"</w:t>
      </w:r>
    </w:p>
    <w:p>
      <w:r>
        <w:t>Equation : " X = 24 * 32"</w:t>
      </w:r>
    </w:p>
    <w:p>
      <w:r>
        <w:t xml:space="preserve">Answer : "768" </w:t>
        <w:br/>
        <w:t>}</w:t>
      </w:r>
    </w:p>
    <w:p>
      <w:r>
        <w:t>{</w:t>
        <w:br/>
        <w:t>Index 889:</w:t>
      </w:r>
    </w:p>
    <w:p>
      <w:r>
        <w:t>Question : "Jason wants to share some mango among 7 friends.If each friend get 14 mango, then how many mango john would have?"</w:t>
      </w:r>
    </w:p>
    <w:p>
      <w:r>
        <w:t>Equation : " X = 14 * 7"</w:t>
      </w:r>
    </w:p>
    <w:p>
      <w:r>
        <w:t xml:space="preserve">Answer : "98" </w:t>
        <w:br/>
        <w:t>}</w:t>
      </w:r>
    </w:p>
    <w:p>
      <w:r>
        <w:t>{</w:t>
        <w:br/>
        <w:t>Index 890:</w:t>
      </w:r>
    </w:p>
    <w:p>
      <w:r>
        <w:t>Question : "Jennifer wants to share some Bread among 38 friends.If each friend get 30 Bread, then how many Bread john would have?"</w:t>
      </w:r>
    </w:p>
    <w:p>
      <w:r>
        <w:t>Equation : " X = 30 * 38"</w:t>
      </w:r>
    </w:p>
    <w:p>
      <w:r>
        <w:t xml:space="preserve">Answer : "1140" </w:t>
        <w:br/>
        <w:t>}</w:t>
      </w:r>
    </w:p>
    <w:p>
      <w:r>
        <w:t>{</w:t>
        <w:br/>
        <w:t>Index 891:</w:t>
      </w:r>
    </w:p>
    <w:p>
      <w:r>
        <w:t>Question : "Joyce wants to share some lychee among 9 friends.If each friend get 40 lychee, then how many lychee john would have?"</w:t>
      </w:r>
    </w:p>
    <w:p>
      <w:r>
        <w:t>Equation : " X = 40 * 9"</w:t>
      </w:r>
    </w:p>
    <w:p>
      <w:r>
        <w:t xml:space="preserve">Answer : "360" </w:t>
        <w:br/>
        <w:t>}</w:t>
      </w:r>
    </w:p>
    <w:p>
      <w:r>
        <w:t>{</w:t>
        <w:br/>
        <w:t>Index 892:</w:t>
      </w:r>
    </w:p>
    <w:p>
      <w:r>
        <w:t>Question : "Robert wants to share some blackcurrant among 13 friends.If each friend get 5 blackcurrant, then how many blackcurrant john would have?"</w:t>
      </w:r>
    </w:p>
    <w:p>
      <w:r>
        <w:t>Equation : " X = 5 * 13"</w:t>
      </w:r>
    </w:p>
    <w:p>
      <w:r>
        <w:t xml:space="preserve">Answer : "65" </w:t>
        <w:br/>
        <w:t>}</w:t>
      </w:r>
    </w:p>
    <w:p>
      <w:r>
        <w:t>{</w:t>
        <w:br/>
        <w:t>Index 893:</w:t>
      </w:r>
    </w:p>
    <w:p>
      <w:r>
        <w:t>Question : "Marie wants to share some apricot among 21 friends.If each friend get 29 apricot, then how many apricot john would have?"</w:t>
      </w:r>
    </w:p>
    <w:p>
      <w:r>
        <w:t>Equation : " X = 29 * 21"</w:t>
      </w:r>
    </w:p>
    <w:p>
      <w:r>
        <w:t xml:space="preserve">Answer : "609" </w:t>
        <w:br/>
        <w:t>}</w:t>
      </w:r>
    </w:p>
    <w:p>
      <w:r>
        <w:t>{</w:t>
        <w:br/>
        <w:t>Index 894:</w:t>
      </w:r>
    </w:p>
    <w:p>
      <w:r>
        <w:t>Question : "James wants to share some Doll among 40 friends.If each friend get 5 Doll, then how many Doll john would have?"</w:t>
      </w:r>
    </w:p>
    <w:p>
      <w:r>
        <w:t>Equation : " X = 5 * 40"</w:t>
      </w:r>
    </w:p>
    <w:p>
      <w:r>
        <w:t xml:space="preserve">Answer : "200" </w:t>
        <w:br/>
        <w:t>}</w:t>
      </w:r>
    </w:p>
    <w:p>
      <w:r>
        <w:t>{</w:t>
        <w:br/>
        <w:t>Index 895:</w:t>
      </w:r>
    </w:p>
    <w:p>
      <w:r>
        <w:t>Question : "John wants to share some pineapple among 22 friends.If each friend get 31 pineapple, then how many pineapple john would have?"</w:t>
      </w:r>
    </w:p>
    <w:p>
      <w:r>
        <w:t>Equation : " X = 31 * 22"</w:t>
      </w:r>
    </w:p>
    <w:p>
      <w:r>
        <w:t xml:space="preserve">Answer : "682" </w:t>
        <w:br/>
        <w:t>}</w:t>
      </w:r>
    </w:p>
    <w:p>
      <w:r>
        <w:t>{</w:t>
        <w:br/>
        <w:t>Index 896:</w:t>
      </w:r>
    </w:p>
    <w:p>
      <w:r>
        <w:t>Question : "Luis wants to share some toy among 40 friends.If each friend get 4 toy, then how many toy john would have?"</w:t>
      </w:r>
    </w:p>
    <w:p>
      <w:r>
        <w:t>Equation : " X = 4 * 40"</w:t>
      </w:r>
    </w:p>
    <w:p>
      <w:r>
        <w:t xml:space="preserve">Answer : "160" </w:t>
        <w:br/>
        <w:t>}</w:t>
      </w:r>
    </w:p>
    <w:p>
      <w:r>
        <w:t>{</w:t>
        <w:br/>
        <w:t>Index 897:</w:t>
      </w:r>
    </w:p>
    <w:p>
      <w:r>
        <w:t>Question : "William wants to share some lychee among 25 friends.If each friend get 15 lychee, then how many lychee john would have?"</w:t>
      </w:r>
    </w:p>
    <w:p>
      <w:r>
        <w:t>Equation : " X = 15 * 25"</w:t>
      </w:r>
    </w:p>
    <w:p>
      <w:r>
        <w:t xml:space="preserve">Answer : "375" </w:t>
        <w:br/>
        <w:t>}</w:t>
      </w:r>
    </w:p>
    <w:p>
      <w:r>
        <w:t>{</w:t>
        <w:br/>
        <w:t>Index 898:</w:t>
      </w:r>
    </w:p>
    <w:p>
      <w:r>
        <w:t>Question : "Mary wants to share some strawberry among 35 friends.If each friend get 15 strawberry, then how many strawberry john would have?"</w:t>
      </w:r>
    </w:p>
    <w:p>
      <w:r>
        <w:t>Equation : " X = 15 * 35"</w:t>
      </w:r>
    </w:p>
    <w:p>
      <w:r>
        <w:t xml:space="preserve">Answer : "525" </w:t>
        <w:br/>
        <w:t>}</w:t>
      </w:r>
    </w:p>
    <w:p>
      <w:r>
        <w:t>{</w:t>
        <w:br/>
        <w:t>Index 899:</w:t>
      </w:r>
    </w:p>
    <w:p>
      <w:r>
        <w:t>Question : "Sabrina wants to share some plum among 4 friends.If each friend get 8 plum, then how many plum john would have?"</w:t>
      </w:r>
    </w:p>
    <w:p>
      <w:r>
        <w:t>Equation : " X = 8 * 4"</w:t>
      </w:r>
    </w:p>
    <w:p>
      <w:r>
        <w:t xml:space="preserve">Answer : "32" </w:t>
        <w:br/>
        <w:t>}</w:t>
      </w:r>
    </w:p>
    <w:p>
      <w:r>
        <w:t>{</w:t>
        <w:br/>
        <w:t>Index 900:</w:t>
      </w:r>
    </w:p>
    <w:p>
      <w:r>
        <w:t>Question : "Mary wants to share some avocado among 21 friends.If each friend get 29 avocado, then how many avocado john would have?"</w:t>
      </w:r>
    </w:p>
    <w:p>
      <w:r>
        <w:t>Equation : " X = 29 * 21"</w:t>
      </w:r>
    </w:p>
    <w:p>
      <w:r>
        <w:t xml:space="preserve">Answer : "609" </w:t>
        <w:br/>
        <w:t>}</w:t>
      </w:r>
    </w:p>
    <w:p>
      <w:r>
        <w:t>{</w:t>
        <w:br/>
        <w:t>Index 901:</w:t>
      </w:r>
    </w:p>
    <w:p>
      <w:r>
        <w:t>Question : "Robert wants to share some plum among 35 friends.If each friend get 17 plum, then how many plum john would have?"</w:t>
      </w:r>
    </w:p>
    <w:p>
      <w:r>
        <w:t>Equation : " X = 17 * 35"</w:t>
      </w:r>
    </w:p>
    <w:p>
      <w:r>
        <w:t xml:space="preserve">Answer : "595" </w:t>
        <w:br/>
        <w:t>}</w:t>
      </w:r>
    </w:p>
    <w:p>
      <w:r>
        <w:t>{</w:t>
        <w:br/>
        <w:t>Index 902:</w:t>
      </w:r>
    </w:p>
    <w:p>
      <w:r>
        <w:t>Question : "Antonio wants to share some toy among 38 friends.If each friend get 7 toy, then how many toy john would have?"</w:t>
      </w:r>
    </w:p>
    <w:p>
      <w:r>
        <w:t>Equation : " X = 7 * 38"</w:t>
      </w:r>
    </w:p>
    <w:p>
      <w:r>
        <w:t xml:space="preserve">Answer : "266" </w:t>
        <w:br/>
        <w:t>}</w:t>
      </w:r>
    </w:p>
    <w:p>
      <w:r>
        <w:t>{</w:t>
        <w:br/>
        <w:t>Index 903:</w:t>
      </w:r>
    </w:p>
    <w:p>
      <w:r>
        <w:t>Question : "Gary wants to share some Doll among 23 friends.If each friend get 6 Doll, then how many Doll john would have?"</w:t>
      </w:r>
    </w:p>
    <w:p>
      <w:r>
        <w:t>Equation : " X = 6 * 23"</w:t>
      </w:r>
    </w:p>
    <w:p>
      <w:r>
        <w:t xml:space="preserve">Answer : "138" </w:t>
        <w:br/>
        <w:t>}</w:t>
      </w:r>
    </w:p>
    <w:p>
      <w:r>
        <w:t>{</w:t>
        <w:br/>
        <w:t>Index 904:</w:t>
      </w:r>
    </w:p>
    <w:p>
      <w:r>
        <w:t>Question : "Doris wants to share some toy among 11 friends.If each friend get 36 toy, then how many toy john would have?"</w:t>
      </w:r>
    </w:p>
    <w:p>
      <w:r>
        <w:t>Equation : " X = 36 * 11"</w:t>
      </w:r>
    </w:p>
    <w:p>
      <w:r>
        <w:t xml:space="preserve">Answer : "396" </w:t>
        <w:br/>
        <w:t>}</w:t>
      </w:r>
    </w:p>
    <w:p>
      <w:r>
        <w:t>{</w:t>
        <w:br/>
        <w:t>Index 905:</w:t>
      </w:r>
    </w:p>
    <w:p>
      <w:r>
        <w:t>Question : "Jessie wants to share some Watch among 34 friends.If each friend get 30 Watch, then how many Watch john would have?"</w:t>
      </w:r>
    </w:p>
    <w:p>
      <w:r>
        <w:t>Equation : " X = 30 * 34"</w:t>
      </w:r>
    </w:p>
    <w:p>
      <w:r>
        <w:t xml:space="preserve">Answer : "1020" </w:t>
        <w:br/>
        <w:t>}</w:t>
      </w:r>
    </w:p>
    <w:p>
      <w:r>
        <w:t>{</w:t>
        <w:br/>
        <w:t>Index 906:</w:t>
      </w:r>
    </w:p>
    <w:p>
      <w:r>
        <w:t>Question : "Margaret wants to share some Bread among 12 friends.If each friend get 39 Bread, then how many Bread john would have?"</w:t>
      </w:r>
    </w:p>
    <w:p>
      <w:r>
        <w:t>Equation : " X = 39 * 12"</w:t>
      </w:r>
    </w:p>
    <w:p>
      <w:r>
        <w:t xml:space="preserve">Answer : "468" </w:t>
        <w:br/>
        <w:t>}</w:t>
      </w:r>
    </w:p>
    <w:p>
      <w:r>
        <w:t>{</w:t>
        <w:br/>
        <w:t>Index 907:</w:t>
      </w:r>
    </w:p>
    <w:p>
      <w:r>
        <w:t>Question : "Thomas wants to share some mango among 39 friends.If each friend get 7 mango, then how many mango john would have?"</w:t>
      </w:r>
    </w:p>
    <w:p>
      <w:r>
        <w:t>Equation : " X = 7 * 39"</w:t>
      </w:r>
    </w:p>
    <w:p>
      <w:r>
        <w:t xml:space="preserve">Answer : "273" </w:t>
        <w:br/>
        <w:t>}</w:t>
      </w:r>
    </w:p>
    <w:p>
      <w:r>
        <w:t>{</w:t>
        <w:br/>
        <w:t>Index 908:</w:t>
      </w:r>
    </w:p>
    <w:p>
      <w:r>
        <w:t>Question : "Bobby wants to share some Watch among 24 friends.If each friend get 20 Watch, then how many Watch john would have?"</w:t>
      </w:r>
    </w:p>
    <w:p>
      <w:r>
        <w:t>Equation : " X = 20 * 24"</w:t>
      </w:r>
    </w:p>
    <w:p>
      <w:r>
        <w:t xml:space="preserve">Answer : "480" </w:t>
        <w:br/>
        <w:t>}</w:t>
      </w:r>
    </w:p>
    <w:p>
      <w:r>
        <w:t>{</w:t>
        <w:br/>
        <w:t>Index 909:</w:t>
      </w:r>
    </w:p>
    <w:p>
      <w:r>
        <w:t>Question : "Joseph wants to share some pear among 32 friends.If each friend get 6 pear, then how many pear john would have?"</w:t>
      </w:r>
    </w:p>
    <w:p>
      <w:r>
        <w:t>Equation : " X = 6 * 32"</w:t>
      </w:r>
    </w:p>
    <w:p>
      <w:r>
        <w:t xml:space="preserve">Answer : "192" </w:t>
        <w:br/>
        <w:t>}</w:t>
      </w:r>
    </w:p>
    <w:p>
      <w:r>
        <w:t>{</w:t>
        <w:br/>
        <w:t>Index 910:</w:t>
      </w:r>
    </w:p>
    <w:p>
      <w:r>
        <w:t>Question : "Lona wants to share some Beg among 38 friends.If each friend get 17 Beg, then how many Beg john would have?"</w:t>
      </w:r>
    </w:p>
    <w:p>
      <w:r>
        <w:t>Equation : " X = 17 * 38"</w:t>
      </w:r>
    </w:p>
    <w:p>
      <w:r>
        <w:t xml:space="preserve">Answer : "646" </w:t>
        <w:br/>
        <w:t>}</w:t>
      </w:r>
    </w:p>
    <w:p>
      <w:r>
        <w:t>{</w:t>
        <w:br/>
        <w:t>Index 911:</w:t>
      </w:r>
    </w:p>
    <w:p>
      <w:r>
        <w:t>Question : "Kathleen wants to share some strawberry among 8 friends.If each friend get 5 strawberry, then how many strawberry john would have?"</w:t>
      </w:r>
    </w:p>
    <w:p>
      <w:r>
        <w:t>Equation : " X = 5 * 8"</w:t>
      </w:r>
    </w:p>
    <w:p>
      <w:r>
        <w:t xml:space="preserve">Answer : "40" </w:t>
        <w:br/>
        <w:t>}</w:t>
      </w:r>
    </w:p>
    <w:p>
      <w:r>
        <w:t>{</w:t>
        <w:br/>
        <w:t>Index 912:</w:t>
      </w:r>
    </w:p>
    <w:p>
      <w:r>
        <w:t>Question : "Dorothy wants to share some plum among 22 friends.If each friend get 14 plum, then how many plum john would have?"</w:t>
      </w:r>
    </w:p>
    <w:p>
      <w:r>
        <w:t>Equation : " X = 14 * 22"</w:t>
      </w:r>
    </w:p>
    <w:p>
      <w:r>
        <w:t xml:space="preserve">Answer : "308" </w:t>
        <w:br/>
        <w:t>}</w:t>
      </w:r>
    </w:p>
    <w:p>
      <w:r>
        <w:t>{</w:t>
        <w:br/>
        <w:t>Index 913:</w:t>
      </w:r>
    </w:p>
    <w:p>
      <w:r>
        <w:t>Question : "Connie wants to share some Car among 25 friends.If each friend get 14 Car, then how many Car john would have?"</w:t>
      </w:r>
    </w:p>
    <w:p>
      <w:r>
        <w:t>Equation : " X = 14 * 25"</w:t>
      </w:r>
    </w:p>
    <w:p>
      <w:r>
        <w:t xml:space="preserve">Answer : "350" </w:t>
        <w:br/>
        <w:t>}</w:t>
      </w:r>
    </w:p>
    <w:p>
      <w:r>
        <w:t>{</w:t>
        <w:br/>
        <w:t>Index 914:</w:t>
      </w:r>
    </w:p>
    <w:p>
      <w:r>
        <w:t>Question : "Fredrick wants to share some plum among 8 friends.If each friend get 19 plum, then how many plum john would have?"</w:t>
      </w:r>
    </w:p>
    <w:p>
      <w:r>
        <w:t>Equation : " X = 19 * 8"</w:t>
      </w:r>
    </w:p>
    <w:p>
      <w:r>
        <w:t xml:space="preserve">Answer : "152" </w:t>
        <w:br/>
        <w:t>}</w:t>
      </w:r>
    </w:p>
    <w:p>
      <w:r>
        <w:t>{</w:t>
        <w:br/>
        <w:t>Index 915:</w:t>
      </w:r>
    </w:p>
    <w:p>
      <w:r>
        <w:t>Question : "Manuel wants to share some mango among 29 friends.If each friend get 19 mango, then how many mango john would have?"</w:t>
      </w:r>
    </w:p>
    <w:p>
      <w:r>
        <w:t>Equation : " X = 19 * 29"</w:t>
      </w:r>
    </w:p>
    <w:p>
      <w:r>
        <w:t xml:space="preserve">Answer : "551" </w:t>
        <w:br/>
        <w:t>}</w:t>
      </w:r>
    </w:p>
    <w:p>
      <w:r>
        <w:t>{</w:t>
        <w:br/>
        <w:t>Index 916:</w:t>
      </w:r>
    </w:p>
    <w:p>
      <w:r>
        <w:t>Question : "Sandra wants to share some blackberry among 28 friends.If each friend get 8 blackberry, then how many blackberry john would have?"</w:t>
      </w:r>
    </w:p>
    <w:p>
      <w:r>
        <w:t>Equation : " X = 8 * 28"</w:t>
      </w:r>
    </w:p>
    <w:p>
      <w:r>
        <w:t xml:space="preserve">Answer : "224" </w:t>
        <w:br/>
        <w:t>}</w:t>
      </w:r>
    </w:p>
    <w:p>
      <w:r>
        <w:t>{</w:t>
        <w:br/>
        <w:t>Index 917:</w:t>
      </w:r>
    </w:p>
    <w:p>
      <w:r>
        <w:t>Question : "Donna wants to share some watermelon among 16 friends.If each friend get 11 watermelon, then how many watermelon john would have?"</w:t>
      </w:r>
    </w:p>
    <w:p>
      <w:r>
        <w:t>Equation : " X = 11 * 16"</w:t>
      </w:r>
    </w:p>
    <w:p>
      <w:r>
        <w:t xml:space="preserve">Answer : "176" </w:t>
        <w:br/>
        <w:t>}</w:t>
      </w:r>
    </w:p>
    <w:p>
      <w:r>
        <w:t>{</w:t>
        <w:br/>
        <w:t>Index 918:</w:t>
      </w:r>
    </w:p>
    <w:p>
      <w:r>
        <w:t>Question : "Jason wants to share some cherry among 5 friends.If each friend get 27 cherry, then how many cherry john would have?"</w:t>
      </w:r>
    </w:p>
    <w:p>
      <w:r>
        <w:t>Equation : " X = 27 * 5"</w:t>
      </w:r>
    </w:p>
    <w:p>
      <w:r>
        <w:t xml:space="preserve">Answer : "135" </w:t>
        <w:br/>
        <w:t>}</w:t>
      </w:r>
    </w:p>
    <w:p>
      <w:r>
        <w:t>{</w:t>
        <w:br/>
        <w:t>Index 919:</w:t>
      </w:r>
    </w:p>
    <w:p>
      <w:r>
        <w:t>Question : "Nicholas wants to share some kiwi among 34 friends.If each friend get 40 kiwi, then how many kiwi john would have?"</w:t>
      </w:r>
    </w:p>
    <w:p>
      <w:r>
        <w:t>Equation : " X = 40 * 34"</w:t>
      </w:r>
    </w:p>
    <w:p>
      <w:r>
        <w:t xml:space="preserve">Answer : "1360" </w:t>
        <w:br/>
        <w:t>}</w:t>
      </w:r>
    </w:p>
    <w:p>
      <w:r>
        <w:t>{</w:t>
        <w:br/>
        <w:t>Index 920:</w:t>
      </w:r>
    </w:p>
    <w:p>
      <w:r>
        <w:t>Question : "Kathleen wants to share some Watch among 23 friends.If each friend get 29 Watch, then how many Watch john would have?"</w:t>
      </w:r>
    </w:p>
    <w:p>
      <w:r>
        <w:t>Equation : " X = 29 * 23"</w:t>
      </w:r>
    </w:p>
    <w:p>
      <w:r>
        <w:t xml:space="preserve">Answer : "667" </w:t>
        <w:br/>
        <w:t>}</w:t>
      </w:r>
    </w:p>
    <w:p>
      <w:r>
        <w:t>{</w:t>
        <w:br/>
        <w:t>Index 921:</w:t>
      </w:r>
    </w:p>
    <w:p>
      <w:r>
        <w:t>Question : "Cynthia wants to share some mango among 35 friends.If each friend get 27 mango, then how many mango john would have?"</w:t>
      </w:r>
    </w:p>
    <w:p>
      <w:r>
        <w:t>Equation : " X = 27 * 35"</w:t>
      </w:r>
    </w:p>
    <w:p>
      <w:r>
        <w:t xml:space="preserve">Answer : "945" </w:t>
        <w:br/>
        <w:t>}</w:t>
      </w:r>
    </w:p>
    <w:p>
      <w:r>
        <w:t>{</w:t>
        <w:br/>
        <w:t>Index 922:</w:t>
      </w:r>
    </w:p>
    <w:p>
      <w:r>
        <w:t>Question : "Tim wants to share some pineapple among 14 friends.If each friend get 40 pineapple, then how many pineapple john would have?"</w:t>
      </w:r>
    </w:p>
    <w:p>
      <w:r>
        <w:t>Equation : " X = 40 * 14"</w:t>
      </w:r>
    </w:p>
    <w:p>
      <w:r>
        <w:t xml:space="preserve">Answer : "560" </w:t>
        <w:br/>
        <w:t>}</w:t>
      </w:r>
    </w:p>
    <w:p>
      <w:r>
        <w:t>{</w:t>
        <w:br/>
        <w:t>Index 923:</w:t>
      </w:r>
    </w:p>
    <w:p>
      <w:r>
        <w:t>Question : "Stacey wants to share some pineapple among 6 friends.If each friend get 7 pineapple, then how many pineapple john would have?"</w:t>
      </w:r>
    </w:p>
    <w:p>
      <w:r>
        <w:t>Equation : " X = 7 * 6"</w:t>
      </w:r>
    </w:p>
    <w:p>
      <w:r>
        <w:t xml:space="preserve">Answer : "42" </w:t>
        <w:br/>
        <w:t>}</w:t>
      </w:r>
    </w:p>
    <w:p>
      <w:r>
        <w:t>{</w:t>
        <w:br/>
        <w:t>Index 924:</w:t>
      </w:r>
    </w:p>
    <w:p>
      <w:r>
        <w:t>Question : "Blanche wants to share some kiwi among 4 friends.If each friend get 25 kiwi, then how many kiwi john would have?"</w:t>
      </w:r>
    </w:p>
    <w:p>
      <w:r>
        <w:t>Equation : " X = 25 * 4"</w:t>
      </w:r>
    </w:p>
    <w:p>
      <w:r>
        <w:t xml:space="preserve">Answer : "100" </w:t>
        <w:br/>
        <w:t>}</w:t>
      </w:r>
    </w:p>
    <w:p>
      <w:r>
        <w:t>{</w:t>
        <w:br/>
        <w:t>Index 925:</w:t>
      </w:r>
    </w:p>
    <w:p>
      <w:r>
        <w:t>Question : "Kirby wants to share some Banana among 22 friends.If each friend get 4 Banana, then how many Banana john would have?"</w:t>
      </w:r>
    </w:p>
    <w:p>
      <w:r>
        <w:t>Equation : " X = 4 * 22"</w:t>
      </w:r>
    </w:p>
    <w:p>
      <w:r>
        <w:t xml:space="preserve">Answer : "88" </w:t>
        <w:br/>
        <w:t>}</w:t>
      </w:r>
    </w:p>
    <w:p>
      <w:r>
        <w:t>{</w:t>
        <w:br/>
        <w:t>Index 926:</w:t>
      </w:r>
    </w:p>
    <w:p>
      <w:r>
        <w:t>Question : "Robert wants to share some mango among 8 friends.If each friend get 30 mango, then how many mango john would have?"</w:t>
      </w:r>
    </w:p>
    <w:p>
      <w:r>
        <w:t>Equation : " X = 30 * 8"</w:t>
      </w:r>
    </w:p>
    <w:p>
      <w:r>
        <w:t xml:space="preserve">Answer : "240" </w:t>
        <w:br/>
        <w:t>}</w:t>
      </w:r>
    </w:p>
    <w:p>
      <w:r>
        <w:t>{</w:t>
        <w:br/>
        <w:t>Index 927:</w:t>
      </w:r>
    </w:p>
    <w:p>
      <w:r>
        <w:t>Question : "James wants to share some quince among 22 friends.If each friend get 18 quince, then how many quince john would have?"</w:t>
      </w:r>
    </w:p>
    <w:p>
      <w:r>
        <w:t>Equation : " X = 18 * 22"</w:t>
      </w:r>
    </w:p>
    <w:p>
      <w:r>
        <w:t xml:space="preserve">Answer : "396" </w:t>
        <w:br/>
        <w:t>}</w:t>
      </w:r>
    </w:p>
    <w:p>
      <w:r>
        <w:t>{</w:t>
        <w:br/>
        <w:t>Index 928:</w:t>
      </w:r>
    </w:p>
    <w:p>
      <w:r>
        <w:t>Question : "Jessica wants to share some Press among 35 friends.If each friend get 24 Press, then how many Press john would have?"</w:t>
      </w:r>
    </w:p>
    <w:p>
      <w:r>
        <w:t>Equation : " X = 24 * 35"</w:t>
      </w:r>
    </w:p>
    <w:p>
      <w:r>
        <w:t xml:space="preserve">Answer : "840" </w:t>
        <w:br/>
        <w:t>}</w:t>
      </w:r>
    </w:p>
    <w:p>
      <w:r>
        <w:t>{</w:t>
        <w:br/>
        <w:t>Index 929:</w:t>
      </w:r>
    </w:p>
    <w:p>
      <w:r>
        <w:t>Question : "Cheryl wants to share some Beg among 36 friends.If each friend get 35 Beg, then how many Beg john would have?"</w:t>
      </w:r>
    </w:p>
    <w:p>
      <w:r>
        <w:t>Equation : " X = 35 * 36"</w:t>
      </w:r>
    </w:p>
    <w:p>
      <w:r>
        <w:t xml:space="preserve">Answer : "1260" </w:t>
        <w:br/>
        <w:t>}</w:t>
      </w:r>
    </w:p>
    <w:p>
      <w:r>
        <w:t>{</w:t>
        <w:br/>
        <w:t>Index 930:</w:t>
      </w:r>
    </w:p>
    <w:p>
      <w:r>
        <w:t>Question : "Emma wants to share some Beg among 40 friends.If each friend get 11 Beg, then how many Beg john would have?"</w:t>
      </w:r>
    </w:p>
    <w:p>
      <w:r>
        <w:t>Equation : " X = 11 * 40"</w:t>
      </w:r>
    </w:p>
    <w:p>
      <w:r>
        <w:t xml:space="preserve">Answer : "440" </w:t>
        <w:br/>
        <w:t>}</w:t>
      </w:r>
    </w:p>
    <w:p>
      <w:r>
        <w:t>{</w:t>
        <w:br/>
        <w:t>Index 931:</w:t>
      </w:r>
    </w:p>
    <w:p>
      <w:r>
        <w:t>Question : "Sierra wants to share some plum among 15 friends.If each friend get 18 plum, then how many plum john would have?"</w:t>
      </w:r>
    </w:p>
    <w:p>
      <w:r>
        <w:t>Equation : " X = 18 * 15"</w:t>
      </w:r>
    </w:p>
    <w:p>
      <w:r>
        <w:t xml:space="preserve">Answer : "270" </w:t>
        <w:br/>
        <w:t>}</w:t>
      </w:r>
    </w:p>
    <w:p>
      <w:r>
        <w:t>{</w:t>
        <w:br/>
        <w:t>Index 932:</w:t>
      </w:r>
    </w:p>
    <w:p>
      <w:r>
        <w:t>Question : "Nikki wants to share some banana among 9 friends.If each friend get 39 banana, then how many banana john would have?"</w:t>
      </w:r>
    </w:p>
    <w:p>
      <w:r>
        <w:t>Equation : " X = 39 * 9"</w:t>
      </w:r>
    </w:p>
    <w:p>
      <w:r>
        <w:t xml:space="preserve">Answer : "351" </w:t>
        <w:br/>
        <w:t>}</w:t>
      </w:r>
    </w:p>
    <w:p>
      <w:r>
        <w:t>{</w:t>
        <w:br/>
        <w:t>Index 933:</w:t>
      </w:r>
    </w:p>
    <w:p>
      <w:r>
        <w:t>Question : "Edward wants to share some orange among 39 friends.If each friend get 12 orange, then how many orange john would have?"</w:t>
      </w:r>
    </w:p>
    <w:p>
      <w:r>
        <w:t>Equation : " X = 12 * 39"</w:t>
      </w:r>
    </w:p>
    <w:p>
      <w:r>
        <w:t xml:space="preserve">Answer : "468" </w:t>
        <w:br/>
        <w:t>}</w:t>
      </w:r>
    </w:p>
    <w:p>
      <w:r>
        <w:t>{</w:t>
        <w:br/>
        <w:t>Index 934:</w:t>
      </w:r>
    </w:p>
    <w:p>
      <w:r>
        <w:t>Question : "Julia wants to share some Car among 38 friends.If each friend get 6 Car, then how many Car john would have?"</w:t>
      </w:r>
    </w:p>
    <w:p>
      <w:r>
        <w:t>Equation : " X = 6 * 38"</w:t>
      </w:r>
    </w:p>
    <w:p>
      <w:r>
        <w:t xml:space="preserve">Answer : "228" </w:t>
        <w:br/>
        <w:t>}</w:t>
      </w:r>
    </w:p>
    <w:p>
      <w:r>
        <w:t>{</w:t>
        <w:br/>
        <w:t>Index 935:</w:t>
      </w:r>
    </w:p>
    <w:p>
      <w:r>
        <w:t>Question : "Brenda wants to share some mango among 22 friends.If each friend get 27 mango, then how many mango john would have?"</w:t>
      </w:r>
    </w:p>
    <w:p>
      <w:r>
        <w:t>Equation : " X = 27 * 22"</w:t>
      </w:r>
    </w:p>
    <w:p>
      <w:r>
        <w:t xml:space="preserve">Answer : "594" </w:t>
        <w:br/>
        <w:t>}</w:t>
      </w:r>
    </w:p>
    <w:p>
      <w:r>
        <w:t>{</w:t>
        <w:br/>
        <w:t>Index 936:</w:t>
      </w:r>
    </w:p>
    <w:p>
      <w:r>
        <w:t>Question : "Michael wants to share some apple among 19 friends.If each friend get 30 apple, then how many apple john would have?"</w:t>
      </w:r>
    </w:p>
    <w:p>
      <w:r>
        <w:t>Equation : " X = 30 * 19"</w:t>
      </w:r>
    </w:p>
    <w:p>
      <w:r>
        <w:t xml:space="preserve">Answer : "570" </w:t>
        <w:br/>
        <w:t>}</w:t>
      </w:r>
    </w:p>
    <w:p>
      <w:r>
        <w:t>{</w:t>
        <w:br/>
        <w:t>Index 937:</w:t>
      </w:r>
    </w:p>
    <w:p>
      <w:r>
        <w:t>Question : "Dorothy wants to share some Book among 22 friends.If each friend get 16 Book, then how many Book john would have?"</w:t>
      </w:r>
    </w:p>
    <w:p>
      <w:r>
        <w:t>Equation : " X = 16 * 22"</w:t>
      </w:r>
    </w:p>
    <w:p>
      <w:r>
        <w:t xml:space="preserve">Answer : "352" </w:t>
        <w:br/>
        <w:t>}</w:t>
      </w:r>
    </w:p>
    <w:p>
      <w:r>
        <w:t>{</w:t>
        <w:br/>
        <w:t>Index 938:</w:t>
      </w:r>
    </w:p>
    <w:p>
      <w:r>
        <w:t>Question : "Barbara wants to share some Watch among 34 friends.If each friend get 5 Watch, then how many Watch john would have?"</w:t>
      </w:r>
    </w:p>
    <w:p>
      <w:r>
        <w:t>Equation : " X = 5 * 34"</w:t>
      </w:r>
    </w:p>
    <w:p>
      <w:r>
        <w:t xml:space="preserve">Answer : "170" </w:t>
        <w:br/>
        <w:t>}</w:t>
      </w:r>
    </w:p>
    <w:p>
      <w:r>
        <w:t>{</w:t>
        <w:br/>
        <w:t>Index 939:</w:t>
      </w:r>
    </w:p>
    <w:p>
      <w:r>
        <w:t>Question : "Eileen wants to share some cherry among 17 friends.If each friend get 9 cherry, then how many cherry john would have?"</w:t>
      </w:r>
    </w:p>
    <w:p>
      <w:r>
        <w:t>Equation : " X = 9 * 17"</w:t>
      </w:r>
    </w:p>
    <w:p>
      <w:r>
        <w:t xml:space="preserve">Answer : "153" </w:t>
        <w:br/>
        <w:t>}</w:t>
      </w:r>
    </w:p>
    <w:p>
      <w:r>
        <w:t>{</w:t>
        <w:br/>
        <w:t>Index 940:</w:t>
      </w:r>
    </w:p>
    <w:p>
      <w:r>
        <w:t>Question : "Rhonda wants to share some peach among 8 friends.If each friend get 3 peach, then how many peach john would have?"</w:t>
      </w:r>
    </w:p>
    <w:p>
      <w:r>
        <w:t>Equation : " X = 3 * 8"</w:t>
      </w:r>
    </w:p>
    <w:p>
      <w:r>
        <w:t xml:space="preserve">Answer : "24" </w:t>
        <w:br/>
        <w:t>}</w:t>
      </w:r>
    </w:p>
    <w:p>
      <w:r>
        <w:t>{</w:t>
        <w:br/>
        <w:t>Index 941:</w:t>
      </w:r>
    </w:p>
    <w:p>
      <w:r>
        <w:t>Question : "Rick wants to share some papaya among 38 friends.If each friend get 38 papaya, then how many papaya john would have?"</w:t>
      </w:r>
    </w:p>
    <w:p>
      <w:r>
        <w:t>Equation : " X = 38 * 38"</w:t>
      </w:r>
    </w:p>
    <w:p>
      <w:r>
        <w:t xml:space="preserve">Answer : "1444" </w:t>
        <w:br/>
        <w:t>}</w:t>
      </w:r>
    </w:p>
    <w:p>
      <w:r>
        <w:t>{</w:t>
        <w:br/>
        <w:t>Index 942:</w:t>
      </w:r>
    </w:p>
    <w:p>
      <w:r>
        <w:t>Question : "Mandy wants to share some peach among 33 friends.If each friend get 28 peach, then how many peach john would have?"</w:t>
      </w:r>
    </w:p>
    <w:p>
      <w:r>
        <w:t>Equation : " X = 28 * 33"</w:t>
      </w:r>
    </w:p>
    <w:p>
      <w:r>
        <w:t xml:space="preserve">Answer : "924" </w:t>
        <w:br/>
        <w:t>}</w:t>
      </w:r>
    </w:p>
    <w:p>
      <w:r>
        <w:t>{</w:t>
        <w:br/>
        <w:t>Index 943:</w:t>
      </w:r>
    </w:p>
    <w:p>
      <w:r>
        <w:t>Question : "Jess wants to share some toy among 8 friends.If each friend get 29 toy, then how many toy john would have?"</w:t>
      </w:r>
    </w:p>
    <w:p>
      <w:r>
        <w:t>Equation : " X = 29 * 8"</w:t>
      </w:r>
    </w:p>
    <w:p>
      <w:r>
        <w:t xml:space="preserve">Answer : "232" </w:t>
        <w:br/>
        <w:t>}</w:t>
      </w:r>
    </w:p>
    <w:p>
      <w:r>
        <w:t>{</w:t>
        <w:br/>
        <w:t>Index 944:</w:t>
      </w:r>
    </w:p>
    <w:p>
      <w:r>
        <w:t>Question : "Herbert wants to share some Pen among 34 friends.If each friend get 36 Pen, then how many Pen john would have?"</w:t>
      </w:r>
    </w:p>
    <w:p>
      <w:r>
        <w:t>Equation : " X = 36 * 34"</w:t>
      </w:r>
    </w:p>
    <w:p>
      <w:r>
        <w:t xml:space="preserve">Answer : "1224" </w:t>
        <w:br/>
        <w:t>}</w:t>
      </w:r>
    </w:p>
    <w:p>
      <w:r>
        <w:t>{</w:t>
        <w:br/>
        <w:t>Index 945:</w:t>
      </w:r>
    </w:p>
    <w:p>
      <w:r>
        <w:t>Question : "Christopher wants to share some watermelon among 31 friends.If each friend get 37 watermelon, then how many watermelon john would have?"</w:t>
      </w:r>
    </w:p>
    <w:p>
      <w:r>
        <w:t>Equation : " X = 37 * 31"</w:t>
      </w:r>
    </w:p>
    <w:p>
      <w:r>
        <w:t xml:space="preserve">Answer : "1147" </w:t>
        <w:br/>
        <w:t>}</w:t>
      </w:r>
    </w:p>
    <w:p>
      <w:r>
        <w:t>{</w:t>
        <w:br/>
        <w:t>Index 946:</w:t>
      </w:r>
    </w:p>
    <w:p>
      <w:r>
        <w:t>Question : "Samantha wants to share some lemon among 28 friends.If each friend get 4 lemon, then how many lemon john would have?"</w:t>
      </w:r>
    </w:p>
    <w:p>
      <w:r>
        <w:t>Equation : " X = 4 * 28"</w:t>
      </w:r>
    </w:p>
    <w:p>
      <w:r>
        <w:t xml:space="preserve">Answer : "112" </w:t>
        <w:br/>
        <w:t>}</w:t>
      </w:r>
    </w:p>
    <w:p>
      <w:r>
        <w:t>{</w:t>
        <w:br/>
        <w:t>Index 947:</w:t>
      </w:r>
    </w:p>
    <w:p>
      <w:r>
        <w:t>Question : "Timothy wants to share some Banana among 33 friends.If each friend get 19 Banana, then how many Banana john would have?"</w:t>
      </w:r>
    </w:p>
    <w:p>
      <w:r>
        <w:t>Equation : " X = 19 * 33"</w:t>
      </w:r>
    </w:p>
    <w:p>
      <w:r>
        <w:t xml:space="preserve">Answer : "627" </w:t>
        <w:br/>
        <w:t>}</w:t>
      </w:r>
    </w:p>
    <w:p>
      <w:r>
        <w:t>{</w:t>
        <w:br/>
        <w:t>Index 948:</w:t>
      </w:r>
    </w:p>
    <w:p>
      <w:r>
        <w:t>Question : "Helen wants to share some orange among 14 friends.If each friend get 5 orange, then how many orange john would have?"</w:t>
      </w:r>
    </w:p>
    <w:p>
      <w:r>
        <w:t>Equation : " X = 5 * 14"</w:t>
      </w:r>
    </w:p>
    <w:p>
      <w:r>
        <w:t xml:space="preserve">Answer : "70" </w:t>
        <w:br/>
        <w:t>}</w:t>
      </w:r>
    </w:p>
    <w:p>
      <w:r>
        <w:t>{</w:t>
        <w:br/>
        <w:t>Index 949:</w:t>
      </w:r>
    </w:p>
    <w:p>
      <w:r>
        <w:t>Question : "Monique wants to share some apple among 39 friends.If each friend get 13 apple, then how many apple john would have?"</w:t>
      </w:r>
    </w:p>
    <w:p>
      <w:r>
        <w:t>Equation : " X = 13 * 39"</w:t>
      </w:r>
    </w:p>
    <w:p>
      <w:r>
        <w:t xml:space="preserve">Answer : "507" </w:t>
        <w:br/>
        <w:t>}</w:t>
      </w:r>
    </w:p>
    <w:p>
      <w:r>
        <w:t>{</w:t>
        <w:br/>
        <w:t>Index 950:</w:t>
      </w:r>
    </w:p>
    <w:p>
      <w:r>
        <w:t>Question : "Jami wants to share some kiwi among 29 friends.If each friend get 2 kiwi, then how many kiwi john would have?"</w:t>
      </w:r>
    </w:p>
    <w:p>
      <w:r>
        <w:t>Equation : " X = 2 * 29"</w:t>
      </w:r>
    </w:p>
    <w:p>
      <w:r>
        <w:t xml:space="preserve">Answer : "58" </w:t>
        <w:br/>
        <w:t>}</w:t>
      </w:r>
    </w:p>
    <w:p>
      <w:r>
        <w:t>{</w:t>
        <w:br/>
        <w:t>Index 951:</w:t>
      </w:r>
    </w:p>
    <w:p>
      <w:r>
        <w:t>Question : "Reba wants to share some Banana among 31 friends.If each friend get 16 Banana, then how many Banana john would have?"</w:t>
      </w:r>
    </w:p>
    <w:p>
      <w:r>
        <w:t>Equation : " X = 16 * 31"</w:t>
      </w:r>
    </w:p>
    <w:p>
      <w:r>
        <w:t xml:space="preserve">Answer : "496" </w:t>
        <w:br/>
        <w:t>}</w:t>
      </w:r>
    </w:p>
    <w:p>
      <w:r>
        <w:t>{</w:t>
        <w:br/>
        <w:t>Index 952:</w:t>
      </w:r>
    </w:p>
    <w:p>
      <w:r>
        <w:t>Question : "Michael wants to share some pear among 26 friends.If each friend get 26 pear, then how many pear john would have?"</w:t>
      </w:r>
    </w:p>
    <w:p>
      <w:r>
        <w:t>Equation : " X = 26 * 26"</w:t>
      </w:r>
    </w:p>
    <w:p>
      <w:r>
        <w:t xml:space="preserve">Answer : "676" </w:t>
        <w:br/>
        <w:t>}</w:t>
      </w:r>
    </w:p>
    <w:p>
      <w:r>
        <w:t>{</w:t>
        <w:br/>
        <w:t>Index 953:</w:t>
      </w:r>
    </w:p>
    <w:p>
      <w:r>
        <w:t>Question : "James wants to share some lime among 22 friends.If each friend get 15 lime, then how many lime john would have?"</w:t>
      </w:r>
    </w:p>
    <w:p>
      <w:r>
        <w:t>Equation : " X = 15 * 22"</w:t>
      </w:r>
    </w:p>
    <w:p>
      <w:r>
        <w:t xml:space="preserve">Answer : "330" </w:t>
        <w:br/>
        <w:t>}</w:t>
      </w:r>
    </w:p>
    <w:p>
      <w:r>
        <w:t>{</w:t>
        <w:br/>
        <w:t>Index 954:</w:t>
      </w:r>
    </w:p>
    <w:p>
      <w:r>
        <w:t>Question : "Sylvia wants to share some pineapple among 13 friends.If each friend get 35 pineapple, then how many pineapple john would have?"</w:t>
      </w:r>
    </w:p>
    <w:p>
      <w:r>
        <w:t>Equation : " X = 35 * 13"</w:t>
      </w:r>
    </w:p>
    <w:p>
      <w:r>
        <w:t xml:space="preserve">Answer : "455" </w:t>
        <w:br/>
        <w:t>}</w:t>
      </w:r>
    </w:p>
    <w:p>
      <w:r>
        <w:t>{</w:t>
        <w:br/>
        <w:t>Index 955:</w:t>
      </w:r>
    </w:p>
    <w:p>
      <w:r>
        <w:t>Question : "Robert wants to share some lychee among 12 friends.If each friend get 24 lychee, then how many lychee john would have?"</w:t>
      </w:r>
    </w:p>
    <w:p>
      <w:r>
        <w:t>Equation : " X = 24 * 12"</w:t>
      </w:r>
    </w:p>
    <w:p>
      <w:r>
        <w:t xml:space="preserve">Answer : "288" </w:t>
        <w:br/>
        <w:t>}</w:t>
      </w:r>
    </w:p>
    <w:p>
      <w:r>
        <w:t>{</w:t>
        <w:br/>
        <w:t>Index 956:</w:t>
      </w:r>
    </w:p>
    <w:p>
      <w:r>
        <w:t>Question : "Marie wants to share some blueberry among 23 friends.If each friend get 36 blueberry, then how many blueberry john would have?"</w:t>
      </w:r>
    </w:p>
    <w:p>
      <w:r>
        <w:t>Equation : " X = 36 * 23"</w:t>
      </w:r>
    </w:p>
    <w:p>
      <w:r>
        <w:t xml:space="preserve">Answer : "828" </w:t>
        <w:br/>
        <w:t>}</w:t>
      </w:r>
    </w:p>
    <w:p>
      <w:r>
        <w:t>{</w:t>
        <w:br/>
        <w:t>Index 957:</w:t>
      </w:r>
    </w:p>
    <w:p>
      <w:r>
        <w:t>Question : "Bobbie wants to share some coconut among 10 friends.If each friend get 12 coconut, then how many coconut john would have?"</w:t>
      </w:r>
    </w:p>
    <w:p>
      <w:r>
        <w:t>Equation : " X = 12 * 10"</w:t>
      </w:r>
    </w:p>
    <w:p>
      <w:r>
        <w:t xml:space="preserve">Answer : "120" </w:t>
        <w:br/>
        <w:t>}</w:t>
      </w:r>
    </w:p>
    <w:p>
      <w:r>
        <w:t>{</w:t>
        <w:br/>
        <w:t>Index 958:</w:t>
      </w:r>
    </w:p>
    <w:p>
      <w:r>
        <w:t>Question : "Corinne wants to share some coconut among 10 friends.If each friend get 10 coconut, then how many coconut john would have?"</w:t>
      </w:r>
    </w:p>
    <w:p>
      <w:r>
        <w:t>Equation : " X = 10 * 10"</w:t>
      </w:r>
    </w:p>
    <w:p>
      <w:r>
        <w:t xml:space="preserve">Answer : "100" </w:t>
        <w:br/>
        <w:t>}</w:t>
      </w:r>
    </w:p>
    <w:p>
      <w:r>
        <w:t>{</w:t>
        <w:br/>
        <w:t>Index 959:</w:t>
      </w:r>
    </w:p>
    <w:p>
      <w:r>
        <w:t>Question : "Thomas wants to share some mango among 34 friends.If each friend get 2 mango, then how many mango john would have?"</w:t>
      </w:r>
    </w:p>
    <w:p>
      <w:r>
        <w:t>Equation : " X = 2 * 34"</w:t>
      </w:r>
    </w:p>
    <w:p>
      <w:r>
        <w:t xml:space="preserve">Answer : "68" </w:t>
        <w:br/>
        <w:t>}</w:t>
      </w:r>
    </w:p>
    <w:p>
      <w:r>
        <w:t>{</w:t>
        <w:br/>
        <w:t>Index 960:</w:t>
      </w:r>
    </w:p>
    <w:p>
      <w:r>
        <w:t>Question : "John wants to share some Bread among 24 friends.If each friend get 31 Bread, then how many Bread john would have?"</w:t>
      </w:r>
    </w:p>
    <w:p>
      <w:r>
        <w:t>Equation : " X = 31 * 24"</w:t>
      </w:r>
    </w:p>
    <w:p>
      <w:r>
        <w:t xml:space="preserve">Answer : "744" </w:t>
        <w:br/>
        <w:t>}</w:t>
      </w:r>
    </w:p>
    <w:p>
      <w:r>
        <w:t>{</w:t>
        <w:br/>
        <w:t>Index 961:</w:t>
      </w:r>
    </w:p>
    <w:p>
      <w:r>
        <w:t>Question : "Wendy wants to share some apple among 30 friends.If each friend get 25 apple, then how many apple john would have?"</w:t>
      </w:r>
    </w:p>
    <w:p>
      <w:r>
        <w:t>Equation : " X = 25 * 30"</w:t>
      </w:r>
    </w:p>
    <w:p>
      <w:r>
        <w:t xml:space="preserve">Answer : "750" </w:t>
        <w:br/>
        <w:t>}</w:t>
      </w:r>
    </w:p>
    <w:p>
      <w:r>
        <w:t>{</w:t>
        <w:br/>
        <w:t>Index 962:</w:t>
      </w:r>
    </w:p>
    <w:p>
      <w:r>
        <w:t>Question : "Chester wants to share some Box among 4 friends.If each friend get 8 Box, then how many Box john would have?"</w:t>
      </w:r>
    </w:p>
    <w:p>
      <w:r>
        <w:t>Equation : " X = 8 * 4"</w:t>
      </w:r>
    </w:p>
    <w:p>
      <w:r>
        <w:t xml:space="preserve">Answer : "32" </w:t>
        <w:br/>
        <w:t>}</w:t>
      </w:r>
    </w:p>
    <w:p>
      <w:r>
        <w:t>{</w:t>
        <w:br/>
        <w:t>Index 963:</w:t>
      </w:r>
    </w:p>
    <w:p>
      <w:r>
        <w:t>Question : "Stephen wants to share some Banana among 39 friends.If each friend get 37 Banana, then how many Banana john would have?"</w:t>
      </w:r>
    </w:p>
    <w:p>
      <w:r>
        <w:t>Equation : " X = 37 * 39"</w:t>
      </w:r>
    </w:p>
    <w:p>
      <w:r>
        <w:t xml:space="preserve">Answer : "1443" </w:t>
        <w:br/>
        <w:t>}</w:t>
      </w:r>
    </w:p>
    <w:p>
      <w:r>
        <w:t>{</w:t>
        <w:br/>
        <w:t>Index 964:</w:t>
      </w:r>
    </w:p>
    <w:p>
      <w:r>
        <w:t>Question : "Vivian wants to share some watermelon among 27 friends.If each friend get 20 watermelon, then how many watermelon john would have?"</w:t>
      </w:r>
    </w:p>
    <w:p>
      <w:r>
        <w:t>Equation : " X = 20 * 27"</w:t>
      </w:r>
    </w:p>
    <w:p>
      <w:r>
        <w:t xml:space="preserve">Answer : "540" </w:t>
        <w:br/>
        <w:t>}</w:t>
      </w:r>
    </w:p>
    <w:p>
      <w:r>
        <w:t>{</w:t>
        <w:br/>
        <w:t>Index 965:</w:t>
      </w:r>
    </w:p>
    <w:p>
      <w:r>
        <w:t>Question : "Jim wants to share some Box among 17 friends.If each friend get 33 Box, then how many Box john would have?"</w:t>
      </w:r>
    </w:p>
    <w:p>
      <w:r>
        <w:t>Equation : " X = 33 * 17"</w:t>
      </w:r>
    </w:p>
    <w:p>
      <w:r>
        <w:t xml:space="preserve">Answer : "561" </w:t>
        <w:br/>
        <w:t>}</w:t>
      </w:r>
    </w:p>
    <w:p>
      <w:r>
        <w:t>{</w:t>
        <w:br/>
        <w:t>Index 966:</w:t>
      </w:r>
    </w:p>
    <w:p>
      <w:r>
        <w:t>Question : "Susan wants to share some Watch among 18 friends.If each friend get 36 Watch, then how many Watch john would have?"</w:t>
      </w:r>
    </w:p>
    <w:p>
      <w:r>
        <w:t>Equation : " X = 36 * 18"</w:t>
      </w:r>
    </w:p>
    <w:p>
      <w:r>
        <w:t xml:space="preserve">Answer : "648" </w:t>
        <w:br/>
        <w:t>}</w:t>
      </w:r>
    </w:p>
    <w:p>
      <w:r>
        <w:t>{</w:t>
        <w:br/>
        <w:t>Index 967:</w:t>
      </w:r>
    </w:p>
    <w:p>
      <w:r>
        <w:t>Question : "Nicole wants to share some blueberry among 16 friends.If each friend get 11 blueberry, then how many blueberry john would have?"</w:t>
      </w:r>
    </w:p>
    <w:p>
      <w:r>
        <w:t>Equation : " X = 11 * 16"</w:t>
      </w:r>
    </w:p>
    <w:p>
      <w:r>
        <w:t xml:space="preserve">Answer : "176" </w:t>
        <w:br/>
        <w:t>}</w:t>
      </w:r>
    </w:p>
    <w:p>
      <w:r>
        <w:t>{</w:t>
        <w:br/>
        <w:t>Index 968:</w:t>
      </w:r>
    </w:p>
    <w:p>
      <w:r>
        <w:t>Question : "Fern wants to share some blackberry among 27 friends.If each friend get 25 blackberry, then how many blackberry john would have?"</w:t>
      </w:r>
    </w:p>
    <w:p>
      <w:r>
        <w:t>Equation : " X = 25 * 27"</w:t>
      </w:r>
    </w:p>
    <w:p>
      <w:r>
        <w:t xml:space="preserve">Answer : "675" </w:t>
        <w:br/>
        <w:t>}</w:t>
      </w:r>
    </w:p>
    <w:p>
      <w:r>
        <w:t>{</w:t>
        <w:br/>
        <w:t>Index 969:</w:t>
      </w:r>
    </w:p>
    <w:p>
      <w:r>
        <w:t>Question : "Rufus wants to share some blackberry among 16 friends.If each friend get 13 blackberry, then how many blackberry john would have?"</w:t>
      </w:r>
    </w:p>
    <w:p>
      <w:r>
        <w:t>Equation : " X = 13 * 16"</w:t>
      </w:r>
    </w:p>
    <w:p>
      <w:r>
        <w:t xml:space="preserve">Answer : "208" </w:t>
        <w:br/>
        <w:t>}</w:t>
      </w:r>
    </w:p>
    <w:p>
      <w:r>
        <w:t>{</w:t>
        <w:br/>
        <w:t>Index 970:</w:t>
      </w:r>
    </w:p>
    <w:p>
      <w:r>
        <w:t>Question : "James wants to share some cherry among 15 friends.If each friend get 25 cherry, then how many cherry john would have?"</w:t>
      </w:r>
    </w:p>
    <w:p>
      <w:r>
        <w:t>Equation : " X = 25 * 15"</w:t>
      </w:r>
    </w:p>
    <w:p>
      <w:r>
        <w:t xml:space="preserve">Answer : "375" </w:t>
        <w:br/>
        <w:t>}</w:t>
      </w:r>
    </w:p>
    <w:p>
      <w:r>
        <w:t>{</w:t>
        <w:br/>
        <w:t>Index 971:</w:t>
      </w:r>
    </w:p>
    <w:p>
      <w:r>
        <w:t>Question : "Gerry wants to share some Chocolate among 16 friends.If each friend get 28 Chocolate, then how many Chocolate john would have?"</w:t>
      </w:r>
    </w:p>
    <w:p>
      <w:r>
        <w:t>Equation : " X = 28 * 16"</w:t>
      </w:r>
    </w:p>
    <w:p>
      <w:r>
        <w:t xml:space="preserve">Answer : "448" </w:t>
        <w:br/>
        <w:t>}</w:t>
      </w:r>
    </w:p>
    <w:p>
      <w:r>
        <w:t>{</w:t>
        <w:br/>
        <w:t>Index 972:</w:t>
      </w:r>
    </w:p>
    <w:p>
      <w:r>
        <w:t>Question : "Lawrence wants to share some pineapple among 19 friends.If each friend get 15 pineapple, then how many pineapple john would have?"</w:t>
      </w:r>
    </w:p>
    <w:p>
      <w:r>
        <w:t>Equation : " X = 15 * 19"</w:t>
      </w:r>
    </w:p>
    <w:p>
      <w:r>
        <w:t xml:space="preserve">Answer : "285" </w:t>
        <w:br/>
        <w:t>}</w:t>
      </w:r>
    </w:p>
    <w:p>
      <w:r>
        <w:t>{</w:t>
        <w:br/>
        <w:t>Index 973:</w:t>
      </w:r>
    </w:p>
    <w:p>
      <w:r>
        <w:t>Question : "Nathan wants to share some Mango among 3 friends.If each friend get 11 Mango, then how many Mango john would have?"</w:t>
      </w:r>
    </w:p>
    <w:p>
      <w:r>
        <w:t>Equation : " X = 11 * 3"</w:t>
      </w:r>
    </w:p>
    <w:p>
      <w:r>
        <w:t xml:space="preserve">Answer : "33" </w:t>
        <w:br/>
        <w:t>}</w:t>
      </w:r>
    </w:p>
    <w:p>
      <w:r>
        <w:t>{</w:t>
        <w:br/>
        <w:t>Index 974:</w:t>
      </w:r>
    </w:p>
    <w:p>
      <w:r>
        <w:t>Question : "Vera wants to share some watermelon among 12 friends.If each friend get 27 watermelon, then how many watermelon john would have?"</w:t>
      </w:r>
    </w:p>
    <w:p>
      <w:r>
        <w:t>Equation : " X = 27 * 12"</w:t>
      </w:r>
    </w:p>
    <w:p>
      <w:r>
        <w:t xml:space="preserve">Answer : "324" </w:t>
        <w:br/>
        <w:t>}</w:t>
      </w:r>
    </w:p>
    <w:p>
      <w:r>
        <w:t>{</w:t>
        <w:br/>
        <w:t>Index 975:</w:t>
      </w:r>
    </w:p>
    <w:p>
      <w:r>
        <w:t>Question : "Stephen wants to share some Bread among 6 friends.If each friend get 14 Bread, then how many Bread john would have?"</w:t>
      </w:r>
    </w:p>
    <w:p>
      <w:r>
        <w:t>Equation : " X = 14 * 6"</w:t>
      </w:r>
    </w:p>
    <w:p>
      <w:r>
        <w:t xml:space="preserve">Answer : "84" </w:t>
        <w:br/>
        <w:t>}</w:t>
      </w:r>
    </w:p>
    <w:p>
      <w:r>
        <w:t>{</w:t>
        <w:br/>
        <w:t>Index 976:</w:t>
      </w:r>
    </w:p>
    <w:p>
      <w:r>
        <w:t>Question : "Henry wants to share some Box among 12 friends.If each friend get 19 Box, then how many Box john would have?"</w:t>
      </w:r>
    </w:p>
    <w:p>
      <w:r>
        <w:t>Equation : " X = 19 * 12"</w:t>
      </w:r>
    </w:p>
    <w:p>
      <w:r>
        <w:t xml:space="preserve">Answer : "228" </w:t>
        <w:br/>
        <w:t>}</w:t>
      </w:r>
    </w:p>
    <w:p>
      <w:r>
        <w:t>{</w:t>
        <w:br/>
        <w:t>Index 977:</w:t>
      </w:r>
    </w:p>
    <w:p>
      <w:r>
        <w:t>Question : "Sandra wants to share some Watch among 39 friends.If each friend get 38 Watch, then how many Watch john would have?"</w:t>
      </w:r>
    </w:p>
    <w:p>
      <w:r>
        <w:t>Equation : " X = 38 * 39"</w:t>
      </w:r>
    </w:p>
    <w:p>
      <w:r>
        <w:t xml:space="preserve">Answer : "1482" </w:t>
        <w:br/>
        <w:t>}</w:t>
      </w:r>
    </w:p>
    <w:p>
      <w:r>
        <w:t>{</w:t>
        <w:br/>
        <w:t>Index 978:</w:t>
      </w:r>
    </w:p>
    <w:p>
      <w:r>
        <w:t>Question : "Peter wants to share some Watch among 38 friends.If each friend get 22 Watch, then how many Watch john would have?"</w:t>
      </w:r>
    </w:p>
    <w:p>
      <w:r>
        <w:t>Equation : " X = 22 * 38"</w:t>
      </w:r>
    </w:p>
    <w:p>
      <w:r>
        <w:t xml:space="preserve">Answer : "836" </w:t>
        <w:br/>
        <w:t>}</w:t>
      </w:r>
    </w:p>
    <w:p>
      <w:r>
        <w:t>{</w:t>
        <w:br/>
        <w:t>Index 979:</w:t>
      </w:r>
    </w:p>
    <w:p>
      <w:r>
        <w:t>Question : "Opal wants to share some Watch among 8 friends.If each friend get 24 Watch, then how many Watch john would have?"</w:t>
      </w:r>
    </w:p>
    <w:p>
      <w:r>
        <w:t>Equation : " X = 24 * 8"</w:t>
      </w:r>
    </w:p>
    <w:p>
      <w:r>
        <w:t xml:space="preserve">Answer : "192" </w:t>
        <w:br/>
        <w:t>}</w:t>
      </w:r>
    </w:p>
    <w:p>
      <w:r>
        <w:t>{</w:t>
        <w:br/>
        <w:t>Index 980:</w:t>
      </w:r>
    </w:p>
    <w:p>
      <w:r>
        <w:t>Question : "Stephanie wants to share some Car among 12 friends.If each friend get 26 Car, then how many Car john would have?"</w:t>
      </w:r>
    </w:p>
    <w:p>
      <w:r>
        <w:t>Equation : " X = 26 * 12"</w:t>
      </w:r>
    </w:p>
    <w:p>
      <w:r>
        <w:t xml:space="preserve">Answer : "312" </w:t>
        <w:br/>
        <w:t>}</w:t>
      </w:r>
    </w:p>
    <w:p>
      <w:r>
        <w:t>{</w:t>
        <w:br/>
        <w:t>Index 981:</w:t>
      </w:r>
    </w:p>
    <w:p>
      <w:r>
        <w:t>Question : "Kevin wants to share some lemon among 27 friends.If each friend get 32 lemon, then how many lemon john would have?"</w:t>
      </w:r>
    </w:p>
    <w:p>
      <w:r>
        <w:t>Equation : " X = 32 * 27"</w:t>
      </w:r>
    </w:p>
    <w:p>
      <w:r>
        <w:t xml:space="preserve">Answer : "864" </w:t>
        <w:br/>
        <w:t>}</w:t>
      </w:r>
    </w:p>
    <w:p>
      <w:r>
        <w:t>{</w:t>
        <w:br/>
        <w:t>Index 982:</w:t>
      </w:r>
    </w:p>
    <w:p>
      <w:r>
        <w:t>Question : "Mona wants to share some lime among 40 friends.If each friend get 38 lime, then how many lime john would have?"</w:t>
      </w:r>
    </w:p>
    <w:p>
      <w:r>
        <w:t>Equation : " X = 38 * 40"</w:t>
      </w:r>
    </w:p>
    <w:p>
      <w:r>
        <w:t xml:space="preserve">Answer : "1520" </w:t>
        <w:br/>
        <w:t>}</w:t>
      </w:r>
    </w:p>
    <w:p>
      <w:r>
        <w:t>{</w:t>
        <w:br/>
        <w:t>Index 983:</w:t>
      </w:r>
    </w:p>
    <w:p>
      <w:r>
        <w:t>Question : "Herman wants to share some pineapple among 28 friends.If each friend get 5 pineapple, then how many pineapple john would have?"</w:t>
      </w:r>
    </w:p>
    <w:p>
      <w:r>
        <w:t>Equation : " X = 5 * 28"</w:t>
      </w:r>
    </w:p>
    <w:p>
      <w:r>
        <w:t xml:space="preserve">Answer : "140" </w:t>
        <w:br/>
        <w:t>}</w:t>
      </w:r>
    </w:p>
    <w:p>
      <w:r>
        <w:t>{</w:t>
        <w:br/>
        <w:t>Index 984:</w:t>
      </w:r>
    </w:p>
    <w:p>
      <w:r>
        <w:t>Question : "Jeanne wants to share some plum among 25 friends.If each friend get 7 plum, then how many plum john would have?"</w:t>
      </w:r>
    </w:p>
    <w:p>
      <w:r>
        <w:t>Equation : " X = 7 * 25"</w:t>
      </w:r>
    </w:p>
    <w:p>
      <w:r>
        <w:t xml:space="preserve">Answer : "175" </w:t>
        <w:br/>
        <w:t>}</w:t>
      </w:r>
    </w:p>
    <w:p>
      <w:r>
        <w:t>{</w:t>
        <w:br/>
        <w:t>Index 985:</w:t>
      </w:r>
    </w:p>
    <w:p>
      <w:r>
        <w:t>Question : "Melvin wants to share some raspberry among 24 friends.If each friend get 13 raspberry, then how many raspberry john would have?"</w:t>
      </w:r>
    </w:p>
    <w:p>
      <w:r>
        <w:t>Equation : " X = 13 * 24"</w:t>
      </w:r>
    </w:p>
    <w:p>
      <w:r>
        <w:t xml:space="preserve">Answer : "312" </w:t>
        <w:br/>
        <w:t>}</w:t>
      </w:r>
    </w:p>
    <w:p>
      <w:r>
        <w:t>{</w:t>
        <w:br/>
        <w:t>Index 986:</w:t>
      </w:r>
    </w:p>
    <w:p>
      <w:r>
        <w:t>Question : "Laura wants to share some pineapple among 9 friends.If each friend get 10 pineapple, then how many pineapple john would have?"</w:t>
      </w:r>
    </w:p>
    <w:p>
      <w:r>
        <w:t>Equation : " X = 10 * 9"</w:t>
      </w:r>
    </w:p>
    <w:p>
      <w:r>
        <w:t xml:space="preserve">Answer : "90" </w:t>
        <w:br/>
        <w:t>}</w:t>
      </w:r>
    </w:p>
    <w:p>
      <w:r>
        <w:t>{</w:t>
        <w:br/>
        <w:t>Index 987:</w:t>
      </w:r>
    </w:p>
    <w:p>
      <w:r>
        <w:t>Question : "Peggy wants to share some Biscuit among 22 friends.If each friend get 16 Biscuit, then how many Biscuit john would have?"</w:t>
      </w:r>
    </w:p>
    <w:p>
      <w:r>
        <w:t>Equation : " X = 16 * 22"</w:t>
      </w:r>
    </w:p>
    <w:p>
      <w:r>
        <w:t xml:space="preserve">Answer : "352" </w:t>
        <w:br/>
        <w:t>}</w:t>
      </w:r>
    </w:p>
    <w:p>
      <w:r>
        <w:t>{</w:t>
        <w:br/>
        <w:t>Index 988:</w:t>
      </w:r>
    </w:p>
    <w:p>
      <w:r>
        <w:t>Question : "Jeremiah wants to share some Car among 10 friends.If each friend get 20 Car, then how many Car john would have?"</w:t>
      </w:r>
    </w:p>
    <w:p>
      <w:r>
        <w:t>Equation : " X = 20 * 10"</w:t>
      </w:r>
    </w:p>
    <w:p>
      <w:r>
        <w:t xml:space="preserve">Answer : "200" </w:t>
        <w:br/>
        <w:t>}</w:t>
      </w:r>
    </w:p>
    <w:p>
      <w:r>
        <w:t>{</w:t>
        <w:br/>
        <w:t>Index 989:</w:t>
      </w:r>
    </w:p>
    <w:p>
      <w:r>
        <w:t>Question : "Janice wants to share some raspberry among 20 friends.If each friend get 33 raspberry, then how many raspberry john would have?"</w:t>
      </w:r>
    </w:p>
    <w:p>
      <w:r>
        <w:t>Equation : " X = 33 * 20"</w:t>
      </w:r>
    </w:p>
    <w:p>
      <w:r>
        <w:t xml:space="preserve">Answer : "660" </w:t>
        <w:br/>
        <w:t>}</w:t>
      </w:r>
    </w:p>
    <w:p>
      <w:r>
        <w:t>{</w:t>
        <w:br/>
        <w:t>Index 990:</w:t>
      </w:r>
    </w:p>
    <w:p>
      <w:r>
        <w:t>Question : "Issac wants to share some orange among 30 friends.If each friend get 17 orange, then how many orange john would have?"</w:t>
      </w:r>
    </w:p>
    <w:p>
      <w:r>
        <w:t>Equation : " X = 17 * 30"</w:t>
      </w:r>
    </w:p>
    <w:p>
      <w:r>
        <w:t xml:space="preserve">Answer : "510" </w:t>
        <w:br/>
        <w:t>}</w:t>
      </w:r>
    </w:p>
    <w:p>
      <w:r>
        <w:t>{</w:t>
        <w:br/>
        <w:t>Index 991:</w:t>
      </w:r>
    </w:p>
    <w:p>
      <w:r>
        <w:t>Question : "Maurice wants to share some Watch among 27 friends.If each friend get 9 Watch, then how many Watch john would have?"</w:t>
      </w:r>
    </w:p>
    <w:p>
      <w:r>
        <w:t>Equation : " X = 9 * 27"</w:t>
      </w:r>
    </w:p>
    <w:p>
      <w:r>
        <w:t xml:space="preserve">Answer : "243" </w:t>
        <w:br/>
        <w:t>}</w:t>
      </w:r>
    </w:p>
    <w:p>
      <w:r>
        <w:t>{</w:t>
        <w:br/>
        <w:t>Index 992:</w:t>
      </w:r>
    </w:p>
    <w:p>
      <w:r>
        <w:t>Question : "Jose wants to share some mango among 37 friends.If each friend get 23 mango, then how many mango john would have?"</w:t>
      </w:r>
    </w:p>
    <w:p>
      <w:r>
        <w:t>Equation : " X = 23 * 37"</w:t>
      </w:r>
    </w:p>
    <w:p>
      <w:r>
        <w:t xml:space="preserve">Answer : "851" </w:t>
        <w:br/>
        <w:t>}</w:t>
      </w:r>
    </w:p>
    <w:p>
      <w:r>
        <w:t>{</w:t>
        <w:br/>
        <w:t>Index 993:</w:t>
      </w:r>
    </w:p>
    <w:p>
      <w:r>
        <w:t>Question : "Howard wants to share some Mango among 25 friends.If each friend get 18 Mango, then how many Mango john would have?"</w:t>
      </w:r>
    </w:p>
    <w:p>
      <w:r>
        <w:t>Equation : " X = 18 * 25"</w:t>
      </w:r>
    </w:p>
    <w:p>
      <w:r>
        <w:t xml:space="preserve">Answer : "450" </w:t>
        <w:br/>
        <w:t>}</w:t>
      </w:r>
    </w:p>
    <w:p>
      <w:r>
        <w:t>{</w:t>
        <w:br/>
        <w:t>Index 994:</w:t>
      </w:r>
    </w:p>
    <w:p>
      <w:r>
        <w:t>Question : "Christine wants to share some Doll among 14 friends.If each friend get 32 Doll, then how many Doll john would have?"</w:t>
      </w:r>
    </w:p>
    <w:p>
      <w:r>
        <w:t>Equation : " X = 32 * 14"</w:t>
      </w:r>
    </w:p>
    <w:p>
      <w:r>
        <w:t xml:space="preserve">Answer : "448" </w:t>
        <w:br/>
        <w:t>}</w:t>
      </w:r>
    </w:p>
    <w:p>
      <w:r>
        <w:t>{</w:t>
        <w:br/>
        <w:t>Index 995:</w:t>
      </w:r>
    </w:p>
    <w:p>
      <w:r>
        <w:t>Question : "Michele wants to share some Bread among 15 friends.If each friend get 7 Bread, then how many Bread john would have?"</w:t>
      </w:r>
    </w:p>
    <w:p>
      <w:r>
        <w:t>Equation : " X = 7 * 15"</w:t>
      </w:r>
    </w:p>
    <w:p>
      <w:r>
        <w:t xml:space="preserve">Answer : "105" </w:t>
        <w:br/>
        <w:t>}</w:t>
      </w:r>
    </w:p>
    <w:p>
      <w:r>
        <w:t>{</w:t>
        <w:br/>
        <w:t>Index 996:</w:t>
      </w:r>
    </w:p>
    <w:p>
      <w:r>
        <w:t>Question : "Glenn wants to share some banana among 36 friends.If each friend get 17 banana, then how many banana john would have?"</w:t>
      </w:r>
    </w:p>
    <w:p>
      <w:r>
        <w:t>Equation : " X = 17 * 36"</w:t>
      </w:r>
    </w:p>
    <w:p>
      <w:r>
        <w:t xml:space="preserve">Answer : "612" </w:t>
        <w:br/>
        <w:t>}</w:t>
      </w:r>
    </w:p>
    <w:p>
      <w:r>
        <w:t>{</w:t>
        <w:br/>
        <w:t>Index 997:</w:t>
      </w:r>
    </w:p>
    <w:p>
      <w:r>
        <w:t>Question : "Dave wants to share some Pen among 17 friends.If each friend get 22 Pen, then how many Pen john would have?"</w:t>
      </w:r>
    </w:p>
    <w:p>
      <w:r>
        <w:t>Equation : " X = 22 * 17"</w:t>
      </w:r>
    </w:p>
    <w:p>
      <w:r>
        <w:t xml:space="preserve">Answer : "374" </w:t>
        <w:br/>
        <w:t>}</w:t>
      </w:r>
    </w:p>
    <w:p>
      <w:r>
        <w:t>{</w:t>
        <w:br/>
        <w:t>Index 998:</w:t>
      </w:r>
    </w:p>
    <w:p>
      <w:r>
        <w:t>Question : "Cindy wants to share some strawberry among 22 friends.If each friend get 7 strawberry, then how many strawberry john would have?"</w:t>
      </w:r>
    </w:p>
    <w:p>
      <w:r>
        <w:t>Equation : " X = 7 * 22"</w:t>
      </w:r>
    </w:p>
    <w:p>
      <w:r>
        <w:t xml:space="preserve">Answer : "154" </w:t>
        <w:br/>
        <w:t>}</w:t>
      </w:r>
    </w:p>
    <w:p>
      <w:r>
        <w:t>{</w:t>
        <w:br/>
        <w:t>Index 999:</w:t>
      </w:r>
    </w:p>
    <w:p>
      <w:r>
        <w:t>Question : "Vernon wants to share some Car among 34 friends.If each friend get 30 Car, then how many Car john would have?"</w:t>
      </w:r>
    </w:p>
    <w:p>
      <w:r>
        <w:t>Equation : " X = 30 * 34"</w:t>
      </w:r>
    </w:p>
    <w:p>
      <w:r>
        <w:t xml:space="preserve">Answer : "1020" </w:t>
        <w:br/>
        <w:t>}</w:t>
      </w:r>
    </w:p>
    <w:p>
      <w:r>
        <w:t>{</w:t>
        <w:br/>
        <w:t>Index 1000:</w:t>
      </w:r>
    </w:p>
    <w:p>
      <w:r>
        <w:t>Question : "Megan wants to share some coconut among 18 friends.If each friend get 15 coconut, then how many coconut john would have?"</w:t>
      </w:r>
    </w:p>
    <w:p>
      <w:r>
        <w:t>Equation : " X = 15 * 18"</w:t>
      </w:r>
    </w:p>
    <w:p>
      <w:r>
        <w:t xml:space="preserve">Answer : "270" </w:t>
        <w:br/>
        <w:t>}</w:t>
      </w:r>
    </w:p>
    <w:p>
      <w:r>
        <w:t>{</w:t>
        <w:br/>
        <w:t>Index 1001:</w:t>
      </w:r>
    </w:p>
    <w:p>
      <w:r>
        <w:t>Question : "Linda wants to share some pineapple among 35 friends.If each friend get 39 pineapple, then how many pineapple john would have?"</w:t>
      </w:r>
    </w:p>
    <w:p>
      <w:r>
        <w:t>Equation : " X = 39 * 35"</w:t>
      </w:r>
    </w:p>
    <w:p>
      <w:r>
        <w:t xml:space="preserve">Answer : "1365" </w:t>
        <w:br/>
        <w:t>}</w:t>
      </w:r>
    </w:p>
    <w:p>
      <w:r>
        <w:t>{</w:t>
        <w:br/>
        <w:t>Index 1002:</w:t>
      </w:r>
    </w:p>
    <w:p>
      <w:r>
        <w:t>Question : "Vicki wants to share some Watch among 29 friends.If each friend get 17 Watch, then how many Watch john would have?"</w:t>
      </w:r>
    </w:p>
    <w:p>
      <w:r>
        <w:t>Equation : " X = 17 * 29"</w:t>
      </w:r>
    </w:p>
    <w:p>
      <w:r>
        <w:t xml:space="preserve">Answer : "493" </w:t>
        <w:br/>
        <w:t>}</w:t>
      </w:r>
    </w:p>
    <w:p>
      <w:r>
        <w:t>{</w:t>
        <w:br/>
        <w:t>Index 1003:</w:t>
      </w:r>
    </w:p>
    <w:p>
      <w:r>
        <w:t>Question : "Elizabeth wants to share some Watch among 15 friends.If each friend get 16 Watch, then how many Watch john would have?"</w:t>
      </w:r>
    </w:p>
    <w:p>
      <w:r>
        <w:t>Equation : " X = 16 * 15"</w:t>
      </w:r>
    </w:p>
    <w:p>
      <w:r>
        <w:t xml:space="preserve">Answer : "240" </w:t>
        <w:br/>
        <w:t>}</w:t>
      </w:r>
    </w:p>
    <w:p>
      <w:r>
        <w:t>{</w:t>
        <w:br/>
        <w:t>Index 1004:</w:t>
      </w:r>
    </w:p>
    <w:p>
      <w:r>
        <w:t>Question : "Ryan wants to share some Box among 25 friends.If each friend get 39 Box, then how many Box john would have?"</w:t>
      </w:r>
    </w:p>
    <w:p>
      <w:r>
        <w:t>Equation : " X = 39 * 25"</w:t>
      </w:r>
    </w:p>
    <w:p>
      <w:r>
        <w:t xml:space="preserve">Answer : "975" </w:t>
        <w:br/>
        <w:t>}</w:t>
      </w:r>
    </w:p>
    <w:p>
      <w:r>
        <w:t>{</w:t>
        <w:br/>
        <w:t>Index 1005:</w:t>
      </w:r>
    </w:p>
    <w:p>
      <w:r>
        <w:t>Question : "Gustavo wants to share some pear among 33 friends.If each friend get 20 pear, then how many pear john would have?"</w:t>
      </w:r>
    </w:p>
    <w:p>
      <w:r>
        <w:t>Equation : " X = 20 * 33"</w:t>
      </w:r>
    </w:p>
    <w:p>
      <w:r>
        <w:t xml:space="preserve">Answer : "660" </w:t>
        <w:br/>
        <w:t>}</w:t>
      </w:r>
    </w:p>
    <w:p>
      <w:r>
        <w:t>{</w:t>
        <w:br/>
        <w:t>Index 1006:</w:t>
      </w:r>
    </w:p>
    <w:p>
      <w:r>
        <w:t>Question : "Colin wants to share some Pen among 38 friends.If each friend get 21 Pen, then how many Pen john would have?"</w:t>
      </w:r>
    </w:p>
    <w:p>
      <w:r>
        <w:t>Equation : " X = 21 * 38"</w:t>
      </w:r>
    </w:p>
    <w:p>
      <w:r>
        <w:t xml:space="preserve">Answer : "798" </w:t>
        <w:br/>
        <w:t>}</w:t>
      </w:r>
    </w:p>
    <w:p>
      <w:r>
        <w:t>{</w:t>
        <w:br/>
        <w:t>Index 1007:</w:t>
      </w:r>
    </w:p>
    <w:p>
      <w:r>
        <w:t>Question : "Jeffrey wants to share some apricot among 5 friends.If each friend get 7 apricot, then how many apricot john would have?"</w:t>
      </w:r>
    </w:p>
    <w:p>
      <w:r>
        <w:t>Equation : " X = 7 * 5"</w:t>
      </w:r>
    </w:p>
    <w:p>
      <w:r>
        <w:t xml:space="preserve">Answer : "35" </w:t>
        <w:br/>
        <w:t>}</w:t>
      </w:r>
    </w:p>
    <w:p>
      <w:r>
        <w:t>{</w:t>
        <w:br/>
        <w:t>Index 1008:</w:t>
      </w:r>
    </w:p>
    <w:p>
      <w:r>
        <w:t>Question : "Rose wants to share some Beg among 25 friends.If each friend get 23 Beg, then how many Beg john would have?"</w:t>
      </w:r>
    </w:p>
    <w:p>
      <w:r>
        <w:t>Equation : " X = 23 * 25"</w:t>
      </w:r>
    </w:p>
    <w:p>
      <w:r>
        <w:t xml:space="preserve">Answer : "575" </w:t>
        <w:br/>
        <w:t>}</w:t>
      </w:r>
    </w:p>
    <w:p>
      <w:r>
        <w:t>{</w:t>
        <w:br/>
        <w:t>Index 1009:</w:t>
      </w:r>
    </w:p>
    <w:p>
      <w:r>
        <w:t>Question : "Jasper wants to share some nectarine among 23 friends.If each friend get 33 nectarine, then how many nectarine john would have?"</w:t>
      </w:r>
    </w:p>
    <w:p>
      <w:r>
        <w:t>Equation : " X = 33 * 23"</w:t>
      </w:r>
    </w:p>
    <w:p>
      <w:r>
        <w:t xml:space="preserve">Answer : "759" </w:t>
        <w:br/>
        <w:t>}</w:t>
      </w:r>
    </w:p>
    <w:p>
      <w:r>
        <w:t>{</w:t>
        <w:br/>
        <w:t>Index 1010:</w:t>
      </w:r>
    </w:p>
    <w:p>
      <w:r>
        <w:t>Question : "Leslie wants to share some plum among 5 friends.If each friend get 25 plum, then how many plum john would have?"</w:t>
      </w:r>
    </w:p>
    <w:p>
      <w:r>
        <w:t>Equation : " X = 25 * 5"</w:t>
      </w:r>
    </w:p>
    <w:p>
      <w:r>
        <w:t xml:space="preserve">Answer : "125" </w:t>
        <w:br/>
        <w:t>}</w:t>
      </w:r>
    </w:p>
    <w:p>
      <w:r>
        <w:t>{</w:t>
        <w:br/>
        <w:t>Index 1011:</w:t>
      </w:r>
    </w:p>
    <w:p>
      <w:r>
        <w:t>Question : "Tara wants to share some Press among 4 friends.If each friend get 4 Press, then how many Press john would have?"</w:t>
      </w:r>
    </w:p>
    <w:p>
      <w:r>
        <w:t>Equation : " X = 4 * 4"</w:t>
      </w:r>
    </w:p>
    <w:p>
      <w:r>
        <w:t xml:space="preserve">Answer : "16" </w:t>
        <w:br/>
        <w:t>}</w:t>
      </w:r>
    </w:p>
    <w:p>
      <w:r>
        <w:t>{</w:t>
        <w:br/>
        <w:t>Index 1012:</w:t>
      </w:r>
    </w:p>
    <w:p>
      <w:r>
        <w:t>Question : "Irene wants to share some strawberry among 30 friends.If each friend get 32 strawberry, then how many strawberry john would have?"</w:t>
      </w:r>
    </w:p>
    <w:p>
      <w:r>
        <w:t>Equation : " X = 32 * 30"</w:t>
      </w:r>
    </w:p>
    <w:p>
      <w:r>
        <w:t xml:space="preserve">Answer : "960" </w:t>
        <w:br/>
        <w:t>}</w:t>
      </w:r>
    </w:p>
    <w:p>
      <w:r>
        <w:t>{</w:t>
        <w:br/>
        <w:t>Index 1013:</w:t>
      </w:r>
    </w:p>
    <w:p>
      <w:r>
        <w:t>Question : "Cynthia wants to share some blueberry among 20 friends.If each friend get 23 blueberry, then how many blueberry john would have?"</w:t>
      </w:r>
    </w:p>
    <w:p>
      <w:r>
        <w:t>Equation : " X = 23 * 20"</w:t>
      </w:r>
    </w:p>
    <w:p>
      <w:r>
        <w:t xml:space="preserve">Answer : "460" </w:t>
        <w:br/>
        <w:t>}</w:t>
      </w:r>
    </w:p>
    <w:p>
      <w:r>
        <w:t>{</w:t>
        <w:br/>
        <w:t>Index 1014:</w:t>
      </w:r>
    </w:p>
    <w:p>
      <w:r>
        <w:t>Question : "Danny wants to share some raspberry among 27 friends.If each friend get 8 raspberry, then how many raspberry john would have?"</w:t>
      </w:r>
    </w:p>
    <w:p>
      <w:r>
        <w:t>Equation : " X = 8 * 27"</w:t>
      </w:r>
    </w:p>
    <w:p>
      <w:r>
        <w:t xml:space="preserve">Answer : "216" </w:t>
        <w:br/>
        <w:t>}</w:t>
      </w:r>
    </w:p>
    <w:p>
      <w:r>
        <w:t>{</w:t>
        <w:br/>
        <w:t>Index 1015:</w:t>
      </w:r>
    </w:p>
    <w:p>
      <w:r>
        <w:t>Question : "William wants to share some peach among 21 friends.If each friend get 9 peach, then how many peach john would have?"</w:t>
      </w:r>
    </w:p>
    <w:p>
      <w:r>
        <w:t>Equation : " X = 9 * 21"</w:t>
      </w:r>
    </w:p>
    <w:p>
      <w:r>
        <w:t xml:space="preserve">Answer : "189" </w:t>
        <w:br/>
        <w:t>}</w:t>
      </w:r>
    </w:p>
    <w:p>
      <w:r>
        <w:t>{</w:t>
        <w:br/>
        <w:t>Index 1016:</w:t>
      </w:r>
    </w:p>
    <w:p>
      <w:r>
        <w:t>Question : "Abbie wants to share some avocado among 28 friends.If each friend get 21 avocado, then how many avocado john would have?"</w:t>
      </w:r>
    </w:p>
    <w:p>
      <w:r>
        <w:t>Equation : " X = 21 * 28"</w:t>
      </w:r>
    </w:p>
    <w:p>
      <w:r>
        <w:t xml:space="preserve">Answer : "588" </w:t>
        <w:br/>
        <w:t>}</w:t>
      </w:r>
    </w:p>
    <w:p>
      <w:r>
        <w:t>{</w:t>
        <w:br/>
        <w:t>Index 1017:</w:t>
      </w:r>
    </w:p>
    <w:p>
      <w:r>
        <w:t>Question : "Terese wants to share some quince among 36 friends.If each friend get 23 quince, then how many quince john would have?"</w:t>
      </w:r>
    </w:p>
    <w:p>
      <w:r>
        <w:t>Equation : " X = 23 * 36"</w:t>
      </w:r>
    </w:p>
    <w:p>
      <w:r>
        <w:t xml:space="preserve">Answer : "828" </w:t>
        <w:br/>
        <w:t>}</w:t>
      </w:r>
    </w:p>
    <w:p>
      <w:r>
        <w:t>{</w:t>
        <w:br/>
        <w:t>Index 1018:</w:t>
      </w:r>
    </w:p>
    <w:p>
      <w:r>
        <w:t>Question : "Joseph wants to share some apricot among 11 friends.If each friend get 10 apricot, then how many apricot john would have?"</w:t>
      </w:r>
    </w:p>
    <w:p>
      <w:r>
        <w:t>Equation : " X = 10 * 11"</w:t>
      </w:r>
    </w:p>
    <w:p>
      <w:r>
        <w:t xml:space="preserve">Answer : "110" </w:t>
        <w:br/>
        <w:t>}</w:t>
      </w:r>
    </w:p>
    <w:p>
      <w:r>
        <w:t>{</w:t>
        <w:br/>
        <w:t>Index 1019:</w:t>
      </w:r>
    </w:p>
    <w:p>
      <w:r>
        <w:t>Question : "Annie wants to share some kiwi among 11 friends.If each friend get 2 kiwi, then how many kiwi john would have?"</w:t>
      </w:r>
    </w:p>
    <w:p>
      <w:r>
        <w:t>Equation : " X = 2 * 11"</w:t>
      </w:r>
    </w:p>
    <w:p>
      <w:r>
        <w:t xml:space="preserve">Answer : "22" </w:t>
        <w:br/>
        <w:t>}</w:t>
      </w:r>
    </w:p>
    <w:p>
      <w:r>
        <w:t>{</w:t>
        <w:br/>
        <w:t>Index 1020:</w:t>
      </w:r>
    </w:p>
    <w:p>
      <w:r>
        <w:t>Question : "Charles wants to share some pear among 25 friends.If each friend get 32 pear, then how many pear john would have?"</w:t>
      </w:r>
    </w:p>
    <w:p>
      <w:r>
        <w:t>Equation : " X = 32 * 25"</w:t>
      </w:r>
    </w:p>
    <w:p>
      <w:r>
        <w:t xml:space="preserve">Answer : "800" </w:t>
        <w:br/>
        <w:t>}</w:t>
      </w:r>
    </w:p>
    <w:p>
      <w:r>
        <w:t>{</w:t>
        <w:br/>
        <w:t>Index 1021:</w:t>
      </w:r>
    </w:p>
    <w:p>
      <w:r>
        <w:t>Question : "William wants to share some Mango among 31 friends.If each friend get 31 Mango, then how many Mango john would have?"</w:t>
      </w:r>
    </w:p>
    <w:p>
      <w:r>
        <w:t>Equation : " X = 31 * 31"</w:t>
      </w:r>
    </w:p>
    <w:p>
      <w:r>
        <w:t xml:space="preserve">Answer : "961" </w:t>
        <w:br/>
        <w:t>}</w:t>
      </w:r>
    </w:p>
    <w:p>
      <w:r>
        <w:t>{</w:t>
        <w:br/>
        <w:t>Index 1022:</w:t>
      </w:r>
    </w:p>
    <w:p>
      <w:r>
        <w:t>Question : "Ruth wants to share some Flower among 16 friends.If each friend get 20 Flower, then how many Flower john would have?"</w:t>
      </w:r>
    </w:p>
    <w:p>
      <w:r>
        <w:t>Equation : " X = 20 * 16"</w:t>
      </w:r>
    </w:p>
    <w:p>
      <w:r>
        <w:t xml:space="preserve">Answer : "320" </w:t>
        <w:br/>
        <w:t>}</w:t>
      </w:r>
    </w:p>
    <w:p>
      <w:r>
        <w:t>{</w:t>
        <w:br/>
        <w:t>Index 1023:</w:t>
      </w:r>
    </w:p>
    <w:p>
      <w:r>
        <w:t>Question : "Kathleen wants to share some Book among 4 friends.If each friend get 19 Book, then how many Book john would have?"</w:t>
      </w:r>
    </w:p>
    <w:p>
      <w:r>
        <w:t>Equation : " X = 19 * 4"</w:t>
      </w:r>
    </w:p>
    <w:p>
      <w:r>
        <w:t xml:space="preserve">Answer : "76" </w:t>
        <w:br/>
        <w:t>}</w:t>
      </w:r>
    </w:p>
    <w:p>
      <w:r>
        <w:t>{</w:t>
        <w:br/>
        <w:t>Index 1024:</w:t>
      </w:r>
    </w:p>
    <w:p>
      <w:r>
        <w:t>Question : "John wants to share some orange among 22 friends.If each friend get 7 orange, then how many orange john would have?"</w:t>
      </w:r>
    </w:p>
    <w:p>
      <w:r>
        <w:t>Equation : " X = 7 * 22"</w:t>
      </w:r>
    </w:p>
    <w:p>
      <w:r>
        <w:t xml:space="preserve">Answer : "154" </w:t>
        <w:br/>
        <w:t>}</w:t>
      </w:r>
    </w:p>
    <w:p>
      <w:r>
        <w:t>{</w:t>
        <w:br/>
        <w:t>Index 1025:</w:t>
      </w:r>
    </w:p>
    <w:p>
      <w:r>
        <w:t>Question : "Jeremy wants to share some fig among 28 friends.If each friend get 24 fig, then how many fig john would have?"</w:t>
      </w:r>
    </w:p>
    <w:p>
      <w:r>
        <w:t>Equation : " X = 24 * 28"</w:t>
      </w:r>
    </w:p>
    <w:p>
      <w:r>
        <w:t xml:space="preserve">Answer : "672" </w:t>
        <w:br/>
        <w:t>}</w:t>
      </w:r>
    </w:p>
    <w:p>
      <w:r>
        <w:t>{</w:t>
        <w:br/>
        <w:t>Index 1026:</w:t>
      </w:r>
    </w:p>
    <w:p>
      <w:r>
        <w:t>Question : "James wants to share some Banana among 13 friends.If each friend get 28 Banana, then how many Banana john would have?"</w:t>
      </w:r>
    </w:p>
    <w:p>
      <w:r>
        <w:t>Equation : " X = 28 * 13"</w:t>
      </w:r>
    </w:p>
    <w:p>
      <w:r>
        <w:t xml:space="preserve">Answer : "364" </w:t>
        <w:br/>
        <w:t>}</w:t>
      </w:r>
    </w:p>
    <w:p>
      <w:r>
        <w:t>{</w:t>
        <w:br/>
        <w:t>Index 1027:</w:t>
      </w:r>
    </w:p>
    <w:p>
      <w:r>
        <w:t>Question : "Susan wants to share some toy among 36 friends.If each friend get 5 toy, then how many toy john would have?"</w:t>
      </w:r>
    </w:p>
    <w:p>
      <w:r>
        <w:t>Equation : " X = 5 * 36"</w:t>
      </w:r>
    </w:p>
    <w:p>
      <w:r>
        <w:t xml:space="preserve">Answer : "180" </w:t>
        <w:br/>
        <w:t>}</w:t>
      </w:r>
    </w:p>
    <w:p>
      <w:r>
        <w:t>{</w:t>
        <w:br/>
        <w:t>Index 1028:</w:t>
      </w:r>
    </w:p>
    <w:p>
      <w:r>
        <w:t>Question : "Janie wants to share some banana among 2 friends.If each friend get 20 banana, then how many banana john would have?"</w:t>
      </w:r>
    </w:p>
    <w:p>
      <w:r>
        <w:t>Equation : " X = 20 * 2"</w:t>
      </w:r>
    </w:p>
    <w:p>
      <w:r>
        <w:t xml:space="preserve">Answer : "40" </w:t>
        <w:br/>
        <w:t>}</w:t>
      </w:r>
    </w:p>
    <w:p>
      <w:r>
        <w:t>{</w:t>
        <w:br/>
        <w:t>Index 1029:</w:t>
      </w:r>
    </w:p>
    <w:p>
      <w:r>
        <w:t>Question : "Joseph wants to share some orange among 14 friends.If each friend get 18 orange, then how many orange john would have?"</w:t>
      </w:r>
    </w:p>
    <w:p>
      <w:r>
        <w:t>Equation : " X = 18 * 14"</w:t>
      </w:r>
    </w:p>
    <w:p>
      <w:r>
        <w:t xml:space="preserve">Answer : "252" </w:t>
        <w:br/>
        <w:t>}</w:t>
      </w:r>
    </w:p>
    <w:p>
      <w:r>
        <w:t>{</w:t>
        <w:br/>
        <w:t>Index 1030:</w:t>
      </w:r>
    </w:p>
    <w:p>
      <w:r>
        <w:t>Question : "Mary wants to share some Box among 38 friends.If each friend get 4 Box, then how many Box john would have?"</w:t>
      </w:r>
    </w:p>
    <w:p>
      <w:r>
        <w:t>Equation : " X = 4 * 38"</w:t>
      </w:r>
    </w:p>
    <w:p>
      <w:r>
        <w:t xml:space="preserve">Answer : "152" </w:t>
        <w:br/>
        <w:t>}</w:t>
      </w:r>
    </w:p>
    <w:p>
      <w:r>
        <w:t>{</w:t>
        <w:br/>
        <w:t>Index 1031:</w:t>
      </w:r>
    </w:p>
    <w:p>
      <w:r>
        <w:t>Question : "Michael wants to share some peach among 30 friends.If each friend get 32 peach, then how many peach john would have?"</w:t>
      </w:r>
    </w:p>
    <w:p>
      <w:r>
        <w:t>Equation : " X = 32 * 30"</w:t>
      </w:r>
    </w:p>
    <w:p>
      <w:r>
        <w:t xml:space="preserve">Answer : "960" </w:t>
        <w:br/>
        <w:t>}</w:t>
      </w:r>
    </w:p>
    <w:p>
      <w:r>
        <w:t>{</w:t>
        <w:br/>
        <w:t>Index 1032:</w:t>
      </w:r>
    </w:p>
    <w:p>
      <w:r>
        <w:t>Question : "Anna wants to share some Watch among 12 friends.If each friend get 40 Watch, then how many Watch john would have?"</w:t>
      </w:r>
    </w:p>
    <w:p>
      <w:r>
        <w:t>Equation : " X = 40 * 12"</w:t>
      </w:r>
    </w:p>
    <w:p>
      <w:r>
        <w:t xml:space="preserve">Answer : "480" </w:t>
        <w:br/>
        <w:t>}</w:t>
      </w:r>
    </w:p>
    <w:p>
      <w:r>
        <w:t>{</w:t>
        <w:br/>
        <w:t>Index 1033:</w:t>
      </w:r>
    </w:p>
    <w:p>
      <w:r>
        <w:t>Question : "Manuel wants to share some Doll among 33 friends.If each friend get 39 Doll, then how many Doll john would have?"</w:t>
      </w:r>
    </w:p>
    <w:p>
      <w:r>
        <w:t>Equation : " X = 39 * 33"</w:t>
      </w:r>
    </w:p>
    <w:p>
      <w:r>
        <w:t xml:space="preserve">Answer : "1287" </w:t>
        <w:br/>
        <w:t>}</w:t>
      </w:r>
    </w:p>
    <w:p>
      <w:r>
        <w:t>{</w:t>
        <w:br/>
        <w:t>Index 1034:</w:t>
      </w:r>
    </w:p>
    <w:p>
      <w:r>
        <w:t>Question : "Margaret wants to share some Car among 8 friends.If each friend get 27 Car, then how many Car john would have?"</w:t>
      </w:r>
    </w:p>
    <w:p>
      <w:r>
        <w:t>Equation : " X = 27 * 8"</w:t>
      </w:r>
    </w:p>
    <w:p>
      <w:r>
        <w:t xml:space="preserve">Answer : "216" </w:t>
        <w:br/>
        <w:t>}</w:t>
      </w:r>
    </w:p>
    <w:p>
      <w:r>
        <w:t>{</w:t>
        <w:br/>
        <w:t>Index 1035:</w:t>
      </w:r>
    </w:p>
    <w:p>
      <w:r>
        <w:t>Question : "George wants to share some Chocolate among 8 friends.If each friend get 31 Chocolate, then how many Chocolate john would have?"</w:t>
      </w:r>
    </w:p>
    <w:p>
      <w:r>
        <w:t>Equation : " X = 31 * 8"</w:t>
      </w:r>
    </w:p>
    <w:p>
      <w:r>
        <w:t xml:space="preserve">Answer : "248" </w:t>
        <w:br/>
        <w:t>}</w:t>
      </w:r>
    </w:p>
    <w:p>
      <w:r>
        <w:t>{</w:t>
        <w:br/>
        <w:t>Index 1036:</w:t>
      </w:r>
    </w:p>
    <w:p>
      <w:r>
        <w:t>Question : "Roderick wants to share some apricot among 12 friends.If each friend get 4 apricot, then how many apricot john would have?"</w:t>
      </w:r>
    </w:p>
    <w:p>
      <w:r>
        <w:t>Equation : " X = 4 * 12"</w:t>
      </w:r>
    </w:p>
    <w:p>
      <w:r>
        <w:t xml:space="preserve">Answer : "48" </w:t>
        <w:br/>
        <w:t>}</w:t>
      </w:r>
    </w:p>
    <w:p>
      <w:r>
        <w:t>{</w:t>
        <w:br/>
        <w:t>Index 1037:</w:t>
      </w:r>
    </w:p>
    <w:p>
      <w:r>
        <w:t>Question : "Ann wants to share some Book among 15 friends.If each friend get 17 Book, then how many Book john would have?"</w:t>
      </w:r>
    </w:p>
    <w:p>
      <w:r>
        <w:t>Equation : " X = 17 * 15"</w:t>
      </w:r>
    </w:p>
    <w:p>
      <w:r>
        <w:t xml:space="preserve">Answer : "255" </w:t>
        <w:br/>
        <w:t>}</w:t>
      </w:r>
    </w:p>
    <w:p>
      <w:r>
        <w:t>{</w:t>
        <w:br/>
        <w:t>Index 1038:</w:t>
      </w:r>
    </w:p>
    <w:p>
      <w:r>
        <w:t>Question : "Kimberly wants to share some Biscuit among 34 friends.If each friend get 36 Biscuit, then how many Biscuit john would have?"</w:t>
      </w:r>
    </w:p>
    <w:p>
      <w:r>
        <w:t>Equation : " X = 36 * 34"</w:t>
      </w:r>
    </w:p>
    <w:p>
      <w:r>
        <w:t xml:space="preserve">Answer : "1224" </w:t>
        <w:br/>
        <w:t>}</w:t>
      </w:r>
    </w:p>
    <w:p>
      <w:r>
        <w:t>{</w:t>
        <w:br/>
        <w:t>Index 1039:</w:t>
      </w:r>
    </w:p>
    <w:p>
      <w:r>
        <w:t>Question : "Tommy wants to share some lime among 7 friends.If each friend get 21 lime, then how many lime john would have?"</w:t>
      </w:r>
    </w:p>
    <w:p>
      <w:r>
        <w:t>Equation : " X = 21 * 7"</w:t>
      </w:r>
    </w:p>
    <w:p>
      <w:r>
        <w:t xml:space="preserve">Answer : "147" </w:t>
        <w:br/>
        <w:t>}</w:t>
      </w:r>
    </w:p>
    <w:p>
      <w:r>
        <w:t>{</w:t>
        <w:br/>
        <w:t>Index 1040:</w:t>
      </w:r>
    </w:p>
    <w:p>
      <w:r>
        <w:t>Question : "Tomasa wants to share some cherry among 21 friends.If each friend get 5 cherry, then how many cherry john would have?"</w:t>
      </w:r>
    </w:p>
    <w:p>
      <w:r>
        <w:t>Equation : " X = 5 * 21"</w:t>
      </w:r>
    </w:p>
    <w:p>
      <w:r>
        <w:t xml:space="preserve">Answer : "105" </w:t>
        <w:br/>
        <w:t>}</w:t>
      </w:r>
    </w:p>
    <w:p>
      <w:r>
        <w:t>{</w:t>
        <w:br/>
        <w:t>Index 1041:</w:t>
      </w:r>
    </w:p>
    <w:p>
      <w:r>
        <w:t>Question : "Erica wants to share some coconut among 14 friends.If each friend get 8 coconut, then how many coconut john would have?"</w:t>
      </w:r>
    </w:p>
    <w:p>
      <w:r>
        <w:t>Equation : " X = 8 * 14"</w:t>
      </w:r>
    </w:p>
    <w:p>
      <w:r>
        <w:t xml:space="preserve">Answer : "112" </w:t>
        <w:br/>
        <w:t>}</w:t>
      </w:r>
    </w:p>
    <w:p>
      <w:r>
        <w:t>{</w:t>
        <w:br/>
        <w:t>Index 1042:</w:t>
      </w:r>
    </w:p>
    <w:p>
      <w:r>
        <w:t>Question : "Patricia wants to share some cherry among 31 friends.If each friend get 13 cherry, then how many cherry john would have?"</w:t>
      </w:r>
    </w:p>
    <w:p>
      <w:r>
        <w:t>Equation : " X = 13 * 31"</w:t>
      </w:r>
    </w:p>
    <w:p>
      <w:r>
        <w:t xml:space="preserve">Answer : "403" </w:t>
        <w:br/>
        <w:t>}</w:t>
      </w:r>
    </w:p>
    <w:p>
      <w:r>
        <w:t>{</w:t>
        <w:br/>
        <w:t>Index 1043:</w:t>
      </w:r>
    </w:p>
    <w:p>
      <w:r>
        <w:t>Question : "Marie wants to share some Biscuit among 20 friends.If each friend get 25 Biscuit, then how many Biscuit john would have?"</w:t>
      </w:r>
    </w:p>
    <w:p>
      <w:r>
        <w:t>Equation : " X = 25 * 20"</w:t>
      </w:r>
    </w:p>
    <w:p>
      <w:r>
        <w:t xml:space="preserve">Answer : "500" </w:t>
        <w:br/>
        <w:t>}</w:t>
      </w:r>
    </w:p>
    <w:p>
      <w:r>
        <w:t>{</w:t>
        <w:br/>
        <w:t>Index 1044:</w:t>
      </w:r>
    </w:p>
    <w:p>
      <w:r>
        <w:t>Question : "Kenneth wants to share some papaya among 29 friends.If each friend get 28 papaya, then how many papaya john would have?"</w:t>
      </w:r>
    </w:p>
    <w:p>
      <w:r>
        <w:t>Equation : " X = 28 * 29"</w:t>
      </w:r>
    </w:p>
    <w:p>
      <w:r>
        <w:t xml:space="preserve">Answer : "812" </w:t>
        <w:br/>
        <w:t>}</w:t>
      </w:r>
    </w:p>
    <w:p>
      <w:r>
        <w:t>{</w:t>
        <w:br/>
        <w:t>Index 1045:</w:t>
      </w:r>
    </w:p>
    <w:p>
      <w:r>
        <w:t>Question : "Travis wants to share some banana among 9 friends.If each friend get 4 banana, then how many banana john would have?"</w:t>
      </w:r>
    </w:p>
    <w:p>
      <w:r>
        <w:t>Equation : " X = 4 * 9"</w:t>
      </w:r>
    </w:p>
    <w:p>
      <w:r>
        <w:t xml:space="preserve">Answer : "36" </w:t>
        <w:br/>
        <w:t>}</w:t>
      </w:r>
    </w:p>
    <w:p>
      <w:r>
        <w:t>{</w:t>
        <w:br/>
        <w:t>Index 1046:</w:t>
      </w:r>
    </w:p>
    <w:p>
      <w:r>
        <w:t>Question : "Douglas wants to share some pineapple among 6 friends.If each friend get 39 pineapple, then how many pineapple john would have?"</w:t>
      </w:r>
    </w:p>
    <w:p>
      <w:r>
        <w:t>Equation : " X = 39 * 6"</w:t>
      </w:r>
    </w:p>
    <w:p>
      <w:r>
        <w:t xml:space="preserve">Answer : "234" </w:t>
        <w:br/>
        <w:t>}</w:t>
      </w:r>
    </w:p>
    <w:p>
      <w:r>
        <w:t>{</w:t>
        <w:br/>
        <w:t>Index 1047:</w:t>
      </w:r>
    </w:p>
    <w:p>
      <w:r>
        <w:t>Question : "Quinton wants to share some blueberry among 12 friends.If each friend get 7 blueberry, then how many blueberry john would have?"</w:t>
      </w:r>
    </w:p>
    <w:p>
      <w:r>
        <w:t>Equation : " X = 7 * 12"</w:t>
      </w:r>
    </w:p>
    <w:p>
      <w:r>
        <w:t xml:space="preserve">Answer : "84" </w:t>
        <w:br/>
        <w:t>}</w:t>
      </w:r>
    </w:p>
    <w:p>
      <w:r>
        <w:t>{</w:t>
        <w:br/>
        <w:t>Index 1048:</w:t>
      </w:r>
    </w:p>
    <w:p>
      <w:r>
        <w:t>Question : "Naomi wants to share some Book among 27 friends.If each friend get 23 Book, then how many Book john would have?"</w:t>
      </w:r>
    </w:p>
    <w:p>
      <w:r>
        <w:t>Equation : " X = 23 * 27"</w:t>
      </w:r>
    </w:p>
    <w:p>
      <w:r>
        <w:t xml:space="preserve">Answer : "621" </w:t>
        <w:br/>
        <w:t>}</w:t>
      </w:r>
    </w:p>
    <w:p>
      <w:r>
        <w:t>{</w:t>
        <w:br/>
        <w:t>Index 1049:</w:t>
      </w:r>
    </w:p>
    <w:p>
      <w:r>
        <w:t>Question : "Jeremy wants to share some Box among 18 friends.If each friend get 22 Box, then how many Box john would have?"</w:t>
      </w:r>
    </w:p>
    <w:p>
      <w:r>
        <w:t>Equation : " X = 22 * 18"</w:t>
      </w:r>
    </w:p>
    <w:p>
      <w:r>
        <w:t xml:space="preserve">Answer : "396" </w:t>
        <w:br/>
        <w:t>}</w:t>
      </w:r>
    </w:p>
    <w:p>
      <w:r>
        <w:t>{</w:t>
        <w:br/>
        <w:t>Index 1050:</w:t>
      </w:r>
    </w:p>
    <w:p>
      <w:r>
        <w:t>Question : "Emilio wants to share some cherry among 36 friends.If each friend get 7 cherry, then how many cherry john would have?"</w:t>
      </w:r>
    </w:p>
    <w:p>
      <w:r>
        <w:t>Equation : " X = 7 * 36"</w:t>
      </w:r>
    </w:p>
    <w:p>
      <w:r>
        <w:t xml:space="preserve">Answer : "252" </w:t>
        <w:br/>
        <w:t>}</w:t>
      </w:r>
    </w:p>
    <w:p>
      <w:r>
        <w:t>{</w:t>
        <w:br/>
        <w:t>Index 1051:</w:t>
      </w:r>
    </w:p>
    <w:p>
      <w:r>
        <w:t>Question : "Aleta wants to share some plum among 20 friends.If each friend get 33 plum, then how many plum john would have?"</w:t>
      </w:r>
    </w:p>
    <w:p>
      <w:r>
        <w:t>Equation : " X = 33 * 20"</w:t>
      </w:r>
    </w:p>
    <w:p>
      <w:r>
        <w:t xml:space="preserve">Answer : "660" </w:t>
        <w:br/>
        <w:t>}</w:t>
      </w:r>
    </w:p>
    <w:p>
      <w:r>
        <w:t>{</w:t>
        <w:br/>
        <w:t>Index 1052:</w:t>
      </w:r>
    </w:p>
    <w:p>
      <w:r>
        <w:t>Question : "Linda wants to share some Car among 37 friends.If each friend get 3 Car, then how many Car john would have?"</w:t>
      </w:r>
    </w:p>
    <w:p>
      <w:r>
        <w:t>Equation : " X = 3 * 37"</w:t>
      </w:r>
    </w:p>
    <w:p>
      <w:r>
        <w:t xml:space="preserve">Answer : "111" </w:t>
        <w:br/>
        <w:t>}</w:t>
      </w:r>
    </w:p>
    <w:p>
      <w:r>
        <w:t>{</w:t>
        <w:br/>
        <w:t>Index 1053:</w:t>
      </w:r>
    </w:p>
    <w:p>
      <w:r>
        <w:t>Question : "Katherine wants to share some Car among 3 friends.If each friend get 8 Car, then how many Car john would have?"</w:t>
      </w:r>
    </w:p>
    <w:p>
      <w:r>
        <w:t>Equation : " X = 8 * 3"</w:t>
      </w:r>
    </w:p>
    <w:p>
      <w:r>
        <w:t xml:space="preserve">Answer : "24" </w:t>
        <w:br/>
        <w:t>}</w:t>
      </w:r>
    </w:p>
    <w:p>
      <w:r>
        <w:t>{</w:t>
        <w:br/>
        <w:t>Index 1054:</w:t>
      </w:r>
    </w:p>
    <w:p>
      <w:r>
        <w:t>Question : "Danielle wants to share some blackberry among 12 friends.If each friend get 22 blackberry, then how many blackberry john would have?"</w:t>
      </w:r>
    </w:p>
    <w:p>
      <w:r>
        <w:t>Equation : " X = 22 * 12"</w:t>
      </w:r>
    </w:p>
    <w:p>
      <w:r>
        <w:t xml:space="preserve">Answer : "264" </w:t>
        <w:br/>
        <w:t>}</w:t>
      </w:r>
    </w:p>
    <w:p>
      <w:r>
        <w:t>{</w:t>
        <w:br/>
        <w:t>Index 1055:</w:t>
      </w:r>
    </w:p>
    <w:p>
      <w:r>
        <w:t>Question : "David wants to share some avocado among 5 friends.If each friend get 16 avocado, then how many avocado john would have?"</w:t>
      </w:r>
    </w:p>
    <w:p>
      <w:r>
        <w:t>Equation : " X = 16 * 5"</w:t>
      </w:r>
    </w:p>
    <w:p>
      <w:r>
        <w:t xml:space="preserve">Answer : "80" </w:t>
        <w:br/>
        <w:t>}</w:t>
      </w:r>
    </w:p>
    <w:p>
      <w:r>
        <w:t>{</w:t>
        <w:br/>
        <w:t>Index 1056:</w:t>
      </w:r>
    </w:p>
    <w:p>
      <w:r>
        <w:t>Question : "Hugh wants to share some Flower among 35 friends.If each friend get 6 Flower, then how many Flower john would have?"</w:t>
      </w:r>
    </w:p>
    <w:p>
      <w:r>
        <w:t>Equation : " X = 6 * 35"</w:t>
      </w:r>
    </w:p>
    <w:p>
      <w:r>
        <w:t xml:space="preserve">Answer : "210" </w:t>
        <w:br/>
        <w:t>}</w:t>
      </w:r>
    </w:p>
    <w:p>
      <w:r>
        <w:t>{</w:t>
        <w:br/>
        <w:t>Index 1057:</w:t>
      </w:r>
    </w:p>
    <w:p>
      <w:r>
        <w:t>Question : "Lucille wants to share some pineapple among 9 friends.If each friend get 2 pineapple, then how many pineapple john would have?"</w:t>
      </w:r>
    </w:p>
    <w:p>
      <w:r>
        <w:t>Equation : " X = 2 * 9"</w:t>
      </w:r>
    </w:p>
    <w:p>
      <w:r>
        <w:t xml:space="preserve">Answer : "18" </w:t>
        <w:br/>
        <w:t>}</w:t>
      </w:r>
    </w:p>
    <w:p>
      <w:r>
        <w:t>{</w:t>
        <w:br/>
        <w:t>Index 1058:</w:t>
      </w:r>
    </w:p>
    <w:p>
      <w:r>
        <w:t>Question : "Frances wants to share some nectarine among 38 friends.If each friend get 19 nectarine, then how many nectarine john would have?"</w:t>
      </w:r>
    </w:p>
    <w:p>
      <w:r>
        <w:t>Equation : " X = 19 * 38"</w:t>
      </w:r>
    </w:p>
    <w:p>
      <w:r>
        <w:t xml:space="preserve">Answer : "722" </w:t>
        <w:br/>
        <w:t>}</w:t>
      </w:r>
    </w:p>
    <w:p>
      <w:r>
        <w:t>{</w:t>
        <w:br/>
        <w:t>Index 1059:</w:t>
      </w:r>
    </w:p>
    <w:p>
      <w:r>
        <w:t>Question : "Stephen wants to share some lime among 20 friends.If each friend get 33 lime, then how many lime john would have?"</w:t>
      </w:r>
    </w:p>
    <w:p>
      <w:r>
        <w:t>Equation : " X = 33 * 20"</w:t>
      </w:r>
    </w:p>
    <w:p>
      <w:r>
        <w:t xml:space="preserve">Answer : "660" </w:t>
        <w:br/>
        <w:t>}</w:t>
      </w:r>
    </w:p>
    <w:p>
      <w:r>
        <w:t>{</w:t>
        <w:br/>
        <w:t>Index 1060:</w:t>
      </w:r>
    </w:p>
    <w:p>
      <w:r>
        <w:t>Question : "Kevin wants to share some Chocolate among 13 friends.If each friend get 26 Chocolate, then how many Chocolate john would have?"</w:t>
      </w:r>
    </w:p>
    <w:p>
      <w:r>
        <w:t>Equation : " X = 26 * 13"</w:t>
      </w:r>
    </w:p>
    <w:p>
      <w:r>
        <w:t xml:space="preserve">Answer : "338" </w:t>
        <w:br/>
        <w:t>}</w:t>
      </w:r>
    </w:p>
    <w:p>
      <w:r>
        <w:t>{</w:t>
        <w:br/>
        <w:t>Index 1061:</w:t>
      </w:r>
    </w:p>
    <w:p>
      <w:r>
        <w:t>Question : "Todd wants to share some Press among 39 friends.If each friend get 12 Press, then how many Press john would have?"</w:t>
      </w:r>
    </w:p>
    <w:p>
      <w:r>
        <w:t>Equation : " X = 12 * 39"</w:t>
      </w:r>
    </w:p>
    <w:p>
      <w:r>
        <w:t xml:space="preserve">Answer : "468" </w:t>
        <w:br/>
        <w:t>}</w:t>
      </w:r>
    </w:p>
    <w:p>
      <w:r>
        <w:t>{</w:t>
        <w:br/>
        <w:t>Index 1062:</w:t>
      </w:r>
    </w:p>
    <w:p>
      <w:r>
        <w:t>Question : "Joanne wants to share some Beg among 20 friends.If each friend get 39 Beg, then how many Beg john would have?"</w:t>
      </w:r>
    </w:p>
    <w:p>
      <w:r>
        <w:t>Equation : " X = 39 * 20"</w:t>
      </w:r>
    </w:p>
    <w:p>
      <w:r>
        <w:t xml:space="preserve">Answer : "780" </w:t>
        <w:br/>
        <w:t>}</w:t>
      </w:r>
    </w:p>
    <w:p>
      <w:r>
        <w:t>{</w:t>
        <w:br/>
        <w:t>Index 1063:</w:t>
      </w:r>
    </w:p>
    <w:p>
      <w:r>
        <w:t>Question : "Alexander wants to share some nectarine among 31 friends.If each friend get 4 nectarine, then how many nectarine john would have?"</w:t>
      </w:r>
    </w:p>
    <w:p>
      <w:r>
        <w:t>Equation : " X = 4 * 31"</w:t>
      </w:r>
    </w:p>
    <w:p>
      <w:r>
        <w:t xml:space="preserve">Answer : "124" </w:t>
        <w:br/>
        <w:t>}</w:t>
      </w:r>
    </w:p>
    <w:p>
      <w:r>
        <w:t>{</w:t>
        <w:br/>
        <w:t>Index 1064:</w:t>
      </w:r>
    </w:p>
    <w:p>
      <w:r>
        <w:t>Question : "James wants to share some Press among 19 friends.If each friend get 27 Press, then how many Press john would have?"</w:t>
      </w:r>
    </w:p>
    <w:p>
      <w:r>
        <w:t>Equation : " X = 27 * 19"</w:t>
      </w:r>
    </w:p>
    <w:p>
      <w:r>
        <w:t xml:space="preserve">Answer : "513" </w:t>
        <w:br/>
        <w:t>}</w:t>
      </w:r>
    </w:p>
    <w:p>
      <w:r>
        <w:t>{</w:t>
        <w:br/>
        <w:t>Index 1065:</w:t>
      </w:r>
    </w:p>
    <w:p>
      <w:r>
        <w:t>Question : "Robert wants to share some mango among 27 friends.If each friend get 13 mango, then how many mango john would have?"</w:t>
      </w:r>
    </w:p>
    <w:p>
      <w:r>
        <w:t>Equation : " X = 13 * 27"</w:t>
      </w:r>
    </w:p>
    <w:p>
      <w:r>
        <w:t xml:space="preserve">Answer : "351" </w:t>
        <w:br/>
        <w:t>}</w:t>
      </w:r>
    </w:p>
    <w:p>
      <w:r>
        <w:t>{</w:t>
        <w:br/>
        <w:t>Index 1066:</w:t>
      </w:r>
    </w:p>
    <w:p>
      <w:r>
        <w:t>Question : "Martha wants to share some fig among 10 friends.If each friend get 14 fig, then how many fig john would have?"</w:t>
      </w:r>
    </w:p>
    <w:p>
      <w:r>
        <w:t>Equation : " X = 14 * 10"</w:t>
      </w:r>
    </w:p>
    <w:p>
      <w:r>
        <w:t xml:space="preserve">Answer : "140" </w:t>
        <w:br/>
        <w:t>}</w:t>
      </w:r>
    </w:p>
    <w:p>
      <w:r>
        <w:t>{</w:t>
        <w:br/>
        <w:t>Index 1067:</w:t>
      </w:r>
    </w:p>
    <w:p>
      <w:r>
        <w:t>Question : "Berta wants to share some strawberry among 35 friends.If each friend get 21 strawberry, then how many strawberry john would have?"</w:t>
      </w:r>
    </w:p>
    <w:p>
      <w:r>
        <w:t>Equation : " X = 21 * 35"</w:t>
      </w:r>
    </w:p>
    <w:p>
      <w:r>
        <w:t xml:space="preserve">Answer : "735" </w:t>
        <w:br/>
        <w:t>}</w:t>
      </w:r>
    </w:p>
    <w:p>
      <w:r>
        <w:t>{</w:t>
        <w:br/>
        <w:t>Index 1068:</w:t>
      </w:r>
    </w:p>
    <w:p>
      <w:r>
        <w:t>Question : "David wants to share some plum among 28 friends.If each friend get 10 plum, then how many plum john would have?"</w:t>
      </w:r>
    </w:p>
    <w:p>
      <w:r>
        <w:t>Equation : " X = 10 * 28"</w:t>
      </w:r>
    </w:p>
    <w:p>
      <w:r>
        <w:t xml:space="preserve">Answer : "280" </w:t>
        <w:br/>
        <w:t>}</w:t>
      </w:r>
    </w:p>
    <w:p>
      <w:r>
        <w:t>{</w:t>
        <w:br/>
        <w:t>Index 1069:</w:t>
      </w:r>
    </w:p>
    <w:p>
      <w:r>
        <w:t>Question : "Jayme wants to share some blueberry among 4 friends.If each friend get 14 blueberry, then how many blueberry john would have?"</w:t>
      </w:r>
    </w:p>
    <w:p>
      <w:r>
        <w:t>Equation : " X = 14 * 4"</w:t>
      </w:r>
    </w:p>
    <w:p>
      <w:r>
        <w:t xml:space="preserve">Answer : "56" </w:t>
        <w:br/>
        <w:t>}</w:t>
      </w:r>
    </w:p>
    <w:p>
      <w:r>
        <w:t>{</w:t>
        <w:br/>
        <w:t>Index 1070:</w:t>
      </w:r>
    </w:p>
    <w:p>
      <w:r>
        <w:t>Question : "Raymond wants to share some Biscuit among 26 friends.If each friend get 20 Biscuit, then how many Biscuit john would have?"</w:t>
      </w:r>
    </w:p>
    <w:p>
      <w:r>
        <w:t>Equation : " X = 20 * 26"</w:t>
      </w:r>
    </w:p>
    <w:p>
      <w:r>
        <w:t xml:space="preserve">Answer : "520" </w:t>
        <w:br/>
        <w:t>}</w:t>
      </w:r>
    </w:p>
    <w:p>
      <w:r>
        <w:t>{</w:t>
        <w:br/>
        <w:t>Index 1071:</w:t>
      </w:r>
    </w:p>
    <w:p>
      <w:r>
        <w:t>Question : "Alison wants to share some Flower among 12 friends.If each friend get 17 Flower, then how many Flower john would have?"</w:t>
      </w:r>
    </w:p>
    <w:p>
      <w:r>
        <w:t>Equation : " X = 17 * 12"</w:t>
      </w:r>
    </w:p>
    <w:p>
      <w:r>
        <w:t xml:space="preserve">Answer : "204" </w:t>
        <w:br/>
        <w:t>}</w:t>
      </w:r>
    </w:p>
    <w:p>
      <w:r>
        <w:t>{</w:t>
        <w:br/>
        <w:t>Index 1072:</w:t>
      </w:r>
    </w:p>
    <w:p>
      <w:r>
        <w:t>Question : "Stephanie wants to share some Bread among 5 friends.If each friend get 14 Bread, then how many Bread john would have?"</w:t>
      </w:r>
    </w:p>
    <w:p>
      <w:r>
        <w:t>Equation : " X = 14 * 5"</w:t>
      </w:r>
    </w:p>
    <w:p>
      <w:r>
        <w:t xml:space="preserve">Answer : "70" </w:t>
        <w:br/>
        <w:t>}</w:t>
      </w:r>
    </w:p>
    <w:p>
      <w:r>
        <w:t>{</w:t>
        <w:br/>
        <w:t>Index 1073:</w:t>
      </w:r>
    </w:p>
    <w:p>
      <w:r>
        <w:t>Question : "Kevin wants to share some lychee among 18 friends.If each friend get 10 lychee, then how many lychee john would have?"</w:t>
      </w:r>
    </w:p>
    <w:p>
      <w:r>
        <w:t>Equation : " X = 10 * 18"</w:t>
      </w:r>
    </w:p>
    <w:p>
      <w:r>
        <w:t xml:space="preserve">Answer : "180" </w:t>
        <w:br/>
        <w:t>}</w:t>
      </w:r>
    </w:p>
    <w:p>
      <w:r>
        <w:t>{</w:t>
        <w:br/>
        <w:t>Index 1074:</w:t>
      </w:r>
    </w:p>
    <w:p>
      <w:r>
        <w:t>Question : "Charlotte wants to share some Biscuit among 35 friends.If each friend get 3 Biscuit, then how many Biscuit john would have?"</w:t>
      </w:r>
    </w:p>
    <w:p>
      <w:r>
        <w:t>Equation : " X = 3 * 35"</w:t>
      </w:r>
    </w:p>
    <w:p>
      <w:r>
        <w:t xml:space="preserve">Answer : "105" </w:t>
        <w:br/>
        <w:t>}</w:t>
      </w:r>
    </w:p>
    <w:p>
      <w:r>
        <w:t>{</w:t>
        <w:br/>
        <w:t>Index 1075:</w:t>
      </w:r>
    </w:p>
    <w:p>
      <w:r>
        <w:t>Question : "Antonio wants to share some Chocolate among 14 friends.If each friend get 4 Chocolate, then how many Chocolate john would have?"</w:t>
      </w:r>
    </w:p>
    <w:p>
      <w:r>
        <w:t>Equation : " X = 4 * 14"</w:t>
      </w:r>
    </w:p>
    <w:p>
      <w:r>
        <w:t xml:space="preserve">Answer : "56" </w:t>
        <w:br/>
        <w:t>}</w:t>
      </w:r>
    </w:p>
    <w:p>
      <w:r>
        <w:t>{</w:t>
        <w:br/>
        <w:t>Index 1076:</w:t>
      </w:r>
    </w:p>
    <w:p>
      <w:r>
        <w:t>Question : "Faustino wants to share some apricot among 12 friends.If each friend get 28 apricot, then how many apricot john would have?"</w:t>
      </w:r>
    </w:p>
    <w:p>
      <w:r>
        <w:t>Equation : " X = 28 * 12"</w:t>
      </w:r>
    </w:p>
    <w:p>
      <w:r>
        <w:t xml:space="preserve">Answer : "336" </w:t>
        <w:br/>
        <w:t>}</w:t>
      </w:r>
    </w:p>
    <w:p>
      <w:r>
        <w:t>{</w:t>
        <w:br/>
        <w:t>Index 1077:</w:t>
      </w:r>
    </w:p>
    <w:p>
      <w:r>
        <w:t>Question : "Richard wants to share some apricot among 34 friends.If each friend get 37 apricot, then how many apricot john would have?"</w:t>
      </w:r>
    </w:p>
    <w:p>
      <w:r>
        <w:t>Equation : " X = 37 * 34"</w:t>
      </w:r>
    </w:p>
    <w:p>
      <w:r>
        <w:t xml:space="preserve">Answer : "1258" </w:t>
        <w:br/>
        <w:t>}</w:t>
      </w:r>
    </w:p>
    <w:p>
      <w:r>
        <w:t>{</w:t>
        <w:br/>
        <w:t>Index 1078:</w:t>
      </w:r>
    </w:p>
    <w:p>
      <w:r>
        <w:t>Question : "Hugh wants to share some Doll among 28 friends.If each friend get 2 Doll, then how many Doll john would have?"</w:t>
      </w:r>
    </w:p>
    <w:p>
      <w:r>
        <w:t>Equation : " X = 2 * 28"</w:t>
      </w:r>
    </w:p>
    <w:p>
      <w:r>
        <w:t xml:space="preserve">Answer : "56" </w:t>
        <w:br/>
        <w:t>}</w:t>
      </w:r>
    </w:p>
    <w:p>
      <w:r>
        <w:t>{</w:t>
        <w:br/>
        <w:t>Index 1079:</w:t>
      </w:r>
    </w:p>
    <w:p>
      <w:r>
        <w:t>Question : "Sam wants to share some coconut among 23 friends.If each friend get 29 coconut, then how many coconut john would have?"</w:t>
      </w:r>
    </w:p>
    <w:p>
      <w:r>
        <w:t>Equation : " X = 29 * 23"</w:t>
      </w:r>
    </w:p>
    <w:p>
      <w:r>
        <w:t xml:space="preserve">Answer : "667" </w:t>
        <w:br/>
        <w:t>}</w:t>
      </w:r>
    </w:p>
    <w:p>
      <w:r>
        <w:t>{</w:t>
        <w:br/>
        <w:t>Index 1080:</w:t>
      </w:r>
    </w:p>
    <w:p>
      <w:r>
        <w:t>Question : "Hershel wants to share some toy among 25 friends.If each friend get 2 toy, then how many toy john would have?"</w:t>
      </w:r>
    </w:p>
    <w:p>
      <w:r>
        <w:t>Equation : " X = 2 * 25"</w:t>
      </w:r>
    </w:p>
    <w:p>
      <w:r>
        <w:t xml:space="preserve">Answer : "50" </w:t>
        <w:br/>
        <w:t>}</w:t>
      </w:r>
    </w:p>
    <w:p>
      <w:r>
        <w:t>{</w:t>
        <w:br/>
        <w:t>Index 1081:</w:t>
      </w:r>
    </w:p>
    <w:p>
      <w:r>
        <w:t>Question : "Kristy wants to share some fig among 4 friends.If each friend get 40 fig, then how many fig john would have?"</w:t>
      </w:r>
    </w:p>
    <w:p>
      <w:r>
        <w:t>Equation : " X = 40 * 4"</w:t>
      </w:r>
    </w:p>
    <w:p>
      <w:r>
        <w:t xml:space="preserve">Answer : "160" </w:t>
        <w:br/>
        <w:t>}</w:t>
      </w:r>
    </w:p>
    <w:p>
      <w:r>
        <w:t>{</w:t>
        <w:br/>
        <w:t>Index 1082:</w:t>
      </w:r>
    </w:p>
    <w:p>
      <w:r>
        <w:t>Question : "James wants to share some lime among 10 friends.If each friend get 12 lime, then how many lime john would have?"</w:t>
      </w:r>
    </w:p>
    <w:p>
      <w:r>
        <w:t>Equation : " X = 12 * 10"</w:t>
      </w:r>
    </w:p>
    <w:p>
      <w:r>
        <w:t xml:space="preserve">Answer : "120" </w:t>
        <w:br/>
        <w:t>}</w:t>
      </w:r>
    </w:p>
    <w:p>
      <w:r>
        <w:t>{</w:t>
        <w:br/>
        <w:t>Index 1083:</w:t>
      </w:r>
    </w:p>
    <w:p>
      <w:r>
        <w:t>Question : "Teresa wants to share some Mango among 27 friends.If each friend get 36 Mango, then how many Mango john would have?"</w:t>
      </w:r>
    </w:p>
    <w:p>
      <w:r>
        <w:t>Equation : " X = 36 * 27"</w:t>
      </w:r>
    </w:p>
    <w:p>
      <w:r>
        <w:t xml:space="preserve">Answer : "972" </w:t>
        <w:br/>
        <w:t>}</w:t>
      </w:r>
    </w:p>
    <w:p>
      <w:r>
        <w:t>{</w:t>
        <w:br/>
        <w:t>Index 1084:</w:t>
      </w:r>
    </w:p>
    <w:p>
      <w:r>
        <w:t>Question : "Beverly wants to share some quince among 15 friends.If each friend get 24 quince, then how many quince john would have?"</w:t>
      </w:r>
    </w:p>
    <w:p>
      <w:r>
        <w:t>Equation : " X = 24 * 15"</w:t>
      </w:r>
    </w:p>
    <w:p>
      <w:r>
        <w:t xml:space="preserve">Answer : "360" </w:t>
        <w:br/>
        <w:t>}</w:t>
      </w:r>
    </w:p>
    <w:p>
      <w:r>
        <w:t>{</w:t>
        <w:br/>
        <w:t>Index 1085:</w:t>
      </w:r>
    </w:p>
    <w:p>
      <w:r>
        <w:t>Question : "Ann wants to share some Box among 3 friends.If each friend get 6 Box, then how many Box john would have?"</w:t>
      </w:r>
    </w:p>
    <w:p>
      <w:r>
        <w:t>Equation : " X = 6 * 3"</w:t>
      </w:r>
    </w:p>
    <w:p>
      <w:r>
        <w:t xml:space="preserve">Answer : "18" </w:t>
        <w:br/>
        <w:t>}</w:t>
      </w:r>
    </w:p>
    <w:p>
      <w:r>
        <w:t>{</w:t>
        <w:br/>
        <w:t>Index 1086:</w:t>
      </w:r>
    </w:p>
    <w:p>
      <w:r>
        <w:t>Question : "Steven wants to share some lemon among 31 friends.If each friend get 10 lemon, then how many lemon john would have?"</w:t>
      </w:r>
    </w:p>
    <w:p>
      <w:r>
        <w:t>Equation : " X = 10 * 31"</w:t>
      </w:r>
    </w:p>
    <w:p>
      <w:r>
        <w:t xml:space="preserve">Answer : "310" </w:t>
        <w:br/>
        <w:t>}</w:t>
      </w:r>
    </w:p>
    <w:p>
      <w:r>
        <w:t>{</w:t>
        <w:br/>
        <w:t>Index 1087:</w:t>
      </w:r>
    </w:p>
    <w:p>
      <w:r>
        <w:t>Question : "Carlos wants to share some orange among 2 friends.If each friend get 7 orange, then how many orange john would have?"</w:t>
      </w:r>
    </w:p>
    <w:p>
      <w:r>
        <w:t>Equation : " X = 7 * 2"</w:t>
      </w:r>
    </w:p>
    <w:p>
      <w:r>
        <w:t xml:space="preserve">Answer : "14" </w:t>
        <w:br/>
        <w:t>}</w:t>
      </w:r>
    </w:p>
    <w:p>
      <w:r>
        <w:t>{</w:t>
        <w:br/>
        <w:t>Index 1088:</w:t>
      </w:r>
    </w:p>
    <w:p>
      <w:r>
        <w:t>Question : "Stanley wants to share some coconut among 12 friends.If each friend get 29 coconut, then how many coconut john would have?"</w:t>
      </w:r>
    </w:p>
    <w:p>
      <w:r>
        <w:t>Equation : " X = 29 * 12"</w:t>
      </w:r>
    </w:p>
    <w:p>
      <w:r>
        <w:t xml:space="preserve">Answer : "348" </w:t>
        <w:br/>
        <w:t>}</w:t>
      </w:r>
    </w:p>
    <w:p>
      <w:r>
        <w:t>{</w:t>
        <w:br/>
        <w:t>Index 1089:</w:t>
      </w:r>
    </w:p>
    <w:p>
      <w:r>
        <w:t>Question : "John wants to share some lychee among 31 friends.If each friend get 2 lychee, then how many lychee john would have?"</w:t>
      </w:r>
    </w:p>
    <w:p>
      <w:r>
        <w:t>Equation : " X = 2 * 31"</w:t>
      </w:r>
    </w:p>
    <w:p>
      <w:r>
        <w:t xml:space="preserve">Answer : "62" </w:t>
        <w:br/>
        <w:t>}</w:t>
      </w:r>
    </w:p>
    <w:p>
      <w:r>
        <w:t>{</w:t>
        <w:br/>
        <w:t>Index 1090:</w:t>
      </w:r>
    </w:p>
    <w:p>
      <w:r>
        <w:t>Question : "William wants to share some Flower among 22 friends.If each friend get 21 Flower, then how many Flower john would have?"</w:t>
      </w:r>
    </w:p>
    <w:p>
      <w:r>
        <w:t>Equation : " X = 21 * 22"</w:t>
      </w:r>
    </w:p>
    <w:p>
      <w:r>
        <w:t xml:space="preserve">Answer : "462" </w:t>
        <w:br/>
        <w:t>}</w:t>
      </w:r>
    </w:p>
    <w:p>
      <w:r>
        <w:t>{</w:t>
        <w:br/>
        <w:t>Index 1091:</w:t>
      </w:r>
    </w:p>
    <w:p>
      <w:r>
        <w:t>Question : "Peter wants to share some blackcurrant among 31 friends.If each friend get 31 blackcurrant, then how many blackcurrant john would have?"</w:t>
      </w:r>
    </w:p>
    <w:p>
      <w:r>
        <w:t>Equation : " X = 31 * 31"</w:t>
      </w:r>
    </w:p>
    <w:p>
      <w:r>
        <w:t xml:space="preserve">Answer : "961" </w:t>
        <w:br/>
        <w:t>}</w:t>
      </w:r>
    </w:p>
    <w:p>
      <w:r>
        <w:t>{</w:t>
        <w:br/>
        <w:t>Index 1092:</w:t>
      </w:r>
    </w:p>
    <w:p>
      <w:r>
        <w:t>Question : "Michael wants to share some blackcurrant among 3 friends.If each friend get 37 blackcurrant, then how many blackcurrant john would have?"</w:t>
      </w:r>
    </w:p>
    <w:p>
      <w:r>
        <w:t>Equation : " X = 37 * 3"</w:t>
      </w:r>
    </w:p>
    <w:p>
      <w:r>
        <w:t xml:space="preserve">Answer : "111" </w:t>
        <w:br/>
        <w:t>}</w:t>
      </w:r>
    </w:p>
    <w:p>
      <w:r>
        <w:t>{</w:t>
        <w:br/>
        <w:t>Index 1093:</w:t>
      </w:r>
    </w:p>
    <w:p>
      <w:r>
        <w:t>Question : "Timothy wants to share some fig among 21 friends.If each friend get 32 fig, then how many fig john would have?"</w:t>
      </w:r>
    </w:p>
    <w:p>
      <w:r>
        <w:t>Equation : " X = 32 * 21"</w:t>
      </w:r>
    </w:p>
    <w:p>
      <w:r>
        <w:t xml:space="preserve">Answer : "672" </w:t>
        <w:br/>
        <w:t>}</w:t>
      </w:r>
    </w:p>
    <w:p>
      <w:r>
        <w:t>{</w:t>
        <w:br/>
        <w:t>Index 1094:</w:t>
      </w:r>
    </w:p>
    <w:p>
      <w:r>
        <w:t>Question : "Mark wants to share some pear among 30 friends.If each friend get 8 pear, then how many pear john would have?"</w:t>
      </w:r>
    </w:p>
    <w:p>
      <w:r>
        <w:t>Equation : " X = 8 * 30"</w:t>
      </w:r>
    </w:p>
    <w:p>
      <w:r>
        <w:t xml:space="preserve">Answer : "240" </w:t>
        <w:br/>
        <w:t>}</w:t>
      </w:r>
    </w:p>
    <w:p>
      <w:r>
        <w:t>{</w:t>
        <w:br/>
        <w:t>Index 1095:</w:t>
      </w:r>
    </w:p>
    <w:p>
      <w:r>
        <w:t>Question : "Herbert wants to share some strawberry among 6 friends.If each friend get 3 strawberry, then how many strawberry john would have?"</w:t>
      </w:r>
    </w:p>
    <w:p>
      <w:r>
        <w:t>Equation : " X = 3 * 6"</w:t>
      </w:r>
    </w:p>
    <w:p>
      <w:r>
        <w:t xml:space="preserve">Answer : "18" </w:t>
        <w:br/>
        <w:t>}</w:t>
      </w:r>
    </w:p>
    <w:p>
      <w:r>
        <w:t>{</w:t>
        <w:br/>
        <w:t>Index 1096:</w:t>
      </w:r>
    </w:p>
    <w:p>
      <w:r>
        <w:t>Question : "Lisa wants to share some quince among 9 friends.If each friend get 25 quince, then how many quince john would have?"</w:t>
      </w:r>
    </w:p>
    <w:p>
      <w:r>
        <w:t>Equation : " X = 25 * 9"</w:t>
      </w:r>
    </w:p>
    <w:p>
      <w:r>
        <w:t xml:space="preserve">Answer : "225" </w:t>
        <w:br/>
        <w:t>}</w:t>
      </w:r>
    </w:p>
    <w:p>
      <w:r>
        <w:t>{</w:t>
        <w:br/>
        <w:t>Index 1097:</w:t>
      </w:r>
    </w:p>
    <w:p>
      <w:r>
        <w:t>Question : "James wants to share some Banana among 35 friends.If each friend get 28 Banana, then how many Banana john would have?"</w:t>
      </w:r>
    </w:p>
    <w:p>
      <w:r>
        <w:t>Equation : " X = 28 * 35"</w:t>
      </w:r>
    </w:p>
    <w:p>
      <w:r>
        <w:t xml:space="preserve">Answer : "980" </w:t>
        <w:br/>
        <w:t>}</w:t>
      </w:r>
    </w:p>
    <w:p>
      <w:r>
        <w:t>{</w:t>
        <w:br/>
        <w:t>Index 1098:</w:t>
      </w:r>
    </w:p>
    <w:p>
      <w:r>
        <w:t>Question : "Laurie wants to share some Book among 34 friends.If each friend get 31 Book, then how many Book john would have?"</w:t>
      </w:r>
    </w:p>
    <w:p>
      <w:r>
        <w:t>Equation : " X = 31 * 34"</w:t>
      </w:r>
    </w:p>
    <w:p>
      <w:r>
        <w:t xml:space="preserve">Answer : "1054" </w:t>
        <w:br/>
        <w:t>}</w:t>
      </w:r>
    </w:p>
    <w:p>
      <w:r>
        <w:t>{</w:t>
        <w:br/>
        <w:t>Index 1099:</w:t>
      </w:r>
    </w:p>
    <w:p>
      <w:r>
        <w:t>Question : "William wants to share some papaya among 18 friends.If each friend get 16 papaya, then how many papaya john would have?"</w:t>
      </w:r>
    </w:p>
    <w:p>
      <w:r>
        <w:t>Equation : " X = 16 * 18"</w:t>
      </w:r>
    </w:p>
    <w:p>
      <w:r>
        <w:t xml:space="preserve">Answer : "288" </w:t>
        <w:br/>
        <w:t>}</w:t>
      </w:r>
    </w:p>
    <w:p>
      <w:r>
        <w:t>{</w:t>
        <w:br/>
        <w:t>Index 1100:</w:t>
      </w:r>
    </w:p>
    <w:p>
      <w:r>
        <w:t>Question : "Courtney wants to share some Mango among 34 friends.If each friend get 26 Mango, then how many Mango john would have?"</w:t>
      </w:r>
    </w:p>
    <w:p>
      <w:r>
        <w:t>Equation : " X = 26 * 34"</w:t>
      </w:r>
    </w:p>
    <w:p>
      <w:r>
        <w:t xml:space="preserve">Answer : "884" </w:t>
        <w:br/>
        <w:t>}</w:t>
      </w:r>
    </w:p>
    <w:p>
      <w:r>
        <w:t>{</w:t>
        <w:br/>
        <w:t>Index 1101:</w:t>
      </w:r>
    </w:p>
    <w:p>
      <w:r>
        <w:t>Question : "James wants to share some blueberry among 38 friends.If each friend get 18 blueberry, then how many blueberry john would have?"</w:t>
      </w:r>
    </w:p>
    <w:p>
      <w:r>
        <w:t>Equation : " X = 18 * 38"</w:t>
      </w:r>
    </w:p>
    <w:p>
      <w:r>
        <w:t xml:space="preserve">Answer : "684" </w:t>
        <w:br/>
        <w:t>}</w:t>
      </w:r>
    </w:p>
    <w:p>
      <w:r>
        <w:t>{</w:t>
        <w:br/>
        <w:t>Index 1102:</w:t>
      </w:r>
    </w:p>
    <w:p>
      <w:r>
        <w:t>Question : "Tomi wants to share some nectarine among 12 friends.If each friend get 33 nectarine, then how many nectarine john would have?"</w:t>
      </w:r>
    </w:p>
    <w:p>
      <w:r>
        <w:t>Equation : " X = 33 * 12"</w:t>
      </w:r>
    </w:p>
    <w:p>
      <w:r>
        <w:t xml:space="preserve">Answer : "396" </w:t>
        <w:br/>
        <w:t>}</w:t>
      </w:r>
    </w:p>
    <w:p>
      <w:r>
        <w:t>{</w:t>
        <w:br/>
        <w:t>Index 1103:</w:t>
      </w:r>
    </w:p>
    <w:p>
      <w:r>
        <w:t>Question : "Scott wants to share some apricot among 25 friends.If each friend get 39 apricot, then how many apricot john would have?"</w:t>
      </w:r>
    </w:p>
    <w:p>
      <w:r>
        <w:t>Equation : " X = 39 * 25"</w:t>
      </w:r>
    </w:p>
    <w:p>
      <w:r>
        <w:t xml:space="preserve">Answer : "975" </w:t>
        <w:br/>
        <w:t>}</w:t>
      </w:r>
    </w:p>
    <w:p>
      <w:r>
        <w:t>{</w:t>
        <w:br/>
        <w:t>Index 1104:</w:t>
      </w:r>
    </w:p>
    <w:p>
      <w:r>
        <w:t>Question : "Roselyn wants to share some nectarine among 27 friends.If each friend get 29 nectarine, then how many nectarine john would have?"</w:t>
      </w:r>
    </w:p>
    <w:p>
      <w:r>
        <w:t>Equation : " X = 29 * 27"</w:t>
      </w:r>
    </w:p>
    <w:p>
      <w:r>
        <w:t xml:space="preserve">Answer : "783" </w:t>
        <w:br/>
        <w:t>}</w:t>
      </w:r>
    </w:p>
    <w:p>
      <w:r>
        <w:t>{</w:t>
        <w:br/>
        <w:t>Index 1105:</w:t>
      </w:r>
    </w:p>
    <w:p>
      <w:r>
        <w:t>Question : "Charles wants to share some Banana among 31 friends.If each friend get 33 Banana, then how many Banana john would have?"</w:t>
      </w:r>
    </w:p>
    <w:p>
      <w:r>
        <w:t>Equation : " X = 33 * 31"</w:t>
      </w:r>
    </w:p>
    <w:p>
      <w:r>
        <w:t xml:space="preserve">Answer : "1023" </w:t>
        <w:br/>
        <w:t>}</w:t>
      </w:r>
    </w:p>
    <w:p>
      <w:r>
        <w:t>{</w:t>
        <w:br/>
        <w:t>Index 1106:</w:t>
      </w:r>
    </w:p>
    <w:p>
      <w:r>
        <w:t>Question : "Raymond wants to share some mango among 10 friends.If each friend get 24 mango, then how many mango john would have?"</w:t>
      </w:r>
    </w:p>
    <w:p>
      <w:r>
        <w:t>Equation : " X = 24 * 10"</w:t>
      </w:r>
    </w:p>
    <w:p>
      <w:r>
        <w:t xml:space="preserve">Answer : "240" </w:t>
        <w:br/>
        <w:t>}</w:t>
      </w:r>
    </w:p>
    <w:p>
      <w:r>
        <w:t>{</w:t>
        <w:br/>
        <w:t>Index 1107:</w:t>
      </w:r>
    </w:p>
    <w:p>
      <w:r>
        <w:t>Question : "Robert wants to share some fig among 5 friends.If each friend get 18 fig, then how many fig john would have?"</w:t>
      </w:r>
    </w:p>
    <w:p>
      <w:r>
        <w:t>Equation : " X = 18 * 5"</w:t>
      </w:r>
    </w:p>
    <w:p>
      <w:r>
        <w:t xml:space="preserve">Answer : "90" </w:t>
        <w:br/>
        <w:t>}</w:t>
      </w:r>
    </w:p>
    <w:p>
      <w:r>
        <w:t>{</w:t>
        <w:br/>
        <w:t>Index 1108:</w:t>
      </w:r>
    </w:p>
    <w:p>
      <w:r>
        <w:t>Question : "Joshua wants to share some Pen among 30 friends.If each friend get 21 Pen, then how many Pen john would have?"</w:t>
      </w:r>
    </w:p>
    <w:p>
      <w:r>
        <w:t>Equation : " X = 21 * 30"</w:t>
      </w:r>
    </w:p>
    <w:p>
      <w:r>
        <w:t xml:space="preserve">Answer : "630" </w:t>
        <w:br/>
        <w:t>}</w:t>
      </w:r>
    </w:p>
    <w:p>
      <w:r>
        <w:t>{</w:t>
        <w:br/>
        <w:t>Index 1109:</w:t>
      </w:r>
    </w:p>
    <w:p>
      <w:r>
        <w:t>Question : "Samantha wants to share some coconut among 18 friends.If each friend get 38 coconut, then how many coconut john would have?"</w:t>
      </w:r>
    </w:p>
    <w:p>
      <w:r>
        <w:t>Equation : " X = 38 * 18"</w:t>
      </w:r>
    </w:p>
    <w:p>
      <w:r>
        <w:t xml:space="preserve">Answer : "684" </w:t>
        <w:br/>
        <w:t>}</w:t>
      </w:r>
    </w:p>
    <w:p>
      <w:r>
        <w:t>{</w:t>
        <w:br/>
        <w:t>Index 1110:</w:t>
      </w:r>
    </w:p>
    <w:p>
      <w:r>
        <w:t>Question : "Jamie wants to share some banana among 22 friends.If each friend get 12 banana, then how many banana john would have?"</w:t>
      </w:r>
    </w:p>
    <w:p>
      <w:r>
        <w:t>Equation : " X = 12 * 22"</w:t>
      </w:r>
    </w:p>
    <w:p>
      <w:r>
        <w:t xml:space="preserve">Answer : "264" </w:t>
        <w:br/>
        <w:t>}</w:t>
      </w:r>
    </w:p>
    <w:p>
      <w:r>
        <w:t>{</w:t>
        <w:br/>
        <w:t>Index 1111:</w:t>
      </w:r>
    </w:p>
    <w:p>
      <w:r>
        <w:t>Question : "Kyong wants to share some Mango among 37 friends.If each friend get 28 Mango, then how many Mango john would have?"</w:t>
      </w:r>
    </w:p>
    <w:p>
      <w:r>
        <w:t>Equation : " X = 28 * 37"</w:t>
      </w:r>
    </w:p>
    <w:p>
      <w:r>
        <w:t xml:space="preserve">Answer : "1036" </w:t>
        <w:br/>
        <w:t>}</w:t>
      </w:r>
    </w:p>
    <w:p>
      <w:r>
        <w:t>{</w:t>
        <w:br/>
        <w:t>Index 1112:</w:t>
      </w:r>
    </w:p>
    <w:p>
      <w:r>
        <w:t>Question : "Veronica wants to share some Doll among 14 friends.If each friend get 3 Doll, then how many Doll john would have?"</w:t>
      </w:r>
    </w:p>
    <w:p>
      <w:r>
        <w:t>Equation : " X = 3 * 14"</w:t>
      </w:r>
    </w:p>
    <w:p>
      <w:r>
        <w:t xml:space="preserve">Answer : "42" </w:t>
        <w:br/>
        <w:t>}</w:t>
      </w:r>
    </w:p>
    <w:p>
      <w:r>
        <w:t>{</w:t>
        <w:br/>
        <w:t>Index 1113:</w:t>
      </w:r>
    </w:p>
    <w:p>
      <w:r>
        <w:t>Question : "Frank wants to share some Box among 31 friends.If each friend get 35 Box, then how many Box john would have?"</w:t>
      </w:r>
    </w:p>
    <w:p>
      <w:r>
        <w:t>Equation : " X = 35 * 31"</w:t>
      </w:r>
    </w:p>
    <w:p>
      <w:r>
        <w:t xml:space="preserve">Answer : "1085" </w:t>
        <w:br/>
        <w:t>}</w:t>
      </w:r>
    </w:p>
    <w:p>
      <w:r>
        <w:t>{</w:t>
        <w:br/>
        <w:t>Index 1114:</w:t>
      </w:r>
    </w:p>
    <w:p>
      <w:r>
        <w:t>Question : "Jeniffer wants to share some lychee among 13 friends.If each friend get 32 lychee, then how many lychee john would have?"</w:t>
      </w:r>
    </w:p>
    <w:p>
      <w:r>
        <w:t>Equation : " X = 32 * 13"</w:t>
      </w:r>
    </w:p>
    <w:p>
      <w:r>
        <w:t xml:space="preserve">Answer : "416" </w:t>
        <w:br/>
        <w:t>}</w:t>
      </w:r>
    </w:p>
    <w:p>
      <w:r>
        <w:t>{</w:t>
        <w:br/>
        <w:t>Index 1115:</w:t>
      </w:r>
    </w:p>
    <w:p>
      <w:r>
        <w:t>Question : "Johnny wants to share some Doll among 21 friends.If each friend get 32 Doll, then how many Doll john would have?"</w:t>
      </w:r>
    </w:p>
    <w:p>
      <w:r>
        <w:t>Equation : " X = 32 * 21"</w:t>
      </w:r>
    </w:p>
    <w:p>
      <w:r>
        <w:t xml:space="preserve">Answer : "672" </w:t>
        <w:br/>
        <w:t>}</w:t>
      </w:r>
    </w:p>
    <w:p>
      <w:r>
        <w:t>{</w:t>
        <w:br/>
        <w:t>Index 1116:</w:t>
      </w:r>
    </w:p>
    <w:p>
      <w:r>
        <w:t>Question : "Deborah wants to share some blueberry among 11 friends.If each friend get 23 blueberry, then how many blueberry john would have?"</w:t>
      </w:r>
    </w:p>
    <w:p>
      <w:r>
        <w:t>Equation : " X = 23 * 11"</w:t>
      </w:r>
    </w:p>
    <w:p>
      <w:r>
        <w:t xml:space="preserve">Answer : "253" </w:t>
        <w:br/>
        <w:t>}</w:t>
      </w:r>
    </w:p>
    <w:p>
      <w:r>
        <w:t>{</w:t>
        <w:br/>
        <w:t>Index 1117:</w:t>
      </w:r>
    </w:p>
    <w:p>
      <w:r>
        <w:t>Question : "Naomi wants to share some blackberry among 19 friends.If each friend get 6 blackberry, then how many blackberry john would have?"</w:t>
      </w:r>
    </w:p>
    <w:p>
      <w:r>
        <w:t>Equation : " X = 6 * 19"</w:t>
      </w:r>
    </w:p>
    <w:p>
      <w:r>
        <w:t xml:space="preserve">Answer : "114" </w:t>
        <w:br/>
        <w:t>}</w:t>
      </w:r>
    </w:p>
    <w:p>
      <w:r>
        <w:t>{</w:t>
        <w:br/>
        <w:t>Index 1118:</w:t>
      </w:r>
    </w:p>
    <w:p>
      <w:r>
        <w:t>Question : "Clifton wants to share some Car among 40 friends.If each friend get 6 Car, then how many Car john would have?"</w:t>
      </w:r>
    </w:p>
    <w:p>
      <w:r>
        <w:t>Equation : " X = 6 * 40"</w:t>
      </w:r>
    </w:p>
    <w:p>
      <w:r>
        <w:t xml:space="preserve">Answer : "240" </w:t>
        <w:br/>
        <w:t>}</w:t>
      </w:r>
    </w:p>
    <w:p>
      <w:r>
        <w:t>{</w:t>
        <w:br/>
        <w:t>Index 1119:</w:t>
      </w:r>
    </w:p>
    <w:p>
      <w:r>
        <w:t>Question : "Madeline wants to share some Box among 23 friends.If each friend get 4 Box, then how many Box john would have?"</w:t>
      </w:r>
    </w:p>
    <w:p>
      <w:r>
        <w:t>Equation : " X = 4 * 23"</w:t>
      </w:r>
    </w:p>
    <w:p>
      <w:r>
        <w:t xml:space="preserve">Answer : "92" </w:t>
        <w:br/>
        <w:t>}</w:t>
      </w:r>
    </w:p>
    <w:p>
      <w:r>
        <w:t>{</w:t>
        <w:br/>
        <w:t>Index 1120:</w:t>
      </w:r>
    </w:p>
    <w:p>
      <w:r>
        <w:t>Question : "Alma wants to share some plum among 20 friends.If each friend get 16 plum, then how many plum john would have?"</w:t>
      </w:r>
    </w:p>
    <w:p>
      <w:r>
        <w:t>Equation : " X = 16 * 20"</w:t>
      </w:r>
    </w:p>
    <w:p>
      <w:r>
        <w:t xml:space="preserve">Answer : "320" </w:t>
        <w:br/>
        <w:t>}</w:t>
      </w:r>
    </w:p>
    <w:p>
      <w:r>
        <w:t>{</w:t>
        <w:br/>
        <w:t>Index 1121:</w:t>
      </w:r>
    </w:p>
    <w:p>
      <w:r>
        <w:t>Question : "Katie wants to share some mango among 23 friends.If each friend get 25 mango, then how many mango john would have?"</w:t>
      </w:r>
    </w:p>
    <w:p>
      <w:r>
        <w:t>Equation : " X = 25 * 23"</w:t>
      </w:r>
    </w:p>
    <w:p>
      <w:r>
        <w:t xml:space="preserve">Answer : "575" </w:t>
        <w:br/>
        <w:t>}</w:t>
      </w:r>
    </w:p>
    <w:p>
      <w:r>
        <w:t>{</w:t>
        <w:br/>
        <w:t>Index 1122:</w:t>
      </w:r>
    </w:p>
    <w:p>
      <w:r>
        <w:t>Question : "Jean wants to share some lychee among 7 friends.If each friend get 32 lychee, then how many lychee john would have?"</w:t>
      </w:r>
    </w:p>
    <w:p>
      <w:r>
        <w:t>Equation : " X = 32 * 7"</w:t>
      </w:r>
    </w:p>
    <w:p>
      <w:r>
        <w:t xml:space="preserve">Answer : "224" </w:t>
        <w:br/>
        <w:t>}</w:t>
      </w:r>
    </w:p>
    <w:p>
      <w:r>
        <w:t>{</w:t>
        <w:br/>
        <w:t>Index 1123:</w:t>
      </w:r>
    </w:p>
    <w:p>
      <w:r>
        <w:t>Question : "Jamie wants to share some watermelon among 10 friends.If each friend get 10 watermelon, then how many watermelon john would have?"</w:t>
      </w:r>
    </w:p>
    <w:p>
      <w:r>
        <w:t>Equation : " X = 10 * 10"</w:t>
      </w:r>
    </w:p>
    <w:p>
      <w:r>
        <w:t xml:space="preserve">Answer : "100" </w:t>
        <w:br/>
        <w:t>}</w:t>
      </w:r>
    </w:p>
    <w:p>
      <w:r>
        <w:t>{</w:t>
        <w:br/>
        <w:t>Index 1124:</w:t>
      </w:r>
    </w:p>
    <w:p>
      <w:r>
        <w:t>Question : "Karen wants to share some lychee among 21 friends.If each friend get 29 lychee, then how many lychee john would have?"</w:t>
      </w:r>
    </w:p>
    <w:p>
      <w:r>
        <w:t>Equation : " X = 29 * 21"</w:t>
      </w:r>
    </w:p>
    <w:p>
      <w:r>
        <w:t xml:space="preserve">Answer : "609" </w:t>
        <w:br/>
        <w:t>}</w:t>
      </w:r>
    </w:p>
    <w:p>
      <w:r>
        <w:t>{</w:t>
        <w:br/>
        <w:t>Index 1125:</w:t>
      </w:r>
    </w:p>
    <w:p>
      <w:r>
        <w:t>Question : "Frank wants to share some peach among 11 friends.If each friend get 35 peach, then how many peach john would have?"</w:t>
      </w:r>
    </w:p>
    <w:p>
      <w:r>
        <w:t>Equation : " X = 35 * 11"</w:t>
      </w:r>
    </w:p>
    <w:p>
      <w:r>
        <w:t xml:space="preserve">Answer : "385" </w:t>
        <w:br/>
        <w:t>}</w:t>
      </w:r>
    </w:p>
    <w:p>
      <w:r>
        <w:t>{</w:t>
        <w:br/>
        <w:t>Index 1126:</w:t>
      </w:r>
    </w:p>
    <w:p>
      <w:r>
        <w:t>Question : "Catherine wants to share some strawberry among 28 friends.If each friend get 37 strawberry, then how many strawberry john would have?"</w:t>
      </w:r>
    </w:p>
    <w:p>
      <w:r>
        <w:t>Equation : " X = 37 * 28"</w:t>
      </w:r>
    </w:p>
    <w:p>
      <w:r>
        <w:t xml:space="preserve">Answer : "1036" </w:t>
        <w:br/>
        <w:t>}</w:t>
      </w:r>
    </w:p>
    <w:p>
      <w:r>
        <w:t>{</w:t>
        <w:br/>
        <w:t>Index 1127:</w:t>
      </w:r>
    </w:p>
    <w:p>
      <w:r>
        <w:t>Question : "Dawn wants to share some fig among 5 friends.If each friend get 38 fig, then how many fig john would have?"</w:t>
      </w:r>
    </w:p>
    <w:p>
      <w:r>
        <w:t>Equation : " X = 38 * 5"</w:t>
      </w:r>
    </w:p>
    <w:p>
      <w:r>
        <w:t xml:space="preserve">Answer : "190" </w:t>
        <w:br/>
        <w:t>}</w:t>
      </w:r>
    </w:p>
    <w:p>
      <w:r>
        <w:t>{</w:t>
        <w:br/>
        <w:t>Index 1128:</w:t>
      </w:r>
    </w:p>
    <w:p>
      <w:r>
        <w:t>Question : "Tyson wants to share some mango among 14 friends.If each friend get 10 mango, then how many mango john would have?"</w:t>
      </w:r>
    </w:p>
    <w:p>
      <w:r>
        <w:t>Equation : " X = 10 * 14"</w:t>
      </w:r>
    </w:p>
    <w:p>
      <w:r>
        <w:t xml:space="preserve">Answer : "140" </w:t>
        <w:br/>
        <w:t>}</w:t>
      </w:r>
    </w:p>
    <w:p>
      <w:r>
        <w:t>{</w:t>
        <w:br/>
        <w:t>Index 1129:</w:t>
      </w:r>
    </w:p>
    <w:p>
      <w:r>
        <w:t>Question : "Steve wants to share some coconut among 5 friends.If each friend get 18 coconut, then how many coconut john would have?"</w:t>
      </w:r>
    </w:p>
    <w:p>
      <w:r>
        <w:t>Equation : " X = 18 * 5"</w:t>
      </w:r>
    </w:p>
    <w:p>
      <w:r>
        <w:t xml:space="preserve">Answer : "90" </w:t>
        <w:br/>
        <w:t>}</w:t>
      </w:r>
    </w:p>
    <w:p>
      <w:r>
        <w:t>{</w:t>
        <w:br/>
        <w:t>Index 1130:</w:t>
      </w:r>
    </w:p>
    <w:p>
      <w:r>
        <w:t>Question : "Anne wants to share some apricot among 23 friends.If each friend get 26 apricot, then how many apricot john would have?"</w:t>
      </w:r>
    </w:p>
    <w:p>
      <w:r>
        <w:t>Equation : " X = 26 * 23"</w:t>
      </w:r>
    </w:p>
    <w:p>
      <w:r>
        <w:t xml:space="preserve">Answer : "598" </w:t>
        <w:br/>
        <w:t>}</w:t>
      </w:r>
    </w:p>
    <w:p>
      <w:r>
        <w:t>{</w:t>
        <w:br/>
        <w:t>Index 1131:</w:t>
      </w:r>
    </w:p>
    <w:p>
      <w:r>
        <w:t>Question : "Jean wants to share some cherry among 26 friends.If each friend get 29 cherry, then how many cherry john would have?"</w:t>
      </w:r>
    </w:p>
    <w:p>
      <w:r>
        <w:t>Equation : " X = 29 * 26"</w:t>
      </w:r>
    </w:p>
    <w:p>
      <w:r>
        <w:t xml:space="preserve">Answer : "754" </w:t>
        <w:br/>
        <w:t>}</w:t>
      </w:r>
    </w:p>
    <w:p>
      <w:r>
        <w:t>{</w:t>
        <w:br/>
        <w:t>Index 1132:</w:t>
      </w:r>
    </w:p>
    <w:p>
      <w:r>
        <w:t>Question : "Rose wants to share some cherry among 10 friends.If each friend get 4 cherry, then how many cherry john would have?"</w:t>
      </w:r>
    </w:p>
    <w:p>
      <w:r>
        <w:t>Equation : " X = 4 * 10"</w:t>
      </w:r>
    </w:p>
    <w:p>
      <w:r>
        <w:t xml:space="preserve">Answer : "40" </w:t>
        <w:br/>
        <w:t>}</w:t>
      </w:r>
    </w:p>
    <w:p>
      <w:r>
        <w:t>{</w:t>
        <w:br/>
        <w:t>Index 1133:</w:t>
      </w:r>
    </w:p>
    <w:p>
      <w:r>
        <w:t>Question : "Willie wants to share some fig among 19 friends.If each friend get 13 fig, then how many fig john would have?"</w:t>
      </w:r>
    </w:p>
    <w:p>
      <w:r>
        <w:t>Equation : " X = 13 * 19"</w:t>
      </w:r>
    </w:p>
    <w:p>
      <w:r>
        <w:t xml:space="preserve">Answer : "247" </w:t>
        <w:br/>
        <w:t>}</w:t>
      </w:r>
    </w:p>
    <w:p>
      <w:r>
        <w:t>{</w:t>
        <w:br/>
        <w:t>Index 1134:</w:t>
      </w:r>
    </w:p>
    <w:p>
      <w:r>
        <w:t>Question : "Tommie wants to share some Doll among 26 friends.If each friend get 33 Doll, then how many Doll john would have?"</w:t>
      </w:r>
    </w:p>
    <w:p>
      <w:r>
        <w:t>Equation : " X = 33 * 26"</w:t>
      </w:r>
    </w:p>
    <w:p>
      <w:r>
        <w:t xml:space="preserve">Answer : "858" </w:t>
        <w:br/>
        <w:t>}</w:t>
      </w:r>
    </w:p>
    <w:p>
      <w:r>
        <w:t>{</w:t>
        <w:br/>
        <w:t>Index 1135:</w:t>
      </w:r>
    </w:p>
    <w:p>
      <w:r>
        <w:t>Question : "Eddie wants to share some fig among 28 friends.If each friend get 34 fig, then how many fig john would have?"</w:t>
      </w:r>
    </w:p>
    <w:p>
      <w:r>
        <w:t>Equation : " X = 34 * 28"</w:t>
      </w:r>
    </w:p>
    <w:p>
      <w:r>
        <w:t xml:space="preserve">Answer : "952" </w:t>
        <w:br/>
        <w:t>}</w:t>
      </w:r>
    </w:p>
    <w:p>
      <w:r>
        <w:t>{</w:t>
        <w:br/>
        <w:t>Index 1136:</w:t>
      </w:r>
    </w:p>
    <w:p>
      <w:r>
        <w:t>Question : "Aline wants to share some lemon among 9 friends.If each friend get 24 lemon, then how many lemon john would have?"</w:t>
      </w:r>
    </w:p>
    <w:p>
      <w:r>
        <w:t>Equation : " X = 24 * 9"</w:t>
      </w:r>
    </w:p>
    <w:p>
      <w:r>
        <w:t xml:space="preserve">Answer : "216" </w:t>
        <w:br/>
        <w:t>}</w:t>
      </w:r>
    </w:p>
    <w:p>
      <w:r>
        <w:t>{</w:t>
        <w:br/>
        <w:t>Index 1137:</w:t>
      </w:r>
    </w:p>
    <w:p>
      <w:r>
        <w:t>Question : "Lucille wants to share some nectarine among 12 friends.If each friend get 31 nectarine, then how many nectarine john would have?"</w:t>
      </w:r>
    </w:p>
    <w:p>
      <w:r>
        <w:t>Equation : " X = 31 * 12"</w:t>
      </w:r>
    </w:p>
    <w:p>
      <w:r>
        <w:t xml:space="preserve">Answer : "372" </w:t>
        <w:br/>
        <w:t>}</w:t>
      </w:r>
    </w:p>
    <w:p>
      <w:r>
        <w:t>{</w:t>
        <w:br/>
        <w:t>Index 1138:</w:t>
      </w:r>
    </w:p>
    <w:p>
      <w:r>
        <w:t>Question : "Edward wants to share some Book among 8 friends.If each friend get 17 Book, then how many Book john would have?"</w:t>
      </w:r>
    </w:p>
    <w:p>
      <w:r>
        <w:t>Equation : " X = 17 * 8"</w:t>
      </w:r>
    </w:p>
    <w:p>
      <w:r>
        <w:t xml:space="preserve">Answer : "136" </w:t>
        <w:br/>
        <w:t>}</w:t>
      </w:r>
    </w:p>
    <w:p>
      <w:r>
        <w:t>{</w:t>
        <w:br/>
        <w:t>Index 1139:</w:t>
      </w:r>
    </w:p>
    <w:p>
      <w:r>
        <w:t>Question : "Matthew wants to share some pear among 19 friends.If each friend get 31 pear, then how many pear john would have?"</w:t>
      </w:r>
    </w:p>
    <w:p>
      <w:r>
        <w:t>Equation : " X = 31 * 19"</w:t>
      </w:r>
    </w:p>
    <w:p>
      <w:r>
        <w:t xml:space="preserve">Answer : "589" </w:t>
        <w:br/>
        <w:t>}</w:t>
      </w:r>
    </w:p>
    <w:p>
      <w:r>
        <w:t>{</w:t>
        <w:br/>
        <w:t>Index 1140:</w:t>
      </w:r>
    </w:p>
    <w:p>
      <w:r>
        <w:t>Question : "Karen wants to share some quince among 6 friends.If each friend get 31 quince, then how many quince john would have?"</w:t>
      </w:r>
    </w:p>
    <w:p>
      <w:r>
        <w:t>Equation : " X = 31 * 6"</w:t>
      </w:r>
    </w:p>
    <w:p>
      <w:r>
        <w:t xml:space="preserve">Answer : "186" </w:t>
        <w:br/>
        <w:t>}</w:t>
      </w:r>
    </w:p>
    <w:p>
      <w:r>
        <w:t>{</w:t>
        <w:br/>
        <w:t>Index 1141:</w:t>
      </w:r>
    </w:p>
    <w:p>
      <w:r>
        <w:t>Question : "Val wants to share some blackcurrant among 28 friends.If each friend get 17 blackcurrant, then how many blackcurrant john would have?"</w:t>
      </w:r>
    </w:p>
    <w:p>
      <w:r>
        <w:t>Equation : " X = 17 * 28"</w:t>
      </w:r>
    </w:p>
    <w:p>
      <w:r>
        <w:t xml:space="preserve">Answer : "476" </w:t>
        <w:br/>
        <w:t>}</w:t>
      </w:r>
    </w:p>
    <w:p>
      <w:r>
        <w:t>{</w:t>
        <w:br/>
        <w:t>Index 1142:</w:t>
      </w:r>
    </w:p>
    <w:p>
      <w:r>
        <w:t>Question : "Patricia wants to share some nectarine among 3 friends.If each friend get 5 nectarine, then how many nectarine john would have?"</w:t>
      </w:r>
    </w:p>
    <w:p>
      <w:r>
        <w:t>Equation : " X = 5 * 3"</w:t>
      </w:r>
    </w:p>
    <w:p>
      <w:r>
        <w:t xml:space="preserve">Answer : "15" </w:t>
        <w:br/>
        <w:t>}</w:t>
      </w:r>
    </w:p>
    <w:p>
      <w:r>
        <w:t>{</w:t>
        <w:br/>
        <w:t>Index 1143:</w:t>
      </w:r>
    </w:p>
    <w:p>
      <w:r>
        <w:t>Question : "Brett wants to share some lime among 38 friends.If each friend get 3 lime, then how many lime john would have?"</w:t>
      </w:r>
    </w:p>
    <w:p>
      <w:r>
        <w:t>Equation : " X = 3 * 38"</w:t>
      </w:r>
    </w:p>
    <w:p>
      <w:r>
        <w:t xml:space="preserve">Answer : "114" </w:t>
        <w:br/>
        <w:t>}</w:t>
      </w:r>
    </w:p>
    <w:p>
      <w:r>
        <w:t>{</w:t>
        <w:br/>
        <w:t>Index 1144:</w:t>
      </w:r>
    </w:p>
    <w:p>
      <w:r>
        <w:t>Question : "Michael wants to share some cherry among 22 friends.If each friend get 33 cherry, then how many cherry john would have?"</w:t>
      </w:r>
    </w:p>
    <w:p>
      <w:r>
        <w:t>Equation : " X = 33 * 22"</w:t>
      </w:r>
    </w:p>
    <w:p>
      <w:r>
        <w:t xml:space="preserve">Answer : "726" </w:t>
        <w:br/>
        <w:t>}</w:t>
      </w:r>
    </w:p>
    <w:p>
      <w:r>
        <w:t>{</w:t>
        <w:br/>
        <w:t>Index 1145:</w:t>
      </w:r>
    </w:p>
    <w:p>
      <w:r>
        <w:t>Question : "Roger wants to share some lychee among 9 friends.If each friend get 17 lychee, then how many lychee john would have?"</w:t>
      </w:r>
    </w:p>
    <w:p>
      <w:r>
        <w:t>Equation : " X = 17 * 9"</w:t>
      </w:r>
    </w:p>
    <w:p>
      <w:r>
        <w:t xml:space="preserve">Answer : "153" </w:t>
        <w:br/>
        <w:t>}</w:t>
      </w:r>
    </w:p>
    <w:p>
      <w:r>
        <w:t>{</w:t>
        <w:br/>
        <w:t>Index 1146:</w:t>
      </w:r>
    </w:p>
    <w:p>
      <w:r>
        <w:t>Question : "James wants to share some Box among 3 friends.If each friend get 7 Box, then how many Box john would have?"</w:t>
      </w:r>
    </w:p>
    <w:p>
      <w:r>
        <w:t>Equation : " X = 7 * 3"</w:t>
      </w:r>
    </w:p>
    <w:p>
      <w:r>
        <w:t xml:space="preserve">Answer : "21" </w:t>
        <w:br/>
        <w:t>}</w:t>
      </w:r>
    </w:p>
    <w:p>
      <w:r>
        <w:t>{</w:t>
        <w:br/>
        <w:t>Index 1147:</w:t>
      </w:r>
    </w:p>
    <w:p>
      <w:r>
        <w:t>Question : "Georgia wants to share some blackberry among 5 friends.If each friend get 38 blackberry, then how many blackberry john would have?"</w:t>
      </w:r>
    </w:p>
    <w:p>
      <w:r>
        <w:t>Equation : " X = 38 * 5"</w:t>
      </w:r>
    </w:p>
    <w:p>
      <w:r>
        <w:t xml:space="preserve">Answer : "190" </w:t>
        <w:br/>
        <w:t>}</w:t>
      </w:r>
    </w:p>
    <w:p>
      <w:r>
        <w:t>{</w:t>
        <w:br/>
        <w:t>Index 1148:</w:t>
      </w:r>
    </w:p>
    <w:p>
      <w:r>
        <w:t>Question : "Cori wants to share some blackberry among 4 friends.If each friend get 6 blackberry, then how many blackberry john would have?"</w:t>
      </w:r>
    </w:p>
    <w:p>
      <w:r>
        <w:t>Equation : " X = 6 * 4"</w:t>
      </w:r>
    </w:p>
    <w:p>
      <w:r>
        <w:t xml:space="preserve">Answer : "24" </w:t>
        <w:br/>
        <w:t>}</w:t>
      </w:r>
    </w:p>
    <w:p>
      <w:r>
        <w:t>{</w:t>
        <w:br/>
        <w:t>Index 1149:</w:t>
      </w:r>
    </w:p>
    <w:p>
      <w:r>
        <w:t>Question : "Jenny wants to share some Beg among 10 friends.If each friend get 38 Beg, then how many Beg john would have?"</w:t>
      </w:r>
    </w:p>
    <w:p>
      <w:r>
        <w:t>Equation : " X = 38 * 10"</w:t>
      </w:r>
    </w:p>
    <w:p>
      <w:r>
        <w:t xml:space="preserve">Answer : "380" </w:t>
        <w:br/>
        <w:t>}</w:t>
      </w:r>
    </w:p>
    <w:p>
      <w:r>
        <w:t>{</w:t>
        <w:br/>
        <w:t>Index 1150:</w:t>
      </w:r>
    </w:p>
    <w:p>
      <w:r>
        <w:t>Question : "Jennifer wants to share some nectarine among 25 friends.If each friend get 13 nectarine, then how many nectarine john would have?"</w:t>
      </w:r>
    </w:p>
    <w:p>
      <w:r>
        <w:t>Equation : " X = 13 * 25"</w:t>
      </w:r>
    </w:p>
    <w:p>
      <w:r>
        <w:t xml:space="preserve">Answer : "325" </w:t>
        <w:br/>
        <w:t>}</w:t>
      </w:r>
    </w:p>
    <w:p>
      <w:r>
        <w:t>{</w:t>
        <w:br/>
        <w:t>Index 1151:</w:t>
      </w:r>
    </w:p>
    <w:p>
      <w:r>
        <w:t>Question : "Darlene wants to share some Mango among 22 friends.If each friend get 36 Mango, then how many Mango john would have?"</w:t>
      </w:r>
    </w:p>
    <w:p>
      <w:r>
        <w:t>Equation : " X = 36 * 22"</w:t>
      </w:r>
    </w:p>
    <w:p>
      <w:r>
        <w:t xml:space="preserve">Answer : "792" </w:t>
        <w:br/>
        <w:t>}</w:t>
      </w:r>
    </w:p>
    <w:p>
      <w:r>
        <w:t>{</w:t>
        <w:br/>
        <w:t>Index 1152:</w:t>
      </w:r>
    </w:p>
    <w:p>
      <w:r>
        <w:t>Question : "Kenneth wants to share some orange among 4 friends.If each friend get 25 orange, then how many orange john would have?"</w:t>
      </w:r>
    </w:p>
    <w:p>
      <w:r>
        <w:t>Equation : " X = 25 * 4"</w:t>
      </w:r>
    </w:p>
    <w:p>
      <w:r>
        <w:t xml:space="preserve">Answer : "100" </w:t>
        <w:br/>
        <w:t>}</w:t>
      </w:r>
    </w:p>
    <w:p>
      <w:r>
        <w:t>{</w:t>
        <w:br/>
        <w:t>Index 1153:</w:t>
      </w:r>
    </w:p>
    <w:p>
      <w:r>
        <w:t>Question : "Don wants to share some Doll among 36 friends.If each friend get 13 Doll, then how many Doll john would have?"</w:t>
      </w:r>
    </w:p>
    <w:p>
      <w:r>
        <w:t>Equation : " X = 13 * 36"</w:t>
      </w:r>
    </w:p>
    <w:p>
      <w:r>
        <w:t xml:space="preserve">Answer : "468" </w:t>
        <w:br/>
        <w:t>}</w:t>
      </w:r>
    </w:p>
    <w:p>
      <w:r>
        <w:t>{</w:t>
        <w:br/>
        <w:t>Index 1154:</w:t>
      </w:r>
    </w:p>
    <w:p>
      <w:r>
        <w:t>Question : "John wants to share some quince among 29 friends.If each friend get 21 quince, then how many quince john would have?"</w:t>
      </w:r>
    </w:p>
    <w:p>
      <w:r>
        <w:t>Equation : " X = 21 * 29"</w:t>
      </w:r>
    </w:p>
    <w:p>
      <w:r>
        <w:t xml:space="preserve">Answer : "609" </w:t>
        <w:br/>
        <w:t>}</w:t>
      </w:r>
    </w:p>
    <w:p>
      <w:r>
        <w:t>{</w:t>
        <w:br/>
        <w:t>Index 1155:</w:t>
      </w:r>
    </w:p>
    <w:p>
      <w:r>
        <w:t>Question : "Antonio wants to share some raspberry among 23 friends.If each friend get 28 raspberry, then how many raspberry john would have?"</w:t>
      </w:r>
    </w:p>
    <w:p>
      <w:r>
        <w:t>Equation : " X = 28 * 23"</w:t>
      </w:r>
    </w:p>
    <w:p>
      <w:r>
        <w:t xml:space="preserve">Answer : "644" </w:t>
        <w:br/>
        <w:t>}</w:t>
      </w:r>
    </w:p>
    <w:p>
      <w:r>
        <w:t>{</w:t>
        <w:br/>
        <w:t>Index 1156:</w:t>
      </w:r>
    </w:p>
    <w:p>
      <w:r>
        <w:t>Question : "Kirk wants to share some Book among 32 friends.If each friend get 3 Book, then how many Book john would have?"</w:t>
      </w:r>
    </w:p>
    <w:p>
      <w:r>
        <w:t>Equation : " X = 3 * 32"</w:t>
      </w:r>
    </w:p>
    <w:p>
      <w:r>
        <w:t xml:space="preserve">Answer : "96" </w:t>
        <w:br/>
        <w:t>}</w:t>
      </w:r>
    </w:p>
    <w:p>
      <w:r>
        <w:t>{</w:t>
        <w:br/>
        <w:t>Index 1157:</w:t>
      </w:r>
    </w:p>
    <w:p>
      <w:r>
        <w:t>Question : "Numbers wants to share some pineapple among 32 friends.If each friend get 20 pineapple, then how many pineapple john would have?"</w:t>
      </w:r>
    </w:p>
    <w:p>
      <w:r>
        <w:t>Equation : " X = 20 * 32"</w:t>
      </w:r>
    </w:p>
    <w:p>
      <w:r>
        <w:t xml:space="preserve">Answer : "640" </w:t>
        <w:br/>
        <w:t>}</w:t>
      </w:r>
    </w:p>
    <w:p>
      <w:r>
        <w:t>{</w:t>
        <w:br/>
        <w:t>Index 1158:</w:t>
      </w:r>
    </w:p>
    <w:p>
      <w:r>
        <w:t>Question : "Rebeca wants to share some orange among 12 friends.If each friend get 6 orange, then how many orange john would have?"</w:t>
      </w:r>
    </w:p>
    <w:p>
      <w:r>
        <w:t>Equation : " X = 6 * 12"</w:t>
      </w:r>
    </w:p>
    <w:p>
      <w:r>
        <w:t xml:space="preserve">Answer : "72" </w:t>
        <w:br/>
        <w:t>}</w:t>
      </w:r>
    </w:p>
    <w:p>
      <w:r>
        <w:t>{</w:t>
        <w:br/>
        <w:t>Index 1159:</w:t>
      </w:r>
    </w:p>
    <w:p>
      <w:r>
        <w:t>Question : "Nicole wants to share some cherry among 12 friends.If each friend get 13 cherry, then how many cherry john would have?"</w:t>
      </w:r>
    </w:p>
    <w:p>
      <w:r>
        <w:t>Equation : " X = 13 * 12"</w:t>
      </w:r>
    </w:p>
    <w:p>
      <w:r>
        <w:t xml:space="preserve">Answer : "156" </w:t>
        <w:br/>
        <w:t>}</w:t>
      </w:r>
    </w:p>
    <w:p>
      <w:r>
        <w:t>{</w:t>
        <w:br/>
        <w:t>Index 1160:</w:t>
      </w:r>
    </w:p>
    <w:p>
      <w:r>
        <w:t>Question : "Linda wants to share some lychee among 7 friends.If each friend get 4 lychee, then how many lychee john would have?"</w:t>
      </w:r>
    </w:p>
    <w:p>
      <w:r>
        <w:t>Equation : " X = 4 * 7"</w:t>
      </w:r>
    </w:p>
    <w:p>
      <w:r>
        <w:t xml:space="preserve">Answer : "28" </w:t>
        <w:br/>
        <w:t>}</w:t>
      </w:r>
    </w:p>
    <w:p>
      <w:r>
        <w:t>{</w:t>
        <w:br/>
        <w:t>Index 1161:</w:t>
      </w:r>
    </w:p>
    <w:p>
      <w:r>
        <w:t>Question : "Carla wants to share some Biscuit among 7 friends.If each friend get 17 Biscuit, then how many Biscuit john would have?"</w:t>
      </w:r>
    </w:p>
    <w:p>
      <w:r>
        <w:t>Equation : " X = 17 * 7"</w:t>
      </w:r>
    </w:p>
    <w:p>
      <w:r>
        <w:t xml:space="preserve">Answer : "119" </w:t>
        <w:br/>
        <w:t>}</w:t>
      </w:r>
    </w:p>
    <w:p>
      <w:r>
        <w:t>{</w:t>
        <w:br/>
        <w:t>Index 1162:</w:t>
      </w:r>
    </w:p>
    <w:p>
      <w:r>
        <w:t>Question : "Michael wants to share some Bread among 12 friends.If each friend get 16 Bread, then how many Bread john would have?"</w:t>
      </w:r>
    </w:p>
    <w:p>
      <w:r>
        <w:t>Equation : " X = 16 * 12"</w:t>
      </w:r>
    </w:p>
    <w:p>
      <w:r>
        <w:t xml:space="preserve">Answer : "192" </w:t>
        <w:br/>
        <w:t>}</w:t>
      </w:r>
    </w:p>
    <w:p>
      <w:r>
        <w:t>{</w:t>
        <w:br/>
        <w:t>Index 1163:</w:t>
      </w:r>
    </w:p>
    <w:p>
      <w:r>
        <w:t>Question : "Frank wants to share some Chocolate among 39 friends.If each friend get 25 Chocolate, then how many Chocolate john would have?"</w:t>
      </w:r>
    </w:p>
    <w:p>
      <w:r>
        <w:t>Equation : " X = 25 * 39"</w:t>
      </w:r>
    </w:p>
    <w:p>
      <w:r>
        <w:t xml:space="preserve">Answer : "975" </w:t>
        <w:br/>
        <w:t>}</w:t>
      </w:r>
    </w:p>
    <w:p>
      <w:r>
        <w:t>{</w:t>
        <w:br/>
        <w:t>Index 1164:</w:t>
      </w:r>
    </w:p>
    <w:p>
      <w:r>
        <w:t>Question : "John wants to share some banana among 39 friends.If each friend get 10 banana, then how many banana john would have?"</w:t>
      </w:r>
    </w:p>
    <w:p>
      <w:r>
        <w:t>Equation : " X = 10 * 39"</w:t>
      </w:r>
    </w:p>
    <w:p>
      <w:r>
        <w:t xml:space="preserve">Answer : "390" </w:t>
        <w:br/>
        <w:t>}</w:t>
      </w:r>
    </w:p>
    <w:p>
      <w:r>
        <w:t>{</w:t>
        <w:br/>
        <w:t>Index 1165:</w:t>
      </w:r>
    </w:p>
    <w:p>
      <w:r>
        <w:t>Question : "Shannon wants to share some orange among 35 friends.If each friend get 7 orange, then how many orange john would have?"</w:t>
      </w:r>
    </w:p>
    <w:p>
      <w:r>
        <w:t>Equation : " X = 7 * 35"</w:t>
      </w:r>
    </w:p>
    <w:p>
      <w:r>
        <w:t xml:space="preserve">Answer : "245" </w:t>
        <w:br/>
        <w:t>}</w:t>
      </w:r>
    </w:p>
    <w:p>
      <w:r>
        <w:t>{</w:t>
        <w:br/>
        <w:t>Index 1166:</w:t>
      </w:r>
    </w:p>
    <w:p>
      <w:r>
        <w:t>Question : "Daniel wants to share some cherry among 33 friends.If each friend get 30 cherry, then how many cherry john would have?"</w:t>
      </w:r>
    </w:p>
    <w:p>
      <w:r>
        <w:t>Equation : " X = 30 * 33"</w:t>
      </w:r>
    </w:p>
    <w:p>
      <w:r>
        <w:t xml:space="preserve">Answer : "990" </w:t>
        <w:br/>
        <w:t>}</w:t>
      </w:r>
    </w:p>
    <w:p>
      <w:r>
        <w:t>{</w:t>
        <w:br/>
        <w:t>Index 1167:</w:t>
      </w:r>
    </w:p>
    <w:p>
      <w:r>
        <w:t>Question : "Edmund wants to share some Beg among 16 friends.If each friend get 13 Beg, then how many Beg john would have?"</w:t>
      </w:r>
    </w:p>
    <w:p>
      <w:r>
        <w:t>Equation : " X = 13 * 16"</w:t>
      </w:r>
    </w:p>
    <w:p>
      <w:r>
        <w:t xml:space="preserve">Answer : "208" </w:t>
        <w:br/>
        <w:t>}</w:t>
      </w:r>
    </w:p>
    <w:p>
      <w:r>
        <w:t>{</w:t>
        <w:br/>
        <w:t>Index 1168:</w:t>
      </w:r>
    </w:p>
    <w:p>
      <w:r>
        <w:t>Question : "Billy wants to share some Flower among 16 friends.If each friend get 12 Flower, then how many Flower john would have?"</w:t>
      </w:r>
    </w:p>
    <w:p>
      <w:r>
        <w:t>Equation : " X = 12 * 16"</w:t>
      </w:r>
    </w:p>
    <w:p>
      <w:r>
        <w:t xml:space="preserve">Answer : "192" </w:t>
        <w:br/>
        <w:t>}</w:t>
      </w:r>
    </w:p>
    <w:p>
      <w:r>
        <w:t>{</w:t>
        <w:br/>
        <w:t>Index 1169:</w:t>
      </w:r>
    </w:p>
    <w:p>
      <w:r>
        <w:t>Question : "Elizabeth wants to share some nectarine among 37 friends.If each friend get 37 nectarine, then how many nectarine john would have?"</w:t>
      </w:r>
    </w:p>
    <w:p>
      <w:r>
        <w:t>Equation : " X = 37 * 37"</w:t>
      </w:r>
    </w:p>
    <w:p>
      <w:r>
        <w:t xml:space="preserve">Answer : "1369" </w:t>
        <w:br/>
        <w:t>}</w:t>
      </w:r>
    </w:p>
    <w:p>
      <w:r>
        <w:t>{</w:t>
        <w:br/>
        <w:t>Index 1170:</w:t>
      </w:r>
    </w:p>
    <w:p>
      <w:r>
        <w:t>Question : "Stewart wants to share some Doll among 11 friends.If each friend get 3 Doll, then how many Doll john would have?"</w:t>
      </w:r>
    </w:p>
    <w:p>
      <w:r>
        <w:t>Equation : " X = 3 * 11"</w:t>
      </w:r>
    </w:p>
    <w:p>
      <w:r>
        <w:t xml:space="preserve">Answer : "33" </w:t>
        <w:br/>
        <w:t>}</w:t>
      </w:r>
    </w:p>
    <w:p>
      <w:r>
        <w:t>{</w:t>
        <w:br/>
        <w:t>Index 1171:</w:t>
      </w:r>
    </w:p>
    <w:p>
      <w:r>
        <w:t>Question : "Helen wants to share some Car among 27 friends.If each friend get 40 Car, then how many Car john would have?"</w:t>
      </w:r>
    </w:p>
    <w:p>
      <w:r>
        <w:t>Equation : " X = 40 * 27"</w:t>
      </w:r>
    </w:p>
    <w:p>
      <w:r>
        <w:t xml:space="preserve">Answer : "1080" </w:t>
        <w:br/>
        <w:t>}</w:t>
      </w:r>
    </w:p>
    <w:p>
      <w:r>
        <w:t>{</w:t>
        <w:br/>
        <w:t>Index 1172:</w:t>
      </w:r>
    </w:p>
    <w:p>
      <w:r>
        <w:t>Question : "Ryan wants to share some plum among 7 friends.If each friend get 38 plum, then how many plum john would have?"</w:t>
      </w:r>
    </w:p>
    <w:p>
      <w:r>
        <w:t>Equation : " X = 38 * 7"</w:t>
      </w:r>
    </w:p>
    <w:p>
      <w:r>
        <w:t xml:space="preserve">Answer : "266" </w:t>
        <w:br/>
        <w:t>}</w:t>
      </w:r>
    </w:p>
    <w:p>
      <w:r>
        <w:t>{</w:t>
        <w:br/>
        <w:t>Index 1173:</w:t>
      </w:r>
    </w:p>
    <w:p>
      <w:r>
        <w:t>Question : "Debra wants to share some blueberry among 32 friends.If each friend get 17 blueberry, then how many blueberry john would have?"</w:t>
      </w:r>
    </w:p>
    <w:p>
      <w:r>
        <w:t>Equation : " X = 17 * 32"</w:t>
      </w:r>
    </w:p>
    <w:p>
      <w:r>
        <w:t xml:space="preserve">Answer : "544" </w:t>
        <w:br/>
        <w:t>}</w:t>
      </w:r>
    </w:p>
    <w:p>
      <w:r>
        <w:t>{</w:t>
        <w:br/>
        <w:t>Index 1174:</w:t>
      </w:r>
    </w:p>
    <w:p>
      <w:r>
        <w:t>Question : "Robert wants to share some avocado among 38 friends.If each friend get 21 avocado, then how many avocado john would have?"</w:t>
      </w:r>
    </w:p>
    <w:p>
      <w:r>
        <w:t>Equation : " X = 21 * 38"</w:t>
      </w:r>
    </w:p>
    <w:p>
      <w:r>
        <w:t xml:space="preserve">Answer : "798" </w:t>
        <w:br/>
        <w:t>}</w:t>
      </w:r>
    </w:p>
    <w:p>
      <w:r>
        <w:t>{</w:t>
        <w:br/>
        <w:t>Index 1175:</w:t>
      </w:r>
    </w:p>
    <w:p>
      <w:r>
        <w:t>Question : "Debbie wants to share some apple among 8 friends.If each friend get 34 apple, then how many apple john would have?"</w:t>
      </w:r>
    </w:p>
    <w:p>
      <w:r>
        <w:t>Equation : " X = 34 * 8"</w:t>
      </w:r>
    </w:p>
    <w:p>
      <w:r>
        <w:t xml:space="preserve">Answer : "272" </w:t>
        <w:br/>
        <w:t>}</w:t>
      </w:r>
    </w:p>
    <w:p>
      <w:r>
        <w:t>{</w:t>
        <w:br/>
        <w:t>Index 1176:</w:t>
      </w:r>
    </w:p>
    <w:p>
      <w:r>
        <w:t>Question : "Kevin wants to share some lime among 15 friends.If each friend get 26 lime, then how many lime john would have?"</w:t>
      </w:r>
    </w:p>
    <w:p>
      <w:r>
        <w:t>Equation : " X = 26 * 15"</w:t>
      </w:r>
    </w:p>
    <w:p>
      <w:r>
        <w:t xml:space="preserve">Answer : "390" </w:t>
        <w:br/>
        <w:t>}</w:t>
      </w:r>
    </w:p>
    <w:p>
      <w:r>
        <w:t>{</w:t>
        <w:br/>
        <w:t>Index 1177:</w:t>
      </w:r>
    </w:p>
    <w:p>
      <w:r>
        <w:t>Question : "Charles wants to share some peach among 33 friends.If each friend get 35 peach, then how many peach john would have?"</w:t>
      </w:r>
    </w:p>
    <w:p>
      <w:r>
        <w:t>Equation : " X = 35 * 33"</w:t>
      </w:r>
    </w:p>
    <w:p>
      <w:r>
        <w:t xml:space="preserve">Answer : "1155" </w:t>
        <w:br/>
        <w:t>}</w:t>
      </w:r>
    </w:p>
    <w:p>
      <w:r>
        <w:t>{</w:t>
        <w:br/>
        <w:t>Index 1178:</w:t>
      </w:r>
    </w:p>
    <w:p>
      <w:r>
        <w:t>Question : "Vicki wants to share some cherry among 14 friends.If each friend get 39 cherry, then how many cherry john would have?"</w:t>
      </w:r>
    </w:p>
    <w:p>
      <w:r>
        <w:t>Equation : " X = 39 * 14"</w:t>
      </w:r>
    </w:p>
    <w:p>
      <w:r>
        <w:t xml:space="preserve">Answer : "546" </w:t>
        <w:br/>
        <w:t>}</w:t>
      </w:r>
    </w:p>
    <w:p>
      <w:r>
        <w:t>{</w:t>
        <w:br/>
        <w:t>Index 1179:</w:t>
      </w:r>
    </w:p>
    <w:p>
      <w:r>
        <w:t>Question : "Bryan wants to share some papaya among 6 friends.If each friend get 18 papaya, then how many papaya john would have?"</w:t>
      </w:r>
    </w:p>
    <w:p>
      <w:r>
        <w:t>Equation : " X = 18 * 6"</w:t>
      </w:r>
    </w:p>
    <w:p>
      <w:r>
        <w:t xml:space="preserve">Answer : "108" </w:t>
        <w:br/>
        <w:t>}</w:t>
      </w:r>
    </w:p>
    <w:p>
      <w:r>
        <w:t>{</w:t>
        <w:br/>
        <w:t>Index 1180:</w:t>
      </w:r>
    </w:p>
    <w:p>
      <w:r>
        <w:t>Question : "Alfred wants to share some Pen among 14 friends.If each friend get 8 Pen, then how many Pen john would have?"</w:t>
      </w:r>
    </w:p>
    <w:p>
      <w:r>
        <w:t>Equation : " X = 8 * 14"</w:t>
      </w:r>
    </w:p>
    <w:p>
      <w:r>
        <w:t xml:space="preserve">Answer : "112" </w:t>
        <w:br/>
        <w:t>}</w:t>
      </w:r>
    </w:p>
    <w:p>
      <w:r>
        <w:t>{</w:t>
        <w:br/>
        <w:t>Index 1181:</w:t>
      </w:r>
    </w:p>
    <w:p>
      <w:r>
        <w:t>Question : "John wants to share some Biscuit among 14 friends.If each friend get 9 Biscuit, then how many Biscuit john would have?"</w:t>
      </w:r>
    </w:p>
    <w:p>
      <w:r>
        <w:t>Equation : " X = 9 * 14"</w:t>
      </w:r>
    </w:p>
    <w:p>
      <w:r>
        <w:t xml:space="preserve">Answer : "126" </w:t>
        <w:br/>
        <w:t>}</w:t>
      </w:r>
    </w:p>
    <w:p>
      <w:r>
        <w:t>{</w:t>
        <w:br/>
        <w:t>Index 1182:</w:t>
      </w:r>
    </w:p>
    <w:p>
      <w:r>
        <w:t>Question : "Melanie wants to share some Biscuit among 23 friends.If each friend get 13 Biscuit, then how many Biscuit john would have?"</w:t>
      </w:r>
    </w:p>
    <w:p>
      <w:r>
        <w:t>Equation : " X = 13 * 23"</w:t>
      </w:r>
    </w:p>
    <w:p>
      <w:r>
        <w:t xml:space="preserve">Answer : "299" </w:t>
        <w:br/>
        <w:t>}</w:t>
      </w:r>
    </w:p>
    <w:p>
      <w:r>
        <w:t>{</w:t>
        <w:br/>
        <w:t>Index 1183:</w:t>
      </w:r>
    </w:p>
    <w:p>
      <w:r>
        <w:t>Question : "Tyler wants to share some Book among 21 friends.If each friend get 25 Book, then how many Book john would have?"</w:t>
      </w:r>
    </w:p>
    <w:p>
      <w:r>
        <w:t>Equation : " X = 25 * 21"</w:t>
      </w:r>
    </w:p>
    <w:p>
      <w:r>
        <w:t xml:space="preserve">Answer : "525" </w:t>
        <w:br/>
        <w:t>}</w:t>
      </w:r>
    </w:p>
    <w:p>
      <w:r>
        <w:t>{</w:t>
        <w:br/>
        <w:t>Index 1184:</w:t>
      </w:r>
    </w:p>
    <w:p>
      <w:r>
        <w:t>Question : "Frances wants to share some blueberry among 33 friends.If each friend get 33 blueberry, then how many blueberry john would have?"</w:t>
      </w:r>
    </w:p>
    <w:p>
      <w:r>
        <w:t>Equation : " X = 33 * 33"</w:t>
      </w:r>
    </w:p>
    <w:p>
      <w:r>
        <w:t xml:space="preserve">Answer : "1089" </w:t>
        <w:br/>
        <w:t>}</w:t>
      </w:r>
    </w:p>
    <w:p>
      <w:r>
        <w:t>{</w:t>
        <w:br/>
        <w:t>Index 1185:</w:t>
      </w:r>
    </w:p>
    <w:p>
      <w:r>
        <w:t>Question : "Roger wants to share some Box among 4 friends.If each friend get 31 Box, then how many Box john would have?"</w:t>
      </w:r>
    </w:p>
    <w:p>
      <w:r>
        <w:t>Equation : " X = 31 * 4"</w:t>
      </w:r>
    </w:p>
    <w:p>
      <w:r>
        <w:t xml:space="preserve">Answer : "124" </w:t>
        <w:br/>
        <w:t>}</w:t>
      </w:r>
    </w:p>
    <w:p>
      <w:r>
        <w:t>{</w:t>
        <w:br/>
        <w:t>Index 1186:</w:t>
      </w:r>
    </w:p>
    <w:p>
      <w:r>
        <w:t>Question : "Julee wants to share some lime among 17 friends.If each friend get 5 lime, then how many lime john would have?"</w:t>
      </w:r>
    </w:p>
    <w:p>
      <w:r>
        <w:t>Equation : " X = 5 * 17"</w:t>
      </w:r>
    </w:p>
    <w:p>
      <w:r>
        <w:t xml:space="preserve">Answer : "85" </w:t>
        <w:br/>
        <w:t>}</w:t>
      </w:r>
    </w:p>
    <w:p>
      <w:r>
        <w:t>{</w:t>
        <w:br/>
        <w:t>Index 1187:</w:t>
      </w:r>
    </w:p>
    <w:p>
      <w:r>
        <w:t>Question : "Brian wants to share some Bread among 32 friends.If each friend get 28 Bread, then how many Bread john would have?"</w:t>
      </w:r>
    </w:p>
    <w:p>
      <w:r>
        <w:t>Equation : " X = 28 * 32"</w:t>
      </w:r>
    </w:p>
    <w:p>
      <w:r>
        <w:t xml:space="preserve">Answer : "896" </w:t>
        <w:br/>
        <w:t>}</w:t>
      </w:r>
    </w:p>
    <w:p>
      <w:r>
        <w:t>{</w:t>
        <w:br/>
        <w:t>Index 1188:</w:t>
      </w:r>
    </w:p>
    <w:p>
      <w:r>
        <w:t>Question : "Doug wants to share some papaya among 17 friends.If each friend get 12 papaya, then how many papaya john would have?"</w:t>
      </w:r>
    </w:p>
    <w:p>
      <w:r>
        <w:t>Equation : " X = 12 * 17"</w:t>
      </w:r>
    </w:p>
    <w:p>
      <w:r>
        <w:t xml:space="preserve">Answer : "204" </w:t>
        <w:br/>
        <w:t>}</w:t>
      </w:r>
    </w:p>
    <w:p>
      <w:r>
        <w:t>{</w:t>
        <w:br/>
        <w:t>Index 1189:</w:t>
      </w:r>
    </w:p>
    <w:p>
      <w:r>
        <w:t>Question : "John wants to share some Book among 32 friends.If each friend get 21 Book, then how many Book john would have?"</w:t>
      </w:r>
    </w:p>
    <w:p>
      <w:r>
        <w:t>Equation : " X = 21 * 32"</w:t>
      </w:r>
    </w:p>
    <w:p>
      <w:r>
        <w:t xml:space="preserve">Answer : "672" </w:t>
        <w:br/>
        <w:t>}</w:t>
      </w:r>
    </w:p>
    <w:p>
      <w:r>
        <w:t>{</w:t>
        <w:br/>
        <w:t>Index 1190:</w:t>
      </w:r>
    </w:p>
    <w:p>
      <w:r>
        <w:t>Question : "Micheal wants to share some Banana among 2 friends.If each friend get 10 Banana, then how many Banana john would have?"</w:t>
      </w:r>
    </w:p>
    <w:p>
      <w:r>
        <w:t>Equation : " X = 10 * 2"</w:t>
      </w:r>
    </w:p>
    <w:p>
      <w:r>
        <w:t xml:space="preserve">Answer : "20" </w:t>
        <w:br/>
        <w:t>}</w:t>
      </w:r>
    </w:p>
    <w:p>
      <w:r>
        <w:t>{</w:t>
        <w:br/>
        <w:t>Index 1191:</w:t>
      </w:r>
    </w:p>
    <w:p>
      <w:r>
        <w:t>Question : "Kyle wants to share some apple among 34 friends.If each friend get 33 apple, then how many apple john would have?"</w:t>
      </w:r>
    </w:p>
    <w:p>
      <w:r>
        <w:t>Equation : " X = 33 * 34"</w:t>
      </w:r>
    </w:p>
    <w:p>
      <w:r>
        <w:t xml:space="preserve">Answer : "1122" </w:t>
        <w:br/>
        <w:t>}</w:t>
      </w:r>
    </w:p>
    <w:p>
      <w:r>
        <w:t>{</w:t>
        <w:br/>
        <w:t>Index 1192:</w:t>
      </w:r>
    </w:p>
    <w:p>
      <w:r>
        <w:t>Question : "Tiffany wants to share some Mango among 4 friends.If each friend get 14 Mango, then how many Mango john would have?"</w:t>
      </w:r>
    </w:p>
    <w:p>
      <w:r>
        <w:t>Equation : " X = 14 * 4"</w:t>
      </w:r>
    </w:p>
    <w:p>
      <w:r>
        <w:t xml:space="preserve">Answer : "56" </w:t>
        <w:br/>
        <w:t>}</w:t>
      </w:r>
    </w:p>
    <w:p>
      <w:r>
        <w:t>{</w:t>
        <w:br/>
        <w:t>Index 1193:</w:t>
      </w:r>
    </w:p>
    <w:p>
      <w:r>
        <w:t>Question : "Heather wants to share some Biscuit among 21 friends.If each friend get 20 Biscuit, then how many Biscuit john would have?"</w:t>
      </w:r>
    </w:p>
    <w:p>
      <w:r>
        <w:t>Equation : " X = 20 * 21"</w:t>
      </w:r>
    </w:p>
    <w:p>
      <w:r>
        <w:t xml:space="preserve">Answer : "420" </w:t>
        <w:br/>
        <w:t>}</w:t>
      </w:r>
    </w:p>
    <w:p>
      <w:r>
        <w:t>{</w:t>
        <w:br/>
        <w:t>Index 1194:</w:t>
      </w:r>
    </w:p>
    <w:p>
      <w:r>
        <w:t>Question : "Ron wants to share some Bread among 21 friends.If each friend get 15 Bread, then how many Bread john would have?"</w:t>
      </w:r>
    </w:p>
    <w:p>
      <w:r>
        <w:t>Equation : " X = 15 * 21"</w:t>
      </w:r>
    </w:p>
    <w:p>
      <w:r>
        <w:t xml:space="preserve">Answer : "315" </w:t>
        <w:br/>
        <w:t>}</w:t>
      </w:r>
    </w:p>
    <w:p>
      <w:r>
        <w:t>{</w:t>
        <w:br/>
        <w:t>Index 1195:</w:t>
      </w:r>
    </w:p>
    <w:p>
      <w:r>
        <w:t>Question : "Wm wants to share some strawberry among 29 friends.If each friend get 38 strawberry, then how many strawberry john would have?"</w:t>
      </w:r>
    </w:p>
    <w:p>
      <w:r>
        <w:t>Equation : " X = 38 * 29"</w:t>
      </w:r>
    </w:p>
    <w:p>
      <w:r>
        <w:t xml:space="preserve">Answer : "1102" </w:t>
        <w:br/>
        <w:t>}</w:t>
      </w:r>
    </w:p>
    <w:p>
      <w:r>
        <w:t>{</w:t>
        <w:br/>
        <w:t>Index 1196:</w:t>
      </w:r>
    </w:p>
    <w:p>
      <w:r>
        <w:t>Question : "Howard wants to share some kiwi among 12 friends.If each friend get 17 kiwi, then how many kiwi john would have?"</w:t>
      </w:r>
    </w:p>
    <w:p>
      <w:r>
        <w:t>Equation : " X = 17 * 12"</w:t>
      </w:r>
    </w:p>
    <w:p>
      <w:r>
        <w:t xml:space="preserve">Answer : "204" </w:t>
        <w:br/>
        <w:t>}</w:t>
      </w:r>
    </w:p>
    <w:p>
      <w:r>
        <w:t>{</w:t>
        <w:br/>
        <w:t>Index 1197:</w:t>
      </w:r>
    </w:p>
    <w:p>
      <w:r>
        <w:t>Question : "Brittany wants to share some quince among 16 friends.If each friend get 14 quince, then how many quince john would have?"</w:t>
      </w:r>
    </w:p>
    <w:p>
      <w:r>
        <w:t>Equation : " X = 14 * 16"</w:t>
      </w:r>
    </w:p>
    <w:p>
      <w:r>
        <w:t xml:space="preserve">Answer : "224" </w:t>
        <w:br/>
        <w:t>}</w:t>
      </w:r>
    </w:p>
    <w:p>
      <w:r>
        <w:t>{</w:t>
        <w:br/>
        <w:t>Index 1198:</w:t>
      </w:r>
    </w:p>
    <w:p>
      <w:r>
        <w:t>Question : "Richard wants to share some Bread among 10 friends.If each friend get 30 Bread, then how many Bread john would have?"</w:t>
      </w:r>
    </w:p>
    <w:p>
      <w:r>
        <w:t>Equation : " X = 30 * 10"</w:t>
      </w:r>
    </w:p>
    <w:p>
      <w:r>
        <w:t xml:space="preserve">Answer : "300" </w:t>
        <w:br/>
        <w:t>}</w:t>
      </w:r>
    </w:p>
    <w:p>
      <w:r>
        <w:t>{</w:t>
        <w:br/>
        <w:t>Index 1199:</w:t>
      </w:r>
    </w:p>
    <w:p>
      <w:r>
        <w:t>Question : "Marie wants to share some Flower among 28 friends.If each friend get 40 Flower, then how many Flower john would have?"</w:t>
      </w:r>
    </w:p>
    <w:p>
      <w:r>
        <w:t>Equation : " X = 40 * 28"</w:t>
      </w:r>
    </w:p>
    <w:p>
      <w:r>
        <w:t xml:space="preserve">Answer : "1120" </w:t>
        <w:br/>
        <w:t>}</w:t>
      </w:r>
    </w:p>
    <w:p>
      <w:r>
        <w:t>{</w:t>
        <w:br/>
        <w:t>Index 1200:</w:t>
      </w:r>
    </w:p>
    <w:p>
      <w:r>
        <w:t>Question : "William wants to share some Box among 34 friends.If each friend get 35 Box, then how many Box john would have?"</w:t>
      </w:r>
    </w:p>
    <w:p>
      <w:r>
        <w:t>Equation : " X = 35 * 34"</w:t>
      </w:r>
    </w:p>
    <w:p>
      <w:r>
        <w:t xml:space="preserve">Answer : "1190" </w:t>
        <w:br/>
        <w:t>}</w:t>
      </w:r>
    </w:p>
    <w:p>
      <w:r>
        <w:t>{</w:t>
        <w:br/>
        <w:t>Index 1201:</w:t>
      </w:r>
    </w:p>
    <w:p>
      <w:r>
        <w:t>Question : "Penny wants to share some lemon among 2 friends.If each friend get 19 lemon, then how many lemon john would have?"</w:t>
      </w:r>
    </w:p>
    <w:p>
      <w:r>
        <w:t>Equation : " X = 19 * 2"</w:t>
      </w:r>
    </w:p>
    <w:p>
      <w:r>
        <w:t xml:space="preserve">Answer : "38" </w:t>
        <w:br/>
        <w:t>}</w:t>
      </w:r>
    </w:p>
    <w:p>
      <w:r>
        <w:t>{</w:t>
        <w:br/>
        <w:t>Index 1202:</w:t>
      </w:r>
    </w:p>
    <w:p>
      <w:r>
        <w:t>Question : "Maria wants to share some plum among 29 friends.If each friend get 9 plum, then how many plum john would have?"</w:t>
      </w:r>
    </w:p>
    <w:p>
      <w:r>
        <w:t>Equation : " X = 9 * 29"</w:t>
      </w:r>
    </w:p>
    <w:p>
      <w:r>
        <w:t xml:space="preserve">Answer : "261" </w:t>
        <w:br/>
        <w:t>}</w:t>
      </w:r>
    </w:p>
    <w:p>
      <w:r>
        <w:t>{</w:t>
        <w:br/>
        <w:t>Index 1203:</w:t>
      </w:r>
    </w:p>
    <w:p>
      <w:r>
        <w:t>Question : "Jason wants to share some strawberry among 24 friends.If each friend get 28 strawberry, then how many strawberry john would have?"</w:t>
      </w:r>
    </w:p>
    <w:p>
      <w:r>
        <w:t>Equation : " X = 28 * 24"</w:t>
      </w:r>
    </w:p>
    <w:p>
      <w:r>
        <w:t xml:space="preserve">Answer : "672" </w:t>
        <w:br/>
        <w:t>}</w:t>
      </w:r>
    </w:p>
    <w:p>
      <w:r>
        <w:t>{</w:t>
        <w:br/>
        <w:t>Index 1204:</w:t>
      </w:r>
    </w:p>
    <w:p>
      <w:r>
        <w:t>Question : "Rodney wants to share some lemon among 40 friends.If each friend get 10 lemon, then how many lemon john would have?"</w:t>
      </w:r>
    </w:p>
    <w:p>
      <w:r>
        <w:t>Equation : " X = 10 * 40"</w:t>
      </w:r>
    </w:p>
    <w:p>
      <w:r>
        <w:t xml:space="preserve">Answer : "400" </w:t>
        <w:br/>
        <w:t>}</w:t>
      </w:r>
    </w:p>
    <w:p>
      <w:r>
        <w:t>{</w:t>
        <w:br/>
        <w:t>Index 1205:</w:t>
      </w:r>
    </w:p>
    <w:p>
      <w:r>
        <w:t>Question : "Jennifer wants to share some Car among 25 friends.If each friend get 5 Car, then how many Car john would have?"</w:t>
      </w:r>
    </w:p>
    <w:p>
      <w:r>
        <w:t>Equation : " X = 5 * 25"</w:t>
      </w:r>
    </w:p>
    <w:p>
      <w:r>
        <w:t xml:space="preserve">Answer : "125" </w:t>
        <w:br/>
        <w:t>}</w:t>
      </w:r>
    </w:p>
    <w:p>
      <w:r>
        <w:t>{</w:t>
        <w:br/>
        <w:t>Index 1206:</w:t>
      </w:r>
    </w:p>
    <w:p>
      <w:r>
        <w:t>Question : "Paul wants to share some lychee among 28 friends.If each friend get 8 lychee, then how many lychee john would have?"</w:t>
      </w:r>
    </w:p>
    <w:p>
      <w:r>
        <w:t>Equation : " X = 8 * 28"</w:t>
      </w:r>
    </w:p>
    <w:p>
      <w:r>
        <w:t xml:space="preserve">Answer : "224" </w:t>
        <w:br/>
        <w:t>}</w:t>
      </w:r>
    </w:p>
    <w:p>
      <w:r>
        <w:t>{</w:t>
        <w:br/>
        <w:t>Index 1207:</w:t>
      </w:r>
    </w:p>
    <w:p>
      <w:r>
        <w:t>Question : "Megan wants to share some raspberry among 19 friends.If each friend get 9 raspberry, then how many raspberry john would have?"</w:t>
      </w:r>
    </w:p>
    <w:p>
      <w:r>
        <w:t>Equation : " X = 9 * 19"</w:t>
      </w:r>
    </w:p>
    <w:p>
      <w:r>
        <w:t xml:space="preserve">Answer : "171" </w:t>
        <w:br/>
        <w:t>}</w:t>
      </w:r>
    </w:p>
    <w:p>
      <w:r>
        <w:t>{</w:t>
        <w:br/>
        <w:t>Index 1208:</w:t>
      </w:r>
    </w:p>
    <w:p>
      <w:r>
        <w:t>Question : "Melody wants to share some pineapple among 8 friends.If each friend get 25 pineapple, then how many pineapple john would have?"</w:t>
      </w:r>
    </w:p>
    <w:p>
      <w:r>
        <w:t>Equation : " X = 25 * 8"</w:t>
      </w:r>
    </w:p>
    <w:p>
      <w:r>
        <w:t xml:space="preserve">Answer : "200" </w:t>
        <w:br/>
        <w:t>}</w:t>
      </w:r>
    </w:p>
    <w:p>
      <w:r>
        <w:t>{</w:t>
        <w:br/>
        <w:t>Index 1209:</w:t>
      </w:r>
    </w:p>
    <w:p>
      <w:r>
        <w:t>Question : "Roberta wants to share some pear among 25 friends.If each friend get 11 pear, then how many pear john would have?"</w:t>
      </w:r>
    </w:p>
    <w:p>
      <w:r>
        <w:t>Equation : " X = 11 * 25"</w:t>
      </w:r>
    </w:p>
    <w:p>
      <w:r>
        <w:t xml:space="preserve">Answer : "275" </w:t>
        <w:br/>
        <w:t>}</w:t>
      </w:r>
    </w:p>
    <w:p>
      <w:r>
        <w:t>{</w:t>
        <w:br/>
        <w:t>Index 1210:</w:t>
      </w:r>
    </w:p>
    <w:p>
      <w:r>
        <w:t>Question : "Sandra wants to share some nectarine among 38 friends.If each friend get 7 nectarine, then how many nectarine john would have?"</w:t>
      </w:r>
    </w:p>
    <w:p>
      <w:r>
        <w:t>Equation : " X = 7 * 38"</w:t>
      </w:r>
    </w:p>
    <w:p>
      <w:r>
        <w:t xml:space="preserve">Answer : "266" </w:t>
        <w:br/>
        <w:t>}</w:t>
      </w:r>
    </w:p>
    <w:p>
      <w:r>
        <w:t>{</w:t>
        <w:br/>
        <w:t>Index 1211:</w:t>
      </w:r>
    </w:p>
    <w:p>
      <w:r>
        <w:t>Question : "Mayme wants to share some orange among 10 friends.If each friend get 32 orange, then how many orange john would have?"</w:t>
      </w:r>
    </w:p>
    <w:p>
      <w:r>
        <w:t>Equation : " X = 32 * 10"</w:t>
      </w:r>
    </w:p>
    <w:p>
      <w:r>
        <w:t xml:space="preserve">Answer : "320" </w:t>
        <w:br/>
        <w:t>}</w:t>
      </w:r>
    </w:p>
    <w:p>
      <w:r>
        <w:t>{</w:t>
        <w:br/>
        <w:t>Index 1212:</w:t>
      </w:r>
    </w:p>
    <w:p>
      <w:r>
        <w:t>Question : "Dennis wants to share some apricot among 13 friends.If each friend get 15 apricot, then how many apricot john would have?"</w:t>
      </w:r>
    </w:p>
    <w:p>
      <w:r>
        <w:t>Equation : " X = 15 * 13"</w:t>
      </w:r>
    </w:p>
    <w:p>
      <w:r>
        <w:t xml:space="preserve">Answer : "195" </w:t>
        <w:br/>
        <w:t>}</w:t>
      </w:r>
    </w:p>
    <w:p>
      <w:r>
        <w:t>{</w:t>
        <w:br/>
        <w:t>Index 1213:</w:t>
      </w:r>
    </w:p>
    <w:p>
      <w:r>
        <w:t>Question : "Barbara wants to share some cherry among 8 friends.If each friend get 13 cherry, then how many cherry john would have?"</w:t>
      </w:r>
    </w:p>
    <w:p>
      <w:r>
        <w:t>Equation : " X = 13 * 8"</w:t>
      </w:r>
    </w:p>
    <w:p>
      <w:r>
        <w:t xml:space="preserve">Answer : "104" </w:t>
        <w:br/>
        <w:t>}</w:t>
      </w:r>
    </w:p>
    <w:p>
      <w:r>
        <w:t>{</w:t>
        <w:br/>
        <w:t>Index 1214:</w:t>
      </w:r>
    </w:p>
    <w:p>
      <w:r>
        <w:t>Question : "Mary wants to share some Car among 25 friends.If each friend get 7 Car, then how many Car john would have?"</w:t>
      </w:r>
    </w:p>
    <w:p>
      <w:r>
        <w:t>Equation : " X = 7 * 25"</w:t>
      </w:r>
    </w:p>
    <w:p>
      <w:r>
        <w:t xml:space="preserve">Answer : "175" </w:t>
        <w:br/>
        <w:t>}</w:t>
      </w:r>
    </w:p>
    <w:p>
      <w:r>
        <w:t>{</w:t>
        <w:br/>
        <w:t>Index 1215:</w:t>
      </w:r>
    </w:p>
    <w:p>
      <w:r>
        <w:t>Question : "Anthony wants to share some Press among 40 friends.If each friend get 20 Press, then how many Press john would have?"</w:t>
      </w:r>
    </w:p>
    <w:p>
      <w:r>
        <w:t>Equation : " X = 20 * 40"</w:t>
      </w:r>
    </w:p>
    <w:p>
      <w:r>
        <w:t xml:space="preserve">Answer : "800" </w:t>
        <w:br/>
        <w:t>}</w:t>
      </w:r>
    </w:p>
    <w:p>
      <w:r>
        <w:t>{</w:t>
        <w:br/>
        <w:t>Index 1216:</w:t>
      </w:r>
    </w:p>
    <w:p>
      <w:r>
        <w:t>Question : "Martin wants to share some blueberry among 38 friends.If each friend get 31 blueberry, then how many blueberry john would have?"</w:t>
      </w:r>
    </w:p>
    <w:p>
      <w:r>
        <w:t>Equation : " X = 31 * 38"</w:t>
      </w:r>
    </w:p>
    <w:p>
      <w:r>
        <w:t xml:space="preserve">Answer : "1178" </w:t>
        <w:br/>
        <w:t>}</w:t>
      </w:r>
    </w:p>
    <w:p>
      <w:r>
        <w:t>{</w:t>
        <w:br/>
        <w:t>Index 1217:</w:t>
      </w:r>
    </w:p>
    <w:p>
      <w:r>
        <w:t>Question : "Virginia wants to share some blackberry among 15 friends.If each friend get 14 blackberry, then how many blackberry john would have?"</w:t>
      </w:r>
    </w:p>
    <w:p>
      <w:r>
        <w:t>Equation : " X = 14 * 15"</w:t>
      </w:r>
    </w:p>
    <w:p>
      <w:r>
        <w:t xml:space="preserve">Answer : "210" </w:t>
        <w:br/>
        <w:t>}</w:t>
      </w:r>
    </w:p>
    <w:p>
      <w:r>
        <w:t>{</w:t>
        <w:br/>
        <w:t>Index 1218:</w:t>
      </w:r>
    </w:p>
    <w:p>
      <w:r>
        <w:t>Question : "Gladys wants to share some toy among 25 friends.If each friend get 18 toy, then how many toy john would have?"</w:t>
      </w:r>
    </w:p>
    <w:p>
      <w:r>
        <w:t>Equation : " X = 18 * 25"</w:t>
      </w:r>
    </w:p>
    <w:p>
      <w:r>
        <w:t xml:space="preserve">Answer : "450" </w:t>
        <w:br/>
        <w:t>}</w:t>
      </w:r>
    </w:p>
    <w:p>
      <w:r>
        <w:t>{</w:t>
        <w:br/>
        <w:t>Index 1219:</w:t>
      </w:r>
    </w:p>
    <w:p>
      <w:r>
        <w:t>Question : "Craig wants to share some Doll among 27 friends.If each friend get 36 Doll, then how many Doll john would have?"</w:t>
      </w:r>
    </w:p>
    <w:p>
      <w:r>
        <w:t>Equation : " X = 36 * 27"</w:t>
      </w:r>
    </w:p>
    <w:p>
      <w:r>
        <w:t xml:space="preserve">Answer : "972" </w:t>
        <w:br/>
        <w:t>}</w:t>
      </w:r>
    </w:p>
    <w:p>
      <w:r>
        <w:t>{</w:t>
        <w:br/>
        <w:t>Index 1220:</w:t>
      </w:r>
    </w:p>
    <w:p>
      <w:r>
        <w:t>Question : "David wants to share some kiwi among 21 friends.If each friend get 8 kiwi, then how many kiwi john would have?"</w:t>
      </w:r>
    </w:p>
    <w:p>
      <w:r>
        <w:t>Equation : " X = 8 * 21"</w:t>
      </w:r>
    </w:p>
    <w:p>
      <w:r>
        <w:t xml:space="preserve">Answer : "168" </w:t>
        <w:br/>
        <w:t>}</w:t>
      </w:r>
    </w:p>
    <w:p>
      <w:r>
        <w:t>{</w:t>
        <w:br/>
        <w:t>Index 1221:</w:t>
      </w:r>
    </w:p>
    <w:p>
      <w:r>
        <w:t>Question : "Frederick wants to share some Flower among 33 friends.If each friend get 13 Flower, then how many Flower john would have?"</w:t>
      </w:r>
    </w:p>
    <w:p>
      <w:r>
        <w:t>Equation : " X = 13 * 33"</w:t>
      </w:r>
    </w:p>
    <w:p>
      <w:r>
        <w:t xml:space="preserve">Answer : "429" </w:t>
        <w:br/>
        <w:t>}</w:t>
      </w:r>
    </w:p>
    <w:p>
      <w:r>
        <w:t>{</w:t>
        <w:br/>
        <w:t>Index 1222:</w:t>
      </w:r>
    </w:p>
    <w:p>
      <w:r>
        <w:t>Question : "Sue wants to share some Pen among 27 friends.If each friend get 5 Pen, then how many Pen john would have?"</w:t>
      </w:r>
    </w:p>
    <w:p>
      <w:r>
        <w:t>Equation : " X = 5 * 27"</w:t>
      </w:r>
    </w:p>
    <w:p>
      <w:r>
        <w:t xml:space="preserve">Answer : "135" </w:t>
        <w:br/>
        <w:t>}</w:t>
      </w:r>
    </w:p>
    <w:p>
      <w:r>
        <w:t>{</w:t>
        <w:br/>
        <w:t>Index 1223:</w:t>
      </w:r>
    </w:p>
    <w:p>
      <w:r>
        <w:t>Question : "Phillip wants to share some Book among 9 friends.If each friend get 15 Book, then how many Book john would have?"</w:t>
      </w:r>
    </w:p>
    <w:p>
      <w:r>
        <w:t>Equation : " X = 15 * 9"</w:t>
      </w:r>
    </w:p>
    <w:p>
      <w:r>
        <w:t xml:space="preserve">Answer : "135" </w:t>
        <w:br/>
        <w:t>}</w:t>
      </w:r>
    </w:p>
    <w:p>
      <w:r>
        <w:t>{</w:t>
        <w:br/>
        <w:t>Index 1224:</w:t>
      </w:r>
    </w:p>
    <w:p>
      <w:r>
        <w:t>Question : "Joanne wants to share some Biscuit among 37 friends.If each friend get 4 Biscuit, then how many Biscuit john would have?"</w:t>
      </w:r>
    </w:p>
    <w:p>
      <w:r>
        <w:t>Equation : " X = 4 * 37"</w:t>
      </w:r>
    </w:p>
    <w:p>
      <w:r>
        <w:t xml:space="preserve">Answer : "148" </w:t>
        <w:br/>
        <w:t>}</w:t>
      </w:r>
    </w:p>
    <w:p>
      <w:r>
        <w:t>{</w:t>
        <w:br/>
        <w:t>Index 1225:</w:t>
      </w:r>
    </w:p>
    <w:p>
      <w:r>
        <w:t>Question : "Theresa wants to share some nectarine among 37 friends.If each friend get 21 nectarine, then how many nectarine john would have?"</w:t>
      </w:r>
    </w:p>
    <w:p>
      <w:r>
        <w:t>Equation : " X = 21 * 37"</w:t>
      </w:r>
    </w:p>
    <w:p>
      <w:r>
        <w:t xml:space="preserve">Answer : "777" </w:t>
        <w:br/>
        <w:t>}</w:t>
      </w:r>
    </w:p>
    <w:p>
      <w:r>
        <w:t>{</w:t>
        <w:br/>
        <w:t>Index 1226:</w:t>
      </w:r>
    </w:p>
    <w:p>
      <w:r>
        <w:t>Question : "Raquel wants to share some quince among 34 friends.If each friend get 25 quince, then how many quince john would have?"</w:t>
      </w:r>
    </w:p>
    <w:p>
      <w:r>
        <w:t>Equation : " X = 25 * 34"</w:t>
      </w:r>
    </w:p>
    <w:p>
      <w:r>
        <w:t xml:space="preserve">Answer : "850" </w:t>
        <w:br/>
        <w:t>}</w:t>
      </w:r>
    </w:p>
    <w:p>
      <w:r>
        <w:t>{</w:t>
        <w:br/>
        <w:t>Index 1227:</w:t>
      </w:r>
    </w:p>
    <w:p>
      <w:r>
        <w:t>Question : "David wants to share some Box among 11 friends.If each friend get 23 Box, then how many Box john would have?"</w:t>
      </w:r>
    </w:p>
    <w:p>
      <w:r>
        <w:t>Equation : " X = 23 * 11"</w:t>
      </w:r>
    </w:p>
    <w:p>
      <w:r>
        <w:t xml:space="preserve">Answer : "253" </w:t>
        <w:br/>
        <w:t>}</w:t>
      </w:r>
    </w:p>
    <w:p>
      <w:r>
        <w:t>{</w:t>
        <w:br/>
        <w:t>Index 1228:</w:t>
      </w:r>
    </w:p>
    <w:p>
      <w:r>
        <w:t>Question : "Bruce wants to share some plum among 10 friends.If each friend get 23 plum, then how many plum john would have?"</w:t>
      </w:r>
    </w:p>
    <w:p>
      <w:r>
        <w:t>Equation : " X = 23 * 10"</w:t>
      </w:r>
    </w:p>
    <w:p>
      <w:r>
        <w:t xml:space="preserve">Answer : "230" </w:t>
        <w:br/>
        <w:t>}</w:t>
      </w:r>
    </w:p>
    <w:p>
      <w:r>
        <w:t>{</w:t>
        <w:br/>
        <w:t>Index 1229:</w:t>
      </w:r>
    </w:p>
    <w:p>
      <w:r>
        <w:t>Question : "Kristen wants to share some pear among 8 friends.If each friend get 5 pear, then how many pear john would have?"</w:t>
      </w:r>
    </w:p>
    <w:p>
      <w:r>
        <w:t>Equation : " X = 5 * 8"</w:t>
      </w:r>
    </w:p>
    <w:p>
      <w:r>
        <w:t xml:space="preserve">Answer : "40" </w:t>
        <w:br/>
        <w:t>}</w:t>
      </w:r>
    </w:p>
    <w:p>
      <w:r>
        <w:t>{</w:t>
        <w:br/>
        <w:t>Index 1230:</w:t>
      </w:r>
    </w:p>
    <w:p>
      <w:r>
        <w:t>Question : "John wants to share some Pen among 31 friends.If each friend get 14 Pen, then how many Pen john would have?"</w:t>
      </w:r>
    </w:p>
    <w:p>
      <w:r>
        <w:t>Equation : " X = 14 * 31"</w:t>
      </w:r>
    </w:p>
    <w:p>
      <w:r>
        <w:t xml:space="preserve">Answer : "434" </w:t>
        <w:br/>
        <w:t>}</w:t>
      </w:r>
    </w:p>
    <w:p>
      <w:r>
        <w:t>{</w:t>
        <w:br/>
        <w:t>Index 1231:</w:t>
      </w:r>
    </w:p>
    <w:p>
      <w:r>
        <w:t>Question : "Robert wants to share some blackcurrant among 16 friends.If each friend get 23 blackcurrant, then how many blackcurrant john would have?"</w:t>
      </w:r>
    </w:p>
    <w:p>
      <w:r>
        <w:t>Equation : " X = 23 * 16"</w:t>
      </w:r>
    </w:p>
    <w:p>
      <w:r>
        <w:t xml:space="preserve">Answer : "368" </w:t>
        <w:br/>
        <w:t>}</w:t>
      </w:r>
    </w:p>
    <w:p>
      <w:r>
        <w:t>{</w:t>
        <w:br/>
        <w:t>Index 1232:</w:t>
      </w:r>
    </w:p>
    <w:p>
      <w:r>
        <w:t>Question : "Michael wants to share some Beg among 31 friends.If each friend get 17 Beg, then how many Beg john would have?"</w:t>
      </w:r>
    </w:p>
    <w:p>
      <w:r>
        <w:t>Equation : " X = 17 * 31"</w:t>
      </w:r>
    </w:p>
    <w:p>
      <w:r>
        <w:t xml:space="preserve">Answer : "527" </w:t>
        <w:br/>
        <w:t>}</w:t>
      </w:r>
    </w:p>
    <w:p>
      <w:r>
        <w:t>{</w:t>
        <w:br/>
        <w:t>Index 1233:</w:t>
      </w:r>
    </w:p>
    <w:p>
      <w:r>
        <w:t>Question : "John wants to share some apricot among 24 friends.If each friend get 23 apricot, then how many apricot john would have?"</w:t>
      </w:r>
    </w:p>
    <w:p>
      <w:r>
        <w:t>Equation : " X = 23 * 24"</w:t>
      </w:r>
    </w:p>
    <w:p>
      <w:r>
        <w:t xml:space="preserve">Answer : "552" </w:t>
        <w:br/>
        <w:t>}</w:t>
      </w:r>
    </w:p>
    <w:p>
      <w:r>
        <w:t>{</w:t>
        <w:br/>
        <w:t>Index 1234:</w:t>
      </w:r>
    </w:p>
    <w:p>
      <w:r>
        <w:t>Question : "William wants to share some mango among 5 friends.If each friend get 40 mango, then how many mango john would have?"</w:t>
      </w:r>
    </w:p>
    <w:p>
      <w:r>
        <w:t>Equation : " X = 40 * 5"</w:t>
      </w:r>
    </w:p>
    <w:p>
      <w:r>
        <w:t xml:space="preserve">Answer : "200" </w:t>
        <w:br/>
        <w:t>}</w:t>
      </w:r>
    </w:p>
    <w:p>
      <w:r>
        <w:t>{</w:t>
        <w:br/>
        <w:t>Index 1235:</w:t>
      </w:r>
    </w:p>
    <w:p>
      <w:r>
        <w:t>Question : "Charlotte wants to share some Watch among 35 friends.If each friend get 37 Watch, then how many Watch john would have?"</w:t>
      </w:r>
    </w:p>
    <w:p>
      <w:r>
        <w:t>Equation : " X = 37 * 35"</w:t>
      </w:r>
    </w:p>
    <w:p>
      <w:r>
        <w:t xml:space="preserve">Answer : "1295" </w:t>
        <w:br/>
        <w:t>}</w:t>
      </w:r>
    </w:p>
    <w:p>
      <w:r>
        <w:t>{</w:t>
        <w:br/>
        <w:t>Index 1236:</w:t>
      </w:r>
    </w:p>
    <w:p>
      <w:r>
        <w:t>Question : "Kimberly wants to share some Beg among 30 friends.If each friend get 25 Beg, then how many Beg john would have?"</w:t>
      </w:r>
    </w:p>
    <w:p>
      <w:r>
        <w:t>Equation : " X = 25 * 30"</w:t>
      </w:r>
    </w:p>
    <w:p>
      <w:r>
        <w:t xml:space="preserve">Answer : "750" </w:t>
        <w:br/>
        <w:t>}</w:t>
      </w:r>
    </w:p>
    <w:p>
      <w:r>
        <w:t>{</w:t>
        <w:br/>
        <w:t>Index 1237:</w:t>
      </w:r>
    </w:p>
    <w:p>
      <w:r>
        <w:t>Question : "Josephine wants to share some raspberry among 12 friends.If each friend get 36 raspberry, then how many raspberry john would have?"</w:t>
      </w:r>
    </w:p>
    <w:p>
      <w:r>
        <w:t>Equation : " X = 36 * 12"</w:t>
      </w:r>
    </w:p>
    <w:p>
      <w:r>
        <w:t xml:space="preserve">Answer : "432" </w:t>
        <w:br/>
        <w:t>}</w:t>
      </w:r>
    </w:p>
    <w:p>
      <w:r>
        <w:t>{</w:t>
        <w:br/>
        <w:t>Index 1238:</w:t>
      </w:r>
    </w:p>
    <w:p>
      <w:r>
        <w:t>Question : "Mary wants to share some blackberry among 31 friends.If each friend get 17 blackberry, then how many blackberry john would have?"</w:t>
      </w:r>
    </w:p>
    <w:p>
      <w:r>
        <w:t>Equation : " X = 17 * 31"</w:t>
      </w:r>
    </w:p>
    <w:p>
      <w:r>
        <w:t xml:space="preserve">Answer : "527" </w:t>
        <w:br/>
        <w:t>}</w:t>
      </w:r>
    </w:p>
    <w:p>
      <w:r>
        <w:t>{</w:t>
        <w:br/>
        <w:t>Index 1239:</w:t>
      </w:r>
    </w:p>
    <w:p>
      <w:r>
        <w:t>Question : "Alda wants to share some raspberry among 2 friends.If each friend get 31 raspberry, then how many raspberry john would have?"</w:t>
      </w:r>
    </w:p>
    <w:p>
      <w:r>
        <w:t>Equation : " X = 31 * 2"</w:t>
      </w:r>
    </w:p>
    <w:p>
      <w:r>
        <w:t xml:space="preserve">Answer : "62" </w:t>
        <w:br/>
        <w:t>}</w:t>
      </w:r>
    </w:p>
    <w:p>
      <w:r>
        <w:t>{</w:t>
        <w:br/>
        <w:t>Index 1240:</w:t>
      </w:r>
    </w:p>
    <w:p>
      <w:r>
        <w:t>Question : "Darlene wants to share some pineapple among 2 friends.If each friend get 9 pineapple, then how many pineapple john would have?"</w:t>
      </w:r>
    </w:p>
    <w:p>
      <w:r>
        <w:t>Equation : " X = 9 * 2"</w:t>
      </w:r>
    </w:p>
    <w:p>
      <w:r>
        <w:t xml:space="preserve">Answer : "18" </w:t>
        <w:br/>
        <w:t>}</w:t>
      </w:r>
    </w:p>
    <w:p>
      <w:r>
        <w:t>{</w:t>
        <w:br/>
        <w:t>Index 1241:</w:t>
      </w:r>
    </w:p>
    <w:p>
      <w:r>
        <w:t>Question : "Jacqueline wants to share some blackcurrant among 9 friends.If each friend get 13 blackcurrant, then how many blackcurrant john would have?"</w:t>
      </w:r>
    </w:p>
    <w:p>
      <w:r>
        <w:t>Equation : " X = 13 * 9"</w:t>
      </w:r>
    </w:p>
    <w:p>
      <w:r>
        <w:t xml:space="preserve">Answer : "117" </w:t>
        <w:br/>
        <w:t>}</w:t>
      </w:r>
    </w:p>
    <w:p>
      <w:r>
        <w:t>{</w:t>
        <w:br/>
        <w:t>Index 1242:</w:t>
      </w:r>
    </w:p>
    <w:p>
      <w:r>
        <w:t>Question : "Roger wants to share some quince among 16 friends.If each friend get 14 quince, then how many quince john would have?"</w:t>
      </w:r>
    </w:p>
    <w:p>
      <w:r>
        <w:t>Equation : " X = 14 * 16"</w:t>
      </w:r>
    </w:p>
    <w:p>
      <w:r>
        <w:t xml:space="preserve">Answer : "224" </w:t>
        <w:br/>
        <w:t>}</w:t>
      </w:r>
    </w:p>
    <w:p>
      <w:r>
        <w:t>{</w:t>
        <w:br/>
        <w:t>Index 1243:</w:t>
      </w:r>
    </w:p>
    <w:p>
      <w:r>
        <w:t>Question : "Rosalyn wants to share some Car among 34 friends.If each friend get 18 Car, then how many Car john would have?"</w:t>
      </w:r>
    </w:p>
    <w:p>
      <w:r>
        <w:t>Equation : " X = 18 * 34"</w:t>
      </w:r>
    </w:p>
    <w:p>
      <w:r>
        <w:t xml:space="preserve">Answer : "612" </w:t>
        <w:br/>
        <w:t>}</w:t>
      </w:r>
    </w:p>
    <w:p>
      <w:r>
        <w:t>{</w:t>
        <w:br/>
        <w:t>Index 1244:</w:t>
      </w:r>
    </w:p>
    <w:p>
      <w:r>
        <w:t>Question : "Brenda wants to share some toy among 40 friends.If each friend get 16 toy, then how many toy john would have?"</w:t>
      </w:r>
    </w:p>
    <w:p>
      <w:r>
        <w:t>Equation : " X = 16 * 40"</w:t>
      </w:r>
    </w:p>
    <w:p>
      <w:r>
        <w:t xml:space="preserve">Answer : "640" </w:t>
        <w:br/>
        <w:t>}</w:t>
      </w:r>
    </w:p>
    <w:p>
      <w:r>
        <w:t>{</w:t>
        <w:br/>
        <w:t>Index 1245:</w:t>
      </w:r>
    </w:p>
    <w:p>
      <w:r>
        <w:t>Question : "Pamela wants to share some raspberry among 34 friends.If each friend get 21 raspberry, then how many raspberry john would have?"</w:t>
      </w:r>
    </w:p>
    <w:p>
      <w:r>
        <w:t>Equation : " X = 21 * 34"</w:t>
      </w:r>
    </w:p>
    <w:p>
      <w:r>
        <w:t xml:space="preserve">Answer : "714" </w:t>
        <w:br/>
        <w:t>}</w:t>
      </w:r>
    </w:p>
    <w:p>
      <w:r>
        <w:t>{</w:t>
        <w:br/>
        <w:t>Index 1246:</w:t>
      </w:r>
    </w:p>
    <w:p>
      <w:r>
        <w:t>Question : "Cynthia wants to share some Watch among 10 friends.If each friend get 8 Watch, then how many Watch john would have?"</w:t>
      </w:r>
    </w:p>
    <w:p>
      <w:r>
        <w:t>Equation : " X = 8 * 10"</w:t>
      </w:r>
    </w:p>
    <w:p>
      <w:r>
        <w:t xml:space="preserve">Answer : "80" </w:t>
        <w:br/>
        <w:t>}</w:t>
      </w:r>
    </w:p>
    <w:p>
      <w:r>
        <w:t>{</w:t>
        <w:br/>
        <w:t>Index 1247:</w:t>
      </w:r>
    </w:p>
    <w:p>
      <w:r>
        <w:t>Question : "Richard wants to share some fig among 16 friends.If each friend get 30 fig, then how many fig john would have?"</w:t>
      </w:r>
    </w:p>
    <w:p>
      <w:r>
        <w:t>Equation : " X = 30 * 16"</w:t>
      </w:r>
    </w:p>
    <w:p>
      <w:r>
        <w:t xml:space="preserve">Answer : "480" </w:t>
        <w:br/>
        <w:t>}</w:t>
      </w:r>
    </w:p>
    <w:p>
      <w:r>
        <w:t>{</w:t>
        <w:br/>
        <w:t>Index 1248:</w:t>
      </w:r>
    </w:p>
    <w:p>
      <w:r>
        <w:t>Question : "Matthew wants to share some apricot among 2 friends.If each friend get 4 apricot, then how many apricot john would have?"</w:t>
      </w:r>
    </w:p>
    <w:p>
      <w:r>
        <w:t>Equation : " X = 4 * 2"</w:t>
      </w:r>
    </w:p>
    <w:p>
      <w:r>
        <w:t xml:space="preserve">Answer : "8" </w:t>
        <w:br/>
        <w:t>}</w:t>
      </w:r>
    </w:p>
    <w:p>
      <w:r>
        <w:t>{</w:t>
        <w:br/>
        <w:t>Index 1249:</w:t>
      </w:r>
    </w:p>
    <w:p>
      <w:r>
        <w:t>Question : "Phillip wants to share some orange among 13 friends.If each friend get 2 orange, then how many orange john would have?"</w:t>
      </w:r>
    </w:p>
    <w:p>
      <w:r>
        <w:t>Equation : " X = 2 * 13"</w:t>
      </w:r>
    </w:p>
    <w:p>
      <w:r>
        <w:t xml:space="preserve">Answer : "26" </w:t>
        <w:br/>
        <w:t>}</w:t>
      </w:r>
    </w:p>
    <w:p>
      <w:r>
        <w:t>{</w:t>
        <w:br/>
        <w:t>Index 1250:</w:t>
      </w:r>
    </w:p>
    <w:p>
      <w:r>
        <w:t>Question : "Francis wants to share some mango among 6 friends.If each friend get 4 mango, then how many mango john would have?"</w:t>
      </w:r>
    </w:p>
    <w:p>
      <w:r>
        <w:t>Equation : " X = 4 * 6"</w:t>
      </w:r>
    </w:p>
    <w:p>
      <w:r>
        <w:t xml:space="preserve">Answer : "24" </w:t>
        <w:br/>
        <w:t>}</w:t>
      </w:r>
    </w:p>
    <w:p>
      <w:r>
        <w:t>{</w:t>
        <w:br/>
        <w:t>Index 1251:</w:t>
      </w:r>
    </w:p>
    <w:p>
      <w:r>
        <w:t>Question : "Steven wants to share some fig among 7 friends.If each friend get 8 fig, then how many fig john would have?"</w:t>
      </w:r>
    </w:p>
    <w:p>
      <w:r>
        <w:t>Equation : " X = 8 * 7"</w:t>
      </w:r>
    </w:p>
    <w:p>
      <w:r>
        <w:t xml:space="preserve">Answer : "56" </w:t>
        <w:br/>
        <w:t>}</w:t>
      </w:r>
    </w:p>
    <w:p>
      <w:r>
        <w:t>{</w:t>
        <w:br/>
        <w:t>Index 1252:</w:t>
      </w:r>
    </w:p>
    <w:p>
      <w:r>
        <w:t>Question : "April wants to share some raspberry among 24 friends.If each friend get 39 raspberry, then how many raspberry john would have?"</w:t>
      </w:r>
    </w:p>
    <w:p>
      <w:r>
        <w:t>Equation : " X = 39 * 24"</w:t>
      </w:r>
    </w:p>
    <w:p>
      <w:r>
        <w:t xml:space="preserve">Answer : "936" </w:t>
        <w:br/>
        <w:t>}</w:t>
      </w:r>
    </w:p>
    <w:p>
      <w:r>
        <w:t>{</w:t>
        <w:br/>
        <w:t>Index 1253:</w:t>
      </w:r>
    </w:p>
    <w:p>
      <w:r>
        <w:t>Question : "Gloria wants to share some pineapple among 6 friends.If each friend get 40 pineapple, then how many pineapple john would have?"</w:t>
      </w:r>
    </w:p>
    <w:p>
      <w:r>
        <w:t>Equation : " X = 40 * 6"</w:t>
      </w:r>
    </w:p>
    <w:p>
      <w:r>
        <w:t xml:space="preserve">Answer : "240" </w:t>
        <w:br/>
        <w:t>}</w:t>
      </w:r>
    </w:p>
    <w:p>
      <w:r>
        <w:t>{</w:t>
        <w:br/>
        <w:t>Index 1254:</w:t>
      </w:r>
    </w:p>
    <w:p>
      <w:r>
        <w:t>Question : "Christopher wants to share some papaya among 19 friends.If each friend get 35 papaya, then how many papaya john would have?"</w:t>
      </w:r>
    </w:p>
    <w:p>
      <w:r>
        <w:t>Equation : " X = 35 * 19"</w:t>
      </w:r>
    </w:p>
    <w:p>
      <w:r>
        <w:t xml:space="preserve">Answer : "665" </w:t>
        <w:br/>
        <w:t>}</w:t>
      </w:r>
    </w:p>
    <w:p>
      <w:r>
        <w:t>{</w:t>
        <w:br/>
        <w:t>Index 1255:</w:t>
      </w:r>
    </w:p>
    <w:p>
      <w:r>
        <w:t>Question : "Alice wants to share some Doll among 34 friends.If each friend get 2 Doll, then how many Doll john would have?"</w:t>
      </w:r>
    </w:p>
    <w:p>
      <w:r>
        <w:t>Equation : " X = 2 * 34"</w:t>
      </w:r>
    </w:p>
    <w:p>
      <w:r>
        <w:t xml:space="preserve">Answer : "68" </w:t>
        <w:br/>
        <w:t>}</w:t>
      </w:r>
    </w:p>
    <w:p>
      <w:r>
        <w:t>{</w:t>
        <w:br/>
        <w:t>Index 1256:</w:t>
      </w:r>
    </w:p>
    <w:p>
      <w:r>
        <w:t>Question : "Chris wants to share some Press among 16 friends.If each friend get 6 Press, then how many Press john would have?"</w:t>
      </w:r>
    </w:p>
    <w:p>
      <w:r>
        <w:t>Equation : " X = 6 * 16"</w:t>
      </w:r>
    </w:p>
    <w:p>
      <w:r>
        <w:t xml:space="preserve">Answer : "96" </w:t>
        <w:br/>
        <w:t>}</w:t>
      </w:r>
    </w:p>
    <w:p>
      <w:r>
        <w:t>{</w:t>
        <w:br/>
        <w:t>Index 1257:</w:t>
      </w:r>
    </w:p>
    <w:p>
      <w:r>
        <w:t>Question : "Lynda wants to share some Car among 36 friends.If each friend get 40 Car, then how many Car john would have?"</w:t>
      </w:r>
    </w:p>
    <w:p>
      <w:r>
        <w:t>Equation : " X = 40 * 36"</w:t>
      </w:r>
    </w:p>
    <w:p>
      <w:r>
        <w:t xml:space="preserve">Answer : "1440" </w:t>
        <w:br/>
        <w:t>}</w:t>
      </w:r>
    </w:p>
    <w:p>
      <w:r>
        <w:t>{</w:t>
        <w:br/>
        <w:t>Index 1258:</w:t>
      </w:r>
    </w:p>
    <w:p>
      <w:r>
        <w:t>Question : "Kim wants to share some blackberry among 32 friends.If each friend get 13 blackberry, then how many blackberry john would have?"</w:t>
      </w:r>
    </w:p>
    <w:p>
      <w:r>
        <w:t>Equation : " X = 13 * 32"</w:t>
      </w:r>
    </w:p>
    <w:p>
      <w:r>
        <w:t xml:space="preserve">Answer : "416" </w:t>
        <w:br/>
        <w:t>}</w:t>
      </w:r>
    </w:p>
    <w:p>
      <w:r>
        <w:t>{</w:t>
        <w:br/>
        <w:t>Index 1259:</w:t>
      </w:r>
    </w:p>
    <w:p>
      <w:r>
        <w:t>Question : "Charlene wants to share some watermelon among 17 friends.If each friend get 37 watermelon, then how many watermelon john would have?"</w:t>
      </w:r>
    </w:p>
    <w:p>
      <w:r>
        <w:t>Equation : " X = 37 * 17"</w:t>
      </w:r>
    </w:p>
    <w:p>
      <w:r>
        <w:t xml:space="preserve">Answer : "629" </w:t>
        <w:br/>
        <w:t>}</w:t>
      </w:r>
    </w:p>
    <w:p>
      <w:r>
        <w:t>{</w:t>
        <w:br/>
        <w:t>Index 1260:</w:t>
      </w:r>
    </w:p>
    <w:p>
      <w:r>
        <w:t>Question : "Elizabeth wants to share some Press among 36 friends.If each friend get 34 Press, then how many Press john would have?"</w:t>
      </w:r>
    </w:p>
    <w:p>
      <w:r>
        <w:t>Equation : " X = 34 * 36"</w:t>
      </w:r>
    </w:p>
    <w:p>
      <w:r>
        <w:t xml:space="preserve">Answer : "1224" </w:t>
        <w:br/>
        <w:t>}</w:t>
      </w:r>
    </w:p>
    <w:p>
      <w:r>
        <w:t>{</w:t>
        <w:br/>
        <w:t>Index 1261:</w:t>
      </w:r>
    </w:p>
    <w:p>
      <w:r>
        <w:t>Question : "Derek wants to share some lychee among 26 friends.If each friend get 22 lychee, then how many lychee john would have?"</w:t>
      </w:r>
    </w:p>
    <w:p>
      <w:r>
        <w:t>Equation : " X = 22 * 26"</w:t>
      </w:r>
    </w:p>
    <w:p>
      <w:r>
        <w:t xml:space="preserve">Answer : "572" </w:t>
        <w:br/>
        <w:t>}</w:t>
      </w:r>
    </w:p>
    <w:p>
      <w:r>
        <w:t>{</w:t>
        <w:br/>
        <w:t>Index 1262:</w:t>
      </w:r>
    </w:p>
    <w:p>
      <w:r>
        <w:t>Question : "Rebecca wants to share some Bread among 19 friends.If each friend get 29 Bread, then how many Bread john would have?"</w:t>
      </w:r>
    </w:p>
    <w:p>
      <w:r>
        <w:t>Equation : " X = 29 * 19"</w:t>
      </w:r>
    </w:p>
    <w:p>
      <w:r>
        <w:t xml:space="preserve">Answer : "551" </w:t>
        <w:br/>
        <w:t>}</w:t>
      </w:r>
    </w:p>
    <w:p>
      <w:r>
        <w:t>{</w:t>
        <w:br/>
        <w:t>Index 1263:</w:t>
      </w:r>
    </w:p>
    <w:p>
      <w:r>
        <w:t>Question : "Ken wants to share some raspberry among 38 friends.If each friend get 28 raspberry, then how many raspberry john would have?"</w:t>
      </w:r>
    </w:p>
    <w:p>
      <w:r>
        <w:t>Equation : " X = 28 * 38"</w:t>
      </w:r>
    </w:p>
    <w:p>
      <w:r>
        <w:t xml:space="preserve">Answer : "1064" </w:t>
        <w:br/>
        <w:t>}</w:t>
      </w:r>
    </w:p>
    <w:p>
      <w:r>
        <w:t>{</w:t>
        <w:br/>
        <w:t>Index 1264:</w:t>
      </w:r>
    </w:p>
    <w:p>
      <w:r>
        <w:t>Question : "Jonathon wants to share some Biscuit among 32 friends.If each friend get 16 Biscuit, then how many Biscuit john would have?"</w:t>
      </w:r>
    </w:p>
    <w:p>
      <w:r>
        <w:t>Equation : " X = 16 * 32"</w:t>
      </w:r>
    </w:p>
    <w:p>
      <w:r>
        <w:t xml:space="preserve">Answer : "512" </w:t>
        <w:br/>
        <w:t>}</w:t>
      </w:r>
    </w:p>
    <w:p>
      <w:r>
        <w:t>{</w:t>
        <w:br/>
        <w:t>Index 1265:</w:t>
      </w:r>
    </w:p>
    <w:p>
      <w:r>
        <w:t>Question : "Michelle wants to share some Bread among 30 friends.If each friend get 13 Bread, then how many Bread john would have?"</w:t>
      </w:r>
    </w:p>
    <w:p>
      <w:r>
        <w:t>Equation : " X = 13 * 30"</w:t>
      </w:r>
    </w:p>
    <w:p>
      <w:r>
        <w:t xml:space="preserve">Answer : "390" </w:t>
        <w:br/>
        <w:t>}</w:t>
      </w:r>
    </w:p>
    <w:p>
      <w:r>
        <w:t>{</w:t>
        <w:br/>
        <w:t>Index 1266:</w:t>
      </w:r>
    </w:p>
    <w:p>
      <w:r>
        <w:t>Question : "Robert wants to share some quince among 30 friends.If each friend get 17 quince, then how many quince john would have?"</w:t>
      </w:r>
    </w:p>
    <w:p>
      <w:r>
        <w:t>Equation : " X = 17 * 30"</w:t>
      </w:r>
    </w:p>
    <w:p>
      <w:r>
        <w:t xml:space="preserve">Answer : "510" </w:t>
        <w:br/>
        <w:t>}</w:t>
      </w:r>
    </w:p>
    <w:p>
      <w:r>
        <w:t>{</w:t>
        <w:br/>
        <w:t>Index 1267:</w:t>
      </w:r>
    </w:p>
    <w:p>
      <w:r>
        <w:t>Question : "Shelly wants to share some peach among 28 friends.If each friend get 35 peach, then how many peach john would have?"</w:t>
      </w:r>
    </w:p>
    <w:p>
      <w:r>
        <w:t>Equation : " X = 35 * 28"</w:t>
      </w:r>
    </w:p>
    <w:p>
      <w:r>
        <w:t xml:space="preserve">Answer : "980" </w:t>
        <w:br/>
        <w:t>}</w:t>
      </w:r>
    </w:p>
    <w:p>
      <w:r>
        <w:t>{</w:t>
        <w:br/>
        <w:t>Index 1268:</w:t>
      </w:r>
    </w:p>
    <w:p>
      <w:r>
        <w:t>Question : "Linda wants to share some Box among 37 friends.If each friend get 3 Box, then how many Box john would have?"</w:t>
      </w:r>
    </w:p>
    <w:p>
      <w:r>
        <w:t>Equation : " X = 3 * 37"</w:t>
      </w:r>
    </w:p>
    <w:p>
      <w:r>
        <w:t xml:space="preserve">Answer : "111" </w:t>
        <w:br/>
        <w:t>}</w:t>
      </w:r>
    </w:p>
    <w:p>
      <w:r>
        <w:t>{</w:t>
        <w:br/>
        <w:t>Index 1269:</w:t>
      </w:r>
    </w:p>
    <w:p>
      <w:r>
        <w:t>Question : "Vivian wants to share some pear among 23 friends.If each friend get 28 pear, then how many pear john would have?"</w:t>
      </w:r>
    </w:p>
    <w:p>
      <w:r>
        <w:t>Equation : " X = 28 * 23"</w:t>
      </w:r>
    </w:p>
    <w:p>
      <w:r>
        <w:t xml:space="preserve">Answer : "644" </w:t>
        <w:br/>
        <w:t>}</w:t>
      </w:r>
    </w:p>
    <w:p>
      <w:r>
        <w:t>{</w:t>
        <w:br/>
        <w:t>Index 1270:</w:t>
      </w:r>
    </w:p>
    <w:p>
      <w:r>
        <w:t>Question : "Bernadette wants to share some papaya among 12 friends.If each friend get 18 papaya, then how many papaya john would have?"</w:t>
      </w:r>
    </w:p>
    <w:p>
      <w:r>
        <w:t>Equation : " X = 18 * 12"</w:t>
      </w:r>
    </w:p>
    <w:p>
      <w:r>
        <w:t xml:space="preserve">Answer : "216" </w:t>
        <w:br/>
        <w:t>}</w:t>
      </w:r>
    </w:p>
    <w:p>
      <w:r>
        <w:t>{</w:t>
        <w:br/>
        <w:t>Index 1271:</w:t>
      </w:r>
    </w:p>
    <w:p>
      <w:r>
        <w:t>Question : "Rufus wants to share some Biscuit among 23 friends.If each friend get 10 Biscuit, then how many Biscuit john would have?"</w:t>
      </w:r>
    </w:p>
    <w:p>
      <w:r>
        <w:t>Equation : " X = 10 * 23"</w:t>
      </w:r>
    </w:p>
    <w:p>
      <w:r>
        <w:t xml:space="preserve">Answer : "230" </w:t>
        <w:br/>
        <w:t>}</w:t>
      </w:r>
    </w:p>
    <w:p>
      <w:r>
        <w:t>{</w:t>
        <w:br/>
        <w:t>Index 1272:</w:t>
      </w:r>
    </w:p>
    <w:p>
      <w:r>
        <w:t>Question : "Robert wants to share some Doll among 17 friends.If each friend get 26 Doll, then how many Doll john would have?"</w:t>
      </w:r>
    </w:p>
    <w:p>
      <w:r>
        <w:t>Equation : " X = 26 * 17"</w:t>
      </w:r>
    </w:p>
    <w:p>
      <w:r>
        <w:t xml:space="preserve">Answer : "442" </w:t>
        <w:br/>
        <w:t>}</w:t>
      </w:r>
    </w:p>
    <w:p>
      <w:r>
        <w:t>{</w:t>
        <w:br/>
        <w:t>Index 1273:</w:t>
      </w:r>
    </w:p>
    <w:p>
      <w:r>
        <w:t>Question : "Maria wants to share some Flower among 9 friends.If each friend get 36 Flower, then how many Flower john would have?"</w:t>
      </w:r>
    </w:p>
    <w:p>
      <w:r>
        <w:t>Equation : " X = 36 * 9"</w:t>
      </w:r>
    </w:p>
    <w:p>
      <w:r>
        <w:t xml:space="preserve">Answer : "324" </w:t>
        <w:br/>
        <w:t>}</w:t>
      </w:r>
    </w:p>
    <w:p>
      <w:r>
        <w:t>{</w:t>
        <w:br/>
        <w:t>Index 1274:</w:t>
      </w:r>
    </w:p>
    <w:p>
      <w:r>
        <w:t>Question : "Johnny wants to share some watermelon among 36 friends.If each friend get 28 watermelon, then how many watermelon john would have?"</w:t>
      </w:r>
    </w:p>
    <w:p>
      <w:r>
        <w:t>Equation : " X = 28 * 36"</w:t>
      </w:r>
    </w:p>
    <w:p>
      <w:r>
        <w:t xml:space="preserve">Answer : "1008" </w:t>
        <w:br/>
        <w:t>}</w:t>
      </w:r>
    </w:p>
    <w:p>
      <w:r>
        <w:t>{</w:t>
        <w:br/>
        <w:t>Index 1275:</w:t>
      </w:r>
    </w:p>
    <w:p>
      <w:r>
        <w:t>Question : "Carroll wants to share some blueberry among 24 friends.If each friend get 29 blueberry, then how many blueberry john would have?"</w:t>
      </w:r>
    </w:p>
    <w:p>
      <w:r>
        <w:t>Equation : " X = 29 * 24"</w:t>
      </w:r>
    </w:p>
    <w:p>
      <w:r>
        <w:t xml:space="preserve">Answer : "696" </w:t>
        <w:br/>
        <w:t>}</w:t>
      </w:r>
    </w:p>
    <w:p>
      <w:r>
        <w:t>{</w:t>
        <w:br/>
        <w:t>Index 1276:</w:t>
      </w:r>
    </w:p>
    <w:p>
      <w:r>
        <w:t>Question : "Thomas wants to share some quince among 35 friends.If each friend get 10 quince, then how many quince john would have?"</w:t>
      </w:r>
    </w:p>
    <w:p>
      <w:r>
        <w:t>Equation : " X = 10 * 35"</w:t>
      </w:r>
    </w:p>
    <w:p>
      <w:r>
        <w:t xml:space="preserve">Answer : "350" </w:t>
        <w:br/>
        <w:t>}</w:t>
      </w:r>
    </w:p>
    <w:p>
      <w:r>
        <w:t>{</w:t>
        <w:br/>
        <w:t>Index 1277:</w:t>
      </w:r>
    </w:p>
    <w:p>
      <w:r>
        <w:t>Question : "Kathryn wants to share some coconut among 22 friends.If each friend get 37 coconut, then how many coconut john would have?"</w:t>
      </w:r>
    </w:p>
    <w:p>
      <w:r>
        <w:t>Equation : " X = 37 * 22"</w:t>
      </w:r>
    </w:p>
    <w:p>
      <w:r>
        <w:t xml:space="preserve">Answer : "814" </w:t>
        <w:br/>
        <w:t>}</w:t>
      </w:r>
    </w:p>
    <w:p>
      <w:r>
        <w:t>{</w:t>
        <w:br/>
        <w:t>Index 1278:</w:t>
      </w:r>
    </w:p>
    <w:p>
      <w:r>
        <w:t>Question : "Andrew wants to share some lime among 2 friends.If each friend get 19 lime, then how many lime john would have?"</w:t>
      </w:r>
    </w:p>
    <w:p>
      <w:r>
        <w:t>Equation : " X = 19 * 2"</w:t>
      </w:r>
    </w:p>
    <w:p>
      <w:r>
        <w:t xml:space="preserve">Answer : "38" </w:t>
        <w:br/>
        <w:t>}</w:t>
      </w:r>
    </w:p>
    <w:p>
      <w:r>
        <w:t>{</w:t>
        <w:br/>
        <w:t>Index 1279:</w:t>
      </w:r>
    </w:p>
    <w:p>
      <w:r>
        <w:t>Question : "Cora wants to share some banana among 16 friends.If each friend get 28 banana, then how many banana john would have?"</w:t>
      </w:r>
    </w:p>
    <w:p>
      <w:r>
        <w:t>Equation : " X = 28 * 16"</w:t>
      </w:r>
    </w:p>
    <w:p>
      <w:r>
        <w:t xml:space="preserve">Answer : "448" </w:t>
        <w:br/>
        <w:t>}</w:t>
      </w:r>
    </w:p>
    <w:p>
      <w:r>
        <w:t>{</w:t>
        <w:br/>
        <w:t>Index 1280:</w:t>
      </w:r>
    </w:p>
    <w:p>
      <w:r>
        <w:t>Question : "Jerry wants to share some peach among 23 friends.If each friend get 38 peach, then how many peach john would have?"</w:t>
      </w:r>
    </w:p>
    <w:p>
      <w:r>
        <w:t>Equation : " X = 38 * 23"</w:t>
      </w:r>
    </w:p>
    <w:p>
      <w:r>
        <w:t xml:space="preserve">Answer : "874" </w:t>
        <w:br/>
        <w:t>}</w:t>
      </w:r>
    </w:p>
    <w:p>
      <w:r>
        <w:t>{</w:t>
        <w:br/>
        <w:t>Index 1281:</w:t>
      </w:r>
    </w:p>
    <w:p>
      <w:r>
        <w:t>Question : "Curtis wants to share some nectarine among 16 friends.If each friend get 36 nectarine, then how many nectarine john would have?"</w:t>
      </w:r>
    </w:p>
    <w:p>
      <w:r>
        <w:t>Equation : " X = 36 * 16"</w:t>
      </w:r>
    </w:p>
    <w:p>
      <w:r>
        <w:t xml:space="preserve">Answer : "576" </w:t>
        <w:br/>
        <w:t>}</w:t>
      </w:r>
    </w:p>
    <w:p>
      <w:r>
        <w:t>{</w:t>
        <w:br/>
        <w:t>Index 1282:</w:t>
      </w:r>
    </w:p>
    <w:p>
      <w:r>
        <w:t>Question : "Karen wants to share some blackberry among 28 friends.If each friend get 12 blackberry, then how many blackberry john would have?"</w:t>
      </w:r>
    </w:p>
    <w:p>
      <w:r>
        <w:t>Equation : " X = 12 * 28"</w:t>
      </w:r>
    </w:p>
    <w:p>
      <w:r>
        <w:t xml:space="preserve">Answer : "336" </w:t>
        <w:br/>
        <w:t>}</w:t>
      </w:r>
    </w:p>
    <w:p>
      <w:r>
        <w:t>{</w:t>
        <w:br/>
        <w:t>Index 1283:</w:t>
      </w:r>
    </w:p>
    <w:p>
      <w:r>
        <w:t>Question : "Rachel wants to share some toy among 7 friends.If each friend get 39 toy, then how many toy john would have?"</w:t>
      </w:r>
    </w:p>
    <w:p>
      <w:r>
        <w:t>Equation : " X = 39 * 7"</w:t>
      </w:r>
    </w:p>
    <w:p>
      <w:r>
        <w:t xml:space="preserve">Answer : "273" </w:t>
        <w:br/>
        <w:t>}</w:t>
      </w:r>
    </w:p>
    <w:p>
      <w:r>
        <w:t>{</w:t>
        <w:br/>
        <w:t>Index 1284:</w:t>
      </w:r>
    </w:p>
    <w:p>
      <w:r>
        <w:t>Question : "David wants to share some strawberry among 36 friends.If each friend get 19 strawberry, then how many strawberry john would have?"</w:t>
      </w:r>
    </w:p>
    <w:p>
      <w:r>
        <w:t>Equation : " X = 19 * 36"</w:t>
      </w:r>
    </w:p>
    <w:p>
      <w:r>
        <w:t xml:space="preserve">Answer : "684" </w:t>
        <w:br/>
        <w:t>}</w:t>
      </w:r>
    </w:p>
    <w:p>
      <w:r>
        <w:t>{</w:t>
        <w:br/>
        <w:t>Index 1285:</w:t>
      </w:r>
    </w:p>
    <w:p>
      <w:r>
        <w:t>Question : "Nancy wants to share some banana among 27 friends.If each friend get 28 banana, then how many banana john would have?"</w:t>
      </w:r>
    </w:p>
    <w:p>
      <w:r>
        <w:t>Equation : " X = 28 * 27"</w:t>
      </w:r>
    </w:p>
    <w:p>
      <w:r>
        <w:t xml:space="preserve">Answer : "756" </w:t>
        <w:br/>
        <w:t>}</w:t>
      </w:r>
    </w:p>
    <w:p>
      <w:r>
        <w:t>{</w:t>
        <w:br/>
        <w:t>Index 1286:</w:t>
      </w:r>
    </w:p>
    <w:p>
      <w:r>
        <w:t>Question : "Brian wants to share some orange among 27 friends.If each friend get 22 orange, then how many orange john would have?"</w:t>
      </w:r>
    </w:p>
    <w:p>
      <w:r>
        <w:t>Equation : " X = 22 * 27"</w:t>
      </w:r>
    </w:p>
    <w:p>
      <w:r>
        <w:t xml:space="preserve">Answer : "594" </w:t>
        <w:br/>
        <w:t>}</w:t>
      </w:r>
    </w:p>
    <w:p>
      <w:r>
        <w:t>{</w:t>
        <w:br/>
        <w:t>Index 1287:</w:t>
      </w:r>
    </w:p>
    <w:p>
      <w:r>
        <w:t>Question : "Loida wants to share some strawberry among 4 friends.If each friend get 6 strawberry, then how many strawberry john would have?"</w:t>
      </w:r>
    </w:p>
    <w:p>
      <w:r>
        <w:t>Equation : " X = 6 * 4"</w:t>
      </w:r>
    </w:p>
    <w:p>
      <w:r>
        <w:t xml:space="preserve">Answer : "24" </w:t>
        <w:br/>
        <w:t>}</w:t>
      </w:r>
    </w:p>
    <w:p>
      <w:r>
        <w:t>{</w:t>
        <w:br/>
        <w:t>Index 1288:</w:t>
      </w:r>
    </w:p>
    <w:p>
      <w:r>
        <w:t>Question : "Steven wants to share some toy among 17 friends.If each friend get 38 toy, then how many toy john would have?"</w:t>
      </w:r>
    </w:p>
    <w:p>
      <w:r>
        <w:t>Equation : " X = 38 * 17"</w:t>
      </w:r>
    </w:p>
    <w:p>
      <w:r>
        <w:t xml:space="preserve">Answer : "646" </w:t>
        <w:br/>
        <w:t>}</w:t>
      </w:r>
    </w:p>
    <w:p>
      <w:r>
        <w:t>{</w:t>
        <w:br/>
        <w:t>Index 1289:</w:t>
      </w:r>
    </w:p>
    <w:p>
      <w:r>
        <w:t>Question : "Patrice wants to share some Chocolate among 19 friends.If each friend get 16 Chocolate, then how many Chocolate john would have?"</w:t>
      </w:r>
    </w:p>
    <w:p>
      <w:r>
        <w:t>Equation : " X = 16 * 19"</w:t>
      </w:r>
    </w:p>
    <w:p>
      <w:r>
        <w:t xml:space="preserve">Answer : "304" </w:t>
        <w:br/>
        <w:t>}</w:t>
      </w:r>
    </w:p>
    <w:p>
      <w:r>
        <w:t>{</w:t>
        <w:br/>
        <w:t>Index 1290:</w:t>
      </w:r>
    </w:p>
    <w:p>
      <w:r>
        <w:t>Question : "Minnie wants to share some toy among 25 friends.If each friend get 28 toy, then how many toy john would have?"</w:t>
      </w:r>
    </w:p>
    <w:p>
      <w:r>
        <w:t>Equation : " X = 28 * 25"</w:t>
      </w:r>
    </w:p>
    <w:p>
      <w:r>
        <w:t xml:space="preserve">Answer : "700" </w:t>
        <w:br/>
        <w:t>}</w:t>
      </w:r>
    </w:p>
    <w:p>
      <w:r>
        <w:t>{</w:t>
        <w:br/>
        <w:t>Index 1291:</w:t>
      </w:r>
    </w:p>
    <w:p>
      <w:r>
        <w:t>Question : "Jeremy wants to share some banana among 40 friends.If each friend get 22 banana, then how many banana john would have?"</w:t>
      </w:r>
    </w:p>
    <w:p>
      <w:r>
        <w:t>Equation : " X = 22 * 40"</w:t>
      </w:r>
    </w:p>
    <w:p>
      <w:r>
        <w:t xml:space="preserve">Answer : "880" </w:t>
        <w:br/>
        <w:t>}</w:t>
      </w:r>
    </w:p>
    <w:p>
      <w:r>
        <w:t>{</w:t>
        <w:br/>
        <w:t>Index 1292:</w:t>
      </w:r>
    </w:p>
    <w:p>
      <w:r>
        <w:t>Question : "Cody wants to share some avocado among 17 friends.If each friend get 36 avocado, then how many avocado john would have?"</w:t>
      </w:r>
    </w:p>
    <w:p>
      <w:r>
        <w:t>Equation : " X = 36 * 17"</w:t>
      </w:r>
    </w:p>
    <w:p>
      <w:r>
        <w:t xml:space="preserve">Answer : "612" </w:t>
        <w:br/>
        <w:t>}</w:t>
      </w:r>
    </w:p>
    <w:p>
      <w:r>
        <w:t>{</w:t>
        <w:br/>
        <w:t>Index 1293:</w:t>
      </w:r>
    </w:p>
    <w:p>
      <w:r>
        <w:t>Question : "Mark wants to share some Flower among 24 friends.If each friend get 35 Flower, then how many Flower john would have?"</w:t>
      </w:r>
    </w:p>
    <w:p>
      <w:r>
        <w:t>Equation : " X = 35 * 24"</w:t>
      </w:r>
    </w:p>
    <w:p>
      <w:r>
        <w:t xml:space="preserve">Answer : "840" </w:t>
        <w:br/>
        <w:t>}</w:t>
      </w:r>
    </w:p>
    <w:p>
      <w:r>
        <w:t>{</w:t>
        <w:br/>
        <w:t>Index 1294:</w:t>
      </w:r>
    </w:p>
    <w:p>
      <w:r>
        <w:t>Question : "Kenneth wants to share some Bread among 32 friends.If each friend get 29 Bread, then how many Bread john would have?"</w:t>
      </w:r>
    </w:p>
    <w:p>
      <w:r>
        <w:t>Equation : " X = 29 * 32"</w:t>
      </w:r>
    </w:p>
    <w:p>
      <w:r>
        <w:t xml:space="preserve">Answer : "928" </w:t>
        <w:br/>
        <w:t>}</w:t>
      </w:r>
    </w:p>
    <w:p>
      <w:r>
        <w:t>{</w:t>
        <w:br/>
        <w:t>Index 1295:</w:t>
      </w:r>
    </w:p>
    <w:p>
      <w:r>
        <w:t>Question : "Judy wants to share some blackcurrant among 29 friends.If each friend get 13 blackcurrant, then how many blackcurrant john would have?"</w:t>
      </w:r>
    </w:p>
    <w:p>
      <w:r>
        <w:t>Equation : " X = 13 * 29"</w:t>
      </w:r>
    </w:p>
    <w:p>
      <w:r>
        <w:t xml:space="preserve">Answer : "377" </w:t>
        <w:br/>
        <w:t>}</w:t>
      </w:r>
    </w:p>
    <w:p>
      <w:r>
        <w:t>{</w:t>
        <w:br/>
        <w:t>Index 1296:</w:t>
      </w:r>
    </w:p>
    <w:p>
      <w:r>
        <w:t>Question : "Harold wants to share some Mango among 3 friends.If each friend get 37 Mango, then how many Mango john would have?"</w:t>
      </w:r>
    </w:p>
    <w:p>
      <w:r>
        <w:t>Equation : " X = 37 * 3"</w:t>
      </w:r>
    </w:p>
    <w:p>
      <w:r>
        <w:t xml:space="preserve">Answer : "111" </w:t>
        <w:br/>
        <w:t>}</w:t>
      </w:r>
    </w:p>
    <w:p>
      <w:r>
        <w:t>{</w:t>
        <w:br/>
        <w:t>Index 1297:</w:t>
      </w:r>
    </w:p>
    <w:p>
      <w:r>
        <w:t>Question : "Dorothy wants to share some plum among 32 friends.If each friend get 30 plum, then how many plum john would have?"</w:t>
      </w:r>
    </w:p>
    <w:p>
      <w:r>
        <w:t>Equation : " X = 30 * 32"</w:t>
      </w:r>
    </w:p>
    <w:p>
      <w:r>
        <w:t xml:space="preserve">Answer : "960" </w:t>
        <w:br/>
        <w:t>}</w:t>
      </w:r>
    </w:p>
    <w:p>
      <w:r>
        <w:t>{</w:t>
        <w:br/>
        <w:t>Index 1298:</w:t>
      </w:r>
    </w:p>
    <w:p>
      <w:r>
        <w:t>Question : "Paul wants to share some apple among 36 friends.If each friend get 4 apple, then how many apple john would have?"</w:t>
      </w:r>
    </w:p>
    <w:p>
      <w:r>
        <w:t>Equation : " X = 4 * 36"</w:t>
      </w:r>
    </w:p>
    <w:p>
      <w:r>
        <w:t xml:space="preserve">Answer : "144" </w:t>
        <w:br/>
        <w:t>}</w:t>
      </w:r>
    </w:p>
    <w:p>
      <w:r>
        <w:t>{</w:t>
        <w:br/>
        <w:t>Index 1299:</w:t>
      </w:r>
    </w:p>
    <w:p>
      <w:r>
        <w:t>Question : "Carol wants to share some Doll among 10 friends.If each friend get 27 Doll, then how many Doll john would have?"</w:t>
      </w:r>
    </w:p>
    <w:p>
      <w:r>
        <w:t>Equation : " X = 27 * 10"</w:t>
      </w:r>
    </w:p>
    <w:p>
      <w:r>
        <w:t xml:space="preserve">Answer : "270" </w:t>
        <w:br/>
        <w:t>}</w:t>
      </w:r>
    </w:p>
    <w:p>
      <w:r>
        <w:t>{</w:t>
        <w:br/>
        <w:t>Index 1300:</w:t>
      </w:r>
    </w:p>
    <w:p>
      <w:r>
        <w:t>Question : "Quinn wants to share some avocado among 5 friends.If each friend get 31 avocado, then how many avocado john would have?"</w:t>
      </w:r>
    </w:p>
    <w:p>
      <w:r>
        <w:t>Equation : " X = 31 * 5"</w:t>
      </w:r>
    </w:p>
    <w:p>
      <w:r>
        <w:t xml:space="preserve">Answer : "155" </w:t>
        <w:br/>
        <w:t>}</w:t>
      </w:r>
    </w:p>
    <w:p>
      <w:r>
        <w:t>{</w:t>
        <w:br/>
        <w:t>Index 1301:</w:t>
      </w:r>
    </w:p>
    <w:p>
      <w:r>
        <w:t>Question : "Monique wants to share some pineapple among 2 friends.If each friend get 32 pineapple, then how many pineapple john would have?"</w:t>
      </w:r>
    </w:p>
    <w:p>
      <w:r>
        <w:t>Equation : " X = 32 * 2"</w:t>
      </w:r>
    </w:p>
    <w:p>
      <w:r>
        <w:t xml:space="preserve">Answer : "64" </w:t>
        <w:br/>
        <w:t>}</w:t>
      </w:r>
    </w:p>
    <w:p>
      <w:r>
        <w:t>{</w:t>
        <w:br/>
        <w:t>Index 1302:</w:t>
      </w:r>
    </w:p>
    <w:p>
      <w:r>
        <w:t>Question : "Scott wants to share some Bread among 10 friends.If each friend get 5 Bread, then how many Bread john would have?"</w:t>
      </w:r>
    </w:p>
    <w:p>
      <w:r>
        <w:t>Equation : " X = 5 * 10"</w:t>
      </w:r>
    </w:p>
    <w:p>
      <w:r>
        <w:t xml:space="preserve">Answer : "50" </w:t>
        <w:br/>
        <w:t>}</w:t>
      </w:r>
    </w:p>
    <w:p>
      <w:r>
        <w:t>{</w:t>
        <w:br/>
        <w:t>Index 1303:</w:t>
      </w:r>
    </w:p>
    <w:p>
      <w:r>
        <w:t>Question : "Mary wants to share some avocado among 34 friends.If each friend get 12 avocado, then how many avocado john would have?"</w:t>
      </w:r>
    </w:p>
    <w:p>
      <w:r>
        <w:t>Equation : " X = 12 * 34"</w:t>
      </w:r>
    </w:p>
    <w:p>
      <w:r>
        <w:t xml:space="preserve">Answer : "408" </w:t>
        <w:br/>
        <w:t>}</w:t>
      </w:r>
    </w:p>
    <w:p>
      <w:r>
        <w:t>{</w:t>
        <w:br/>
        <w:t>Index 1304:</w:t>
      </w:r>
    </w:p>
    <w:p>
      <w:r>
        <w:t>Question : "Joelle wants to share some Mango among 15 friends.If each friend get 18 Mango, then how many Mango john would have?"</w:t>
      </w:r>
    </w:p>
    <w:p>
      <w:r>
        <w:t>Equation : " X = 18 * 15"</w:t>
      </w:r>
    </w:p>
    <w:p>
      <w:r>
        <w:t xml:space="preserve">Answer : "270" </w:t>
        <w:br/>
        <w:t>}</w:t>
      </w:r>
    </w:p>
    <w:p>
      <w:r>
        <w:t>{</w:t>
        <w:br/>
        <w:t>Index 1305:</w:t>
      </w:r>
    </w:p>
    <w:p>
      <w:r>
        <w:t>Question : "John wants to share some Box among 14 friends.If each friend get 40 Box, then how many Box john would have?"</w:t>
      </w:r>
    </w:p>
    <w:p>
      <w:r>
        <w:t>Equation : " X = 40 * 14"</w:t>
      </w:r>
    </w:p>
    <w:p>
      <w:r>
        <w:t xml:space="preserve">Answer : "560" </w:t>
        <w:br/>
        <w:t>}</w:t>
      </w:r>
    </w:p>
    <w:p>
      <w:r>
        <w:t>{</w:t>
        <w:br/>
        <w:t>Index 1306:</w:t>
      </w:r>
    </w:p>
    <w:p>
      <w:r>
        <w:t>Question : "Vernon wants to share some papaya among 36 friends.If each friend get 31 papaya, then how many papaya john would have?"</w:t>
      </w:r>
    </w:p>
    <w:p>
      <w:r>
        <w:t>Equation : " X = 31 * 36"</w:t>
      </w:r>
    </w:p>
    <w:p>
      <w:r>
        <w:t xml:space="preserve">Answer : "1116" </w:t>
        <w:br/>
        <w:t>}</w:t>
      </w:r>
    </w:p>
    <w:p>
      <w:r>
        <w:t>{</w:t>
        <w:br/>
        <w:t>Index 1307:</w:t>
      </w:r>
    </w:p>
    <w:p>
      <w:r>
        <w:t>Question : "Richard wants to share some mango among 12 friends.If each friend get 27 mango, then how many mango john would have?"</w:t>
      </w:r>
    </w:p>
    <w:p>
      <w:r>
        <w:t>Equation : " X = 27 * 12"</w:t>
      </w:r>
    </w:p>
    <w:p>
      <w:r>
        <w:t xml:space="preserve">Answer : "324" </w:t>
        <w:br/>
        <w:t>}</w:t>
      </w:r>
    </w:p>
    <w:p>
      <w:r>
        <w:t>{</w:t>
        <w:br/>
        <w:t>Index 1308:</w:t>
      </w:r>
    </w:p>
    <w:p>
      <w:r>
        <w:t>Question : "Maria wants to share some toy among 26 friends.If each friend get 27 toy, then how many toy john would have?"</w:t>
      </w:r>
    </w:p>
    <w:p>
      <w:r>
        <w:t>Equation : " X = 27 * 26"</w:t>
      </w:r>
    </w:p>
    <w:p>
      <w:r>
        <w:t xml:space="preserve">Answer : "702" </w:t>
        <w:br/>
        <w:t>}</w:t>
      </w:r>
    </w:p>
    <w:p>
      <w:r>
        <w:t>{</w:t>
        <w:br/>
        <w:t>Index 1309:</w:t>
      </w:r>
    </w:p>
    <w:p>
      <w:r>
        <w:t>Question : "Janice wants to share some coconut among 4 friends.If each friend get 20 coconut, then how many coconut john would have?"</w:t>
      </w:r>
    </w:p>
    <w:p>
      <w:r>
        <w:t>Equation : " X = 20 * 4"</w:t>
      </w:r>
    </w:p>
    <w:p>
      <w:r>
        <w:t xml:space="preserve">Answer : "80" </w:t>
        <w:br/>
        <w:t>}</w:t>
      </w:r>
    </w:p>
    <w:p>
      <w:r>
        <w:t>{</w:t>
        <w:br/>
        <w:t>Index 1310:</w:t>
      </w:r>
    </w:p>
    <w:p>
      <w:r>
        <w:t>Question : "James wants to share some plum among 35 friends.If each friend get 35 plum, then how many plum john would have?"</w:t>
      </w:r>
    </w:p>
    <w:p>
      <w:r>
        <w:t>Equation : " X = 35 * 35"</w:t>
      </w:r>
    </w:p>
    <w:p>
      <w:r>
        <w:t xml:space="preserve">Answer : "1225" </w:t>
        <w:br/>
        <w:t>}</w:t>
      </w:r>
    </w:p>
    <w:p>
      <w:r>
        <w:t>{</w:t>
        <w:br/>
        <w:t>Index 1311:</w:t>
      </w:r>
    </w:p>
    <w:p>
      <w:r>
        <w:t>Question : "Sharon wants to share some mango among 9 friends.If each friend get 39 mango, then how many mango john would have?"</w:t>
      </w:r>
    </w:p>
    <w:p>
      <w:r>
        <w:t>Equation : " X = 39 * 9"</w:t>
      </w:r>
    </w:p>
    <w:p>
      <w:r>
        <w:t xml:space="preserve">Answer : "351" </w:t>
        <w:br/>
        <w:t>}</w:t>
      </w:r>
    </w:p>
    <w:p>
      <w:r>
        <w:t>{</w:t>
        <w:br/>
        <w:t>Index 1312:</w:t>
      </w:r>
    </w:p>
    <w:p>
      <w:r>
        <w:t>Question : "Sarah wants to share some lemon among 18 friends.If each friend get 22 lemon, then how many lemon john would have?"</w:t>
      </w:r>
    </w:p>
    <w:p>
      <w:r>
        <w:t>Equation : " X = 22 * 18"</w:t>
      </w:r>
    </w:p>
    <w:p>
      <w:r>
        <w:t xml:space="preserve">Answer : "396" </w:t>
        <w:br/>
        <w:t>}</w:t>
      </w:r>
    </w:p>
    <w:p>
      <w:r>
        <w:t>{</w:t>
        <w:br/>
        <w:t>Index 1313:</w:t>
      </w:r>
    </w:p>
    <w:p>
      <w:r>
        <w:t>Question : "Jonathan wants to share some Box among 32 friends.If each friend get 37 Box, then how many Box john would have?"</w:t>
      </w:r>
    </w:p>
    <w:p>
      <w:r>
        <w:t>Equation : " X = 37 * 32"</w:t>
      </w:r>
    </w:p>
    <w:p>
      <w:r>
        <w:t xml:space="preserve">Answer : "1184" </w:t>
        <w:br/>
        <w:t>}</w:t>
      </w:r>
    </w:p>
    <w:p>
      <w:r>
        <w:t>{</w:t>
        <w:br/>
        <w:t>Index 1314:</w:t>
      </w:r>
    </w:p>
    <w:p>
      <w:r>
        <w:t>Question : "Jeanette wants to share some Car among 8 friends.If each friend get 38 Car, then how many Car john would have?"</w:t>
      </w:r>
    </w:p>
    <w:p>
      <w:r>
        <w:t>Equation : " X = 38 * 8"</w:t>
      </w:r>
    </w:p>
    <w:p>
      <w:r>
        <w:t xml:space="preserve">Answer : "304" </w:t>
        <w:br/>
        <w:t>}</w:t>
      </w:r>
    </w:p>
    <w:p>
      <w:r>
        <w:t>{</w:t>
        <w:br/>
        <w:t>Index 1315:</w:t>
      </w:r>
    </w:p>
    <w:p>
      <w:r>
        <w:t>Question : "Eugene wants to share some quince among 28 friends.If each friend get 32 quince, then how many quince john would have?"</w:t>
      </w:r>
    </w:p>
    <w:p>
      <w:r>
        <w:t>Equation : " X = 32 * 28"</w:t>
      </w:r>
    </w:p>
    <w:p>
      <w:r>
        <w:t xml:space="preserve">Answer : "896" </w:t>
        <w:br/>
        <w:t>}</w:t>
      </w:r>
    </w:p>
    <w:p>
      <w:r>
        <w:t>{</w:t>
        <w:br/>
        <w:t>Index 1316:</w:t>
      </w:r>
    </w:p>
    <w:p>
      <w:r>
        <w:t>Question : "Rachael wants to share some Mango among 32 friends.If each friend get 8 Mango, then how many Mango john would have?"</w:t>
      </w:r>
    </w:p>
    <w:p>
      <w:r>
        <w:t>Equation : " X = 8 * 32"</w:t>
      </w:r>
    </w:p>
    <w:p>
      <w:r>
        <w:t xml:space="preserve">Answer : "256" </w:t>
        <w:br/>
        <w:t>}</w:t>
      </w:r>
    </w:p>
    <w:p>
      <w:r>
        <w:t>{</w:t>
        <w:br/>
        <w:t>Index 1317:</w:t>
      </w:r>
    </w:p>
    <w:p>
      <w:r>
        <w:t>Question : "George wants to share some kiwi among 38 friends.If each friend get 19 kiwi, then how many kiwi john would have?"</w:t>
      </w:r>
    </w:p>
    <w:p>
      <w:r>
        <w:t>Equation : " X = 19 * 38"</w:t>
      </w:r>
    </w:p>
    <w:p>
      <w:r>
        <w:t xml:space="preserve">Answer : "722" </w:t>
        <w:br/>
        <w:t>}</w:t>
      </w:r>
    </w:p>
    <w:p>
      <w:r>
        <w:t>{</w:t>
        <w:br/>
        <w:t>Index 1318:</w:t>
      </w:r>
    </w:p>
    <w:p>
      <w:r>
        <w:t>Question : "Janette wants to share some coconut among 37 friends.If each friend get 2 coconut, then how many coconut john would have?"</w:t>
      </w:r>
    </w:p>
    <w:p>
      <w:r>
        <w:t>Equation : " X = 2 * 37"</w:t>
      </w:r>
    </w:p>
    <w:p>
      <w:r>
        <w:t xml:space="preserve">Answer : "74" </w:t>
        <w:br/>
        <w:t>}</w:t>
      </w:r>
    </w:p>
    <w:p>
      <w:r>
        <w:t>{</w:t>
        <w:br/>
        <w:t>Index 1319:</w:t>
      </w:r>
    </w:p>
    <w:p>
      <w:r>
        <w:t>Question : "Jerry wants to share some apple among 33 friends.If each friend get 22 apple, then how many apple john would have?"</w:t>
      </w:r>
    </w:p>
    <w:p>
      <w:r>
        <w:t>Equation : " X = 22 * 33"</w:t>
      </w:r>
    </w:p>
    <w:p>
      <w:r>
        <w:t xml:space="preserve">Answer : "726" </w:t>
        <w:br/>
        <w:t>}</w:t>
      </w:r>
    </w:p>
    <w:p>
      <w:r>
        <w:t>{</w:t>
        <w:br/>
        <w:t>Index 1320:</w:t>
      </w:r>
    </w:p>
    <w:p>
      <w:r>
        <w:t>Question : "George wants to share some blueberry among 7 friends.If each friend get 15 blueberry, then how many blueberry john would have?"</w:t>
      </w:r>
    </w:p>
    <w:p>
      <w:r>
        <w:t>Equation : " X = 15 * 7"</w:t>
      </w:r>
    </w:p>
    <w:p>
      <w:r>
        <w:t xml:space="preserve">Answer : "105" </w:t>
        <w:br/>
        <w:t>}</w:t>
      </w:r>
    </w:p>
    <w:p>
      <w:r>
        <w:t>{</w:t>
        <w:br/>
        <w:t>Index 1321:</w:t>
      </w:r>
    </w:p>
    <w:p>
      <w:r>
        <w:t>Question : "James wants to share some Watch among 40 friends.If each friend get 11 Watch, then how many Watch john would have?"</w:t>
      </w:r>
    </w:p>
    <w:p>
      <w:r>
        <w:t>Equation : " X = 11 * 40"</w:t>
      </w:r>
    </w:p>
    <w:p>
      <w:r>
        <w:t xml:space="preserve">Answer : "440" </w:t>
        <w:br/>
        <w:t>}</w:t>
      </w:r>
    </w:p>
    <w:p>
      <w:r>
        <w:t>{</w:t>
        <w:br/>
        <w:t>Index 1322:</w:t>
      </w:r>
    </w:p>
    <w:p>
      <w:r>
        <w:t>Question : "Manuel wants to share some cherry among 27 friends.If each friend get 28 cherry, then how many cherry john would have?"</w:t>
      </w:r>
    </w:p>
    <w:p>
      <w:r>
        <w:t>Equation : " X = 28 * 27"</w:t>
      </w:r>
    </w:p>
    <w:p>
      <w:r>
        <w:t xml:space="preserve">Answer : "756" </w:t>
        <w:br/>
        <w:t>}</w:t>
      </w:r>
    </w:p>
    <w:p>
      <w:r>
        <w:t>{</w:t>
        <w:br/>
        <w:t>Index 1323:</w:t>
      </w:r>
    </w:p>
    <w:p>
      <w:r>
        <w:t>Question : "Bradley wants to share some pear among 2 friends.If each friend get 27 pear, then how many pear john would have?"</w:t>
      </w:r>
    </w:p>
    <w:p>
      <w:r>
        <w:t>Equation : " X = 27 * 2"</w:t>
      </w:r>
    </w:p>
    <w:p>
      <w:r>
        <w:t xml:space="preserve">Answer : "54" </w:t>
        <w:br/>
        <w:t>}</w:t>
      </w:r>
    </w:p>
    <w:p>
      <w:r>
        <w:t>{</w:t>
        <w:br/>
        <w:t>Index 1324:</w:t>
      </w:r>
    </w:p>
    <w:p>
      <w:r>
        <w:t>Question : "Bridget wants to share some Flower among 10 friends.If each friend get 7 Flower, then how many Flower john would have?"</w:t>
      </w:r>
    </w:p>
    <w:p>
      <w:r>
        <w:t>Equation : " X = 7 * 10"</w:t>
      </w:r>
    </w:p>
    <w:p>
      <w:r>
        <w:t xml:space="preserve">Answer : "70" </w:t>
        <w:br/>
        <w:t>}</w:t>
      </w:r>
    </w:p>
    <w:p>
      <w:r>
        <w:t>{</w:t>
        <w:br/>
        <w:t>Index 1325:</w:t>
      </w:r>
    </w:p>
    <w:p>
      <w:r>
        <w:t>Question : "Juli wants to share some coconut among 28 friends.If each friend get 40 coconut, then how many coconut john would have?"</w:t>
      </w:r>
    </w:p>
    <w:p>
      <w:r>
        <w:t>Equation : " X = 40 * 28"</w:t>
      </w:r>
    </w:p>
    <w:p>
      <w:r>
        <w:t xml:space="preserve">Answer : "1120" </w:t>
        <w:br/>
        <w:t>}</w:t>
      </w:r>
    </w:p>
    <w:p>
      <w:r>
        <w:t>{</w:t>
        <w:br/>
        <w:t>Index 1326:</w:t>
      </w:r>
    </w:p>
    <w:p>
      <w:r>
        <w:t>Question : "Jordan wants to share some cherry among 18 friends.If each friend get 24 cherry, then how many cherry john would have?"</w:t>
      </w:r>
    </w:p>
    <w:p>
      <w:r>
        <w:t>Equation : " X = 24 * 18"</w:t>
      </w:r>
    </w:p>
    <w:p>
      <w:r>
        <w:t xml:space="preserve">Answer : "432" </w:t>
        <w:br/>
        <w:t>}</w:t>
      </w:r>
    </w:p>
    <w:p>
      <w:r>
        <w:t>{</w:t>
        <w:br/>
        <w:t>Index 1327:</w:t>
      </w:r>
    </w:p>
    <w:p>
      <w:r>
        <w:t>Question : "Marcia wants to share some apple among 31 friends.If each friend get 35 apple, then how many apple john would have?"</w:t>
      </w:r>
    </w:p>
    <w:p>
      <w:r>
        <w:t>Equation : " X = 35 * 31"</w:t>
      </w:r>
    </w:p>
    <w:p>
      <w:r>
        <w:t xml:space="preserve">Answer : "1085" </w:t>
        <w:br/>
        <w:t>}</w:t>
      </w:r>
    </w:p>
    <w:p>
      <w:r>
        <w:t>{</w:t>
        <w:br/>
        <w:t>Index 1328:</w:t>
      </w:r>
    </w:p>
    <w:p>
      <w:r>
        <w:t>Question : "Randall wants to share some quince among 7 friends.If each friend get 8 quince, then how many quince john would have?"</w:t>
      </w:r>
    </w:p>
    <w:p>
      <w:r>
        <w:t>Equation : " X = 8 * 7"</w:t>
      </w:r>
    </w:p>
    <w:p>
      <w:r>
        <w:t xml:space="preserve">Answer : "56" </w:t>
        <w:br/>
        <w:t>}</w:t>
      </w:r>
    </w:p>
    <w:p>
      <w:r>
        <w:t>{</w:t>
        <w:br/>
        <w:t>Index 1329:</w:t>
      </w:r>
    </w:p>
    <w:p>
      <w:r>
        <w:t>Question : "Frank wants to share some Doll among 21 friends.If each friend get 11 Doll, then how many Doll john would have?"</w:t>
      </w:r>
    </w:p>
    <w:p>
      <w:r>
        <w:t>Equation : " X = 11 * 21"</w:t>
      </w:r>
    </w:p>
    <w:p>
      <w:r>
        <w:t xml:space="preserve">Answer : "231" </w:t>
        <w:br/>
        <w:t>}</w:t>
      </w:r>
    </w:p>
    <w:p>
      <w:r>
        <w:t>{</w:t>
        <w:br/>
        <w:t>Index 1330:</w:t>
      </w:r>
    </w:p>
    <w:p>
      <w:r>
        <w:t>Question : "Karen wants to share some Box among 37 friends.If each friend get 36 Box, then how many Box john would have?"</w:t>
      </w:r>
    </w:p>
    <w:p>
      <w:r>
        <w:t>Equation : " X = 36 * 37"</w:t>
      </w:r>
    </w:p>
    <w:p>
      <w:r>
        <w:t xml:space="preserve">Answer : "1332" </w:t>
        <w:br/>
        <w:t>}</w:t>
      </w:r>
    </w:p>
    <w:p>
      <w:r>
        <w:t>{</w:t>
        <w:br/>
        <w:t>Index 1331:</w:t>
      </w:r>
    </w:p>
    <w:p>
      <w:r>
        <w:t>Question : "Joanne wants to share some apricot among 13 friends.If each friend get 22 apricot, then how many apricot john would have?"</w:t>
      </w:r>
    </w:p>
    <w:p>
      <w:r>
        <w:t>Equation : " X = 22 * 13"</w:t>
      </w:r>
    </w:p>
    <w:p>
      <w:r>
        <w:t xml:space="preserve">Answer : "286" </w:t>
        <w:br/>
        <w:t>}</w:t>
      </w:r>
    </w:p>
    <w:p>
      <w:r>
        <w:t>{</w:t>
        <w:br/>
        <w:t>Index 1332:</w:t>
      </w:r>
    </w:p>
    <w:p>
      <w:r>
        <w:t>Question : "Michael wants to share some lemon among 37 friends.If each friend get 4 lemon, then how many lemon john would have?"</w:t>
      </w:r>
    </w:p>
    <w:p>
      <w:r>
        <w:t>Equation : " X = 4 * 37"</w:t>
      </w:r>
    </w:p>
    <w:p>
      <w:r>
        <w:t xml:space="preserve">Answer : "148" </w:t>
        <w:br/>
        <w:t>}</w:t>
      </w:r>
    </w:p>
    <w:p>
      <w:r>
        <w:t>{</w:t>
        <w:br/>
        <w:t>Index 1333:</w:t>
      </w:r>
    </w:p>
    <w:p>
      <w:r>
        <w:t>Question : "Glenda wants to share some lychee among 6 friends.If each friend get 39 lychee, then how many lychee john would have?"</w:t>
      </w:r>
    </w:p>
    <w:p>
      <w:r>
        <w:t>Equation : " X = 39 * 6"</w:t>
      </w:r>
    </w:p>
    <w:p>
      <w:r>
        <w:t xml:space="preserve">Answer : "234" </w:t>
        <w:br/>
        <w:t>}</w:t>
      </w:r>
    </w:p>
    <w:p>
      <w:r>
        <w:t>{</w:t>
        <w:br/>
        <w:t>Index 1334:</w:t>
      </w:r>
    </w:p>
    <w:p>
      <w:r>
        <w:t>Question : "Edith wants to share some strawberry among 8 friends.If each friend get 37 strawberry, then how many strawberry john would have?"</w:t>
      </w:r>
    </w:p>
    <w:p>
      <w:r>
        <w:t>Equation : " X = 37 * 8"</w:t>
      </w:r>
    </w:p>
    <w:p>
      <w:r>
        <w:t xml:space="preserve">Answer : "296" </w:t>
        <w:br/>
        <w:t>}</w:t>
      </w:r>
    </w:p>
    <w:p>
      <w:r>
        <w:t>{</w:t>
        <w:br/>
        <w:t>Index 1335:</w:t>
      </w:r>
    </w:p>
    <w:p>
      <w:r>
        <w:t>Question : "Dennis wants to share some Banana among 7 friends.If each friend get 3 Banana, then how many Banana john would have?"</w:t>
      </w:r>
    </w:p>
    <w:p>
      <w:r>
        <w:t>Equation : " X = 3 * 7"</w:t>
      </w:r>
    </w:p>
    <w:p>
      <w:r>
        <w:t xml:space="preserve">Answer : "21" </w:t>
        <w:br/>
        <w:t>}</w:t>
      </w:r>
    </w:p>
    <w:p>
      <w:r>
        <w:t>{</w:t>
        <w:br/>
        <w:t>Index 1336:</w:t>
      </w:r>
    </w:p>
    <w:p>
      <w:r>
        <w:t>Question : "Ester wants to share some strawberry among 33 friends.If each friend get 36 strawberry, then how many strawberry john would have?"</w:t>
      </w:r>
    </w:p>
    <w:p>
      <w:r>
        <w:t>Equation : " X = 36 * 33"</w:t>
      </w:r>
    </w:p>
    <w:p>
      <w:r>
        <w:t xml:space="preserve">Answer : "1188" </w:t>
        <w:br/>
        <w:t>}</w:t>
      </w:r>
    </w:p>
    <w:p>
      <w:r>
        <w:t>{</w:t>
        <w:br/>
        <w:t>Index 1337:</w:t>
      </w:r>
    </w:p>
    <w:p>
      <w:r>
        <w:t>Question : "Rodger wants to share some strawberry among 14 friends.If each friend get 24 strawberry, then how many strawberry john would have?"</w:t>
      </w:r>
    </w:p>
    <w:p>
      <w:r>
        <w:t>Equation : " X = 24 * 14"</w:t>
      </w:r>
    </w:p>
    <w:p>
      <w:r>
        <w:t xml:space="preserve">Answer : "336" </w:t>
        <w:br/>
        <w:t>}</w:t>
      </w:r>
    </w:p>
    <w:p>
      <w:r>
        <w:t>{</w:t>
        <w:br/>
        <w:t>Index 1338:</w:t>
      </w:r>
    </w:p>
    <w:p>
      <w:r>
        <w:t>Question : "Ellen wants to share some banana among 2 friends.If each friend get 6 banana, then how many banana john would have?"</w:t>
      </w:r>
    </w:p>
    <w:p>
      <w:r>
        <w:t>Equation : " X = 6 * 2"</w:t>
      </w:r>
    </w:p>
    <w:p>
      <w:r>
        <w:t xml:space="preserve">Answer : "12" </w:t>
        <w:br/>
        <w:t>}</w:t>
      </w:r>
    </w:p>
    <w:p>
      <w:r>
        <w:t>{</w:t>
        <w:br/>
        <w:t>Index 1339:</w:t>
      </w:r>
    </w:p>
    <w:p>
      <w:r>
        <w:t>Question : "Heather wants to share some apple among 33 friends.If each friend get 12 apple, then how many apple john would have?"</w:t>
      </w:r>
    </w:p>
    <w:p>
      <w:r>
        <w:t>Equation : " X = 12 * 33"</w:t>
      </w:r>
    </w:p>
    <w:p>
      <w:r>
        <w:t xml:space="preserve">Answer : "396" </w:t>
        <w:br/>
        <w:t>}</w:t>
      </w:r>
    </w:p>
    <w:p>
      <w:r>
        <w:t>{</w:t>
        <w:br/>
        <w:t>Index 1340:</w:t>
      </w:r>
    </w:p>
    <w:p>
      <w:r>
        <w:t>Question : "Kevin wants to share some Car among 25 friends.If each friend get 23 Car, then how many Car john would have?"</w:t>
      </w:r>
    </w:p>
    <w:p>
      <w:r>
        <w:t>Equation : " X = 23 * 25"</w:t>
      </w:r>
    </w:p>
    <w:p>
      <w:r>
        <w:t xml:space="preserve">Answer : "575" </w:t>
        <w:br/>
        <w:t>}</w:t>
      </w:r>
    </w:p>
    <w:p>
      <w:r>
        <w:t>{</w:t>
        <w:br/>
        <w:t>Index 1341:</w:t>
      </w:r>
    </w:p>
    <w:p>
      <w:r>
        <w:t>Question : "Kim wants to share some coconut among 28 friends.If each friend get 21 coconut, then how many coconut john would have?"</w:t>
      </w:r>
    </w:p>
    <w:p>
      <w:r>
        <w:t>Equation : " X = 21 * 28"</w:t>
      </w:r>
    </w:p>
    <w:p>
      <w:r>
        <w:t xml:space="preserve">Answer : "588" </w:t>
        <w:br/>
        <w:t>}</w:t>
      </w:r>
    </w:p>
    <w:p>
      <w:r>
        <w:t>{</w:t>
        <w:br/>
        <w:t>Index 1342:</w:t>
      </w:r>
    </w:p>
    <w:p>
      <w:r>
        <w:t>Question : "Lettie wants to share some Pen among 2 friends.If each friend get 21 Pen, then how many Pen john would have?"</w:t>
      </w:r>
    </w:p>
    <w:p>
      <w:r>
        <w:t>Equation : " X = 21 * 2"</w:t>
      </w:r>
    </w:p>
    <w:p>
      <w:r>
        <w:t xml:space="preserve">Answer : "42" </w:t>
        <w:br/>
        <w:t>}</w:t>
      </w:r>
    </w:p>
    <w:p>
      <w:r>
        <w:t>{</w:t>
        <w:br/>
        <w:t>Index 1343:</w:t>
      </w:r>
    </w:p>
    <w:p>
      <w:r>
        <w:t>Question : "Jewell wants to share some Biscuit among 39 friends.If each friend get 25 Biscuit, then how many Biscuit john would have?"</w:t>
      </w:r>
    </w:p>
    <w:p>
      <w:r>
        <w:t>Equation : " X = 25 * 39"</w:t>
      </w:r>
    </w:p>
    <w:p>
      <w:r>
        <w:t xml:space="preserve">Answer : "975" </w:t>
        <w:br/>
        <w:t>}</w:t>
      </w:r>
    </w:p>
    <w:p>
      <w:r>
        <w:t>{</w:t>
        <w:br/>
        <w:t>Index 1344:</w:t>
      </w:r>
    </w:p>
    <w:p>
      <w:r>
        <w:t>Question : "Darlene wants to share some Banana among 14 friends.If each friend get 39 Banana, then how many Banana john would have?"</w:t>
      </w:r>
    </w:p>
    <w:p>
      <w:r>
        <w:t>Equation : " X = 39 * 14"</w:t>
      </w:r>
    </w:p>
    <w:p>
      <w:r>
        <w:t xml:space="preserve">Answer : "546" </w:t>
        <w:br/>
        <w:t>}</w:t>
      </w:r>
    </w:p>
    <w:p>
      <w:r>
        <w:t>{</w:t>
        <w:br/>
        <w:t>Index 1345:</w:t>
      </w:r>
    </w:p>
    <w:p>
      <w:r>
        <w:t>Question : "Elizabeth wants to share some Watch among 16 friends.If each friend get 30 Watch, then how many Watch john would have?"</w:t>
      </w:r>
    </w:p>
    <w:p>
      <w:r>
        <w:t>Equation : " X = 30 * 16"</w:t>
      </w:r>
    </w:p>
    <w:p>
      <w:r>
        <w:t xml:space="preserve">Answer : "480" </w:t>
        <w:br/>
        <w:t>}</w:t>
      </w:r>
    </w:p>
    <w:p>
      <w:r>
        <w:t>{</w:t>
        <w:br/>
        <w:t>Index 1346:</w:t>
      </w:r>
    </w:p>
    <w:p>
      <w:r>
        <w:t>Question : "Pablo wants to share some coconut among 10 friends.If each friend get 25 coconut, then how many coconut john would have?"</w:t>
      </w:r>
    </w:p>
    <w:p>
      <w:r>
        <w:t>Equation : " X = 25 * 10"</w:t>
      </w:r>
    </w:p>
    <w:p>
      <w:r>
        <w:t xml:space="preserve">Answer : "250" </w:t>
        <w:br/>
        <w:t>}</w:t>
      </w:r>
    </w:p>
    <w:p>
      <w:r>
        <w:t>{</w:t>
        <w:br/>
        <w:t>Index 1347:</w:t>
      </w:r>
    </w:p>
    <w:p>
      <w:r>
        <w:t>Question : "Jeanette wants to share some Chocolate among 40 friends.If each friend get 4 Chocolate, then how many Chocolate john would have?"</w:t>
      </w:r>
    </w:p>
    <w:p>
      <w:r>
        <w:t>Equation : " X = 4 * 40"</w:t>
      </w:r>
    </w:p>
    <w:p>
      <w:r>
        <w:t xml:space="preserve">Answer : "160" </w:t>
        <w:br/>
        <w:t>}</w:t>
      </w:r>
    </w:p>
    <w:p>
      <w:r>
        <w:t>{</w:t>
        <w:br/>
        <w:t>Index 1348:</w:t>
      </w:r>
    </w:p>
    <w:p>
      <w:r>
        <w:t>Question : "Wayne wants to share some avocado among 16 friends.If each friend get 19 avocado, then how many avocado john would have?"</w:t>
      </w:r>
    </w:p>
    <w:p>
      <w:r>
        <w:t>Equation : " X = 19 * 16"</w:t>
      </w:r>
    </w:p>
    <w:p>
      <w:r>
        <w:t xml:space="preserve">Answer : "304" </w:t>
        <w:br/>
        <w:t>}</w:t>
      </w:r>
    </w:p>
    <w:p>
      <w:r>
        <w:t>{</w:t>
        <w:br/>
        <w:t>Index 1349:</w:t>
      </w:r>
    </w:p>
    <w:p>
      <w:r>
        <w:t>Question : "Louis wants to share some strawberry among 13 friends.If each friend get 25 strawberry, then how many strawberry john would have?"</w:t>
      </w:r>
    </w:p>
    <w:p>
      <w:r>
        <w:t>Equation : " X = 25 * 13"</w:t>
      </w:r>
    </w:p>
    <w:p>
      <w:r>
        <w:t xml:space="preserve">Answer : "325" </w:t>
        <w:br/>
        <w:t>}</w:t>
      </w:r>
    </w:p>
    <w:p>
      <w:r>
        <w:t>{</w:t>
        <w:br/>
        <w:t>Index 1350:</w:t>
      </w:r>
    </w:p>
    <w:p>
      <w:r>
        <w:t>Question : "David wants to share some mango among 36 friends.If each friend get 5 mango, then how many mango john would have?"</w:t>
      </w:r>
    </w:p>
    <w:p>
      <w:r>
        <w:t>Equation : " X = 5 * 36"</w:t>
      </w:r>
    </w:p>
    <w:p>
      <w:r>
        <w:t xml:space="preserve">Answer : "180" </w:t>
        <w:br/>
        <w:t>}</w:t>
      </w:r>
    </w:p>
    <w:p>
      <w:r>
        <w:t>{</w:t>
        <w:br/>
        <w:t>Index 1351:</w:t>
      </w:r>
    </w:p>
    <w:p>
      <w:r>
        <w:t>Question : "Candis wants to share some Banana among 23 friends.If each friend get 18 Banana, then how many Banana john would have?"</w:t>
      </w:r>
    </w:p>
    <w:p>
      <w:r>
        <w:t>Equation : " X = 18 * 23"</w:t>
      </w:r>
    </w:p>
    <w:p>
      <w:r>
        <w:t xml:space="preserve">Answer : "414" </w:t>
        <w:br/>
        <w:t>}</w:t>
      </w:r>
    </w:p>
    <w:p>
      <w:r>
        <w:t>{</w:t>
        <w:br/>
        <w:t>Index 1352:</w:t>
      </w:r>
    </w:p>
    <w:p>
      <w:r>
        <w:t>Question : "Matthew wants to share some Beg among 39 friends.If each friend get 37 Beg, then how many Beg john would have?"</w:t>
      </w:r>
    </w:p>
    <w:p>
      <w:r>
        <w:t>Equation : " X = 37 * 39"</w:t>
      </w:r>
    </w:p>
    <w:p>
      <w:r>
        <w:t xml:space="preserve">Answer : "1443" </w:t>
        <w:br/>
        <w:t>}</w:t>
      </w:r>
    </w:p>
    <w:p>
      <w:r>
        <w:t>{</w:t>
        <w:br/>
        <w:t>Index 1353:</w:t>
      </w:r>
    </w:p>
    <w:p>
      <w:r>
        <w:t>Question : "Herbert wants to share some orange among 8 friends.If each friend get 40 orange, then how many orange john would have?"</w:t>
      </w:r>
    </w:p>
    <w:p>
      <w:r>
        <w:t>Equation : " X = 40 * 8"</w:t>
      </w:r>
    </w:p>
    <w:p>
      <w:r>
        <w:t xml:space="preserve">Answer : "320" </w:t>
        <w:br/>
        <w:t>}</w:t>
      </w:r>
    </w:p>
    <w:p>
      <w:r>
        <w:t>{</w:t>
        <w:br/>
        <w:t>Index 1354:</w:t>
      </w:r>
    </w:p>
    <w:p>
      <w:r>
        <w:t>Question : "Michael wants to share some mango among 26 friends.If each friend get 23 mango, then how many mango john would have?"</w:t>
      </w:r>
    </w:p>
    <w:p>
      <w:r>
        <w:t>Equation : " X = 23 * 26"</w:t>
      </w:r>
    </w:p>
    <w:p>
      <w:r>
        <w:t xml:space="preserve">Answer : "598" </w:t>
        <w:br/>
        <w:t>}</w:t>
      </w:r>
    </w:p>
    <w:p>
      <w:r>
        <w:t>{</w:t>
        <w:br/>
        <w:t>Index 1355:</w:t>
      </w:r>
    </w:p>
    <w:p>
      <w:r>
        <w:t>Question : "Terence wants to share some Book among 5 friends.If each friend get 10 Book, then how many Book john would have?"</w:t>
      </w:r>
    </w:p>
    <w:p>
      <w:r>
        <w:t>Equation : " X = 10 * 5"</w:t>
      </w:r>
    </w:p>
    <w:p>
      <w:r>
        <w:t xml:space="preserve">Answer : "50" </w:t>
        <w:br/>
        <w:t>}</w:t>
      </w:r>
    </w:p>
    <w:p>
      <w:r>
        <w:t>{</w:t>
        <w:br/>
        <w:t>Index 1356:</w:t>
      </w:r>
    </w:p>
    <w:p>
      <w:r>
        <w:t>Question : "William wants to share some coconut among 16 friends.If each friend get 30 coconut, then how many coconut john would have?"</w:t>
      </w:r>
    </w:p>
    <w:p>
      <w:r>
        <w:t>Equation : " X = 30 * 16"</w:t>
      </w:r>
    </w:p>
    <w:p>
      <w:r>
        <w:t xml:space="preserve">Answer : "480" </w:t>
        <w:br/>
        <w:t>}</w:t>
      </w:r>
    </w:p>
    <w:p>
      <w:r>
        <w:t>{</w:t>
        <w:br/>
        <w:t>Index 1357:</w:t>
      </w:r>
    </w:p>
    <w:p>
      <w:r>
        <w:t>Question : "Lawrence wants to share some watermelon among 37 friends.If each friend get 34 watermelon, then how many watermelon john would have?"</w:t>
      </w:r>
    </w:p>
    <w:p>
      <w:r>
        <w:t>Equation : " X = 34 * 37"</w:t>
      </w:r>
    </w:p>
    <w:p>
      <w:r>
        <w:t xml:space="preserve">Answer : "1258" </w:t>
        <w:br/>
        <w:t>}</w:t>
      </w:r>
    </w:p>
    <w:p>
      <w:r>
        <w:t>{</w:t>
        <w:br/>
        <w:t>Index 1358:</w:t>
      </w:r>
    </w:p>
    <w:p>
      <w:r>
        <w:t>Question : "Edna wants to share some nectarine among 22 friends.If each friend get 8 nectarine, then how many nectarine john would have?"</w:t>
      </w:r>
    </w:p>
    <w:p>
      <w:r>
        <w:t>Equation : " X = 8 * 22"</w:t>
      </w:r>
    </w:p>
    <w:p>
      <w:r>
        <w:t xml:space="preserve">Answer : "176" </w:t>
        <w:br/>
        <w:t>}</w:t>
      </w:r>
    </w:p>
    <w:p>
      <w:r>
        <w:t>{</w:t>
        <w:br/>
        <w:t>Index 1359:</w:t>
      </w:r>
    </w:p>
    <w:p>
      <w:r>
        <w:t>Question : "Olga wants to share some banana among 28 friends.If each friend get 16 banana, then how many banana john would have?"</w:t>
      </w:r>
    </w:p>
    <w:p>
      <w:r>
        <w:t>Equation : " X = 16 * 28"</w:t>
      </w:r>
    </w:p>
    <w:p>
      <w:r>
        <w:t xml:space="preserve">Answer : "448" </w:t>
        <w:br/>
        <w:t>}</w:t>
      </w:r>
    </w:p>
    <w:p>
      <w:r>
        <w:t>{</w:t>
        <w:br/>
        <w:t>Index 1360:</w:t>
      </w:r>
    </w:p>
    <w:p>
      <w:r>
        <w:t>Question : "Peter wants to share some kiwi among 29 friends.If each friend get 17 kiwi, then how many kiwi john would have?"</w:t>
      </w:r>
    </w:p>
    <w:p>
      <w:r>
        <w:t>Equation : " X = 17 * 29"</w:t>
      </w:r>
    </w:p>
    <w:p>
      <w:r>
        <w:t xml:space="preserve">Answer : "493" </w:t>
        <w:br/>
        <w:t>}</w:t>
      </w:r>
    </w:p>
    <w:p>
      <w:r>
        <w:t>{</w:t>
        <w:br/>
        <w:t>Index 1361:</w:t>
      </w:r>
    </w:p>
    <w:p>
      <w:r>
        <w:t>Question : "Minnie wants to share some Box among 39 friends.If each friend get 35 Box, then how many Box john would have?"</w:t>
      </w:r>
    </w:p>
    <w:p>
      <w:r>
        <w:t>Equation : " X = 35 * 39"</w:t>
      </w:r>
    </w:p>
    <w:p>
      <w:r>
        <w:t xml:space="preserve">Answer : "1365" </w:t>
        <w:br/>
        <w:t>}</w:t>
      </w:r>
    </w:p>
    <w:p>
      <w:r>
        <w:t>{</w:t>
        <w:br/>
        <w:t>Index 1362:</w:t>
      </w:r>
    </w:p>
    <w:p>
      <w:r>
        <w:t>Question : "Gwendolyn wants to share some Mango among 7 friends.If each friend get 30 Mango, then how many Mango john would have?"</w:t>
      </w:r>
    </w:p>
    <w:p>
      <w:r>
        <w:t>Equation : " X = 30 * 7"</w:t>
      </w:r>
    </w:p>
    <w:p>
      <w:r>
        <w:t xml:space="preserve">Answer : "210" </w:t>
        <w:br/>
        <w:t>}</w:t>
      </w:r>
    </w:p>
    <w:p>
      <w:r>
        <w:t>{</w:t>
        <w:br/>
        <w:t>Index 1363:</w:t>
      </w:r>
    </w:p>
    <w:p>
      <w:r>
        <w:t>Question : "Deborah wants to share some coconut among 4 friends.If each friend get 27 coconut, then how many coconut john would have?"</w:t>
      </w:r>
    </w:p>
    <w:p>
      <w:r>
        <w:t>Equation : " X = 27 * 4"</w:t>
      </w:r>
    </w:p>
    <w:p>
      <w:r>
        <w:t xml:space="preserve">Answer : "108" </w:t>
        <w:br/>
        <w:t>}</w:t>
      </w:r>
    </w:p>
    <w:p>
      <w:r>
        <w:t>{</w:t>
        <w:br/>
        <w:t>Index 1364:</w:t>
      </w:r>
    </w:p>
    <w:p>
      <w:r>
        <w:t>Question : "Samuel wants to share some kiwi among 28 friends.If each friend get 21 kiwi, then how many kiwi john would have?"</w:t>
      </w:r>
    </w:p>
    <w:p>
      <w:r>
        <w:t>Equation : " X = 21 * 28"</w:t>
      </w:r>
    </w:p>
    <w:p>
      <w:r>
        <w:t xml:space="preserve">Answer : "588" </w:t>
        <w:br/>
        <w:t>}</w:t>
      </w:r>
    </w:p>
    <w:p>
      <w:r>
        <w:t>{</w:t>
        <w:br/>
        <w:t>Index 1365:</w:t>
      </w:r>
    </w:p>
    <w:p>
      <w:r>
        <w:t>Question : "Margaret wants to share some papaya among 37 friends.If each friend get 13 papaya, then how many papaya john would have?"</w:t>
      </w:r>
    </w:p>
    <w:p>
      <w:r>
        <w:t>Equation : " X = 13 * 37"</w:t>
      </w:r>
    </w:p>
    <w:p>
      <w:r>
        <w:t xml:space="preserve">Answer : "481" </w:t>
        <w:br/>
        <w:t>}</w:t>
      </w:r>
    </w:p>
    <w:p>
      <w:r>
        <w:t>{</w:t>
        <w:br/>
        <w:t>Index 1366:</w:t>
      </w:r>
    </w:p>
    <w:p>
      <w:r>
        <w:t>Question : "Heidi wants to share some Banana among 36 friends.If each friend get 17 Banana, then how many Banana john would have?"</w:t>
      </w:r>
    </w:p>
    <w:p>
      <w:r>
        <w:t>Equation : " X = 17 * 36"</w:t>
      </w:r>
    </w:p>
    <w:p>
      <w:r>
        <w:t xml:space="preserve">Answer : "612" </w:t>
        <w:br/>
        <w:t>}</w:t>
      </w:r>
    </w:p>
    <w:p>
      <w:r>
        <w:t>{</w:t>
        <w:br/>
        <w:t>Index 1367:</w:t>
      </w:r>
    </w:p>
    <w:p>
      <w:r>
        <w:t>Question : "Maria wants to share some banana among 35 friends.If each friend get 33 banana, then how many banana john would have?"</w:t>
      </w:r>
    </w:p>
    <w:p>
      <w:r>
        <w:t>Equation : " X = 33 * 35"</w:t>
      </w:r>
    </w:p>
    <w:p>
      <w:r>
        <w:t xml:space="preserve">Answer : "1155" </w:t>
        <w:br/>
        <w:t>}</w:t>
      </w:r>
    </w:p>
    <w:p>
      <w:r>
        <w:t>{</w:t>
        <w:br/>
        <w:t>Index 1368:</w:t>
      </w:r>
    </w:p>
    <w:p>
      <w:r>
        <w:t>Question : "Jill wants to share some Chocolate among 26 friends.If each friend get 28 Chocolate, then how many Chocolate john would have?"</w:t>
      </w:r>
    </w:p>
    <w:p>
      <w:r>
        <w:t>Equation : " X = 28 * 26"</w:t>
      </w:r>
    </w:p>
    <w:p>
      <w:r>
        <w:t xml:space="preserve">Answer : "728" </w:t>
        <w:br/>
        <w:t>}</w:t>
      </w:r>
    </w:p>
    <w:p>
      <w:r>
        <w:t>{</w:t>
        <w:br/>
        <w:t>Index 1369:</w:t>
      </w:r>
    </w:p>
    <w:p>
      <w:r>
        <w:t>Question : "Robert wants to share some blackberry among 31 friends.If each friend get 4 blackberry, then how many blackberry john would have?"</w:t>
      </w:r>
    </w:p>
    <w:p>
      <w:r>
        <w:t>Equation : " X = 4 * 31"</w:t>
      </w:r>
    </w:p>
    <w:p>
      <w:r>
        <w:t xml:space="preserve">Answer : "124" </w:t>
        <w:br/>
        <w:t>}</w:t>
      </w:r>
    </w:p>
    <w:p>
      <w:r>
        <w:t>{</w:t>
        <w:br/>
        <w:t>Index 1370:</w:t>
      </w:r>
    </w:p>
    <w:p>
      <w:r>
        <w:t>Question : "Maria wants to share some nectarine among 36 friends.If each friend get 15 nectarine, then how many nectarine john would have?"</w:t>
      </w:r>
    </w:p>
    <w:p>
      <w:r>
        <w:t>Equation : " X = 15 * 36"</w:t>
      </w:r>
    </w:p>
    <w:p>
      <w:r>
        <w:t xml:space="preserve">Answer : "540" </w:t>
        <w:br/>
        <w:t>}</w:t>
      </w:r>
    </w:p>
    <w:p>
      <w:r>
        <w:t>{</w:t>
        <w:br/>
        <w:t>Index 1371:</w:t>
      </w:r>
    </w:p>
    <w:p>
      <w:r>
        <w:t>Question : "Bill wants to share some pear among 31 friends.If each friend get 6 pear, then how many pear john would have?"</w:t>
      </w:r>
    </w:p>
    <w:p>
      <w:r>
        <w:t>Equation : " X = 6 * 31"</w:t>
      </w:r>
    </w:p>
    <w:p>
      <w:r>
        <w:t xml:space="preserve">Answer : "186" </w:t>
        <w:br/>
        <w:t>}</w:t>
      </w:r>
    </w:p>
    <w:p>
      <w:r>
        <w:t>{</w:t>
        <w:br/>
        <w:t>Index 1372:</w:t>
      </w:r>
    </w:p>
    <w:p>
      <w:r>
        <w:t>Question : "Edna wants to share some Biscuit among 40 friends.If each friend get 6 Biscuit, then how many Biscuit john would have?"</w:t>
      </w:r>
    </w:p>
    <w:p>
      <w:r>
        <w:t>Equation : " X = 6 * 40"</w:t>
      </w:r>
    </w:p>
    <w:p>
      <w:r>
        <w:t xml:space="preserve">Answer : "240" </w:t>
        <w:br/>
        <w:t>}</w:t>
      </w:r>
    </w:p>
    <w:p>
      <w:r>
        <w:t>{</w:t>
        <w:br/>
        <w:t>Index 1373:</w:t>
      </w:r>
    </w:p>
    <w:p>
      <w:r>
        <w:t>Question : "Edwin wants to share some Watch among 5 friends.If each friend get 7 Watch, then how many Watch john would have?"</w:t>
      </w:r>
    </w:p>
    <w:p>
      <w:r>
        <w:t>Equation : " X = 7 * 5"</w:t>
      </w:r>
    </w:p>
    <w:p>
      <w:r>
        <w:t xml:space="preserve">Answer : "35" </w:t>
        <w:br/>
        <w:t>}</w:t>
      </w:r>
    </w:p>
    <w:p>
      <w:r>
        <w:t>{</w:t>
        <w:br/>
        <w:t>Index 1374:</w:t>
      </w:r>
    </w:p>
    <w:p>
      <w:r>
        <w:t>Question : "Matt wants to share some kiwi among 18 friends.If each friend get 17 kiwi, then how many kiwi john would have?"</w:t>
      </w:r>
    </w:p>
    <w:p>
      <w:r>
        <w:t>Equation : " X = 17 * 18"</w:t>
      </w:r>
    </w:p>
    <w:p>
      <w:r>
        <w:t xml:space="preserve">Answer : "306" </w:t>
        <w:br/>
        <w:t>}</w:t>
      </w:r>
    </w:p>
    <w:p>
      <w:r>
        <w:t>{</w:t>
        <w:br/>
        <w:t>Index 1375:</w:t>
      </w:r>
    </w:p>
    <w:p>
      <w:r>
        <w:t>Question : "Sarah wants to share some raspberry among 13 friends.If each friend get 12 raspberry, then how many raspberry john would have?"</w:t>
      </w:r>
    </w:p>
    <w:p>
      <w:r>
        <w:t>Equation : " X = 12 * 13"</w:t>
      </w:r>
    </w:p>
    <w:p>
      <w:r>
        <w:t xml:space="preserve">Answer : "156" </w:t>
        <w:br/>
        <w:t>}</w:t>
      </w:r>
    </w:p>
    <w:p>
      <w:r>
        <w:t>{</w:t>
        <w:br/>
        <w:t>Index 1376:</w:t>
      </w:r>
    </w:p>
    <w:p>
      <w:r>
        <w:t>Question : "Julia wants to share some pineapple among 9 friends.If each friend get 11 pineapple, then how many pineapple john would have?"</w:t>
      </w:r>
    </w:p>
    <w:p>
      <w:r>
        <w:t>Equation : " X = 11 * 9"</w:t>
      </w:r>
    </w:p>
    <w:p>
      <w:r>
        <w:t xml:space="preserve">Answer : "99" </w:t>
        <w:br/>
        <w:t>}</w:t>
      </w:r>
    </w:p>
    <w:p>
      <w:r>
        <w:t>{</w:t>
        <w:br/>
        <w:t>Index 1377:</w:t>
      </w:r>
    </w:p>
    <w:p>
      <w:r>
        <w:t>Question : "Nathan wants to share some blueberry among 37 friends.If each friend get 32 blueberry, then how many blueberry john would have?"</w:t>
      </w:r>
    </w:p>
    <w:p>
      <w:r>
        <w:t>Equation : " X = 32 * 37"</w:t>
      </w:r>
    </w:p>
    <w:p>
      <w:r>
        <w:t xml:space="preserve">Answer : "1184" </w:t>
        <w:br/>
        <w:t>}</w:t>
      </w:r>
    </w:p>
    <w:p>
      <w:r>
        <w:t>{</w:t>
        <w:br/>
        <w:t>Index 1378:</w:t>
      </w:r>
    </w:p>
    <w:p>
      <w:r>
        <w:t>Question : "Alta wants to share some blackcurrant among 38 friends.If each friend get 17 blackcurrant, then how many blackcurrant john would have?"</w:t>
      </w:r>
    </w:p>
    <w:p>
      <w:r>
        <w:t>Equation : " X = 17 * 38"</w:t>
      </w:r>
    </w:p>
    <w:p>
      <w:r>
        <w:t xml:space="preserve">Answer : "646" </w:t>
        <w:br/>
        <w:t>}</w:t>
      </w:r>
    </w:p>
    <w:p>
      <w:r>
        <w:t>{</w:t>
        <w:br/>
        <w:t>Index 1379:</w:t>
      </w:r>
    </w:p>
    <w:p>
      <w:r>
        <w:t>Question : "Michael wants to share some lemon among 19 friends.If each friend get 25 lemon, then how many lemon john would have?"</w:t>
      </w:r>
    </w:p>
    <w:p>
      <w:r>
        <w:t>Equation : " X = 25 * 19"</w:t>
      </w:r>
    </w:p>
    <w:p>
      <w:r>
        <w:t xml:space="preserve">Answer : "475" </w:t>
        <w:br/>
        <w:t>}</w:t>
      </w:r>
    </w:p>
    <w:p>
      <w:r>
        <w:t>{</w:t>
        <w:br/>
        <w:t>Index 1380:</w:t>
      </w:r>
    </w:p>
    <w:p>
      <w:r>
        <w:t>Question : "Irene wants to share some Car among 29 friends.If each friend get 32 Car, then how many Car john would have?"</w:t>
      </w:r>
    </w:p>
    <w:p>
      <w:r>
        <w:t>Equation : " X = 32 * 29"</w:t>
      </w:r>
    </w:p>
    <w:p>
      <w:r>
        <w:t xml:space="preserve">Answer : "928" </w:t>
        <w:br/>
        <w:t>}</w:t>
      </w:r>
    </w:p>
    <w:p>
      <w:r>
        <w:t>{</w:t>
        <w:br/>
        <w:t>Index 1381:</w:t>
      </w:r>
    </w:p>
    <w:p>
      <w:r>
        <w:t>Question : "Judy wants to share some papaya among 7 friends.If each friend get 28 papaya, then how many papaya john would have?"</w:t>
      </w:r>
    </w:p>
    <w:p>
      <w:r>
        <w:t>Equation : " X = 28 * 7"</w:t>
      </w:r>
    </w:p>
    <w:p>
      <w:r>
        <w:t xml:space="preserve">Answer : "196" </w:t>
        <w:br/>
        <w:t>}</w:t>
      </w:r>
    </w:p>
    <w:p>
      <w:r>
        <w:t>{</w:t>
        <w:br/>
        <w:t>Index 1382:</w:t>
      </w:r>
    </w:p>
    <w:p>
      <w:r>
        <w:t>Question : "Justin wants to share some kiwi among 16 friends.If each friend get 39 kiwi, then how many kiwi john would have?"</w:t>
      </w:r>
    </w:p>
    <w:p>
      <w:r>
        <w:t>Equation : " X = 39 * 16"</w:t>
      </w:r>
    </w:p>
    <w:p>
      <w:r>
        <w:t xml:space="preserve">Answer : "624" </w:t>
        <w:br/>
        <w:t>}</w:t>
      </w:r>
    </w:p>
    <w:p>
      <w:r>
        <w:t>{</w:t>
        <w:br/>
        <w:t>Index 1383:</w:t>
      </w:r>
    </w:p>
    <w:p>
      <w:r>
        <w:t>Question : "Joshua wants to share some Press among 6 friends.If each friend get 39 Press, then how many Press john would have?"</w:t>
      </w:r>
    </w:p>
    <w:p>
      <w:r>
        <w:t>Equation : " X = 39 * 6"</w:t>
      </w:r>
    </w:p>
    <w:p>
      <w:r>
        <w:t xml:space="preserve">Answer : "234" </w:t>
        <w:br/>
        <w:t>}</w:t>
      </w:r>
    </w:p>
    <w:p>
      <w:r>
        <w:t>{</w:t>
        <w:br/>
        <w:t>Index 1384:</w:t>
      </w:r>
    </w:p>
    <w:p>
      <w:r>
        <w:t>Question : "Frank wants to share some avocado among 33 friends.If each friend get 6 avocado, then how many avocado john would have?"</w:t>
      </w:r>
    </w:p>
    <w:p>
      <w:r>
        <w:t>Equation : " X = 6 * 33"</w:t>
      </w:r>
    </w:p>
    <w:p>
      <w:r>
        <w:t xml:space="preserve">Answer : "198" </w:t>
        <w:br/>
        <w:t>}</w:t>
      </w:r>
    </w:p>
    <w:p>
      <w:r>
        <w:t>{</w:t>
        <w:br/>
        <w:t>Index 1385:</w:t>
      </w:r>
    </w:p>
    <w:p>
      <w:r>
        <w:t>Question : "Phillip wants to share some nectarine among 24 friends.If each friend get 17 nectarine, then how many nectarine john would have?"</w:t>
      </w:r>
    </w:p>
    <w:p>
      <w:r>
        <w:t>Equation : " X = 17 * 24"</w:t>
      </w:r>
    </w:p>
    <w:p>
      <w:r>
        <w:t xml:space="preserve">Answer : "408" </w:t>
        <w:br/>
        <w:t>}</w:t>
      </w:r>
    </w:p>
    <w:p>
      <w:r>
        <w:t>{</w:t>
        <w:br/>
        <w:t>Index 1386:</w:t>
      </w:r>
    </w:p>
    <w:p>
      <w:r>
        <w:t>Question : "George wants to share some Watch among 9 friends.If each friend get 6 Watch, then how many Watch john would have?"</w:t>
      </w:r>
    </w:p>
    <w:p>
      <w:r>
        <w:t>Equation : " X = 6 * 9"</w:t>
      </w:r>
    </w:p>
    <w:p>
      <w:r>
        <w:t xml:space="preserve">Answer : "54" </w:t>
        <w:br/>
        <w:t>}</w:t>
      </w:r>
    </w:p>
    <w:p>
      <w:r>
        <w:t>{</w:t>
        <w:br/>
        <w:t>Index 1387:</w:t>
      </w:r>
    </w:p>
    <w:p>
      <w:r>
        <w:t>Question : "Steven wants to share some coconut among 9 friends.If each friend get 24 coconut, then how many coconut john would have?"</w:t>
      </w:r>
    </w:p>
    <w:p>
      <w:r>
        <w:t>Equation : " X = 24 * 9"</w:t>
      </w:r>
    </w:p>
    <w:p>
      <w:r>
        <w:t xml:space="preserve">Answer : "216" </w:t>
        <w:br/>
        <w:t>}</w:t>
      </w:r>
    </w:p>
    <w:p>
      <w:r>
        <w:t>{</w:t>
        <w:br/>
        <w:t>Index 1388:</w:t>
      </w:r>
    </w:p>
    <w:p>
      <w:r>
        <w:t>Question : "Noel wants to share some nectarine among 3 friends.If each friend get 31 nectarine, then how many nectarine john would have?"</w:t>
      </w:r>
    </w:p>
    <w:p>
      <w:r>
        <w:t>Equation : " X = 31 * 3"</w:t>
      </w:r>
    </w:p>
    <w:p>
      <w:r>
        <w:t xml:space="preserve">Answer : "93" </w:t>
        <w:br/>
        <w:t>}</w:t>
      </w:r>
    </w:p>
    <w:p>
      <w:r>
        <w:t>{</w:t>
        <w:br/>
        <w:t>Index 1389:</w:t>
      </w:r>
    </w:p>
    <w:p>
      <w:r>
        <w:t>Question : "Paulette wants to share some Beg among 16 friends.If each friend get 6 Beg, then how many Beg john would have?"</w:t>
      </w:r>
    </w:p>
    <w:p>
      <w:r>
        <w:t>Equation : " X = 6 * 16"</w:t>
      </w:r>
    </w:p>
    <w:p>
      <w:r>
        <w:t xml:space="preserve">Answer : "96" </w:t>
        <w:br/>
        <w:t>}</w:t>
      </w:r>
    </w:p>
    <w:p>
      <w:r>
        <w:t>{</w:t>
        <w:br/>
        <w:t>Index 1390:</w:t>
      </w:r>
    </w:p>
    <w:p>
      <w:r>
        <w:t>Question : "Tracie wants to share some avocado among 12 friends.If each friend get 3 avocado, then how many avocado john would have?"</w:t>
      </w:r>
    </w:p>
    <w:p>
      <w:r>
        <w:t>Equation : " X = 3 * 12"</w:t>
      </w:r>
    </w:p>
    <w:p>
      <w:r>
        <w:t xml:space="preserve">Answer : "36" </w:t>
        <w:br/>
        <w:t>}</w:t>
      </w:r>
    </w:p>
    <w:p>
      <w:r>
        <w:t>{</w:t>
        <w:br/>
        <w:t>Index 1391:</w:t>
      </w:r>
    </w:p>
    <w:p>
      <w:r>
        <w:t>Question : "Polly wants to share some Banana among 20 friends.If each friend get 28 Banana, then how many Banana john would have?"</w:t>
      </w:r>
    </w:p>
    <w:p>
      <w:r>
        <w:t>Equation : " X = 28 * 20"</w:t>
      </w:r>
    </w:p>
    <w:p>
      <w:r>
        <w:t xml:space="preserve">Answer : "560" </w:t>
        <w:br/>
        <w:t>}</w:t>
      </w:r>
    </w:p>
    <w:p>
      <w:r>
        <w:t>{</w:t>
        <w:br/>
        <w:t>Index 1392:</w:t>
      </w:r>
    </w:p>
    <w:p>
      <w:r>
        <w:t>Question : "Kristine wants to share some Beg among 29 friends.If each friend get 22 Beg, then how many Beg john would have?"</w:t>
      </w:r>
    </w:p>
    <w:p>
      <w:r>
        <w:t>Equation : " X = 22 * 29"</w:t>
      </w:r>
    </w:p>
    <w:p>
      <w:r>
        <w:t xml:space="preserve">Answer : "638" </w:t>
        <w:br/>
        <w:t>}</w:t>
      </w:r>
    </w:p>
    <w:p>
      <w:r>
        <w:t>{</w:t>
        <w:br/>
        <w:t>Index 1393:</w:t>
      </w:r>
    </w:p>
    <w:p>
      <w:r>
        <w:t>Question : "Nadia wants to share some peach among 36 friends.If each friend get 29 peach, then how many peach john would have?"</w:t>
      </w:r>
    </w:p>
    <w:p>
      <w:r>
        <w:t>Equation : " X = 29 * 36"</w:t>
      </w:r>
    </w:p>
    <w:p>
      <w:r>
        <w:t xml:space="preserve">Answer : "1044" </w:t>
        <w:br/>
        <w:t>}</w:t>
      </w:r>
    </w:p>
    <w:p>
      <w:r>
        <w:t>{</w:t>
        <w:br/>
        <w:t>Index 1394:</w:t>
      </w:r>
    </w:p>
    <w:p>
      <w:r>
        <w:t>Question : "Michael wants to share some Book among 9 friends.If each friend get 39 Book, then how many Book john would have?"</w:t>
      </w:r>
    </w:p>
    <w:p>
      <w:r>
        <w:t>Equation : " X = 39 * 9"</w:t>
      </w:r>
    </w:p>
    <w:p>
      <w:r>
        <w:t xml:space="preserve">Answer : "351" </w:t>
        <w:br/>
        <w:t>}</w:t>
      </w:r>
    </w:p>
    <w:p>
      <w:r>
        <w:t>{</w:t>
        <w:br/>
        <w:t>Index 1395:</w:t>
      </w:r>
    </w:p>
    <w:p>
      <w:r>
        <w:t>Question : "Connie wants to share some apple among 30 friends.If each friend get 12 apple, then how many apple john would have?"</w:t>
      </w:r>
    </w:p>
    <w:p>
      <w:r>
        <w:t>Equation : " X = 12 * 30"</w:t>
      </w:r>
    </w:p>
    <w:p>
      <w:r>
        <w:t xml:space="preserve">Answer : "360" </w:t>
        <w:br/>
        <w:t>}</w:t>
      </w:r>
    </w:p>
    <w:p>
      <w:r>
        <w:t>{</w:t>
        <w:br/>
        <w:t>Index 1396:</w:t>
      </w:r>
    </w:p>
    <w:p>
      <w:r>
        <w:t>Question : "Maria wants to share some blueberry among 25 friends.If each friend get 34 blueberry, then how many blueberry john would have?"</w:t>
      </w:r>
    </w:p>
    <w:p>
      <w:r>
        <w:t>Equation : " X = 34 * 25"</w:t>
      </w:r>
    </w:p>
    <w:p>
      <w:r>
        <w:t xml:space="preserve">Answer : "850" </w:t>
        <w:br/>
        <w:t>}</w:t>
      </w:r>
    </w:p>
    <w:p>
      <w:r>
        <w:t>{</w:t>
        <w:br/>
        <w:t>Index 1397:</w:t>
      </w:r>
    </w:p>
    <w:p>
      <w:r>
        <w:t>Question : "Michael wants to share some watermelon among 4 friends.If each friend get 19 watermelon, then how many watermelon john would have?"</w:t>
      </w:r>
    </w:p>
    <w:p>
      <w:r>
        <w:t>Equation : " X = 19 * 4"</w:t>
      </w:r>
    </w:p>
    <w:p>
      <w:r>
        <w:t xml:space="preserve">Answer : "76" </w:t>
        <w:br/>
        <w:t>}</w:t>
      </w:r>
    </w:p>
    <w:p>
      <w:r>
        <w:t>{</w:t>
        <w:br/>
        <w:t>Index 1398:</w:t>
      </w:r>
    </w:p>
    <w:p>
      <w:r>
        <w:t>Question : "David wants to share some peach among 9 friends.If each friend get 11 peach, then how many peach john would have?"</w:t>
      </w:r>
    </w:p>
    <w:p>
      <w:r>
        <w:t>Equation : " X = 11 * 9"</w:t>
      </w:r>
    </w:p>
    <w:p>
      <w:r>
        <w:t xml:space="preserve">Answer : "99" </w:t>
        <w:br/>
        <w:t>}</w:t>
      </w:r>
    </w:p>
    <w:p>
      <w:r>
        <w:t>{</w:t>
        <w:br/>
        <w:t>Index 1399:</w:t>
      </w:r>
    </w:p>
    <w:p>
      <w:r>
        <w:t>Question : "Eric wants to share some Press among 10 friends.If each friend get 3 Press, then how many Press john would have?"</w:t>
      </w:r>
    </w:p>
    <w:p>
      <w:r>
        <w:t>Equation : " X = 3 * 10"</w:t>
      </w:r>
    </w:p>
    <w:p>
      <w:r>
        <w:t xml:space="preserve">Answer : "30" </w:t>
        <w:br/>
        <w:t>}</w:t>
      </w:r>
    </w:p>
    <w:p>
      <w:r>
        <w:t>{</w:t>
        <w:br/>
        <w:t>Index 1400:</w:t>
      </w:r>
    </w:p>
    <w:p>
      <w:r>
        <w:t>Question : "Vilma wants to share some lemon among 36 friends.If each friend get 33 lemon, then how many lemon john would have?"</w:t>
      </w:r>
    </w:p>
    <w:p>
      <w:r>
        <w:t>Equation : " X = 33 * 36"</w:t>
      </w:r>
    </w:p>
    <w:p>
      <w:r>
        <w:t xml:space="preserve">Answer : "1188" </w:t>
        <w:br/>
        <w:t>}</w:t>
      </w:r>
    </w:p>
    <w:p>
      <w:r>
        <w:t>{</w:t>
        <w:br/>
        <w:t>Index 1401:</w:t>
      </w:r>
    </w:p>
    <w:p>
      <w:r>
        <w:t>Question : "Debrah wants to share some Flower among 35 friends.If each friend get 36 Flower, then how many Flower john would have?"</w:t>
      </w:r>
    </w:p>
    <w:p>
      <w:r>
        <w:t>Equation : " X = 36 * 35"</w:t>
      </w:r>
    </w:p>
    <w:p>
      <w:r>
        <w:t xml:space="preserve">Answer : "1260" </w:t>
        <w:br/>
        <w:t>}</w:t>
      </w:r>
    </w:p>
    <w:p>
      <w:r>
        <w:t>{</w:t>
        <w:br/>
        <w:t>Index 1402:</w:t>
      </w:r>
    </w:p>
    <w:p>
      <w:r>
        <w:t>Question : "Wilbert wants to share some lemon among 24 friends.If each friend get 16 lemon, then how many lemon john would have?"</w:t>
      </w:r>
    </w:p>
    <w:p>
      <w:r>
        <w:t>Equation : " X = 16 * 24"</w:t>
      </w:r>
    </w:p>
    <w:p>
      <w:r>
        <w:t xml:space="preserve">Answer : "384" </w:t>
        <w:br/>
        <w:t>}</w:t>
      </w:r>
    </w:p>
    <w:p>
      <w:r>
        <w:t>{</w:t>
        <w:br/>
        <w:t>Index 1403:</w:t>
      </w:r>
    </w:p>
    <w:p>
      <w:r>
        <w:t>Question : "Linda wants to share some Mango among 14 friends.If each friend get 25 Mango, then how many Mango john would have?"</w:t>
      </w:r>
    </w:p>
    <w:p>
      <w:r>
        <w:t>Equation : " X = 25 * 14"</w:t>
      </w:r>
    </w:p>
    <w:p>
      <w:r>
        <w:t xml:space="preserve">Answer : "350" </w:t>
        <w:br/>
        <w:t>}</w:t>
      </w:r>
    </w:p>
    <w:p>
      <w:r>
        <w:t>{</w:t>
        <w:br/>
        <w:t>Index 1404:</w:t>
      </w:r>
    </w:p>
    <w:p>
      <w:r>
        <w:t>Question : "Emelda wants to share some blueberry among 32 friends.If each friend get 29 blueberry, then how many blueberry john would have?"</w:t>
      </w:r>
    </w:p>
    <w:p>
      <w:r>
        <w:t>Equation : " X = 29 * 32"</w:t>
      </w:r>
    </w:p>
    <w:p>
      <w:r>
        <w:t xml:space="preserve">Answer : "928" </w:t>
        <w:br/>
        <w:t>}</w:t>
      </w:r>
    </w:p>
    <w:p>
      <w:r>
        <w:t>{</w:t>
        <w:br/>
        <w:t>Index 1405:</w:t>
      </w:r>
    </w:p>
    <w:p>
      <w:r>
        <w:t>Question : "Robert wants to share some Banana among 26 friends.If each friend get 24 Banana, then how many Banana john would have?"</w:t>
      </w:r>
    </w:p>
    <w:p>
      <w:r>
        <w:t>Equation : " X = 24 * 26"</w:t>
      </w:r>
    </w:p>
    <w:p>
      <w:r>
        <w:t xml:space="preserve">Answer : "624" </w:t>
        <w:br/>
        <w:t>}</w:t>
      </w:r>
    </w:p>
    <w:p>
      <w:r>
        <w:t>{</w:t>
        <w:br/>
        <w:t>Index 1406:</w:t>
      </w:r>
    </w:p>
    <w:p>
      <w:r>
        <w:t>Question : "Sandra wants to share some plum among 12 friends.If each friend get 18 plum, then how many plum john would have?"</w:t>
      </w:r>
    </w:p>
    <w:p>
      <w:r>
        <w:t>Equation : " X = 18 * 12"</w:t>
      </w:r>
    </w:p>
    <w:p>
      <w:r>
        <w:t xml:space="preserve">Answer : "216" </w:t>
        <w:br/>
        <w:t>}</w:t>
      </w:r>
    </w:p>
    <w:p>
      <w:r>
        <w:t>{</w:t>
        <w:br/>
        <w:t>Index 1407:</w:t>
      </w:r>
    </w:p>
    <w:p>
      <w:r>
        <w:t>Question : "Thomas wants to share some Flower among 18 friends.If each friend get 25 Flower, then how many Flower john would have?"</w:t>
      </w:r>
    </w:p>
    <w:p>
      <w:r>
        <w:t>Equation : " X = 25 * 18"</w:t>
      </w:r>
    </w:p>
    <w:p>
      <w:r>
        <w:t xml:space="preserve">Answer : "450" </w:t>
        <w:br/>
        <w:t>}</w:t>
      </w:r>
    </w:p>
    <w:p>
      <w:r>
        <w:t>{</w:t>
        <w:br/>
        <w:t>Index 1408:</w:t>
      </w:r>
    </w:p>
    <w:p>
      <w:r>
        <w:t>Question : "Gladys wants to share some Banana among 27 friends.If each friend get 11 Banana, then how many Banana john would have?"</w:t>
      </w:r>
    </w:p>
    <w:p>
      <w:r>
        <w:t>Equation : " X = 11 * 27"</w:t>
      </w:r>
    </w:p>
    <w:p>
      <w:r>
        <w:t xml:space="preserve">Answer : "297" </w:t>
        <w:br/>
        <w:t>}</w:t>
      </w:r>
    </w:p>
    <w:p>
      <w:r>
        <w:t>{</w:t>
        <w:br/>
        <w:t>Index 1409:</w:t>
      </w:r>
    </w:p>
    <w:p>
      <w:r>
        <w:t>Question : "Daniel wants to share some Book among 30 friends.If each friend get 9 Book, then how many Book john would have?"</w:t>
      </w:r>
    </w:p>
    <w:p>
      <w:r>
        <w:t>Equation : " X = 9 * 30"</w:t>
      </w:r>
    </w:p>
    <w:p>
      <w:r>
        <w:t xml:space="preserve">Answer : "270" </w:t>
        <w:br/>
        <w:t>}</w:t>
      </w:r>
    </w:p>
    <w:p>
      <w:r>
        <w:t>{</w:t>
        <w:br/>
        <w:t>Index 1410:</w:t>
      </w:r>
    </w:p>
    <w:p>
      <w:r>
        <w:t>Question : "Carl wants to share some Car among 20 friends.If each friend get 35 Car, then how many Car john would have?"</w:t>
      </w:r>
    </w:p>
    <w:p>
      <w:r>
        <w:t>Equation : " X = 35 * 20"</w:t>
      </w:r>
    </w:p>
    <w:p>
      <w:r>
        <w:t xml:space="preserve">Answer : "700" </w:t>
        <w:br/>
        <w:t>}</w:t>
      </w:r>
    </w:p>
    <w:p>
      <w:r>
        <w:t>{</w:t>
        <w:br/>
        <w:t>Index 1411:</w:t>
      </w:r>
    </w:p>
    <w:p>
      <w:r>
        <w:t>Question : "Lynn wants to share some Press among 24 friends.If each friend get 13 Press, then how many Press john would have?"</w:t>
      </w:r>
    </w:p>
    <w:p>
      <w:r>
        <w:t>Equation : " X = 13 * 24"</w:t>
      </w:r>
    </w:p>
    <w:p>
      <w:r>
        <w:t xml:space="preserve">Answer : "312" </w:t>
        <w:br/>
        <w:t>}</w:t>
      </w:r>
    </w:p>
    <w:p>
      <w:r>
        <w:t>{</w:t>
        <w:br/>
        <w:t>Index 1412:</w:t>
      </w:r>
    </w:p>
    <w:p>
      <w:r>
        <w:t>Question : "Nicole wants to share some toy among 24 friends.If each friend get 39 toy, then how many toy john would have?"</w:t>
      </w:r>
    </w:p>
    <w:p>
      <w:r>
        <w:t>Equation : " X = 39 * 24"</w:t>
      </w:r>
    </w:p>
    <w:p>
      <w:r>
        <w:t xml:space="preserve">Answer : "936" </w:t>
        <w:br/>
        <w:t>}</w:t>
      </w:r>
    </w:p>
    <w:p>
      <w:r>
        <w:t>{</w:t>
        <w:br/>
        <w:t>Index 1413:</w:t>
      </w:r>
    </w:p>
    <w:p>
      <w:r>
        <w:t>Question : "Anna wants to share some apricot among 16 friends.If each friend get 18 apricot, then how many apricot john would have?"</w:t>
      </w:r>
    </w:p>
    <w:p>
      <w:r>
        <w:t>Equation : " X = 18 * 16"</w:t>
      </w:r>
    </w:p>
    <w:p>
      <w:r>
        <w:t xml:space="preserve">Answer : "288" </w:t>
        <w:br/>
        <w:t>}</w:t>
      </w:r>
    </w:p>
    <w:p>
      <w:r>
        <w:t>{</w:t>
        <w:br/>
        <w:t>Index 1414:</w:t>
      </w:r>
    </w:p>
    <w:p>
      <w:r>
        <w:t>Question : "Judy wants to share some strawberry among 11 friends.If each friend get 20 strawberry, then how many strawberry john would have?"</w:t>
      </w:r>
    </w:p>
    <w:p>
      <w:r>
        <w:t>Equation : " X = 20 * 11"</w:t>
      </w:r>
    </w:p>
    <w:p>
      <w:r>
        <w:t xml:space="preserve">Answer : "220" </w:t>
        <w:br/>
        <w:t>}</w:t>
      </w:r>
    </w:p>
    <w:p>
      <w:r>
        <w:t>{</w:t>
        <w:br/>
        <w:t>Index 1415:</w:t>
      </w:r>
    </w:p>
    <w:p>
      <w:r>
        <w:t>Question : "Kristen wants to share some peach among 24 friends.If each friend get 39 peach, then how many peach john would have?"</w:t>
      </w:r>
    </w:p>
    <w:p>
      <w:r>
        <w:t>Equation : " X = 39 * 24"</w:t>
      </w:r>
    </w:p>
    <w:p>
      <w:r>
        <w:t xml:space="preserve">Answer : "936" </w:t>
        <w:br/>
        <w:t>}</w:t>
      </w:r>
    </w:p>
    <w:p>
      <w:r>
        <w:t>{</w:t>
        <w:br/>
        <w:t>Index 1416:</w:t>
      </w:r>
    </w:p>
    <w:p>
      <w:r>
        <w:t>Question : "Donald wants to share some Pen among 38 friends.If each friend get 29 Pen, then how many Pen john would have?"</w:t>
      </w:r>
    </w:p>
    <w:p>
      <w:r>
        <w:t>Equation : " X = 29 * 38"</w:t>
      </w:r>
    </w:p>
    <w:p>
      <w:r>
        <w:t xml:space="preserve">Answer : "1102" </w:t>
        <w:br/>
        <w:t>}</w:t>
      </w:r>
    </w:p>
    <w:p>
      <w:r>
        <w:t>{</w:t>
        <w:br/>
        <w:t>Index 1417:</w:t>
      </w:r>
    </w:p>
    <w:p>
      <w:r>
        <w:t>Question : "David wants to share some blackberry among 16 friends.If each friend get 14 blackberry, then how many blackberry john would have?"</w:t>
      </w:r>
    </w:p>
    <w:p>
      <w:r>
        <w:t>Equation : " X = 14 * 16"</w:t>
      </w:r>
    </w:p>
    <w:p>
      <w:r>
        <w:t xml:space="preserve">Answer : "224" </w:t>
        <w:br/>
        <w:t>}</w:t>
      </w:r>
    </w:p>
    <w:p>
      <w:r>
        <w:t>{</w:t>
        <w:br/>
        <w:t>Index 1418:</w:t>
      </w:r>
    </w:p>
    <w:p>
      <w:r>
        <w:t>Question : "Mike wants to share some orange among 11 friends.If each friend get 9 orange, then how many orange john would have?"</w:t>
      </w:r>
    </w:p>
    <w:p>
      <w:r>
        <w:t>Equation : " X = 9 * 11"</w:t>
      </w:r>
    </w:p>
    <w:p>
      <w:r>
        <w:t xml:space="preserve">Answer : "99" </w:t>
        <w:br/>
        <w:t>}</w:t>
      </w:r>
    </w:p>
    <w:p>
      <w:r>
        <w:t>{</w:t>
        <w:br/>
        <w:t>Index 1419:</w:t>
      </w:r>
    </w:p>
    <w:p>
      <w:r>
        <w:t>Question : "Fred wants to share some Box among 28 friends.If each friend get 5 Box, then how many Box john would have?"</w:t>
      </w:r>
    </w:p>
    <w:p>
      <w:r>
        <w:t>Equation : " X = 5 * 28"</w:t>
      </w:r>
    </w:p>
    <w:p>
      <w:r>
        <w:t xml:space="preserve">Answer : "140" </w:t>
        <w:br/>
        <w:t>}</w:t>
      </w:r>
    </w:p>
    <w:p>
      <w:r>
        <w:t>{</w:t>
        <w:br/>
        <w:t>Index 1420:</w:t>
      </w:r>
    </w:p>
    <w:p>
      <w:r>
        <w:t>Question : "Sonja wants to share some blackberry among 25 friends.If each friend get 37 blackberry, then how many blackberry john would have?"</w:t>
      </w:r>
    </w:p>
    <w:p>
      <w:r>
        <w:t>Equation : " X = 37 * 25"</w:t>
      </w:r>
    </w:p>
    <w:p>
      <w:r>
        <w:t xml:space="preserve">Answer : "925" </w:t>
        <w:br/>
        <w:t>}</w:t>
      </w:r>
    </w:p>
    <w:p>
      <w:r>
        <w:t>{</w:t>
        <w:br/>
        <w:t>Index 1421:</w:t>
      </w:r>
    </w:p>
    <w:p>
      <w:r>
        <w:t>Question : "Joseph wants to share some Flower among 27 friends.If each friend get 28 Flower, then how many Flower john would have?"</w:t>
      </w:r>
    </w:p>
    <w:p>
      <w:r>
        <w:t>Equation : " X = 28 * 27"</w:t>
      </w:r>
    </w:p>
    <w:p>
      <w:r>
        <w:t xml:space="preserve">Answer : "756" </w:t>
        <w:br/>
        <w:t>}</w:t>
      </w:r>
    </w:p>
    <w:p>
      <w:r>
        <w:t>{</w:t>
        <w:br/>
        <w:t>Index 1422:</w:t>
      </w:r>
    </w:p>
    <w:p>
      <w:r>
        <w:t>Question : "Allen wants to share some Press among 22 friends.If each friend get 21 Press, then how many Press john would have?"</w:t>
      </w:r>
    </w:p>
    <w:p>
      <w:r>
        <w:t>Equation : " X = 21 * 22"</w:t>
      </w:r>
    </w:p>
    <w:p>
      <w:r>
        <w:t xml:space="preserve">Answer : "462" </w:t>
        <w:br/>
        <w:t>}</w:t>
      </w:r>
    </w:p>
    <w:p>
      <w:r>
        <w:t>{</w:t>
        <w:br/>
        <w:t>Index 1423:</w:t>
      </w:r>
    </w:p>
    <w:p>
      <w:r>
        <w:t>Question : "Mary wants to share some nectarine among 6 friends.If each friend get 17 nectarine, then how many nectarine john would have?"</w:t>
      </w:r>
    </w:p>
    <w:p>
      <w:r>
        <w:t>Equation : " X = 17 * 6"</w:t>
      </w:r>
    </w:p>
    <w:p>
      <w:r>
        <w:t xml:space="preserve">Answer : "102" </w:t>
        <w:br/>
        <w:t>}</w:t>
      </w:r>
    </w:p>
    <w:p>
      <w:r>
        <w:t>{</w:t>
        <w:br/>
        <w:t>Index 1424:</w:t>
      </w:r>
    </w:p>
    <w:p>
      <w:r>
        <w:t>Question : "Randall wants to share some Biscuit among 38 friends.If each friend get 7 Biscuit, then how many Biscuit john would have?"</w:t>
      </w:r>
    </w:p>
    <w:p>
      <w:r>
        <w:t>Equation : " X = 7 * 38"</w:t>
      </w:r>
    </w:p>
    <w:p>
      <w:r>
        <w:t xml:space="preserve">Answer : "266" </w:t>
        <w:br/>
        <w:t>}</w:t>
      </w:r>
    </w:p>
    <w:p>
      <w:r>
        <w:t>{</w:t>
        <w:br/>
        <w:t>Index 1425:</w:t>
      </w:r>
    </w:p>
    <w:p>
      <w:r>
        <w:t>Question : "Terri wants to share some papaya among 19 friends.If each friend get 2 papaya, then how many papaya john would have?"</w:t>
      </w:r>
    </w:p>
    <w:p>
      <w:r>
        <w:t>Equation : " X = 2 * 19"</w:t>
      </w:r>
    </w:p>
    <w:p>
      <w:r>
        <w:t xml:space="preserve">Answer : "38" </w:t>
        <w:br/>
        <w:t>}</w:t>
      </w:r>
    </w:p>
    <w:p>
      <w:r>
        <w:t>{</w:t>
        <w:br/>
        <w:t>Index 1426:</w:t>
      </w:r>
    </w:p>
    <w:p>
      <w:r>
        <w:t>Question : "Carrie wants to share some quince among 37 friends.If each friend get 17 quince, then how many quince john would have?"</w:t>
      </w:r>
    </w:p>
    <w:p>
      <w:r>
        <w:t>Equation : " X = 17 * 37"</w:t>
      </w:r>
    </w:p>
    <w:p>
      <w:r>
        <w:t xml:space="preserve">Answer : "629" </w:t>
        <w:br/>
        <w:t>}</w:t>
      </w:r>
    </w:p>
    <w:p>
      <w:r>
        <w:t>{</w:t>
        <w:br/>
        <w:t>Index 1427:</w:t>
      </w:r>
    </w:p>
    <w:p>
      <w:r>
        <w:t>Question : "Dustin wants to share some Press among 19 friends.If each friend get 7 Press, then how many Press john would have?"</w:t>
      </w:r>
    </w:p>
    <w:p>
      <w:r>
        <w:t>Equation : " X = 7 * 19"</w:t>
      </w:r>
    </w:p>
    <w:p>
      <w:r>
        <w:t xml:space="preserve">Answer : "133" </w:t>
        <w:br/>
        <w:t>}</w:t>
      </w:r>
    </w:p>
    <w:p>
      <w:r>
        <w:t>{</w:t>
        <w:br/>
        <w:t>Index 1428:</w:t>
      </w:r>
    </w:p>
    <w:p>
      <w:r>
        <w:t>Question : "Ruth wants to share some orange among 26 friends.If each friend get 8 orange, then how many orange john would have?"</w:t>
      </w:r>
    </w:p>
    <w:p>
      <w:r>
        <w:t>Equation : " X = 8 * 26"</w:t>
      </w:r>
    </w:p>
    <w:p>
      <w:r>
        <w:t xml:space="preserve">Answer : "208" </w:t>
        <w:br/>
        <w:t>}</w:t>
      </w:r>
    </w:p>
    <w:p>
      <w:r>
        <w:t>{</w:t>
        <w:br/>
        <w:t>Index 1429:</w:t>
      </w:r>
    </w:p>
    <w:p>
      <w:r>
        <w:t>Question : "Michelle wants to share some blueberry among 21 friends.If each friend get 33 blueberry, then how many blueberry john would have?"</w:t>
      </w:r>
    </w:p>
    <w:p>
      <w:r>
        <w:t>Equation : " X = 33 * 21"</w:t>
      </w:r>
    </w:p>
    <w:p>
      <w:r>
        <w:t xml:space="preserve">Answer : "693" </w:t>
        <w:br/>
        <w:t>}</w:t>
      </w:r>
    </w:p>
    <w:p>
      <w:r>
        <w:t>{</w:t>
        <w:br/>
        <w:t>Index 1430:</w:t>
      </w:r>
    </w:p>
    <w:p>
      <w:r>
        <w:t>Question : "Michael wants to share some Bread among 18 friends.If each friend get 11 Bread, then how many Bread john would have?"</w:t>
      </w:r>
    </w:p>
    <w:p>
      <w:r>
        <w:t>Equation : " X = 11 * 18"</w:t>
      </w:r>
    </w:p>
    <w:p>
      <w:r>
        <w:t xml:space="preserve">Answer : "198" </w:t>
        <w:br/>
        <w:t>}</w:t>
      </w:r>
    </w:p>
    <w:p>
      <w:r>
        <w:t>{</w:t>
        <w:br/>
        <w:t>Index 1431:</w:t>
      </w:r>
    </w:p>
    <w:p>
      <w:r>
        <w:t>Question : "James wants to share some Pen among 37 friends.If each friend get 23 Pen, then how many Pen john would have?"</w:t>
      </w:r>
    </w:p>
    <w:p>
      <w:r>
        <w:t>Equation : " X = 23 * 37"</w:t>
      </w:r>
    </w:p>
    <w:p>
      <w:r>
        <w:t xml:space="preserve">Answer : "851" </w:t>
        <w:br/>
        <w:t>}</w:t>
      </w:r>
    </w:p>
    <w:p>
      <w:r>
        <w:t>{</w:t>
        <w:br/>
        <w:t>Index 1432:</w:t>
      </w:r>
    </w:p>
    <w:p>
      <w:r>
        <w:t>Question : "Yvonne wants to share some lime among 31 friends.If each friend get 5 lime, then how many lime john would have?"</w:t>
      </w:r>
    </w:p>
    <w:p>
      <w:r>
        <w:t>Equation : " X = 5 * 31"</w:t>
      </w:r>
    </w:p>
    <w:p>
      <w:r>
        <w:t xml:space="preserve">Answer : "155" </w:t>
        <w:br/>
        <w:t>}</w:t>
      </w:r>
    </w:p>
    <w:p>
      <w:r>
        <w:t>{</w:t>
        <w:br/>
        <w:t>Index 1433:</w:t>
      </w:r>
    </w:p>
    <w:p>
      <w:r>
        <w:t>Question : "Ricky wants to share some Biscuit among 37 friends.If each friend get 28 Biscuit, then how many Biscuit john would have?"</w:t>
      </w:r>
    </w:p>
    <w:p>
      <w:r>
        <w:t>Equation : " X = 28 * 37"</w:t>
      </w:r>
    </w:p>
    <w:p>
      <w:r>
        <w:t xml:space="preserve">Answer : "1036" </w:t>
        <w:br/>
        <w:t>}</w:t>
      </w:r>
    </w:p>
    <w:p>
      <w:r>
        <w:t>{</w:t>
        <w:br/>
        <w:t>Index 1434:</w:t>
      </w:r>
    </w:p>
    <w:p>
      <w:r>
        <w:t>Question : "Lillian wants to share some blackberry among 8 friends.If each friend get 36 blackberry, then how many blackberry john would have?"</w:t>
      </w:r>
    </w:p>
    <w:p>
      <w:r>
        <w:t>Equation : " X = 36 * 8"</w:t>
      </w:r>
    </w:p>
    <w:p>
      <w:r>
        <w:t xml:space="preserve">Answer : "288" </w:t>
        <w:br/>
        <w:t>}</w:t>
      </w:r>
    </w:p>
    <w:p>
      <w:r>
        <w:t>{</w:t>
        <w:br/>
        <w:t>Index 1435:</w:t>
      </w:r>
    </w:p>
    <w:p>
      <w:r>
        <w:t>Question : "Lavern wants to share some Box among 31 friends.If each friend get 26 Box, then how many Box john would have?"</w:t>
      </w:r>
    </w:p>
    <w:p>
      <w:r>
        <w:t>Equation : " X = 26 * 31"</w:t>
      </w:r>
    </w:p>
    <w:p>
      <w:r>
        <w:t xml:space="preserve">Answer : "806" </w:t>
        <w:br/>
        <w:t>}</w:t>
      </w:r>
    </w:p>
    <w:p>
      <w:r>
        <w:t>{</w:t>
        <w:br/>
        <w:t>Index 1436:</w:t>
      </w:r>
    </w:p>
    <w:p>
      <w:r>
        <w:t>Question : "Maria wants to share some blueberry among 19 friends.If each friend get 27 blueberry, then how many blueberry john would have?"</w:t>
      </w:r>
    </w:p>
    <w:p>
      <w:r>
        <w:t>Equation : " X = 27 * 19"</w:t>
      </w:r>
    </w:p>
    <w:p>
      <w:r>
        <w:t xml:space="preserve">Answer : "513" </w:t>
        <w:br/>
        <w:t>}</w:t>
      </w:r>
    </w:p>
    <w:p>
      <w:r>
        <w:t>{</w:t>
        <w:br/>
        <w:t>Index 1437:</w:t>
      </w:r>
    </w:p>
    <w:p>
      <w:r>
        <w:t>Question : "Jorge wants to share some orange among 15 friends.If each friend get 15 orange, then how many orange john would have?"</w:t>
      </w:r>
    </w:p>
    <w:p>
      <w:r>
        <w:t>Equation : " X = 15 * 15"</w:t>
      </w:r>
    </w:p>
    <w:p>
      <w:r>
        <w:t xml:space="preserve">Answer : "225" </w:t>
        <w:br/>
        <w:t>}</w:t>
      </w:r>
    </w:p>
    <w:p>
      <w:r>
        <w:t>{</w:t>
        <w:br/>
        <w:t>Index 1438:</w:t>
      </w:r>
    </w:p>
    <w:p>
      <w:r>
        <w:t>Question : "Betty wants to share some Biscuit among 16 friends.If each friend get 24 Biscuit, then how many Biscuit john would have?"</w:t>
      </w:r>
    </w:p>
    <w:p>
      <w:r>
        <w:t>Equation : " X = 24 * 16"</w:t>
      </w:r>
    </w:p>
    <w:p>
      <w:r>
        <w:t xml:space="preserve">Answer : "384" </w:t>
        <w:br/>
        <w:t>}</w:t>
      </w:r>
    </w:p>
    <w:p>
      <w:r>
        <w:t>{</w:t>
        <w:br/>
        <w:t>Index 1439:</w:t>
      </w:r>
    </w:p>
    <w:p>
      <w:r>
        <w:t>Question : "Marilyn wants to share some Book among 29 friends.If each friend get 28 Book, then how many Book john would have?"</w:t>
      </w:r>
    </w:p>
    <w:p>
      <w:r>
        <w:t>Equation : " X = 28 * 29"</w:t>
      </w:r>
    </w:p>
    <w:p>
      <w:r>
        <w:t xml:space="preserve">Answer : "812" </w:t>
        <w:br/>
        <w:t>}</w:t>
      </w:r>
    </w:p>
    <w:p>
      <w:r>
        <w:t>{</w:t>
        <w:br/>
        <w:t>Index 1440:</w:t>
      </w:r>
    </w:p>
    <w:p>
      <w:r>
        <w:t>Question : "Harvey wants to share some Mango among 31 friends.If each friend get 25 Mango, then how many Mango john would have?"</w:t>
      </w:r>
    </w:p>
    <w:p>
      <w:r>
        <w:t>Equation : " X = 25 * 31"</w:t>
      </w:r>
    </w:p>
    <w:p>
      <w:r>
        <w:t xml:space="preserve">Answer : "775" </w:t>
        <w:br/>
        <w:t>}</w:t>
      </w:r>
    </w:p>
    <w:p>
      <w:r>
        <w:t>{</w:t>
        <w:br/>
        <w:t>Index 1441:</w:t>
      </w:r>
    </w:p>
    <w:p>
      <w:r>
        <w:t>Question : "Margarita wants to share some blackberry among 32 friends.If each friend get 7 blackberry, then how many blackberry john would have?"</w:t>
      </w:r>
    </w:p>
    <w:p>
      <w:r>
        <w:t>Equation : " X = 7 * 32"</w:t>
      </w:r>
    </w:p>
    <w:p>
      <w:r>
        <w:t xml:space="preserve">Answer : "224" </w:t>
        <w:br/>
        <w:t>}</w:t>
      </w:r>
    </w:p>
    <w:p>
      <w:r>
        <w:t>{</w:t>
        <w:br/>
        <w:t>Index 1442:</w:t>
      </w:r>
    </w:p>
    <w:p>
      <w:r>
        <w:t>Question : "James wants to share some apricot among 4 friends.If each friend get 38 apricot, then how many apricot john would have?"</w:t>
      </w:r>
    </w:p>
    <w:p>
      <w:r>
        <w:t>Equation : " X = 38 * 4"</w:t>
      </w:r>
    </w:p>
    <w:p>
      <w:r>
        <w:t xml:space="preserve">Answer : "152" </w:t>
        <w:br/>
        <w:t>}</w:t>
      </w:r>
    </w:p>
    <w:p>
      <w:r>
        <w:t>{</w:t>
        <w:br/>
        <w:t>Index 1443:</w:t>
      </w:r>
    </w:p>
    <w:p>
      <w:r>
        <w:t>Question : "Louisa wants to share some raspberry among 25 friends.If each friend get 35 raspberry, then how many raspberry john would have?"</w:t>
      </w:r>
    </w:p>
    <w:p>
      <w:r>
        <w:t>Equation : " X = 35 * 25"</w:t>
      </w:r>
    </w:p>
    <w:p>
      <w:r>
        <w:t xml:space="preserve">Answer : "875" </w:t>
        <w:br/>
        <w:t>}</w:t>
      </w:r>
    </w:p>
    <w:p>
      <w:r>
        <w:t>{</w:t>
        <w:br/>
        <w:t>Index 1444:</w:t>
      </w:r>
    </w:p>
    <w:p>
      <w:r>
        <w:t>Question : "Nicole wants to share some watermelon among 34 friends.If each friend get 33 watermelon, then how many watermelon john would have?"</w:t>
      </w:r>
    </w:p>
    <w:p>
      <w:r>
        <w:t>Equation : " X = 33 * 34"</w:t>
      </w:r>
    </w:p>
    <w:p>
      <w:r>
        <w:t xml:space="preserve">Answer : "1122" </w:t>
        <w:br/>
        <w:t>}</w:t>
      </w:r>
    </w:p>
    <w:p>
      <w:r>
        <w:t>{</w:t>
        <w:br/>
        <w:t>Index 1445:</w:t>
      </w:r>
    </w:p>
    <w:p>
      <w:r>
        <w:t>Question : "Pauline wants to share some Doll among 10 friends.If each friend get 37 Doll, then how many Doll john would have?"</w:t>
      </w:r>
    </w:p>
    <w:p>
      <w:r>
        <w:t>Equation : " X = 37 * 10"</w:t>
      </w:r>
    </w:p>
    <w:p>
      <w:r>
        <w:t xml:space="preserve">Answer : "370" </w:t>
        <w:br/>
        <w:t>}</w:t>
      </w:r>
    </w:p>
    <w:p>
      <w:r>
        <w:t>{</w:t>
        <w:br/>
        <w:t>Index 1446:</w:t>
      </w:r>
    </w:p>
    <w:p>
      <w:r>
        <w:t>Question : "Lee wants to share some papaya among 27 friends.If each friend get 19 papaya, then how many papaya john would have?"</w:t>
      </w:r>
    </w:p>
    <w:p>
      <w:r>
        <w:t>Equation : " X = 19 * 27"</w:t>
      </w:r>
    </w:p>
    <w:p>
      <w:r>
        <w:t xml:space="preserve">Answer : "513" </w:t>
        <w:br/>
        <w:t>}</w:t>
      </w:r>
    </w:p>
    <w:p>
      <w:r>
        <w:t>{</w:t>
        <w:br/>
        <w:t>Index 1447:</w:t>
      </w:r>
    </w:p>
    <w:p>
      <w:r>
        <w:t>Question : "Mira wants to share some lemon among 32 friends.If each friend get 33 lemon, then how many lemon john would have?"</w:t>
      </w:r>
    </w:p>
    <w:p>
      <w:r>
        <w:t>Equation : " X = 33 * 32"</w:t>
      </w:r>
    </w:p>
    <w:p>
      <w:r>
        <w:t xml:space="preserve">Answer : "1056" </w:t>
        <w:br/>
        <w:t>}</w:t>
      </w:r>
    </w:p>
    <w:p>
      <w:r>
        <w:t>{</w:t>
        <w:br/>
        <w:t>Index 1448:</w:t>
      </w:r>
    </w:p>
    <w:p>
      <w:r>
        <w:t>Question : "Thomas wants to share some nectarine among 22 friends.If each friend get 31 nectarine, then how many nectarine john would have?"</w:t>
      </w:r>
    </w:p>
    <w:p>
      <w:r>
        <w:t>Equation : " X = 31 * 22"</w:t>
      </w:r>
    </w:p>
    <w:p>
      <w:r>
        <w:t xml:space="preserve">Answer : "682" </w:t>
        <w:br/>
        <w:t>}</w:t>
      </w:r>
    </w:p>
    <w:p>
      <w:r>
        <w:t>{</w:t>
        <w:br/>
        <w:t>Index 1449:</w:t>
      </w:r>
    </w:p>
    <w:p>
      <w:r>
        <w:t>Question : "Matthew wants to share some fig among 29 friends.If each friend get 36 fig, then how many fig john would have?"</w:t>
      </w:r>
    </w:p>
    <w:p>
      <w:r>
        <w:t>Equation : " X = 36 * 29"</w:t>
      </w:r>
    </w:p>
    <w:p>
      <w:r>
        <w:t xml:space="preserve">Answer : "1044" </w:t>
        <w:br/>
        <w:t>}</w:t>
      </w:r>
    </w:p>
    <w:p>
      <w:r>
        <w:t>{</w:t>
        <w:br/>
        <w:t>Index 1450:</w:t>
      </w:r>
    </w:p>
    <w:p>
      <w:r>
        <w:t>Question : "Willie wants to share some Banana among 24 friends.If each friend get 29 Banana, then how many Banana john would have?"</w:t>
      </w:r>
    </w:p>
    <w:p>
      <w:r>
        <w:t>Equation : " X = 29 * 24"</w:t>
      </w:r>
    </w:p>
    <w:p>
      <w:r>
        <w:t xml:space="preserve">Answer : "696" </w:t>
        <w:br/>
        <w:t>}</w:t>
      </w:r>
    </w:p>
    <w:p>
      <w:r>
        <w:t>{</w:t>
        <w:br/>
        <w:t>Index 1451:</w:t>
      </w:r>
    </w:p>
    <w:p>
      <w:r>
        <w:t>Question : "Gigi wants to share some lime among 6 friends.If each friend get 18 lime, then how many lime john would have?"</w:t>
      </w:r>
    </w:p>
    <w:p>
      <w:r>
        <w:t>Equation : " X = 18 * 6"</w:t>
      </w:r>
    </w:p>
    <w:p>
      <w:r>
        <w:t xml:space="preserve">Answer : "108" </w:t>
        <w:br/>
        <w:t>}</w:t>
      </w:r>
    </w:p>
    <w:p>
      <w:r>
        <w:t>{</w:t>
        <w:br/>
        <w:t>Index 1452:</w:t>
      </w:r>
    </w:p>
    <w:p>
      <w:r>
        <w:t>Question : "Lyle wants to share some Bread among 12 friends.If each friend get 11 Bread, then how many Bread john would have?"</w:t>
      </w:r>
    </w:p>
    <w:p>
      <w:r>
        <w:t>Equation : " X = 11 * 12"</w:t>
      </w:r>
    </w:p>
    <w:p>
      <w:r>
        <w:t xml:space="preserve">Answer : "132" </w:t>
        <w:br/>
        <w:t>}</w:t>
      </w:r>
    </w:p>
    <w:p>
      <w:r>
        <w:t>{</w:t>
        <w:br/>
        <w:t>Index 1453:</w:t>
      </w:r>
    </w:p>
    <w:p>
      <w:r>
        <w:t>Question : "Viola wants to share some apricot among 25 friends.If each friend get 11 apricot, then how many apricot john would have?"</w:t>
      </w:r>
    </w:p>
    <w:p>
      <w:r>
        <w:t>Equation : " X = 11 * 25"</w:t>
      </w:r>
    </w:p>
    <w:p>
      <w:r>
        <w:t xml:space="preserve">Answer : "275" </w:t>
        <w:br/>
        <w:t>}</w:t>
      </w:r>
    </w:p>
    <w:p>
      <w:r>
        <w:t>{</w:t>
        <w:br/>
        <w:t>Index 1454:</w:t>
      </w:r>
    </w:p>
    <w:p>
      <w:r>
        <w:t>Question : "Marco wants to share some blackcurrant among 27 friends.If each friend get 33 blackcurrant, then how many blackcurrant john would have?"</w:t>
      </w:r>
    </w:p>
    <w:p>
      <w:r>
        <w:t>Equation : " X = 33 * 27"</w:t>
      </w:r>
    </w:p>
    <w:p>
      <w:r>
        <w:t xml:space="preserve">Answer : "891" </w:t>
        <w:br/>
        <w:t>}</w:t>
      </w:r>
    </w:p>
    <w:p>
      <w:r>
        <w:t>{</w:t>
        <w:br/>
        <w:t>Index 1455:</w:t>
      </w:r>
    </w:p>
    <w:p>
      <w:r>
        <w:t>Question : "Stephanie wants to share some mango among 11 friends.If each friend get 33 mango, then how many mango john would have?"</w:t>
      </w:r>
    </w:p>
    <w:p>
      <w:r>
        <w:t>Equation : " X = 33 * 11"</w:t>
      </w:r>
    </w:p>
    <w:p>
      <w:r>
        <w:t xml:space="preserve">Answer : "363" </w:t>
        <w:br/>
        <w:t>}</w:t>
      </w:r>
    </w:p>
    <w:p>
      <w:r>
        <w:t>{</w:t>
        <w:br/>
        <w:t>Index 1456:</w:t>
      </w:r>
    </w:p>
    <w:p>
      <w:r>
        <w:t>Question : "Robbie wants to share some Doll among 23 friends.If each friend get 30 Doll, then how many Doll john would have?"</w:t>
      </w:r>
    </w:p>
    <w:p>
      <w:r>
        <w:t>Equation : " X = 30 * 23"</w:t>
      </w:r>
    </w:p>
    <w:p>
      <w:r>
        <w:t xml:space="preserve">Answer : "690" </w:t>
        <w:br/>
        <w:t>}</w:t>
      </w:r>
    </w:p>
    <w:p>
      <w:r>
        <w:t>{</w:t>
        <w:br/>
        <w:t>Index 1457:</w:t>
      </w:r>
    </w:p>
    <w:p>
      <w:r>
        <w:t>Question : "Jessica wants to share some Chocolate among 34 friends.If each friend get 22 Chocolate, then how many Chocolate john would have?"</w:t>
      </w:r>
    </w:p>
    <w:p>
      <w:r>
        <w:t>Equation : " X = 22 * 34"</w:t>
      </w:r>
    </w:p>
    <w:p>
      <w:r>
        <w:t xml:space="preserve">Answer : "748" </w:t>
        <w:br/>
        <w:t>}</w:t>
      </w:r>
    </w:p>
    <w:p>
      <w:r>
        <w:t>{</w:t>
        <w:br/>
        <w:t>Index 1458:</w:t>
      </w:r>
    </w:p>
    <w:p>
      <w:r>
        <w:t>Question : "Clayton wants to share some toy among 21 friends.If each friend get 26 toy, then how many toy john would have?"</w:t>
      </w:r>
    </w:p>
    <w:p>
      <w:r>
        <w:t>Equation : " X = 26 * 21"</w:t>
      </w:r>
    </w:p>
    <w:p>
      <w:r>
        <w:t xml:space="preserve">Answer : "546" </w:t>
        <w:br/>
        <w:t>}</w:t>
      </w:r>
    </w:p>
    <w:p>
      <w:r>
        <w:t>{</w:t>
        <w:br/>
        <w:t>Index 1459:</w:t>
      </w:r>
    </w:p>
    <w:p>
      <w:r>
        <w:t>Question : "Mary wants to share some Bread among 11 friends.If each friend get 35 Bread, then how many Bread john would have?"</w:t>
      </w:r>
    </w:p>
    <w:p>
      <w:r>
        <w:t>Equation : " X = 35 * 11"</w:t>
      </w:r>
    </w:p>
    <w:p>
      <w:r>
        <w:t xml:space="preserve">Answer : "385" </w:t>
        <w:br/>
        <w:t>}</w:t>
      </w:r>
    </w:p>
    <w:p>
      <w:r>
        <w:t>{</w:t>
        <w:br/>
        <w:t>Index 1460:</w:t>
      </w:r>
    </w:p>
    <w:p>
      <w:r>
        <w:t>Question : "Antonio wants to share some Car among 34 friends.If each friend get 33 Car, then how many Car john would have?"</w:t>
      </w:r>
    </w:p>
    <w:p>
      <w:r>
        <w:t>Equation : " X = 33 * 34"</w:t>
      </w:r>
    </w:p>
    <w:p>
      <w:r>
        <w:t xml:space="preserve">Answer : "1122" </w:t>
        <w:br/>
        <w:t>}</w:t>
      </w:r>
    </w:p>
    <w:p>
      <w:r>
        <w:t>{</w:t>
        <w:br/>
        <w:t>Index 1461:</w:t>
      </w:r>
    </w:p>
    <w:p>
      <w:r>
        <w:t>Question : "Brandon wants to share some lychee among 19 friends.If each friend get 3 lychee, then how many lychee john would have?"</w:t>
      </w:r>
    </w:p>
    <w:p>
      <w:r>
        <w:t>Equation : " X = 3 * 19"</w:t>
      </w:r>
    </w:p>
    <w:p>
      <w:r>
        <w:t xml:space="preserve">Answer : "57" </w:t>
        <w:br/>
        <w:t>}</w:t>
      </w:r>
    </w:p>
    <w:p>
      <w:r>
        <w:t>{</w:t>
        <w:br/>
        <w:t>Index 1462:</w:t>
      </w:r>
    </w:p>
    <w:p>
      <w:r>
        <w:t>Question : "Trisha wants to share some raspberry among 30 friends.If each friend get 34 raspberry, then how many raspberry john would have?"</w:t>
      </w:r>
    </w:p>
    <w:p>
      <w:r>
        <w:t>Equation : " X = 34 * 30"</w:t>
      </w:r>
    </w:p>
    <w:p>
      <w:r>
        <w:t xml:space="preserve">Answer : "1020" </w:t>
        <w:br/>
        <w:t>}</w:t>
      </w:r>
    </w:p>
    <w:p>
      <w:r>
        <w:t>{</w:t>
        <w:br/>
        <w:t>Index 1463:</w:t>
      </w:r>
    </w:p>
    <w:p>
      <w:r>
        <w:t>Question : "Albert wants to share some Pen among 13 friends.If each friend get 14 Pen, then how many Pen john would have?"</w:t>
      </w:r>
    </w:p>
    <w:p>
      <w:r>
        <w:t>Equation : " X = 14 * 13"</w:t>
      </w:r>
    </w:p>
    <w:p>
      <w:r>
        <w:t xml:space="preserve">Answer : "182" </w:t>
        <w:br/>
        <w:t>}</w:t>
      </w:r>
    </w:p>
    <w:p>
      <w:r>
        <w:t>{</w:t>
        <w:br/>
        <w:t>Index 1464:</w:t>
      </w:r>
    </w:p>
    <w:p>
      <w:r>
        <w:t>Question : "Mary wants to share some Bread among 39 friends.If each friend get 32 Bread, then how many Bread john would have?"</w:t>
      </w:r>
    </w:p>
    <w:p>
      <w:r>
        <w:t>Equation : " X = 32 * 39"</w:t>
      </w:r>
    </w:p>
    <w:p>
      <w:r>
        <w:t xml:space="preserve">Answer : "1248" </w:t>
        <w:br/>
        <w:t>}</w:t>
      </w:r>
    </w:p>
    <w:p>
      <w:r>
        <w:t>{</w:t>
        <w:br/>
        <w:t>Index 1465:</w:t>
      </w:r>
    </w:p>
    <w:p>
      <w:r>
        <w:t>Question : "Helen wants to share some Bread among 24 friends.If each friend get 22 Bread, then how many Bread john would have?"</w:t>
      </w:r>
    </w:p>
    <w:p>
      <w:r>
        <w:t>Equation : " X = 22 * 24"</w:t>
      </w:r>
    </w:p>
    <w:p>
      <w:r>
        <w:t xml:space="preserve">Answer : "528" </w:t>
        <w:br/>
        <w:t>}</w:t>
      </w:r>
    </w:p>
    <w:p>
      <w:r>
        <w:t>{</w:t>
        <w:br/>
        <w:t>Index 1466:</w:t>
      </w:r>
    </w:p>
    <w:p>
      <w:r>
        <w:t>Question : "Anna wants to share some blackcurrant among 5 friends.If each friend get 19 blackcurrant, then how many blackcurrant john would have?"</w:t>
      </w:r>
    </w:p>
    <w:p>
      <w:r>
        <w:t>Equation : " X = 19 * 5"</w:t>
      </w:r>
    </w:p>
    <w:p>
      <w:r>
        <w:t xml:space="preserve">Answer : "95" </w:t>
        <w:br/>
        <w:t>}</w:t>
      </w:r>
    </w:p>
    <w:p>
      <w:r>
        <w:t>{</w:t>
        <w:br/>
        <w:t>Index 1467:</w:t>
      </w:r>
    </w:p>
    <w:p>
      <w:r>
        <w:t>Question : "Shawn wants to share some kiwi among 15 friends.If each friend get 24 kiwi, then how many kiwi john would have?"</w:t>
      </w:r>
    </w:p>
    <w:p>
      <w:r>
        <w:t>Equation : " X = 24 * 15"</w:t>
      </w:r>
    </w:p>
    <w:p>
      <w:r>
        <w:t xml:space="preserve">Answer : "360" </w:t>
        <w:br/>
        <w:t>}</w:t>
      </w:r>
    </w:p>
    <w:p>
      <w:r>
        <w:t>{</w:t>
        <w:br/>
        <w:t>Index 1468:</w:t>
      </w:r>
    </w:p>
    <w:p>
      <w:r>
        <w:t>Question : "Douglas wants to share some lemon among 36 friends.If each friend get 32 lemon, then how many lemon john would have?"</w:t>
      </w:r>
    </w:p>
    <w:p>
      <w:r>
        <w:t>Equation : " X = 32 * 36"</w:t>
      </w:r>
    </w:p>
    <w:p>
      <w:r>
        <w:t xml:space="preserve">Answer : "1152" </w:t>
        <w:br/>
        <w:t>}</w:t>
      </w:r>
    </w:p>
    <w:p>
      <w:r>
        <w:t>{</w:t>
        <w:br/>
        <w:t>Index 1469:</w:t>
      </w:r>
    </w:p>
    <w:p>
      <w:r>
        <w:t>Question : "Julian wants to share some Mango among 19 friends.If each friend get 25 Mango, then how many Mango john would have?"</w:t>
      </w:r>
    </w:p>
    <w:p>
      <w:r>
        <w:t>Equation : " X = 25 * 19"</w:t>
      </w:r>
    </w:p>
    <w:p>
      <w:r>
        <w:t xml:space="preserve">Answer : "475" </w:t>
        <w:br/>
        <w:t>}</w:t>
      </w:r>
    </w:p>
    <w:p>
      <w:r>
        <w:t>{</w:t>
        <w:br/>
        <w:t>Index 1470:</w:t>
      </w:r>
    </w:p>
    <w:p>
      <w:r>
        <w:t>Question : "Maria wants to share some Doll among 11 friends.If each friend get 24 Doll, then how many Doll john would have?"</w:t>
      </w:r>
    </w:p>
    <w:p>
      <w:r>
        <w:t>Equation : " X = 24 * 11"</w:t>
      </w:r>
    </w:p>
    <w:p>
      <w:r>
        <w:t xml:space="preserve">Answer : "264" </w:t>
        <w:br/>
        <w:t>}</w:t>
      </w:r>
    </w:p>
    <w:p>
      <w:r>
        <w:t>{</w:t>
        <w:br/>
        <w:t>Index 1471:</w:t>
      </w:r>
    </w:p>
    <w:p>
      <w:r>
        <w:t>Question : "Dixie wants to share some fig among 26 friends.If each friend get 22 fig, then how many fig john would have?"</w:t>
      </w:r>
    </w:p>
    <w:p>
      <w:r>
        <w:t>Equation : " X = 22 * 26"</w:t>
      </w:r>
    </w:p>
    <w:p>
      <w:r>
        <w:t xml:space="preserve">Answer : "572" </w:t>
        <w:br/>
        <w:t>}</w:t>
      </w:r>
    </w:p>
    <w:p>
      <w:r>
        <w:t>{</w:t>
        <w:br/>
        <w:t>Index 1472:</w:t>
      </w:r>
    </w:p>
    <w:p>
      <w:r>
        <w:t>Question : "Shirley wants to share some Biscuit among 29 friends.If each friend get 13 Biscuit, then how many Biscuit john would have?"</w:t>
      </w:r>
    </w:p>
    <w:p>
      <w:r>
        <w:t>Equation : " X = 13 * 29"</w:t>
      </w:r>
    </w:p>
    <w:p>
      <w:r>
        <w:t xml:space="preserve">Answer : "377" </w:t>
        <w:br/>
        <w:t>}</w:t>
      </w:r>
    </w:p>
    <w:p>
      <w:r>
        <w:t>{</w:t>
        <w:br/>
        <w:t>Index 1473:</w:t>
      </w:r>
    </w:p>
    <w:p>
      <w:r>
        <w:t>Question : "Robby wants to share some Watch among 31 friends.If each friend get 38 Watch, then how many Watch john would have?"</w:t>
      </w:r>
    </w:p>
    <w:p>
      <w:r>
        <w:t>Equation : " X = 38 * 31"</w:t>
      </w:r>
    </w:p>
    <w:p>
      <w:r>
        <w:t xml:space="preserve">Answer : "1178" </w:t>
        <w:br/>
        <w:t>}</w:t>
      </w:r>
    </w:p>
    <w:p>
      <w:r>
        <w:t>{</w:t>
        <w:br/>
        <w:t>Index 1474:</w:t>
      </w:r>
    </w:p>
    <w:p>
      <w:r>
        <w:t>Question : "Joyce wants to share some pineapple among 9 friends.If each friend get 10 pineapple, then how many pineapple john would have?"</w:t>
      </w:r>
    </w:p>
    <w:p>
      <w:r>
        <w:t>Equation : " X = 10 * 9"</w:t>
      </w:r>
    </w:p>
    <w:p>
      <w:r>
        <w:t xml:space="preserve">Answer : "90" </w:t>
        <w:br/>
        <w:t>}</w:t>
      </w:r>
    </w:p>
    <w:p>
      <w:r>
        <w:t>{</w:t>
        <w:br/>
        <w:t>Index 1475:</w:t>
      </w:r>
    </w:p>
    <w:p>
      <w:r>
        <w:t>Question : "Barbara wants to share some nectarine among 40 friends.If each friend get 24 nectarine, then how many nectarine john would have?"</w:t>
      </w:r>
    </w:p>
    <w:p>
      <w:r>
        <w:t>Equation : " X = 24 * 40"</w:t>
      </w:r>
    </w:p>
    <w:p>
      <w:r>
        <w:t xml:space="preserve">Answer : "960" </w:t>
        <w:br/>
        <w:t>}</w:t>
      </w:r>
    </w:p>
    <w:p>
      <w:r>
        <w:t>{</w:t>
        <w:br/>
        <w:t>Index 1476:</w:t>
      </w:r>
    </w:p>
    <w:p>
      <w:r>
        <w:t>Question : "William wants to share some strawberry among 10 friends.If each friend get 3 strawberry, then how many strawberry john would have?"</w:t>
      </w:r>
    </w:p>
    <w:p>
      <w:r>
        <w:t>Equation : " X = 3 * 10"</w:t>
      </w:r>
    </w:p>
    <w:p>
      <w:r>
        <w:t xml:space="preserve">Answer : "30" </w:t>
        <w:br/>
        <w:t>}</w:t>
      </w:r>
    </w:p>
    <w:p>
      <w:r>
        <w:t>{</w:t>
        <w:br/>
        <w:t>Index 1477:</w:t>
      </w:r>
    </w:p>
    <w:p>
      <w:r>
        <w:t>Question : "Paul wants to share some toy among 19 friends.If each friend get 17 toy, then how many toy john would have?"</w:t>
      </w:r>
    </w:p>
    <w:p>
      <w:r>
        <w:t>Equation : " X = 17 * 19"</w:t>
      </w:r>
    </w:p>
    <w:p>
      <w:r>
        <w:t xml:space="preserve">Answer : "323" </w:t>
        <w:br/>
        <w:t>}</w:t>
      </w:r>
    </w:p>
    <w:p>
      <w:r>
        <w:t>{</w:t>
        <w:br/>
        <w:t>Index 1478:</w:t>
      </w:r>
    </w:p>
    <w:p>
      <w:r>
        <w:t>Question : "Lydia wants to share some plum among 9 friends.If each friend get 14 plum, then how many plum john would have?"</w:t>
      </w:r>
    </w:p>
    <w:p>
      <w:r>
        <w:t>Equation : " X = 14 * 9"</w:t>
      </w:r>
    </w:p>
    <w:p>
      <w:r>
        <w:t xml:space="preserve">Answer : "126" </w:t>
        <w:br/>
        <w:t>}</w:t>
      </w:r>
    </w:p>
    <w:p>
      <w:r>
        <w:t>{</w:t>
        <w:br/>
        <w:t>Index 1479:</w:t>
      </w:r>
    </w:p>
    <w:p>
      <w:r>
        <w:t>Question : "Evangeline wants to share some strawberry among 18 friends.If each friend get 26 strawberry, then how many strawberry john would have?"</w:t>
      </w:r>
    </w:p>
    <w:p>
      <w:r>
        <w:t>Equation : " X = 26 * 18"</w:t>
      </w:r>
    </w:p>
    <w:p>
      <w:r>
        <w:t xml:space="preserve">Answer : "468" </w:t>
        <w:br/>
        <w:t>}</w:t>
      </w:r>
    </w:p>
    <w:p>
      <w:r>
        <w:t>{</w:t>
        <w:br/>
        <w:t>Index 1480:</w:t>
      </w:r>
    </w:p>
    <w:p>
      <w:r>
        <w:t>Question : "Charles wants to share some toy among 5 friends.If each friend get 10 toy, then how many toy john would have?"</w:t>
      </w:r>
    </w:p>
    <w:p>
      <w:r>
        <w:t>Equation : " X = 10 * 5"</w:t>
      </w:r>
    </w:p>
    <w:p>
      <w:r>
        <w:t xml:space="preserve">Answer : "50" </w:t>
        <w:br/>
        <w:t>}</w:t>
      </w:r>
    </w:p>
    <w:p>
      <w:r>
        <w:t>{</w:t>
        <w:br/>
        <w:t>Index 1481:</w:t>
      </w:r>
    </w:p>
    <w:p>
      <w:r>
        <w:t>Question : "Mamie wants to share some blueberry among 26 friends.If each friend get 3 blueberry, then how many blueberry john would have?"</w:t>
      </w:r>
    </w:p>
    <w:p>
      <w:r>
        <w:t>Equation : " X = 3 * 26"</w:t>
      </w:r>
    </w:p>
    <w:p>
      <w:r>
        <w:t xml:space="preserve">Answer : "78" </w:t>
        <w:br/>
        <w:t>}</w:t>
      </w:r>
    </w:p>
    <w:p>
      <w:r>
        <w:t>{</w:t>
        <w:br/>
        <w:t>Index 1482:</w:t>
      </w:r>
    </w:p>
    <w:p>
      <w:r>
        <w:t>Question : "Cathy wants to share some Watch among 40 friends.If each friend get 40 Watch, then how many Watch john would have?"</w:t>
      </w:r>
    </w:p>
    <w:p>
      <w:r>
        <w:t>Equation : " X = 40 * 40"</w:t>
      </w:r>
    </w:p>
    <w:p>
      <w:r>
        <w:t xml:space="preserve">Answer : "1600" </w:t>
        <w:br/>
        <w:t>}</w:t>
      </w:r>
    </w:p>
    <w:p>
      <w:r>
        <w:t>{</w:t>
        <w:br/>
        <w:t>Index 1483:</w:t>
      </w:r>
    </w:p>
    <w:p>
      <w:r>
        <w:t>Question : "Alexander wants to share some Banana among 13 friends.If each friend get 7 Banana, then how many Banana john would have?"</w:t>
      </w:r>
    </w:p>
    <w:p>
      <w:r>
        <w:t>Equation : " X = 7 * 13"</w:t>
      </w:r>
    </w:p>
    <w:p>
      <w:r>
        <w:t xml:space="preserve">Answer : "91" </w:t>
        <w:br/>
        <w:t>}</w:t>
      </w:r>
    </w:p>
    <w:p>
      <w:r>
        <w:t>{</w:t>
        <w:br/>
        <w:t>Index 1484:</w:t>
      </w:r>
    </w:p>
    <w:p>
      <w:r>
        <w:t>Question : "Jaqueline wants to share some blueberry among 34 friends.If each friend get 7 blueberry, then how many blueberry john would have?"</w:t>
      </w:r>
    </w:p>
    <w:p>
      <w:r>
        <w:t>Equation : " X = 7 * 34"</w:t>
      </w:r>
    </w:p>
    <w:p>
      <w:r>
        <w:t xml:space="preserve">Answer : "238" </w:t>
        <w:br/>
        <w:t>}</w:t>
      </w:r>
    </w:p>
    <w:p>
      <w:r>
        <w:t>{</w:t>
        <w:br/>
        <w:t>Index 1485:</w:t>
      </w:r>
    </w:p>
    <w:p>
      <w:r>
        <w:t>Question : "Virginia wants to share some Flower among 18 friends.If each friend get 28 Flower, then how many Flower john would have?"</w:t>
      </w:r>
    </w:p>
    <w:p>
      <w:r>
        <w:t>Equation : " X = 28 * 18"</w:t>
      </w:r>
    </w:p>
    <w:p>
      <w:r>
        <w:t xml:space="preserve">Answer : "504" </w:t>
        <w:br/>
        <w:t>}</w:t>
      </w:r>
    </w:p>
    <w:p>
      <w:r>
        <w:t>{</w:t>
        <w:br/>
        <w:t>Index 1486:</w:t>
      </w:r>
    </w:p>
    <w:p>
      <w:r>
        <w:t>Question : "Joanne wants to share some Banana among 20 friends.If each friend get 31 Banana, then how many Banana john would have?"</w:t>
      </w:r>
    </w:p>
    <w:p>
      <w:r>
        <w:t>Equation : " X = 31 * 20"</w:t>
      </w:r>
    </w:p>
    <w:p>
      <w:r>
        <w:t xml:space="preserve">Answer : "620" </w:t>
        <w:br/>
        <w:t>}</w:t>
      </w:r>
    </w:p>
    <w:p>
      <w:r>
        <w:t>{</w:t>
        <w:br/>
        <w:t>Index 1487:</w:t>
      </w:r>
    </w:p>
    <w:p>
      <w:r>
        <w:t>Question : "Gavin wants to share some apple among 33 friends.If each friend get 13 apple, then how many apple john would have?"</w:t>
      </w:r>
    </w:p>
    <w:p>
      <w:r>
        <w:t>Equation : " X = 13 * 33"</w:t>
      </w:r>
    </w:p>
    <w:p>
      <w:r>
        <w:t xml:space="preserve">Answer : "429" </w:t>
        <w:br/>
        <w:t>}</w:t>
      </w:r>
    </w:p>
    <w:p>
      <w:r>
        <w:t>{</w:t>
        <w:br/>
        <w:t>Index 1488:</w:t>
      </w:r>
    </w:p>
    <w:p>
      <w:r>
        <w:t>Question : "Nancy wants to share some fig among 15 friends.If each friend get 11 fig, then how many fig john would have?"</w:t>
      </w:r>
    </w:p>
    <w:p>
      <w:r>
        <w:t>Equation : " X = 11 * 15"</w:t>
      </w:r>
    </w:p>
    <w:p>
      <w:r>
        <w:t xml:space="preserve">Answer : "165" </w:t>
        <w:br/>
        <w:t>}</w:t>
      </w:r>
    </w:p>
    <w:p>
      <w:r>
        <w:t>{</w:t>
        <w:br/>
        <w:t>Index 1489:</w:t>
      </w:r>
    </w:p>
    <w:p>
      <w:r>
        <w:t>Question : "Florence wants to share some Mango among 29 friends.If each friend get 5 Mango, then how many Mango john would have?"</w:t>
      </w:r>
    </w:p>
    <w:p>
      <w:r>
        <w:t>Equation : " X = 5 * 29"</w:t>
      </w:r>
    </w:p>
    <w:p>
      <w:r>
        <w:t xml:space="preserve">Answer : "145" </w:t>
        <w:br/>
        <w:t>}</w:t>
      </w:r>
    </w:p>
    <w:p>
      <w:r>
        <w:t>{</w:t>
        <w:br/>
        <w:t>Index 1490:</w:t>
      </w:r>
    </w:p>
    <w:p>
      <w:r>
        <w:t>Question : "Esther wants to share some peach among 27 friends.If each friend get 6 peach, then how many peach john would have?"</w:t>
      </w:r>
    </w:p>
    <w:p>
      <w:r>
        <w:t>Equation : " X = 6 * 27"</w:t>
      </w:r>
    </w:p>
    <w:p>
      <w:r>
        <w:t xml:space="preserve">Answer : "162" </w:t>
        <w:br/>
        <w:t>}</w:t>
      </w:r>
    </w:p>
    <w:p>
      <w:r>
        <w:t>{</w:t>
        <w:br/>
        <w:t>Index 1491:</w:t>
      </w:r>
    </w:p>
    <w:p>
      <w:r>
        <w:t>Question : "Charles wants to share some avocado among 14 friends.If each friend get 18 avocado, then how many avocado john would have?"</w:t>
      </w:r>
    </w:p>
    <w:p>
      <w:r>
        <w:t>Equation : " X = 18 * 14"</w:t>
      </w:r>
    </w:p>
    <w:p>
      <w:r>
        <w:t xml:space="preserve">Answer : "252" </w:t>
        <w:br/>
        <w:t>}</w:t>
      </w:r>
    </w:p>
    <w:p>
      <w:r>
        <w:t>{</w:t>
        <w:br/>
        <w:t>Index 1492:</w:t>
      </w:r>
    </w:p>
    <w:p>
      <w:r>
        <w:t>Question : "Joe wants to share some blueberry among 22 friends.If each friend get 10 blueberry, then how many blueberry john would have?"</w:t>
      </w:r>
    </w:p>
    <w:p>
      <w:r>
        <w:t>Equation : " X = 10 * 22"</w:t>
      </w:r>
    </w:p>
    <w:p>
      <w:r>
        <w:t xml:space="preserve">Answer : "220" </w:t>
        <w:br/>
        <w:t>}</w:t>
      </w:r>
    </w:p>
    <w:p>
      <w:r>
        <w:t>{</w:t>
        <w:br/>
        <w:t>Index 1493:</w:t>
      </w:r>
    </w:p>
    <w:p>
      <w:r>
        <w:t>Question : "Meghan wants to share some papaya among 33 friends.If each friend get 35 papaya, then how many papaya john would have?"</w:t>
      </w:r>
    </w:p>
    <w:p>
      <w:r>
        <w:t>Equation : " X = 35 * 33"</w:t>
      </w:r>
    </w:p>
    <w:p>
      <w:r>
        <w:t xml:space="preserve">Answer : "1155" </w:t>
        <w:br/>
        <w:t>}</w:t>
      </w:r>
    </w:p>
    <w:p>
      <w:r>
        <w:t>{</w:t>
        <w:br/>
        <w:t>Index 1494:</w:t>
      </w:r>
    </w:p>
    <w:p>
      <w:r>
        <w:t>Question : "Dixie wants to share some Bread among 24 friends.If each friend get 9 Bread, then how many Bread john would have?"</w:t>
      </w:r>
    </w:p>
    <w:p>
      <w:r>
        <w:t>Equation : " X = 9 * 24"</w:t>
      </w:r>
    </w:p>
    <w:p>
      <w:r>
        <w:t xml:space="preserve">Answer : "216" </w:t>
        <w:br/>
        <w:t>}</w:t>
      </w:r>
    </w:p>
    <w:p>
      <w:r>
        <w:t>{</w:t>
        <w:br/>
        <w:t>Index 1495:</w:t>
      </w:r>
    </w:p>
    <w:p>
      <w:r>
        <w:t>Question : "Shelley wants to share some Doll among 22 friends.If each friend get 14 Doll, then how many Doll john would have?"</w:t>
      </w:r>
    </w:p>
    <w:p>
      <w:r>
        <w:t>Equation : " X = 14 * 22"</w:t>
      </w:r>
    </w:p>
    <w:p>
      <w:r>
        <w:t xml:space="preserve">Answer : "308" </w:t>
        <w:br/>
        <w:t>}</w:t>
      </w:r>
    </w:p>
    <w:p>
      <w:r>
        <w:t>{</w:t>
        <w:br/>
        <w:t>Index 1496:</w:t>
      </w:r>
    </w:p>
    <w:p>
      <w:r>
        <w:t>Question : "William wants to share some lychee among 25 friends.If each friend get 16 lychee, then how many lychee john would have?"</w:t>
      </w:r>
    </w:p>
    <w:p>
      <w:r>
        <w:t>Equation : " X = 16 * 25"</w:t>
      </w:r>
    </w:p>
    <w:p>
      <w:r>
        <w:t xml:space="preserve">Answer : "400" </w:t>
        <w:br/>
        <w:t>}</w:t>
      </w:r>
    </w:p>
    <w:p>
      <w:r>
        <w:t>{</w:t>
        <w:br/>
        <w:t>Index 1497:</w:t>
      </w:r>
    </w:p>
    <w:p>
      <w:r>
        <w:t>Question : "Angie wants to share some peach among 19 friends.If each friend get 4 peach, then how many peach john would have?"</w:t>
      </w:r>
    </w:p>
    <w:p>
      <w:r>
        <w:t>Equation : " X = 4 * 19"</w:t>
      </w:r>
    </w:p>
    <w:p>
      <w:r>
        <w:t xml:space="preserve">Answer : "76" </w:t>
        <w:br/>
        <w:t>}</w:t>
      </w:r>
    </w:p>
    <w:p>
      <w:r>
        <w:t>{</w:t>
        <w:br/>
        <w:t>Index 1498:</w:t>
      </w:r>
    </w:p>
    <w:p>
      <w:r>
        <w:t>Question : "Erik wants to share some mango among 35 friends.If each friend get 39 mango, then how many mango john would have?"</w:t>
      </w:r>
    </w:p>
    <w:p>
      <w:r>
        <w:t>Equation : " X = 39 * 35"</w:t>
      </w:r>
    </w:p>
    <w:p>
      <w:r>
        <w:t xml:space="preserve">Answer : "1365" </w:t>
        <w:br/>
        <w:t>}</w:t>
      </w:r>
    </w:p>
    <w:p>
      <w:r>
        <w:t>{</w:t>
        <w:br/>
        <w:t>Index 1499:</w:t>
      </w:r>
    </w:p>
    <w:p>
      <w:r>
        <w:t>Question : "Margaret wants to share some strawberry among 21 friends.If each friend get 33 strawberry, then how many strawberry john would have?"</w:t>
      </w:r>
    </w:p>
    <w:p>
      <w:r>
        <w:t>Equation : " X = 33 * 21"</w:t>
      </w:r>
    </w:p>
    <w:p>
      <w:r>
        <w:t xml:space="preserve">Answer : "693" </w:t>
        <w:br/>
        <w:t>}</w:t>
      </w:r>
    </w:p>
    <w:p>
      <w:r>
        <w:t>{</w:t>
        <w:br/>
        <w:t>Index 1500:</w:t>
      </w:r>
    </w:p>
    <w:p>
      <w:r>
        <w:t>Question : "Sheila wants to share some fig among 24 friends.If each friend get 31 fig, then how many fig john would have?"</w:t>
      </w:r>
    </w:p>
    <w:p>
      <w:r>
        <w:t>Equation : " X = 31 * 24"</w:t>
      </w:r>
    </w:p>
    <w:p>
      <w:r>
        <w:t xml:space="preserve">Answer : "744" </w:t>
        <w:br/>
        <w:t>}</w:t>
      </w:r>
    </w:p>
    <w:p>
      <w:r>
        <w:t>{</w:t>
        <w:br/>
        <w:t>Index 1501:</w:t>
      </w:r>
    </w:p>
    <w:p>
      <w:r>
        <w:t>Question : "William wants to share some peach among 23 friends.If each friend get 7 peach, then how many peach john would have?"</w:t>
      </w:r>
    </w:p>
    <w:p>
      <w:r>
        <w:t>Equation : " X = 7 * 23"</w:t>
      </w:r>
    </w:p>
    <w:p>
      <w:r>
        <w:t xml:space="preserve">Answer : "161" </w:t>
        <w:br/>
        <w:t>}</w:t>
      </w:r>
    </w:p>
    <w:p>
      <w:r>
        <w:t>{</w:t>
        <w:br/>
        <w:t>Index 1502:</w:t>
      </w:r>
    </w:p>
    <w:p>
      <w:r>
        <w:t>Question : "Alberto wants to share some Pen among 3 friends.If each friend get 27 Pen, then how many Pen john would have?"</w:t>
      </w:r>
    </w:p>
    <w:p>
      <w:r>
        <w:t>Equation : " X = 27 * 3"</w:t>
      </w:r>
    </w:p>
    <w:p>
      <w:r>
        <w:t xml:space="preserve">Answer : "81" </w:t>
        <w:br/>
        <w:t>}</w:t>
      </w:r>
    </w:p>
    <w:p>
      <w:r>
        <w:t>{</w:t>
        <w:br/>
        <w:t>Index 1503:</w:t>
      </w:r>
    </w:p>
    <w:p>
      <w:r>
        <w:t>Question : "Denise wants to share some watermelon among 34 friends.If each friend get 30 watermelon, then how many watermelon john would have?"</w:t>
      </w:r>
    </w:p>
    <w:p>
      <w:r>
        <w:t>Equation : " X = 30 * 34"</w:t>
      </w:r>
    </w:p>
    <w:p>
      <w:r>
        <w:t xml:space="preserve">Answer : "1020" </w:t>
        <w:br/>
        <w:t>}</w:t>
      </w:r>
    </w:p>
    <w:p>
      <w:r>
        <w:t>{</w:t>
        <w:br/>
        <w:t>Index 1504:</w:t>
      </w:r>
    </w:p>
    <w:p>
      <w:r>
        <w:t>Question : "Lee wants to share some Box among 4 friends.If each friend get 22 Box, then how many Box john would have?"</w:t>
      </w:r>
    </w:p>
    <w:p>
      <w:r>
        <w:t>Equation : " X = 22 * 4"</w:t>
      </w:r>
    </w:p>
    <w:p>
      <w:r>
        <w:t xml:space="preserve">Answer : "88" </w:t>
        <w:br/>
        <w:t>}</w:t>
      </w:r>
    </w:p>
    <w:p>
      <w:r>
        <w:t>{</w:t>
        <w:br/>
        <w:t>Index 1505:</w:t>
      </w:r>
    </w:p>
    <w:p>
      <w:r>
        <w:t>Question : "Daniel wants to share some peach among 18 friends.If each friend get 17 peach, then how many peach john would have?"</w:t>
      </w:r>
    </w:p>
    <w:p>
      <w:r>
        <w:t>Equation : " X = 17 * 18"</w:t>
      </w:r>
    </w:p>
    <w:p>
      <w:r>
        <w:t xml:space="preserve">Answer : "306" </w:t>
        <w:br/>
        <w:t>}</w:t>
      </w:r>
    </w:p>
    <w:p>
      <w:r>
        <w:t>{</w:t>
        <w:br/>
        <w:t>Index 1506:</w:t>
      </w:r>
    </w:p>
    <w:p>
      <w:r>
        <w:t>Question : "Norma wants to share some Mango among 5 friends.If each friend get 20 Mango, then how many Mango john would have?"</w:t>
      </w:r>
    </w:p>
    <w:p>
      <w:r>
        <w:t>Equation : " X = 20 * 5"</w:t>
      </w:r>
    </w:p>
    <w:p>
      <w:r>
        <w:t xml:space="preserve">Answer : "100" </w:t>
        <w:br/>
        <w:t>}</w:t>
      </w:r>
    </w:p>
    <w:p>
      <w:r>
        <w:t>{</w:t>
        <w:br/>
        <w:t>Index 1507:</w:t>
      </w:r>
    </w:p>
    <w:p>
      <w:r>
        <w:t>Question : "Misty wants to share some Flower among 30 friends.If each friend get 32 Flower, then how many Flower john would have?"</w:t>
      </w:r>
    </w:p>
    <w:p>
      <w:r>
        <w:t>Equation : " X = 32 * 30"</w:t>
      </w:r>
    </w:p>
    <w:p>
      <w:r>
        <w:t xml:space="preserve">Answer : "960" </w:t>
        <w:br/>
        <w:t>}</w:t>
      </w:r>
    </w:p>
    <w:p>
      <w:r>
        <w:t>{</w:t>
        <w:br/>
        <w:t>Index 1508:</w:t>
      </w:r>
    </w:p>
    <w:p>
      <w:r>
        <w:t>Question : "Kimberly wants to share some pineapple among 31 friends.If each friend get 5 pineapple, then how many pineapple john would have?"</w:t>
      </w:r>
    </w:p>
    <w:p>
      <w:r>
        <w:t>Equation : " X = 5 * 31"</w:t>
      </w:r>
    </w:p>
    <w:p>
      <w:r>
        <w:t xml:space="preserve">Answer : "155" </w:t>
        <w:br/>
        <w:t>}</w:t>
      </w:r>
    </w:p>
    <w:p>
      <w:r>
        <w:t>{</w:t>
        <w:br/>
        <w:t>Index 1509:</w:t>
      </w:r>
    </w:p>
    <w:p>
      <w:r>
        <w:t>Question : "Van wants to share some cherry among 14 friends.If each friend get 23 cherry, then how many cherry john would have?"</w:t>
      </w:r>
    </w:p>
    <w:p>
      <w:r>
        <w:t>Equation : " X = 23 * 14"</w:t>
      </w:r>
    </w:p>
    <w:p>
      <w:r>
        <w:t xml:space="preserve">Answer : "322" </w:t>
        <w:br/>
        <w:t>}</w:t>
      </w:r>
    </w:p>
    <w:p>
      <w:r>
        <w:t>{</w:t>
        <w:br/>
        <w:t>Index 1510:</w:t>
      </w:r>
    </w:p>
    <w:p>
      <w:r>
        <w:t>Question : "Cara wants to share some orange among 21 friends.If each friend get 27 orange, then how many orange john would have?"</w:t>
      </w:r>
    </w:p>
    <w:p>
      <w:r>
        <w:t>Equation : " X = 27 * 21"</w:t>
      </w:r>
    </w:p>
    <w:p>
      <w:r>
        <w:t xml:space="preserve">Answer : "567" </w:t>
        <w:br/>
        <w:t>}</w:t>
      </w:r>
    </w:p>
    <w:p>
      <w:r>
        <w:t>{</w:t>
        <w:br/>
        <w:t>Index 1511:</w:t>
      </w:r>
    </w:p>
    <w:p>
      <w:r>
        <w:t>Question : "Robert wants to share some nectarine among 25 friends.If each friend get 40 nectarine, then how many nectarine john would have?"</w:t>
      </w:r>
    </w:p>
    <w:p>
      <w:r>
        <w:t>Equation : " X = 40 * 25"</w:t>
      </w:r>
    </w:p>
    <w:p>
      <w:r>
        <w:t xml:space="preserve">Answer : "1000" </w:t>
        <w:br/>
        <w:t>}</w:t>
      </w:r>
    </w:p>
    <w:p>
      <w:r>
        <w:t>{</w:t>
        <w:br/>
        <w:t>Index 1512:</w:t>
      </w:r>
    </w:p>
    <w:p>
      <w:r>
        <w:t>Question : "Brandi wants to share some blueberry among 12 friends.If each friend get 38 blueberry, then how many blueberry john would have?"</w:t>
      </w:r>
    </w:p>
    <w:p>
      <w:r>
        <w:t>Equation : " X = 38 * 12"</w:t>
      </w:r>
    </w:p>
    <w:p>
      <w:r>
        <w:t xml:space="preserve">Answer : "456" </w:t>
        <w:br/>
        <w:t>}</w:t>
      </w:r>
    </w:p>
    <w:p>
      <w:r>
        <w:t>{</w:t>
        <w:br/>
        <w:t>Index 1513:</w:t>
      </w:r>
    </w:p>
    <w:p>
      <w:r>
        <w:t>Question : "Jose wants to share some Bread among 16 friends.If each friend get 4 Bread, then how many Bread john would have?"</w:t>
      </w:r>
    </w:p>
    <w:p>
      <w:r>
        <w:t>Equation : " X = 4 * 16"</w:t>
      </w:r>
    </w:p>
    <w:p>
      <w:r>
        <w:t xml:space="preserve">Answer : "64" </w:t>
        <w:br/>
        <w:t>}</w:t>
      </w:r>
    </w:p>
    <w:p>
      <w:r>
        <w:t>{</w:t>
        <w:br/>
        <w:t>Index 1514:</w:t>
      </w:r>
    </w:p>
    <w:p>
      <w:r>
        <w:t>Question : "James wants to share some apple among 27 friends.If each friend get 38 apple, then how many apple john would have?"</w:t>
      </w:r>
    </w:p>
    <w:p>
      <w:r>
        <w:t>Equation : " X = 38 * 27"</w:t>
      </w:r>
    </w:p>
    <w:p>
      <w:r>
        <w:t xml:space="preserve">Answer : "1026" </w:t>
        <w:br/>
        <w:t>}</w:t>
      </w:r>
    </w:p>
    <w:p>
      <w:r>
        <w:t>{</w:t>
        <w:br/>
        <w:t>Index 1515:</w:t>
      </w:r>
    </w:p>
    <w:p>
      <w:r>
        <w:t>Question : "Dalton wants to share some plum among 18 friends.If each friend get 7 plum, then how many plum john would have?"</w:t>
      </w:r>
    </w:p>
    <w:p>
      <w:r>
        <w:t>Equation : " X = 7 * 18"</w:t>
      </w:r>
    </w:p>
    <w:p>
      <w:r>
        <w:t xml:space="preserve">Answer : "126" </w:t>
        <w:br/>
        <w:t>}</w:t>
      </w:r>
    </w:p>
    <w:p>
      <w:r>
        <w:t>{</w:t>
        <w:br/>
        <w:t>Index 1516:</w:t>
      </w:r>
    </w:p>
    <w:p>
      <w:r>
        <w:t>Question : "Ralph wants to share some nectarine among 26 friends.If each friend get 17 nectarine, then how many nectarine john would have?"</w:t>
      </w:r>
    </w:p>
    <w:p>
      <w:r>
        <w:t>Equation : " X = 17 * 26"</w:t>
      </w:r>
    </w:p>
    <w:p>
      <w:r>
        <w:t xml:space="preserve">Answer : "442" </w:t>
        <w:br/>
        <w:t>}</w:t>
      </w:r>
    </w:p>
    <w:p>
      <w:r>
        <w:t>{</w:t>
        <w:br/>
        <w:t>Index 1517:</w:t>
      </w:r>
    </w:p>
    <w:p>
      <w:r>
        <w:t>Question : "Jessica wants to share some fig among 5 friends.If each friend get 3 fig, then how many fig john would have?"</w:t>
      </w:r>
    </w:p>
    <w:p>
      <w:r>
        <w:t>Equation : " X = 3 * 5"</w:t>
      </w:r>
    </w:p>
    <w:p>
      <w:r>
        <w:t xml:space="preserve">Answer : "15" </w:t>
        <w:br/>
        <w:t>}</w:t>
      </w:r>
    </w:p>
    <w:p>
      <w:r>
        <w:t>{</w:t>
        <w:br/>
        <w:t>Index 1518:</w:t>
      </w:r>
    </w:p>
    <w:p>
      <w:r>
        <w:t>Question : "Richard wants to share some Banana among 14 friends.If each friend get 3 Banana, then how many Banana john would have?"</w:t>
      </w:r>
    </w:p>
    <w:p>
      <w:r>
        <w:t>Equation : " X = 3 * 14"</w:t>
      </w:r>
    </w:p>
    <w:p>
      <w:r>
        <w:t xml:space="preserve">Answer : "42" </w:t>
        <w:br/>
        <w:t>}</w:t>
      </w:r>
    </w:p>
    <w:p>
      <w:r>
        <w:t>{</w:t>
        <w:br/>
        <w:t>Index 1519:</w:t>
      </w:r>
    </w:p>
    <w:p>
      <w:r>
        <w:t>Question : "Rodney wants to share some fig among 35 friends.If each friend get 25 fig, then how many fig john would have?"</w:t>
      </w:r>
    </w:p>
    <w:p>
      <w:r>
        <w:t>Equation : " X = 25 * 35"</w:t>
      </w:r>
    </w:p>
    <w:p>
      <w:r>
        <w:t xml:space="preserve">Answer : "875" </w:t>
        <w:br/>
        <w:t>}</w:t>
      </w:r>
    </w:p>
    <w:p>
      <w:r>
        <w:t>{</w:t>
        <w:br/>
        <w:t>Index 1520:</w:t>
      </w:r>
    </w:p>
    <w:p>
      <w:r>
        <w:t>Question : "Pamela wants to share some Book among 4 friends.If each friend get 21 Book, then how many Book john would have?"</w:t>
      </w:r>
    </w:p>
    <w:p>
      <w:r>
        <w:t>Equation : " X = 21 * 4"</w:t>
      </w:r>
    </w:p>
    <w:p>
      <w:r>
        <w:t xml:space="preserve">Answer : "84" </w:t>
        <w:br/>
        <w:t>}</w:t>
      </w:r>
    </w:p>
    <w:p>
      <w:r>
        <w:t>{</w:t>
        <w:br/>
        <w:t>Index 1521:</w:t>
      </w:r>
    </w:p>
    <w:p>
      <w:r>
        <w:t>Question : "James wants to share some blueberry among 7 friends.If each friend get 26 blueberry, then how many blueberry john would have?"</w:t>
      </w:r>
    </w:p>
    <w:p>
      <w:r>
        <w:t>Equation : " X = 26 * 7"</w:t>
      </w:r>
    </w:p>
    <w:p>
      <w:r>
        <w:t xml:space="preserve">Answer : "182" </w:t>
        <w:br/>
        <w:t>}</w:t>
      </w:r>
    </w:p>
    <w:p>
      <w:r>
        <w:t>{</w:t>
        <w:br/>
        <w:t>Index 1522:</w:t>
      </w:r>
    </w:p>
    <w:p>
      <w:r>
        <w:t>Question : "Humberto wants to share some Bread among 18 friends.If each friend get 16 Bread, then how many Bread john would have?"</w:t>
      </w:r>
    </w:p>
    <w:p>
      <w:r>
        <w:t>Equation : " X = 16 * 18"</w:t>
      </w:r>
    </w:p>
    <w:p>
      <w:r>
        <w:t xml:space="preserve">Answer : "288" </w:t>
        <w:br/>
        <w:t>}</w:t>
      </w:r>
    </w:p>
    <w:p>
      <w:r>
        <w:t>{</w:t>
        <w:br/>
        <w:t>Index 1523:</w:t>
      </w:r>
    </w:p>
    <w:p>
      <w:r>
        <w:t>Question : "Hubert wants to share some Pen among 6 friends.If each friend get 26 Pen, then how many Pen john would have?"</w:t>
      </w:r>
    </w:p>
    <w:p>
      <w:r>
        <w:t>Equation : " X = 26 * 6"</w:t>
      </w:r>
    </w:p>
    <w:p>
      <w:r>
        <w:t xml:space="preserve">Answer : "156" </w:t>
        <w:br/>
        <w:t>}</w:t>
      </w:r>
    </w:p>
    <w:p>
      <w:r>
        <w:t>{</w:t>
        <w:br/>
        <w:t>Index 1524:</w:t>
      </w:r>
    </w:p>
    <w:p>
      <w:r>
        <w:t>Question : "Wayne wants to share some Banana among 10 friends.If each friend get 33 Banana, then how many Banana john would have?"</w:t>
      </w:r>
    </w:p>
    <w:p>
      <w:r>
        <w:t>Equation : " X = 33 * 10"</w:t>
      </w:r>
    </w:p>
    <w:p>
      <w:r>
        <w:t xml:space="preserve">Answer : "330" </w:t>
        <w:br/>
        <w:t>}</w:t>
      </w:r>
    </w:p>
    <w:p>
      <w:r>
        <w:t>{</w:t>
        <w:br/>
        <w:t>Index 1525:</w:t>
      </w:r>
    </w:p>
    <w:p>
      <w:r>
        <w:t>Question : "Esther wants to share some Pen among 10 friends.If each friend get 16 Pen, then how many Pen john would have?"</w:t>
      </w:r>
    </w:p>
    <w:p>
      <w:r>
        <w:t>Equation : " X = 16 * 10"</w:t>
      </w:r>
    </w:p>
    <w:p>
      <w:r>
        <w:t xml:space="preserve">Answer : "160" </w:t>
        <w:br/>
        <w:t>}</w:t>
      </w:r>
    </w:p>
    <w:p>
      <w:r>
        <w:t>{</w:t>
        <w:br/>
        <w:t>Index 1526:</w:t>
      </w:r>
    </w:p>
    <w:p>
      <w:r>
        <w:t>Question : "James wants to share some quince among 2 friends.If each friend get 24 quince, then how many quince john would have?"</w:t>
      </w:r>
    </w:p>
    <w:p>
      <w:r>
        <w:t>Equation : " X = 24 * 2"</w:t>
      </w:r>
    </w:p>
    <w:p>
      <w:r>
        <w:t xml:space="preserve">Answer : "48" </w:t>
        <w:br/>
        <w:t>}</w:t>
      </w:r>
    </w:p>
    <w:p>
      <w:r>
        <w:t>{</w:t>
        <w:br/>
        <w:t>Index 1527:</w:t>
      </w:r>
    </w:p>
    <w:p>
      <w:r>
        <w:t>Question : "Dionna wants to share some banana among 36 friends.If each friend get 15 banana, then how many banana john would have?"</w:t>
      </w:r>
    </w:p>
    <w:p>
      <w:r>
        <w:t>Equation : " X = 15 * 36"</w:t>
      </w:r>
    </w:p>
    <w:p>
      <w:r>
        <w:t xml:space="preserve">Answer : "540" </w:t>
        <w:br/>
        <w:t>}</w:t>
      </w:r>
    </w:p>
    <w:p>
      <w:r>
        <w:t>{</w:t>
        <w:br/>
        <w:t>Index 1528:</w:t>
      </w:r>
    </w:p>
    <w:p>
      <w:r>
        <w:t>Question : "Bobby wants to share some papaya among 8 friends.If each friend get 8 papaya, then how many papaya john would have?"</w:t>
      </w:r>
    </w:p>
    <w:p>
      <w:r>
        <w:t>Equation : " X = 8 * 8"</w:t>
      </w:r>
    </w:p>
    <w:p>
      <w:r>
        <w:t xml:space="preserve">Answer : "64" </w:t>
        <w:br/>
        <w:t>}</w:t>
      </w:r>
    </w:p>
    <w:p>
      <w:r>
        <w:t>{</w:t>
        <w:br/>
        <w:t>Index 1529:</w:t>
      </w:r>
    </w:p>
    <w:p>
      <w:r>
        <w:t>Question : "Frankie wants to share some pineapple among 15 friends.If each friend get 40 pineapple, then how many pineapple john would have?"</w:t>
      </w:r>
    </w:p>
    <w:p>
      <w:r>
        <w:t>Equation : " X = 40 * 15"</w:t>
      </w:r>
    </w:p>
    <w:p>
      <w:r>
        <w:t xml:space="preserve">Answer : "600" </w:t>
        <w:br/>
        <w:t>}</w:t>
      </w:r>
    </w:p>
    <w:p>
      <w:r>
        <w:t>{</w:t>
        <w:br/>
        <w:t>Index 1530:</w:t>
      </w:r>
    </w:p>
    <w:p>
      <w:r>
        <w:t>Question : "Craig wants to share some coconut among 19 friends.If each friend get 15 coconut, then how many coconut john would have?"</w:t>
      </w:r>
    </w:p>
    <w:p>
      <w:r>
        <w:t>Equation : " X = 15 * 19"</w:t>
      </w:r>
    </w:p>
    <w:p>
      <w:r>
        <w:t xml:space="preserve">Answer : "285" </w:t>
        <w:br/>
        <w:t>}</w:t>
      </w:r>
    </w:p>
    <w:p>
      <w:r>
        <w:t>{</w:t>
        <w:br/>
        <w:t>Index 1531:</w:t>
      </w:r>
    </w:p>
    <w:p>
      <w:r>
        <w:t>Question : "Paula wants to share some blackcurrant among 11 friends.If each friend get 30 blackcurrant, then how many blackcurrant john would have?"</w:t>
      </w:r>
    </w:p>
    <w:p>
      <w:r>
        <w:t>Equation : " X = 30 * 11"</w:t>
      </w:r>
    </w:p>
    <w:p>
      <w:r>
        <w:t xml:space="preserve">Answer : "330" </w:t>
        <w:br/>
        <w:t>}</w:t>
      </w:r>
    </w:p>
    <w:p>
      <w:r>
        <w:t>{</w:t>
        <w:br/>
        <w:t>Index 1532:</w:t>
      </w:r>
    </w:p>
    <w:p>
      <w:r>
        <w:t>Question : "Jerry wants to share some Chocolate among 26 friends.If each friend get 31 Chocolate, then how many Chocolate john would have?"</w:t>
      </w:r>
    </w:p>
    <w:p>
      <w:r>
        <w:t>Equation : " X = 31 * 26"</w:t>
      </w:r>
    </w:p>
    <w:p>
      <w:r>
        <w:t xml:space="preserve">Answer : "806" </w:t>
        <w:br/>
        <w:t>}</w:t>
      </w:r>
    </w:p>
    <w:p>
      <w:r>
        <w:t>{</w:t>
        <w:br/>
        <w:t>Index 1533:</w:t>
      </w:r>
    </w:p>
    <w:p>
      <w:r>
        <w:t>Question : "Annmarie wants to share some toy among 2 friends.If each friend get 28 toy, then how many toy john would have?"</w:t>
      </w:r>
    </w:p>
    <w:p>
      <w:r>
        <w:t>Equation : " X = 28 * 2"</w:t>
      </w:r>
    </w:p>
    <w:p>
      <w:r>
        <w:t xml:space="preserve">Answer : "56" </w:t>
        <w:br/>
        <w:t>}</w:t>
      </w:r>
    </w:p>
    <w:p>
      <w:r>
        <w:t>{</w:t>
        <w:br/>
        <w:t>Index 1534:</w:t>
      </w:r>
    </w:p>
    <w:p>
      <w:r>
        <w:t>Question : "Joyce wants to share some raspberry among 27 friends.If each friend get 5 raspberry, then how many raspberry john would have?"</w:t>
      </w:r>
    </w:p>
    <w:p>
      <w:r>
        <w:t>Equation : " X = 5 * 27"</w:t>
      </w:r>
    </w:p>
    <w:p>
      <w:r>
        <w:t xml:space="preserve">Answer : "135" </w:t>
        <w:br/>
        <w:t>}</w:t>
      </w:r>
    </w:p>
    <w:p>
      <w:r>
        <w:t>{</w:t>
        <w:br/>
        <w:t>Index 1535:</w:t>
      </w:r>
    </w:p>
    <w:p>
      <w:r>
        <w:t>Question : "Russel wants to share some nectarine among 32 friends.If each friend get 34 nectarine, then how many nectarine john would have?"</w:t>
      </w:r>
    </w:p>
    <w:p>
      <w:r>
        <w:t>Equation : " X = 34 * 32"</w:t>
      </w:r>
    </w:p>
    <w:p>
      <w:r>
        <w:t xml:space="preserve">Answer : "1088" </w:t>
        <w:br/>
        <w:t>}</w:t>
      </w:r>
    </w:p>
    <w:p>
      <w:r>
        <w:t>{</w:t>
        <w:br/>
        <w:t>Index 1536:</w:t>
      </w:r>
    </w:p>
    <w:p>
      <w:r>
        <w:t>Question : "Chad wants to share some blackcurrant among 34 friends.If each friend get 40 blackcurrant, then how many blackcurrant john would have?"</w:t>
      </w:r>
    </w:p>
    <w:p>
      <w:r>
        <w:t>Equation : " X = 40 * 34"</w:t>
      </w:r>
    </w:p>
    <w:p>
      <w:r>
        <w:t xml:space="preserve">Answer : "1360" </w:t>
        <w:br/>
        <w:t>}</w:t>
      </w:r>
    </w:p>
    <w:p>
      <w:r>
        <w:t>{</w:t>
        <w:br/>
        <w:t>Index 1537:</w:t>
      </w:r>
    </w:p>
    <w:p>
      <w:r>
        <w:t>Question : "Myra wants to share some peach among 21 friends.If each friend get 13 peach, then how many peach john would have?"</w:t>
      </w:r>
    </w:p>
    <w:p>
      <w:r>
        <w:t>Equation : " X = 13 * 21"</w:t>
      </w:r>
    </w:p>
    <w:p>
      <w:r>
        <w:t xml:space="preserve">Answer : "273" </w:t>
        <w:br/>
        <w:t>}</w:t>
      </w:r>
    </w:p>
    <w:p>
      <w:r>
        <w:t>{</w:t>
        <w:br/>
        <w:t>Index 1538:</w:t>
      </w:r>
    </w:p>
    <w:p>
      <w:r>
        <w:t>Question : "Blair wants to share some plum among 34 friends.If each friend get 38 plum, then how many plum john would have?"</w:t>
      </w:r>
    </w:p>
    <w:p>
      <w:r>
        <w:t>Equation : " X = 38 * 34"</w:t>
      </w:r>
    </w:p>
    <w:p>
      <w:r>
        <w:t xml:space="preserve">Answer : "1292" </w:t>
        <w:br/>
        <w:t>}</w:t>
      </w:r>
    </w:p>
    <w:p>
      <w:r>
        <w:t>{</w:t>
        <w:br/>
        <w:t>Index 1539:</w:t>
      </w:r>
    </w:p>
    <w:p>
      <w:r>
        <w:t>Question : "Jo wants to share some Banana among 5 friends.If each friend get 12 Banana, then how many Banana john would have?"</w:t>
      </w:r>
    </w:p>
    <w:p>
      <w:r>
        <w:t>Equation : " X = 12 * 5"</w:t>
      </w:r>
    </w:p>
    <w:p>
      <w:r>
        <w:t xml:space="preserve">Answer : "60" </w:t>
        <w:br/>
        <w:t>}</w:t>
      </w:r>
    </w:p>
    <w:p>
      <w:r>
        <w:t>{</w:t>
        <w:br/>
        <w:t>Index 1540:</w:t>
      </w:r>
    </w:p>
    <w:p>
      <w:r>
        <w:t>Question : "Opal wants to share some raspberry among 24 friends.If each friend get 20 raspberry, then how many raspberry john would have?"</w:t>
      </w:r>
    </w:p>
    <w:p>
      <w:r>
        <w:t>Equation : " X = 20 * 24"</w:t>
      </w:r>
    </w:p>
    <w:p>
      <w:r>
        <w:t xml:space="preserve">Answer : "480" </w:t>
        <w:br/>
        <w:t>}</w:t>
      </w:r>
    </w:p>
    <w:p>
      <w:r>
        <w:t>{</w:t>
        <w:br/>
        <w:t>Index 1541:</w:t>
      </w:r>
    </w:p>
    <w:p>
      <w:r>
        <w:t>Question : "Sally wants to share some coconut among 34 friends.If each friend get 15 coconut, then how many coconut john would have?"</w:t>
      </w:r>
    </w:p>
    <w:p>
      <w:r>
        <w:t>Equation : " X = 15 * 34"</w:t>
      </w:r>
    </w:p>
    <w:p>
      <w:r>
        <w:t xml:space="preserve">Answer : "510" </w:t>
        <w:br/>
        <w:t>}</w:t>
      </w:r>
    </w:p>
    <w:p>
      <w:r>
        <w:t>{</w:t>
        <w:br/>
        <w:t>Index 1542:</w:t>
      </w:r>
    </w:p>
    <w:p>
      <w:r>
        <w:t>Question : "Judith wants to share some nectarine among 8 friends.If each friend get 10 nectarine, then how many nectarine john would have?"</w:t>
      </w:r>
    </w:p>
    <w:p>
      <w:r>
        <w:t>Equation : " X = 10 * 8"</w:t>
      </w:r>
    </w:p>
    <w:p>
      <w:r>
        <w:t xml:space="preserve">Answer : "80" </w:t>
        <w:br/>
        <w:t>}</w:t>
      </w:r>
    </w:p>
    <w:p>
      <w:r>
        <w:t>{</w:t>
        <w:br/>
        <w:t>Index 1543:</w:t>
      </w:r>
    </w:p>
    <w:p>
      <w:r>
        <w:t>Question : "Rafael wants to share some apricot among 11 friends.If each friend get 17 apricot, then how many apricot john would have?"</w:t>
      </w:r>
    </w:p>
    <w:p>
      <w:r>
        <w:t>Equation : " X = 17 * 11"</w:t>
      </w:r>
    </w:p>
    <w:p>
      <w:r>
        <w:t xml:space="preserve">Answer : "187" </w:t>
        <w:br/>
        <w:t>}</w:t>
      </w:r>
    </w:p>
    <w:p>
      <w:r>
        <w:t>{</w:t>
        <w:br/>
        <w:t>Index 1544:</w:t>
      </w:r>
    </w:p>
    <w:p>
      <w:r>
        <w:t>Question : "Christina wants to share some Mango among 40 friends.If each friend get 30 Mango, then how many Mango john would have?"</w:t>
      </w:r>
    </w:p>
    <w:p>
      <w:r>
        <w:t>Equation : " X = 30 * 40"</w:t>
      </w:r>
    </w:p>
    <w:p>
      <w:r>
        <w:t xml:space="preserve">Answer : "1200" </w:t>
        <w:br/>
        <w:t>}</w:t>
      </w:r>
    </w:p>
    <w:p>
      <w:r>
        <w:t>{</w:t>
        <w:br/>
        <w:t>Index 1545:</w:t>
      </w:r>
    </w:p>
    <w:p>
      <w:r>
        <w:t>Question : "Jay wants to share some avocado among 25 friends.If each friend get 19 avocado, then how many avocado john would have?"</w:t>
      </w:r>
    </w:p>
    <w:p>
      <w:r>
        <w:t>Equation : " X = 19 * 25"</w:t>
      </w:r>
    </w:p>
    <w:p>
      <w:r>
        <w:t xml:space="preserve">Answer : "475" </w:t>
        <w:br/>
        <w:t>}</w:t>
      </w:r>
    </w:p>
    <w:p>
      <w:r>
        <w:t>{</w:t>
        <w:br/>
        <w:t>Index 1546:</w:t>
      </w:r>
    </w:p>
    <w:p>
      <w:r>
        <w:t>Question : "Crystal wants to share some blueberry among 35 friends.If each friend get 14 blueberry, then how many blueberry john would have?"</w:t>
      </w:r>
    </w:p>
    <w:p>
      <w:r>
        <w:t>Equation : " X = 14 * 35"</w:t>
      </w:r>
    </w:p>
    <w:p>
      <w:r>
        <w:t xml:space="preserve">Answer : "490" </w:t>
        <w:br/>
        <w:t>}</w:t>
      </w:r>
    </w:p>
    <w:p>
      <w:r>
        <w:t>{</w:t>
        <w:br/>
        <w:t>Index 1547:</w:t>
      </w:r>
    </w:p>
    <w:p>
      <w:r>
        <w:t>Question : "Amanda wants to share some toy among 7 friends.If each friend get 28 toy, then how many toy john would have?"</w:t>
      </w:r>
    </w:p>
    <w:p>
      <w:r>
        <w:t>Equation : " X = 28 * 7"</w:t>
      </w:r>
    </w:p>
    <w:p>
      <w:r>
        <w:t xml:space="preserve">Answer : "196" </w:t>
        <w:br/>
        <w:t>}</w:t>
      </w:r>
    </w:p>
    <w:p>
      <w:r>
        <w:t>{</w:t>
        <w:br/>
        <w:t>Index 1548:</w:t>
      </w:r>
    </w:p>
    <w:p>
      <w:r>
        <w:t>Question : "David wants to share some coconut among 26 friends.If each friend get 5 coconut, then how many coconut john would have?"</w:t>
      </w:r>
    </w:p>
    <w:p>
      <w:r>
        <w:t>Equation : " X = 5 * 26"</w:t>
      </w:r>
    </w:p>
    <w:p>
      <w:r>
        <w:t xml:space="preserve">Answer : "130" </w:t>
        <w:br/>
        <w:t>}</w:t>
      </w:r>
    </w:p>
    <w:p>
      <w:r>
        <w:t>{</w:t>
        <w:br/>
        <w:t>Index 1549:</w:t>
      </w:r>
    </w:p>
    <w:p>
      <w:r>
        <w:t>Question : "Bette wants to share some fig among 37 friends.If each friend get 26 fig, then how many fig john would have?"</w:t>
      </w:r>
    </w:p>
    <w:p>
      <w:r>
        <w:t>Equation : " X = 26 * 37"</w:t>
      </w:r>
    </w:p>
    <w:p>
      <w:r>
        <w:t xml:space="preserve">Answer : "962" </w:t>
        <w:br/>
        <w:t>}</w:t>
      </w:r>
    </w:p>
    <w:p>
      <w:r>
        <w:t>{</w:t>
        <w:br/>
        <w:t>Index 1550:</w:t>
      </w:r>
    </w:p>
    <w:p>
      <w:r>
        <w:t>Question : "Samuel wants to share some Banana among 13 friends.If each friend get 8 Banana, then how many Banana john would have?"</w:t>
      </w:r>
    </w:p>
    <w:p>
      <w:r>
        <w:t>Equation : " X = 8 * 13"</w:t>
      </w:r>
    </w:p>
    <w:p>
      <w:r>
        <w:t xml:space="preserve">Answer : "104" </w:t>
        <w:br/>
        <w:t>}</w:t>
      </w:r>
    </w:p>
    <w:p>
      <w:r>
        <w:t>{</w:t>
        <w:br/>
        <w:t>Index 1551:</w:t>
      </w:r>
    </w:p>
    <w:p>
      <w:r>
        <w:t>Question : "Charlotte wants to share some strawberry among 14 friends.If each friend get 19 strawberry, then how many strawberry john would have?"</w:t>
      </w:r>
    </w:p>
    <w:p>
      <w:r>
        <w:t>Equation : " X = 19 * 14"</w:t>
      </w:r>
    </w:p>
    <w:p>
      <w:r>
        <w:t xml:space="preserve">Answer : "266" </w:t>
        <w:br/>
        <w:t>}</w:t>
      </w:r>
    </w:p>
    <w:p>
      <w:r>
        <w:t>{</w:t>
        <w:br/>
        <w:t>Index 1552:</w:t>
      </w:r>
    </w:p>
    <w:p>
      <w:r>
        <w:t>Question : "Eric wants to share some Watch among 29 friends.If each friend get 10 Watch, then how many Watch john would have?"</w:t>
      </w:r>
    </w:p>
    <w:p>
      <w:r>
        <w:t>Equation : " X = 10 * 29"</w:t>
      </w:r>
    </w:p>
    <w:p>
      <w:r>
        <w:t xml:space="preserve">Answer : "290" </w:t>
        <w:br/>
        <w:t>}</w:t>
      </w:r>
    </w:p>
    <w:p>
      <w:r>
        <w:t>{</w:t>
        <w:br/>
        <w:t>Index 1553:</w:t>
      </w:r>
    </w:p>
    <w:p>
      <w:r>
        <w:t>Question : "Charles wants to share some pineapple among 6 friends.If each friend get 25 pineapple, then how many pineapple john would have?"</w:t>
      </w:r>
    </w:p>
    <w:p>
      <w:r>
        <w:t>Equation : " X = 25 * 6"</w:t>
      </w:r>
    </w:p>
    <w:p>
      <w:r>
        <w:t xml:space="preserve">Answer : "150" </w:t>
        <w:br/>
        <w:t>}</w:t>
      </w:r>
    </w:p>
    <w:p>
      <w:r>
        <w:t>{</w:t>
        <w:br/>
        <w:t>Index 1554:</w:t>
      </w:r>
    </w:p>
    <w:p>
      <w:r>
        <w:t>Question : "Henry wants to share some nectarine among 15 friends.If each friend get 13 nectarine, then how many nectarine john would have?"</w:t>
      </w:r>
    </w:p>
    <w:p>
      <w:r>
        <w:t>Equation : " X = 13 * 15"</w:t>
      </w:r>
    </w:p>
    <w:p>
      <w:r>
        <w:t xml:space="preserve">Answer : "195" </w:t>
        <w:br/>
        <w:t>}</w:t>
      </w:r>
    </w:p>
    <w:p>
      <w:r>
        <w:t>{</w:t>
        <w:br/>
        <w:t>Index 1555:</w:t>
      </w:r>
    </w:p>
    <w:p>
      <w:r>
        <w:t>Question : "Todd wants to share some strawberry among 40 friends.If each friend get 20 strawberry, then how many strawberry john would have?"</w:t>
      </w:r>
    </w:p>
    <w:p>
      <w:r>
        <w:t>Equation : " X = 20 * 40"</w:t>
      </w:r>
    </w:p>
    <w:p>
      <w:r>
        <w:t xml:space="preserve">Answer : "800" </w:t>
        <w:br/>
        <w:t>}</w:t>
      </w:r>
    </w:p>
    <w:p>
      <w:r>
        <w:t>{</w:t>
        <w:br/>
        <w:t>Index 1556:</w:t>
      </w:r>
    </w:p>
    <w:p>
      <w:r>
        <w:t>Question : "Rita wants to share some blackberry among 10 friends.If each friend get 3 blackberry, then how many blackberry john would have?"</w:t>
      </w:r>
    </w:p>
    <w:p>
      <w:r>
        <w:t>Equation : " X = 3 * 10"</w:t>
      </w:r>
    </w:p>
    <w:p>
      <w:r>
        <w:t xml:space="preserve">Answer : "30" </w:t>
        <w:br/>
        <w:t>}</w:t>
      </w:r>
    </w:p>
    <w:p>
      <w:r>
        <w:t>{</w:t>
        <w:br/>
        <w:t>Index 1557:</w:t>
      </w:r>
    </w:p>
    <w:p>
      <w:r>
        <w:t>Question : "Janet wants to share some Banana among 12 friends.If each friend get 30 Banana, then how many Banana john would have?"</w:t>
      </w:r>
    </w:p>
    <w:p>
      <w:r>
        <w:t>Equation : " X = 30 * 12"</w:t>
      </w:r>
    </w:p>
    <w:p>
      <w:r>
        <w:t xml:space="preserve">Answer : "360" </w:t>
        <w:br/>
        <w:t>}</w:t>
      </w:r>
    </w:p>
    <w:p>
      <w:r>
        <w:t>{</w:t>
        <w:br/>
        <w:t>Index 1558:</w:t>
      </w:r>
    </w:p>
    <w:p>
      <w:r>
        <w:t>Question : "Susan wants to share some apple among 23 friends.If each friend get 12 apple, then how many apple john would have?"</w:t>
      </w:r>
    </w:p>
    <w:p>
      <w:r>
        <w:t>Equation : " X = 12 * 23"</w:t>
      </w:r>
    </w:p>
    <w:p>
      <w:r>
        <w:t xml:space="preserve">Answer : "276" </w:t>
        <w:br/>
        <w:t>}</w:t>
      </w:r>
    </w:p>
    <w:p>
      <w:r>
        <w:t>{</w:t>
        <w:br/>
        <w:t>Index 1559:</w:t>
      </w:r>
    </w:p>
    <w:p>
      <w:r>
        <w:t>Question : "Janet wants to share some cherry among 26 friends.If each friend get 24 cherry, then how many cherry john would have?"</w:t>
      </w:r>
    </w:p>
    <w:p>
      <w:r>
        <w:t>Equation : " X = 24 * 26"</w:t>
      </w:r>
    </w:p>
    <w:p>
      <w:r>
        <w:t xml:space="preserve">Answer : "624" </w:t>
        <w:br/>
        <w:t>}</w:t>
      </w:r>
    </w:p>
    <w:p>
      <w:r>
        <w:t>{</w:t>
        <w:br/>
        <w:t>Index 1560:</w:t>
      </w:r>
    </w:p>
    <w:p>
      <w:r>
        <w:t>Question : "Nell wants to share some Bread among 28 friends.If each friend get 7 Bread, then how many Bread john would have?"</w:t>
      </w:r>
    </w:p>
    <w:p>
      <w:r>
        <w:t>Equation : " X = 7 * 28"</w:t>
      </w:r>
    </w:p>
    <w:p>
      <w:r>
        <w:t xml:space="preserve">Answer : "196" </w:t>
        <w:br/>
        <w:t>}</w:t>
      </w:r>
    </w:p>
    <w:p>
      <w:r>
        <w:t>{</w:t>
        <w:br/>
        <w:t>Index 1561:</w:t>
      </w:r>
    </w:p>
    <w:p>
      <w:r>
        <w:t>Question : "Sarah wants to share some apricot among 37 friends.If each friend get 2 apricot, then how many apricot john would have?"</w:t>
      </w:r>
    </w:p>
    <w:p>
      <w:r>
        <w:t>Equation : " X = 2 * 37"</w:t>
      </w:r>
    </w:p>
    <w:p>
      <w:r>
        <w:t xml:space="preserve">Answer : "74" </w:t>
        <w:br/>
        <w:t>}</w:t>
      </w:r>
    </w:p>
    <w:p>
      <w:r>
        <w:t>{</w:t>
        <w:br/>
        <w:t>Index 1562:</w:t>
      </w:r>
    </w:p>
    <w:p>
      <w:r>
        <w:t>Question : "Sergio wants to share some orange among 21 friends.If each friend get 35 orange, then how many orange john would have?"</w:t>
      </w:r>
    </w:p>
    <w:p>
      <w:r>
        <w:t>Equation : " X = 35 * 21"</w:t>
      </w:r>
    </w:p>
    <w:p>
      <w:r>
        <w:t xml:space="preserve">Answer : "735" </w:t>
        <w:br/>
        <w:t>}</w:t>
      </w:r>
    </w:p>
    <w:p>
      <w:r>
        <w:t>{</w:t>
        <w:br/>
        <w:t>Index 1563:</w:t>
      </w:r>
    </w:p>
    <w:p>
      <w:r>
        <w:t>Question : "Jared wants to share some watermelon among 9 friends.If each friend get 3 watermelon, then how many watermelon john would have?"</w:t>
      </w:r>
    </w:p>
    <w:p>
      <w:r>
        <w:t>Equation : " X = 3 * 9"</w:t>
      </w:r>
    </w:p>
    <w:p>
      <w:r>
        <w:t xml:space="preserve">Answer : "27" </w:t>
        <w:br/>
        <w:t>}</w:t>
      </w:r>
    </w:p>
    <w:p>
      <w:r>
        <w:t>{</w:t>
        <w:br/>
        <w:t>Index 1564:</w:t>
      </w:r>
    </w:p>
    <w:p>
      <w:r>
        <w:t>Question : "Geoffrey wants to share some strawberry among 37 friends.If each friend get 37 strawberry, then how many strawberry john would have?"</w:t>
      </w:r>
    </w:p>
    <w:p>
      <w:r>
        <w:t>Equation : " X = 37 * 37"</w:t>
      </w:r>
    </w:p>
    <w:p>
      <w:r>
        <w:t xml:space="preserve">Answer : "1369" </w:t>
        <w:br/>
        <w:t>}</w:t>
      </w:r>
    </w:p>
    <w:p>
      <w:r>
        <w:t>{</w:t>
        <w:br/>
        <w:t>Index 1565:</w:t>
      </w:r>
    </w:p>
    <w:p>
      <w:r>
        <w:t>Question : "Richard wants to share some nectarine among 12 friends.If each friend get 16 nectarine, then how many nectarine john would have?"</w:t>
      </w:r>
    </w:p>
    <w:p>
      <w:r>
        <w:t>Equation : " X = 16 * 12"</w:t>
      </w:r>
    </w:p>
    <w:p>
      <w:r>
        <w:t xml:space="preserve">Answer : "192" </w:t>
        <w:br/>
        <w:t>}</w:t>
      </w:r>
    </w:p>
    <w:p>
      <w:r>
        <w:t>{</w:t>
        <w:br/>
        <w:t>Index 1566:</w:t>
      </w:r>
    </w:p>
    <w:p>
      <w:r>
        <w:t>Question : "Leonard wants to share some Beg among 34 friends.If each friend get 34 Beg, then how many Beg john would have?"</w:t>
      </w:r>
    </w:p>
    <w:p>
      <w:r>
        <w:t>Equation : " X = 34 * 34"</w:t>
      </w:r>
    </w:p>
    <w:p>
      <w:r>
        <w:t xml:space="preserve">Answer : "1156" </w:t>
        <w:br/>
        <w:t>}</w:t>
      </w:r>
    </w:p>
    <w:p>
      <w:r>
        <w:t>{</w:t>
        <w:br/>
        <w:t>Index 1567:</w:t>
      </w:r>
    </w:p>
    <w:p>
      <w:r>
        <w:t>Question : "Andrew wants to share some raspberry among 3 friends.If each friend get 27 raspberry, then how many raspberry john would have?"</w:t>
      </w:r>
    </w:p>
    <w:p>
      <w:r>
        <w:t>Equation : " X = 27 * 3"</w:t>
      </w:r>
    </w:p>
    <w:p>
      <w:r>
        <w:t xml:space="preserve">Answer : "81" </w:t>
        <w:br/>
        <w:t>}</w:t>
      </w:r>
    </w:p>
    <w:p>
      <w:r>
        <w:t>{</w:t>
        <w:br/>
        <w:t>Index 1568:</w:t>
      </w:r>
    </w:p>
    <w:p>
      <w:r>
        <w:t>Question : "Joyce wants to share some apple among 27 friends.If each friend get 35 apple, then how many apple john would have?"</w:t>
      </w:r>
    </w:p>
    <w:p>
      <w:r>
        <w:t>Equation : " X = 35 * 27"</w:t>
      </w:r>
    </w:p>
    <w:p>
      <w:r>
        <w:t xml:space="preserve">Answer : "945" </w:t>
        <w:br/>
        <w:t>}</w:t>
      </w:r>
    </w:p>
    <w:p>
      <w:r>
        <w:t>{</w:t>
        <w:br/>
        <w:t>Index 1569:</w:t>
      </w:r>
    </w:p>
    <w:p>
      <w:r>
        <w:t>Question : "Kristin wants to share some Watch among 2 friends.If each friend get 36 Watch, then how many Watch john would have?"</w:t>
      </w:r>
    </w:p>
    <w:p>
      <w:r>
        <w:t>Equation : " X = 36 * 2"</w:t>
      </w:r>
    </w:p>
    <w:p>
      <w:r>
        <w:t xml:space="preserve">Answer : "72" </w:t>
        <w:br/>
        <w:t>}</w:t>
      </w:r>
    </w:p>
    <w:p>
      <w:r>
        <w:t>{</w:t>
        <w:br/>
        <w:t>Index 1570:</w:t>
      </w:r>
    </w:p>
    <w:p>
      <w:r>
        <w:t>Question : "Frances wants to share some Box among 11 friends.If each friend get 33 Box, then how many Box john would have?"</w:t>
      </w:r>
    </w:p>
    <w:p>
      <w:r>
        <w:t>Equation : " X = 33 * 11"</w:t>
      </w:r>
    </w:p>
    <w:p>
      <w:r>
        <w:t xml:space="preserve">Answer : "363" </w:t>
        <w:br/>
        <w:t>}</w:t>
      </w:r>
    </w:p>
    <w:p>
      <w:r>
        <w:t>{</w:t>
        <w:br/>
        <w:t>Index 1571:</w:t>
      </w:r>
    </w:p>
    <w:p>
      <w:r>
        <w:t>Question : "Jerry wants to share some fig among 11 friends.If each friend get 16 fig, then how many fig john would have?"</w:t>
      </w:r>
    </w:p>
    <w:p>
      <w:r>
        <w:t>Equation : " X = 16 * 11"</w:t>
      </w:r>
    </w:p>
    <w:p>
      <w:r>
        <w:t xml:space="preserve">Answer : "176" </w:t>
        <w:br/>
        <w:t>}</w:t>
      </w:r>
    </w:p>
    <w:p>
      <w:r>
        <w:t>{</w:t>
        <w:br/>
        <w:t>Index 1572:</w:t>
      </w:r>
    </w:p>
    <w:p>
      <w:r>
        <w:t>Question : "Kristen wants to share some pineapple among 22 friends.If each friend get 16 pineapple, then how many pineapple john would have?"</w:t>
      </w:r>
    </w:p>
    <w:p>
      <w:r>
        <w:t>Equation : " X = 16 * 22"</w:t>
      </w:r>
    </w:p>
    <w:p>
      <w:r>
        <w:t xml:space="preserve">Answer : "352" </w:t>
        <w:br/>
        <w:t>}</w:t>
      </w:r>
    </w:p>
    <w:p>
      <w:r>
        <w:t>{</w:t>
        <w:br/>
        <w:t>Index 1573:</w:t>
      </w:r>
    </w:p>
    <w:p>
      <w:r>
        <w:t>Question : "Susan wants to share some orange among 16 friends.If each friend get 16 orange, then how many orange john would have?"</w:t>
      </w:r>
    </w:p>
    <w:p>
      <w:r>
        <w:t>Equation : " X = 16 * 16"</w:t>
      </w:r>
    </w:p>
    <w:p>
      <w:r>
        <w:t xml:space="preserve">Answer : "256" </w:t>
        <w:br/>
        <w:t>}</w:t>
      </w:r>
    </w:p>
    <w:p>
      <w:r>
        <w:t>{</w:t>
        <w:br/>
        <w:t>Index 1574:</w:t>
      </w:r>
    </w:p>
    <w:p>
      <w:r>
        <w:t>Question : "Shawn wants to share some lychee among 36 friends.If each friend get 28 lychee, then how many lychee john would have?"</w:t>
      </w:r>
    </w:p>
    <w:p>
      <w:r>
        <w:t>Equation : " X = 28 * 36"</w:t>
      </w:r>
    </w:p>
    <w:p>
      <w:r>
        <w:t xml:space="preserve">Answer : "1008" </w:t>
        <w:br/>
        <w:t>}</w:t>
      </w:r>
    </w:p>
    <w:p>
      <w:r>
        <w:t>{</w:t>
        <w:br/>
        <w:t>Index 1575:</w:t>
      </w:r>
    </w:p>
    <w:p>
      <w:r>
        <w:t>Question : "Robert wants to share some Press among 40 friends.If each friend get 32 Press, then how many Press john would have?"</w:t>
      </w:r>
    </w:p>
    <w:p>
      <w:r>
        <w:t>Equation : " X = 32 * 40"</w:t>
      </w:r>
    </w:p>
    <w:p>
      <w:r>
        <w:t xml:space="preserve">Answer : "1280" </w:t>
        <w:br/>
        <w:t>}</w:t>
      </w:r>
    </w:p>
    <w:p>
      <w:r>
        <w:t>{</w:t>
        <w:br/>
        <w:t>Index 1576:</w:t>
      </w:r>
    </w:p>
    <w:p>
      <w:r>
        <w:t>Question : "Jennifer wants to share some Pen among 27 friends.If each friend get 38 Pen, then how many Pen john would have?"</w:t>
      </w:r>
    </w:p>
    <w:p>
      <w:r>
        <w:t>Equation : " X = 38 * 27"</w:t>
      </w:r>
    </w:p>
    <w:p>
      <w:r>
        <w:t xml:space="preserve">Answer : "1026" </w:t>
        <w:br/>
        <w:t>}</w:t>
      </w:r>
    </w:p>
    <w:p>
      <w:r>
        <w:t>{</w:t>
        <w:br/>
        <w:t>Index 1577:</w:t>
      </w:r>
    </w:p>
    <w:p>
      <w:r>
        <w:t>Question : "Patria wants to share some Biscuit among 24 friends.If each friend get 15 Biscuit, then how many Biscuit john would have?"</w:t>
      </w:r>
    </w:p>
    <w:p>
      <w:r>
        <w:t>Equation : " X = 15 * 24"</w:t>
      </w:r>
    </w:p>
    <w:p>
      <w:r>
        <w:t xml:space="preserve">Answer : "360" </w:t>
        <w:br/>
        <w:t>}</w:t>
      </w:r>
    </w:p>
    <w:p>
      <w:r>
        <w:t>{</w:t>
        <w:br/>
        <w:t>Index 1578:</w:t>
      </w:r>
    </w:p>
    <w:p>
      <w:r>
        <w:t>Question : "Stephine wants to share some Pen among 38 friends.If each friend get 19 Pen, then how many Pen john would have?"</w:t>
      </w:r>
    </w:p>
    <w:p>
      <w:r>
        <w:t>Equation : " X = 19 * 38"</w:t>
      </w:r>
    </w:p>
    <w:p>
      <w:r>
        <w:t xml:space="preserve">Answer : "722" </w:t>
        <w:br/>
        <w:t>}</w:t>
      </w:r>
    </w:p>
    <w:p>
      <w:r>
        <w:t>{</w:t>
        <w:br/>
        <w:t>Index 1579:</w:t>
      </w:r>
    </w:p>
    <w:p>
      <w:r>
        <w:t>Question : "Julie wants to share some blackberry among 8 friends.If each friend get 2 blackberry, then how many blackberry john would have?"</w:t>
      </w:r>
    </w:p>
    <w:p>
      <w:r>
        <w:t>Equation : " X = 2 * 8"</w:t>
      </w:r>
    </w:p>
    <w:p>
      <w:r>
        <w:t xml:space="preserve">Answer : "16" </w:t>
        <w:br/>
        <w:t>}</w:t>
      </w:r>
    </w:p>
    <w:p>
      <w:r>
        <w:t>{</w:t>
        <w:br/>
        <w:t>Index 1580:</w:t>
      </w:r>
    </w:p>
    <w:p>
      <w:r>
        <w:t>Question : "Meg wants to share some blackberry among 15 friends.If each friend get 40 blackberry, then how many blackberry john would have?"</w:t>
      </w:r>
    </w:p>
    <w:p>
      <w:r>
        <w:t>Equation : " X = 40 * 15"</w:t>
      </w:r>
    </w:p>
    <w:p>
      <w:r>
        <w:t xml:space="preserve">Answer : "600" </w:t>
        <w:br/>
        <w:t>}</w:t>
      </w:r>
    </w:p>
    <w:p>
      <w:r>
        <w:t>{</w:t>
        <w:br/>
        <w:t>Index 1581:</w:t>
      </w:r>
    </w:p>
    <w:p>
      <w:r>
        <w:t>Question : "Calvin wants to share some strawberry among 25 friends.If each friend get 14 strawberry, then how many strawberry john would have?"</w:t>
      </w:r>
    </w:p>
    <w:p>
      <w:r>
        <w:t>Equation : " X = 14 * 25"</w:t>
      </w:r>
    </w:p>
    <w:p>
      <w:r>
        <w:t xml:space="preserve">Answer : "350" </w:t>
        <w:br/>
        <w:t>}</w:t>
      </w:r>
    </w:p>
    <w:p>
      <w:r>
        <w:t>{</w:t>
        <w:br/>
        <w:t>Index 1582:</w:t>
      </w:r>
    </w:p>
    <w:p>
      <w:r>
        <w:t>Question : "Heather wants to share some nectarine among 15 friends.If each friend get 18 nectarine, then how many nectarine john would have?"</w:t>
      </w:r>
    </w:p>
    <w:p>
      <w:r>
        <w:t>Equation : " X = 18 * 15"</w:t>
      </w:r>
    </w:p>
    <w:p>
      <w:r>
        <w:t xml:space="preserve">Answer : "270" </w:t>
        <w:br/>
        <w:t>}</w:t>
      </w:r>
    </w:p>
    <w:p>
      <w:r>
        <w:t>{</w:t>
        <w:br/>
        <w:t>Index 1583:</w:t>
      </w:r>
    </w:p>
    <w:p>
      <w:r>
        <w:t>Question : "Mary wants to share some blackcurrant among 9 friends.If each friend get 12 blackcurrant, then how many blackcurrant john would have?"</w:t>
      </w:r>
    </w:p>
    <w:p>
      <w:r>
        <w:t>Equation : " X = 12 * 9"</w:t>
      </w:r>
    </w:p>
    <w:p>
      <w:r>
        <w:t xml:space="preserve">Answer : "108" </w:t>
        <w:br/>
        <w:t>}</w:t>
      </w:r>
    </w:p>
    <w:p>
      <w:r>
        <w:t>{</w:t>
        <w:br/>
        <w:t>Index 1584:</w:t>
      </w:r>
    </w:p>
    <w:p>
      <w:r>
        <w:t>Question : "Liza wants to share some cherry among 30 friends.If each friend get 29 cherry, then how many cherry john would have?"</w:t>
      </w:r>
    </w:p>
    <w:p>
      <w:r>
        <w:t>Equation : " X = 29 * 30"</w:t>
      </w:r>
    </w:p>
    <w:p>
      <w:r>
        <w:t xml:space="preserve">Answer : "870" </w:t>
        <w:br/>
        <w:t>}</w:t>
      </w:r>
    </w:p>
    <w:p>
      <w:r>
        <w:t>{</w:t>
        <w:br/>
        <w:t>Index 1585:</w:t>
      </w:r>
    </w:p>
    <w:p>
      <w:r>
        <w:t>Question : "Emily wants to share some Watch among 22 friends.If each friend get 37 Watch, then how many Watch john would have?"</w:t>
      </w:r>
    </w:p>
    <w:p>
      <w:r>
        <w:t>Equation : " X = 37 * 22"</w:t>
      </w:r>
    </w:p>
    <w:p>
      <w:r>
        <w:t xml:space="preserve">Answer : "814" </w:t>
        <w:br/>
        <w:t>}</w:t>
      </w:r>
    </w:p>
    <w:p>
      <w:r>
        <w:t>{</w:t>
        <w:br/>
        <w:t>Index 1586:</w:t>
      </w:r>
    </w:p>
    <w:p>
      <w:r>
        <w:t>Question : "Annette wants to share some apricot among 36 friends.If each friend get 28 apricot, then how many apricot john would have?"</w:t>
      </w:r>
    </w:p>
    <w:p>
      <w:r>
        <w:t>Equation : " X = 28 * 36"</w:t>
      </w:r>
    </w:p>
    <w:p>
      <w:r>
        <w:t xml:space="preserve">Answer : "1008" </w:t>
        <w:br/>
        <w:t>}</w:t>
      </w:r>
    </w:p>
    <w:p>
      <w:r>
        <w:t>{</w:t>
        <w:br/>
        <w:t>Index 1587:</w:t>
      </w:r>
    </w:p>
    <w:p>
      <w:r>
        <w:t>Question : "Daren wants to share some blueberry among 37 friends.If each friend get 18 blueberry, then how many blueberry john would have?"</w:t>
      </w:r>
    </w:p>
    <w:p>
      <w:r>
        <w:t>Equation : " X = 18 * 37"</w:t>
      </w:r>
    </w:p>
    <w:p>
      <w:r>
        <w:t xml:space="preserve">Answer : "666" </w:t>
        <w:br/>
        <w:t>}</w:t>
      </w:r>
    </w:p>
    <w:p>
      <w:r>
        <w:t>{</w:t>
        <w:br/>
        <w:t>Index 1588:</w:t>
      </w:r>
    </w:p>
    <w:p>
      <w:r>
        <w:t>Question : "Gary wants to share some kiwi among 11 friends.If each friend get 34 kiwi, then how many kiwi john would have?"</w:t>
      </w:r>
    </w:p>
    <w:p>
      <w:r>
        <w:t>Equation : " X = 34 * 11"</w:t>
      </w:r>
    </w:p>
    <w:p>
      <w:r>
        <w:t xml:space="preserve">Answer : "374" </w:t>
        <w:br/>
        <w:t>}</w:t>
      </w:r>
    </w:p>
    <w:p>
      <w:r>
        <w:t>{</w:t>
        <w:br/>
        <w:t>Index 1589:</w:t>
      </w:r>
    </w:p>
    <w:p>
      <w:r>
        <w:t>Question : "Robert wants to share some Doll among 5 friends.If each friend get 37 Doll, then how many Doll john would have?"</w:t>
      </w:r>
    </w:p>
    <w:p>
      <w:r>
        <w:t>Equation : " X = 37 * 5"</w:t>
      </w:r>
    </w:p>
    <w:p>
      <w:r>
        <w:t xml:space="preserve">Answer : "185" </w:t>
        <w:br/>
        <w:t>}</w:t>
      </w:r>
    </w:p>
    <w:p>
      <w:r>
        <w:t>{</w:t>
        <w:br/>
        <w:t>Index 1590:</w:t>
      </w:r>
    </w:p>
    <w:p>
      <w:r>
        <w:t>Question : "Richard wants to share some Banana among 31 friends.If each friend get 9 Banana, then how many Banana john would have?"</w:t>
      </w:r>
    </w:p>
    <w:p>
      <w:r>
        <w:t>Equation : " X = 9 * 31"</w:t>
      </w:r>
    </w:p>
    <w:p>
      <w:r>
        <w:t xml:space="preserve">Answer : "279" </w:t>
        <w:br/>
        <w:t>}</w:t>
      </w:r>
    </w:p>
    <w:p>
      <w:r>
        <w:t>{</w:t>
        <w:br/>
        <w:t>Index 1591:</w:t>
      </w:r>
    </w:p>
    <w:p>
      <w:r>
        <w:t>Question : "Demetrice wants to share some toy among 11 friends.If each friend get 5 toy, then how many toy john would have?"</w:t>
      </w:r>
    </w:p>
    <w:p>
      <w:r>
        <w:t>Equation : " X = 5 * 11"</w:t>
      </w:r>
    </w:p>
    <w:p>
      <w:r>
        <w:t xml:space="preserve">Answer : "55" </w:t>
        <w:br/>
        <w:t>}</w:t>
      </w:r>
    </w:p>
    <w:p>
      <w:r>
        <w:t>{</w:t>
        <w:br/>
        <w:t>Index 1592:</w:t>
      </w:r>
    </w:p>
    <w:p>
      <w:r>
        <w:t>Question : "James wants to share some Pen among 30 friends.If each friend get 14 Pen, then how many Pen john would have?"</w:t>
      </w:r>
    </w:p>
    <w:p>
      <w:r>
        <w:t>Equation : " X = 14 * 30"</w:t>
      </w:r>
    </w:p>
    <w:p>
      <w:r>
        <w:t xml:space="preserve">Answer : "420" </w:t>
        <w:br/>
        <w:t>}</w:t>
      </w:r>
    </w:p>
    <w:p>
      <w:r>
        <w:t>{</w:t>
        <w:br/>
        <w:t>Index 1593:</w:t>
      </w:r>
    </w:p>
    <w:p>
      <w:r>
        <w:t>Question : "Tina wants to share some quince among 14 friends.If each friend get 31 quince, then how many quince john would have?"</w:t>
      </w:r>
    </w:p>
    <w:p>
      <w:r>
        <w:t>Equation : " X = 31 * 14"</w:t>
      </w:r>
    </w:p>
    <w:p>
      <w:r>
        <w:t xml:space="preserve">Answer : "434" </w:t>
        <w:br/>
        <w:t>}</w:t>
      </w:r>
    </w:p>
    <w:p>
      <w:r>
        <w:t>{</w:t>
        <w:br/>
        <w:t>Index 1594:</w:t>
      </w:r>
    </w:p>
    <w:p>
      <w:r>
        <w:t>Question : "Bernard wants to share some lychee among 8 friends.If each friend get 15 lychee, then how many lychee john would have?"</w:t>
      </w:r>
    </w:p>
    <w:p>
      <w:r>
        <w:t>Equation : " X = 15 * 8"</w:t>
      </w:r>
    </w:p>
    <w:p>
      <w:r>
        <w:t xml:space="preserve">Answer : "120" </w:t>
        <w:br/>
        <w:t>}</w:t>
      </w:r>
    </w:p>
    <w:p>
      <w:r>
        <w:t>{</w:t>
        <w:br/>
        <w:t>Index 1595:</w:t>
      </w:r>
    </w:p>
    <w:p>
      <w:r>
        <w:t>Question : "Gerald wants to share some Box among 14 friends.If each friend get 28 Box, then how many Box john would have?"</w:t>
      </w:r>
    </w:p>
    <w:p>
      <w:r>
        <w:t>Equation : " X = 28 * 14"</w:t>
      </w:r>
    </w:p>
    <w:p>
      <w:r>
        <w:t xml:space="preserve">Answer : "392" </w:t>
        <w:br/>
        <w:t>}</w:t>
      </w:r>
    </w:p>
    <w:p>
      <w:r>
        <w:t>{</w:t>
        <w:br/>
        <w:t>Index 1596:</w:t>
      </w:r>
    </w:p>
    <w:p>
      <w:r>
        <w:t>Question : "Robert wants to share some Pen among 38 friends.If each friend get 30 Pen, then how many Pen john would have?"</w:t>
      </w:r>
    </w:p>
    <w:p>
      <w:r>
        <w:t>Equation : " X = 30 * 38"</w:t>
      </w:r>
    </w:p>
    <w:p>
      <w:r>
        <w:t xml:space="preserve">Answer : "1140" </w:t>
        <w:br/>
        <w:t>}</w:t>
      </w:r>
    </w:p>
    <w:p>
      <w:r>
        <w:t>{</w:t>
        <w:br/>
        <w:t>Index 1597:</w:t>
      </w:r>
    </w:p>
    <w:p>
      <w:r>
        <w:t>Question : "Susan wants to share some apple among 19 friends.If each friend get 38 apple, then how many apple john would have?"</w:t>
      </w:r>
    </w:p>
    <w:p>
      <w:r>
        <w:t>Equation : " X = 38 * 19"</w:t>
      </w:r>
    </w:p>
    <w:p>
      <w:r>
        <w:t xml:space="preserve">Answer : "722" </w:t>
        <w:br/>
        <w:t>}</w:t>
      </w:r>
    </w:p>
    <w:p>
      <w:r>
        <w:t>{</w:t>
        <w:br/>
        <w:t>Index 1598:</w:t>
      </w:r>
    </w:p>
    <w:p>
      <w:r>
        <w:t>Question : "Lisa wants to share some avocado among 10 friends.If each friend get 3 avocado, then how many avocado john would have?"</w:t>
      </w:r>
    </w:p>
    <w:p>
      <w:r>
        <w:t>Equation : " X = 3 * 10"</w:t>
      </w:r>
    </w:p>
    <w:p>
      <w:r>
        <w:t xml:space="preserve">Answer : "30" </w:t>
        <w:br/>
        <w:t>}</w:t>
      </w:r>
    </w:p>
    <w:p>
      <w:r>
        <w:t>{</w:t>
        <w:br/>
        <w:t>Index 1599:</w:t>
      </w:r>
    </w:p>
    <w:p>
      <w:r>
        <w:t>Question : "Michelle wants to share some watermelon among 10 friends.If each friend get 25 watermelon, then how many watermelon john would have?"</w:t>
      </w:r>
    </w:p>
    <w:p>
      <w:r>
        <w:t>Equation : " X = 25 * 10"</w:t>
      </w:r>
    </w:p>
    <w:p>
      <w:r>
        <w:t xml:space="preserve">Answer : "250" </w:t>
        <w:br/>
        <w:t>}</w:t>
      </w:r>
    </w:p>
    <w:p>
      <w:r>
        <w:t>{</w:t>
        <w:br/>
        <w:t>Index 1600:</w:t>
      </w:r>
    </w:p>
    <w:p>
      <w:r>
        <w:t>Question : "Holly wants to share some coconut among 30 friends.If each friend get 37 coconut, then how many coconut john would have?"</w:t>
      </w:r>
    </w:p>
    <w:p>
      <w:r>
        <w:t>Equation : " X = 37 * 30"</w:t>
      </w:r>
    </w:p>
    <w:p>
      <w:r>
        <w:t xml:space="preserve">Answer : "1110" </w:t>
        <w:br/>
        <w:t>}</w:t>
      </w:r>
    </w:p>
    <w:p>
      <w:r>
        <w:t>{</w:t>
        <w:br/>
        <w:t>Index 1601:</w:t>
      </w:r>
    </w:p>
    <w:p>
      <w:r>
        <w:t>Question : "Luz wants to share some Banana among 5 friends.If each friend get 5 Banana, then how many Banana john would have?"</w:t>
      </w:r>
    </w:p>
    <w:p>
      <w:r>
        <w:t>Equation : " X = 5 * 5"</w:t>
      </w:r>
    </w:p>
    <w:p>
      <w:r>
        <w:t xml:space="preserve">Answer : "25" </w:t>
        <w:br/>
        <w:t>}</w:t>
      </w:r>
    </w:p>
    <w:p>
      <w:r>
        <w:t>{</w:t>
        <w:br/>
        <w:t>Index 1602:</w:t>
      </w:r>
    </w:p>
    <w:p>
      <w:r>
        <w:t>Question : "Christopher wants to share some strawberry among 28 friends.If each friend get 20 strawberry, then how many strawberry john would have?"</w:t>
      </w:r>
    </w:p>
    <w:p>
      <w:r>
        <w:t>Equation : " X = 20 * 28"</w:t>
      </w:r>
    </w:p>
    <w:p>
      <w:r>
        <w:t xml:space="preserve">Answer : "560" </w:t>
        <w:br/>
        <w:t>}</w:t>
      </w:r>
    </w:p>
    <w:p>
      <w:r>
        <w:t>{</w:t>
        <w:br/>
        <w:t>Index 1603:</w:t>
      </w:r>
    </w:p>
    <w:p>
      <w:r>
        <w:t>Question : "Dorothy wants to share some lychee among 6 friends.If each friend get 2 lychee, then how many lychee john would have?"</w:t>
      </w:r>
    </w:p>
    <w:p>
      <w:r>
        <w:t>Equation : " X = 2 * 6"</w:t>
      </w:r>
    </w:p>
    <w:p>
      <w:r>
        <w:t xml:space="preserve">Answer : "12" </w:t>
        <w:br/>
        <w:t>}</w:t>
      </w:r>
    </w:p>
    <w:p>
      <w:r>
        <w:t>{</w:t>
        <w:br/>
        <w:t>Index 1604:</w:t>
      </w:r>
    </w:p>
    <w:p>
      <w:r>
        <w:t>Question : "Patrick wants to share some papaya among 2 friends.If each friend get 6 papaya, then how many papaya john would have?"</w:t>
      </w:r>
    </w:p>
    <w:p>
      <w:r>
        <w:t>Equation : " X = 6 * 2"</w:t>
      </w:r>
    </w:p>
    <w:p>
      <w:r>
        <w:t xml:space="preserve">Answer : "12" </w:t>
        <w:br/>
        <w:t>}</w:t>
      </w:r>
    </w:p>
    <w:p>
      <w:r>
        <w:t>{</w:t>
        <w:br/>
        <w:t>Index 1605:</w:t>
      </w:r>
    </w:p>
    <w:p>
      <w:r>
        <w:t>Question : "Larry wants to share some blackberry among 37 friends.If each friend get 5 blackberry, then how many blackberry john would have?"</w:t>
      </w:r>
    </w:p>
    <w:p>
      <w:r>
        <w:t>Equation : " X = 5 * 37"</w:t>
      </w:r>
    </w:p>
    <w:p>
      <w:r>
        <w:t xml:space="preserve">Answer : "185" </w:t>
        <w:br/>
        <w:t>}</w:t>
      </w:r>
    </w:p>
    <w:p>
      <w:r>
        <w:t>{</w:t>
        <w:br/>
        <w:t>Index 1606:</w:t>
      </w:r>
    </w:p>
    <w:p>
      <w:r>
        <w:t>Question : "James wants to share some Banana among 11 friends.If each friend get 27 Banana, then how many Banana john would have?"</w:t>
      </w:r>
    </w:p>
    <w:p>
      <w:r>
        <w:t>Equation : " X = 27 * 11"</w:t>
      </w:r>
    </w:p>
    <w:p>
      <w:r>
        <w:t xml:space="preserve">Answer : "297" </w:t>
        <w:br/>
        <w:t>}</w:t>
      </w:r>
    </w:p>
    <w:p>
      <w:r>
        <w:t>{</w:t>
        <w:br/>
        <w:t>Index 1607:</w:t>
      </w:r>
    </w:p>
    <w:p>
      <w:r>
        <w:t>Question : "Patricia wants to share some raspberry among 32 friends.If each friend get 30 raspberry, then how many raspberry john would have?"</w:t>
      </w:r>
    </w:p>
    <w:p>
      <w:r>
        <w:t>Equation : " X = 30 * 32"</w:t>
      </w:r>
    </w:p>
    <w:p>
      <w:r>
        <w:t xml:space="preserve">Answer : "960" </w:t>
        <w:br/>
        <w:t>}</w:t>
      </w:r>
    </w:p>
    <w:p>
      <w:r>
        <w:t>{</w:t>
        <w:br/>
        <w:t>Index 1608:</w:t>
      </w:r>
    </w:p>
    <w:p>
      <w:r>
        <w:t>Question : "Christopher wants to share some Banana among 5 friends.If each friend get 40 Banana, then how many Banana john would have?"</w:t>
      </w:r>
    </w:p>
    <w:p>
      <w:r>
        <w:t>Equation : " X = 40 * 5"</w:t>
      </w:r>
    </w:p>
    <w:p>
      <w:r>
        <w:t xml:space="preserve">Answer : "200" </w:t>
        <w:br/>
        <w:t>}</w:t>
      </w:r>
    </w:p>
    <w:p>
      <w:r>
        <w:t>{</w:t>
        <w:br/>
        <w:t>Index 1609:</w:t>
      </w:r>
    </w:p>
    <w:p>
      <w:r>
        <w:t>Question : "Christopher wants to share some Chocolate among 21 friends.If each friend get 6 Chocolate, then how many Chocolate john would have?"</w:t>
      </w:r>
    </w:p>
    <w:p>
      <w:r>
        <w:t>Equation : " X = 6 * 21"</w:t>
      </w:r>
    </w:p>
    <w:p>
      <w:r>
        <w:t xml:space="preserve">Answer : "126" </w:t>
        <w:br/>
        <w:t>}</w:t>
      </w:r>
    </w:p>
    <w:p>
      <w:r>
        <w:t>{</w:t>
        <w:br/>
        <w:t>Index 1610:</w:t>
      </w:r>
    </w:p>
    <w:p>
      <w:r>
        <w:t>Question : "Barbara wants to share some toy among 4 friends.If each friend get 7 toy, then how many toy john would have?"</w:t>
      </w:r>
    </w:p>
    <w:p>
      <w:r>
        <w:t>Equation : " X = 7 * 4"</w:t>
      </w:r>
    </w:p>
    <w:p>
      <w:r>
        <w:t xml:space="preserve">Answer : "28" </w:t>
        <w:br/>
        <w:t>}</w:t>
      </w:r>
    </w:p>
    <w:p>
      <w:r>
        <w:t>{</w:t>
        <w:br/>
        <w:t>Index 1611:</w:t>
      </w:r>
    </w:p>
    <w:p>
      <w:r>
        <w:t>Question : "Joseph wants to share some nectarine among 18 friends.If each friend get 20 nectarine, then how many nectarine john would have?"</w:t>
      </w:r>
    </w:p>
    <w:p>
      <w:r>
        <w:t>Equation : " X = 20 * 18"</w:t>
      </w:r>
    </w:p>
    <w:p>
      <w:r>
        <w:t xml:space="preserve">Answer : "360" </w:t>
        <w:br/>
        <w:t>}</w:t>
      </w:r>
    </w:p>
    <w:p>
      <w:r>
        <w:t>{</w:t>
        <w:br/>
        <w:t>Index 1612:</w:t>
      </w:r>
    </w:p>
    <w:p>
      <w:r>
        <w:t>Question : "Dawn wants to share some Banana among 14 friends.If each friend get 9 Banana, then how many Banana john would have?"</w:t>
      </w:r>
    </w:p>
    <w:p>
      <w:r>
        <w:t>Equation : " X = 9 * 14"</w:t>
      </w:r>
    </w:p>
    <w:p>
      <w:r>
        <w:t xml:space="preserve">Answer : "126" </w:t>
        <w:br/>
        <w:t>}</w:t>
      </w:r>
    </w:p>
    <w:p>
      <w:r>
        <w:t>{</w:t>
        <w:br/>
        <w:t>Index 1613:</w:t>
      </w:r>
    </w:p>
    <w:p>
      <w:r>
        <w:t>Question : "Erik wants to share some nectarine among 5 friends.If each friend get 20 nectarine, then how many nectarine john would have?"</w:t>
      </w:r>
    </w:p>
    <w:p>
      <w:r>
        <w:t>Equation : " X = 20 * 5"</w:t>
      </w:r>
    </w:p>
    <w:p>
      <w:r>
        <w:t xml:space="preserve">Answer : "100" </w:t>
        <w:br/>
        <w:t>}</w:t>
      </w:r>
    </w:p>
    <w:p>
      <w:r>
        <w:t>{</w:t>
        <w:br/>
        <w:t>Index 1614:</w:t>
      </w:r>
    </w:p>
    <w:p>
      <w:r>
        <w:t>Question : "William wants to share some watermelon among 32 friends.If each friend get 35 watermelon, then how many watermelon john would have?"</w:t>
      </w:r>
    </w:p>
    <w:p>
      <w:r>
        <w:t>Equation : " X = 35 * 32"</w:t>
      </w:r>
    </w:p>
    <w:p>
      <w:r>
        <w:t xml:space="preserve">Answer : "1120" </w:t>
        <w:br/>
        <w:t>}</w:t>
      </w:r>
    </w:p>
    <w:p>
      <w:r>
        <w:t>{</w:t>
        <w:br/>
        <w:t>Index 1615:</w:t>
      </w:r>
    </w:p>
    <w:p>
      <w:r>
        <w:t>Question : "Natasha wants to share some raspberry among 22 friends.If each friend get 24 raspberry, then how many raspberry john would have?"</w:t>
      </w:r>
    </w:p>
    <w:p>
      <w:r>
        <w:t>Equation : " X = 24 * 22"</w:t>
      </w:r>
    </w:p>
    <w:p>
      <w:r>
        <w:t xml:space="preserve">Answer : "528" </w:t>
        <w:br/>
        <w:t>}</w:t>
      </w:r>
    </w:p>
    <w:p>
      <w:r>
        <w:t>{</w:t>
        <w:br/>
        <w:t>Index 1616:</w:t>
      </w:r>
    </w:p>
    <w:p>
      <w:r>
        <w:t>Question : "Mary wants to share some pear among 26 friends.If each friend get 26 pear, then how many pear john would have?"</w:t>
      </w:r>
    </w:p>
    <w:p>
      <w:r>
        <w:t>Equation : " X = 26 * 26"</w:t>
      </w:r>
    </w:p>
    <w:p>
      <w:r>
        <w:t xml:space="preserve">Answer : "676" </w:t>
        <w:br/>
        <w:t>}</w:t>
      </w:r>
    </w:p>
    <w:p>
      <w:r>
        <w:t>{</w:t>
        <w:br/>
        <w:t>Index 1617:</w:t>
      </w:r>
    </w:p>
    <w:p>
      <w:r>
        <w:t>Question : "Don wants to share some papaya among 6 friends.If each friend get 15 papaya, then how many papaya john would have?"</w:t>
      </w:r>
    </w:p>
    <w:p>
      <w:r>
        <w:t>Equation : " X = 15 * 6"</w:t>
      </w:r>
    </w:p>
    <w:p>
      <w:r>
        <w:t xml:space="preserve">Answer : "90" </w:t>
        <w:br/>
        <w:t>}</w:t>
      </w:r>
    </w:p>
    <w:p>
      <w:r>
        <w:t>{</w:t>
        <w:br/>
        <w:t>Index 1618:</w:t>
      </w:r>
    </w:p>
    <w:p>
      <w:r>
        <w:t>Question : "Kathy wants to share some strawberry among 22 friends.If each friend get 16 strawberry, then how many strawberry john would have?"</w:t>
      </w:r>
    </w:p>
    <w:p>
      <w:r>
        <w:t>Equation : " X = 16 * 22"</w:t>
      </w:r>
    </w:p>
    <w:p>
      <w:r>
        <w:t xml:space="preserve">Answer : "352" </w:t>
        <w:br/>
        <w:t>}</w:t>
      </w:r>
    </w:p>
    <w:p>
      <w:r>
        <w:t>{</w:t>
        <w:br/>
        <w:t>Index 1619:</w:t>
      </w:r>
    </w:p>
    <w:p>
      <w:r>
        <w:t>Question : "Cammie wants to share some Biscuit among 37 friends.If each friend get 9 Biscuit, then how many Biscuit john would have?"</w:t>
      </w:r>
    </w:p>
    <w:p>
      <w:r>
        <w:t>Equation : " X = 9 * 37"</w:t>
      </w:r>
    </w:p>
    <w:p>
      <w:r>
        <w:t xml:space="preserve">Answer : "333" </w:t>
        <w:br/>
        <w:t>}</w:t>
      </w:r>
    </w:p>
    <w:p>
      <w:r>
        <w:t>{</w:t>
        <w:br/>
        <w:t>Index 1620:</w:t>
      </w:r>
    </w:p>
    <w:p>
      <w:r>
        <w:t>Question : "Gracie wants to share some peach among 27 friends.If each friend get 19 peach, then how many peach john would have?"</w:t>
      </w:r>
    </w:p>
    <w:p>
      <w:r>
        <w:t>Equation : " X = 19 * 27"</w:t>
      </w:r>
    </w:p>
    <w:p>
      <w:r>
        <w:t xml:space="preserve">Answer : "513" </w:t>
        <w:br/>
        <w:t>}</w:t>
      </w:r>
    </w:p>
    <w:p>
      <w:r>
        <w:t>{</w:t>
        <w:br/>
        <w:t>Index 1621:</w:t>
      </w:r>
    </w:p>
    <w:p>
      <w:r>
        <w:t>Question : "Lois wants to share some Bread among 18 friends.If each friend get 24 Bread, then how many Bread john would have?"</w:t>
      </w:r>
    </w:p>
    <w:p>
      <w:r>
        <w:t>Equation : " X = 24 * 18"</w:t>
      </w:r>
    </w:p>
    <w:p>
      <w:r>
        <w:t xml:space="preserve">Answer : "432" </w:t>
        <w:br/>
        <w:t>}</w:t>
      </w:r>
    </w:p>
    <w:p>
      <w:r>
        <w:t>{</w:t>
        <w:br/>
        <w:t>Index 1622:</w:t>
      </w:r>
    </w:p>
    <w:p>
      <w:r>
        <w:t>Question : "Jeffrey wants to share some peach among 31 friends.If each friend get 4 peach, then how many peach john would have?"</w:t>
      </w:r>
    </w:p>
    <w:p>
      <w:r>
        <w:t>Equation : " X = 4 * 31"</w:t>
      </w:r>
    </w:p>
    <w:p>
      <w:r>
        <w:t xml:space="preserve">Answer : "124" </w:t>
        <w:br/>
        <w:t>}</w:t>
      </w:r>
    </w:p>
    <w:p>
      <w:r>
        <w:t>{</w:t>
        <w:br/>
        <w:t>Index 1623:</w:t>
      </w:r>
    </w:p>
    <w:p>
      <w:r>
        <w:t>Question : "Ida wants to share some lime among 28 friends.If each friend get 25 lime, then how many lime john would have?"</w:t>
      </w:r>
    </w:p>
    <w:p>
      <w:r>
        <w:t>Equation : " X = 25 * 28"</w:t>
      </w:r>
    </w:p>
    <w:p>
      <w:r>
        <w:t xml:space="preserve">Answer : "700" </w:t>
        <w:br/>
        <w:t>}</w:t>
      </w:r>
    </w:p>
    <w:p>
      <w:r>
        <w:t>{</w:t>
        <w:br/>
        <w:t>Index 1624:</w:t>
      </w:r>
    </w:p>
    <w:p>
      <w:r>
        <w:t>Question : "Dorothy wants to share some Watch among 22 friends.If each friend get 31 Watch, then how many Watch john would have?"</w:t>
      </w:r>
    </w:p>
    <w:p>
      <w:r>
        <w:t>Equation : " X = 31 * 22"</w:t>
      </w:r>
    </w:p>
    <w:p>
      <w:r>
        <w:t xml:space="preserve">Answer : "682" </w:t>
        <w:br/>
        <w:t>}</w:t>
      </w:r>
    </w:p>
    <w:p>
      <w:r>
        <w:t>{</w:t>
        <w:br/>
        <w:t>Index 1625:</w:t>
      </w:r>
    </w:p>
    <w:p>
      <w:r>
        <w:t>Question : "Bailey wants to share some Pen among 3 friends.If each friend get 34 Pen, then how many Pen john would have?"</w:t>
      </w:r>
    </w:p>
    <w:p>
      <w:r>
        <w:t>Equation : " X = 34 * 3"</w:t>
      </w:r>
    </w:p>
    <w:p>
      <w:r>
        <w:t xml:space="preserve">Answer : "102" </w:t>
        <w:br/>
        <w:t>}</w:t>
      </w:r>
    </w:p>
    <w:p>
      <w:r>
        <w:t>{</w:t>
        <w:br/>
        <w:t>Index 1626:</w:t>
      </w:r>
    </w:p>
    <w:p>
      <w:r>
        <w:t>Question : "Pamela wants to share some Banana among 39 friends.If each friend get 20 Banana, then how many Banana john would have?"</w:t>
      </w:r>
    </w:p>
    <w:p>
      <w:r>
        <w:t>Equation : " X = 20 * 39"</w:t>
      </w:r>
    </w:p>
    <w:p>
      <w:r>
        <w:t xml:space="preserve">Answer : "780" </w:t>
        <w:br/>
        <w:t>}</w:t>
      </w:r>
    </w:p>
    <w:p>
      <w:r>
        <w:t>{</w:t>
        <w:br/>
        <w:t>Index 1627:</w:t>
      </w:r>
    </w:p>
    <w:p>
      <w:r>
        <w:t>Question : "Steven wants to share some Mango among 19 friends.If each friend get 21 Mango, then how many Mango john would have?"</w:t>
      </w:r>
    </w:p>
    <w:p>
      <w:r>
        <w:t>Equation : " X = 21 * 19"</w:t>
      </w:r>
    </w:p>
    <w:p>
      <w:r>
        <w:t xml:space="preserve">Answer : "399" </w:t>
        <w:br/>
        <w:t>}</w:t>
      </w:r>
    </w:p>
    <w:p>
      <w:r>
        <w:t>{</w:t>
        <w:br/>
        <w:t>Index 1628:</w:t>
      </w:r>
    </w:p>
    <w:p>
      <w:r>
        <w:t>Question : "Eric wants to share some Box among 24 friends.If each friend get 2 Box, then how many Box john would have?"</w:t>
      </w:r>
    </w:p>
    <w:p>
      <w:r>
        <w:t>Equation : " X = 2 * 24"</w:t>
      </w:r>
    </w:p>
    <w:p>
      <w:r>
        <w:t xml:space="preserve">Answer : "48" </w:t>
        <w:br/>
        <w:t>}</w:t>
      </w:r>
    </w:p>
    <w:p>
      <w:r>
        <w:t>{</w:t>
        <w:br/>
        <w:t>Index 1629:</w:t>
      </w:r>
    </w:p>
    <w:p>
      <w:r>
        <w:t>Question : "Robert wants to share some Mango among 13 friends.If each friend get 40 Mango, then how many Mango john would have?"</w:t>
      </w:r>
    </w:p>
    <w:p>
      <w:r>
        <w:t>Equation : " X = 40 * 13"</w:t>
      </w:r>
    </w:p>
    <w:p>
      <w:r>
        <w:t xml:space="preserve">Answer : "520" </w:t>
        <w:br/>
        <w:t>}</w:t>
      </w:r>
    </w:p>
    <w:p>
      <w:r>
        <w:t>{</w:t>
        <w:br/>
        <w:t>Index 1630:</w:t>
      </w:r>
    </w:p>
    <w:p>
      <w:r>
        <w:t>Question : "Frances wants to share some apricot among 27 friends.If each friend get 2 apricot, then how many apricot john would have?"</w:t>
      </w:r>
    </w:p>
    <w:p>
      <w:r>
        <w:t>Equation : " X = 2 * 27"</w:t>
      </w:r>
    </w:p>
    <w:p>
      <w:r>
        <w:t xml:space="preserve">Answer : "54" </w:t>
        <w:br/>
        <w:t>}</w:t>
      </w:r>
    </w:p>
    <w:p>
      <w:r>
        <w:t>{</w:t>
        <w:br/>
        <w:t>Index 1631:</w:t>
      </w:r>
    </w:p>
    <w:p>
      <w:r>
        <w:t>Question : "Nestor wants to share some Chocolate among 7 friends.If each friend get 21 Chocolate, then how many Chocolate john would have?"</w:t>
      </w:r>
    </w:p>
    <w:p>
      <w:r>
        <w:t>Equation : " X = 21 * 7"</w:t>
      </w:r>
    </w:p>
    <w:p>
      <w:r>
        <w:t xml:space="preserve">Answer : "147" </w:t>
        <w:br/>
        <w:t>}</w:t>
      </w:r>
    </w:p>
    <w:p>
      <w:r>
        <w:t>{</w:t>
        <w:br/>
        <w:t>Index 1632:</w:t>
      </w:r>
    </w:p>
    <w:p>
      <w:r>
        <w:t>Question : "Joan wants to share some fig among 3 friends.If each friend get 5 fig, then how many fig john would have?"</w:t>
      </w:r>
    </w:p>
    <w:p>
      <w:r>
        <w:t>Equation : " X = 5 * 3"</w:t>
      </w:r>
    </w:p>
    <w:p>
      <w:r>
        <w:t xml:space="preserve">Answer : "15" </w:t>
        <w:br/>
        <w:t>}</w:t>
      </w:r>
    </w:p>
    <w:p>
      <w:r>
        <w:t>{</w:t>
        <w:br/>
        <w:t>Index 1633:</w:t>
      </w:r>
    </w:p>
    <w:p>
      <w:r>
        <w:t>Question : "Amanda wants to share some Watch among 34 friends.If each friend get 29 Watch, then how many Watch john would have?"</w:t>
      </w:r>
    </w:p>
    <w:p>
      <w:r>
        <w:t>Equation : " X = 29 * 34"</w:t>
      </w:r>
    </w:p>
    <w:p>
      <w:r>
        <w:t xml:space="preserve">Answer : "986" </w:t>
        <w:br/>
        <w:t>}</w:t>
      </w:r>
    </w:p>
    <w:p>
      <w:r>
        <w:t>{</w:t>
        <w:br/>
        <w:t>Index 1634:</w:t>
      </w:r>
    </w:p>
    <w:p>
      <w:r>
        <w:t>Question : "Monica wants to share some coconut among 5 friends.If each friend get 24 coconut, then how many coconut john would have?"</w:t>
      </w:r>
    </w:p>
    <w:p>
      <w:r>
        <w:t>Equation : " X = 24 * 5"</w:t>
      </w:r>
    </w:p>
    <w:p>
      <w:r>
        <w:t xml:space="preserve">Answer : "120" </w:t>
        <w:br/>
        <w:t>}</w:t>
      </w:r>
    </w:p>
    <w:p>
      <w:r>
        <w:t>{</w:t>
        <w:br/>
        <w:t>Index 1635:</w:t>
      </w:r>
    </w:p>
    <w:p>
      <w:r>
        <w:t>Question : "Tamar wants to share some Biscuit among 40 friends.If each friend get 14 Biscuit, then how many Biscuit john would have?"</w:t>
      </w:r>
    </w:p>
    <w:p>
      <w:r>
        <w:t>Equation : " X = 14 * 40"</w:t>
      </w:r>
    </w:p>
    <w:p>
      <w:r>
        <w:t xml:space="preserve">Answer : "560" </w:t>
        <w:br/>
        <w:t>}</w:t>
      </w:r>
    </w:p>
    <w:p>
      <w:r>
        <w:t>{</w:t>
        <w:br/>
        <w:t>Index 1636:</w:t>
      </w:r>
    </w:p>
    <w:p>
      <w:r>
        <w:t>Question : "Jason wants to share some Flower among 25 friends.If each friend get 8 Flower, then how many Flower john would have?"</w:t>
      </w:r>
    </w:p>
    <w:p>
      <w:r>
        <w:t>Equation : " X = 8 * 25"</w:t>
      </w:r>
    </w:p>
    <w:p>
      <w:r>
        <w:t xml:space="preserve">Answer : "200" </w:t>
        <w:br/>
        <w:t>}</w:t>
      </w:r>
    </w:p>
    <w:p>
      <w:r>
        <w:t>{</w:t>
        <w:br/>
        <w:t>Index 1637:</w:t>
      </w:r>
    </w:p>
    <w:p>
      <w:r>
        <w:t>Question : "Leon wants to share some mango among 7 friends.If each friend get 3 mango, then how many mango john would have?"</w:t>
      </w:r>
    </w:p>
    <w:p>
      <w:r>
        <w:t>Equation : " X = 3 * 7"</w:t>
      </w:r>
    </w:p>
    <w:p>
      <w:r>
        <w:t xml:space="preserve">Answer : "21" </w:t>
        <w:br/>
        <w:t>}</w:t>
      </w:r>
    </w:p>
    <w:p>
      <w:r>
        <w:t>{</w:t>
        <w:br/>
        <w:t>Index 1638:</w:t>
      </w:r>
    </w:p>
    <w:p>
      <w:r>
        <w:t>Question : "Raymond wants to share some blackcurrant among 2 friends.If each friend get 15 blackcurrant, then how many blackcurrant john would have?"</w:t>
      </w:r>
    </w:p>
    <w:p>
      <w:r>
        <w:t>Equation : " X = 15 * 2"</w:t>
      </w:r>
    </w:p>
    <w:p>
      <w:r>
        <w:t xml:space="preserve">Answer : "30" </w:t>
        <w:br/>
        <w:t>}</w:t>
      </w:r>
    </w:p>
    <w:p>
      <w:r>
        <w:t>{</w:t>
        <w:br/>
        <w:t>Index 1639:</w:t>
      </w:r>
    </w:p>
    <w:p>
      <w:r>
        <w:t>Question : "Charlie wants to share some coconut among 39 friends.If each friend get 14 coconut, then how many coconut john would have?"</w:t>
      </w:r>
    </w:p>
    <w:p>
      <w:r>
        <w:t>Equation : " X = 14 * 39"</w:t>
      </w:r>
    </w:p>
    <w:p>
      <w:r>
        <w:t xml:space="preserve">Answer : "546" </w:t>
        <w:br/>
        <w:t>}</w:t>
      </w:r>
    </w:p>
    <w:p>
      <w:r>
        <w:t>{</w:t>
        <w:br/>
        <w:t>Index 1640:</w:t>
      </w:r>
    </w:p>
    <w:p>
      <w:r>
        <w:t>Question : "Tony wants to share some apple among 28 friends.If each friend get 11 apple, then how many apple john would have?"</w:t>
      </w:r>
    </w:p>
    <w:p>
      <w:r>
        <w:t>Equation : " X = 11 * 28"</w:t>
      </w:r>
    </w:p>
    <w:p>
      <w:r>
        <w:t xml:space="preserve">Answer : "308" </w:t>
        <w:br/>
        <w:t>}</w:t>
      </w:r>
    </w:p>
    <w:p>
      <w:r>
        <w:t>{</w:t>
        <w:br/>
        <w:t>Index 1641:</w:t>
      </w:r>
    </w:p>
    <w:p>
      <w:r>
        <w:t>Question : "Curtis wants to share some Book among 20 friends.If each friend get 14 Book, then how many Book john would have?"</w:t>
      </w:r>
    </w:p>
    <w:p>
      <w:r>
        <w:t>Equation : " X = 14 * 20"</w:t>
      </w:r>
    </w:p>
    <w:p>
      <w:r>
        <w:t xml:space="preserve">Answer : "280" </w:t>
        <w:br/>
        <w:t>}</w:t>
      </w:r>
    </w:p>
    <w:p>
      <w:r>
        <w:t>{</w:t>
        <w:br/>
        <w:t>Index 1642:</w:t>
      </w:r>
    </w:p>
    <w:p>
      <w:r>
        <w:t>Question : "Erasmo wants to share some cherry among 16 friends.If each friend get 3 cherry, then how many cherry john would have?"</w:t>
      </w:r>
    </w:p>
    <w:p>
      <w:r>
        <w:t>Equation : " X = 3 * 16"</w:t>
      </w:r>
    </w:p>
    <w:p>
      <w:r>
        <w:t xml:space="preserve">Answer : "48" </w:t>
        <w:br/>
        <w:t>}</w:t>
      </w:r>
    </w:p>
    <w:p>
      <w:r>
        <w:t>{</w:t>
        <w:br/>
        <w:t>Index 1643:</w:t>
      </w:r>
    </w:p>
    <w:p>
      <w:r>
        <w:t>Question : "Jonell wants to share some Car among 36 friends.If each friend get 26 Car, then how many Car john would have?"</w:t>
      </w:r>
    </w:p>
    <w:p>
      <w:r>
        <w:t>Equation : " X = 26 * 36"</w:t>
      </w:r>
    </w:p>
    <w:p>
      <w:r>
        <w:t xml:space="preserve">Answer : "936" </w:t>
        <w:br/>
        <w:t>}</w:t>
      </w:r>
    </w:p>
    <w:p>
      <w:r>
        <w:t>{</w:t>
        <w:br/>
        <w:t>Index 1644:</w:t>
      </w:r>
    </w:p>
    <w:p>
      <w:r>
        <w:t>Question : "Bobby wants to share some Mango among 18 friends.If each friend get 10 Mango, then how many Mango john would have?"</w:t>
      </w:r>
    </w:p>
    <w:p>
      <w:r>
        <w:t>Equation : " X = 10 * 18"</w:t>
      </w:r>
    </w:p>
    <w:p>
      <w:r>
        <w:t xml:space="preserve">Answer : "180" </w:t>
        <w:br/>
        <w:t>}</w:t>
      </w:r>
    </w:p>
    <w:p>
      <w:r>
        <w:t>{</w:t>
        <w:br/>
        <w:t>Index 1645:</w:t>
      </w:r>
    </w:p>
    <w:p>
      <w:r>
        <w:t>Question : "Reuben wants to share some toy among 25 friends.If each friend get 34 toy, then how many toy john would have?"</w:t>
      </w:r>
    </w:p>
    <w:p>
      <w:r>
        <w:t>Equation : " X = 34 * 25"</w:t>
      </w:r>
    </w:p>
    <w:p>
      <w:r>
        <w:t xml:space="preserve">Answer : "850" </w:t>
        <w:br/>
        <w:t>}</w:t>
      </w:r>
    </w:p>
    <w:p>
      <w:r>
        <w:t>{</w:t>
        <w:br/>
        <w:t>Index 1646:</w:t>
      </w:r>
    </w:p>
    <w:p>
      <w:r>
        <w:t>Question : "John wants to share some blackcurrant among 21 friends.If each friend get 33 blackcurrant, then how many blackcurrant john would have?"</w:t>
      </w:r>
    </w:p>
    <w:p>
      <w:r>
        <w:t>Equation : " X = 33 * 21"</w:t>
      </w:r>
    </w:p>
    <w:p>
      <w:r>
        <w:t xml:space="preserve">Answer : "693" </w:t>
        <w:br/>
        <w:t>}</w:t>
      </w:r>
    </w:p>
    <w:p>
      <w:r>
        <w:t>{</w:t>
        <w:br/>
        <w:t>Index 1647:</w:t>
      </w:r>
    </w:p>
    <w:p>
      <w:r>
        <w:t>Question : "Marianne wants to share some plum among 40 friends.If each friend get 32 plum, then how many plum john would have?"</w:t>
      </w:r>
    </w:p>
    <w:p>
      <w:r>
        <w:t>Equation : " X = 32 * 40"</w:t>
      </w:r>
    </w:p>
    <w:p>
      <w:r>
        <w:t xml:space="preserve">Answer : "1280" </w:t>
        <w:br/>
        <w:t>}</w:t>
      </w:r>
    </w:p>
    <w:p>
      <w:r>
        <w:t>{</w:t>
        <w:br/>
        <w:t>Index 1648:</w:t>
      </w:r>
    </w:p>
    <w:p>
      <w:r>
        <w:t>Question : "Andrew wants to share some fig among 17 friends.If each friend get 2 fig, then how many fig john would have?"</w:t>
      </w:r>
    </w:p>
    <w:p>
      <w:r>
        <w:t>Equation : " X = 2 * 17"</w:t>
      </w:r>
    </w:p>
    <w:p>
      <w:r>
        <w:t xml:space="preserve">Answer : "34" </w:t>
        <w:br/>
        <w:t>}</w:t>
      </w:r>
    </w:p>
    <w:p>
      <w:r>
        <w:t>{</w:t>
        <w:br/>
        <w:t>Index 1649:</w:t>
      </w:r>
    </w:p>
    <w:p>
      <w:r>
        <w:t>Question : "Lenore wants to share some Book among 16 friends.If each friend get 37 Book, then how many Book john would have?"</w:t>
      </w:r>
    </w:p>
    <w:p>
      <w:r>
        <w:t>Equation : " X = 37 * 16"</w:t>
      </w:r>
    </w:p>
    <w:p>
      <w:r>
        <w:t xml:space="preserve">Answer : "592" </w:t>
        <w:br/>
        <w:t>}</w:t>
      </w:r>
    </w:p>
    <w:p>
      <w:r>
        <w:t>{</w:t>
        <w:br/>
        <w:t>Index 1650:</w:t>
      </w:r>
    </w:p>
    <w:p>
      <w:r>
        <w:t>Question : "Mathew wants to share some nectarine among 7 friends.If each friend get 16 nectarine, then how many nectarine john would have?"</w:t>
      </w:r>
    </w:p>
    <w:p>
      <w:r>
        <w:t>Equation : " X = 16 * 7"</w:t>
      </w:r>
    </w:p>
    <w:p>
      <w:r>
        <w:t xml:space="preserve">Answer : "112" </w:t>
        <w:br/>
        <w:t>}</w:t>
      </w:r>
    </w:p>
    <w:p>
      <w:r>
        <w:t>{</w:t>
        <w:br/>
        <w:t>Index 1651:</w:t>
      </w:r>
    </w:p>
    <w:p>
      <w:r>
        <w:t>Question : "William wants to share some Mango among 31 friends.If each friend get 33 Mango, then how many Mango john would have?"</w:t>
      </w:r>
    </w:p>
    <w:p>
      <w:r>
        <w:t>Equation : " X = 33 * 31"</w:t>
      </w:r>
    </w:p>
    <w:p>
      <w:r>
        <w:t xml:space="preserve">Answer : "1023" </w:t>
        <w:br/>
        <w:t>}</w:t>
      </w:r>
    </w:p>
    <w:p>
      <w:r>
        <w:t>{</w:t>
        <w:br/>
        <w:t>Index 1652:</w:t>
      </w:r>
    </w:p>
    <w:p>
      <w:r>
        <w:t>Question : "John wants to share some Banana among 19 friends.If each friend get 39 Banana, then how many Banana john would have?"</w:t>
      </w:r>
    </w:p>
    <w:p>
      <w:r>
        <w:t>Equation : " X = 39 * 19"</w:t>
      </w:r>
    </w:p>
    <w:p>
      <w:r>
        <w:t xml:space="preserve">Answer : "741" </w:t>
        <w:br/>
        <w:t>}</w:t>
      </w:r>
    </w:p>
    <w:p>
      <w:r>
        <w:t>{</w:t>
        <w:br/>
        <w:t>Index 1653:</w:t>
      </w:r>
    </w:p>
    <w:p>
      <w:r>
        <w:t>Question : "Michael wants to share some watermelon among 9 friends.If each friend get 16 watermelon, then how many watermelon john would have?"</w:t>
      </w:r>
    </w:p>
    <w:p>
      <w:r>
        <w:t>Equation : " X = 16 * 9"</w:t>
      </w:r>
    </w:p>
    <w:p>
      <w:r>
        <w:t xml:space="preserve">Answer : "144" </w:t>
        <w:br/>
        <w:t>}</w:t>
      </w:r>
    </w:p>
    <w:p>
      <w:r>
        <w:t>{</w:t>
        <w:br/>
        <w:t>Index 1654:</w:t>
      </w:r>
    </w:p>
    <w:p>
      <w:r>
        <w:t>Question : "Gayla wants to share some plum among 35 friends.If each friend get 19 plum, then how many plum john would have?"</w:t>
      </w:r>
    </w:p>
    <w:p>
      <w:r>
        <w:t>Equation : " X = 19 * 35"</w:t>
      </w:r>
    </w:p>
    <w:p>
      <w:r>
        <w:t xml:space="preserve">Answer : "665" </w:t>
        <w:br/>
        <w:t>}</w:t>
      </w:r>
    </w:p>
    <w:p>
      <w:r>
        <w:t>{</w:t>
        <w:br/>
        <w:t>Index 1655:</w:t>
      </w:r>
    </w:p>
    <w:p>
      <w:r>
        <w:t>Question : "Susan wants to share some quince among 20 friends.If each friend get 12 quince, then how many quince john would have?"</w:t>
      </w:r>
    </w:p>
    <w:p>
      <w:r>
        <w:t>Equation : " X = 12 * 20"</w:t>
      </w:r>
    </w:p>
    <w:p>
      <w:r>
        <w:t xml:space="preserve">Answer : "240" </w:t>
        <w:br/>
        <w:t>}</w:t>
      </w:r>
    </w:p>
    <w:p>
      <w:r>
        <w:t>{</w:t>
        <w:br/>
        <w:t>Index 1656:</w:t>
      </w:r>
    </w:p>
    <w:p>
      <w:r>
        <w:t>Question : "Carl wants to share some watermelon among 10 friends.If each friend get 23 watermelon, then how many watermelon john would have?"</w:t>
      </w:r>
    </w:p>
    <w:p>
      <w:r>
        <w:t>Equation : " X = 23 * 10"</w:t>
      </w:r>
    </w:p>
    <w:p>
      <w:r>
        <w:t xml:space="preserve">Answer : "230" </w:t>
        <w:br/>
        <w:t>}</w:t>
      </w:r>
    </w:p>
    <w:p>
      <w:r>
        <w:t>{</w:t>
        <w:br/>
        <w:t>Index 1657:</w:t>
      </w:r>
    </w:p>
    <w:p>
      <w:r>
        <w:t>Question : "Luke wants to share some toy among 10 friends.If each friend get 28 toy, then how many toy john would have?"</w:t>
      </w:r>
    </w:p>
    <w:p>
      <w:r>
        <w:t>Equation : " X = 28 * 10"</w:t>
      </w:r>
    </w:p>
    <w:p>
      <w:r>
        <w:t xml:space="preserve">Answer : "280" </w:t>
        <w:br/>
        <w:t>}</w:t>
      </w:r>
    </w:p>
    <w:p>
      <w:r>
        <w:t>{</w:t>
        <w:br/>
        <w:t>Index 1658:</w:t>
      </w:r>
    </w:p>
    <w:p>
      <w:r>
        <w:t>Question : "Richard wants to share some apple among 17 friends.If each friend get 11 apple, then how many apple john would have?"</w:t>
      </w:r>
    </w:p>
    <w:p>
      <w:r>
        <w:t>Equation : " X = 11 * 17"</w:t>
      </w:r>
    </w:p>
    <w:p>
      <w:r>
        <w:t xml:space="preserve">Answer : "187" </w:t>
        <w:br/>
        <w:t>}</w:t>
      </w:r>
    </w:p>
    <w:p>
      <w:r>
        <w:t>{</w:t>
        <w:br/>
        <w:t>Index 1659:</w:t>
      </w:r>
    </w:p>
    <w:p>
      <w:r>
        <w:t>Question : "Terry wants to share some toy among 35 friends.If each friend get 18 toy, then how many toy john would have?"</w:t>
      </w:r>
    </w:p>
    <w:p>
      <w:r>
        <w:t>Equation : " X = 18 * 35"</w:t>
      </w:r>
    </w:p>
    <w:p>
      <w:r>
        <w:t xml:space="preserve">Answer : "630" </w:t>
        <w:br/>
        <w:t>}</w:t>
      </w:r>
    </w:p>
    <w:p>
      <w:r>
        <w:t>{</w:t>
        <w:br/>
        <w:t>Index 1660:</w:t>
      </w:r>
    </w:p>
    <w:p>
      <w:r>
        <w:t>Question : "Charlie wants to share some cherry among 29 friends.If each friend get 12 cherry, then how many cherry john would have?"</w:t>
      </w:r>
    </w:p>
    <w:p>
      <w:r>
        <w:t>Equation : " X = 12 * 29"</w:t>
      </w:r>
    </w:p>
    <w:p>
      <w:r>
        <w:t xml:space="preserve">Answer : "348" </w:t>
        <w:br/>
        <w:t>}</w:t>
      </w:r>
    </w:p>
    <w:p>
      <w:r>
        <w:t>{</w:t>
        <w:br/>
        <w:t>Index 1661:</w:t>
      </w:r>
    </w:p>
    <w:p>
      <w:r>
        <w:t>Question : "George wants to share some nectarine among 28 friends.If each friend get 25 nectarine, then how many nectarine john would have?"</w:t>
      </w:r>
    </w:p>
    <w:p>
      <w:r>
        <w:t>Equation : " X = 25 * 28"</w:t>
      </w:r>
    </w:p>
    <w:p>
      <w:r>
        <w:t xml:space="preserve">Answer : "700" </w:t>
        <w:br/>
        <w:t>}</w:t>
      </w:r>
    </w:p>
    <w:p>
      <w:r>
        <w:t>{</w:t>
        <w:br/>
        <w:t>Index 1662:</w:t>
      </w:r>
    </w:p>
    <w:p>
      <w:r>
        <w:t>Question : "Kevin wants to share some Chocolate among 10 friends.If each friend get 23 Chocolate, then how many Chocolate john would have?"</w:t>
      </w:r>
    </w:p>
    <w:p>
      <w:r>
        <w:t>Equation : " X = 23 * 10"</w:t>
      </w:r>
    </w:p>
    <w:p>
      <w:r>
        <w:t xml:space="preserve">Answer : "230" </w:t>
        <w:br/>
        <w:t>}</w:t>
      </w:r>
    </w:p>
    <w:p>
      <w:r>
        <w:t>{</w:t>
        <w:br/>
        <w:t>Index 1663:</w:t>
      </w:r>
    </w:p>
    <w:p>
      <w:r>
        <w:t>Question : "Victor wants to share some papaya among 35 friends.If each friend get 10 papaya, then how many papaya john would have?"</w:t>
      </w:r>
    </w:p>
    <w:p>
      <w:r>
        <w:t>Equation : " X = 10 * 35"</w:t>
      </w:r>
    </w:p>
    <w:p>
      <w:r>
        <w:t xml:space="preserve">Answer : "350" </w:t>
        <w:br/>
        <w:t>}</w:t>
      </w:r>
    </w:p>
    <w:p>
      <w:r>
        <w:t>{</w:t>
        <w:br/>
        <w:t>Index 1664:</w:t>
      </w:r>
    </w:p>
    <w:p>
      <w:r>
        <w:t>Question : "Dorothy wants to share some lychee among 26 friends.If each friend get 20 lychee, then how many lychee john would have?"</w:t>
      </w:r>
    </w:p>
    <w:p>
      <w:r>
        <w:t>Equation : " X = 20 * 26"</w:t>
      </w:r>
    </w:p>
    <w:p>
      <w:r>
        <w:t xml:space="preserve">Answer : "520" </w:t>
        <w:br/>
        <w:t>}</w:t>
      </w:r>
    </w:p>
    <w:p>
      <w:r>
        <w:t>{</w:t>
        <w:br/>
        <w:t>Index 1665:</w:t>
      </w:r>
    </w:p>
    <w:p>
      <w:r>
        <w:t>Question : "Justin wants to share some pear among 9 friends.If each friend get 24 pear, then how many pear john would have?"</w:t>
      </w:r>
    </w:p>
    <w:p>
      <w:r>
        <w:t>Equation : " X = 24 * 9"</w:t>
      </w:r>
    </w:p>
    <w:p>
      <w:r>
        <w:t xml:space="preserve">Answer : "216" </w:t>
        <w:br/>
        <w:t>}</w:t>
      </w:r>
    </w:p>
    <w:p>
      <w:r>
        <w:t>{</w:t>
        <w:br/>
        <w:t>Index 1666:</w:t>
      </w:r>
    </w:p>
    <w:p>
      <w:r>
        <w:t>Question : "John wants to share some Flower among 39 friends.If each friend get 25 Flower, then how many Flower john would have?"</w:t>
      </w:r>
    </w:p>
    <w:p>
      <w:r>
        <w:t>Equation : " X = 25 * 39"</w:t>
      </w:r>
    </w:p>
    <w:p>
      <w:r>
        <w:t xml:space="preserve">Answer : "975" </w:t>
        <w:br/>
        <w:t>}</w:t>
      </w:r>
    </w:p>
    <w:p>
      <w:r>
        <w:t>{</w:t>
        <w:br/>
        <w:t>Index 1667:</w:t>
      </w:r>
    </w:p>
    <w:p>
      <w:r>
        <w:t>Question : "Wm wants to share some lemon among 20 friends.If each friend get 23 lemon, then how many lemon john would have?"</w:t>
      </w:r>
    </w:p>
    <w:p>
      <w:r>
        <w:t>Equation : " X = 23 * 20"</w:t>
      </w:r>
    </w:p>
    <w:p>
      <w:r>
        <w:t xml:space="preserve">Answer : "460" </w:t>
        <w:br/>
        <w:t>}</w:t>
      </w:r>
    </w:p>
    <w:p>
      <w:r>
        <w:t>{</w:t>
        <w:br/>
        <w:t>Index 1668:</w:t>
      </w:r>
    </w:p>
    <w:p>
      <w:r>
        <w:t>Question : "Norma wants to share some apricot among 20 friends.If each friend get 23 apricot, then how many apricot john would have?"</w:t>
      </w:r>
    </w:p>
    <w:p>
      <w:r>
        <w:t>Equation : " X = 23 * 20"</w:t>
      </w:r>
    </w:p>
    <w:p>
      <w:r>
        <w:t xml:space="preserve">Answer : "460" </w:t>
        <w:br/>
        <w:t>}</w:t>
      </w:r>
    </w:p>
    <w:p>
      <w:r>
        <w:t>{</w:t>
        <w:br/>
        <w:t>Index 1669:</w:t>
      </w:r>
    </w:p>
    <w:p>
      <w:r>
        <w:t>Question : "Charles wants to share some peach among 35 friends.If each friend get 33 peach, then how many peach john would have?"</w:t>
      </w:r>
    </w:p>
    <w:p>
      <w:r>
        <w:t>Equation : " X = 33 * 35"</w:t>
      </w:r>
    </w:p>
    <w:p>
      <w:r>
        <w:t xml:space="preserve">Answer : "1155" </w:t>
        <w:br/>
        <w:t>}</w:t>
      </w:r>
    </w:p>
    <w:p>
      <w:r>
        <w:t>{</w:t>
        <w:br/>
        <w:t>Index 1670:</w:t>
      </w:r>
    </w:p>
    <w:p>
      <w:r>
        <w:t>Question : "Tina wants to share some toy among 32 friends.If each friend get 33 toy, then how many toy john would have?"</w:t>
      </w:r>
    </w:p>
    <w:p>
      <w:r>
        <w:t>Equation : " X = 33 * 32"</w:t>
      </w:r>
    </w:p>
    <w:p>
      <w:r>
        <w:t xml:space="preserve">Answer : "1056" </w:t>
        <w:br/>
        <w:t>}</w:t>
      </w:r>
    </w:p>
    <w:p>
      <w:r>
        <w:t>{</w:t>
        <w:br/>
        <w:t>Index 1671:</w:t>
      </w:r>
    </w:p>
    <w:p>
      <w:r>
        <w:t>Question : "Justin wants to share some blackcurrant among 13 friends.If each friend get 20 blackcurrant, then how many blackcurrant john would have?"</w:t>
      </w:r>
    </w:p>
    <w:p>
      <w:r>
        <w:t>Equation : " X = 20 * 13"</w:t>
      </w:r>
    </w:p>
    <w:p>
      <w:r>
        <w:t xml:space="preserve">Answer : "260" </w:t>
        <w:br/>
        <w:t>}</w:t>
      </w:r>
    </w:p>
    <w:p>
      <w:r>
        <w:t>{</w:t>
        <w:br/>
        <w:t>Index 1672:</w:t>
      </w:r>
    </w:p>
    <w:p>
      <w:r>
        <w:t>Question : "Edgar wants to share some Mango among 35 friends.If each friend get 33 Mango, then how many Mango john would have?"</w:t>
      </w:r>
    </w:p>
    <w:p>
      <w:r>
        <w:t>Equation : " X = 33 * 35"</w:t>
      </w:r>
    </w:p>
    <w:p>
      <w:r>
        <w:t xml:space="preserve">Answer : "1155" </w:t>
        <w:br/>
        <w:t>}</w:t>
      </w:r>
    </w:p>
    <w:p>
      <w:r>
        <w:t>{</w:t>
        <w:br/>
        <w:t>Index 1673:</w:t>
      </w:r>
    </w:p>
    <w:p>
      <w:r>
        <w:t>Question : "Johnny wants to share some lime among 4 friends.If each friend get 22 lime, then how many lime john would have?"</w:t>
      </w:r>
    </w:p>
    <w:p>
      <w:r>
        <w:t>Equation : " X = 22 * 4"</w:t>
      </w:r>
    </w:p>
    <w:p>
      <w:r>
        <w:t xml:space="preserve">Answer : "88" </w:t>
        <w:br/>
        <w:t>}</w:t>
      </w:r>
    </w:p>
    <w:p>
      <w:r>
        <w:t>{</w:t>
        <w:br/>
        <w:t>Index 1674:</w:t>
      </w:r>
    </w:p>
    <w:p>
      <w:r>
        <w:t>Question : "Malik wants to share some lychee among 18 friends.If each friend get 34 lychee, then how many lychee john would have?"</w:t>
      </w:r>
    </w:p>
    <w:p>
      <w:r>
        <w:t>Equation : " X = 34 * 18"</w:t>
      </w:r>
    </w:p>
    <w:p>
      <w:r>
        <w:t xml:space="preserve">Answer : "612" </w:t>
        <w:br/>
        <w:t>}</w:t>
      </w:r>
    </w:p>
    <w:p>
      <w:r>
        <w:t>{</w:t>
        <w:br/>
        <w:t>Index 1675:</w:t>
      </w:r>
    </w:p>
    <w:p>
      <w:r>
        <w:t>Question : "Carol wants to share some plum among 13 friends.If each friend get 6 plum, then how many plum john would have?"</w:t>
      </w:r>
    </w:p>
    <w:p>
      <w:r>
        <w:t>Equation : " X = 6 * 13"</w:t>
      </w:r>
    </w:p>
    <w:p>
      <w:r>
        <w:t xml:space="preserve">Answer : "78" </w:t>
        <w:br/>
        <w:t>}</w:t>
      </w:r>
    </w:p>
    <w:p>
      <w:r>
        <w:t>{</w:t>
        <w:br/>
        <w:t>Index 1676:</w:t>
      </w:r>
    </w:p>
    <w:p>
      <w:r>
        <w:t>Question : "William wants to share some watermelon among 15 friends.If each friend get 39 watermelon, then how many watermelon john would have?"</w:t>
      </w:r>
    </w:p>
    <w:p>
      <w:r>
        <w:t>Equation : " X = 39 * 15"</w:t>
      </w:r>
    </w:p>
    <w:p>
      <w:r>
        <w:t xml:space="preserve">Answer : "585" </w:t>
        <w:br/>
        <w:t>}</w:t>
      </w:r>
    </w:p>
    <w:p>
      <w:r>
        <w:t>{</w:t>
        <w:br/>
        <w:t>Index 1677:</w:t>
      </w:r>
    </w:p>
    <w:p>
      <w:r>
        <w:t>Question : "Ralph wants to share some Watch among 19 friends.If each friend get 10 Watch, then how many Watch john would have?"</w:t>
      </w:r>
    </w:p>
    <w:p>
      <w:r>
        <w:t>Equation : " X = 10 * 19"</w:t>
      </w:r>
    </w:p>
    <w:p>
      <w:r>
        <w:t xml:space="preserve">Answer : "190" </w:t>
        <w:br/>
        <w:t>}</w:t>
      </w:r>
    </w:p>
    <w:p>
      <w:r>
        <w:t>{</w:t>
        <w:br/>
        <w:t>Index 1678:</w:t>
      </w:r>
    </w:p>
    <w:p>
      <w:r>
        <w:t>Question : "Melody wants to share some mango among 37 friends.If each friend get 14 mango, then how many mango john would have?"</w:t>
      </w:r>
    </w:p>
    <w:p>
      <w:r>
        <w:t>Equation : " X = 14 * 37"</w:t>
      </w:r>
    </w:p>
    <w:p>
      <w:r>
        <w:t xml:space="preserve">Answer : "518" </w:t>
        <w:br/>
        <w:t>}</w:t>
      </w:r>
    </w:p>
    <w:p>
      <w:r>
        <w:t>{</w:t>
        <w:br/>
        <w:t>Index 1679:</w:t>
      </w:r>
    </w:p>
    <w:p>
      <w:r>
        <w:t>Question : "Patricia wants to share some Flower among 3 friends.If each friend get 8 Flower, then how many Flower john would have?"</w:t>
      </w:r>
    </w:p>
    <w:p>
      <w:r>
        <w:t>Equation : " X = 8 * 3"</w:t>
      </w:r>
    </w:p>
    <w:p>
      <w:r>
        <w:t xml:space="preserve">Answer : "24" </w:t>
        <w:br/>
        <w:t>}</w:t>
      </w:r>
    </w:p>
    <w:p>
      <w:r>
        <w:t>{</w:t>
        <w:br/>
        <w:t>Index 1680:</w:t>
      </w:r>
    </w:p>
    <w:p>
      <w:r>
        <w:t>Question : "Gerard wants to share some Biscuit among 16 friends.If each friend get 34 Biscuit, then how many Biscuit john would have?"</w:t>
      </w:r>
    </w:p>
    <w:p>
      <w:r>
        <w:t>Equation : " X = 34 * 16"</w:t>
      </w:r>
    </w:p>
    <w:p>
      <w:r>
        <w:t xml:space="preserve">Answer : "544" </w:t>
        <w:br/>
        <w:t>}</w:t>
      </w:r>
    </w:p>
    <w:p>
      <w:r>
        <w:t>{</w:t>
        <w:br/>
        <w:t>Index 1681:</w:t>
      </w:r>
    </w:p>
    <w:p>
      <w:r>
        <w:t>Question : "Kenneth wants to share some avocado among 17 friends.If each friend get 37 avocado, then how many avocado john would have?"</w:t>
      </w:r>
    </w:p>
    <w:p>
      <w:r>
        <w:t>Equation : " X = 37 * 17"</w:t>
      </w:r>
    </w:p>
    <w:p>
      <w:r>
        <w:t xml:space="preserve">Answer : "629" </w:t>
        <w:br/>
        <w:t>}</w:t>
      </w:r>
    </w:p>
    <w:p>
      <w:r>
        <w:t>{</w:t>
        <w:br/>
        <w:t>Index 1682:</w:t>
      </w:r>
    </w:p>
    <w:p>
      <w:r>
        <w:t>Question : "Angela wants to share some blueberry among 32 friends.If each friend get 17 blueberry, then how many blueberry john would have?"</w:t>
      </w:r>
    </w:p>
    <w:p>
      <w:r>
        <w:t>Equation : " X = 17 * 32"</w:t>
      </w:r>
    </w:p>
    <w:p>
      <w:r>
        <w:t xml:space="preserve">Answer : "544" </w:t>
        <w:br/>
        <w:t>}</w:t>
      </w:r>
    </w:p>
    <w:p>
      <w:r>
        <w:t>{</w:t>
        <w:br/>
        <w:t>Index 1683:</w:t>
      </w:r>
    </w:p>
    <w:p>
      <w:r>
        <w:t>Question : "Joyce wants to share some pineapple among 12 friends.If each friend get 37 pineapple, then how many pineapple john would have?"</w:t>
      </w:r>
    </w:p>
    <w:p>
      <w:r>
        <w:t>Equation : " X = 37 * 12"</w:t>
      </w:r>
    </w:p>
    <w:p>
      <w:r>
        <w:t xml:space="preserve">Answer : "444" </w:t>
        <w:br/>
        <w:t>}</w:t>
      </w:r>
    </w:p>
    <w:p>
      <w:r>
        <w:t>{</w:t>
        <w:br/>
        <w:t>Index 1684:</w:t>
      </w:r>
    </w:p>
    <w:p>
      <w:r>
        <w:t>Question : "Gregory wants to share some Banana among 8 friends.If each friend get 27 Banana, then how many Banana john would have?"</w:t>
      </w:r>
    </w:p>
    <w:p>
      <w:r>
        <w:t>Equation : " X = 27 * 8"</w:t>
      </w:r>
    </w:p>
    <w:p>
      <w:r>
        <w:t xml:space="preserve">Answer : "216" </w:t>
        <w:br/>
        <w:t>}</w:t>
      </w:r>
    </w:p>
    <w:p>
      <w:r>
        <w:t>{</w:t>
        <w:br/>
        <w:t>Index 1685:</w:t>
      </w:r>
    </w:p>
    <w:p>
      <w:r>
        <w:t>Question : "Juan wants to share some blackcurrant among 37 friends.If each friend get 25 blackcurrant, then how many blackcurrant john would have?"</w:t>
      </w:r>
    </w:p>
    <w:p>
      <w:r>
        <w:t>Equation : " X = 25 * 37"</w:t>
      </w:r>
    </w:p>
    <w:p>
      <w:r>
        <w:t xml:space="preserve">Answer : "925" </w:t>
        <w:br/>
        <w:t>}</w:t>
      </w:r>
    </w:p>
    <w:p>
      <w:r>
        <w:t>{</w:t>
        <w:br/>
        <w:t>Index 1686:</w:t>
      </w:r>
    </w:p>
    <w:p>
      <w:r>
        <w:t>Question : "Joseph wants to share some raspberry among 6 friends.If each friend get 5 raspberry, then how many raspberry john would have?"</w:t>
      </w:r>
    </w:p>
    <w:p>
      <w:r>
        <w:t>Equation : " X = 5 * 6"</w:t>
      </w:r>
    </w:p>
    <w:p>
      <w:r>
        <w:t xml:space="preserve">Answer : "30" </w:t>
        <w:br/>
        <w:t>}</w:t>
      </w:r>
    </w:p>
    <w:p>
      <w:r>
        <w:t>{</w:t>
        <w:br/>
        <w:t>Index 1687:</w:t>
      </w:r>
    </w:p>
    <w:p>
      <w:r>
        <w:t>Question : "Maria wants to share some raspberry among 23 friends.If each friend get 4 raspberry, then how many raspberry john would have?"</w:t>
      </w:r>
    </w:p>
    <w:p>
      <w:r>
        <w:t>Equation : " X = 4 * 23"</w:t>
      </w:r>
    </w:p>
    <w:p>
      <w:r>
        <w:t xml:space="preserve">Answer : "92" </w:t>
        <w:br/>
        <w:t>}</w:t>
      </w:r>
    </w:p>
    <w:p>
      <w:r>
        <w:t>{</w:t>
        <w:br/>
        <w:t>Index 1688:</w:t>
      </w:r>
    </w:p>
    <w:p>
      <w:r>
        <w:t>Question : "Steve wants to share some Doll among 34 friends.If each friend get 39 Doll, then how many Doll john would have?"</w:t>
      </w:r>
    </w:p>
    <w:p>
      <w:r>
        <w:t>Equation : " X = 39 * 34"</w:t>
      </w:r>
    </w:p>
    <w:p>
      <w:r>
        <w:t xml:space="preserve">Answer : "1326" </w:t>
        <w:br/>
        <w:t>}</w:t>
      </w:r>
    </w:p>
    <w:p>
      <w:r>
        <w:t>{</w:t>
        <w:br/>
        <w:t>Index 1689:</w:t>
      </w:r>
    </w:p>
    <w:p>
      <w:r>
        <w:t>Question : "Cheryl wants to share some mango among 18 friends.If each friend get 8 mango, then how many mango john would have?"</w:t>
      </w:r>
    </w:p>
    <w:p>
      <w:r>
        <w:t>Equation : " X = 8 * 18"</w:t>
      </w:r>
    </w:p>
    <w:p>
      <w:r>
        <w:t xml:space="preserve">Answer : "144" </w:t>
        <w:br/>
        <w:t>}</w:t>
      </w:r>
    </w:p>
    <w:p>
      <w:r>
        <w:t>{</w:t>
        <w:br/>
        <w:t>Index 1690:</w:t>
      </w:r>
    </w:p>
    <w:p>
      <w:r>
        <w:t>Question : "Maurine wants to share some raspberry among 33 friends.If each friend get 9 raspberry, then how many raspberry john would have?"</w:t>
      </w:r>
    </w:p>
    <w:p>
      <w:r>
        <w:t>Equation : " X = 9 * 33"</w:t>
      </w:r>
    </w:p>
    <w:p>
      <w:r>
        <w:t xml:space="preserve">Answer : "297" </w:t>
        <w:br/>
        <w:t>}</w:t>
      </w:r>
    </w:p>
    <w:p>
      <w:r>
        <w:t>{</w:t>
        <w:br/>
        <w:t>Index 1691:</w:t>
      </w:r>
    </w:p>
    <w:p>
      <w:r>
        <w:t>Question : "James wants to share some papaya among 39 friends.If each friend get 25 papaya, then how many papaya john would have?"</w:t>
      </w:r>
    </w:p>
    <w:p>
      <w:r>
        <w:t>Equation : " X = 25 * 39"</w:t>
      </w:r>
    </w:p>
    <w:p>
      <w:r>
        <w:t xml:space="preserve">Answer : "975" </w:t>
        <w:br/>
        <w:t>}</w:t>
      </w:r>
    </w:p>
    <w:p>
      <w:r>
        <w:t>{</w:t>
        <w:br/>
        <w:t>Index 1692:</w:t>
      </w:r>
    </w:p>
    <w:p>
      <w:r>
        <w:t>Question : "Shirley wants to share some Car among 39 friends.If each friend get 33 Car, then how many Car john would have?"</w:t>
      </w:r>
    </w:p>
    <w:p>
      <w:r>
        <w:t>Equation : " X = 33 * 39"</w:t>
      </w:r>
    </w:p>
    <w:p>
      <w:r>
        <w:t xml:space="preserve">Answer : "1287" </w:t>
        <w:br/>
        <w:t>}</w:t>
      </w:r>
    </w:p>
    <w:p>
      <w:r>
        <w:t>{</w:t>
        <w:br/>
        <w:t>Index 1693:</w:t>
      </w:r>
    </w:p>
    <w:p>
      <w:r>
        <w:t>Question : "Judy wants to share some toy among 7 friends.If each friend get 27 toy, then how many toy john would have?"</w:t>
      </w:r>
    </w:p>
    <w:p>
      <w:r>
        <w:t>Equation : " X = 27 * 7"</w:t>
      </w:r>
    </w:p>
    <w:p>
      <w:r>
        <w:t xml:space="preserve">Answer : "189" </w:t>
        <w:br/>
        <w:t>}</w:t>
      </w:r>
    </w:p>
    <w:p>
      <w:r>
        <w:t>{</w:t>
        <w:br/>
        <w:t>Index 1694:</w:t>
      </w:r>
    </w:p>
    <w:p>
      <w:r>
        <w:t>Question : "Patricia wants to share some coconut among 5 friends.If each friend get 13 coconut, then how many coconut john would have?"</w:t>
      </w:r>
    </w:p>
    <w:p>
      <w:r>
        <w:t>Equation : " X = 13 * 5"</w:t>
      </w:r>
    </w:p>
    <w:p>
      <w:r>
        <w:t xml:space="preserve">Answer : "65" </w:t>
        <w:br/>
        <w:t>}</w:t>
      </w:r>
    </w:p>
    <w:p>
      <w:r>
        <w:t>{</w:t>
        <w:br/>
        <w:t>Index 1695:</w:t>
      </w:r>
    </w:p>
    <w:p>
      <w:r>
        <w:t>Question : "Leon wants to share some orange among 12 friends.If each friend get 31 orange, then how many orange john would have?"</w:t>
      </w:r>
    </w:p>
    <w:p>
      <w:r>
        <w:t>Equation : " X = 31 * 12"</w:t>
      </w:r>
    </w:p>
    <w:p>
      <w:r>
        <w:t xml:space="preserve">Answer : "372" </w:t>
        <w:br/>
        <w:t>}</w:t>
      </w:r>
    </w:p>
    <w:p>
      <w:r>
        <w:t>{</w:t>
        <w:br/>
        <w:t>Index 1696:</w:t>
      </w:r>
    </w:p>
    <w:p>
      <w:r>
        <w:t>Question : "Preston wants to share some Watch among 24 friends.If each friend get 8 Watch, then how many Watch john would have?"</w:t>
      </w:r>
    </w:p>
    <w:p>
      <w:r>
        <w:t>Equation : " X = 8 * 24"</w:t>
      </w:r>
    </w:p>
    <w:p>
      <w:r>
        <w:t xml:space="preserve">Answer : "192" </w:t>
        <w:br/>
        <w:t>}</w:t>
      </w:r>
    </w:p>
    <w:p>
      <w:r>
        <w:t>{</w:t>
        <w:br/>
        <w:t>Index 1697:</w:t>
      </w:r>
    </w:p>
    <w:p>
      <w:r>
        <w:t>Question : "Heather wants to share some Press among 4 friends.If each friend get 10 Press, then how many Press john would have?"</w:t>
      </w:r>
    </w:p>
    <w:p>
      <w:r>
        <w:t>Equation : " X = 10 * 4"</w:t>
      </w:r>
    </w:p>
    <w:p>
      <w:r>
        <w:t xml:space="preserve">Answer : "40" </w:t>
        <w:br/>
        <w:t>}</w:t>
      </w:r>
    </w:p>
    <w:p>
      <w:r>
        <w:t>{</w:t>
        <w:br/>
        <w:t>Index 1698:</w:t>
      </w:r>
    </w:p>
    <w:p>
      <w:r>
        <w:t>Question : "Frances wants to share some Flower among 18 friends.If each friend get 38 Flower, then how many Flower john would have?"</w:t>
      </w:r>
    </w:p>
    <w:p>
      <w:r>
        <w:t>Equation : " X = 38 * 18"</w:t>
      </w:r>
    </w:p>
    <w:p>
      <w:r>
        <w:t xml:space="preserve">Answer : "684" </w:t>
        <w:br/>
        <w:t>}</w:t>
      </w:r>
    </w:p>
    <w:p>
      <w:r>
        <w:t>{</w:t>
        <w:br/>
        <w:t>Index 1699:</w:t>
      </w:r>
    </w:p>
    <w:p>
      <w:r>
        <w:t>Question : "Michael wants to share some Biscuit among 35 friends.If each friend get 6 Biscuit, then how many Biscuit john would have?"</w:t>
      </w:r>
    </w:p>
    <w:p>
      <w:r>
        <w:t>Equation : " X = 6 * 35"</w:t>
      </w:r>
    </w:p>
    <w:p>
      <w:r>
        <w:t xml:space="preserve">Answer : "210" </w:t>
        <w:br/>
        <w:t>}</w:t>
      </w:r>
    </w:p>
    <w:p>
      <w:r>
        <w:t>{</w:t>
        <w:br/>
        <w:t>Index 1700:</w:t>
      </w:r>
    </w:p>
    <w:p>
      <w:r>
        <w:t>Question : "Bonnie wants to share some strawberry among 23 friends.If each friend get 9 strawberry, then how many strawberry john would have?"</w:t>
      </w:r>
    </w:p>
    <w:p>
      <w:r>
        <w:t>Equation : " X = 9 * 23"</w:t>
      </w:r>
    </w:p>
    <w:p>
      <w:r>
        <w:t xml:space="preserve">Answer : "207" </w:t>
        <w:br/>
        <w:t>}</w:t>
      </w:r>
    </w:p>
    <w:p>
      <w:r>
        <w:t>{</w:t>
        <w:br/>
        <w:t>Index 1701:</w:t>
      </w:r>
    </w:p>
    <w:p>
      <w:r>
        <w:t>Question : "Richard wants to share some Watch among 26 friends.If each friend get 22 Watch, then how many Watch john would have?"</w:t>
      </w:r>
    </w:p>
    <w:p>
      <w:r>
        <w:t>Equation : " X = 22 * 26"</w:t>
      </w:r>
    </w:p>
    <w:p>
      <w:r>
        <w:t xml:space="preserve">Answer : "572" </w:t>
        <w:br/>
        <w:t>}</w:t>
      </w:r>
    </w:p>
    <w:p>
      <w:r>
        <w:t>{</w:t>
        <w:br/>
        <w:t>Index 1702:</w:t>
      </w:r>
    </w:p>
    <w:p>
      <w:r>
        <w:t>Question : "Elizabeth wants to share some Doll among 7 friends.If each friend get 26 Doll, then how many Doll john would have?"</w:t>
      </w:r>
    </w:p>
    <w:p>
      <w:r>
        <w:t>Equation : " X = 26 * 7"</w:t>
      </w:r>
    </w:p>
    <w:p>
      <w:r>
        <w:t xml:space="preserve">Answer : "182" </w:t>
        <w:br/>
        <w:t>}</w:t>
      </w:r>
    </w:p>
    <w:p>
      <w:r>
        <w:t>{</w:t>
        <w:br/>
        <w:t>Index 1703:</w:t>
      </w:r>
    </w:p>
    <w:p>
      <w:r>
        <w:t>Question : "Ruth wants to share some strawberry among 18 friends.If each friend get 24 strawberry, then how many strawberry john would have?"</w:t>
      </w:r>
    </w:p>
    <w:p>
      <w:r>
        <w:t>Equation : " X = 24 * 18"</w:t>
      </w:r>
    </w:p>
    <w:p>
      <w:r>
        <w:t xml:space="preserve">Answer : "432" </w:t>
        <w:br/>
        <w:t>}</w:t>
      </w:r>
    </w:p>
    <w:p>
      <w:r>
        <w:t>{</w:t>
        <w:br/>
        <w:t>Index 1704:</w:t>
      </w:r>
    </w:p>
    <w:p>
      <w:r>
        <w:t>Question : "April wants to share some Chocolate among 19 friends.If each friend get 40 Chocolate, then how many Chocolate john would have?"</w:t>
      </w:r>
    </w:p>
    <w:p>
      <w:r>
        <w:t>Equation : " X = 40 * 19"</w:t>
      </w:r>
    </w:p>
    <w:p>
      <w:r>
        <w:t xml:space="preserve">Answer : "760" </w:t>
        <w:br/>
        <w:t>}</w:t>
      </w:r>
    </w:p>
    <w:p>
      <w:r>
        <w:t>{</w:t>
        <w:br/>
        <w:t>Index 1705:</w:t>
      </w:r>
    </w:p>
    <w:p>
      <w:r>
        <w:t>Question : "Roger wants to share some Watch among 32 friends.If each friend get 13 Watch, then how many Watch john would have?"</w:t>
      </w:r>
    </w:p>
    <w:p>
      <w:r>
        <w:t>Equation : " X = 13 * 32"</w:t>
      </w:r>
    </w:p>
    <w:p>
      <w:r>
        <w:t xml:space="preserve">Answer : "416" </w:t>
        <w:br/>
        <w:t>}</w:t>
      </w:r>
    </w:p>
    <w:p>
      <w:r>
        <w:t>{</w:t>
        <w:br/>
        <w:t>Index 1706:</w:t>
      </w:r>
    </w:p>
    <w:p>
      <w:r>
        <w:t>Question : "Clarence wants to share some Biscuit among 28 friends.If each friend get 18 Biscuit, then how many Biscuit john would have?"</w:t>
      </w:r>
    </w:p>
    <w:p>
      <w:r>
        <w:t>Equation : " X = 18 * 28"</w:t>
      </w:r>
    </w:p>
    <w:p>
      <w:r>
        <w:t xml:space="preserve">Answer : "504" </w:t>
        <w:br/>
        <w:t>}</w:t>
      </w:r>
    </w:p>
    <w:p>
      <w:r>
        <w:t>{</w:t>
        <w:br/>
        <w:t>Index 1707:</w:t>
      </w:r>
    </w:p>
    <w:p>
      <w:r>
        <w:t>Question : "Anika wants to share some Mango among 12 friends.If each friend get 6 Mango, then how many Mango john would have?"</w:t>
      </w:r>
    </w:p>
    <w:p>
      <w:r>
        <w:t>Equation : " X = 6 * 12"</w:t>
      </w:r>
    </w:p>
    <w:p>
      <w:r>
        <w:t xml:space="preserve">Answer : "72" </w:t>
        <w:br/>
        <w:t>}</w:t>
      </w:r>
    </w:p>
    <w:p>
      <w:r>
        <w:t>{</w:t>
        <w:br/>
        <w:t>Index 1708:</w:t>
      </w:r>
    </w:p>
    <w:p>
      <w:r>
        <w:t>Question : "Martha wants to share some banana among 23 friends.If each friend get 14 banana, then how many banana john would have?"</w:t>
      </w:r>
    </w:p>
    <w:p>
      <w:r>
        <w:t>Equation : " X = 14 * 23"</w:t>
      </w:r>
    </w:p>
    <w:p>
      <w:r>
        <w:t xml:space="preserve">Answer : "322" </w:t>
        <w:br/>
        <w:t>}</w:t>
      </w:r>
    </w:p>
    <w:p>
      <w:r>
        <w:t>{</w:t>
        <w:br/>
        <w:t>Index 1709:</w:t>
      </w:r>
    </w:p>
    <w:p>
      <w:r>
        <w:t>Question : "Dolores wants to share some Flower among 8 friends.If each friend get 38 Flower, then how many Flower john would have?"</w:t>
      </w:r>
    </w:p>
    <w:p>
      <w:r>
        <w:t>Equation : " X = 38 * 8"</w:t>
      </w:r>
    </w:p>
    <w:p>
      <w:r>
        <w:t xml:space="preserve">Answer : "304" </w:t>
        <w:br/>
        <w:t>}</w:t>
      </w:r>
    </w:p>
    <w:p>
      <w:r>
        <w:t>{</w:t>
        <w:br/>
        <w:t>Index 1710:</w:t>
      </w:r>
    </w:p>
    <w:p>
      <w:r>
        <w:t>Question : "Anna wants to share some kiwi among 39 friends.If each friend get 22 kiwi, then how many kiwi john would have?"</w:t>
      </w:r>
    </w:p>
    <w:p>
      <w:r>
        <w:t>Equation : " X = 22 * 39"</w:t>
      </w:r>
    </w:p>
    <w:p>
      <w:r>
        <w:t xml:space="preserve">Answer : "858" </w:t>
        <w:br/>
        <w:t>}</w:t>
      </w:r>
    </w:p>
    <w:p>
      <w:r>
        <w:t>{</w:t>
        <w:br/>
        <w:t>Index 1711:</w:t>
      </w:r>
    </w:p>
    <w:p>
      <w:r>
        <w:t>Question : "Jose wants to share some kiwi among 31 friends.If each friend get 14 kiwi, then how many kiwi john would have?"</w:t>
      </w:r>
    </w:p>
    <w:p>
      <w:r>
        <w:t>Equation : " X = 14 * 31"</w:t>
      </w:r>
    </w:p>
    <w:p>
      <w:r>
        <w:t xml:space="preserve">Answer : "434" </w:t>
        <w:br/>
        <w:t>}</w:t>
      </w:r>
    </w:p>
    <w:p>
      <w:r>
        <w:t>{</w:t>
        <w:br/>
        <w:t>Index 1712:</w:t>
      </w:r>
    </w:p>
    <w:p>
      <w:r>
        <w:t>Question : "Randall wants to share some Banana among 17 friends.If each friend get 36 Banana, then how many Banana john would have?"</w:t>
      </w:r>
    </w:p>
    <w:p>
      <w:r>
        <w:t>Equation : " X = 36 * 17"</w:t>
      </w:r>
    </w:p>
    <w:p>
      <w:r>
        <w:t xml:space="preserve">Answer : "612" </w:t>
        <w:br/>
        <w:t>}</w:t>
      </w:r>
    </w:p>
    <w:p>
      <w:r>
        <w:t>{</w:t>
        <w:br/>
        <w:t>Index 1713:</w:t>
      </w:r>
    </w:p>
    <w:p>
      <w:r>
        <w:t>Question : "Shanna wants to share some banana among 18 friends.If each friend get 40 banana, then how many banana john would have?"</w:t>
      </w:r>
    </w:p>
    <w:p>
      <w:r>
        <w:t>Equation : " X = 40 * 18"</w:t>
      </w:r>
    </w:p>
    <w:p>
      <w:r>
        <w:t xml:space="preserve">Answer : "720" </w:t>
        <w:br/>
        <w:t>}</w:t>
      </w:r>
    </w:p>
    <w:p>
      <w:r>
        <w:t>{</w:t>
        <w:br/>
        <w:t>Index 1714:</w:t>
      </w:r>
    </w:p>
    <w:p>
      <w:r>
        <w:t>Question : "Heidi wants to share some Doll among 31 friends.If each friend get 35 Doll, then how many Doll john would have?"</w:t>
      </w:r>
    </w:p>
    <w:p>
      <w:r>
        <w:t>Equation : " X = 35 * 31"</w:t>
      </w:r>
    </w:p>
    <w:p>
      <w:r>
        <w:t xml:space="preserve">Answer : "1085" </w:t>
        <w:br/>
        <w:t>}</w:t>
      </w:r>
    </w:p>
    <w:p>
      <w:r>
        <w:t>{</w:t>
        <w:br/>
        <w:t>Index 1715:</w:t>
      </w:r>
    </w:p>
    <w:p>
      <w:r>
        <w:t>Question : "Gregory wants to share some Watch among 39 friends.If each friend get 40 Watch, then how many Watch john would have?"</w:t>
      </w:r>
    </w:p>
    <w:p>
      <w:r>
        <w:t>Equation : " X = 40 * 39"</w:t>
      </w:r>
    </w:p>
    <w:p>
      <w:r>
        <w:t xml:space="preserve">Answer : "1560" </w:t>
        <w:br/>
        <w:t>}</w:t>
      </w:r>
    </w:p>
    <w:p>
      <w:r>
        <w:t>{</w:t>
        <w:br/>
        <w:t>Index 1716:</w:t>
      </w:r>
    </w:p>
    <w:p>
      <w:r>
        <w:t>Question : "Bobby wants to share some Press among 24 friends.If each friend get 15 Press, then how many Press john would have?"</w:t>
      </w:r>
    </w:p>
    <w:p>
      <w:r>
        <w:t>Equation : " X = 15 * 24"</w:t>
      </w:r>
    </w:p>
    <w:p>
      <w:r>
        <w:t xml:space="preserve">Answer : "360" </w:t>
        <w:br/>
        <w:t>}</w:t>
      </w:r>
    </w:p>
    <w:p>
      <w:r>
        <w:t>{</w:t>
        <w:br/>
        <w:t>Index 1717:</w:t>
      </w:r>
    </w:p>
    <w:p>
      <w:r>
        <w:t>Question : "Mildred wants to share some pineapple among 38 friends.If each friend get 2 pineapple, then how many pineapple john would have?"</w:t>
      </w:r>
    </w:p>
    <w:p>
      <w:r>
        <w:t>Equation : " X = 2 * 38"</w:t>
      </w:r>
    </w:p>
    <w:p>
      <w:r>
        <w:t xml:space="preserve">Answer : "76" </w:t>
        <w:br/>
        <w:t>}</w:t>
      </w:r>
    </w:p>
    <w:p>
      <w:r>
        <w:t>{</w:t>
        <w:br/>
        <w:t>Index 1718:</w:t>
      </w:r>
    </w:p>
    <w:p>
      <w:r>
        <w:t>Question : "Geoffrey wants to share some lychee among 5 friends.If each friend get 34 lychee, then how many lychee john would have?"</w:t>
      </w:r>
    </w:p>
    <w:p>
      <w:r>
        <w:t>Equation : " X = 34 * 5"</w:t>
      </w:r>
    </w:p>
    <w:p>
      <w:r>
        <w:t xml:space="preserve">Answer : "170" </w:t>
        <w:br/>
        <w:t>}</w:t>
      </w:r>
    </w:p>
    <w:p>
      <w:r>
        <w:t>{</w:t>
        <w:br/>
        <w:t>Index 1719:</w:t>
      </w:r>
    </w:p>
    <w:p>
      <w:r>
        <w:t>Question : "Kristy wants to share some Chocolate among 34 friends.If each friend get 30 Chocolate, then how many Chocolate john would have?"</w:t>
      </w:r>
    </w:p>
    <w:p>
      <w:r>
        <w:t>Equation : " X = 30 * 34"</w:t>
      </w:r>
    </w:p>
    <w:p>
      <w:r>
        <w:t xml:space="preserve">Answer : "1020" </w:t>
        <w:br/>
        <w:t>}</w:t>
      </w:r>
    </w:p>
    <w:p>
      <w:r>
        <w:t>{</w:t>
        <w:br/>
        <w:t>Index 1720:</w:t>
      </w:r>
    </w:p>
    <w:p>
      <w:r>
        <w:t>Question : "Rebekah wants to share some lime among 40 friends.If each friend get 8 lime, then how many lime john would have?"</w:t>
      </w:r>
    </w:p>
    <w:p>
      <w:r>
        <w:t>Equation : " X = 8 * 40"</w:t>
      </w:r>
    </w:p>
    <w:p>
      <w:r>
        <w:t xml:space="preserve">Answer : "320" </w:t>
        <w:br/>
        <w:t>}</w:t>
      </w:r>
    </w:p>
    <w:p>
      <w:r>
        <w:t>{</w:t>
        <w:br/>
        <w:t>Index 1721:</w:t>
      </w:r>
    </w:p>
    <w:p>
      <w:r>
        <w:t>Question : "Robert wants to share some banana among 4 friends.If each friend get 35 banana, then how many banana john would have?"</w:t>
      </w:r>
    </w:p>
    <w:p>
      <w:r>
        <w:t>Equation : " X = 35 * 4"</w:t>
      </w:r>
    </w:p>
    <w:p>
      <w:r>
        <w:t xml:space="preserve">Answer : "140" </w:t>
        <w:br/>
        <w:t>}</w:t>
      </w:r>
    </w:p>
    <w:p>
      <w:r>
        <w:t>{</w:t>
        <w:br/>
        <w:t>Index 1722:</w:t>
      </w:r>
    </w:p>
    <w:p>
      <w:r>
        <w:t>Question : "Jason wants to share some kiwi among 30 friends.If each friend get 10 kiwi, then how many kiwi john would have?"</w:t>
      </w:r>
    </w:p>
    <w:p>
      <w:r>
        <w:t>Equation : " X = 10 * 30"</w:t>
      </w:r>
    </w:p>
    <w:p>
      <w:r>
        <w:t xml:space="preserve">Answer : "300" </w:t>
        <w:br/>
        <w:t>}</w:t>
      </w:r>
    </w:p>
    <w:p>
      <w:r>
        <w:t>{</w:t>
        <w:br/>
        <w:t>Index 1723:</w:t>
      </w:r>
    </w:p>
    <w:p>
      <w:r>
        <w:t>Question : "Connie wants to share some Doll among 15 friends.If each friend get 33 Doll, then how many Doll john would have?"</w:t>
      </w:r>
    </w:p>
    <w:p>
      <w:r>
        <w:t>Equation : " X = 33 * 15"</w:t>
      </w:r>
    </w:p>
    <w:p>
      <w:r>
        <w:t xml:space="preserve">Answer : "495" </w:t>
        <w:br/>
        <w:t>}</w:t>
      </w:r>
    </w:p>
    <w:p>
      <w:r>
        <w:t>{</w:t>
        <w:br/>
        <w:t>Index 1724:</w:t>
      </w:r>
    </w:p>
    <w:p>
      <w:r>
        <w:t>Question : "Eddie wants to share some apricot among 30 friends.If each friend get 37 apricot, then how many apricot john would have?"</w:t>
      </w:r>
    </w:p>
    <w:p>
      <w:r>
        <w:t>Equation : " X = 37 * 30"</w:t>
      </w:r>
    </w:p>
    <w:p>
      <w:r>
        <w:t xml:space="preserve">Answer : "1110" </w:t>
        <w:br/>
        <w:t>}</w:t>
      </w:r>
    </w:p>
    <w:p>
      <w:r>
        <w:t>{</w:t>
        <w:br/>
        <w:t>Index 1725:</w:t>
      </w:r>
    </w:p>
    <w:p>
      <w:r>
        <w:t>Question : "Edie wants to share some avocado among 38 friends.If each friend get 39 avocado, then how many avocado john would have?"</w:t>
      </w:r>
    </w:p>
    <w:p>
      <w:r>
        <w:t>Equation : " X = 39 * 38"</w:t>
      </w:r>
    </w:p>
    <w:p>
      <w:r>
        <w:t xml:space="preserve">Answer : "1482" </w:t>
        <w:br/>
        <w:t>}</w:t>
      </w:r>
    </w:p>
    <w:p>
      <w:r>
        <w:t>{</w:t>
        <w:br/>
        <w:t>Index 1726:</w:t>
      </w:r>
    </w:p>
    <w:p>
      <w:r>
        <w:t>Question : "Michael wants to share some strawberry among 21 friends.If each friend get 8 strawberry, then how many strawberry john would have?"</w:t>
      </w:r>
    </w:p>
    <w:p>
      <w:r>
        <w:t>Equation : " X = 8 * 21"</w:t>
      </w:r>
    </w:p>
    <w:p>
      <w:r>
        <w:t xml:space="preserve">Answer : "168" </w:t>
        <w:br/>
        <w:t>}</w:t>
      </w:r>
    </w:p>
    <w:p>
      <w:r>
        <w:t>{</w:t>
        <w:br/>
        <w:t>Index 1727:</w:t>
      </w:r>
    </w:p>
    <w:p>
      <w:r>
        <w:t>Question : "Arthur wants to share some mango among 4 friends.If each friend get 11 mango, then how many mango john would have?"</w:t>
      </w:r>
    </w:p>
    <w:p>
      <w:r>
        <w:t>Equation : " X = 11 * 4"</w:t>
      </w:r>
    </w:p>
    <w:p>
      <w:r>
        <w:t xml:space="preserve">Answer : "44" </w:t>
        <w:br/>
        <w:t>}</w:t>
      </w:r>
    </w:p>
    <w:p>
      <w:r>
        <w:t>{</w:t>
        <w:br/>
        <w:t>Index 1728:</w:t>
      </w:r>
    </w:p>
    <w:p>
      <w:r>
        <w:t>Question : "Catherine wants to share some papaya among 27 friends.If each friend get 7 papaya, then how many papaya john would have?"</w:t>
      </w:r>
    </w:p>
    <w:p>
      <w:r>
        <w:t>Equation : " X = 7 * 27"</w:t>
      </w:r>
    </w:p>
    <w:p>
      <w:r>
        <w:t xml:space="preserve">Answer : "189" </w:t>
        <w:br/>
        <w:t>}</w:t>
      </w:r>
    </w:p>
    <w:p>
      <w:r>
        <w:t>{</w:t>
        <w:br/>
        <w:t>Index 1729:</w:t>
      </w:r>
    </w:p>
    <w:p>
      <w:r>
        <w:t>Question : "Michelle wants to share some blackberry among 38 friends.If each friend get 23 blackberry, then how many blackberry john would have?"</w:t>
      </w:r>
    </w:p>
    <w:p>
      <w:r>
        <w:t>Equation : " X = 23 * 38"</w:t>
      </w:r>
    </w:p>
    <w:p>
      <w:r>
        <w:t xml:space="preserve">Answer : "874" </w:t>
        <w:br/>
        <w:t>}</w:t>
      </w:r>
    </w:p>
    <w:p>
      <w:r>
        <w:t>{</w:t>
        <w:br/>
        <w:t>Index 1730:</w:t>
      </w:r>
    </w:p>
    <w:p>
      <w:r>
        <w:t>Question : "Johnny wants to share some Flower among 7 friends.If each friend get 25 Flower, then how many Flower john would have?"</w:t>
      </w:r>
    </w:p>
    <w:p>
      <w:r>
        <w:t>Equation : " X = 25 * 7"</w:t>
      </w:r>
    </w:p>
    <w:p>
      <w:r>
        <w:t xml:space="preserve">Answer : "175" </w:t>
        <w:br/>
        <w:t>}</w:t>
      </w:r>
    </w:p>
    <w:p>
      <w:r>
        <w:t>{</w:t>
        <w:br/>
        <w:t>Index 1731:</w:t>
      </w:r>
    </w:p>
    <w:p>
      <w:r>
        <w:t>Question : "Jamie wants to share some nectarine among 6 friends.If each friend get 28 nectarine, then how many nectarine john would have?"</w:t>
      </w:r>
    </w:p>
    <w:p>
      <w:r>
        <w:t>Equation : " X = 28 * 6"</w:t>
      </w:r>
    </w:p>
    <w:p>
      <w:r>
        <w:t xml:space="preserve">Answer : "168" </w:t>
        <w:br/>
        <w:t>}</w:t>
      </w:r>
    </w:p>
    <w:p>
      <w:r>
        <w:t>{</w:t>
        <w:br/>
        <w:t>Index 1732:</w:t>
      </w:r>
    </w:p>
    <w:p>
      <w:r>
        <w:t>Question : "Julie wants to share some banana among 25 friends.If each friend get 15 banana, then how many banana john would have?"</w:t>
      </w:r>
    </w:p>
    <w:p>
      <w:r>
        <w:t>Equation : " X = 15 * 25"</w:t>
      </w:r>
    </w:p>
    <w:p>
      <w:r>
        <w:t xml:space="preserve">Answer : "375" </w:t>
        <w:br/>
        <w:t>}</w:t>
      </w:r>
    </w:p>
    <w:p>
      <w:r>
        <w:t>{</w:t>
        <w:br/>
        <w:t>Index 1733:</w:t>
      </w:r>
    </w:p>
    <w:p>
      <w:r>
        <w:t>Question : "Bertha wants to share some pineapple among 15 friends.If each friend get 3 pineapple, then how many pineapple john would have?"</w:t>
      </w:r>
    </w:p>
    <w:p>
      <w:r>
        <w:t>Equation : " X = 3 * 15"</w:t>
      </w:r>
    </w:p>
    <w:p>
      <w:r>
        <w:t xml:space="preserve">Answer : "45" </w:t>
        <w:br/>
        <w:t>}</w:t>
      </w:r>
    </w:p>
    <w:p>
      <w:r>
        <w:t>{</w:t>
        <w:br/>
        <w:t>Index 1734:</w:t>
      </w:r>
    </w:p>
    <w:p>
      <w:r>
        <w:t>Question : "Zack wants to share some fig among 39 friends.If each friend get 14 fig, then how many fig john would have?"</w:t>
      </w:r>
    </w:p>
    <w:p>
      <w:r>
        <w:t>Equation : " X = 14 * 39"</w:t>
      </w:r>
    </w:p>
    <w:p>
      <w:r>
        <w:t xml:space="preserve">Answer : "546" </w:t>
        <w:br/>
        <w:t>}</w:t>
      </w:r>
    </w:p>
    <w:p>
      <w:r>
        <w:t>{</w:t>
        <w:br/>
        <w:t>Index 1735:</w:t>
      </w:r>
    </w:p>
    <w:p>
      <w:r>
        <w:t>Question : "James wants to share some pineapple among 34 friends.If each friend get 21 pineapple, then how many pineapple john would have?"</w:t>
      </w:r>
    </w:p>
    <w:p>
      <w:r>
        <w:t>Equation : " X = 21 * 34"</w:t>
      </w:r>
    </w:p>
    <w:p>
      <w:r>
        <w:t xml:space="preserve">Answer : "714" </w:t>
        <w:br/>
        <w:t>}</w:t>
      </w:r>
    </w:p>
    <w:p>
      <w:r>
        <w:t>{</w:t>
        <w:br/>
        <w:t>Index 1736:</w:t>
      </w:r>
    </w:p>
    <w:p>
      <w:r>
        <w:t>Question : "Ruben wants to share some Flower among 19 friends.If each friend get 2 Flower, then how many Flower john would have?"</w:t>
      </w:r>
    </w:p>
    <w:p>
      <w:r>
        <w:t>Equation : " X = 2 * 19"</w:t>
      </w:r>
    </w:p>
    <w:p>
      <w:r>
        <w:t xml:space="preserve">Answer : "38" </w:t>
        <w:br/>
        <w:t>}</w:t>
      </w:r>
    </w:p>
    <w:p>
      <w:r>
        <w:t>{</w:t>
        <w:br/>
        <w:t>Index 1737:</w:t>
      </w:r>
    </w:p>
    <w:p>
      <w:r>
        <w:t>Question : "Jose wants to share some avocado among 10 friends.If each friend get 3 avocado, then how many avocado john would have?"</w:t>
      </w:r>
    </w:p>
    <w:p>
      <w:r>
        <w:t>Equation : " X = 3 * 10"</w:t>
      </w:r>
    </w:p>
    <w:p>
      <w:r>
        <w:t xml:space="preserve">Answer : "30" </w:t>
        <w:br/>
        <w:t>}</w:t>
      </w:r>
    </w:p>
    <w:p>
      <w:r>
        <w:t>{</w:t>
        <w:br/>
        <w:t>Index 1738:</w:t>
      </w:r>
    </w:p>
    <w:p>
      <w:r>
        <w:t>Question : "Emily wants to share some plum among 20 friends.If each friend get 31 plum, then how many plum john would have?"</w:t>
      </w:r>
    </w:p>
    <w:p>
      <w:r>
        <w:t>Equation : " X = 31 * 20"</w:t>
      </w:r>
    </w:p>
    <w:p>
      <w:r>
        <w:t xml:space="preserve">Answer : "620" </w:t>
        <w:br/>
        <w:t>}</w:t>
      </w:r>
    </w:p>
    <w:p>
      <w:r>
        <w:t>{</w:t>
        <w:br/>
        <w:t>Index 1739:</w:t>
      </w:r>
    </w:p>
    <w:p>
      <w:r>
        <w:t>Question : "James wants to share some blackberry among 27 friends.If each friend get 6 blackberry, then how many blackberry john would have?"</w:t>
      </w:r>
    </w:p>
    <w:p>
      <w:r>
        <w:t>Equation : " X = 6 * 27"</w:t>
      </w:r>
    </w:p>
    <w:p>
      <w:r>
        <w:t xml:space="preserve">Answer : "162" </w:t>
        <w:br/>
        <w:t>}</w:t>
      </w:r>
    </w:p>
    <w:p>
      <w:r>
        <w:t>{</w:t>
        <w:br/>
        <w:t>Index 1740:</w:t>
      </w:r>
    </w:p>
    <w:p>
      <w:r>
        <w:t>Question : "James wants to share some banana among 24 friends.If each friend get 5 banana, then how many banana john would have?"</w:t>
      </w:r>
    </w:p>
    <w:p>
      <w:r>
        <w:t>Equation : " X = 5 * 24"</w:t>
      </w:r>
    </w:p>
    <w:p>
      <w:r>
        <w:t xml:space="preserve">Answer : "120" </w:t>
        <w:br/>
        <w:t>}</w:t>
      </w:r>
    </w:p>
    <w:p>
      <w:r>
        <w:t>{</w:t>
        <w:br/>
        <w:t>Index 1741:</w:t>
      </w:r>
    </w:p>
    <w:p>
      <w:r>
        <w:t>Question : "Peter wants to share some Beg among 8 friends.If each friend get 15 Beg, then how many Beg john would have?"</w:t>
      </w:r>
    </w:p>
    <w:p>
      <w:r>
        <w:t>Equation : " X = 15 * 8"</w:t>
      </w:r>
    </w:p>
    <w:p>
      <w:r>
        <w:t xml:space="preserve">Answer : "120" </w:t>
        <w:br/>
        <w:t>}</w:t>
      </w:r>
    </w:p>
    <w:p>
      <w:r>
        <w:t>{</w:t>
        <w:br/>
        <w:t>Index 1742:</w:t>
      </w:r>
    </w:p>
    <w:p>
      <w:r>
        <w:t>Question : "William wants to share some raspberry among 13 friends.If each friend get 3 raspberry, then how many raspberry john would have?"</w:t>
      </w:r>
    </w:p>
    <w:p>
      <w:r>
        <w:t>Equation : " X = 3 * 13"</w:t>
      </w:r>
    </w:p>
    <w:p>
      <w:r>
        <w:t xml:space="preserve">Answer : "39" </w:t>
        <w:br/>
        <w:t>}</w:t>
      </w:r>
    </w:p>
    <w:p>
      <w:r>
        <w:t>{</w:t>
        <w:br/>
        <w:t>Index 1743:</w:t>
      </w:r>
    </w:p>
    <w:p>
      <w:r>
        <w:t>Question : "Robert wants to share some Chocolate among 4 friends.If each friend get 7 Chocolate, then how many Chocolate john would have?"</w:t>
      </w:r>
    </w:p>
    <w:p>
      <w:r>
        <w:t>Equation : " X = 7 * 4"</w:t>
      </w:r>
    </w:p>
    <w:p>
      <w:r>
        <w:t xml:space="preserve">Answer : "28" </w:t>
        <w:br/>
        <w:t>}</w:t>
      </w:r>
    </w:p>
    <w:p>
      <w:r>
        <w:t>{</w:t>
        <w:br/>
        <w:t>Index 1744:</w:t>
      </w:r>
    </w:p>
    <w:p>
      <w:r>
        <w:t>Question : "Kim wants to share some blueberry among 32 friends.If each friend get 14 blueberry, then how many blueberry john would have?"</w:t>
      </w:r>
    </w:p>
    <w:p>
      <w:r>
        <w:t>Equation : " X = 14 * 32"</w:t>
      </w:r>
    </w:p>
    <w:p>
      <w:r>
        <w:t xml:space="preserve">Answer : "448" </w:t>
        <w:br/>
        <w:t>}</w:t>
      </w:r>
    </w:p>
    <w:p>
      <w:r>
        <w:t>{</w:t>
        <w:br/>
        <w:t>Index 1745:</w:t>
      </w:r>
    </w:p>
    <w:p>
      <w:r>
        <w:t>Question : "Katrina wants to share some pear among 29 friends.If each friend get 2 pear, then how many pear john would have?"</w:t>
      </w:r>
    </w:p>
    <w:p>
      <w:r>
        <w:t>Equation : " X = 2 * 29"</w:t>
      </w:r>
    </w:p>
    <w:p>
      <w:r>
        <w:t xml:space="preserve">Answer : "58" </w:t>
        <w:br/>
        <w:t>}</w:t>
      </w:r>
    </w:p>
    <w:p>
      <w:r>
        <w:t>{</w:t>
        <w:br/>
        <w:t>Index 1746:</w:t>
      </w:r>
    </w:p>
    <w:p>
      <w:r>
        <w:t>Question : "Teresa wants to share some pear among 28 friends.If each friend get 5 pear, then how many pear john would have?"</w:t>
      </w:r>
    </w:p>
    <w:p>
      <w:r>
        <w:t>Equation : " X = 5 * 28"</w:t>
      </w:r>
    </w:p>
    <w:p>
      <w:r>
        <w:t xml:space="preserve">Answer : "140" </w:t>
        <w:br/>
        <w:t>}</w:t>
      </w:r>
    </w:p>
    <w:p>
      <w:r>
        <w:t>{</w:t>
        <w:br/>
        <w:t>Index 1747:</w:t>
      </w:r>
    </w:p>
    <w:p>
      <w:r>
        <w:t>Question : "Sadie wants to share some raspberry among 25 friends.If each friend get 2 raspberry, then how many raspberry john would have?"</w:t>
      </w:r>
    </w:p>
    <w:p>
      <w:r>
        <w:t>Equation : " X = 2 * 25"</w:t>
      </w:r>
    </w:p>
    <w:p>
      <w:r>
        <w:t xml:space="preserve">Answer : "50" </w:t>
        <w:br/>
        <w:t>}</w:t>
      </w:r>
    </w:p>
    <w:p>
      <w:r>
        <w:t>{</w:t>
        <w:br/>
        <w:t>Index 1748:</w:t>
      </w:r>
    </w:p>
    <w:p>
      <w:r>
        <w:t>Question : "Michele wants to share some blackcurrant among 34 friends.If each friend get 38 blackcurrant, then how many blackcurrant john would have?"</w:t>
      </w:r>
    </w:p>
    <w:p>
      <w:r>
        <w:t>Equation : " X = 38 * 34"</w:t>
      </w:r>
    </w:p>
    <w:p>
      <w:r>
        <w:t xml:space="preserve">Answer : "1292" </w:t>
        <w:br/>
        <w:t>}</w:t>
      </w:r>
    </w:p>
    <w:p>
      <w:r>
        <w:t>{</w:t>
        <w:br/>
        <w:t>Index 1749:</w:t>
      </w:r>
    </w:p>
    <w:p>
      <w:r>
        <w:t>Question : "Frederick wants to share some blackcurrant among 22 friends.If each friend get 31 blackcurrant, then how many blackcurrant john would have?"</w:t>
      </w:r>
    </w:p>
    <w:p>
      <w:r>
        <w:t>Equation : " X = 31 * 22"</w:t>
      </w:r>
    </w:p>
    <w:p>
      <w:r>
        <w:t xml:space="preserve">Answer : "682" </w:t>
        <w:br/>
        <w:t>}</w:t>
      </w:r>
    </w:p>
    <w:p>
      <w:r>
        <w:t>{</w:t>
        <w:br/>
        <w:t>Index 1750:</w:t>
      </w:r>
    </w:p>
    <w:p>
      <w:r>
        <w:t>Question : "Carl wants to share some Watch among 4 friends.If each friend get 18 Watch, then how many Watch john would have?"</w:t>
      </w:r>
    </w:p>
    <w:p>
      <w:r>
        <w:t>Equation : " X = 18 * 4"</w:t>
      </w:r>
    </w:p>
    <w:p>
      <w:r>
        <w:t xml:space="preserve">Answer : "72" </w:t>
        <w:br/>
        <w:t>}</w:t>
      </w:r>
    </w:p>
    <w:p>
      <w:r>
        <w:t>{</w:t>
        <w:br/>
        <w:t>Index 1751:</w:t>
      </w:r>
    </w:p>
    <w:p>
      <w:r>
        <w:t>Question : "Dudley wants to share some lime among 15 friends.If each friend get 16 lime, then how many lime john would have?"</w:t>
      </w:r>
    </w:p>
    <w:p>
      <w:r>
        <w:t>Equation : " X = 16 * 15"</w:t>
      </w:r>
    </w:p>
    <w:p>
      <w:r>
        <w:t xml:space="preserve">Answer : "240" </w:t>
        <w:br/>
        <w:t>}</w:t>
      </w:r>
    </w:p>
    <w:p>
      <w:r>
        <w:t>{</w:t>
        <w:br/>
        <w:t>Index 1752:</w:t>
      </w:r>
    </w:p>
    <w:p>
      <w:r>
        <w:t>Question : "Steve wants to share some Watch among 8 friends.If each friend get 20 Watch, then how many Watch john would have?"</w:t>
      </w:r>
    </w:p>
    <w:p>
      <w:r>
        <w:t>Equation : " X = 20 * 8"</w:t>
      </w:r>
    </w:p>
    <w:p>
      <w:r>
        <w:t xml:space="preserve">Answer : "160" </w:t>
        <w:br/>
        <w:t>}</w:t>
      </w:r>
    </w:p>
    <w:p>
      <w:r>
        <w:t>{</w:t>
        <w:br/>
        <w:t>Index 1753:</w:t>
      </w:r>
    </w:p>
    <w:p>
      <w:r>
        <w:t>Question : "Derek wants to share some Banana among 30 friends.If each friend get 20 Banana, then how many Banana john would have?"</w:t>
      </w:r>
    </w:p>
    <w:p>
      <w:r>
        <w:t>Equation : " X = 20 * 30"</w:t>
      </w:r>
    </w:p>
    <w:p>
      <w:r>
        <w:t xml:space="preserve">Answer : "600" </w:t>
        <w:br/>
        <w:t>}</w:t>
      </w:r>
    </w:p>
    <w:p>
      <w:r>
        <w:t>{</w:t>
        <w:br/>
        <w:t>Index 1754:</w:t>
      </w:r>
    </w:p>
    <w:p>
      <w:r>
        <w:t>Question : "Liz wants to share some banana among 36 friends.If each friend get 16 banana, then how many banana john would have?"</w:t>
      </w:r>
    </w:p>
    <w:p>
      <w:r>
        <w:t>Equation : " X = 16 * 36"</w:t>
      </w:r>
    </w:p>
    <w:p>
      <w:r>
        <w:t xml:space="preserve">Answer : "576" </w:t>
        <w:br/>
        <w:t>}</w:t>
      </w:r>
    </w:p>
    <w:p>
      <w:r>
        <w:t>{</w:t>
        <w:br/>
        <w:t>Index 1755:</w:t>
      </w:r>
    </w:p>
    <w:p>
      <w:r>
        <w:t>Question : "Christina wants to share some Press among 7 friends.If each friend get 25 Press, then how many Press john would have?"</w:t>
      </w:r>
    </w:p>
    <w:p>
      <w:r>
        <w:t>Equation : " X = 25 * 7"</w:t>
      </w:r>
    </w:p>
    <w:p>
      <w:r>
        <w:t xml:space="preserve">Answer : "175" </w:t>
        <w:br/>
        <w:t>}</w:t>
      </w:r>
    </w:p>
    <w:p>
      <w:r>
        <w:t>{</w:t>
        <w:br/>
        <w:t>Index 1756:</w:t>
      </w:r>
    </w:p>
    <w:p>
      <w:r>
        <w:t>Question : "Murray wants to share some papaya among 16 friends.If each friend get 35 papaya, then how many papaya john would have?"</w:t>
      </w:r>
    </w:p>
    <w:p>
      <w:r>
        <w:t>Equation : " X = 35 * 16"</w:t>
      </w:r>
    </w:p>
    <w:p>
      <w:r>
        <w:t xml:space="preserve">Answer : "560" </w:t>
        <w:br/>
        <w:t>}</w:t>
      </w:r>
    </w:p>
    <w:p>
      <w:r>
        <w:t>{</w:t>
        <w:br/>
        <w:t>Index 1757:</w:t>
      </w:r>
    </w:p>
    <w:p>
      <w:r>
        <w:t>Question : "Lorraine wants to share some Banana among 20 friends.If each friend get 15 Banana, then how many Banana john would have?"</w:t>
      </w:r>
    </w:p>
    <w:p>
      <w:r>
        <w:t>Equation : " X = 15 * 20"</w:t>
      </w:r>
    </w:p>
    <w:p>
      <w:r>
        <w:t xml:space="preserve">Answer : "300" </w:t>
        <w:br/>
        <w:t>}</w:t>
      </w:r>
    </w:p>
    <w:p>
      <w:r>
        <w:t>{</w:t>
        <w:br/>
        <w:t>Index 1758:</w:t>
      </w:r>
    </w:p>
    <w:p>
      <w:r>
        <w:t>Question : "Ronald wants to share some lime among 33 friends.If each friend get 16 lime, then how many lime john would have?"</w:t>
      </w:r>
    </w:p>
    <w:p>
      <w:r>
        <w:t>Equation : " X = 16 * 33"</w:t>
      </w:r>
    </w:p>
    <w:p>
      <w:r>
        <w:t xml:space="preserve">Answer : "528" </w:t>
        <w:br/>
        <w:t>}</w:t>
      </w:r>
    </w:p>
    <w:p>
      <w:r>
        <w:t>{</w:t>
        <w:br/>
        <w:t>Index 1759:</w:t>
      </w:r>
    </w:p>
    <w:p>
      <w:r>
        <w:t>Question : "Alene wants to share some toy among 10 friends.If each friend get 21 toy, then how many toy john would have?"</w:t>
      </w:r>
    </w:p>
    <w:p>
      <w:r>
        <w:t>Equation : " X = 21 * 10"</w:t>
      </w:r>
    </w:p>
    <w:p>
      <w:r>
        <w:t xml:space="preserve">Answer : "210" </w:t>
        <w:br/>
        <w:t>}</w:t>
      </w:r>
    </w:p>
    <w:p>
      <w:r>
        <w:t>{</w:t>
        <w:br/>
        <w:t>Index 1760:</w:t>
      </w:r>
    </w:p>
    <w:p>
      <w:r>
        <w:t>Question : "Bryan wants to share some toy among 14 friends.If each friend get 28 toy, then how many toy john would have?"</w:t>
      </w:r>
    </w:p>
    <w:p>
      <w:r>
        <w:t>Equation : " X = 28 * 14"</w:t>
      </w:r>
    </w:p>
    <w:p>
      <w:r>
        <w:t xml:space="preserve">Answer : "392" </w:t>
        <w:br/>
        <w:t>}</w:t>
      </w:r>
    </w:p>
    <w:p>
      <w:r>
        <w:t>{</w:t>
        <w:br/>
        <w:t>Index 1761:</w:t>
      </w:r>
    </w:p>
    <w:p>
      <w:r>
        <w:t>Question : "Joseph wants to share some Banana among 14 friends.If each friend get 29 Banana, then how many Banana john would have?"</w:t>
      </w:r>
    </w:p>
    <w:p>
      <w:r>
        <w:t>Equation : " X = 29 * 14"</w:t>
      </w:r>
    </w:p>
    <w:p>
      <w:r>
        <w:t xml:space="preserve">Answer : "406" </w:t>
        <w:br/>
        <w:t>}</w:t>
      </w:r>
    </w:p>
    <w:p>
      <w:r>
        <w:t>{</w:t>
        <w:br/>
        <w:t>Index 1762:</w:t>
      </w:r>
    </w:p>
    <w:p>
      <w:r>
        <w:t>Question : "Diana wants to share some Pen among 14 friends.If each friend get 29 Pen, then how many Pen john would have?"</w:t>
      </w:r>
    </w:p>
    <w:p>
      <w:r>
        <w:t>Equation : " X = 29 * 14"</w:t>
      </w:r>
    </w:p>
    <w:p>
      <w:r>
        <w:t xml:space="preserve">Answer : "406" </w:t>
        <w:br/>
        <w:t>}</w:t>
      </w:r>
    </w:p>
    <w:p>
      <w:r>
        <w:t>{</w:t>
        <w:br/>
        <w:t>Index 1763:</w:t>
      </w:r>
    </w:p>
    <w:p>
      <w:r>
        <w:t>Question : "Mary wants to share some kiwi among 29 friends.If each friend get 33 kiwi, then how many kiwi john would have?"</w:t>
      </w:r>
    </w:p>
    <w:p>
      <w:r>
        <w:t>Equation : " X = 33 * 29"</w:t>
      </w:r>
    </w:p>
    <w:p>
      <w:r>
        <w:t xml:space="preserve">Answer : "957" </w:t>
        <w:br/>
        <w:t>}</w:t>
      </w:r>
    </w:p>
    <w:p>
      <w:r>
        <w:t>{</w:t>
        <w:br/>
        <w:t>Index 1764:</w:t>
      </w:r>
    </w:p>
    <w:p>
      <w:r>
        <w:t>Question : "Beverly wants to share some Biscuit among 5 friends.If each friend get 2 Biscuit, then how many Biscuit john would have?"</w:t>
      </w:r>
    </w:p>
    <w:p>
      <w:r>
        <w:t>Equation : " X = 2 * 5"</w:t>
      </w:r>
    </w:p>
    <w:p>
      <w:r>
        <w:t xml:space="preserve">Answer : "10" </w:t>
        <w:br/>
        <w:t>}</w:t>
      </w:r>
    </w:p>
    <w:p>
      <w:r>
        <w:t>{</w:t>
        <w:br/>
        <w:t>Index 1765:</w:t>
      </w:r>
    </w:p>
    <w:p>
      <w:r>
        <w:t>Question : "Terry wants to share some fig among 34 friends.If each friend get 5 fig, then how many fig john would have?"</w:t>
      </w:r>
    </w:p>
    <w:p>
      <w:r>
        <w:t>Equation : " X = 5 * 34"</w:t>
      </w:r>
    </w:p>
    <w:p>
      <w:r>
        <w:t xml:space="preserve">Answer : "170" </w:t>
        <w:br/>
        <w:t>}</w:t>
      </w:r>
    </w:p>
    <w:p>
      <w:r>
        <w:t>{</w:t>
        <w:br/>
        <w:t>Index 1766:</w:t>
      </w:r>
    </w:p>
    <w:p>
      <w:r>
        <w:t>Question : "Betty wants to share some Chocolate among 3 friends.If each friend get 26 Chocolate, then how many Chocolate john would have?"</w:t>
      </w:r>
    </w:p>
    <w:p>
      <w:r>
        <w:t>Equation : " X = 26 * 3"</w:t>
      </w:r>
    </w:p>
    <w:p>
      <w:r>
        <w:t xml:space="preserve">Answer : "78" </w:t>
        <w:br/>
        <w:t>}</w:t>
      </w:r>
    </w:p>
    <w:p>
      <w:r>
        <w:t>{</w:t>
        <w:br/>
        <w:t>Index 1767:</w:t>
      </w:r>
    </w:p>
    <w:p>
      <w:r>
        <w:t>Question : "Ruth wants to share some Car among 39 friends.If each friend get 10 Car, then how many Car john would have?"</w:t>
      </w:r>
    </w:p>
    <w:p>
      <w:r>
        <w:t>Equation : " X = 10 * 39"</w:t>
      </w:r>
    </w:p>
    <w:p>
      <w:r>
        <w:t xml:space="preserve">Answer : "390" </w:t>
        <w:br/>
        <w:t>}</w:t>
      </w:r>
    </w:p>
    <w:p>
      <w:r>
        <w:t>{</w:t>
        <w:br/>
        <w:t>Index 1768:</w:t>
      </w:r>
    </w:p>
    <w:p>
      <w:r>
        <w:t>Question : "Daniel wants to share some Book among 29 friends.If each friend get 15 Book, then how many Book john would have?"</w:t>
      </w:r>
    </w:p>
    <w:p>
      <w:r>
        <w:t>Equation : " X = 15 * 29"</w:t>
      </w:r>
    </w:p>
    <w:p>
      <w:r>
        <w:t xml:space="preserve">Answer : "435" </w:t>
        <w:br/>
        <w:t>}</w:t>
      </w:r>
    </w:p>
    <w:p>
      <w:r>
        <w:t>{</w:t>
        <w:br/>
        <w:t>Index 1769:</w:t>
      </w:r>
    </w:p>
    <w:p>
      <w:r>
        <w:t>Question : "James wants to share some pineapple among 7 friends.If each friend get 11 pineapple, then how many pineapple john would have?"</w:t>
      </w:r>
    </w:p>
    <w:p>
      <w:r>
        <w:t>Equation : " X = 11 * 7"</w:t>
      </w:r>
    </w:p>
    <w:p>
      <w:r>
        <w:t xml:space="preserve">Answer : "77" </w:t>
        <w:br/>
        <w:t>}</w:t>
      </w:r>
    </w:p>
    <w:p>
      <w:r>
        <w:t>{</w:t>
        <w:br/>
        <w:t>Index 1770:</w:t>
      </w:r>
    </w:p>
    <w:p>
      <w:r>
        <w:t>Question : "Tomasa wants to share some pineapple among 31 friends.If each friend get 35 pineapple, then how many pineapple john would have?"</w:t>
      </w:r>
    </w:p>
    <w:p>
      <w:r>
        <w:t>Equation : " X = 35 * 31"</w:t>
      </w:r>
    </w:p>
    <w:p>
      <w:r>
        <w:t xml:space="preserve">Answer : "1085" </w:t>
        <w:br/>
        <w:t>}</w:t>
      </w:r>
    </w:p>
    <w:p>
      <w:r>
        <w:t>{</w:t>
        <w:br/>
        <w:t>Index 1771:</w:t>
      </w:r>
    </w:p>
    <w:p>
      <w:r>
        <w:t>Question : "Curtis wants to share some Biscuit among 34 friends.If each friend get 17 Biscuit, then how many Biscuit john would have?"</w:t>
      </w:r>
    </w:p>
    <w:p>
      <w:r>
        <w:t>Equation : " X = 17 * 34"</w:t>
      </w:r>
    </w:p>
    <w:p>
      <w:r>
        <w:t xml:space="preserve">Answer : "578" </w:t>
        <w:br/>
        <w:t>}</w:t>
      </w:r>
    </w:p>
    <w:p>
      <w:r>
        <w:t>{</w:t>
        <w:br/>
        <w:t>Index 1772:</w:t>
      </w:r>
    </w:p>
    <w:p>
      <w:r>
        <w:t>Question : "Kathy wants to share some avocado among 37 friends.If each friend get 20 avocado, then how many avocado john would have?"</w:t>
      </w:r>
    </w:p>
    <w:p>
      <w:r>
        <w:t>Equation : " X = 20 * 37"</w:t>
      </w:r>
    </w:p>
    <w:p>
      <w:r>
        <w:t xml:space="preserve">Answer : "740" </w:t>
        <w:br/>
        <w:t>}</w:t>
      </w:r>
    </w:p>
    <w:p>
      <w:r>
        <w:t>{</w:t>
        <w:br/>
        <w:t>Index 1773:</w:t>
      </w:r>
    </w:p>
    <w:p>
      <w:r>
        <w:t>Question : "Anna wants to share some orange among 26 friends.If each friend get 20 orange, then how many orange john would have?"</w:t>
      </w:r>
    </w:p>
    <w:p>
      <w:r>
        <w:t>Equation : " X = 20 * 26"</w:t>
      </w:r>
    </w:p>
    <w:p>
      <w:r>
        <w:t xml:space="preserve">Answer : "520" </w:t>
        <w:br/>
        <w:t>}</w:t>
      </w:r>
    </w:p>
    <w:p>
      <w:r>
        <w:t>{</w:t>
        <w:br/>
        <w:t>Index 1774:</w:t>
      </w:r>
    </w:p>
    <w:p>
      <w:r>
        <w:t>Question : "Monica wants to share some apple among 17 friends.If each friend get 36 apple, then how many apple john would have?"</w:t>
      </w:r>
    </w:p>
    <w:p>
      <w:r>
        <w:t>Equation : " X = 36 * 17"</w:t>
      </w:r>
    </w:p>
    <w:p>
      <w:r>
        <w:t xml:space="preserve">Answer : "612" </w:t>
        <w:br/>
        <w:t>}</w:t>
      </w:r>
    </w:p>
    <w:p>
      <w:r>
        <w:t>{</w:t>
        <w:br/>
        <w:t>Index 1775:</w:t>
      </w:r>
    </w:p>
    <w:p>
      <w:r>
        <w:t>Question : "Brandy wants to share some toy among 17 friends.If each friend get 32 toy, then how many toy john would have?"</w:t>
      </w:r>
    </w:p>
    <w:p>
      <w:r>
        <w:t>Equation : " X = 32 * 17"</w:t>
      </w:r>
    </w:p>
    <w:p>
      <w:r>
        <w:t xml:space="preserve">Answer : "544" </w:t>
        <w:br/>
        <w:t>}</w:t>
      </w:r>
    </w:p>
    <w:p>
      <w:r>
        <w:t>{</w:t>
        <w:br/>
        <w:t>Index 1776:</w:t>
      </w:r>
    </w:p>
    <w:p>
      <w:r>
        <w:t>Question : "Patricia wants to share some Press among 32 friends.If each friend get 24 Press, then how many Press john would have?"</w:t>
      </w:r>
    </w:p>
    <w:p>
      <w:r>
        <w:t>Equation : " X = 24 * 32"</w:t>
      </w:r>
    </w:p>
    <w:p>
      <w:r>
        <w:t xml:space="preserve">Answer : "768" </w:t>
        <w:br/>
        <w:t>}</w:t>
      </w:r>
    </w:p>
    <w:p>
      <w:r>
        <w:t>{</w:t>
        <w:br/>
        <w:t>Index 1777:</w:t>
      </w:r>
    </w:p>
    <w:p>
      <w:r>
        <w:t>Question : "Curt wants to share some Doll among 2 friends.If each friend get 11 Doll, then how many Doll john would have?"</w:t>
      </w:r>
    </w:p>
    <w:p>
      <w:r>
        <w:t>Equation : " X = 11 * 2"</w:t>
      </w:r>
    </w:p>
    <w:p>
      <w:r>
        <w:t xml:space="preserve">Answer : "22" </w:t>
        <w:br/>
        <w:t>}</w:t>
      </w:r>
    </w:p>
    <w:p>
      <w:r>
        <w:t>{</w:t>
        <w:br/>
        <w:t>Index 1778:</w:t>
      </w:r>
    </w:p>
    <w:p>
      <w:r>
        <w:t>Question : "Crystal wants to share some Box among 2 friends.If each friend get 11 Box, then how many Box john would have?"</w:t>
      </w:r>
    </w:p>
    <w:p>
      <w:r>
        <w:t>Equation : " X = 11 * 2"</w:t>
      </w:r>
    </w:p>
    <w:p>
      <w:r>
        <w:t xml:space="preserve">Answer : "22" </w:t>
        <w:br/>
        <w:t>}</w:t>
      </w:r>
    </w:p>
    <w:p>
      <w:r>
        <w:t>{</w:t>
        <w:br/>
        <w:t>Index 1779:</w:t>
      </w:r>
    </w:p>
    <w:p>
      <w:r>
        <w:t>Question : "Larry wants to share some Press among 21 friends.If each friend get 36 Press, then how many Press john would have?"</w:t>
      </w:r>
    </w:p>
    <w:p>
      <w:r>
        <w:t>Equation : " X = 36 * 21"</w:t>
      </w:r>
    </w:p>
    <w:p>
      <w:r>
        <w:t xml:space="preserve">Answer : "756" </w:t>
        <w:br/>
        <w:t>}</w:t>
      </w:r>
    </w:p>
    <w:p>
      <w:r>
        <w:t>{</w:t>
        <w:br/>
        <w:t>Index 1780:</w:t>
      </w:r>
    </w:p>
    <w:p>
      <w:r>
        <w:t>Question : "Shannon wants to share some Book among 18 friends.If each friend get 20 Book, then how many Book john would have?"</w:t>
      </w:r>
    </w:p>
    <w:p>
      <w:r>
        <w:t>Equation : " X = 20 * 18"</w:t>
      </w:r>
    </w:p>
    <w:p>
      <w:r>
        <w:t xml:space="preserve">Answer : "360" </w:t>
        <w:br/>
        <w:t>}</w:t>
      </w:r>
    </w:p>
    <w:p>
      <w:r>
        <w:t>{</w:t>
        <w:br/>
        <w:t>Index 1781:</w:t>
      </w:r>
    </w:p>
    <w:p>
      <w:r>
        <w:t>Question : "Janice wants to share some raspberry among 19 friends.If each friend get 12 raspberry, then how many raspberry john would have?"</w:t>
      </w:r>
    </w:p>
    <w:p>
      <w:r>
        <w:t>Equation : " X = 12 * 19"</w:t>
      </w:r>
    </w:p>
    <w:p>
      <w:r>
        <w:t xml:space="preserve">Answer : "228" </w:t>
        <w:br/>
        <w:t>}</w:t>
      </w:r>
    </w:p>
    <w:p>
      <w:r>
        <w:t>{</w:t>
        <w:br/>
        <w:t>Index 1782:</w:t>
      </w:r>
    </w:p>
    <w:p>
      <w:r>
        <w:t>Question : "Thomas wants to share some Chocolate among 35 friends.If each friend get 32 Chocolate, then how many Chocolate john would have?"</w:t>
      </w:r>
    </w:p>
    <w:p>
      <w:r>
        <w:t>Equation : " X = 32 * 35"</w:t>
      </w:r>
    </w:p>
    <w:p>
      <w:r>
        <w:t xml:space="preserve">Answer : "1120" </w:t>
        <w:br/>
        <w:t>}</w:t>
      </w:r>
    </w:p>
    <w:p>
      <w:r>
        <w:t>{</w:t>
        <w:br/>
        <w:t>Index 1783:</w:t>
      </w:r>
    </w:p>
    <w:p>
      <w:r>
        <w:t>Question : "Marilyn wants to share some Beg among 30 friends.If each friend get 18 Beg, then how many Beg john would have?"</w:t>
      </w:r>
    </w:p>
    <w:p>
      <w:r>
        <w:t>Equation : " X = 18 * 30"</w:t>
      </w:r>
    </w:p>
    <w:p>
      <w:r>
        <w:t xml:space="preserve">Answer : "540" </w:t>
        <w:br/>
        <w:t>}</w:t>
      </w:r>
    </w:p>
    <w:p>
      <w:r>
        <w:t>{</w:t>
        <w:br/>
        <w:t>Index 1784:</w:t>
      </w:r>
    </w:p>
    <w:p>
      <w:r>
        <w:t>Question : "Ryan wants to share some watermelon among 40 friends.If each friend get 33 watermelon, then how many watermelon john would have?"</w:t>
      </w:r>
    </w:p>
    <w:p>
      <w:r>
        <w:t>Equation : " X = 33 * 40"</w:t>
      </w:r>
    </w:p>
    <w:p>
      <w:r>
        <w:t xml:space="preserve">Answer : "1320" </w:t>
        <w:br/>
        <w:t>}</w:t>
      </w:r>
    </w:p>
    <w:p>
      <w:r>
        <w:t>{</w:t>
        <w:br/>
        <w:t>Index 1785:</w:t>
      </w:r>
    </w:p>
    <w:p>
      <w:r>
        <w:t>Question : "Elizabeth wants to share some kiwi among 40 friends.If each friend get 26 kiwi, then how many kiwi john would have?"</w:t>
      </w:r>
    </w:p>
    <w:p>
      <w:r>
        <w:t>Equation : " X = 26 * 40"</w:t>
      </w:r>
    </w:p>
    <w:p>
      <w:r>
        <w:t xml:space="preserve">Answer : "1040" </w:t>
        <w:br/>
        <w:t>}</w:t>
      </w:r>
    </w:p>
    <w:p>
      <w:r>
        <w:t>{</w:t>
        <w:br/>
        <w:t>Index 1786:</w:t>
      </w:r>
    </w:p>
    <w:p>
      <w:r>
        <w:t>Question : "Agnes wants to share some blackberry among 5 friends.If each friend get 37 blackberry, then how many blackberry john would have?"</w:t>
      </w:r>
    </w:p>
    <w:p>
      <w:r>
        <w:t>Equation : " X = 37 * 5"</w:t>
      </w:r>
    </w:p>
    <w:p>
      <w:r>
        <w:t xml:space="preserve">Answer : "185" </w:t>
        <w:br/>
        <w:t>}</w:t>
      </w:r>
    </w:p>
    <w:p>
      <w:r>
        <w:t>{</w:t>
        <w:br/>
        <w:t>Index 1787:</w:t>
      </w:r>
    </w:p>
    <w:p>
      <w:r>
        <w:t>Question : "Sung wants to share some toy among 9 friends.If each friend get 7 toy, then how many toy john would have?"</w:t>
      </w:r>
    </w:p>
    <w:p>
      <w:r>
        <w:t>Equation : " X = 7 * 9"</w:t>
      </w:r>
    </w:p>
    <w:p>
      <w:r>
        <w:t xml:space="preserve">Answer : "63" </w:t>
        <w:br/>
        <w:t>}</w:t>
      </w:r>
    </w:p>
    <w:p>
      <w:r>
        <w:t>{</w:t>
        <w:br/>
        <w:t>Index 1788:</w:t>
      </w:r>
    </w:p>
    <w:p>
      <w:r>
        <w:t>Question : "Howard wants to share some banana among 15 friends.If each friend get 20 banana, then how many banana john would have?"</w:t>
      </w:r>
    </w:p>
    <w:p>
      <w:r>
        <w:t>Equation : " X = 20 * 15"</w:t>
      </w:r>
    </w:p>
    <w:p>
      <w:r>
        <w:t xml:space="preserve">Answer : "300" </w:t>
        <w:br/>
        <w:t>}</w:t>
      </w:r>
    </w:p>
    <w:p>
      <w:r>
        <w:t>{</w:t>
        <w:br/>
        <w:t>Index 1789:</w:t>
      </w:r>
    </w:p>
    <w:p>
      <w:r>
        <w:t>Question : "Graham wants to share some Doll among 22 friends.If each friend get 10 Doll, then how many Doll john would have?"</w:t>
      </w:r>
    </w:p>
    <w:p>
      <w:r>
        <w:t>Equation : " X = 10 * 22"</w:t>
      </w:r>
    </w:p>
    <w:p>
      <w:r>
        <w:t xml:space="preserve">Answer : "220" </w:t>
        <w:br/>
        <w:t>}</w:t>
      </w:r>
    </w:p>
    <w:p>
      <w:r>
        <w:t>{</w:t>
        <w:br/>
        <w:t>Index 1790:</w:t>
      </w:r>
    </w:p>
    <w:p>
      <w:r>
        <w:t>Question : "Michele wants to share some mango among 12 friends.If each friend get 7 mango, then how many mango john would have?"</w:t>
      </w:r>
    </w:p>
    <w:p>
      <w:r>
        <w:t>Equation : " X = 7 * 12"</w:t>
      </w:r>
    </w:p>
    <w:p>
      <w:r>
        <w:t xml:space="preserve">Answer : "84" </w:t>
        <w:br/>
        <w:t>}</w:t>
      </w:r>
    </w:p>
    <w:p>
      <w:r>
        <w:t>{</w:t>
        <w:br/>
        <w:t>Index 1791:</w:t>
      </w:r>
    </w:p>
    <w:p>
      <w:r>
        <w:t>Question : "James wants to share some Biscuit among 16 friends.If each friend get 26 Biscuit, then how many Biscuit john would have?"</w:t>
      </w:r>
    </w:p>
    <w:p>
      <w:r>
        <w:t>Equation : " X = 26 * 16"</w:t>
      </w:r>
    </w:p>
    <w:p>
      <w:r>
        <w:t xml:space="preserve">Answer : "416" </w:t>
        <w:br/>
        <w:t>}</w:t>
      </w:r>
    </w:p>
    <w:p>
      <w:r>
        <w:t>{</w:t>
        <w:br/>
        <w:t>Index 1792:</w:t>
      </w:r>
    </w:p>
    <w:p>
      <w:r>
        <w:t>Question : "Mark wants to share some avocado among 27 friends.If each friend get 30 avocado, then how many avocado john would have?"</w:t>
      </w:r>
    </w:p>
    <w:p>
      <w:r>
        <w:t>Equation : " X = 30 * 27"</w:t>
      </w:r>
    </w:p>
    <w:p>
      <w:r>
        <w:t xml:space="preserve">Answer : "810" </w:t>
        <w:br/>
        <w:t>}</w:t>
      </w:r>
    </w:p>
    <w:p>
      <w:r>
        <w:t>{</w:t>
        <w:br/>
        <w:t>Index 1793:</w:t>
      </w:r>
    </w:p>
    <w:p>
      <w:r>
        <w:t>Question : "Rosa wants to share some Mango among 28 friends.If each friend get 12 Mango, then how many Mango john would have?"</w:t>
      </w:r>
    </w:p>
    <w:p>
      <w:r>
        <w:t>Equation : " X = 12 * 28"</w:t>
      </w:r>
    </w:p>
    <w:p>
      <w:r>
        <w:t xml:space="preserve">Answer : "336" </w:t>
        <w:br/>
        <w:t>}</w:t>
      </w:r>
    </w:p>
    <w:p>
      <w:r>
        <w:t>{</w:t>
        <w:br/>
        <w:t>Index 1794:</w:t>
      </w:r>
    </w:p>
    <w:p>
      <w:r>
        <w:t>Question : "Christopher wants to share some Box among 18 friends.If each friend get 8 Box, then how many Box john would have?"</w:t>
      </w:r>
    </w:p>
    <w:p>
      <w:r>
        <w:t>Equation : " X = 8 * 18"</w:t>
      </w:r>
    </w:p>
    <w:p>
      <w:r>
        <w:t xml:space="preserve">Answer : "144" </w:t>
        <w:br/>
        <w:t>}</w:t>
      </w:r>
    </w:p>
    <w:p>
      <w:r>
        <w:t>{</w:t>
        <w:br/>
        <w:t>Index 1795:</w:t>
      </w:r>
    </w:p>
    <w:p>
      <w:r>
        <w:t>Question : "Margaret wants to share some orange among 20 friends.If each friend get 2 orange, then how many orange john would have?"</w:t>
      </w:r>
    </w:p>
    <w:p>
      <w:r>
        <w:t>Equation : " X = 2 * 20"</w:t>
      </w:r>
    </w:p>
    <w:p>
      <w:r>
        <w:t xml:space="preserve">Answer : "40" </w:t>
        <w:br/>
        <w:t>}</w:t>
      </w:r>
    </w:p>
    <w:p>
      <w:r>
        <w:t>{</w:t>
        <w:br/>
        <w:t>Index 1796:</w:t>
      </w:r>
    </w:p>
    <w:p>
      <w:r>
        <w:t>Question : "Karen wants to share some apricot among 27 friends.If each friend get 8 apricot, then how many apricot john would have?"</w:t>
      </w:r>
    </w:p>
    <w:p>
      <w:r>
        <w:t>Equation : " X = 8 * 27"</w:t>
      </w:r>
    </w:p>
    <w:p>
      <w:r>
        <w:t xml:space="preserve">Answer : "216" </w:t>
        <w:br/>
        <w:t>}</w:t>
      </w:r>
    </w:p>
    <w:p>
      <w:r>
        <w:t>{</w:t>
        <w:br/>
        <w:t>Index 1797:</w:t>
      </w:r>
    </w:p>
    <w:p>
      <w:r>
        <w:t>Question : "Nicole wants to share some blueberry among 4 friends.If each friend get 32 blueberry, then how many blueberry john would have?"</w:t>
      </w:r>
    </w:p>
    <w:p>
      <w:r>
        <w:t>Equation : " X = 32 * 4"</w:t>
      </w:r>
    </w:p>
    <w:p>
      <w:r>
        <w:t xml:space="preserve">Answer : "128" </w:t>
        <w:br/>
        <w:t>}</w:t>
      </w:r>
    </w:p>
    <w:p>
      <w:r>
        <w:t>{</w:t>
        <w:br/>
        <w:t>Index 1798:</w:t>
      </w:r>
    </w:p>
    <w:p>
      <w:r>
        <w:t>Question : "John wants to share some apple among 30 friends.If each friend get 11 apple, then how many apple john would have?"</w:t>
      </w:r>
    </w:p>
    <w:p>
      <w:r>
        <w:t>Equation : " X = 11 * 30"</w:t>
      </w:r>
    </w:p>
    <w:p>
      <w:r>
        <w:t xml:space="preserve">Answer : "330" </w:t>
        <w:br/>
        <w:t>}</w:t>
      </w:r>
    </w:p>
    <w:p>
      <w:r>
        <w:t>{</w:t>
        <w:br/>
        <w:t>Index 1799:</w:t>
      </w:r>
    </w:p>
    <w:p>
      <w:r>
        <w:t>Question : "David wants to share some blueberry among 26 friends.If each friend get 33 blueberry, then how many blueberry john would have?"</w:t>
      </w:r>
    </w:p>
    <w:p>
      <w:r>
        <w:t>Equation : " X = 33 * 26"</w:t>
      </w:r>
    </w:p>
    <w:p>
      <w:r>
        <w:t xml:space="preserve">Answer : "858" </w:t>
        <w:br/>
        <w:t>}</w:t>
      </w:r>
    </w:p>
    <w:p>
      <w:r>
        <w:t>{</w:t>
        <w:br/>
        <w:t>Index 1800:</w:t>
      </w:r>
    </w:p>
    <w:p>
      <w:r>
        <w:t>Question : "Juan wants to share some toy among 25 friends.If each friend get 40 toy, then how many toy john would have?"</w:t>
      </w:r>
    </w:p>
    <w:p>
      <w:r>
        <w:t>Equation : " X = 40 * 25"</w:t>
      </w:r>
    </w:p>
    <w:p>
      <w:r>
        <w:t xml:space="preserve">Answer : "1000" </w:t>
        <w:br/>
        <w:t>}</w:t>
      </w:r>
    </w:p>
    <w:p>
      <w:r>
        <w:t>{</w:t>
        <w:br/>
        <w:t>Index 1801:</w:t>
      </w:r>
    </w:p>
    <w:p>
      <w:r>
        <w:t>Question : "Erin wants to share some lime among 12 friends.If each friend get 17 lime, then how many lime john would have?"</w:t>
      </w:r>
    </w:p>
    <w:p>
      <w:r>
        <w:t>Equation : " X = 17 * 12"</w:t>
      </w:r>
    </w:p>
    <w:p>
      <w:r>
        <w:t xml:space="preserve">Answer : "204" </w:t>
        <w:br/>
        <w:t>}</w:t>
      </w:r>
    </w:p>
    <w:p>
      <w:r>
        <w:t>{</w:t>
        <w:br/>
        <w:t>Index 1802:</w:t>
      </w:r>
    </w:p>
    <w:p>
      <w:r>
        <w:t>Question : "Christie wants to share some lychee among 27 friends.If each friend get 40 lychee, then how many lychee john would have?"</w:t>
      </w:r>
    </w:p>
    <w:p>
      <w:r>
        <w:t>Equation : " X = 40 * 27"</w:t>
      </w:r>
    </w:p>
    <w:p>
      <w:r>
        <w:t xml:space="preserve">Answer : "1080" </w:t>
        <w:br/>
        <w:t>}</w:t>
      </w:r>
    </w:p>
    <w:p>
      <w:r>
        <w:t>{</w:t>
        <w:br/>
        <w:t>Index 1803:</w:t>
      </w:r>
    </w:p>
    <w:p>
      <w:r>
        <w:t>Question : "Abigail wants to share some Mango among 13 friends.If each friend get 7 Mango, then how many Mango john would have?"</w:t>
      </w:r>
    </w:p>
    <w:p>
      <w:r>
        <w:t>Equation : " X = 7 * 13"</w:t>
      </w:r>
    </w:p>
    <w:p>
      <w:r>
        <w:t xml:space="preserve">Answer : "91" </w:t>
        <w:br/>
        <w:t>}</w:t>
      </w:r>
    </w:p>
    <w:p>
      <w:r>
        <w:t>{</w:t>
        <w:br/>
        <w:t>Index 1804:</w:t>
      </w:r>
    </w:p>
    <w:p>
      <w:r>
        <w:t>Question : "Marjorie wants to share some pineapple among 36 friends.If each friend get 37 pineapple, then how many pineapple john would have?"</w:t>
      </w:r>
    </w:p>
    <w:p>
      <w:r>
        <w:t>Equation : " X = 37 * 36"</w:t>
      </w:r>
    </w:p>
    <w:p>
      <w:r>
        <w:t xml:space="preserve">Answer : "1332" </w:t>
        <w:br/>
        <w:t>}</w:t>
      </w:r>
    </w:p>
    <w:p>
      <w:r>
        <w:t>{</w:t>
        <w:br/>
        <w:t>Index 1805:</w:t>
      </w:r>
    </w:p>
    <w:p>
      <w:r>
        <w:t>Question : "Marilyn wants to share some avocado among 6 friends.If each friend get 25 avocado, then how many avocado john would have?"</w:t>
      </w:r>
    </w:p>
    <w:p>
      <w:r>
        <w:t>Equation : " X = 25 * 6"</w:t>
      </w:r>
    </w:p>
    <w:p>
      <w:r>
        <w:t xml:space="preserve">Answer : "150" </w:t>
        <w:br/>
        <w:t>}</w:t>
      </w:r>
    </w:p>
    <w:p>
      <w:r>
        <w:t>{</w:t>
        <w:br/>
        <w:t>Index 1806:</w:t>
      </w:r>
    </w:p>
    <w:p>
      <w:r>
        <w:t>Question : "Robert wants to share some raspberry among 38 friends.If each friend get 39 raspberry, then how many raspberry john would have?"</w:t>
      </w:r>
    </w:p>
    <w:p>
      <w:r>
        <w:t>Equation : " X = 39 * 38"</w:t>
      </w:r>
    </w:p>
    <w:p>
      <w:r>
        <w:t xml:space="preserve">Answer : "1482" </w:t>
        <w:br/>
        <w:t>}</w:t>
      </w:r>
    </w:p>
    <w:p>
      <w:r>
        <w:t>{</w:t>
        <w:br/>
        <w:t>Index 1807:</w:t>
      </w:r>
    </w:p>
    <w:p>
      <w:r>
        <w:t>Question : "Allen wants to share some mango among 12 friends.If each friend get 4 mango, then how many mango john would have?"</w:t>
      </w:r>
    </w:p>
    <w:p>
      <w:r>
        <w:t>Equation : " X = 4 * 12"</w:t>
      </w:r>
    </w:p>
    <w:p>
      <w:r>
        <w:t xml:space="preserve">Answer : "48" </w:t>
        <w:br/>
        <w:t>}</w:t>
      </w:r>
    </w:p>
    <w:p>
      <w:r>
        <w:t>{</w:t>
        <w:br/>
        <w:t>Index 1808:</w:t>
      </w:r>
    </w:p>
    <w:p>
      <w:r>
        <w:t>Question : "Mark wants to share some Car among 10 friends.If each friend get 14 Car, then how many Car john would have?"</w:t>
      </w:r>
    </w:p>
    <w:p>
      <w:r>
        <w:t>Equation : " X = 14 * 10"</w:t>
      </w:r>
    </w:p>
    <w:p>
      <w:r>
        <w:t xml:space="preserve">Answer : "140" </w:t>
        <w:br/>
        <w:t>}</w:t>
      </w:r>
    </w:p>
    <w:p>
      <w:r>
        <w:t>{</w:t>
        <w:br/>
        <w:t>Index 1809:</w:t>
      </w:r>
    </w:p>
    <w:p>
      <w:r>
        <w:t>Question : "Mitch wants to share some Box among 15 friends.If each friend get 32 Box, then how many Box john would have?"</w:t>
      </w:r>
    </w:p>
    <w:p>
      <w:r>
        <w:t>Equation : " X = 32 * 15"</w:t>
      </w:r>
    </w:p>
    <w:p>
      <w:r>
        <w:t xml:space="preserve">Answer : "480" </w:t>
        <w:br/>
        <w:t>}</w:t>
      </w:r>
    </w:p>
    <w:p>
      <w:r>
        <w:t>{</w:t>
        <w:br/>
        <w:t>Index 1810:</w:t>
      </w:r>
    </w:p>
    <w:p>
      <w:r>
        <w:t>Question : "Sarah wants to share some peach among 39 friends.If each friend get 2 peach, then how many peach john would have?"</w:t>
      </w:r>
    </w:p>
    <w:p>
      <w:r>
        <w:t>Equation : " X = 2 * 39"</w:t>
      </w:r>
    </w:p>
    <w:p>
      <w:r>
        <w:t xml:space="preserve">Answer : "78" </w:t>
        <w:br/>
        <w:t>}</w:t>
      </w:r>
    </w:p>
    <w:p>
      <w:r>
        <w:t>{</w:t>
        <w:br/>
        <w:t>Index 1811:</w:t>
      </w:r>
    </w:p>
    <w:p>
      <w:r>
        <w:t>Question : "Leila wants to share some Bread among 19 friends.If each friend get 15 Bread, then how many Bread john would have?"</w:t>
      </w:r>
    </w:p>
    <w:p>
      <w:r>
        <w:t>Equation : " X = 15 * 19"</w:t>
      </w:r>
    </w:p>
    <w:p>
      <w:r>
        <w:t xml:space="preserve">Answer : "285" </w:t>
        <w:br/>
        <w:t>}</w:t>
      </w:r>
    </w:p>
    <w:p>
      <w:r>
        <w:t>{</w:t>
        <w:br/>
        <w:t>Index 1812:</w:t>
      </w:r>
    </w:p>
    <w:p>
      <w:r>
        <w:t>Question : "John wants to share some Pen among 39 friends.If each friend get 28 Pen, then how many Pen john would have?"</w:t>
      </w:r>
    </w:p>
    <w:p>
      <w:r>
        <w:t>Equation : " X = 28 * 39"</w:t>
      </w:r>
    </w:p>
    <w:p>
      <w:r>
        <w:t xml:space="preserve">Answer : "1092" </w:t>
        <w:br/>
        <w:t>}</w:t>
      </w:r>
    </w:p>
    <w:p>
      <w:r>
        <w:t>{</w:t>
        <w:br/>
        <w:t>Index 1813:</w:t>
      </w:r>
    </w:p>
    <w:p>
      <w:r>
        <w:t>Question : "Brenda wants to share some apricot among 36 friends.If each friend get 39 apricot, then how many apricot john would have?"</w:t>
      </w:r>
    </w:p>
    <w:p>
      <w:r>
        <w:t>Equation : " X = 39 * 36"</w:t>
      </w:r>
    </w:p>
    <w:p>
      <w:r>
        <w:t xml:space="preserve">Answer : "1404" </w:t>
        <w:br/>
        <w:t>}</w:t>
      </w:r>
    </w:p>
    <w:p>
      <w:r>
        <w:t>{</w:t>
        <w:br/>
        <w:t>Index 1814:</w:t>
      </w:r>
    </w:p>
    <w:p>
      <w:r>
        <w:t>Question : "Valerie wants to share some mango among 17 friends.If each friend get 11 mango, then how many mango john would have?"</w:t>
      </w:r>
    </w:p>
    <w:p>
      <w:r>
        <w:t>Equation : " X = 11 * 17"</w:t>
      </w:r>
    </w:p>
    <w:p>
      <w:r>
        <w:t xml:space="preserve">Answer : "187" </w:t>
        <w:br/>
        <w:t>}</w:t>
      </w:r>
    </w:p>
    <w:p>
      <w:r>
        <w:t>{</w:t>
        <w:br/>
        <w:t>Index 1815:</w:t>
      </w:r>
    </w:p>
    <w:p>
      <w:r>
        <w:t>Question : "Mary wants to share some Mango among 36 friends.If each friend get 7 Mango, then how many Mango john would have?"</w:t>
      </w:r>
    </w:p>
    <w:p>
      <w:r>
        <w:t>Equation : " X = 7 * 36"</w:t>
      </w:r>
    </w:p>
    <w:p>
      <w:r>
        <w:t xml:space="preserve">Answer : "252" </w:t>
        <w:br/>
        <w:t>}</w:t>
      </w:r>
    </w:p>
    <w:p>
      <w:r>
        <w:t>{</w:t>
        <w:br/>
        <w:t>Index 1816:</w:t>
      </w:r>
    </w:p>
    <w:p>
      <w:r>
        <w:t>Question : "Dennis wants to share some kiwi among 38 friends.If each friend get 4 kiwi, then how many kiwi john would have?"</w:t>
      </w:r>
    </w:p>
    <w:p>
      <w:r>
        <w:t>Equation : " X = 4 * 38"</w:t>
      </w:r>
    </w:p>
    <w:p>
      <w:r>
        <w:t xml:space="preserve">Answer : "152" </w:t>
        <w:br/>
        <w:t>}</w:t>
      </w:r>
    </w:p>
    <w:p>
      <w:r>
        <w:t>{</w:t>
        <w:br/>
        <w:t>Index 1817:</w:t>
      </w:r>
    </w:p>
    <w:p>
      <w:r>
        <w:t>Question : "Dorothy wants to share some avocado among 19 friends.If each friend get 21 avocado, then how many avocado john would have?"</w:t>
      </w:r>
    </w:p>
    <w:p>
      <w:r>
        <w:t>Equation : " X = 21 * 19"</w:t>
      </w:r>
    </w:p>
    <w:p>
      <w:r>
        <w:t xml:space="preserve">Answer : "399" </w:t>
        <w:br/>
        <w:t>}</w:t>
      </w:r>
    </w:p>
    <w:p>
      <w:r>
        <w:t>{</w:t>
        <w:br/>
        <w:t>Index 1818:</w:t>
      </w:r>
    </w:p>
    <w:p>
      <w:r>
        <w:t>Question : "Lindsay wants to share some Bread among 11 friends.If each friend get 33 Bread, then how many Bread john would have?"</w:t>
      </w:r>
    </w:p>
    <w:p>
      <w:r>
        <w:t>Equation : " X = 33 * 11"</w:t>
      </w:r>
    </w:p>
    <w:p>
      <w:r>
        <w:t xml:space="preserve">Answer : "363" </w:t>
        <w:br/>
        <w:t>}</w:t>
      </w:r>
    </w:p>
    <w:p>
      <w:r>
        <w:t>{</w:t>
        <w:br/>
        <w:t>Index 1819:</w:t>
      </w:r>
    </w:p>
    <w:p>
      <w:r>
        <w:t>Question : "Theresa wants to share some Chocolate among 36 friends.If each friend get 14 Chocolate, then how many Chocolate john would have?"</w:t>
      </w:r>
    </w:p>
    <w:p>
      <w:r>
        <w:t>Equation : " X = 14 * 36"</w:t>
      </w:r>
    </w:p>
    <w:p>
      <w:r>
        <w:t xml:space="preserve">Answer : "504" </w:t>
        <w:br/>
        <w:t>}</w:t>
      </w:r>
    </w:p>
    <w:p>
      <w:r>
        <w:t>{</w:t>
        <w:br/>
        <w:t>Index 1820:</w:t>
      </w:r>
    </w:p>
    <w:p>
      <w:r>
        <w:t>Question : "Winifred wants to share some orange among 20 friends.If each friend get 2 orange, then how many orange john would have?"</w:t>
      </w:r>
    </w:p>
    <w:p>
      <w:r>
        <w:t>Equation : " X = 2 * 20"</w:t>
      </w:r>
    </w:p>
    <w:p>
      <w:r>
        <w:t xml:space="preserve">Answer : "40" </w:t>
        <w:br/>
        <w:t>}</w:t>
      </w:r>
    </w:p>
    <w:p>
      <w:r>
        <w:t>{</w:t>
        <w:br/>
        <w:t>Index 1821:</w:t>
      </w:r>
    </w:p>
    <w:p>
      <w:r>
        <w:t>Question : "Daniel wants to share some Doll among 10 friends.If each friend get 38 Doll, then how many Doll john would have?"</w:t>
      </w:r>
    </w:p>
    <w:p>
      <w:r>
        <w:t>Equation : " X = 38 * 10"</w:t>
      </w:r>
    </w:p>
    <w:p>
      <w:r>
        <w:t xml:space="preserve">Answer : "380" </w:t>
        <w:br/>
        <w:t>}</w:t>
      </w:r>
    </w:p>
    <w:p>
      <w:r>
        <w:t>{</w:t>
        <w:br/>
        <w:t>Index 1822:</w:t>
      </w:r>
    </w:p>
    <w:p>
      <w:r>
        <w:t>Question : "Teresa wants to share some Box among 18 friends.If each friend get 16 Box, then how many Box john would have?"</w:t>
      </w:r>
    </w:p>
    <w:p>
      <w:r>
        <w:t>Equation : " X = 16 * 18"</w:t>
      </w:r>
    </w:p>
    <w:p>
      <w:r>
        <w:t xml:space="preserve">Answer : "288" </w:t>
        <w:br/>
        <w:t>}</w:t>
      </w:r>
    </w:p>
    <w:p>
      <w:r>
        <w:t>{</w:t>
        <w:br/>
        <w:t>Index 1823:</w:t>
      </w:r>
    </w:p>
    <w:p>
      <w:r>
        <w:t>Question : "Nicole wants to share some Flower among 10 friends.If each friend get 4 Flower, then how many Flower john would have?"</w:t>
      </w:r>
    </w:p>
    <w:p>
      <w:r>
        <w:t>Equation : " X = 4 * 10"</w:t>
      </w:r>
    </w:p>
    <w:p>
      <w:r>
        <w:t xml:space="preserve">Answer : "40" </w:t>
        <w:br/>
        <w:t>}</w:t>
      </w:r>
    </w:p>
    <w:p>
      <w:r>
        <w:t>{</w:t>
        <w:br/>
        <w:t>Index 1824:</w:t>
      </w:r>
    </w:p>
    <w:p>
      <w:r>
        <w:t>Question : "Billy wants to share some lemon among 10 friends.If each friend get 3 lemon, then how many lemon john would have?"</w:t>
      </w:r>
    </w:p>
    <w:p>
      <w:r>
        <w:t>Equation : " X = 3 * 10"</w:t>
      </w:r>
    </w:p>
    <w:p>
      <w:r>
        <w:t xml:space="preserve">Answer : "30" </w:t>
        <w:br/>
        <w:t>}</w:t>
      </w:r>
    </w:p>
    <w:p>
      <w:r>
        <w:t>{</w:t>
        <w:br/>
        <w:t>Index 1825:</w:t>
      </w:r>
    </w:p>
    <w:p>
      <w:r>
        <w:t>Question : "Thomas wants to share some Book among 22 friends.If each friend get 28 Book, then how many Book john would have?"</w:t>
      </w:r>
    </w:p>
    <w:p>
      <w:r>
        <w:t>Equation : " X = 28 * 22"</w:t>
      </w:r>
    </w:p>
    <w:p>
      <w:r>
        <w:t xml:space="preserve">Answer : "616" </w:t>
        <w:br/>
        <w:t>}</w:t>
      </w:r>
    </w:p>
    <w:p>
      <w:r>
        <w:t>{</w:t>
        <w:br/>
        <w:t>Index 1826:</w:t>
      </w:r>
    </w:p>
    <w:p>
      <w:r>
        <w:t>Question : "Willie wants to share some Bread among 5 friends.If each friend get 3 Bread, then how many Bread john would have?"</w:t>
      </w:r>
    </w:p>
    <w:p>
      <w:r>
        <w:t>Equation : " X = 3 * 5"</w:t>
      </w:r>
    </w:p>
    <w:p>
      <w:r>
        <w:t xml:space="preserve">Answer : "15" </w:t>
        <w:br/>
        <w:t>}</w:t>
      </w:r>
    </w:p>
    <w:p>
      <w:r>
        <w:t>{</w:t>
        <w:br/>
        <w:t>Index 1827:</w:t>
      </w:r>
    </w:p>
    <w:p>
      <w:r>
        <w:t>Question : "Donald wants to share some avocado among 29 friends.If each friend get 7 avocado, then how many avocado john would have?"</w:t>
      </w:r>
    </w:p>
    <w:p>
      <w:r>
        <w:t>Equation : " X = 7 * 29"</w:t>
      </w:r>
    </w:p>
    <w:p>
      <w:r>
        <w:t xml:space="preserve">Answer : "203" </w:t>
        <w:br/>
        <w:t>}</w:t>
      </w:r>
    </w:p>
    <w:p>
      <w:r>
        <w:t>{</w:t>
        <w:br/>
        <w:t>Index 1828:</w:t>
      </w:r>
    </w:p>
    <w:p>
      <w:r>
        <w:t>Question : "Elisa wants to share some Flower among 38 friends.If each friend get 13 Flower, then how many Flower john would have?"</w:t>
      </w:r>
    </w:p>
    <w:p>
      <w:r>
        <w:t>Equation : " X = 13 * 38"</w:t>
      </w:r>
    </w:p>
    <w:p>
      <w:r>
        <w:t xml:space="preserve">Answer : "494" </w:t>
        <w:br/>
        <w:t>}</w:t>
      </w:r>
    </w:p>
    <w:p>
      <w:r>
        <w:t>{</w:t>
        <w:br/>
        <w:t>Index 1829:</w:t>
      </w:r>
    </w:p>
    <w:p>
      <w:r>
        <w:t>Question : "Gary wants to share some Pen among 3 friends.If each friend get 6 Pen, then how many Pen john would have?"</w:t>
      </w:r>
    </w:p>
    <w:p>
      <w:r>
        <w:t>Equation : " X = 6 * 3"</w:t>
      </w:r>
    </w:p>
    <w:p>
      <w:r>
        <w:t xml:space="preserve">Answer : "18" </w:t>
        <w:br/>
        <w:t>}</w:t>
      </w:r>
    </w:p>
    <w:p>
      <w:r>
        <w:t>{</w:t>
        <w:br/>
        <w:t>Index 1830:</w:t>
      </w:r>
    </w:p>
    <w:p>
      <w:r>
        <w:t>Question : "Stephen wants to share some plum among 16 friends.If each friend get 2 plum, then how many plum john would have?"</w:t>
      </w:r>
    </w:p>
    <w:p>
      <w:r>
        <w:t>Equation : " X = 2 * 16"</w:t>
      </w:r>
    </w:p>
    <w:p>
      <w:r>
        <w:t xml:space="preserve">Answer : "32" </w:t>
        <w:br/>
        <w:t>}</w:t>
      </w:r>
    </w:p>
    <w:p>
      <w:r>
        <w:t>{</w:t>
        <w:br/>
        <w:t>Index 1831:</w:t>
      </w:r>
    </w:p>
    <w:p>
      <w:r>
        <w:t>Question : "Lupe wants to share some Mango among 3 friends.If each friend get 24 Mango, then how many Mango john would have?"</w:t>
      </w:r>
    </w:p>
    <w:p>
      <w:r>
        <w:t>Equation : " X = 24 * 3"</w:t>
      </w:r>
    </w:p>
    <w:p>
      <w:r>
        <w:t xml:space="preserve">Answer : "72" </w:t>
        <w:br/>
        <w:t>}</w:t>
      </w:r>
    </w:p>
    <w:p>
      <w:r>
        <w:t>{</w:t>
        <w:br/>
        <w:t>Index 1832:</w:t>
      </w:r>
    </w:p>
    <w:p>
      <w:r>
        <w:t>Question : "Ed wants to share some Doll among 18 friends.If each friend get 37 Doll, then how many Doll john would have?"</w:t>
      </w:r>
    </w:p>
    <w:p>
      <w:r>
        <w:t>Equation : " X = 37 * 18"</w:t>
      </w:r>
    </w:p>
    <w:p>
      <w:r>
        <w:t xml:space="preserve">Answer : "666" </w:t>
        <w:br/>
        <w:t>}</w:t>
      </w:r>
    </w:p>
    <w:p>
      <w:r>
        <w:t>{</w:t>
        <w:br/>
        <w:t>Index 1833:</w:t>
      </w:r>
    </w:p>
    <w:p>
      <w:r>
        <w:t>Question : "Rosanne wants to share some Car among 21 friends.If each friend get 2 Car, then how many Car john would have?"</w:t>
      </w:r>
    </w:p>
    <w:p>
      <w:r>
        <w:t>Equation : " X = 2 * 21"</w:t>
      </w:r>
    </w:p>
    <w:p>
      <w:r>
        <w:t xml:space="preserve">Answer : "42" </w:t>
        <w:br/>
        <w:t>}</w:t>
      </w:r>
    </w:p>
    <w:p>
      <w:r>
        <w:t>{</w:t>
        <w:br/>
        <w:t>Index 1834:</w:t>
      </w:r>
    </w:p>
    <w:p>
      <w:r>
        <w:t>Question : "Louis wants to share some Mango among 29 friends.If each friend get 27 Mango, then how many Mango john would have?"</w:t>
      </w:r>
    </w:p>
    <w:p>
      <w:r>
        <w:t>Equation : " X = 27 * 29"</w:t>
      </w:r>
    </w:p>
    <w:p>
      <w:r>
        <w:t xml:space="preserve">Answer : "783" </w:t>
        <w:br/>
        <w:t>}</w:t>
      </w:r>
    </w:p>
    <w:p>
      <w:r>
        <w:t>{</w:t>
        <w:br/>
        <w:t>Index 1835:</w:t>
      </w:r>
    </w:p>
    <w:p>
      <w:r>
        <w:t>Question : "Mary wants to share some avocado among 5 friends.If each friend get 14 avocado, then how many avocado john would have?"</w:t>
      </w:r>
    </w:p>
    <w:p>
      <w:r>
        <w:t>Equation : " X = 14 * 5"</w:t>
      </w:r>
    </w:p>
    <w:p>
      <w:r>
        <w:t xml:space="preserve">Answer : "70" </w:t>
        <w:br/>
        <w:t>}</w:t>
      </w:r>
    </w:p>
    <w:p>
      <w:r>
        <w:t>{</w:t>
        <w:br/>
        <w:t>Index 1836:</w:t>
      </w:r>
    </w:p>
    <w:p>
      <w:r>
        <w:t>Question : "Rick wants to share some quince among 15 friends.If each friend get 21 quince, then how many quince john would have?"</w:t>
      </w:r>
    </w:p>
    <w:p>
      <w:r>
        <w:t>Equation : " X = 21 * 15"</w:t>
      </w:r>
    </w:p>
    <w:p>
      <w:r>
        <w:t xml:space="preserve">Answer : "315" </w:t>
        <w:br/>
        <w:t>}</w:t>
      </w:r>
    </w:p>
    <w:p>
      <w:r>
        <w:t>{</w:t>
        <w:br/>
        <w:t>Index 1837:</w:t>
      </w:r>
    </w:p>
    <w:p>
      <w:r>
        <w:t>Question : "Veola wants to share some orange among 10 friends.If each friend get 9 orange, then how many orange john would have?"</w:t>
      </w:r>
    </w:p>
    <w:p>
      <w:r>
        <w:t>Equation : " X = 9 * 10"</w:t>
      </w:r>
    </w:p>
    <w:p>
      <w:r>
        <w:t xml:space="preserve">Answer : "90" </w:t>
        <w:br/>
        <w:t>}</w:t>
      </w:r>
    </w:p>
    <w:p>
      <w:r>
        <w:t>{</w:t>
        <w:br/>
        <w:t>Index 1838:</w:t>
      </w:r>
    </w:p>
    <w:p>
      <w:r>
        <w:t>Question : "Leroy wants to share some quince among 11 friends.If each friend get 2 quince, then how many quince john would have?"</w:t>
      </w:r>
    </w:p>
    <w:p>
      <w:r>
        <w:t>Equation : " X = 2 * 11"</w:t>
      </w:r>
    </w:p>
    <w:p>
      <w:r>
        <w:t xml:space="preserve">Answer : "22" </w:t>
        <w:br/>
        <w:t>}</w:t>
      </w:r>
    </w:p>
    <w:p>
      <w:r>
        <w:t>{</w:t>
        <w:br/>
        <w:t>Index 1839:</w:t>
      </w:r>
    </w:p>
    <w:p>
      <w:r>
        <w:t>Question : "Mary wants to share some Chocolate among 34 friends.If each friend get 17 Chocolate, then how many Chocolate john would have?"</w:t>
      </w:r>
    </w:p>
    <w:p>
      <w:r>
        <w:t>Equation : " X = 17 * 34"</w:t>
      </w:r>
    </w:p>
    <w:p>
      <w:r>
        <w:t xml:space="preserve">Answer : "578" </w:t>
        <w:br/>
        <w:t>}</w:t>
      </w:r>
    </w:p>
    <w:p>
      <w:r>
        <w:t>{</w:t>
        <w:br/>
        <w:t>Index 1840:</w:t>
      </w:r>
    </w:p>
    <w:p>
      <w:r>
        <w:t>Question : "Janell wants to share some nectarine among 20 friends.If each friend get 8 nectarine, then how many nectarine john would have?"</w:t>
      </w:r>
    </w:p>
    <w:p>
      <w:r>
        <w:t>Equation : " X = 8 * 20"</w:t>
      </w:r>
    </w:p>
    <w:p>
      <w:r>
        <w:t xml:space="preserve">Answer : "160" </w:t>
        <w:br/>
        <w:t>}</w:t>
      </w:r>
    </w:p>
    <w:p>
      <w:r>
        <w:t>{</w:t>
        <w:br/>
        <w:t>Index 1841:</w:t>
      </w:r>
    </w:p>
    <w:p>
      <w:r>
        <w:t>Question : "Rhonda wants to share some apricot among 35 friends.If each friend get 4 apricot, then how many apricot john would have?"</w:t>
      </w:r>
    </w:p>
    <w:p>
      <w:r>
        <w:t>Equation : " X = 4 * 35"</w:t>
      </w:r>
    </w:p>
    <w:p>
      <w:r>
        <w:t xml:space="preserve">Answer : "140" </w:t>
        <w:br/>
        <w:t>}</w:t>
      </w:r>
    </w:p>
    <w:p>
      <w:r>
        <w:t>{</w:t>
        <w:br/>
        <w:t>Index 1842:</w:t>
      </w:r>
    </w:p>
    <w:p>
      <w:r>
        <w:t>Question : "Leonard wants to share some Doll among 30 friends.If each friend get 21 Doll, then how many Doll john would have?"</w:t>
      </w:r>
    </w:p>
    <w:p>
      <w:r>
        <w:t>Equation : " X = 21 * 30"</w:t>
      </w:r>
    </w:p>
    <w:p>
      <w:r>
        <w:t xml:space="preserve">Answer : "630" </w:t>
        <w:br/>
        <w:t>}</w:t>
      </w:r>
    </w:p>
    <w:p>
      <w:r>
        <w:t>{</w:t>
        <w:br/>
        <w:t>Index 1843:</w:t>
      </w:r>
    </w:p>
    <w:p>
      <w:r>
        <w:t>Question : "Peter wants to share some Flower among 40 friends.If each friend get 12 Flower, then how many Flower john would have?"</w:t>
      </w:r>
    </w:p>
    <w:p>
      <w:r>
        <w:t>Equation : " X = 12 * 40"</w:t>
      </w:r>
    </w:p>
    <w:p>
      <w:r>
        <w:t xml:space="preserve">Answer : "480" </w:t>
        <w:br/>
        <w:t>}</w:t>
      </w:r>
    </w:p>
    <w:p>
      <w:r>
        <w:t>{</w:t>
        <w:br/>
        <w:t>Index 1844:</w:t>
      </w:r>
    </w:p>
    <w:p>
      <w:r>
        <w:t>Question : "Billy wants to share some pineapple among 19 friends.If each friend get 25 pineapple, then how many pineapple john would have?"</w:t>
      </w:r>
    </w:p>
    <w:p>
      <w:r>
        <w:t>Equation : " X = 25 * 19"</w:t>
      </w:r>
    </w:p>
    <w:p>
      <w:r>
        <w:t xml:space="preserve">Answer : "475" </w:t>
        <w:br/>
        <w:t>}</w:t>
      </w:r>
    </w:p>
    <w:p>
      <w:r>
        <w:t>{</w:t>
        <w:br/>
        <w:t>Index 1845:</w:t>
      </w:r>
    </w:p>
    <w:p>
      <w:r>
        <w:t>Question : "Ronald wants to share some blackcurrant among 13 friends.If each friend get 30 blackcurrant, then how many blackcurrant john would have?"</w:t>
      </w:r>
    </w:p>
    <w:p>
      <w:r>
        <w:t>Equation : " X = 30 * 13"</w:t>
      </w:r>
    </w:p>
    <w:p>
      <w:r>
        <w:t xml:space="preserve">Answer : "390" </w:t>
        <w:br/>
        <w:t>}</w:t>
      </w:r>
    </w:p>
    <w:p>
      <w:r>
        <w:t>{</w:t>
        <w:br/>
        <w:t>Index 1846:</w:t>
      </w:r>
    </w:p>
    <w:p>
      <w:r>
        <w:t>Question : "Mamie wants to share some mango among 29 friends.If each friend get 32 mango, then how many mango john would have?"</w:t>
      </w:r>
    </w:p>
    <w:p>
      <w:r>
        <w:t>Equation : " X = 32 * 29"</w:t>
      </w:r>
    </w:p>
    <w:p>
      <w:r>
        <w:t xml:space="preserve">Answer : "928" </w:t>
        <w:br/>
        <w:t>}</w:t>
      </w:r>
    </w:p>
    <w:p>
      <w:r>
        <w:t>{</w:t>
        <w:br/>
        <w:t>Index 1847:</w:t>
      </w:r>
    </w:p>
    <w:p>
      <w:r>
        <w:t>Question : "Minnie wants to share some coconut among 24 friends.If each friend get 31 coconut, then how many coconut john would have?"</w:t>
      </w:r>
    </w:p>
    <w:p>
      <w:r>
        <w:t>Equation : " X = 31 * 24"</w:t>
      </w:r>
    </w:p>
    <w:p>
      <w:r>
        <w:t xml:space="preserve">Answer : "744" </w:t>
        <w:br/>
        <w:t>}</w:t>
      </w:r>
    </w:p>
    <w:p>
      <w:r>
        <w:t>{</w:t>
        <w:br/>
        <w:t>Index 1848:</w:t>
      </w:r>
    </w:p>
    <w:p>
      <w:r>
        <w:t>Question : "Michael wants to share some orange among 24 friends.If each friend get 2 orange, then how many orange john would have?"</w:t>
      </w:r>
    </w:p>
    <w:p>
      <w:r>
        <w:t>Equation : " X = 2 * 24"</w:t>
      </w:r>
    </w:p>
    <w:p>
      <w:r>
        <w:t xml:space="preserve">Answer : "48" </w:t>
        <w:br/>
        <w:t>}</w:t>
      </w:r>
    </w:p>
    <w:p>
      <w:r>
        <w:t>{</w:t>
        <w:br/>
        <w:t>Index 1849:</w:t>
      </w:r>
    </w:p>
    <w:p>
      <w:r>
        <w:t>Question : "Bernard wants to share some Pen among 40 friends.If each friend get 17 Pen, then how many Pen john would have?"</w:t>
      </w:r>
    </w:p>
    <w:p>
      <w:r>
        <w:t>Equation : " X = 17 * 40"</w:t>
      </w:r>
    </w:p>
    <w:p>
      <w:r>
        <w:t xml:space="preserve">Answer : "680" </w:t>
        <w:br/>
        <w:t>}</w:t>
      </w:r>
    </w:p>
    <w:p>
      <w:r>
        <w:t>{</w:t>
        <w:br/>
        <w:t>Index 1850:</w:t>
      </w:r>
    </w:p>
    <w:p>
      <w:r>
        <w:t>Question : "Helen wants to share some Mango among 11 friends.If each friend get 12 Mango, then how many Mango john would have?"</w:t>
      </w:r>
    </w:p>
    <w:p>
      <w:r>
        <w:t>Equation : " X = 12 * 11"</w:t>
      </w:r>
    </w:p>
    <w:p>
      <w:r>
        <w:t xml:space="preserve">Answer : "132" </w:t>
        <w:br/>
        <w:t>}</w:t>
      </w:r>
    </w:p>
    <w:p>
      <w:r>
        <w:t>{</w:t>
        <w:br/>
        <w:t>Index 1851:</w:t>
      </w:r>
    </w:p>
    <w:p>
      <w:r>
        <w:t>Question : "John wants to share some Flower among 15 friends.If each friend get 7 Flower, then how many Flower john would have?"</w:t>
      </w:r>
    </w:p>
    <w:p>
      <w:r>
        <w:t>Equation : " X = 7 * 15"</w:t>
      </w:r>
    </w:p>
    <w:p>
      <w:r>
        <w:t xml:space="preserve">Answer : "105" </w:t>
        <w:br/>
        <w:t>}</w:t>
      </w:r>
    </w:p>
    <w:p>
      <w:r>
        <w:t>{</w:t>
        <w:br/>
        <w:t>Index 1852:</w:t>
      </w:r>
    </w:p>
    <w:p>
      <w:r>
        <w:t>Question : "Daniel wants to share some lychee among 14 friends.If each friend get 30 lychee, then how many lychee john would have?"</w:t>
      </w:r>
    </w:p>
    <w:p>
      <w:r>
        <w:t>Equation : " X = 30 * 14"</w:t>
      </w:r>
    </w:p>
    <w:p>
      <w:r>
        <w:t xml:space="preserve">Answer : "420" </w:t>
        <w:br/>
        <w:t>}</w:t>
      </w:r>
    </w:p>
    <w:p>
      <w:r>
        <w:t>{</w:t>
        <w:br/>
        <w:t>Index 1853:</w:t>
      </w:r>
    </w:p>
    <w:p>
      <w:r>
        <w:t>Question : "Wanda wants to share some apple among 22 friends.If each friend get 5 apple, then how many apple john would have?"</w:t>
      </w:r>
    </w:p>
    <w:p>
      <w:r>
        <w:t>Equation : " X = 5 * 22"</w:t>
      </w:r>
    </w:p>
    <w:p>
      <w:r>
        <w:t xml:space="preserve">Answer : "110" </w:t>
        <w:br/>
        <w:t>}</w:t>
      </w:r>
    </w:p>
    <w:p>
      <w:r>
        <w:t>{</w:t>
        <w:br/>
        <w:t>Index 1854:</w:t>
      </w:r>
    </w:p>
    <w:p>
      <w:r>
        <w:t>Question : "Charles wants to share some blueberry among 10 friends.If each friend get 13 blueberry, then how many blueberry john would have?"</w:t>
      </w:r>
    </w:p>
    <w:p>
      <w:r>
        <w:t>Equation : " X = 13 * 10"</w:t>
      </w:r>
    </w:p>
    <w:p>
      <w:r>
        <w:t xml:space="preserve">Answer : "130" </w:t>
        <w:br/>
        <w:t>}</w:t>
      </w:r>
    </w:p>
    <w:p>
      <w:r>
        <w:t>{</w:t>
        <w:br/>
        <w:t>Index 1855:</w:t>
      </w:r>
    </w:p>
    <w:p>
      <w:r>
        <w:t>Question : "Robert wants to share some quince among 10 friends.If each friend get 12 quince, then how many quince john would have?"</w:t>
      </w:r>
    </w:p>
    <w:p>
      <w:r>
        <w:t>Equation : " X = 12 * 10"</w:t>
      </w:r>
    </w:p>
    <w:p>
      <w:r>
        <w:t xml:space="preserve">Answer : "120" </w:t>
        <w:br/>
        <w:t>}</w:t>
      </w:r>
    </w:p>
    <w:p>
      <w:r>
        <w:t>{</w:t>
        <w:br/>
        <w:t>Index 1856:</w:t>
      </w:r>
    </w:p>
    <w:p>
      <w:r>
        <w:t>Question : "Brenda wants to share some Doll among 15 friends.If each friend get 35 Doll, then how many Doll john would have?"</w:t>
      </w:r>
    </w:p>
    <w:p>
      <w:r>
        <w:t>Equation : " X = 35 * 15"</w:t>
      </w:r>
    </w:p>
    <w:p>
      <w:r>
        <w:t xml:space="preserve">Answer : "525" </w:t>
        <w:br/>
        <w:t>}</w:t>
      </w:r>
    </w:p>
    <w:p>
      <w:r>
        <w:t>{</w:t>
        <w:br/>
        <w:t>Index 1857:</w:t>
      </w:r>
    </w:p>
    <w:p>
      <w:r>
        <w:t>Question : "Curtis wants to share some peach among 31 friends.If each friend get 11 peach, then how many peach john would have?"</w:t>
      </w:r>
    </w:p>
    <w:p>
      <w:r>
        <w:t>Equation : " X = 11 * 31"</w:t>
      </w:r>
    </w:p>
    <w:p>
      <w:r>
        <w:t xml:space="preserve">Answer : "341" </w:t>
        <w:br/>
        <w:t>}</w:t>
      </w:r>
    </w:p>
    <w:p>
      <w:r>
        <w:t>{</w:t>
        <w:br/>
        <w:t>Index 1858:</w:t>
      </w:r>
    </w:p>
    <w:p>
      <w:r>
        <w:t>Question : "Jenna wants to share some watermelon among 32 friends.If each friend get 23 watermelon, then how many watermelon john would have?"</w:t>
      </w:r>
    </w:p>
    <w:p>
      <w:r>
        <w:t>Equation : " X = 23 * 32"</w:t>
      </w:r>
    </w:p>
    <w:p>
      <w:r>
        <w:t xml:space="preserve">Answer : "736" </w:t>
        <w:br/>
        <w:t>}</w:t>
      </w:r>
    </w:p>
    <w:p>
      <w:r>
        <w:t>{</w:t>
        <w:br/>
        <w:t>Index 1859:</w:t>
      </w:r>
    </w:p>
    <w:p>
      <w:r>
        <w:t>Question : "Sonja wants to share some Car among 32 friends.If each friend get 29 Car, then how many Car john would have?"</w:t>
      </w:r>
    </w:p>
    <w:p>
      <w:r>
        <w:t>Equation : " X = 29 * 32"</w:t>
      </w:r>
    </w:p>
    <w:p>
      <w:r>
        <w:t xml:space="preserve">Answer : "928" </w:t>
        <w:br/>
        <w:t>}</w:t>
      </w:r>
    </w:p>
    <w:p>
      <w:r>
        <w:t>{</w:t>
        <w:br/>
        <w:t>Index 1860:</w:t>
      </w:r>
    </w:p>
    <w:p>
      <w:r>
        <w:t>Question : "Edward wants to share some fig among 3 friends.If each friend get 15 fig, then how many fig john would have?"</w:t>
      </w:r>
    </w:p>
    <w:p>
      <w:r>
        <w:t>Equation : " X = 15 * 3"</w:t>
      </w:r>
    </w:p>
    <w:p>
      <w:r>
        <w:t xml:space="preserve">Answer : "45" </w:t>
        <w:br/>
        <w:t>}</w:t>
      </w:r>
    </w:p>
    <w:p>
      <w:r>
        <w:t>{</w:t>
        <w:br/>
        <w:t>Index 1861:</w:t>
      </w:r>
    </w:p>
    <w:p>
      <w:r>
        <w:t>Question : "Robert wants to share some blueberry among 3 friends.If each friend get 29 blueberry, then how many blueberry john would have?"</w:t>
      </w:r>
    </w:p>
    <w:p>
      <w:r>
        <w:t>Equation : " X = 29 * 3"</w:t>
      </w:r>
    </w:p>
    <w:p>
      <w:r>
        <w:t xml:space="preserve">Answer : "87" </w:t>
        <w:br/>
        <w:t>}</w:t>
      </w:r>
    </w:p>
    <w:p>
      <w:r>
        <w:t>{</w:t>
        <w:br/>
        <w:t>Index 1862:</w:t>
      </w:r>
    </w:p>
    <w:p>
      <w:r>
        <w:t>Question : "Todd wants to share some Press among 18 friends.If each friend get 8 Press, then how many Press john would have?"</w:t>
      </w:r>
    </w:p>
    <w:p>
      <w:r>
        <w:t>Equation : " X = 8 * 18"</w:t>
      </w:r>
    </w:p>
    <w:p>
      <w:r>
        <w:t xml:space="preserve">Answer : "144" </w:t>
        <w:br/>
        <w:t>}</w:t>
      </w:r>
    </w:p>
    <w:p>
      <w:r>
        <w:t>{</w:t>
        <w:br/>
        <w:t>Index 1863:</w:t>
      </w:r>
    </w:p>
    <w:p>
      <w:r>
        <w:t>Question : "Kristina wants to share some peach among 37 friends.If each friend get 8 peach, then how many peach john would have?"</w:t>
      </w:r>
    </w:p>
    <w:p>
      <w:r>
        <w:t>Equation : " X = 8 * 37"</w:t>
      </w:r>
    </w:p>
    <w:p>
      <w:r>
        <w:t xml:space="preserve">Answer : "296" </w:t>
        <w:br/>
        <w:t>}</w:t>
      </w:r>
    </w:p>
    <w:p>
      <w:r>
        <w:t>{</w:t>
        <w:br/>
        <w:t>Index 1864:</w:t>
      </w:r>
    </w:p>
    <w:p>
      <w:r>
        <w:t>Question : "Nicole wants to share some avocado among 30 friends.If each friend get 30 avocado, then how many avocado john would have?"</w:t>
      </w:r>
    </w:p>
    <w:p>
      <w:r>
        <w:t>Equation : " X = 30 * 30"</w:t>
      </w:r>
    </w:p>
    <w:p>
      <w:r>
        <w:t xml:space="preserve">Answer : "900" </w:t>
        <w:br/>
        <w:t>}</w:t>
      </w:r>
    </w:p>
    <w:p>
      <w:r>
        <w:t>{</w:t>
        <w:br/>
        <w:t>Index 1865:</w:t>
      </w:r>
    </w:p>
    <w:p>
      <w:r>
        <w:t>Question : "Lavern wants to share some avocado among 9 friends.If each friend get 25 avocado, then how many avocado john would have?"</w:t>
      </w:r>
    </w:p>
    <w:p>
      <w:r>
        <w:t>Equation : " X = 25 * 9"</w:t>
      </w:r>
    </w:p>
    <w:p>
      <w:r>
        <w:t xml:space="preserve">Answer : "225" </w:t>
        <w:br/>
        <w:t>}</w:t>
      </w:r>
    </w:p>
    <w:p>
      <w:r>
        <w:t>{</w:t>
        <w:br/>
        <w:t>Index 1866:</w:t>
      </w:r>
    </w:p>
    <w:p>
      <w:r>
        <w:t>Question : "Earl wants to share some Mango among 19 friends.If each friend get 26 Mango, then how many Mango john would have?"</w:t>
      </w:r>
    </w:p>
    <w:p>
      <w:r>
        <w:t>Equation : " X = 26 * 19"</w:t>
      </w:r>
    </w:p>
    <w:p>
      <w:r>
        <w:t xml:space="preserve">Answer : "494" </w:t>
        <w:br/>
        <w:t>}</w:t>
      </w:r>
    </w:p>
    <w:p>
      <w:r>
        <w:t>{</w:t>
        <w:br/>
        <w:t>Index 1867:</w:t>
      </w:r>
    </w:p>
    <w:p>
      <w:r>
        <w:t>Question : "Randal wants to share some cherry among 26 friends.If each friend get 28 cherry, then how many cherry john would have?"</w:t>
      </w:r>
    </w:p>
    <w:p>
      <w:r>
        <w:t>Equation : " X = 28 * 26"</w:t>
      </w:r>
    </w:p>
    <w:p>
      <w:r>
        <w:t xml:space="preserve">Answer : "728" </w:t>
        <w:br/>
        <w:t>}</w:t>
      </w:r>
    </w:p>
    <w:p>
      <w:r>
        <w:t>{</w:t>
        <w:br/>
        <w:t>Index 1868:</w:t>
      </w:r>
    </w:p>
    <w:p>
      <w:r>
        <w:t>Question : "Jessica wants to share some fig among 27 friends.If each friend get 23 fig, then how many fig john would have?"</w:t>
      </w:r>
    </w:p>
    <w:p>
      <w:r>
        <w:t>Equation : " X = 23 * 27"</w:t>
      </w:r>
    </w:p>
    <w:p>
      <w:r>
        <w:t xml:space="preserve">Answer : "621" </w:t>
        <w:br/>
        <w:t>}</w:t>
      </w:r>
    </w:p>
    <w:p>
      <w:r>
        <w:t>{</w:t>
        <w:br/>
        <w:t>Index 1869:</w:t>
      </w:r>
    </w:p>
    <w:p>
      <w:r>
        <w:t>Question : "Felicia wants to share some plum among 22 friends.If each friend get 7 plum, then how many plum john would have?"</w:t>
      </w:r>
    </w:p>
    <w:p>
      <w:r>
        <w:t>Equation : " X = 7 * 22"</w:t>
      </w:r>
    </w:p>
    <w:p>
      <w:r>
        <w:t xml:space="preserve">Answer : "154" </w:t>
        <w:br/>
        <w:t>}</w:t>
      </w:r>
    </w:p>
    <w:p>
      <w:r>
        <w:t>{</w:t>
        <w:br/>
        <w:t>Index 1870:</w:t>
      </w:r>
    </w:p>
    <w:p>
      <w:r>
        <w:t>Question : "Gwendolyn wants to share some cherry among 9 friends.If each friend get 2 cherry, then how many cherry john would have?"</w:t>
      </w:r>
    </w:p>
    <w:p>
      <w:r>
        <w:t>Equation : " X = 2 * 9"</w:t>
      </w:r>
    </w:p>
    <w:p>
      <w:r>
        <w:t xml:space="preserve">Answer : "18" </w:t>
        <w:br/>
        <w:t>}</w:t>
      </w:r>
    </w:p>
    <w:p>
      <w:r>
        <w:t>{</w:t>
        <w:br/>
        <w:t>Index 1871:</w:t>
      </w:r>
    </w:p>
    <w:p>
      <w:r>
        <w:t>Question : "Ma wants to share some lime among 16 friends.If each friend get 5 lime, then how many lime john would have?"</w:t>
      </w:r>
    </w:p>
    <w:p>
      <w:r>
        <w:t>Equation : " X = 5 * 16"</w:t>
      </w:r>
    </w:p>
    <w:p>
      <w:r>
        <w:t xml:space="preserve">Answer : "80" </w:t>
        <w:br/>
        <w:t>}</w:t>
      </w:r>
    </w:p>
    <w:p>
      <w:r>
        <w:t>{</w:t>
        <w:br/>
        <w:t>Index 1872:</w:t>
      </w:r>
    </w:p>
    <w:p>
      <w:r>
        <w:t>Question : "Elizabeth wants to share some Mango among 10 friends.If each friend get 2 Mango, then how many Mango john would have?"</w:t>
      </w:r>
    </w:p>
    <w:p>
      <w:r>
        <w:t>Equation : " X = 2 * 10"</w:t>
      </w:r>
    </w:p>
    <w:p>
      <w:r>
        <w:t xml:space="preserve">Answer : "20" </w:t>
        <w:br/>
        <w:t>}</w:t>
      </w:r>
    </w:p>
    <w:p>
      <w:r>
        <w:t>{</w:t>
        <w:br/>
        <w:t>Index 1873:</w:t>
      </w:r>
    </w:p>
    <w:p>
      <w:r>
        <w:t>Question : "Rory wants to share some strawberry among 40 friends.If each friend get 3 strawberry, then how many strawberry john would have?"</w:t>
      </w:r>
    </w:p>
    <w:p>
      <w:r>
        <w:t>Equation : " X = 3 * 40"</w:t>
      </w:r>
    </w:p>
    <w:p>
      <w:r>
        <w:t xml:space="preserve">Answer : "120" </w:t>
        <w:br/>
        <w:t>}</w:t>
      </w:r>
    </w:p>
    <w:p>
      <w:r>
        <w:t>{</w:t>
        <w:br/>
        <w:t>Index 1874:</w:t>
      </w:r>
    </w:p>
    <w:p>
      <w:r>
        <w:t>Question : "Brigitte wants to share some Book among 11 friends.If each friend get 25 Book, then how many Book john would have?"</w:t>
      </w:r>
    </w:p>
    <w:p>
      <w:r>
        <w:t>Equation : " X = 25 * 11"</w:t>
      </w:r>
    </w:p>
    <w:p>
      <w:r>
        <w:t xml:space="preserve">Answer : "275" </w:t>
        <w:br/>
        <w:t>}</w:t>
      </w:r>
    </w:p>
    <w:p>
      <w:r>
        <w:t>{</w:t>
        <w:br/>
        <w:t>Index 1875:</w:t>
      </w:r>
    </w:p>
    <w:p>
      <w:r>
        <w:t>Question : "Judith wants to share some fig among 26 friends.If each friend get 21 fig, then how many fig john would have?"</w:t>
      </w:r>
    </w:p>
    <w:p>
      <w:r>
        <w:t>Equation : " X = 21 * 26"</w:t>
      </w:r>
    </w:p>
    <w:p>
      <w:r>
        <w:t xml:space="preserve">Answer : "546" </w:t>
        <w:br/>
        <w:t>}</w:t>
      </w:r>
    </w:p>
    <w:p>
      <w:r>
        <w:t>{</w:t>
        <w:br/>
        <w:t>Index 1876:</w:t>
      </w:r>
    </w:p>
    <w:p>
      <w:r>
        <w:t>Question : "Hazel wants to share some fig among 11 friends.If each friend get 11 fig, then how many fig john would have?"</w:t>
      </w:r>
    </w:p>
    <w:p>
      <w:r>
        <w:t>Equation : " X = 11 * 11"</w:t>
      </w:r>
    </w:p>
    <w:p>
      <w:r>
        <w:t xml:space="preserve">Answer : "121" </w:t>
        <w:br/>
        <w:t>}</w:t>
      </w:r>
    </w:p>
    <w:p>
      <w:r>
        <w:t>{</w:t>
        <w:br/>
        <w:t>Index 1877:</w:t>
      </w:r>
    </w:p>
    <w:p>
      <w:r>
        <w:t>Question : "Jesse wants to share some lemon among 13 friends.If each friend get 31 lemon, then how many lemon john would have?"</w:t>
      </w:r>
    </w:p>
    <w:p>
      <w:r>
        <w:t>Equation : " X = 31 * 13"</w:t>
      </w:r>
    </w:p>
    <w:p>
      <w:r>
        <w:t xml:space="preserve">Answer : "403" </w:t>
        <w:br/>
        <w:t>}</w:t>
      </w:r>
    </w:p>
    <w:p>
      <w:r>
        <w:t>{</w:t>
        <w:br/>
        <w:t>Index 1878:</w:t>
      </w:r>
    </w:p>
    <w:p>
      <w:r>
        <w:t>Question : "Jim wants to share some Biscuit among 40 friends.If each friend get 7 Biscuit, then how many Biscuit john would have?"</w:t>
      </w:r>
    </w:p>
    <w:p>
      <w:r>
        <w:t>Equation : " X = 7 * 40"</w:t>
      </w:r>
    </w:p>
    <w:p>
      <w:r>
        <w:t xml:space="preserve">Answer : "280" </w:t>
        <w:br/>
        <w:t>}</w:t>
      </w:r>
    </w:p>
    <w:p>
      <w:r>
        <w:t>{</w:t>
        <w:br/>
        <w:t>Index 1879:</w:t>
      </w:r>
    </w:p>
    <w:p>
      <w:r>
        <w:t>Question : "Patrick wants to share some toy among 33 friends.If each friend get 39 toy, then how many toy john would have?"</w:t>
      </w:r>
    </w:p>
    <w:p>
      <w:r>
        <w:t>Equation : " X = 39 * 33"</w:t>
      </w:r>
    </w:p>
    <w:p>
      <w:r>
        <w:t xml:space="preserve">Answer : "1287" </w:t>
        <w:br/>
        <w:t>}</w:t>
      </w:r>
    </w:p>
    <w:p>
      <w:r>
        <w:t>{</w:t>
        <w:br/>
        <w:t>Index 1880:</w:t>
      </w:r>
    </w:p>
    <w:p>
      <w:r>
        <w:t>Question : "Elaine wants to share some toy among 8 friends.If each friend get 33 toy, then how many toy john would have?"</w:t>
      </w:r>
    </w:p>
    <w:p>
      <w:r>
        <w:t>Equation : " X = 33 * 8"</w:t>
      </w:r>
    </w:p>
    <w:p>
      <w:r>
        <w:t xml:space="preserve">Answer : "264" </w:t>
        <w:br/>
        <w:t>}</w:t>
      </w:r>
    </w:p>
    <w:p>
      <w:r>
        <w:t>{</w:t>
        <w:br/>
        <w:t>Index 1881:</w:t>
      </w:r>
    </w:p>
    <w:p>
      <w:r>
        <w:t>Question : "Ramiro wants to share some watermelon among 17 friends.If each friend get 16 watermelon, then how many watermelon john would have?"</w:t>
      </w:r>
    </w:p>
    <w:p>
      <w:r>
        <w:t>Equation : " X = 16 * 17"</w:t>
      </w:r>
    </w:p>
    <w:p>
      <w:r>
        <w:t xml:space="preserve">Answer : "272" </w:t>
        <w:br/>
        <w:t>}</w:t>
      </w:r>
    </w:p>
    <w:p>
      <w:r>
        <w:t>{</w:t>
        <w:br/>
        <w:t>Index 1882:</w:t>
      </w:r>
    </w:p>
    <w:p>
      <w:r>
        <w:t>Question : "Marilyn wants to share some nectarine among 18 friends.If each friend get 2 nectarine, then how many nectarine john would have?"</w:t>
      </w:r>
    </w:p>
    <w:p>
      <w:r>
        <w:t>Equation : " X = 2 * 18"</w:t>
      </w:r>
    </w:p>
    <w:p>
      <w:r>
        <w:t xml:space="preserve">Answer : "36" </w:t>
        <w:br/>
        <w:t>}</w:t>
      </w:r>
    </w:p>
    <w:p>
      <w:r>
        <w:t>{</w:t>
        <w:br/>
        <w:t>Index 1883:</w:t>
      </w:r>
    </w:p>
    <w:p>
      <w:r>
        <w:t>Question : "Joseph wants to share some raspberry among 19 friends.If each friend get 29 raspberry, then how many raspberry john would have?"</w:t>
      </w:r>
    </w:p>
    <w:p>
      <w:r>
        <w:t>Equation : " X = 29 * 19"</w:t>
      </w:r>
    </w:p>
    <w:p>
      <w:r>
        <w:t xml:space="preserve">Answer : "551" </w:t>
        <w:br/>
        <w:t>}</w:t>
      </w:r>
    </w:p>
    <w:p>
      <w:r>
        <w:t>{</w:t>
        <w:br/>
        <w:t>Index 1884:</w:t>
      </w:r>
    </w:p>
    <w:p>
      <w:r>
        <w:t>Question : "Sherri wants to share some plum among 10 friends.If each friend get 10 plum, then how many plum john would have?"</w:t>
      </w:r>
    </w:p>
    <w:p>
      <w:r>
        <w:t>Equation : " X = 10 * 10"</w:t>
      </w:r>
    </w:p>
    <w:p>
      <w:r>
        <w:t xml:space="preserve">Answer : "100" </w:t>
        <w:br/>
        <w:t>}</w:t>
      </w:r>
    </w:p>
    <w:p>
      <w:r>
        <w:t>{</w:t>
        <w:br/>
        <w:t>Index 1885:</w:t>
      </w:r>
    </w:p>
    <w:p>
      <w:r>
        <w:t>Question : "Elmer wants to share some Chocolate among 22 friends.If each friend get 10 Chocolate, then how many Chocolate john would have?"</w:t>
      </w:r>
    </w:p>
    <w:p>
      <w:r>
        <w:t>Equation : " X = 10 * 22"</w:t>
      </w:r>
    </w:p>
    <w:p>
      <w:r>
        <w:t xml:space="preserve">Answer : "220" </w:t>
        <w:br/>
        <w:t>}</w:t>
      </w:r>
    </w:p>
    <w:p>
      <w:r>
        <w:t>{</w:t>
        <w:br/>
        <w:t>Index 1886:</w:t>
      </w:r>
    </w:p>
    <w:p>
      <w:r>
        <w:t>Question : "Merrill wants to share some apricot among 40 friends.If each friend get 34 apricot, then how many apricot john would have?"</w:t>
      </w:r>
    </w:p>
    <w:p>
      <w:r>
        <w:t>Equation : " X = 34 * 40"</w:t>
      </w:r>
    </w:p>
    <w:p>
      <w:r>
        <w:t xml:space="preserve">Answer : "1360" </w:t>
        <w:br/>
        <w:t>}</w:t>
      </w:r>
    </w:p>
    <w:p>
      <w:r>
        <w:t>{</w:t>
        <w:br/>
        <w:t>Index 1887:</w:t>
      </w:r>
    </w:p>
    <w:p>
      <w:r>
        <w:t>Question : "William wants to share some Banana among 16 friends.If each friend get 26 Banana, then how many Banana john would have?"</w:t>
      </w:r>
    </w:p>
    <w:p>
      <w:r>
        <w:t>Equation : " X = 26 * 16"</w:t>
      </w:r>
    </w:p>
    <w:p>
      <w:r>
        <w:t xml:space="preserve">Answer : "416" </w:t>
        <w:br/>
        <w:t>}</w:t>
      </w:r>
    </w:p>
    <w:p>
      <w:r>
        <w:t>{</w:t>
        <w:br/>
        <w:t>Index 1888:</w:t>
      </w:r>
    </w:p>
    <w:p>
      <w:r>
        <w:t>Question : "Helen wants to share some Chocolate among 30 friends.If each friend get 26 Chocolate, then how many Chocolate john would have?"</w:t>
      </w:r>
    </w:p>
    <w:p>
      <w:r>
        <w:t>Equation : " X = 26 * 30"</w:t>
      </w:r>
    </w:p>
    <w:p>
      <w:r>
        <w:t xml:space="preserve">Answer : "780" </w:t>
        <w:br/>
        <w:t>}</w:t>
      </w:r>
    </w:p>
    <w:p>
      <w:r>
        <w:t>{</w:t>
        <w:br/>
        <w:t>Index 1889:</w:t>
      </w:r>
    </w:p>
    <w:p>
      <w:r>
        <w:t>Question : "Ross wants to share some Watch among 29 friends.If each friend get 25 Watch, then how many Watch john would have?"</w:t>
      </w:r>
    </w:p>
    <w:p>
      <w:r>
        <w:t>Equation : " X = 25 * 29"</w:t>
      </w:r>
    </w:p>
    <w:p>
      <w:r>
        <w:t xml:space="preserve">Answer : "725" </w:t>
        <w:br/>
        <w:t>}</w:t>
      </w:r>
    </w:p>
    <w:p>
      <w:r>
        <w:t>{</w:t>
        <w:br/>
        <w:t>Index 1890:</w:t>
      </w:r>
    </w:p>
    <w:p>
      <w:r>
        <w:t>Question : "Daniel wants to share some peach among 32 friends.If each friend get 28 peach, then how many peach john would have?"</w:t>
      </w:r>
    </w:p>
    <w:p>
      <w:r>
        <w:t>Equation : " X = 28 * 32"</w:t>
      </w:r>
    </w:p>
    <w:p>
      <w:r>
        <w:t xml:space="preserve">Answer : "896" </w:t>
        <w:br/>
        <w:t>}</w:t>
      </w:r>
    </w:p>
    <w:p>
      <w:r>
        <w:t>{</w:t>
        <w:br/>
        <w:t>Index 1891:</w:t>
      </w:r>
    </w:p>
    <w:p>
      <w:r>
        <w:t>Question : "Allen wants to share some strawberry among 19 friends.If each friend get 2 strawberry, then how many strawberry john would have?"</w:t>
      </w:r>
    </w:p>
    <w:p>
      <w:r>
        <w:t>Equation : " X = 2 * 19"</w:t>
      </w:r>
    </w:p>
    <w:p>
      <w:r>
        <w:t xml:space="preserve">Answer : "38" </w:t>
        <w:br/>
        <w:t>}</w:t>
      </w:r>
    </w:p>
    <w:p>
      <w:r>
        <w:t>{</w:t>
        <w:br/>
        <w:t>Index 1892:</w:t>
      </w:r>
    </w:p>
    <w:p>
      <w:r>
        <w:t>Question : "Kathleen wants to share some papaya among 10 friends.If each friend get 38 papaya, then how many papaya john would have?"</w:t>
      </w:r>
    </w:p>
    <w:p>
      <w:r>
        <w:t>Equation : " X = 38 * 10"</w:t>
      </w:r>
    </w:p>
    <w:p>
      <w:r>
        <w:t xml:space="preserve">Answer : "380" </w:t>
        <w:br/>
        <w:t>}</w:t>
      </w:r>
    </w:p>
    <w:p>
      <w:r>
        <w:t>{</w:t>
        <w:br/>
        <w:t>Index 1893:</w:t>
      </w:r>
    </w:p>
    <w:p>
      <w:r>
        <w:t>Question : "Patrick wants to share some cherry among 19 friends.If each friend get 16 cherry, then how many cherry john would have?"</w:t>
      </w:r>
    </w:p>
    <w:p>
      <w:r>
        <w:t>Equation : " X = 16 * 19"</w:t>
      </w:r>
    </w:p>
    <w:p>
      <w:r>
        <w:t xml:space="preserve">Answer : "304" </w:t>
        <w:br/>
        <w:t>}</w:t>
      </w:r>
    </w:p>
    <w:p>
      <w:r>
        <w:t>{</w:t>
        <w:br/>
        <w:t>Index 1894:</w:t>
      </w:r>
    </w:p>
    <w:p>
      <w:r>
        <w:t>Question : "Patricia wants to share some papaya among 34 friends.If each friend get 10 papaya, then how many papaya john would have?"</w:t>
      </w:r>
    </w:p>
    <w:p>
      <w:r>
        <w:t>Equation : " X = 10 * 34"</w:t>
      </w:r>
    </w:p>
    <w:p>
      <w:r>
        <w:t xml:space="preserve">Answer : "340" </w:t>
        <w:br/>
        <w:t>}</w:t>
      </w:r>
    </w:p>
    <w:p>
      <w:r>
        <w:t>{</w:t>
        <w:br/>
        <w:t>Index 1895:</w:t>
      </w:r>
    </w:p>
    <w:p>
      <w:r>
        <w:t>Question : "Amanda wants to share some blackberry among 32 friends.If each friend get 12 blackberry, then how many blackberry john would have?"</w:t>
      </w:r>
    </w:p>
    <w:p>
      <w:r>
        <w:t>Equation : " X = 12 * 32"</w:t>
      </w:r>
    </w:p>
    <w:p>
      <w:r>
        <w:t xml:space="preserve">Answer : "384" </w:t>
        <w:br/>
        <w:t>}</w:t>
      </w:r>
    </w:p>
    <w:p>
      <w:r>
        <w:t>{</w:t>
        <w:br/>
        <w:t>Index 1896:</w:t>
      </w:r>
    </w:p>
    <w:p>
      <w:r>
        <w:t>Question : "Marvin wants to share some Flower among 25 friends.If each friend get 25 Flower, then how many Flower john would have?"</w:t>
      </w:r>
    </w:p>
    <w:p>
      <w:r>
        <w:t>Equation : " X = 25 * 25"</w:t>
      </w:r>
    </w:p>
    <w:p>
      <w:r>
        <w:t xml:space="preserve">Answer : "625" </w:t>
        <w:br/>
        <w:t>}</w:t>
      </w:r>
    </w:p>
    <w:p>
      <w:r>
        <w:t>{</w:t>
        <w:br/>
        <w:t>Index 1897:</w:t>
      </w:r>
    </w:p>
    <w:p>
      <w:r>
        <w:t>Question : "Lori wants to share some nectarine among 8 friends.If each friend get 26 nectarine, then how many nectarine john would have?"</w:t>
      </w:r>
    </w:p>
    <w:p>
      <w:r>
        <w:t>Equation : " X = 26 * 8"</w:t>
      </w:r>
    </w:p>
    <w:p>
      <w:r>
        <w:t xml:space="preserve">Answer : "208" </w:t>
        <w:br/>
        <w:t>}</w:t>
      </w:r>
    </w:p>
    <w:p>
      <w:r>
        <w:t>{</w:t>
        <w:br/>
        <w:t>Index 1898:</w:t>
      </w:r>
    </w:p>
    <w:p>
      <w:r>
        <w:t>Question : "Louella wants to share some banana among 26 friends.If each friend get 34 banana, then how many banana john would have?"</w:t>
      </w:r>
    </w:p>
    <w:p>
      <w:r>
        <w:t>Equation : " X = 34 * 26"</w:t>
      </w:r>
    </w:p>
    <w:p>
      <w:r>
        <w:t xml:space="preserve">Answer : "884" </w:t>
        <w:br/>
        <w:t>}</w:t>
      </w:r>
    </w:p>
    <w:p>
      <w:r>
        <w:t>{</w:t>
        <w:br/>
        <w:t>Index 1899:</w:t>
      </w:r>
    </w:p>
    <w:p>
      <w:r>
        <w:t>Question : "Kelly wants to share some Bread among 17 friends.If each friend get 14 Bread, then how many Bread john would have?"</w:t>
      </w:r>
    </w:p>
    <w:p>
      <w:r>
        <w:t>Equation : " X = 14 * 17"</w:t>
      </w:r>
    </w:p>
    <w:p>
      <w:r>
        <w:t xml:space="preserve">Answer : "238" </w:t>
        <w:br/>
        <w:t>}</w:t>
      </w:r>
    </w:p>
    <w:p>
      <w:r>
        <w:t>{</w:t>
        <w:br/>
        <w:t>Index 1900:</w:t>
      </w:r>
    </w:p>
    <w:p>
      <w:r>
        <w:t>Question : "Melissa wants to share some Flower among 6 friends.If each friend get 12 Flower, then how many Flower john would have?"</w:t>
      </w:r>
    </w:p>
    <w:p>
      <w:r>
        <w:t>Equation : " X = 12 * 6"</w:t>
      </w:r>
    </w:p>
    <w:p>
      <w:r>
        <w:t xml:space="preserve">Answer : "72" </w:t>
        <w:br/>
        <w:t>}</w:t>
      </w:r>
    </w:p>
    <w:p>
      <w:r>
        <w:t>{</w:t>
        <w:br/>
        <w:t>Index 1901:</w:t>
      </w:r>
    </w:p>
    <w:p>
      <w:r>
        <w:t>Question : "Ricky wants to share some Watch among 31 friends.If each friend get 26 Watch, then how many Watch john would have?"</w:t>
      </w:r>
    </w:p>
    <w:p>
      <w:r>
        <w:t>Equation : " X = 26 * 31"</w:t>
      </w:r>
    </w:p>
    <w:p>
      <w:r>
        <w:t xml:space="preserve">Answer : "806" </w:t>
        <w:br/>
        <w:t>}</w:t>
      </w:r>
    </w:p>
    <w:p>
      <w:r>
        <w:t>{</w:t>
        <w:br/>
        <w:t>Index 1902:</w:t>
      </w:r>
    </w:p>
    <w:p>
      <w:r>
        <w:t>Question : "Charles wants to share some Book among 17 friends.If each friend get 23 Book, then how many Book john would have?"</w:t>
      </w:r>
    </w:p>
    <w:p>
      <w:r>
        <w:t>Equation : " X = 23 * 17"</w:t>
      </w:r>
    </w:p>
    <w:p>
      <w:r>
        <w:t xml:space="preserve">Answer : "391" </w:t>
        <w:br/>
        <w:t>}</w:t>
      </w:r>
    </w:p>
    <w:p>
      <w:r>
        <w:t>{</w:t>
        <w:br/>
        <w:t>Index 1903:</w:t>
      </w:r>
    </w:p>
    <w:p>
      <w:r>
        <w:t>Question : "William wants to share some lemon among 36 friends.If each friend get 28 lemon, then how many lemon john would have?"</w:t>
      </w:r>
    </w:p>
    <w:p>
      <w:r>
        <w:t>Equation : " X = 28 * 36"</w:t>
      </w:r>
    </w:p>
    <w:p>
      <w:r>
        <w:t xml:space="preserve">Answer : "1008" </w:t>
        <w:br/>
        <w:t>}</w:t>
      </w:r>
    </w:p>
    <w:p>
      <w:r>
        <w:t>{</w:t>
        <w:br/>
        <w:t>Index 1904:</w:t>
      </w:r>
    </w:p>
    <w:p>
      <w:r>
        <w:t>Question : "Amanda wants to share some Book among 2 friends.If each friend get 37 Book, then how many Book john would have?"</w:t>
      </w:r>
    </w:p>
    <w:p>
      <w:r>
        <w:t>Equation : " X = 37 * 2"</w:t>
      </w:r>
    </w:p>
    <w:p>
      <w:r>
        <w:t xml:space="preserve">Answer : "74" </w:t>
        <w:br/>
        <w:t>}</w:t>
      </w:r>
    </w:p>
    <w:p>
      <w:r>
        <w:t>{</w:t>
        <w:br/>
        <w:t>Index 1905:</w:t>
      </w:r>
    </w:p>
    <w:p>
      <w:r>
        <w:t>Question : "Maria wants to share some Car among 31 friends.If each friend get 33 Car, then how many Car john would have?"</w:t>
      </w:r>
    </w:p>
    <w:p>
      <w:r>
        <w:t>Equation : " X = 33 * 31"</w:t>
      </w:r>
    </w:p>
    <w:p>
      <w:r>
        <w:t xml:space="preserve">Answer : "1023" </w:t>
        <w:br/>
        <w:t>}</w:t>
      </w:r>
    </w:p>
    <w:p>
      <w:r>
        <w:t>{</w:t>
        <w:br/>
        <w:t>Index 1906:</w:t>
      </w:r>
    </w:p>
    <w:p>
      <w:r>
        <w:t>Question : "Maria wants to share some Doll among 39 friends.If each friend get 7 Doll, then how many Doll john would have?"</w:t>
      </w:r>
    </w:p>
    <w:p>
      <w:r>
        <w:t>Equation : " X = 7 * 39"</w:t>
      </w:r>
    </w:p>
    <w:p>
      <w:r>
        <w:t xml:space="preserve">Answer : "273" </w:t>
        <w:br/>
        <w:t>}</w:t>
      </w:r>
    </w:p>
    <w:p>
      <w:r>
        <w:t>{</w:t>
        <w:br/>
        <w:t>Index 1907:</w:t>
      </w:r>
    </w:p>
    <w:p>
      <w:r>
        <w:t>Question : "Kara wants to share some Mango among 7 friends.If each friend get 2 Mango, then how many Mango john would have?"</w:t>
      </w:r>
    </w:p>
    <w:p>
      <w:r>
        <w:t>Equation : " X = 2 * 7"</w:t>
      </w:r>
    </w:p>
    <w:p>
      <w:r>
        <w:t xml:space="preserve">Answer : "14" </w:t>
        <w:br/>
        <w:t>}</w:t>
      </w:r>
    </w:p>
    <w:p>
      <w:r>
        <w:t>{</w:t>
        <w:br/>
        <w:t>Index 1908:</w:t>
      </w:r>
    </w:p>
    <w:p>
      <w:r>
        <w:t>Question : "Andria wants to share some lychee among 33 friends.If each friend get 19 lychee, then how many lychee john would have?"</w:t>
      </w:r>
    </w:p>
    <w:p>
      <w:r>
        <w:t>Equation : " X = 19 * 33"</w:t>
      </w:r>
    </w:p>
    <w:p>
      <w:r>
        <w:t xml:space="preserve">Answer : "627" </w:t>
        <w:br/>
        <w:t>}</w:t>
      </w:r>
    </w:p>
    <w:p>
      <w:r>
        <w:t>{</w:t>
        <w:br/>
        <w:t>Index 1909:</w:t>
      </w:r>
    </w:p>
    <w:p>
      <w:r>
        <w:t>Question : "Anne wants to share some Press among 34 friends.If each friend get 7 Press, then how many Press john would have?"</w:t>
      </w:r>
    </w:p>
    <w:p>
      <w:r>
        <w:t>Equation : " X = 7 * 34"</w:t>
      </w:r>
    </w:p>
    <w:p>
      <w:r>
        <w:t xml:space="preserve">Answer : "238" </w:t>
        <w:br/>
        <w:t>}</w:t>
      </w:r>
    </w:p>
    <w:p>
      <w:r>
        <w:t>{</w:t>
        <w:br/>
        <w:t>Index 1910:</w:t>
      </w:r>
    </w:p>
    <w:p>
      <w:r>
        <w:t>Question : "Michelle wants to share some Book among 2 friends.If each friend get 17 Book, then how many Book john would have?"</w:t>
      </w:r>
    </w:p>
    <w:p>
      <w:r>
        <w:t>Equation : " X = 17 * 2"</w:t>
      </w:r>
    </w:p>
    <w:p>
      <w:r>
        <w:t xml:space="preserve">Answer : "34" </w:t>
        <w:br/>
        <w:t>}</w:t>
      </w:r>
    </w:p>
    <w:p>
      <w:r>
        <w:t>{</w:t>
        <w:br/>
        <w:t>Index 1911:</w:t>
      </w:r>
    </w:p>
    <w:p>
      <w:r>
        <w:t>Question : "Leah wants to share some nectarine among 7 friends.If each friend get 29 nectarine, then how many nectarine john would have?"</w:t>
      </w:r>
    </w:p>
    <w:p>
      <w:r>
        <w:t>Equation : " X = 29 * 7"</w:t>
      </w:r>
    </w:p>
    <w:p>
      <w:r>
        <w:t xml:space="preserve">Answer : "203" </w:t>
        <w:br/>
        <w:t>}</w:t>
      </w:r>
    </w:p>
    <w:p>
      <w:r>
        <w:t>{</w:t>
        <w:br/>
        <w:t>Index 1912:</w:t>
      </w:r>
    </w:p>
    <w:p>
      <w:r>
        <w:t>Question : "Calvin wants to share some kiwi among 24 friends.If each friend get 30 kiwi, then how many kiwi john would have?"</w:t>
      </w:r>
    </w:p>
    <w:p>
      <w:r>
        <w:t>Equation : " X = 30 * 24"</w:t>
      </w:r>
    </w:p>
    <w:p>
      <w:r>
        <w:t xml:space="preserve">Answer : "720" </w:t>
        <w:br/>
        <w:t>}</w:t>
      </w:r>
    </w:p>
    <w:p>
      <w:r>
        <w:t>{</w:t>
        <w:br/>
        <w:t>Index 1913:</w:t>
      </w:r>
    </w:p>
    <w:p>
      <w:r>
        <w:t>Question : "Lindsay wants to share some nectarine among 15 friends.If each friend get 17 nectarine, then how many nectarine john would have?"</w:t>
      </w:r>
    </w:p>
    <w:p>
      <w:r>
        <w:t>Equation : " X = 17 * 15"</w:t>
      </w:r>
    </w:p>
    <w:p>
      <w:r>
        <w:t xml:space="preserve">Answer : "255" </w:t>
        <w:br/>
        <w:t>}</w:t>
      </w:r>
    </w:p>
    <w:p>
      <w:r>
        <w:t>{</w:t>
        <w:br/>
        <w:t>Index 1914:</w:t>
      </w:r>
    </w:p>
    <w:p>
      <w:r>
        <w:t>Question : "Martha wants to share some Bread among 22 friends.If each friend get 10 Bread, then how many Bread john would have?"</w:t>
      </w:r>
    </w:p>
    <w:p>
      <w:r>
        <w:t>Equation : " X = 10 * 22"</w:t>
      </w:r>
    </w:p>
    <w:p>
      <w:r>
        <w:t xml:space="preserve">Answer : "220" </w:t>
        <w:br/>
        <w:t>}</w:t>
      </w:r>
    </w:p>
    <w:p>
      <w:r>
        <w:t>{</w:t>
        <w:br/>
        <w:t>Index 1915:</w:t>
      </w:r>
    </w:p>
    <w:p>
      <w:r>
        <w:t>Question : "June wants to share some Bread among 40 friends.If each friend get 36 Bread, then how many Bread john would have?"</w:t>
      </w:r>
    </w:p>
    <w:p>
      <w:r>
        <w:t>Equation : " X = 36 * 40"</w:t>
      </w:r>
    </w:p>
    <w:p>
      <w:r>
        <w:t xml:space="preserve">Answer : "1440" </w:t>
        <w:br/>
        <w:t>}</w:t>
      </w:r>
    </w:p>
    <w:p>
      <w:r>
        <w:t>{</w:t>
        <w:br/>
        <w:t>Index 1916:</w:t>
      </w:r>
    </w:p>
    <w:p>
      <w:r>
        <w:t>Question : "Heath wants to share some papaya among 2 friends.If each friend get 37 papaya, then how many papaya john would have?"</w:t>
      </w:r>
    </w:p>
    <w:p>
      <w:r>
        <w:t>Equation : " X = 37 * 2"</w:t>
      </w:r>
    </w:p>
    <w:p>
      <w:r>
        <w:t xml:space="preserve">Answer : "74" </w:t>
        <w:br/>
        <w:t>}</w:t>
      </w:r>
    </w:p>
    <w:p>
      <w:r>
        <w:t>{</w:t>
        <w:br/>
        <w:t>Index 1917:</w:t>
      </w:r>
    </w:p>
    <w:p>
      <w:r>
        <w:t>Question : "Frank wants to share some Banana among 11 friends.If each friend get 14 Banana, then how many Banana john would have?"</w:t>
      </w:r>
    </w:p>
    <w:p>
      <w:r>
        <w:t>Equation : " X = 14 * 11"</w:t>
      </w:r>
    </w:p>
    <w:p>
      <w:r>
        <w:t xml:space="preserve">Answer : "154" </w:t>
        <w:br/>
        <w:t>}</w:t>
      </w:r>
    </w:p>
    <w:p>
      <w:r>
        <w:t>{</w:t>
        <w:br/>
        <w:t>Index 1918:</w:t>
      </w:r>
    </w:p>
    <w:p>
      <w:r>
        <w:t>Question : "Agnes wants to share some fig among 28 friends.If each friend get 33 fig, then how many fig john would have?"</w:t>
      </w:r>
    </w:p>
    <w:p>
      <w:r>
        <w:t>Equation : " X = 33 * 28"</w:t>
      </w:r>
    </w:p>
    <w:p>
      <w:r>
        <w:t xml:space="preserve">Answer : "924" </w:t>
        <w:br/>
        <w:t>}</w:t>
      </w:r>
    </w:p>
    <w:p>
      <w:r>
        <w:t>{</w:t>
        <w:br/>
        <w:t>Index 1919:</w:t>
      </w:r>
    </w:p>
    <w:p>
      <w:r>
        <w:t>Question : "Suzanne wants to share some lemon among 3 friends.If each friend get 19 lemon, then how many lemon john would have?"</w:t>
      </w:r>
    </w:p>
    <w:p>
      <w:r>
        <w:t>Equation : " X = 19 * 3"</w:t>
      </w:r>
    </w:p>
    <w:p>
      <w:r>
        <w:t xml:space="preserve">Answer : "57" </w:t>
        <w:br/>
        <w:t>}</w:t>
      </w:r>
    </w:p>
    <w:p>
      <w:r>
        <w:t>{</w:t>
        <w:br/>
        <w:t>Index 1920:</w:t>
      </w:r>
    </w:p>
    <w:p>
      <w:r>
        <w:t>Question : "James wants to share some lemon among 36 friends.If each friend get 30 lemon, then how many lemon john would have?"</w:t>
      </w:r>
    </w:p>
    <w:p>
      <w:r>
        <w:t>Equation : " X = 30 * 36"</w:t>
      </w:r>
    </w:p>
    <w:p>
      <w:r>
        <w:t xml:space="preserve">Answer : "1080" </w:t>
        <w:br/>
        <w:t>}</w:t>
      </w:r>
    </w:p>
    <w:p>
      <w:r>
        <w:t>{</w:t>
        <w:br/>
        <w:t>Index 1921:</w:t>
      </w:r>
    </w:p>
    <w:p>
      <w:r>
        <w:t>Question : "Phyllis wants to share some lychee among 16 friends.If each friend get 4 lychee, then how many lychee john would have?"</w:t>
      </w:r>
    </w:p>
    <w:p>
      <w:r>
        <w:t>Equation : " X = 4 * 16"</w:t>
      </w:r>
    </w:p>
    <w:p>
      <w:r>
        <w:t xml:space="preserve">Answer : "64" </w:t>
        <w:br/>
        <w:t>}</w:t>
      </w:r>
    </w:p>
    <w:p>
      <w:r>
        <w:t>{</w:t>
        <w:br/>
        <w:t>Index 1922:</w:t>
      </w:r>
    </w:p>
    <w:p>
      <w:r>
        <w:t>Question : "Angela wants to share some blackberry among 28 friends.If each friend get 26 blackberry, then how many blackberry john would have?"</w:t>
      </w:r>
    </w:p>
    <w:p>
      <w:r>
        <w:t>Equation : " X = 26 * 28"</w:t>
      </w:r>
    </w:p>
    <w:p>
      <w:r>
        <w:t xml:space="preserve">Answer : "728" </w:t>
        <w:br/>
        <w:t>}</w:t>
      </w:r>
    </w:p>
    <w:p>
      <w:r>
        <w:t>{</w:t>
        <w:br/>
        <w:t>Index 1923:</w:t>
      </w:r>
    </w:p>
    <w:p>
      <w:r>
        <w:t>Question : "Alma wants to share some Doll among 27 friends.If each friend get 13 Doll, then how many Doll john would have?"</w:t>
      </w:r>
    </w:p>
    <w:p>
      <w:r>
        <w:t>Equation : " X = 13 * 27"</w:t>
      </w:r>
    </w:p>
    <w:p>
      <w:r>
        <w:t xml:space="preserve">Answer : "351" </w:t>
        <w:br/>
        <w:t>}</w:t>
      </w:r>
    </w:p>
    <w:p>
      <w:r>
        <w:t>{</w:t>
        <w:br/>
        <w:t>Index 1924:</w:t>
      </w:r>
    </w:p>
    <w:p>
      <w:r>
        <w:t>Question : "Juan wants to share some plum among 24 friends.If each friend get 24 plum, then how many plum john would have?"</w:t>
      </w:r>
    </w:p>
    <w:p>
      <w:r>
        <w:t>Equation : " X = 24 * 24"</w:t>
      </w:r>
    </w:p>
    <w:p>
      <w:r>
        <w:t xml:space="preserve">Answer : "576" </w:t>
        <w:br/>
        <w:t>}</w:t>
      </w:r>
    </w:p>
    <w:p>
      <w:r>
        <w:t>{</w:t>
        <w:br/>
        <w:t>Index 1925:</w:t>
      </w:r>
    </w:p>
    <w:p>
      <w:r>
        <w:t>Question : "Laura wants to share some mango among 31 friends.If each friend get 10 mango, then how many mango john would have?"</w:t>
      </w:r>
    </w:p>
    <w:p>
      <w:r>
        <w:t>Equation : " X = 10 * 31"</w:t>
      </w:r>
    </w:p>
    <w:p>
      <w:r>
        <w:t xml:space="preserve">Answer : "310" </w:t>
        <w:br/>
        <w:t>}</w:t>
      </w:r>
    </w:p>
    <w:p>
      <w:r>
        <w:t>{</w:t>
        <w:br/>
        <w:t>Index 1926:</w:t>
      </w:r>
    </w:p>
    <w:p>
      <w:r>
        <w:t>Question : "Megan wants to share some Chocolate among 26 friends.If each friend get 6 Chocolate, then how many Chocolate john would have?"</w:t>
      </w:r>
    </w:p>
    <w:p>
      <w:r>
        <w:t>Equation : " X = 6 * 26"</w:t>
      </w:r>
    </w:p>
    <w:p>
      <w:r>
        <w:t xml:space="preserve">Answer : "156" </w:t>
        <w:br/>
        <w:t>}</w:t>
      </w:r>
    </w:p>
    <w:p>
      <w:r>
        <w:t>{</w:t>
        <w:br/>
        <w:t>Index 1927:</w:t>
      </w:r>
    </w:p>
    <w:p>
      <w:r>
        <w:t>Question : "Cynthia wants to share some coconut among 39 friends.If each friend get 13 coconut, then how many coconut john would have?"</w:t>
      </w:r>
    </w:p>
    <w:p>
      <w:r>
        <w:t>Equation : " X = 13 * 39"</w:t>
      </w:r>
    </w:p>
    <w:p>
      <w:r>
        <w:t xml:space="preserve">Answer : "507" </w:t>
        <w:br/>
        <w:t>}</w:t>
      </w:r>
    </w:p>
    <w:p>
      <w:r>
        <w:t>{</w:t>
        <w:br/>
        <w:t>Index 1928:</w:t>
      </w:r>
    </w:p>
    <w:p>
      <w:r>
        <w:t>Question : "Evelyn wants to share some kiwi among 5 friends.If each friend get 4 kiwi, then how many kiwi john would have?"</w:t>
      </w:r>
    </w:p>
    <w:p>
      <w:r>
        <w:t>Equation : " X = 4 * 5"</w:t>
      </w:r>
    </w:p>
    <w:p>
      <w:r>
        <w:t xml:space="preserve">Answer : "20" </w:t>
        <w:br/>
        <w:t>}</w:t>
      </w:r>
    </w:p>
    <w:p>
      <w:r>
        <w:t>{</w:t>
        <w:br/>
        <w:t>Index 1929:</w:t>
      </w:r>
    </w:p>
    <w:p>
      <w:r>
        <w:t>Question : "Morgan wants to share some Watch among 27 friends.If each friend get 22 Watch, then how many Watch john would have?"</w:t>
      </w:r>
    </w:p>
    <w:p>
      <w:r>
        <w:t>Equation : " X = 22 * 27"</w:t>
      </w:r>
    </w:p>
    <w:p>
      <w:r>
        <w:t xml:space="preserve">Answer : "594" </w:t>
        <w:br/>
        <w:t>}</w:t>
      </w:r>
    </w:p>
    <w:p>
      <w:r>
        <w:t>{</w:t>
        <w:br/>
        <w:t>Index 1930:</w:t>
      </w:r>
    </w:p>
    <w:p>
      <w:r>
        <w:t>Question : "Sung wants to share some Banana among 19 friends.If each friend get 31 Banana, then how many Banana john would have?"</w:t>
      </w:r>
    </w:p>
    <w:p>
      <w:r>
        <w:t>Equation : " X = 31 * 19"</w:t>
      </w:r>
    </w:p>
    <w:p>
      <w:r>
        <w:t xml:space="preserve">Answer : "589" </w:t>
        <w:br/>
        <w:t>}</w:t>
      </w:r>
    </w:p>
    <w:p>
      <w:r>
        <w:t>{</w:t>
        <w:br/>
        <w:t>Index 1931:</w:t>
      </w:r>
    </w:p>
    <w:p>
      <w:r>
        <w:t>Question : "Mary wants to share some lime among 26 friends.If each friend get 26 lime, then how many lime john would have?"</w:t>
      </w:r>
    </w:p>
    <w:p>
      <w:r>
        <w:t>Equation : " X = 26 * 26"</w:t>
      </w:r>
    </w:p>
    <w:p>
      <w:r>
        <w:t xml:space="preserve">Answer : "676" </w:t>
        <w:br/>
        <w:t>}</w:t>
      </w:r>
    </w:p>
    <w:p>
      <w:r>
        <w:t>{</w:t>
        <w:br/>
        <w:t>Index 1932:</w:t>
      </w:r>
    </w:p>
    <w:p>
      <w:r>
        <w:t>Question : "Patricia wants to share some raspberry among 37 friends.If each friend get 25 raspberry, then how many raspberry john would have?"</w:t>
      </w:r>
    </w:p>
    <w:p>
      <w:r>
        <w:t>Equation : " X = 25 * 37"</w:t>
      </w:r>
    </w:p>
    <w:p>
      <w:r>
        <w:t xml:space="preserve">Answer : "925" </w:t>
        <w:br/>
        <w:t>}</w:t>
      </w:r>
    </w:p>
    <w:p>
      <w:r>
        <w:t>{</w:t>
        <w:br/>
        <w:t>Index 1933:</w:t>
      </w:r>
    </w:p>
    <w:p>
      <w:r>
        <w:t>Question : "Amanda wants to share some plum among 2 friends.If each friend get 40 plum, then how many plum john would have?"</w:t>
      </w:r>
    </w:p>
    <w:p>
      <w:r>
        <w:t>Equation : " X = 40 * 2"</w:t>
      </w:r>
    </w:p>
    <w:p>
      <w:r>
        <w:t xml:space="preserve">Answer : "80" </w:t>
        <w:br/>
        <w:t>}</w:t>
      </w:r>
    </w:p>
    <w:p>
      <w:r>
        <w:t>{</w:t>
        <w:br/>
        <w:t>Index 1934:</w:t>
      </w:r>
    </w:p>
    <w:p>
      <w:r>
        <w:t>Question : "Carl wants to share some coconut among 7 friends.If each friend get 8 coconut, then how many coconut john would have?"</w:t>
      </w:r>
    </w:p>
    <w:p>
      <w:r>
        <w:t>Equation : " X = 8 * 7"</w:t>
      </w:r>
    </w:p>
    <w:p>
      <w:r>
        <w:t xml:space="preserve">Answer : "56" </w:t>
        <w:br/>
        <w:t>}</w:t>
      </w:r>
    </w:p>
    <w:p>
      <w:r>
        <w:t>{</w:t>
        <w:br/>
        <w:t>Index 1935:</w:t>
      </w:r>
    </w:p>
    <w:p>
      <w:r>
        <w:t>Question : "Larry wants to share some Watch among 4 friends.If each friend get 13 Watch, then how many Watch john would have?"</w:t>
      </w:r>
    </w:p>
    <w:p>
      <w:r>
        <w:t>Equation : " X = 13 * 4"</w:t>
      </w:r>
    </w:p>
    <w:p>
      <w:r>
        <w:t xml:space="preserve">Answer : "52" </w:t>
        <w:br/>
        <w:t>}</w:t>
      </w:r>
    </w:p>
    <w:p>
      <w:r>
        <w:t>{</w:t>
        <w:br/>
        <w:t>Index 1936:</w:t>
      </w:r>
    </w:p>
    <w:p>
      <w:r>
        <w:t>Question : "Yvette wants to share some Pen among 38 friends.If each friend get 36 Pen, then how many Pen john would have?"</w:t>
      </w:r>
    </w:p>
    <w:p>
      <w:r>
        <w:t>Equation : " X = 36 * 38"</w:t>
      </w:r>
    </w:p>
    <w:p>
      <w:r>
        <w:t xml:space="preserve">Answer : "1368" </w:t>
        <w:br/>
        <w:t>}</w:t>
      </w:r>
    </w:p>
    <w:p>
      <w:r>
        <w:t>{</w:t>
        <w:br/>
        <w:t>Index 1937:</w:t>
      </w:r>
    </w:p>
    <w:p>
      <w:r>
        <w:t>Question : "John wants to share some plum among 30 friends.If each friend get 33 plum, then how many plum john would have?"</w:t>
      </w:r>
    </w:p>
    <w:p>
      <w:r>
        <w:t>Equation : " X = 33 * 30"</w:t>
      </w:r>
    </w:p>
    <w:p>
      <w:r>
        <w:t xml:space="preserve">Answer : "990" </w:t>
        <w:br/>
        <w:t>}</w:t>
      </w:r>
    </w:p>
    <w:p>
      <w:r>
        <w:t>{</w:t>
        <w:br/>
        <w:t>Index 1938:</w:t>
      </w:r>
    </w:p>
    <w:p>
      <w:r>
        <w:t>Question : "Harold wants to share some Biscuit among 30 friends.If each friend get 15 Biscuit, then how many Biscuit john would have?"</w:t>
      </w:r>
    </w:p>
    <w:p>
      <w:r>
        <w:t>Equation : " X = 15 * 30"</w:t>
      </w:r>
    </w:p>
    <w:p>
      <w:r>
        <w:t xml:space="preserve">Answer : "450" </w:t>
        <w:br/>
        <w:t>}</w:t>
      </w:r>
    </w:p>
    <w:p>
      <w:r>
        <w:t>{</w:t>
        <w:br/>
        <w:t>Index 1939:</w:t>
      </w:r>
    </w:p>
    <w:p>
      <w:r>
        <w:t>Question : "John wants to share some apple among 35 friends.If each friend get 23 apple, then how many apple john would have?"</w:t>
      </w:r>
    </w:p>
    <w:p>
      <w:r>
        <w:t>Equation : " X = 23 * 35"</w:t>
      </w:r>
    </w:p>
    <w:p>
      <w:r>
        <w:t xml:space="preserve">Answer : "805" </w:t>
        <w:br/>
        <w:t>}</w:t>
      </w:r>
    </w:p>
    <w:p>
      <w:r>
        <w:t>{</w:t>
        <w:br/>
        <w:t>Index 1940:</w:t>
      </w:r>
    </w:p>
    <w:p>
      <w:r>
        <w:t>Question : "Dianne wants to share some strawberry among 24 friends.If each friend get 18 strawberry, then how many strawberry john would have?"</w:t>
      </w:r>
    </w:p>
    <w:p>
      <w:r>
        <w:t>Equation : " X = 18 * 24"</w:t>
      </w:r>
    </w:p>
    <w:p>
      <w:r>
        <w:t xml:space="preserve">Answer : "432" </w:t>
        <w:br/>
        <w:t>}</w:t>
      </w:r>
    </w:p>
    <w:p>
      <w:r>
        <w:t>{</w:t>
        <w:br/>
        <w:t>Index 1941:</w:t>
      </w:r>
    </w:p>
    <w:p>
      <w:r>
        <w:t>Question : "Tiffany wants to share some cherry among 10 friends.If each friend get 4 cherry, then how many cherry john would have?"</w:t>
      </w:r>
    </w:p>
    <w:p>
      <w:r>
        <w:t>Equation : " X = 4 * 10"</w:t>
      </w:r>
    </w:p>
    <w:p>
      <w:r>
        <w:t xml:space="preserve">Answer : "40" </w:t>
        <w:br/>
        <w:t>}</w:t>
      </w:r>
    </w:p>
    <w:p>
      <w:r>
        <w:t>{</w:t>
        <w:br/>
        <w:t>Index 1942:</w:t>
      </w:r>
    </w:p>
    <w:p>
      <w:r>
        <w:t>Question : "Bruce wants to share some toy among 2 friends.If each friend get 31 toy, then how many toy john would have?"</w:t>
      </w:r>
    </w:p>
    <w:p>
      <w:r>
        <w:t>Equation : " X = 31 * 2"</w:t>
      </w:r>
    </w:p>
    <w:p>
      <w:r>
        <w:t xml:space="preserve">Answer : "62" </w:t>
        <w:br/>
        <w:t>}</w:t>
      </w:r>
    </w:p>
    <w:p>
      <w:r>
        <w:t>{</w:t>
        <w:br/>
        <w:t>Index 1943:</w:t>
      </w:r>
    </w:p>
    <w:p>
      <w:r>
        <w:t>Question : "Patricia wants to share some kiwi among 19 friends.If each friend get 30 kiwi, then how many kiwi john would have?"</w:t>
      </w:r>
    </w:p>
    <w:p>
      <w:r>
        <w:t>Equation : " X = 30 * 19"</w:t>
      </w:r>
    </w:p>
    <w:p>
      <w:r>
        <w:t xml:space="preserve">Answer : "570" </w:t>
        <w:br/>
        <w:t>}</w:t>
      </w:r>
    </w:p>
    <w:p>
      <w:r>
        <w:t>{</w:t>
        <w:br/>
        <w:t>Index 1944:</w:t>
      </w:r>
    </w:p>
    <w:p>
      <w:r>
        <w:t>Question : "Carla wants to share some blackberry among 34 friends.If each friend get 7 blackberry, then how many blackberry john would have?"</w:t>
      </w:r>
    </w:p>
    <w:p>
      <w:r>
        <w:t>Equation : " X = 7 * 34"</w:t>
      </w:r>
    </w:p>
    <w:p>
      <w:r>
        <w:t xml:space="preserve">Answer : "238" </w:t>
        <w:br/>
        <w:t>}</w:t>
      </w:r>
    </w:p>
    <w:p>
      <w:r>
        <w:t>{</w:t>
        <w:br/>
        <w:t>Index 1945:</w:t>
      </w:r>
    </w:p>
    <w:p>
      <w:r>
        <w:t>Question : "Garrett wants to share some blackberry among 23 friends.If each friend get 38 blackberry, then how many blackberry john would have?"</w:t>
      </w:r>
    </w:p>
    <w:p>
      <w:r>
        <w:t>Equation : " X = 38 * 23"</w:t>
      </w:r>
    </w:p>
    <w:p>
      <w:r>
        <w:t xml:space="preserve">Answer : "874" </w:t>
        <w:br/>
        <w:t>}</w:t>
      </w:r>
    </w:p>
    <w:p>
      <w:r>
        <w:t>{</w:t>
        <w:br/>
        <w:t>Index 1946:</w:t>
      </w:r>
    </w:p>
    <w:p>
      <w:r>
        <w:t>Question : "Clyde wants to share some avocado among 23 friends.If each friend get 27 avocado, then how many avocado john would have?"</w:t>
      </w:r>
    </w:p>
    <w:p>
      <w:r>
        <w:t>Equation : " X = 27 * 23"</w:t>
      </w:r>
    </w:p>
    <w:p>
      <w:r>
        <w:t xml:space="preserve">Answer : "621" </w:t>
        <w:br/>
        <w:t>}</w:t>
      </w:r>
    </w:p>
    <w:p>
      <w:r>
        <w:t>{</w:t>
        <w:br/>
        <w:t>Index 1947:</w:t>
      </w:r>
    </w:p>
    <w:p>
      <w:r>
        <w:t>Question : "William wants to share some lime among 23 friends.If each friend get 25 lime, then how many lime john would have?"</w:t>
      </w:r>
    </w:p>
    <w:p>
      <w:r>
        <w:t>Equation : " X = 25 * 23"</w:t>
      </w:r>
    </w:p>
    <w:p>
      <w:r>
        <w:t xml:space="preserve">Answer : "575" </w:t>
        <w:br/>
        <w:t>}</w:t>
      </w:r>
    </w:p>
    <w:p>
      <w:r>
        <w:t>{</w:t>
        <w:br/>
        <w:t>Index 1948:</w:t>
      </w:r>
    </w:p>
    <w:p>
      <w:r>
        <w:t>Question : "Kenneth wants to share some cherry among 40 friends.If each friend get 11 cherry, then how many cherry john would have?"</w:t>
      </w:r>
    </w:p>
    <w:p>
      <w:r>
        <w:t>Equation : " X = 11 * 40"</w:t>
      </w:r>
    </w:p>
    <w:p>
      <w:r>
        <w:t xml:space="preserve">Answer : "440" </w:t>
        <w:br/>
        <w:t>}</w:t>
      </w:r>
    </w:p>
    <w:p>
      <w:r>
        <w:t>{</w:t>
        <w:br/>
        <w:t>Index 1949:</w:t>
      </w:r>
    </w:p>
    <w:p>
      <w:r>
        <w:t>Question : "Jesse wants to share some banana among 40 friends.If each friend get 39 banana, then how many banana john would have?"</w:t>
      </w:r>
    </w:p>
    <w:p>
      <w:r>
        <w:t>Equation : " X = 39 * 40"</w:t>
      </w:r>
    </w:p>
    <w:p>
      <w:r>
        <w:t xml:space="preserve">Answer : "1560" </w:t>
        <w:br/>
        <w:t>}</w:t>
      </w:r>
    </w:p>
    <w:p>
      <w:r>
        <w:t>{</w:t>
        <w:br/>
        <w:t>Index 1950:</w:t>
      </w:r>
    </w:p>
    <w:p>
      <w:r>
        <w:t>Question : "Thomas wants to share some Bread among 13 friends.If each friend get 3 Bread, then how many Bread john would have?"</w:t>
      </w:r>
    </w:p>
    <w:p>
      <w:r>
        <w:t>Equation : " X = 3 * 13"</w:t>
      </w:r>
    </w:p>
    <w:p>
      <w:r>
        <w:t xml:space="preserve">Answer : "39" </w:t>
        <w:br/>
        <w:t>}</w:t>
      </w:r>
    </w:p>
    <w:p>
      <w:r>
        <w:t>{</w:t>
        <w:br/>
        <w:t>Index 1951:</w:t>
      </w:r>
    </w:p>
    <w:p>
      <w:r>
        <w:t>Question : "Darren wants to share some banana among 20 friends.If each friend get 15 banana, then how many banana john would have?"</w:t>
      </w:r>
    </w:p>
    <w:p>
      <w:r>
        <w:t>Equation : " X = 15 * 20"</w:t>
      </w:r>
    </w:p>
    <w:p>
      <w:r>
        <w:t xml:space="preserve">Answer : "300" </w:t>
        <w:br/>
        <w:t>}</w:t>
      </w:r>
    </w:p>
    <w:p>
      <w:r>
        <w:t>{</w:t>
        <w:br/>
        <w:t>Index 1952:</w:t>
      </w:r>
    </w:p>
    <w:p>
      <w:r>
        <w:t>Question : "Jane wants to share some Mango among 32 friends.If each friend get 5 Mango, then how many Mango john would have?"</w:t>
      </w:r>
    </w:p>
    <w:p>
      <w:r>
        <w:t>Equation : " X = 5 * 32"</w:t>
      </w:r>
    </w:p>
    <w:p>
      <w:r>
        <w:t xml:space="preserve">Answer : "160" </w:t>
        <w:br/>
        <w:t>}</w:t>
      </w:r>
    </w:p>
    <w:p>
      <w:r>
        <w:t>{</w:t>
        <w:br/>
        <w:t>Index 1953:</w:t>
      </w:r>
    </w:p>
    <w:p>
      <w:r>
        <w:t>Question : "Robert wants to share some Banana among 25 friends.If each friend get 12 Banana, then how many Banana john would have?"</w:t>
      </w:r>
    </w:p>
    <w:p>
      <w:r>
        <w:t>Equation : " X = 12 * 25"</w:t>
      </w:r>
    </w:p>
    <w:p>
      <w:r>
        <w:t xml:space="preserve">Answer : "300" </w:t>
        <w:br/>
        <w:t>}</w:t>
      </w:r>
    </w:p>
    <w:p>
      <w:r>
        <w:t>{</w:t>
        <w:br/>
        <w:t>Index 1954:</w:t>
      </w:r>
    </w:p>
    <w:p>
      <w:r>
        <w:t>Question : "Justin wants to share some toy among 34 friends.If each friend get 28 toy, then how many toy john would have?"</w:t>
      </w:r>
    </w:p>
    <w:p>
      <w:r>
        <w:t>Equation : " X = 28 * 34"</w:t>
      </w:r>
    </w:p>
    <w:p>
      <w:r>
        <w:t xml:space="preserve">Answer : "952" </w:t>
        <w:br/>
        <w:t>}</w:t>
      </w:r>
    </w:p>
    <w:p>
      <w:r>
        <w:t>{</w:t>
        <w:br/>
        <w:t>Index 1955:</w:t>
      </w:r>
    </w:p>
    <w:p>
      <w:r>
        <w:t>Question : "Sylvia wants to share some lemon among 9 friends.If each friend get 20 lemon, then how many lemon john would have?"</w:t>
      </w:r>
    </w:p>
    <w:p>
      <w:r>
        <w:t>Equation : " X = 20 * 9"</w:t>
      </w:r>
    </w:p>
    <w:p>
      <w:r>
        <w:t xml:space="preserve">Answer : "180" </w:t>
        <w:br/>
        <w:t>}</w:t>
      </w:r>
    </w:p>
    <w:p>
      <w:r>
        <w:t>{</w:t>
        <w:br/>
        <w:t>Index 1956:</w:t>
      </w:r>
    </w:p>
    <w:p>
      <w:r>
        <w:t>Question : "Roberta wants to share some Doll among 14 friends.If each friend get 34 Doll, then how many Doll john would have?"</w:t>
      </w:r>
    </w:p>
    <w:p>
      <w:r>
        <w:t>Equation : " X = 34 * 14"</w:t>
      </w:r>
    </w:p>
    <w:p>
      <w:r>
        <w:t xml:space="preserve">Answer : "476" </w:t>
        <w:br/>
        <w:t>}</w:t>
      </w:r>
    </w:p>
    <w:p>
      <w:r>
        <w:t>{</w:t>
        <w:br/>
        <w:t>Index 1957:</w:t>
      </w:r>
    </w:p>
    <w:p>
      <w:r>
        <w:t>Question : "Jonathan wants to share some Doll among 27 friends.If each friend get 13 Doll, then how many Doll john would have?"</w:t>
      </w:r>
    </w:p>
    <w:p>
      <w:r>
        <w:t>Equation : " X = 13 * 27"</w:t>
      </w:r>
    </w:p>
    <w:p>
      <w:r>
        <w:t xml:space="preserve">Answer : "351" </w:t>
        <w:br/>
        <w:t>}</w:t>
      </w:r>
    </w:p>
    <w:p>
      <w:r>
        <w:t>{</w:t>
        <w:br/>
        <w:t>Index 1958:</w:t>
      </w:r>
    </w:p>
    <w:p>
      <w:r>
        <w:t>Question : "Willie wants to share some blackberry among 22 friends.If each friend get 24 blackberry, then how many blackberry john would have?"</w:t>
      </w:r>
    </w:p>
    <w:p>
      <w:r>
        <w:t>Equation : " X = 24 * 22"</w:t>
      </w:r>
    </w:p>
    <w:p>
      <w:r>
        <w:t xml:space="preserve">Answer : "528" </w:t>
        <w:br/>
        <w:t>}</w:t>
      </w:r>
    </w:p>
    <w:p>
      <w:r>
        <w:t>{</w:t>
        <w:br/>
        <w:t>Index 1959:</w:t>
      </w:r>
    </w:p>
    <w:p>
      <w:r>
        <w:t>Question : "Katherine wants to share some strawberry among 39 friends.If each friend get 4 strawberry, then how many strawberry john would have?"</w:t>
      </w:r>
    </w:p>
    <w:p>
      <w:r>
        <w:t>Equation : " X = 4 * 39"</w:t>
      </w:r>
    </w:p>
    <w:p>
      <w:r>
        <w:t xml:space="preserve">Answer : "156" </w:t>
        <w:br/>
        <w:t>}</w:t>
      </w:r>
    </w:p>
    <w:p>
      <w:r>
        <w:t>{</w:t>
        <w:br/>
        <w:t>Index 1960:</w:t>
      </w:r>
    </w:p>
    <w:p>
      <w:r>
        <w:t>Question : "Shannon wants to share some nectarine among 36 friends.If each friend get 4 nectarine, then how many nectarine john would have?"</w:t>
      </w:r>
    </w:p>
    <w:p>
      <w:r>
        <w:t>Equation : " X = 4 * 36"</w:t>
      </w:r>
    </w:p>
    <w:p>
      <w:r>
        <w:t xml:space="preserve">Answer : "144" </w:t>
        <w:br/>
        <w:t>}</w:t>
      </w:r>
    </w:p>
    <w:p>
      <w:r>
        <w:t>{</w:t>
        <w:br/>
        <w:t>Index 1961:</w:t>
      </w:r>
    </w:p>
    <w:p>
      <w:r>
        <w:t>Question : "Leticia wants to share some Car among 29 friends.If each friend get 40 Car, then how many Car john would have?"</w:t>
      </w:r>
    </w:p>
    <w:p>
      <w:r>
        <w:t>Equation : " X = 40 * 29"</w:t>
      </w:r>
    </w:p>
    <w:p>
      <w:r>
        <w:t xml:space="preserve">Answer : "1160" </w:t>
        <w:br/>
        <w:t>}</w:t>
      </w:r>
    </w:p>
    <w:p>
      <w:r>
        <w:t>{</w:t>
        <w:br/>
        <w:t>Index 1962:</w:t>
      </w:r>
    </w:p>
    <w:p>
      <w:r>
        <w:t>Question : "Raymond wants to share some pineapple among 23 friends.If each friend get 9 pineapple, then how many pineapple john would have?"</w:t>
      </w:r>
    </w:p>
    <w:p>
      <w:r>
        <w:t>Equation : " X = 9 * 23"</w:t>
      </w:r>
    </w:p>
    <w:p>
      <w:r>
        <w:t xml:space="preserve">Answer : "207" </w:t>
        <w:br/>
        <w:t>}</w:t>
      </w:r>
    </w:p>
    <w:p>
      <w:r>
        <w:t>{</w:t>
        <w:br/>
        <w:t>Index 1963:</w:t>
      </w:r>
    </w:p>
    <w:p>
      <w:r>
        <w:t>Question : "Antonio wants to share some Bread among 40 friends.If each friend get 33 Bread, then how many Bread john would have?"</w:t>
      </w:r>
    </w:p>
    <w:p>
      <w:r>
        <w:t>Equation : " X = 33 * 40"</w:t>
      </w:r>
    </w:p>
    <w:p>
      <w:r>
        <w:t xml:space="preserve">Answer : "1320" </w:t>
        <w:br/>
        <w:t>}</w:t>
      </w:r>
    </w:p>
    <w:p>
      <w:r>
        <w:t>{</w:t>
        <w:br/>
        <w:t>Index 1964:</w:t>
      </w:r>
    </w:p>
    <w:p>
      <w:r>
        <w:t>Question : "Randy wants to share some Box among 33 friends.If each friend get 24 Box, then how many Box john would have?"</w:t>
      </w:r>
    </w:p>
    <w:p>
      <w:r>
        <w:t>Equation : " X = 24 * 33"</w:t>
      </w:r>
    </w:p>
    <w:p>
      <w:r>
        <w:t xml:space="preserve">Answer : "792" </w:t>
        <w:br/>
        <w:t>}</w:t>
      </w:r>
    </w:p>
    <w:p>
      <w:r>
        <w:t>{</w:t>
        <w:br/>
        <w:t>Index 1965:</w:t>
      </w:r>
    </w:p>
    <w:p>
      <w:r>
        <w:t>Question : "George wants to share some plum among 13 friends.If each friend get 35 plum, then how many plum john would have?"</w:t>
      </w:r>
    </w:p>
    <w:p>
      <w:r>
        <w:t>Equation : " X = 35 * 13"</w:t>
      </w:r>
    </w:p>
    <w:p>
      <w:r>
        <w:t xml:space="preserve">Answer : "455" </w:t>
        <w:br/>
        <w:t>}</w:t>
      </w:r>
    </w:p>
    <w:p>
      <w:r>
        <w:t>{</w:t>
        <w:br/>
        <w:t>Index 1966:</w:t>
      </w:r>
    </w:p>
    <w:p>
      <w:r>
        <w:t>Question : "Janet wants to share some Chocolate among 36 friends.If each friend get 37 Chocolate, then how many Chocolate john would have?"</w:t>
      </w:r>
    </w:p>
    <w:p>
      <w:r>
        <w:t>Equation : " X = 37 * 36"</w:t>
      </w:r>
    </w:p>
    <w:p>
      <w:r>
        <w:t xml:space="preserve">Answer : "1332" </w:t>
        <w:br/>
        <w:t>}</w:t>
      </w:r>
    </w:p>
    <w:p>
      <w:r>
        <w:t>{</w:t>
        <w:br/>
        <w:t>Index 1967:</w:t>
      </w:r>
    </w:p>
    <w:p>
      <w:r>
        <w:t>Question : "Betty wants to share some Bread among 35 friends.If each friend get 16 Bread, then how many Bread john would have?"</w:t>
      </w:r>
    </w:p>
    <w:p>
      <w:r>
        <w:t>Equation : " X = 16 * 35"</w:t>
      </w:r>
    </w:p>
    <w:p>
      <w:r>
        <w:t xml:space="preserve">Answer : "560" </w:t>
        <w:br/>
        <w:t>}</w:t>
      </w:r>
    </w:p>
    <w:p>
      <w:r>
        <w:t>{</w:t>
        <w:br/>
        <w:t>Index 1968:</w:t>
      </w:r>
    </w:p>
    <w:p>
      <w:r>
        <w:t>Question : "Suzanne wants to share some cherry among 38 friends.If each friend get 25 cherry, then how many cherry john would have?"</w:t>
      </w:r>
    </w:p>
    <w:p>
      <w:r>
        <w:t>Equation : " X = 25 * 38"</w:t>
      </w:r>
    </w:p>
    <w:p>
      <w:r>
        <w:t xml:space="preserve">Answer : "950" </w:t>
        <w:br/>
        <w:t>}</w:t>
      </w:r>
    </w:p>
    <w:p>
      <w:r>
        <w:t>{</w:t>
        <w:br/>
        <w:t>Index 1969:</w:t>
      </w:r>
    </w:p>
    <w:p>
      <w:r>
        <w:t>Question : "Rene wants to share some mango among 4 friends.If each friend get 20 mango, then how many mango john would have?"</w:t>
      </w:r>
    </w:p>
    <w:p>
      <w:r>
        <w:t>Equation : " X = 20 * 4"</w:t>
      </w:r>
    </w:p>
    <w:p>
      <w:r>
        <w:t xml:space="preserve">Answer : "80" </w:t>
        <w:br/>
        <w:t>}</w:t>
      </w:r>
    </w:p>
    <w:p>
      <w:r>
        <w:t>{</w:t>
        <w:br/>
        <w:t>Index 1970:</w:t>
      </w:r>
    </w:p>
    <w:p>
      <w:r>
        <w:t>Question : "William wants to share some Doll among 9 friends.If each friend get 21 Doll, then how many Doll john would have?"</w:t>
      </w:r>
    </w:p>
    <w:p>
      <w:r>
        <w:t>Equation : " X = 21 * 9"</w:t>
      </w:r>
    </w:p>
    <w:p>
      <w:r>
        <w:t xml:space="preserve">Answer : "189" </w:t>
        <w:br/>
        <w:t>}</w:t>
      </w:r>
    </w:p>
    <w:p>
      <w:r>
        <w:t>{</w:t>
        <w:br/>
        <w:t>Index 1971:</w:t>
      </w:r>
    </w:p>
    <w:p>
      <w:r>
        <w:t>Question : "Larry wants to share some strawberry among 23 friends.If each friend get 17 strawberry, then how many strawberry john would have?"</w:t>
      </w:r>
    </w:p>
    <w:p>
      <w:r>
        <w:t>Equation : " X = 17 * 23"</w:t>
      </w:r>
    </w:p>
    <w:p>
      <w:r>
        <w:t xml:space="preserve">Answer : "391" </w:t>
        <w:br/>
        <w:t>}</w:t>
      </w:r>
    </w:p>
    <w:p>
      <w:r>
        <w:t>{</w:t>
        <w:br/>
        <w:t>Index 1972:</w:t>
      </w:r>
    </w:p>
    <w:p>
      <w:r>
        <w:t>Question : "Marion wants to share some coconut among 18 friends.If each friend get 2 coconut, then how many coconut john would have?"</w:t>
      </w:r>
    </w:p>
    <w:p>
      <w:r>
        <w:t>Equation : " X = 2 * 18"</w:t>
      </w:r>
    </w:p>
    <w:p>
      <w:r>
        <w:t xml:space="preserve">Answer : "36" </w:t>
        <w:br/>
        <w:t>}</w:t>
      </w:r>
    </w:p>
    <w:p>
      <w:r>
        <w:t>{</w:t>
        <w:br/>
        <w:t>Index 1973:</w:t>
      </w:r>
    </w:p>
    <w:p>
      <w:r>
        <w:t>Question : "Jose wants to share some raspberry among 22 friends.If each friend get 4 raspberry, then how many raspberry john would have?"</w:t>
      </w:r>
    </w:p>
    <w:p>
      <w:r>
        <w:t>Equation : " X = 4 * 22"</w:t>
      </w:r>
    </w:p>
    <w:p>
      <w:r>
        <w:t xml:space="preserve">Answer : "88" </w:t>
        <w:br/>
        <w:t>}</w:t>
      </w:r>
    </w:p>
    <w:p>
      <w:r>
        <w:t>{</w:t>
        <w:br/>
        <w:t>Index 1974:</w:t>
      </w:r>
    </w:p>
    <w:p>
      <w:r>
        <w:t>Question : "Andre wants to share some toy among 14 friends.If each friend get 39 toy, then how many toy john would have?"</w:t>
      </w:r>
    </w:p>
    <w:p>
      <w:r>
        <w:t>Equation : " X = 39 * 14"</w:t>
      </w:r>
    </w:p>
    <w:p>
      <w:r>
        <w:t xml:space="preserve">Answer : "546" </w:t>
        <w:br/>
        <w:t>}</w:t>
      </w:r>
    </w:p>
    <w:p>
      <w:r>
        <w:t>{</w:t>
        <w:br/>
        <w:t>Index 1975:</w:t>
      </w:r>
    </w:p>
    <w:p>
      <w:r>
        <w:t>Question : "Hallie wants to share some orange among 22 friends.If each friend get 10 orange, then how many orange john would have?"</w:t>
      </w:r>
    </w:p>
    <w:p>
      <w:r>
        <w:t>Equation : " X = 10 * 22"</w:t>
      </w:r>
    </w:p>
    <w:p>
      <w:r>
        <w:t xml:space="preserve">Answer : "220" </w:t>
        <w:br/>
        <w:t>}</w:t>
      </w:r>
    </w:p>
    <w:p>
      <w:r>
        <w:t>{</w:t>
        <w:br/>
        <w:t>Index 1976:</w:t>
      </w:r>
    </w:p>
    <w:p>
      <w:r>
        <w:t>Question : "Betty wants to share some Box among 18 friends.If each friend get 8 Box, then how many Box john would have?"</w:t>
      </w:r>
    </w:p>
    <w:p>
      <w:r>
        <w:t>Equation : " X = 8 * 18"</w:t>
      </w:r>
    </w:p>
    <w:p>
      <w:r>
        <w:t xml:space="preserve">Answer : "144" </w:t>
        <w:br/>
        <w:t>}</w:t>
      </w:r>
    </w:p>
    <w:p>
      <w:r>
        <w:t>{</w:t>
        <w:br/>
        <w:t>Index 1977:</w:t>
      </w:r>
    </w:p>
    <w:p>
      <w:r>
        <w:t>Question : "Annie wants to share some Biscuit among 27 friends.If each friend get 8 Biscuit, then how many Biscuit john would have?"</w:t>
      </w:r>
    </w:p>
    <w:p>
      <w:r>
        <w:t>Equation : " X = 8 * 27"</w:t>
      </w:r>
    </w:p>
    <w:p>
      <w:r>
        <w:t xml:space="preserve">Answer : "216" </w:t>
        <w:br/>
        <w:t>}</w:t>
      </w:r>
    </w:p>
    <w:p>
      <w:r>
        <w:t>{</w:t>
        <w:br/>
        <w:t>Index 1978:</w:t>
      </w:r>
    </w:p>
    <w:p>
      <w:r>
        <w:t>Question : "Daniel wants to share some Pen among 25 friends.If each friend get 27 Pen, then how many Pen john would have?"</w:t>
      </w:r>
    </w:p>
    <w:p>
      <w:r>
        <w:t>Equation : " X = 27 * 25"</w:t>
      </w:r>
    </w:p>
    <w:p>
      <w:r>
        <w:t xml:space="preserve">Answer : "675" </w:t>
        <w:br/>
        <w:t>}</w:t>
      </w:r>
    </w:p>
    <w:p>
      <w:r>
        <w:t>{</w:t>
        <w:br/>
        <w:t>Index 1979:</w:t>
      </w:r>
    </w:p>
    <w:p>
      <w:r>
        <w:t>Question : "Donald wants to share some lemon among 37 friends.If each friend get 30 lemon, then how many lemon john would have?"</w:t>
      </w:r>
    </w:p>
    <w:p>
      <w:r>
        <w:t>Equation : " X = 30 * 37"</w:t>
      </w:r>
    </w:p>
    <w:p>
      <w:r>
        <w:t xml:space="preserve">Answer : "1110" </w:t>
        <w:br/>
        <w:t>}</w:t>
      </w:r>
    </w:p>
    <w:p>
      <w:r>
        <w:t>{</w:t>
        <w:br/>
        <w:t>Index 1980:</w:t>
      </w:r>
    </w:p>
    <w:p>
      <w:r>
        <w:t>Question : "Jennifer wants to share some Bread among 7 friends.If each friend get 13 Bread, then how many Bread john would have?"</w:t>
      </w:r>
    </w:p>
    <w:p>
      <w:r>
        <w:t>Equation : " X = 13 * 7"</w:t>
      </w:r>
    </w:p>
    <w:p>
      <w:r>
        <w:t xml:space="preserve">Answer : "91" </w:t>
        <w:br/>
        <w:t>}</w:t>
      </w:r>
    </w:p>
    <w:p>
      <w:r>
        <w:t>{</w:t>
        <w:br/>
        <w:t>Index 1981:</w:t>
      </w:r>
    </w:p>
    <w:p>
      <w:r>
        <w:t>Question : "James wants to share some Flower among 34 friends.If each friend get 14 Flower, then how many Flower john would have?"</w:t>
      </w:r>
    </w:p>
    <w:p>
      <w:r>
        <w:t>Equation : " X = 14 * 34"</w:t>
      </w:r>
    </w:p>
    <w:p>
      <w:r>
        <w:t xml:space="preserve">Answer : "476" </w:t>
        <w:br/>
        <w:t>}</w:t>
      </w:r>
    </w:p>
    <w:p>
      <w:r>
        <w:t>{</w:t>
        <w:br/>
        <w:t>Index 1982:</w:t>
      </w:r>
    </w:p>
    <w:p>
      <w:r>
        <w:t>Question : "Christopher wants to share some toy among 22 friends.If each friend get 13 toy, then how many toy john would have?"</w:t>
      </w:r>
    </w:p>
    <w:p>
      <w:r>
        <w:t>Equation : " X = 13 * 22"</w:t>
      </w:r>
    </w:p>
    <w:p>
      <w:r>
        <w:t xml:space="preserve">Answer : "286" </w:t>
        <w:br/>
        <w:t>}</w:t>
      </w:r>
    </w:p>
    <w:p>
      <w:r>
        <w:t>{</w:t>
        <w:br/>
        <w:t>Index 1983:</w:t>
      </w:r>
    </w:p>
    <w:p>
      <w:r>
        <w:t>Question : "Amy wants to share some Biscuit among 27 friends.If each friend get 33 Biscuit, then how many Biscuit john would have?"</w:t>
      </w:r>
    </w:p>
    <w:p>
      <w:r>
        <w:t>Equation : " X = 33 * 27"</w:t>
      </w:r>
    </w:p>
    <w:p>
      <w:r>
        <w:t xml:space="preserve">Answer : "891" </w:t>
        <w:br/>
        <w:t>}</w:t>
      </w:r>
    </w:p>
    <w:p>
      <w:r>
        <w:t>{</w:t>
        <w:br/>
        <w:t>Index 1984:</w:t>
      </w:r>
    </w:p>
    <w:p>
      <w:r>
        <w:t>Question : "Steve wants to share some coconut among 15 friends.If each friend get 5 coconut, then how many coconut john would have?"</w:t>
      </w:r>
    </w:p>
    <w:p>
      <w:r>
        <w:t>Equation : " X = 5 * 15"</w:t>
      </w:r>
    </w:p>
    <w:p>
      <w:r>
        <w:t xml:space="preserve">Answer : "75" </w:t>
        <w:br/>
        <w:t>}</w:t>
      </w:r>
    </w:p>
    <w:p>
      <w:r>
        <w:t>{</w:t>
        <w:br/>
        <w:t>Index 1985:</w:t>
      </w:r>
    </w:p>
    <w:p>
      <w:r>
        <w:t>Question : "George wants to share some pineapple among 19 friends.If each friend get 7 pineapple, then how many pineapple john would have?"</w:t>
      </w:r>
    </w:p>
    <w:p>
      <w:r>
        <w:t>Equation : " X = 7 * 19"</w:t>
      </w:r>
    </w:p>
    <w:p>
      <w:r>
        <w:t xml:space="preserve">Answer : "133" </w:t>
        <w:br/>
        <w:t>}</w:t>
      </w:r>
    </w:p>
    <w:p>
      <w:r>
        <w:t>{</w:t>
        <w:br/>
        <w:t>Index 1986:</w:t>
      </w:r>
    </w:p>
    <w:p>
      <w:r>
        <w:t>Question : "Alice wants to share some blackcurrant among 28 friends.If each friend get 20 blackcurrant, then how many blackcurrant john would have?"</w:t>
      </w:r>
    </w:p>
    <w:p>
      <w:r>
        <w:t>Equation : " X = 20 * 28"</w:t>
      </w:r>
    </w:p>
    <w:p>
      <w:r>
        <w:t xml:space="preserve">Answer : "560" </w:t>
        <w:br/>
        <w:t>}</w:t>
      </w:r>
    </w:p>
    <w:p>
      <w:r>
        <w:t>{</w:t>
        <w:br/>
        <w:t>Index 1987:</w:t>
      </w:r>
    </w:p>
    <w:p>
      <w:r>
        <w:t>Question : "William wants to share some papaya among 35 friends.If each friend get 15 papaya, then how many papaya john would have?"</w:t>
      </w:r>
    </w:p>
    <w:p>
      <w:r>
        <w:t>Equation : " X = 15 * 35"</w:t>
      </w:r>
    </w:p>
    <w:p>
      <w:r>
        <w:t xml:space="preserve">Answer : "525" </w:t>
        <w:br/>
        <w:t>}</w:t>
      </w:r>
    </w:p>
    <w:p>
      <w:r>
        <w:t>{</w:t>
        <w:br/>
        <w:t>Index 1988:</w:t>
      </w:r>
    </w:p>
    <w:p>
      <w:r>
        <w:t>Question : "Dave wants to share some Box among 23 friends.If each friend get 10 Box, then how many Box john would have?"</w:t>
      </w:r>
    </w:p>
    <w:p>
      <w:r>
        <w:t>Equation : " X = 10 * 23"</w:t>
      </w:r>
    </w:p>
    <w:p>
      <w:r>
        <w:t xml:space="preserve">Answer : "230" </w:t>
        <w:br/>
        <w:t>}</w:t>
      </w:r>
    </w:p>
    <w:p>
      <w:r>
        <w:t>{</w:t>
        <w:br/>
        <w:t>Index 1989:</w:t>
      </w:r>
    </w:p>
    <w:p>
      <w:r>
        <w:t>Question : "James wants to share some banana among 11 friends.If each friend get 40 banana, then how many banana john would have?"</w:t>
      </w:r>
    </w:p>
    <w:p>
      <w:r>
        <w:t>Equation : " X = 40 * 11"</w:t>
      </w:r>
    </w:p>
    <w:p>
      <w:r>
        <w:t xml:space="preserve">Answer : "440" </w:t>
        <w:br/>
        <w:t>}</w:t>
      </w:r>
    </w:p>
    <w:p>
      <w:r>
        <w:t>{</w:t>
        <w:br/>
        <w:t>Index 1990:</w:t>
      </w:r>
    </w:p>
    <w:p>
      <w:r>
        <w:t>Question : "Susie wants to share some Car among 16 friends.If each friend get 15 Car, then how many Car john would have?"</w:t>
      </w:r>
    </w:p>
    <w:p>
      <w:r>
        <w:t>Equation : " X = 15 * 16"</w:t>
      </w:r>
    </w:p>
    <w:p>
      <w:r>
        <w:t xml:space="preserve">Answer : "240" </w:t>
        <w:br/>
        <w:t>}</w:t>
      </w:r>
    </w:p>
    <w:p>
      <w:r>
        <w:t>{</w:t>
        <w:br/>
        <w:t>Index 1991:</w:t>
      </w:r>
    </w:p>
    <w:p>
      <w:r>
        <w:t>Question : "Nina wants to share some lemon among 38 friends.If each friend get 40 lemon, then how many lemon john would have?"</w:t>
      </w:r>
    </w:p>
    <w:p>
      <w:r>
        <w:t>Equation : " X = 40 * 38"</w:t>
      </w:r>
    </w:p>
    <w:p>
      <w:r>
        <w:t xml:space="preserve">Answer : "1520" </w:t>
        <w:br/>
        <w:t>}</w:t>
      </w:r>
    </w:p>
    <w:p>
      <w:r>
        <w:t>{</w:t>
        <w:br/>
        <w:t>Index 1992:</w:t>
      </w:r>
    </w:p>
    <w:p>
      <w:r>
        <w:t>Question : "Erin wants to share some banana among 19 friends.If each friend get 23 banana, then how many banana john would have?"</w:t>
      </w:r>
    </w:p>
    <w:p>
      <w:r>
        <w:t>Equation : " X = 23 * 19"</w:t>
      </w:r>
    </w:p>
    <w:p>
      <w:r>
        <w:t xml:space="preserve">Answer : "437" </w:t>
        <w:br/>
        <w:t>}</w:t>
      </w:r>
    </w:p>
    <w:p>
      <w:r>
        <w:t>{</w:t>
        <w:br/>
        <w:t>Index 1993:</w:t>
      </w:r>
    </w:p>
    <w:p>
      <w:r>
        <w:t>Question : "Peter wants to share some cherry among 37 friends.If each friend get 12 cherry, then how many cherry john would have?"</w:t>
      </w:r>
    </w:p>
    <w:p>
      <w:r>
        <w:t>Equation : " X = 12 * 37"</w:t>
      </w:r>
    </w:p>
    <w:p>
      <w:r>
        <w:t xml:space="preserve">Answer : "444" </w:t>
        <w:br/>
        <w:t>}</w:t>
      </w:r>
    </w:p>
    <w:p>
      <w:r>
        <w:t>{</w:t>
        <w:br/>
        <w:t>Index 1994:</w:t>
      </w:r>
    </w:p>
    <w:p>
      <w:r>
        <w:t>Question : "Valerie wants to share some blackcurrant among 22 friends.If each friend get 13 blackcurrant, then how many blackcurrant john would have?"</w:t>
      </w:r>
    </w:p>
    <w:p>
      <w:r>
        <w:t>Equation : " X = 13 * 22"</w:t>
      </w:r>
    </w:p>
    <w:p>
      <w:r>
        <w:t xml:space="preserve">Answer : "286" </w:t>
        <w:br/>
        <w:t>}</w:t>
      </w:r>
    </w:p>
    <w:p>
      <w:r>
        <w:t>{</w:t>
        <w:br/>
        <w:t>Index 1995:</w:t>
      </w:r>
    </w:p>
    <w:p>
      <w:r>
        <w:t>Question : "Barbara wants to share some blackcurrant among 33 friends.If each friend get 25 blackcurrant, then how many blackcurrant john would have?"</w:t>
      </w:r>
    </w:p>
    <w:p>
      <w:r>
        <w:t>Equation : " X = 25 * 33"</w:t>
      </w:r>
    </w:p>
    <w:p>
      <w:r>
        <w:t xml:space="preserve">Answer : "825" </w:t>
        <w:br/>
        <w:t>}</w:t>
      </w:r>
    </w:p>
    <w:p>
      <w:r>
        <w:t>{</w:t>
        <w:br/>
        <w:t>Index 1996:</w:t>
      </w:r>
    </w:p>
    <w:p>
      <w:r>
        <w:t>Question : "Stanley wants to share some Chocolate among 24 friends.If each friend get 10 Chocolate, then how many Chocolate john would have?"</w:t>
      </w:r>
    </w:p>
    <w:p>
      <w:r>
        <w:t>Equation : " X = 10 * 24"</w:t>
      </w:r>
    </w:p>
    <w:p>
      <w:r>
        <w:t xml:space="preserve">Answer : "240" </w:t>
        <w:br/>
        <w:t>}</w:t>
      </w:r>
    </w:p>
    <w:p>
      <w:r>
        <w:t>{</w:t>
        <w:br/>
        <w:t>Index 1997:</w:t>
      </w:r>
    </w:p>
    <w:p>
      <w:r>
        <w:t>Question : "Regina wants to share some Mango among 5 friends.If each friend get 26 Mango, then how many Mango john would have?"</w:t>
      </w:r>
    </w:p>
    <w:p>
      <w:r>
        <w:t>Equation : " X = 26 * 5"</w:t>
      </w:r>
    </w:p>
    <w:p>
      <w:r>
        <w:t xml:space="preserve">Answer : "130" </w:t>
        <w:br/>
        <w:t>}</w:t>
      </w:r>
    </w:p>
    <w:p>
      <w:r>
        <w:t>{</w:t>
        <w:br/>
        <w:t>Index 1998:</w:t>
      </w:r>
    </w:p>
    <w:p>
      <w:r>
        <w:t>Question : "Cheryl wants to share some pineapple among 33 friends.If each friend get 23 pineapple, then how many pineapple john would have?"</w:t>
      </w:r>
    </w:p>
    <w:p>
      <w:r>
        <w:t>Equation : " X = 23 * 33"</w:t>
      </w:r>
    </w:p>
    <w:p>
      <w:r>
        <w:t xml:space="preserve">Answer : "759" </w:t>
        <w:br/>
        <w:t>}</w:t>
      </w:r>
    </w:p>
    <w:p>
      <w:r>
        <w:t>{</w:t>
        <w:br/>
        <w:t>Index 1999:</w:t>
      </w:r>
    </w:p>
    <w:p>
      <w:r>
        <w:t>Question : "James wants to share some Chocolate among 4 friends.If each friend get 36 Chocolate, then how many Chocolate john would have?"</w:t>
      </w:r>
    </w:p>
    <w:p>
      <w:r>
        <w:t>Equation : " X = 36 * 4"</w:t>
      </w:r>
    </w:p>
    <w:p>
      <w:r>
        <w:t xml:space="preserve">Answer : "144" </w:t>
        <w:br/>
        <w:t>}</w:t>
      </w:r>
    </w:p>
    <w:p>
      <w:r>
        <w:t>{</w:t>
        <w:br/>
        <w:t>Index 2000:</w:t>
      </w:r>
    </w:p>
    <w:p>
      <w:r>
        <w:t>Question : "Harriet wants to share some Pen among 35 friends.If each friend get 15 Pen, then how many Pen john would have?"</w:t>
      </w:r>
    </w:p>
    <w:p>
      <w:r>
        <w:t>Equation : " X = 15 * 35"</w:t>
      </w:r>
    </w:p>
    <w:p>
      <w:r>
        <w:t xml:space="preserve">Answer : "525" </w:t>
        <w:br/>
        <w:t>}</w:t>
      </w:r>
    </w:p>
    <w:p>
      <w:r>
        <w:t>{</w:t>
        <w:br/>
        <w:t>Index 2001:</w:t>
      </w:r>
    </w:p>
    <w:p>
      <w:r>
        <w:t>Question : "Anna wants to share some Book among 32 friends.If each friend get 40 Book, then how many Book john would have?"</w:t>
      </w:r>
    </w:p>
    <w:p>
      <w:r>
        <w:t>Equation : " X = 40 * 32"</w:t>
      </w:r>
    </w:p>
    <w:p>
      <w:r>
        <w:t xml:space="preserve">Answer : "1280" </w:t>
        <w:br/>
        <w:t>}</w:t>
      </w:r>
    </w:p>
    <w:p>
      <w:r>
        <w:t>{</w:t>
        <w:br/>
        <w:t>Index 2002:</w:t>
      </w:r>
    </w:p>
    <w:p>
      <w:r>
        <w:t>Question : "June wants to share some Pen among 21 friends.If each friend get 33 Pen, then how many Pen john would have?"</w:t>
      </w:r>
    </w:p>
    <w:p>
      <w:r>
        <w:t>Equation : " X = 33 * 21"</w:t>
      </w:r>
    </w:p>
    <w:p>
      <w:r>
        <w:t xml:space="preserve">Answer : "693" </w:t>
        <w:br/>
        <w:t>}</w:t>
      </w:r>
    </w:p>
    <w:p>
      <w:r>
        <w:t>{</w:t>
        <w:br/>
        <w:t>Index 2003:</w:t>
      </w:r>
    </w:p>
    <w:p>
      <w:r>
        <w:t>Question : "Deann wants to share some quince among 19 friends.If each friend get 21 quince, then how many quince john would have?"</w:t>
      </w:r>
    </w:p>
    <w:p>
      <w:r>
        <w:t>Equation : " X = 21 * 19"</w:t>
      </w:r>
    </w:p>
    <w:p>
      <w:r>
        <w:t xml:space="preserve">Answer : "399" </w:t>
        <w:br/>
        <w:t>}</w:t>
      </w:r>
    </w:p>
    <w:p>
      <w:r>
        <w:t>{</w:t>
        <w:br/>
        <w:t>Index 2004:</w:t>
      </w:r>
    </w:p>
    <w:p>
      <w:r>
        <w:t>Question : "Ethel wants to share some Doll among 6 friends.If each friend get 38 Doll, then how many Doll john would have?"</w:t>
      </w:r>
    </w:p>
    <w:p>
      <w:r>
        <w:t>Equation : " X = 38 * 6"</w:t>
      </w:r>
    </w:p>
    <w:p>
      <w:r>
        <w:t xml:space="preserve">Answer : "228" </w:t>
        <w:br/>
        <w:t>}</w:t>
      </w:r>
    </w:p>
    <w:p>
      <w:r>
        <w:t>{</w:t>
        <w:br/>
        <w:t>Index 2005:</w:t>
      </w:r>
    </w:p>
    <w:p>
      <w:r>
        <w:t>Question : "Constance wants to share some Chocolate among 29 friends.If each friend get 23 Chocolate, then how many Chocolate john would have?"</w:t>
      </w:r>
    </w:p>
    <w:p>
      <w:r>
        <w:t>Equation : " X = 23 * 29"</w:t>
      </w:r>
    </w:p>
    <w:p>
      <w:r>
        <w:t xml:space="preserve">Answer : "667" </w:t>
        <w:br/>
        <w:t>}</w:t>
      </w:r>
    </w:p>
    <w:p>
      <w:r>
        <w:t>{</w:t>
        <w:br/>
        <w:t>Index 2006:</w:t>
      </w:r>
    </w:p>
    <w:p>
      <w:r>
        <w:t>Question : "Gregory wants to share some nectarine among 30 friends.If each friend get 4 nectarine, then how many nectarine john would have?"</w:t>
      </w:r>
    </w:p>
    <w:p>
      <w:r>
        <w:t>Equation : " X = 4 * 30"</w:t>
      </w:r>
    </w:p>
    <w:p>
      <w:r>
        <w:t xml:space="preserve">Answer : "120" </w:t>
        <w:br/>
        <w:t>}</w:t>
      </w:r>
    </w:p>
    <w:p>
      <w:r>
        <w:t>{</w:t>
        <w:br/>
        <w:t>Index 2007:</w:t>
      </w:r>
    </w:p>
    <w:p>
      <w:r>
        <w:t>Question : "Clarissa wants to share some nectarine among 18 friends.If each friend get 7 nectarine, then how many nectarine john would have?"</w:t>
      </w:r>
    </w:p>
    <w:p>
      <w:r>
        <w:t>Equation : " X = 7 * 18"</w:t>
      </w:r>
    </w:p>
    <w:p>
      <w:r>
        <w:t xml:space="preserve">Answer : "126" </w:t>
        <w:br/>
        <w:t>}</w:t>
      </w:r>
    </w:p>
    <w:p>
      <w:r>
        <w:t>{</w:t>
        <w:br/>
        <w:t>Index 2008:</w:t>
      </w:r>
    </w:p>
    <w:p>
      <w:r>
        <w:t>Question : "Nicole wants to share some lemon among 22 friends.If each friend get 39 lemon, then how many lemon john would have?"</w:t>
      </w:r>
    </w:p>
    <w:p>
      <w:r>
        <w:t>Equation : " X = 39 * 22"</w:t>
      </w:r>
    </w:p>
    <w:p>
      <w:r>
        <w:t xml:space="preserve">Answer : "858" </w:t>
        <w:br/>
        <w:t>}</w:t>
      </w:r>
    </w:p>
    <w:p>
      <w:r>
        <w:t>{</w:t>
        <w:br/>
        <w:t>Index 2009:</w:t>
      </w:r>
    </w:p>
    <w:p>
      <w:r>
        <w:t>Question : "Melanie wants to share some apple among 15 friends.If each friend get 15 apple, then how many apple john would have?"</w:t>
      </w:r>
    </w:p>
    <w:p>
      <w:r>
        <w:t>Equation : " X = 15 * 15"</w:t>
      </w:r>
    </w:p>
    <w:p>
      <w:r>
        <w:t xml:space="preserve">Answer : "225" </w:t>
        <w:br/>
        <w:t>}</w:t>
      </w:r>
    </w:p>
    <w:p>
      <w:r>
        <w:t>{</w:t>
        <w:br/>
        <w:t>Index 2010:</w:t>
      </w:r>
    </w:p>
    <w:p>
      <w:r>
        <w:t>Question : "Ann wants to share some Biscuit among 34 friends.If each friend get 4 Biscuit, then how many Biscuit john would have?"</w:t>
      </w:r>
    </w:p>
    <w:p>
      <w:r>
        <w:t>Equation : " X = 4 * 34"</w:t>
      </w:r>
    </w:p>
    <w:p>
      <w:r>
        <w:t xml:space="preserve">Answer : "136" </w:t>
        <w:br/>
        <w:t>}</w:t>
      </w:r>
    </w:p>
    <w:p>
      <w:r>
        <w:t>{</w:t>
        <w:br/>
        <w:t>Index 2011:</w:t>
      </w:r>
    </w:p>
    <w:p>
      <w:r>
        <w:t>Question : "Barbara wants to share some blackberry among 11 friends.If each friend get 17 blackberry, then how many blackberry john would have?"</w:t>
      </w:r>
    </w:p>
    <w:p>
      <w:r>
        <w:t>Equation : " X = 17 * 11"</w:t>
      </w:r>
    </w:p>
    <w:p>
      <w:r>
        <w:t xml:space="preserve">Answer : "187" </w:t>
        <w:br/>
        <w:t>}</w:t>
      </w:r>
    </w:p>
    <w:p>
      <w:r>
        <w:t>{</w:t>
        <w:br/>
        <w:t>Index 2012:</w:t>
      </w:r>
    </w:p>
    <w:p>
      <w:r>
        <w:t>Question : "Carol wants to share some Doll among 37 friends.If each friend get 27 Doll, then how many Doll john would have?"</w:t>
      </w:r>
    </w:p>
    <w:p>
      <w:r>
        <w:t>Equation : " X = 27 * 37"</w:t>
      </w:r>
    </w:p>
    <w:p>
      <w:r>
        <w:t xml:space="preserve">Answer : "999" </w:t>
        <w:br/>
        <w:t>}</w:t>
      </w:r>
    </w:p>
    <w:p>
      <w:r>
        <w:t>{</w:t>
        <w:br/>
        <w:t>Index 2013:</w:t>
      </w:r>
    </w:p>
    <w:p>
      <w:r>
        <w:t>Question : "Eugene wants to share some Car among 34 friends.If each friend get 26 Car, then how many Car john would have?"</w:t>
      </w:r>
    </w:p>
    <w:p>
      <w:r>
        <w:t>Equation : " X = 26 * 34"</w:t>
      </w:r>
    </w:p>
    <w:p>
      <w:r>
        <w:t xml:space="preserve">Answer : "884" </w:t>
        <w:br/>
        <w:t>}</w:t>
      </w:r>
    </w:p>
    <w:p>
      <w:r>
        <w:t>{</w:t>
        <w:br/>
        <w:t>Index 2014:</w:t>
      </w:r>
    </w:p>
    <w:p>
      <w:r>
        <w:t>Question : "Virginia wants to share some apple among 13 friends.If each friend get 28 apple, then how many apple john would have?"</w:t>
      </w:r>
    </w:p>
    <w:p>
      <w:r>
        <w:t>Equation : " X = 28 * 13"</w:t>
      </w:r>
    </w:p>
    <w:p>
      <w:r>
        <w:t xml:space="preserve">Answer : "364" </w:t>
        <w:br/>
        <w:t>}</w:t>
      </w:r>
    </w:p>
    <w:p>
      <w:r>
        <w:t>{</w:t>
        <w:br/>
        <w:t>Index 2015:</w:t>
      </w:r>
    </w:p>
    <w:p>
      <w:r>
        <w:t>Question : "Robert wants to share some kiwi among 30 friends.If each friend get 24 kiwi, then how many kiwi john would have?"</w:t>
      </w:r>
    </w:p>
    <w:p>
      <w:r>
        <w:t>Equation : " X = 24 * 30"</w:t>
      </w:r>
    </w:p>
    <w:p>
      <w:r>
        <w:t xml:space="preserve">Answer : "720" </w:t>
        <w:br/>
        <w:t>}</w:t>
      </w:r>
    </w:p>
    <w:p>
      <w:r>
        <w:t>{</w:t>
        <w:br/>
        <w:t>Index 2016:</w:t>
      </w:r>
    </w:p>
    <w:p>
      <w:r>
        <w:t>Question : "Christopher wants to share some pear among 37 friends.If each friend get 20 pear, then how many pear john would have?"</w:t>
      </w:r>
    </w:p>
    <w:p>
      <w:r>
        <w:t>Equation : " X = 20 * 37"</w:t>
      </w:r>
    </w:p>
    <w:p>
      <w:r>
        <w:t xml:space="preserve">Answer : "740" </w:t>
        <w:br/>
        <w:t>}</w:t>
      </w:r>
    </w:p>
    <w:p>
      <w:r>
        <w:t>{</w:t>
        <w:br/>
        <w:t>Index 2017:</w:t>
      </w:r>
    </w:p>
    <w:p>
      <w:r>
        <w:t>Question : "Eleanor wants to share some apple among 9 friends.If each friend get 19 apple, then how many apple john would have?"</w:t>
      </w:r>
    </w:p>
    <w:p>
      <w:r>
        <w:t>Equation : " X = 19 * 9"</w:t>
      </w:r>
    </w:p>
    <w:p>
      <w:r>
        <w:t xml:space="preserve">Answer : "171" </w:t>
        <w:br/>
        <w:t>}</w:t>
      </w:r>
    </w:p>
    <w:p>
      <w:r>
        <w:t>{</w:t>
        <w:br/>
        <w:t>Index 2018:</w:t>
      </w:r>
    </w:p>
    <w:p>
      <w:r>
        <w:t>Question : "Douglas wants to share some lemon among 16 friends.If each friend get 36 lemon, then how many lemon john would have?"</w:t>
      </w:r>
    </w:p>
    <w:p>
      <w:r>
        <w:t>Equation : " X = 36 * 16"</w:t>
      </w:r>
    </w:p>
    <w:p>
      <w:r>
        <w:t xml:space="preserve">Answer : "576" </w:t>
        <w:br/>
        <w:t>}</w:t>
      </w:r>
    </w:p>
    <w:p>
      <w:r>
        <w:t>{</w:t>
        <w:br/>
        <w:t>Index 2019:</w:t>
      </w:r>
    </w:p>
    <w:p>
      <w:r>
        <w:t>Question : "Calvin wants to share some nectarine among 28 friends.If each friend get 26 nectarine, then how many nectarine john would have?"</w:t>
      </w:r>
    </w:p>
    <w:p>
      <w:r>
        <w:t>Equation : " X = 26 * 28"</w:t>
      </w:r>
    </w:p>
    <w:p>
      <w:r>
        <w:t xml:space="preserve">Answer : "728" </w:t>
        <w:br/>
        <w:t>}</w:t>
      </w:r>
    </w:p>
    <w:p>
      <w:r>
        <w:t>{</w:t>
        <w:br/>
        <w:t>Index 2020:</w:t>
      </w:r>
    </w:p>
    <w:p>
      <w:r>
        <w:t>Question : "Gary wants to share some lychee among 16 friends.If each friend get 35 lychee, then how many lychee john would have?"</w:t>
      </w:r>
    </w:p>
    <w:p>
      <w:r>
        <w:t>Equation : " X = 35 * 16"</w:t>
      </w:r>
    </w:p>
    <w:p>
      <w:r>
        <w:t xml:space="preserve">Answer : "560" </w:t>
        <w:br/>
        <w:t>}</w:t>
      </w:r>
    </w:p>
    <w:p>
      <w:r>
        <w:t>{</w:t>
        <w:br/>
        <w:t>Index 2021:</w:t>
      </w:r>
    </w:p>
    <w:p>
      <w:r>
        <w:t>Question : "Donald wants to share some Flower among 33 friends.If each friend get 40 Flower, then how many Flower john would have?"</w:t>
      </w:r>
    </w:p>
    <w:p>
      <w:r>
        <w:t>Equation : " X = 40 * 33"</w:t>
      </w:r>
    </w:p>
    <w:p>
      <w:r>
        <w:t xml:space="preserve">Answer : "1320" </w:t>
        <w:br/>
        <w:t>}</w:t>
      </w:r>
    </w:p>
    <w:p>
      <w:r>
        <w:t>{</w:t>
        <w:br/>
        <w:t>Index 2022:</w:t>
      </w:r>
    </w:p>
    <w:p>
      <w:r>
        <w:t>Question : "Ashlee wants to share some blackcurrant among 6 friends.If each friend get 28 blackcurrant, then how many blackcurrant john would have?"</w:t>
      </w:r>
    </w:p>
    <w:p>
      <w:r>
        <w:t>Equation : " X = 28 * 6"</w:t>
      </w:r>
    </w:p>
    <w:p>
      <w:r>
        <w:t xml:space="preserve">Answer : "168" </w:t>
        <w:br/>
        <w:t>}</w:t>
      </w:r>
    </w:p>
    <w:p>
      <w:r>
        <w:t>{</w:t>
        <w:br/>
        <w:t>Index 2023:</w:t>
      </w:r>
    </w:p>
    <w:p>
      <w:r>
        <w:t>Question : "Michael wants to share some Bread among 25 friends.If each friend get 7 Bread, then how many Bread john would have?"</w:t>
      </w:r>
    </w:p>
    <w:p>
      <w:r>
        <w:t>Equation : " X = 7 * 25"</w:t>
      </w:r>
    </w:p>
    <w:p>
      <w:r>
        <w:t xml:space="preserve">Answer : "175" </w:t>
        <w:br/>
        <w:t>}</w:t>
      </w:r>
    </w:p>
    <w:p>
      <w:r>
        <w:t>{</w:t>
        <w:br/>
        <w:t>Index 2024:</w:t>
      </w:r>
    </w:p>
    <w:p>
      <w:r>
        <w:t>Question : "Linda wants to share some apple among 36 friends.If each friend get 30 apple, then how many apple john would have?"</w:t>
      </w:r>
    </w:p>
    <w:p>
      <w:r>
        <w:t>Equation : " X = 30 * 36"</w:t>
      </w:r>
    </w:p>
    <w:p>
      <w:r>
        <w:t xml:space="preserve">Answer : "1080" </w:t>
        <w:br/>
        <w:t>}</w:t>
      </w:r>
    </w:p>
    <w:p>
      <w:r>
        <w:t>{</w:t>
        <w:br/>
        <w:t>Index 2025:</w:t>
      </w:r>
    </w:p>
    <w:p>
      <w:r>
        <w:t>Question : "Marty wants to share some Car among 5 friends.If each friend get 26 Car, then how many Car john would have?"</w:t>
      </w:r>
    </w:p>
    <w:p>
      <w:r>
        <w:t>Equation : " X = 26 * 5"</w:t>
      </w:r>
    </w:p>
    <w:p>
      <w:r>
        <w:t xml:space="preserve">Answer : "130" </w:t>
        <w:br/>
        <w:t>}</w:t>
      </w:r>
    </w:p>
    <w:p>
      <w:r>
        <w:t>{</w:t>
        <w:br/>
        <w:t>Index 2026:</w:t>
      </w:r>
    </w:p>
    <w:p>
      <w:r>
        <w:t>Question : "Gloria wants to share some papaya among 16 friends.If each friend get 18 papaya, then how many papaya john would have?"</w:t>
      </w:r>
    </w:p>
    <w:p>
      <w:r>
        <w:t>Equation : " X = 18 * 16"</w:t>
      </w:r>
    </w:p>
    <w:p>
      <w:r>
        <w:t xml:space="preserve">Answer : "288" </w:t>
        <w:br/>
        <w:t>}</w:t>
      </w:r>
    </w:p>
    <w:p>
      <w:r>
        <w:t>{</w:t>
        <w:br/>
        <w:t>Index 2027:</w:t>
      </w:r>
    </w:p>
    <w:p>
      <w:r>
        <w:t>Question : "Kathleen wants to share some Watch among 28 friends.If each friend get 8 Watch, then how many Watch john would have?"</w:t>
      </w:r>
    </w:p>
    <w:p>
      <w:r>
        <w:t>Equation : " X = 8 * 28"</w:t>
      </w:r>
    </w:p>
    <w:p>
      <w:r>
        <w:t xml:space="preserve">Answer : "224" </w:t>
        <w:br/>
        <w:t>}</w:t>
      </w:r>
    </w:p>
    <w:p>
      <w:r>
        <w:t>{</w:t>
        <w:br/>
        <w:t>Index 2028:</w:t>
      </w:r>
    </w:p>
    <w:p>
      <w:r>
        <w:t>Question : "Anthony wants to share some watermelon among 10 friends.If each friend get 35 watermelon, then how many watermelon john would have?"</w:t>
      </w:r>
    </w:p>
    <w:p>
      <w:r>
        <w:t>Equation : " X = 35 * 10"</w:t>
      </w:r>
    </w:p>
    <w:p>
      <w:r>
        <w:t xml:space="preserve">Answer : "350" </w:t>
        <w:br/>
        <w:t>}</w:t>
      </w:r>
    </w:p>
    <w:p>
      <w:r>
        <w:t>{</w:t>
        <w:br/>
        <w:t>Index 2029:</w:t>
      </w:r>
    </w:p>
    <w:p>
      <w:r>
        <w:t>Question : "Matthew wants to share some blackcurrant among 24 friends.If each friend get 40 blackcurrant, then how many blackcurrant john would have?"</w:t>
      </w:r>
    </w:p>
    <w:p>
      <w:r>
        <w:t>Equation : " X = 40 * 24"</w:t>
      </w:r>
    </w:p>
    <w:p>
      <w:r>
        <w:t xml:space="preserve">Answer : "960" </w:t>
        <w:br/>
        <w:t>}</w:t>
      </w:r>
    </w:p>
    <w:p>
      <w:r>
        <w:t>{</w:t>
        <w:br/>
        <w:t>Index 2030:</w:t>
      </w:r>
    </w:p>
    <w:p>
      <w:r>
        <w:t>Question : "Kimberly wants to share some peach among 10 friends.If each friend get 39 peach, then how many peach john would have?"</w:t>
      </w:r>
    </w:p>
    <w:p>
      <w:r>
        <w:t>Equation : " X = 39 * 10"</w:t>
      </w:r>
    </w:p>
    <w:p>
      <w:r>
        <w:t xml:space="preserve">Answer : "390" </w:t>
        <w:br/>
        <w:t>}</w:t>
      </w:r>
    </w:p>
    <w:p>
      <w:r>
        <w:t>{</w:t>
        <w:br/>
        <w:t>Index 2031:</w:t>
      </w:r>
    </w:p>
    <w:p>
      <w:r>
        <w:t>Question : "Irene wants to share some orange among 32 friends.If each friend get 27 orange, then how many orange john would have?"</w:t>
      </w:r>
    </w:p>
    <w:p>
      <w:r>
        <w:t>Equation : " X = 27 * 32"</w:t>
      </w:r>
    </w:p>
    <w:p>
      <w:r>
        <w:t xml:space="preserve">Answer : "864" </w:t>
        <w:br/>
        <w:t>}</w:t>
      </w:r>
    </w:p>
    <w:p>
      <w:r>
        <w:t>{</w:t>
        <w:br/>
        <w:t>Index 2032:</w:t>
      </w:r>
    </w:p>
    <w:p>
      <w:r>
        <w:t>Question : "Henrietta wants to share some papaya among 26 friends.If each friend get 30 papaya, then how many papaya john would have?"</w:t>
      </w:r>
    </w:p>
    <w:p>
      <w:r>
        <w:t>Equation : " X = 30 * 26"</w:t>
      </w:r>
    </w:p>
    <w:p>
      <w:r>
        <w:t xml:space="preserve">Answer : "780" </w:t>
        <w:br/>
        <w:t>}</w:t>
      </w:r>
    </w:p>
    <w:p>
      <w:r>
        <w:t>{</w:t>
        <w:br/>
        <w:t>Index 2033:</w:t>
      </w:r>
    </w:p>
    <w:p>
      <w:r>
        <w:t>Question : "John wants to share some coconut among 7 friends.If each friend get 31 coconut, then how many coconut john would have?"</w:t>
      </w:r>
    </w:p>
    <w:p>
      <w:r>
        <w:t>Equation : " X = 31 * 7"</w:t>
      </w:r>
    </w:p>
    <w:p>
      <w:r>
        <w:t xml:space="preserve">Answer : "217" </w:t>
        <w:br/>
        <w:t>}</w:t>
      </w:r>
    </w:p>
    <w:p>
      <w:r>
        <w:t>{</w:t>
        <w:br/>
        <w:t>Index 2034:</w:t>
      </w:r>
    </w:p>
    <w:p>
      <w:r>
        <w:t>Question : "Kathleen wants to share some watermelon among 31 friends.If each friend get 22 watermelon, then how many watermelon john would have?"</w:t>
      </w:r>
    </w:p>
    <w:p>
      <w:r>
        <w:t>Equation : " X = 22 * 31"</w:t>
      </w:r>
    </w:p>
    <w:p>
      <w:r>
        <w:t xml:space="preserve">Answer : "682" </w:t>
        <w:br/>
        <w:t>}</w:t>
      </w:r>
    </w:p>
    <w:p>
      <w:r>
        <w:t>{</w:t>
        <w:br/>
        <w:t>Index 2035:</w:t>
      </w:r>
    </w:p>
    <w:p>
      <w:r>
        <w:t>Question : "Tara wants to share some blackberry among 19 friends.If each friend get 29 blackberry, then how many blackberry john would have?"</w:t>
      </w:r>
    </w:p>
    <w:p>
      <w:r>
        <w:t>Equation : " X = 29 * 19"</w:t>
      </w:r>
    </w:p>
    <w:p>
      <w:r>
        <w:t xml:space="preserve">Answer : "551" </w:t>
        <w:br/>
        <w:t>}</w:t>
      </w:r>
    </w:p>
    <w:p>
      <w:r>
        <w:t>{</w:t>
        <w:br/>
        <w:t>Index 2036:</w:t>
      </w:r>
    </w:p>
    <w:p>
      <w:r>
        <w:t>Question : "Juan wants to share some Book among 6 friends.If each friend get 15 Book, then how many Book john would have?"</w:t>
      </w:r>
    </w:p>
    <w:p>
      <w:r>
        <w:t>Equation : " X = 15 * 6"</w:t>
      </w:r>
    </w:p>
    <w:p>
      <w:r>
        <w:t xml:space="preserve">Answer : "90" </w:t>
        <w:br/>
        <w:t>}</w:t>
      </w:r>
    </w:p>
    <w:p>
      <w:r>
        <w:t>{</w:t>
        <w:br/>
        <w:t>Index 2037:</w:t>
      </w:r>
    </w:p>
    <w:p>
      <w:r>
        <w:t>Question : "Joshua wants to share some Biscuit among 3 friends.If each friend get 21 Biscuit, then how many Biscuit john would have?"</w:t>
      </w:r>
    </w:p>
    <w:p>
      <w:r>
        <w:t>Equation : " X = 21 * 3"</w:t>
      </w:r>
    </w:p>
    <w:p>
      <w:r>
        <w:t xml:space="preserve">Answer : "63" </w:t>
        <w:br/>
        <w:t>}</w:t>
      </w:r>
    </w:p>
    <w:p>
      <w:r>
        <w:t>{</w:t>
        <w:br/>
        <w:t>Index 2038:</w:t>
      </w:r>
    </w:p>
    <w:p>
      <w:r>
        <w:t>Question : "Clemente wants to share some Watch among 33 friends.If each friend get 37 Watch, then how many Watch john would have?"</w:t>
      </w:r>
    </w:p>
    <w:p>
      <w:r>
        <w:t>Equation : " X = 37 * 33"</w:t>
      </w:r>
    </w:p>
    <w:p>
      <w:r>
        <w:t xml:space="preserve">Answer : "1221" </w:t>
        <w:br/>
        <w:t>}</w:t>
      </w:r>
    </w:p>
    <w:p>
      <w:r>
        <w:t>{</w:t>
        <w:br/>
        <w:t>Index 2039:</w:t>
      </w:r>
    </w:p>
    <w:p>
      <w:r>
        <w:t>Question : "Jerome wants to share some mango among 20 friends.If each friend get 30 mango, then how many mango john would have?"</w:t>
      </w:r>
    </w:p>
    <w:p>
      <w:r>
        <w:t>Equation : " X = 30 * 20"</w:t>
      </w:r>
    </w:p>
    <w:p>
      <w:r>
        <w:t xml:space="preserve">Answer : "600" </w:t>
        <w:br/>
        <w:t>}</w:t>
      </w:r>
    </w:p>
    <w:p>
      <w:r>
        <w:t>{</w:t>
        <w:br/>
        <w:t>Index 2040:</w:t>
      </w:r>
    </w:p>
    <w:p>
      <w:r>
        <w:t>Question : "Vicki wants to share some watermelon among 3 friends.If each friend get 14 watermelon, then how many watermelon john would have?"</w:t>
      </w:r>
    </w:p>
    <w:p>
      <w:r>
        <w:t>Equation : " X = 14 * 3"</w:t>
      </w:r>
    </w:p>
    <w:p>
      <w:r>
        <w:t xml:space="preserve">Answer : "42" </w:t>
        <w:br/>
        <w:t>}</w:t>
      </w:r>
    </w:p>
    <w:p>
      <w:r>
        <w:t>{</w:t>
        <w:br/>
        <w:t>Index 2041:</w:t>
      </w:r>
    </w:p>
    <w:p>
      <w:r>
        <w:t>Question : "Robert wants to share some Beg among 27 friends.If each friend get 39 Beg, then how many Beg john would have?"</w:t>
      </w:r>
    </w:p>
    <w:p>
      <w:r>
        <w:t>Equation : " X = 39 * 27"</w:t>
      </w:r>
    </w:p>
    <w:p>
      <w:r>
        <w:t xml:space="preserve">Answer : "1053" </w:t>
        <w:br/>
        <w:t>}</w:t>
      </w:r>
    </w:p>
    <w:p>
      <w:r>
        <w:t>{</w:t>
        <w:br/>
        <w:t>Index 2042:</w:t>
      </w:r>
    </w:p>
    <w:p>
      <w:r>
        <w:t>Question : "Theresa wants to share some raspberry among 17 friends.If each friend get 10 raspberry, then how many raspberry john would have?"</w:t>
      </w:r>
    </w:p>
    <w:p>
      <w:r>
        <w:t>Equation : " X = 10 * 17"</w:t>
      </w:r>
    </w:p>
    <w:p>
      <w:r>
        <w:t xml:space="preserve">Answer : "170" </w:t>
        <w:br/>
        <w:t>}</w:t>
      </w:r>
    </w:p>
    <w:p>
      <w:r>
        <w:t>{</w:t>
        <w:br/>
        <w:t>Index 2043:</w:t>
      </w:r>
    </w:p>
    <w:p>
      <w:r>
        <w:t>Question : "Cindy wants to share some Book among 27 friends.If each friend get 23 Book, then how many Book john would have?"</w:t>
      </w:r>
    </w:p>
    <w:p>
      <w:r>
        <w:t>Equation : " X = 23 * 27"</w:t>
      </w:r>
    </w:p>
    <w:p>
      <w:r>
        <w:t xml:space="preserve">Answer : "621" </w:t>
        <w:br/>
        <w:t>}</w:t>
      </w:r>
    </w:p>
    <w:p>
      <w:r>
        <w:t>{</w:t>
        <w:br/>
        <w:t>Index 2044:</w:t>
      </w:r>
    </w:p>
    <w:p>
      <w:r>
        <w:t>Question : "Robert wants to share some Watch among 22 friends.If each friend get 2 Watch, then how many Watch john would have?"</w:t>
      </w:r>
    </w:p>
    <w:p>
      <w:r>
        <w:t>Equation : " X = 2 * 22"</w:t>
      </w:r>
    </w:p>
    <w:p>
      <w:r>
        <w:t xml:space="preserve">Answer : "44" </w:t>
        <w:br/>
        <w:t>}</w:t>
      </w:r>
    </w:p>
    <w:p>
      <w:r>
        <w:t>{</w:t>
        <w:br/>
        <w:t>Index 2045:</w:t>
      </w:r>
    </w:p>
    <w:p>
      <w:r>
        <w:t>Question : "Alec wants to share some Biscuit among 23 friends.If each friend get 5 Biscuit, then how many Biscuit john would have?"</w:t>
      </w:r>
    </w:p>
    <w:p>
      <w:r>
        <w:t>Equation : " X = 5 * 23"</w:t>
      </w:r>
    </w:p>
    <w:p>
      <w:r>
        <w:t xml:space="preserve">Answer : "115" </w:t>
        <w:br/>
        <w:t>}</w:t>
      </w:r>
    </w:p>
    <w:p>
      <w:r>
        <w:t>{</w:t>
        <w:br/>
        <w:t>Index 2046:</w:t>
      </w:r>
    </w:p>
    <w:p>
      <w:r>
        <w:t>Question : "Donald wants to share some apple among 27 friends.If each friend get 26 apple, then how many apple john would have?"</w:t>
      </w:r>
    </w:p>
    <w:p>
      <w:r>
        <w:t>Equation : " X = 26 * 27"</w:t>
      </w:r>
    </w:p>
    <w:p>
      <w:r>
        <w:t xml:space="preserve">Answer : "702" </w:t>
        <w:br/>
        <w:t>}</w:t>
      </w:r>
    </w:p>
    <w:p>
      <w:r>
        <w:t>{</w:t>
        <w:br/>
        <w:t>Index 2047:</w:t>
      </w:r>
    </w:p>
    <w:p>
      <w:r>
        <w:t>Question : "Susan wants to share some Flower among 16 friends.If each friend get 26 Flower, then how many Flower john would have?"</w:t>
      </w:r>
    </w:p>
    <w:p>
      <w:r>
        <w:t>Equation : " X = 26 * 16"</w:t>
      </w:r>
    </w:p>
    <w:p>
      <w:r>
        <w:t xml:space="preserve">Answer : "416" </w:t>
        <w:br/>
        <w:t>}</w:t>
      </w:r>
    </w:p>
    <w:p>
      <w:r>
        <w:t>{</w:t>
        <w:br/>
        <w:t>Index 2048:</w:t>
      </w:r>
    </w:p>
    <w:p>
      <w:r>
        <w:t>Question : "Barbara wants to share some Pen among 37 friends.If each friend get 27 Pen, then how many Pen john would have?"</w:t>
      </w:r>
    </w:p>
    <w:p>
      <w:r>
        <w:t>Equation : " X = 27 * 37"</w:t>
      </w:r>
    </w:p>
    <w:p>
      <w:r>
        <w:t xml:space="preserve">Answer : "999" </w:t>
        <w:br/>
        <w:t>}</w:t>
      </w:r>
    </w:p>
    <w:p>
      <w:r>
        <w:t>{</w:t>
        <w:br/>
        <w:t>Index 2049:</w:t>
      </w:r>
    </w:p>
    <w:p>
      <w:r>
        <w:t>Question : "Eugene wants to share some Beg among 3 friends.If each friend get 5 Beg, then how many Beg john would have?"</w:t>
      </w:r>
    </w:p>
    <w:p>
      <w:r>
        <w:t>Equation : " X = 5 * 3"</w:t>
      </w:r>
    </w:p>
    <w:p>
      <w:r>
        <w:t xml:space="preserve">Answer : "15" </w:t>
        <w:br/>
        <w:t>}</w:t>
      </w:r>
    </w:p>
    <w:p>
      <w:r>
        <w:t>{</w:t>
        <w:br/>
        <w:t>Index 2050:</w:t>
      </w:r>
    </w:p>
    <w:p>
      <w:r>
        <w:t>Question : "Elizabeth wants to share some Doll among 2 friends.If each friend get 15 Doll, then how many Doll john would have?"</w:t>
      </w:r>
    </w:p>
    <w:p>
      <w:r>
        <w:t>Equation : " X = 15 * 2"</w:t>
      </w:r>
    </w:p>
    <w:p>
      <w:r>
        <w:t xml:space="preserve">Answer : "30" </w:t>
        <w:br/>
        <w:t>}</w:t>
      </w:r>
    </w:p>
    <w:p>
      <w:r>
        <w:t>{</w:t>
        <w:br/>
        <w:t>Index 2051:</w:t>
      </w:r>
    </w:p>
    <w:p>
      <w:r>
        <w:t>Question : "Gordon wants to share some Book among 30 friends.If each friend get 17 Book, then how many Book john would have?"</w:t>
      </w:r>
    </w:p>
    <w:p>
      <w:r>
        <w:t>Equation : " X = 17 * 30"</w:t>
      </w:r>
    </w:p>
    <w:p>
      <w:r>
        <w:t xml:space="preserve">Answer : "510" </w:t>
        <w:br/>
        <w:t>}</w:t>
      </w:r>
    </w:p>
    <w:p>
      <w:r>
        <w:t>{</w:t>
        <w:br/>
        <w:t>Index 2052:</w:t>
      </w:r>
    </w:p>
    <w:p>
      <w:r>
        <w:t>Question : "Kathy wants to share some Book among 38 friends.If each friend get 21 Book, then how many Book john would have?"</w:t>
      </w:r>
    </w:p>
    <w:p>
      <w:r>
        <w:t>Equation : " X = 21 * 38"</w:t>
      </w:r>
    </w:p>
    <w:p>
      <w:r>
        <w:t xml:space="preserve">Answer : "798" </w:t>
        <w:br/>
        <w:t>}</w:t>
      </w:r>
    </w:p>
    <w:p>
      <w:r>
        <w:t>{</w:t>
        <w:br/>
        <w:t>Index 2053:</w:t>
      </w:r>
    </w:p>
    <w:p>
      <w:r>
        <w:t>Question : "Hilda wants to share some lemon among 8 friends.If each friend get 38 lemon, then how many lemon john would have?"</w:t>
      </w:r>
    </w:p>
    <w:p>
      <w:r>
        <w:t>Equation : " X = 38 * 8"</w:t>
      </w:r>
    </w:p>
    <w:p>
      <w:r>
        <w:t xml:space="preserve">Answer : "304" </w:t>
        <w:br/>
        <w:t>}</w:t>
      </w:r>
    </w:p>
    <w:p>
      <w:r>
        <w:t>{</w:t>
        <w:br/>
        <w:t>Index 2054:</w:t>
      </w:r>
    </w:p>
    <w:p>
      <w:r>
        <w:t>Question : "William wants to share some kiwi among 4 friends.If each friend get 24 kiwi, then how many kiwi john would have?"</w:t>
      </w:r>
    </w:p>
    <w:p>
      <w:r>
        <w:t>Equation : " X = 24 * 4"</w:t>
      </w:r>
    </w:p>
    <w:p>
      <w:r>
        <w:t xml:space="preserve">Answer : "96" </w:t>
        <w:br/>
        <w:t>}</w:t>
      </w:r>
    </w:p>
    <w:p>
      <w:r>
        <w:t>{</w:t>
        <w:br/>
        <w:t>Index 2055:</w:t>
      </w:r>
    </w:p>
    <w:p>
      <w:r>
        <w:t>Question : "Robert wants to share some lemon among 24 friends.If each friend get 30 lemon, then how many lemon john would have?"</w:t>
      </w:r>
    </w:p>
    <w:p>
      <w:r>
        <w:t>Equation : " X = 30 * 24"</w:t>
      </w:r>
    </w:p>
    <w:p>
      <w:r>
        <w:t xml:space="preserve">Answer : "720" </w:t>
        <w:br/>
        <w:t>}</w:t>
      </w:r>
    </w:p>
    <w:p>
      <w:r>
        <w:t>{</w:t>
        <w:br/>
        <w:t>Index 2056:</w:t>
      </w:r>
    </w:p>
    <w:p>
      <w:r>
        <w:t>Question : "Stella wants to share some Box among 36 friends.If each friend get 6 Box, then how many Box john would have?"</w:t>
      </w:r>
    </w:p>
    <w:p>
      <w:r>
        <w:t>Equation : " X = 6 * 36"</w:t>
      </w:r>
    </w:p>
    <w:p>
      <w:r>
        <w:t xml:space="preserve">Answer : "216" </w:t>
        <w:br/>
        <w:t>}</w:t>
      </w:r>
    </w:p>
    <w:p>
      <w:r>
        <w:t>{</w:t>
        <w:br/>
        <w:t>Index 2057:</w:t>
      </w:r>
    </w:p>
    <w:p>
      <w:r>
        <w:t>Question : "Mildred wants to share some blackberry among 30 friends.If each friend get 15 blackberry, then how many blackberry john would have?"</w:t>
      </w:r>
    </w:p>
    <w:p>
      <w:r>
        <w:t>Equation : " X = 15 * 30"</w:t>
      </w:r>
    </w:p>
    <w:p>
      <w:r>
        <w:t xml:space="preserve">Answer : "450" </w:t>
        <w:br/>
        <w:t>}</w:t>
      </w:r>
    </w:p>
    <w:p>
      <w:r>
        <w:t>{</w:t>
        <w:br/>
        <w:t>Index 2058:</w:t>
      </w:r>
    </w:p>
    <w:p>
      <w:r>
        <w:t>Question : "Joe wants to share some blackcurrant among 18 friends.If each friend get 33 blackcurrant, then how many blackcurrant john would have?"</w:t>
      </w:r>
    </w:p>
    <w:p>
      <w:r>
        <w:t>Equation : " X = 33 * 18"</w:t>
      </w:r>
    </w:p>
    <w:p>
      <w:r>
        <w:t xml:space="preserve">Answer : "594" </w:t>
        <w:br/>
        <w:t>}</w:t>
      </w:r>
    </w:p>
    <w:p>
      <w:r>
        <w:t>{</w:t>
        <w:br/>
        <w:t>Index 2059:</w:t>
      </w:r>
    </w:p>
    <w:p>
      <w:r>
        <w:t>Question : "Rebecca wants to share some Bread among 10 friends.If each friend get 11 Bread, then how many Bread john would have?"</w:t>
      </w:r>
    </w:p>
    <w:p>
      <w:r>
        <w:t>Equation : " X = 11 * 10"</w:t>
      </w:r>
    </w:p>
    <w:p>
      <w:r>
        <w:t xml:space="preserve">Answer : "110" </w:t>
        <w:br/>
        <w:t>}</w:t>
      </w:r>
    </w:p>
    <w:p>
      <w:r>
        <w:t>{</w:t>
        <w:br/>
        <w:t>Index 2060:</w:t>
      </w:r>
    </w:p>
    <w:p>
      <w:r>
        <w:t>Question : "Ann wants to share some Book among 25 friends.If each friend get 37 Book, then how many Book john would have?"</w:t>
      </w:r>
    </w:p>
    <w:p>
      <w:r>
        <w:t>Equation : " X = 37 * 25"</w:t>
      </w:r>
    </w:p>
    <w:p>
      <w:r>
        <w:t xml:space="preserve">Answer : "925" </w:t>
        <w:br/>
        <w:t>}</w:t>
      </w:r>
    </w:p>
    <w:p>
      <w:r>
        <w:t>{</w:t>
        <w:br/>
        <w:t>Index 2061:</w:t>
      </w:r>
    </w:p>
    <w:p>
      <w:r>
        <w:t>Question : "Jennifer wants to share some fig among 23 friends.If each friend get 13 fig, then how many fig john would have?"</w:t>
      </w:r>
    </w:p>
    <w:p>
      <w:r>
        <w:t>Equation : " X = 13 * 23"</w:t>
      </w:r>
    </w:p>
    <w:p>
      <w:r>
        <w:t xml:space="preserve">Answer : "299" </w:t>
        <w:br/>
        <w:t>}</w:t>
      </w:r>
    </w:p>
    <w:p>
      <w:r>
        <w:t>{</w:t>
        <w:br/>
        <w:t>Index 2062:</w:t>
      </w:r>
    </w:p>
    <w:p>
      <w:r>
        <w:t>Question : "Elizabeth wants to share some coconut among 7 friends.If each friend get 34 coconut, then how many coconut john would have?"</w:t>
      </w:r>
    </w:p>
    <w:p>
      <w:r>
        <w:t>Equation : " X = 34 * 7"</w:t>
      </w:r>
    </w:p>
    <w:p>
      <w:r>
        <w:t xml:space="preserve">Answer : "238" </w:t>
        <w:br/>
        <w:t>}</w:t>
      </w:r>
    </w:p>
    <w:p>
      <w:r>
        <w:t>{</w:t>
        <w:br/>
        <w:t>Index 2063:</w:t>
      </w:r>
    </w:p>
    <w:p>
      <w:r>
        <w:t>Question : "Tama wants to share some mango among 28 friends.If each friend get 12 mango, then how many mango john would have?"</w:t>
      </w:r>
    </w:p>
    <w:p>
      <w:r>
        <w:t>Equation : " X = 12 * 28"</w:t>
      </w:r>
    </w:p>
    <w:p>
      <w:r>
        <w:t xml:space="preserve">Answer : "336" </w:t>
        <w:br/>
        <w:t>}</w:t>
      </w:r>
    </w:p>
    <w:p>
      <w:r>
        <w:t>{</w:t>
        <w:br/>
        <w:t>Index 2064:</w:t>
      </w:r>
    </w:p>
    <w:p>
      <w:r>
        <w:t>Question : "Shane wants to share some kiwi among 13 friends.If each friend get 20 kiwi, then how many kiwi john would have?"</w:t>
      </w:r>
    </w:p>
    <w:p>
      <w:r>
        <w:t>Equation : " X = 20 * 13"</w:t>
      </w:r>
    </w:p>
    <w:p>
      <w:r>
        <w:t xml:space="preserve">Answer : "260" </w:t>
        <w:br/>
        <w:t>}</w:t>
      </w:r>
    </w:p>
    <w:p>
      <w:r>
        <w:t>{</w:t>
        <w:br/>
        <w:t>Index 2065:</w:t>
      </w:r>
    </w:p>
    <w:p>
      <w:r>
        <w:t>Question : "Otis wants to share some Watch among 5 friends.If each friend get 2 Watch, then how many Watch john would have?"</w:t>
      </w:r>
    </w:p>
    <w:p>
      <w:r>
        <w:t>Equation : " X = 2 * 5"</w:t>
      </w:r>
    </w:p>
    <w:p>
      <w:r>
        <w:t xml:space="preserve">Answer : "10" </w:t>
        <w:br/>
        <w:t>}</w:t>
      </w:r>
    </w:p>
    <w:p>
      <w:r>
        <w:t>{</w:t>
        <w:br/>
        <w:t>Index 2066:</w:t>
      </w:r>
    </w:p>
    <w:p>
      <w:r>
        <w:t>Question : "William wants to share some blackcurrant among 12 friends.If each friend get 40 blackcurrant, then how many blackcurrant john would have?"</w:t>
      </w:r>
    </w:p>
    <w:p>
      <w:r>
        <w:t>Equation : " X = 40 * 12"</w:t>
      </w:r>
    </w:p>
    <w:p>
      <w:r>
        <w:t xml:space="preserve">Answer : "480" </w:t>
        <w:br/>
        <w:t>}</w:t>
      </w:r>
    </w:p>
    <w:p>
      <w:r>
        <w:t>{</w:t>
        <w:br/>
        <w:t>Index 2067:</w:t>
      </w:r>
    </w:p>
    <w:p>
      <w:r>
        <w:t>Question : "Beth wants to share some banana among 25 friends.If each friend get 28 banana, then how many banana john would have?"</w:t>
      </w:r>
    </w:p>
    <w:p>
      <w:r>
        <w:t>Equation : " X = 28 * 25"</w:t>
      </w:r>
    </w:p>
    <w:p>
      <w:r>
        <w:t xml:space="preserve">Answer : "700" </w:t>
        <w:br/>
        <w:t>}</w:t>
      </w:r>
    </w:p>
    <w:p>
      <w:r>
        <w:t>{</w:t>
        <w:br/>
        <w:t>Index 2068:</w:t>
      </w:r>
    </w:p>
    <w:p>
      <w:r>
        <w:t>Question : "Karen wants to share some Banana among 20 friends.If each friend get 25 Banana, then how many Banana john would have?"</w:t>
      </w:r>
    </w:p>
    <w:p>
      <w:r>
        <w:t>Equation : " X = 25 * 20"</w:t>
      </w:r>
    </w:p>
    <w:p>
      <w:r>
        <w:t xml:space="preserve">Answer : "500" </w:t>
        <w:br/>
        <w:t>}</w:t>
      </w:r>
    </w:p>
    <w:p>
      <w:r>
        <w:t>{</w:t>
        <w:br/>
        <w:t>Index 2069:</w:t>
      </w:r>
    </w:p>
    <w:p>
      <w:r>
        <w:t>Question : "Shaun wants to share some peach among 23 friends.If each friend get 26 peach, then how many peach john would have?"</w:t>
      </w:r>
    </w:p>
    <w:p>
      <w:r>
        <w:t>Equation : " X = 26 * 23"</w:t>
      </w:r>
    </w:p>
    <w:p>
      <w:r>
        <w:t xml:space="preserve">Answer : "598" </w:t>
        <w:br/>
        <w:t>}</w:t>
      </w:r>
    </w:p>
    <w:p>
      <w:r>
        <w:t>{</w:t>
        <w:br/>
        <w:t>Index 2070:</w:t>
      </w:r>
    </w:p>
    <w:p>
      <w:r>
        <w:t>Question : "Larry wants to share some kiwi among 33 friends.If each friend get 5 kiwi, then how many kiwi john would have?"</w:t>
      </w:r>
    </w:p>
    <w:p>
      <w:r>
        <w:t>Equation : " X = 5 * 33"</w:t>
      </w:r>
    </w:p>
    <w:p>
      <w:r>
        <w:t xml:space="preserve">Answer : "165" </w:t>
        <w:br/>
        <w:t>}</w:t>
      </w:r>
    </w:p>
    <w:p>
      <w:r>
        <w:t>{</w:t>
        <w:br/>
        <w:t>Index 2071:</w:t>
      </w:r>
    </w:p>
    <w:p>
      <w:r>
        <w:t>Question : "Emma wants to share some avocado among 4 friends.If each friend get 31 avocado, then how many avocado john would have?"</w:t>
      </w:r>
    </w:p>
    <w:p>
      <w:r>
        <w:t>Equation : " X = 31 * 4"</w:t>
      </w:r>
    </w:p>
    <w:p>
      <w:r>
        <w:t xml:space="preserve">Answer : "124" </w:t>
        <w:br/>
        <w:t>}</w:t>
      </w:r>
    </w:p>
    <w:p>
      <w:r>
        <w:t>{</w:t>
        <w:br/>
        <w:t>Index 2072:</w:t>
      </w:r>
    </w:p>
    <w:p>
      <w:r>
        <w:t>Question : "Ada wants to share some Biscuit among 2 friends.If each friend get 35 Biscuit, then how many Biscuit john would have?"</w:t>
      </w:r>
    </w:p>
    <w:p>
      <w:r>
        <w:t>Equation : " X = 35 * 2"</w:t>
      </w:r>
    </w:p>
    <w:p>
      <w:r>
        <w:t xml:space="preserve">Answer : "70" </w:t>
        <w:br/>
        <w:t>}</w:t>
      </w:r>
    </w:p>
    <w:p>
      <w:r>
        <w:t>{</w:t>
        <w:br/>
        <w:t>Index 2073:</w:t>
      </w:r>
    </w:p>
    <w:p>
      <w:r>
        <w:t>Question : "Alicia wants to share some strawberry among 31 friends.If each friend get 27 strawberry, then how many strawberry john would have?"</w:t>
      </w:r>
    </w:p>
    <w:p>
      <w:r>
        <w:t>Equation : " X = 27 * 31"</w:t>
      </w:r>
    </w:p>
    <w:p>
      <w:r>
        <w:t xml:space="preserve">Answer : "837" </w:t>
        <w:br/>
        <w:t>}</w:t>
      </w:r>
    </w:p>
    <w:p>
      <w:r>
        <w:t>{</w:t>
        <w:br/>
        <w:t>Index 2074:</w:t>
      </w:r>
    </w:p>
    <w:p>
      <w:r>
        <w:t>Question : "Christa wants to share some fig among 33 friends.If each friend get 14 fig, then how many fig john would have?"</w:t>
      </w:r>
    </w:p>
    <w:p>
      <w:r>
        <w:t>Equation : " X = 14 * 33"</w:t>
      </w:r>
    </w:p>
    <w:p>
      <w:r>
        <w:t xml:space="preserve">Answer : "462" </w:t>
        <w:br/>
        <w:t>}</w:t>
      </w:r>
    </w:p>
    <w:p>
      <w:r>
        <w:t>{</w:t>
        <w:br/>
        <w:t>Index 2075:</w:t>
      </w:r>
    </w:p>
    <w:p>
      <w:r>
        <w:t>Question : "Marilyn wants to share some nectarine among 23 friends.If each friend get 28 nectarine, then how many nectarine john would have?"</w:t>
      </w:r>
    </w:p>
    <w:p>
      <w:r>
        <w:t>Equation : " X = 28 * 23"</w:t>
      </w:r>
    </w:p>
    <w:p>
      <w:r>
        <w:t xml:space="preserve">Answer : "644" </w:t>
        <w:br/>
        <w:t>}</w:t>
      </w:r>
    </w:p>
    <w:p>
      <w:r>
        <w:t>{</w:t>
        <w:br/>
        <w:t>Index 2076:</w:t>
      </w:r>
    </w:p>
    <w:p>
      <w:r>
        <w:t>Question : "James wants to share some lemon among 20 friends.If each friend get 11 lemon, then how many lemon john would have?"</w:t>
      </w:r>
    </w:p>
    <w:p>
      <w:r>
        <w:t>Equation : " X = 11 * 20"</w:t>
      </w:r>
    </w:p>
    <w:p>
      <w:r>
        <w:t xml:space="preserve">Answer : "220" </w:t>
        <w:br/>
        <w:t>}</w:t>
      </w:r>
    </w:p>
    <w:p>
      <w:r>
        <w:t>{</w:t>
        <w:br/>
        <w:t>Index 2077:</w:t>
      </w:r>
    </w:p>
    <w:p>
      <w:r>
        <w:t>Question : "Delores wants to share some pear among 10 friends.If each friend get 27 pear, then how many pear john would have?"</w:t>
      </w:r>
    </w:p>
    <w:p>
      <w:r>
        <w:t>Equation : " X = 27 * 10"</w:t>
      </w:r>
    </w:p>
    <w:p>
      <w:r>
        <w:t xml:space="preserve">Answer : "270" </w:t>
        <w:br/>
        <w:t>}</w:t>
      </w:r>
    </w:p>
    <w:p>
      <w:r>
        <w:t>{</w:t>
        <w:br/>
        <w:t>Index 2078:</w:t>
      </w:r>
    </w:p>
    <w:p>
      <w:r>
        <w:t>Question : "Brian wants to share some watermelon among 36 friends.If each friend get 3 watermelon, then how many watermelon john would have?"</w:t>
      </w:r>
    </w:p>
    <w:p>
      <w:r>
        <w:t>Equation : " X = 3 * 36"</w:t>
      </w:r>
    </w:p>
    <w:p>
      <w:r>
        <w:t xml:space="preserve">Answer : "108" </w:t>
        <w:br/>
        <w:t>}</w:t>
      </w:r>
    </w:p>
    <w:p>
      <w:r>
        <w:t>{</w:t>
        <w:br/>
        <w:t>Index 2079:</w:t>
      </w:r>
    </w:p>
    <w:p>
      <w:r>
        <w:t>Question : "Douglas wants to share some coconut among 9 friends.If each friend get 25 coconut, then how many coconut john would have?"</w:t>
      </w:r>
    </w:p>
    <w:p>
      <w:r>
        <w:t>Equation : " X = 25 * 9"</w:t>
      </w:r>
    </w:p>
    <w:p>
      <w:r>
        <w:t xml:space="preserve">Answer : "225" </w:t>
        <w:br/>
        <w:t>}</w:t>
      </w:r>
    </w:p>
    <w:p>
      <w:r>
        <w:t>{</w:t>
        <w:br/>
        <w:t>Index 2080:</w:t>
      </w:r>
    </w:p>
    <w:p>
      <w:r>
        <w:t>Question : "Betty wants to share some Flower among 31 friends.If each friend get 39 Flower, then how many Flower john would have?"</w:t>
      </w:r>
    </w:p>
    <w:p>
      <w:r>
        <w:t>Equation : " X = 39 * 31"</w:t>
      </w:r>
    </w:p>
    <w:p>
      <w:r>
        <w:t xml:space="preserve">Answer : "1209" </w:t>
        <w:br/>
        <w:t>}</w:t>
      </w:r>
    </w:p>
    <w:p>
      <w:r>
        <w:t>{</w:t>
        <w:br/>
        <w:t>Index 2081:</w:t>
      </w:r>
    </w:p>
    <w:p>
      <w:r>
        <w:t>Question : "Michael wants to share some kiwi among 14 friends.If each friend get 2 kiwi, then how many kiwi john would have?"</w:t>
      </w:r>
    </w:p>
    <w:p>
      <w:r>
        <w:t>Equation : " X = 2 * 14"</w:t>
      </w:r>
    </w:p>
    <w:p>
      <w:r>
        <w:t xml:space="preserve">Answer : "28" </w:t>
        <w:br/>
        <w:t>}</w:t>
      </w:r>
    </w:p>
    <w:p>
      <w:r>
        <w:t>{</w:t>
        <w:br/>
        <w:t>Index 2082:</w:t>
      </w:r>
    </w:p>
    <w:p>
      <w:r>
        <w:t>Question : "Mary wants to share some quince among 15 friends.If each friend get 8 quince, then how many quince john would have?"</w:t>
      </w:r>
    </w:p>
    <w:p>
      <w:r>
        <w:t>Equation : " X = 8 * 15"</w:t>
      </w:r>
    </w:p>
    <w:p>
      <w:r>
        <w:t xml:space="preserve">Answer : "120" </w:t>
        <w:br/>
        <w:t>}</w:t>
      </w:r>
    </w:p>
    <w:p>
      <w:r>
        <w:t>{</w:t>
        <w:br/>
        <w:t>Index 2083:</w:t>
      </w:r>
    </w:p>
    <w:p>
      <w:r>
        <w:t>Question : "Ramona wants to share some fig among 6 friends.If each friend get 29 fig, then how many fig john would have?"</w:t>
      </w:r>
    </w:p>
    <w:p>
      <w:r>
        <w:t>Equation : " X = 29 * 6"</w:t>
      </w:r>
    </w:p>
    <w:p>
      <w:r>
        <w:t xml:space="preserve">Answer : "174" </w:t>
        <w:br/>
        <w:t>}</w:t>
      </w:r>
    </w:p>
    <w:p>
      <w:r>
        <w:t>{</w:t>
        <w:br/>
        <w:t>Index 2084:</w:t>
      </w:r>
    </w:p>
    <w:p>
      <w:r>
        <w:t>Question : "Jose wants to share some toy among 30 friends.If each friend get 40 toy, then how many toy john would have?"</w:t>
      </w:r>
    </w:p>
    <w:p>
      <w:r>
        <w:t>Equation : " X = 40 * 30"</w:t>
      </w:r>
    </w:p>
    <w:p>
      <w:r>
        <w:t xml:space="preserve">Answer : "1200" </w:t>
        <w:br/>
        <w:t>}</w:t>
      </w:r>
    </w:p>
    <w:p>
      <w:r>
        <w:t>{</w:t>
        <w:br/>
        <w:t>Index 2085:</w:t>
      </w:r>
    </w:p>
    <w:p>
      <w:r>
        <w:t>Question : "Lewis wants to share some Flower among 15 friends.If each friend get 30 Flower, then how many Flower john would have?"</w:t>
      </w:r>
    </w:p>
    <w:p>
      <w:r>
        <w:t>Equation : " X = 30 * 15"</w:t>
      </w:r>
    </w:p>
    <w:p>
      <w:r>
        <w:t xml:space="preserve">Answer : "450" </w:t>
        <w:br/>
        <w:t>}</w:t>
      </w:r>
    </w:p>
    <w:p>
      <w:r>
        <w:t>{</w:t>
        <w:br/>
        <w:t>Index 2086:</w:t>
      </w:r>
    </w:p>
    <w:p>
      <w:r>
        <w:t>Question : "Larry wants to share some watermelon among 13 friends.If each friend get 29 watermelon, then how many watermelon john would have?"</w:t>
      </w:r>
    </w:p>
    <w:p>
      <w:r>
        <w:t>Equation : " X = 29 * 13"</w:t>
      </w:r>
    </w:p>
    <w:p>
      <w:r>
        <w:t xml:space="preserve">Answer : "377" </w:t>
        <w:br/>
        <w:t>}</w:t>
      </w:r>
    </w:p>
    <w:p>
      <w:r>
        <w:t>{</w:t>
        <w:br/>
        <w:t>Index 2087:</w:t>
      </w:r>
    </w:p>
    <w:p>
      <w:r>
        <w:t>Question : "Frances wants to share some fig among 8 friends.If each friend get 8 fig, then how many fig john would have?"</w:t>
      </w:r>
    </w:p>
    <w:p>
      <w:r>
        <w:t>Equation : " X = 8 * 8"</w:t>
      </w:r>
    </w:p>
    <w:p>
      <w:r>
        <w:t xml:space="preserve">Answer : "64" </w:t>
        <w:br/>
        <w:t>}</w:t>
      </w:r>
    </w:p>
    <w:p>
      <w:r>
        <w:t>{</w:t>
        <w:br/>
        <w:t>Index 2088:</w:t>
      </w:r>
    </w:p>
    <w:p>
      <w:r>
        <w:t>Question : "Charlotte wants to share some lemon among 39 friends.If each friend get 32 lemon, then how many lemon john would have?"</w:t>
      </w:r>
    </w:p>
    <w:p>
      <w:r>
        <w:t>Equation : " X = 32 * 39"</w:t>
      </w:r>
    </w:p>
    <w:p>
      <w:r>
        <w:t xml:space="preserve">Answer : "1248" </w:t>
        <w:br/>
        <w:t>}</w:t>
      </w:r>
    </w:p>
    <w:p>
      <w:r>
        <w:t>{</w:t>
        <w:br/>
        <w:t>Index 2089:</w:t>
      </w:r>
    </w:p>
    <w:p>
      <w:r>
        <w:t>Question : "Bradley wants to share some nectarine among 32 friends.If each friend get 17 nectarine, then how many nectarine john would have?"</w:t>
      </w:r>
    </w:p>
    <w:p>
      <w:r>
        <w:t>Equation : " X = 17 * 32"</w:t>
      </w:r>
    </w:p>
    <w:p>
      <w:r>
        <w:t xml:space="preserve">Answer : "544" </w:t>
        <w:br/>
        <w:t>}</w:t>
      </w:r>
    </w:p>
    <w:p>
      <w:r>
        <w:t>{</w:t>
        <w:br/>
        <w:t>Index 2090:</w:t>
      </w:r>
    </w:p>
    <w:p>
      <w:r>
        <w:t>Question : "Barbara wants to share some lemon among 35 friends.If each friend get 36 lemon, then how many lemon john would have?"</w:t>
      </w:r>
    </w:p>
    <w:p>
      <w:r>
        <w:t>Equation : " X = 36 * 35"</w:t>
      </w:r>
    </w:p>
    <w:p>
      <w:r>
        <w:t xml:space="preserve">Answer : "1260" </w:t>
        <w:br/>
        <w:t>}</w:t>
      </w:r>
    </w:p>
    <w:p>
      <w:r>
        <w:t>{</w:t>
        <w:br/>
        <w:t>Index 2091:</w:t>
      </w:r>
    </w:p>
    <w:p>
      <w:r>
        <w:t>Question : "Danielle wants to share some peach among 22 friends.If each friend get 36 peach, then how many peach john would have?"</w:t>
      </w:r>
    </w:p>
    <w:p>
      <w:r>
        <w:t>Equation : " X = 36 * 22"</w:t>
      </w:r>
    </w:p>
    <w:p>
      <w:r>
        <w:t xml:space="preserve">Answer : "792" </w:t>
        <w:br/>
        <w:t>}</w:t>
      </w:r>
    </w:p>
    <w:p>
      <w:r>
        <w:t>{</w:t>
        <w:br/>
        <w:t>Index 2092:</w:t>
      </w:r>
    </w:p>
    <w:p>
      <w:r>
        <w:t>Question : "Freda wants to share some quince among 28 friends.If each friend get 24 quince, then how many quince john would have?"</w:t>
      </w:r>
    </w:p>
    <w:p>
      <w:r>
        <w:t>Equation : " X = 24 * 28"</w:t>
      </w:r>
    </w:p>
    <w:p>
      <w:r>
        <w:t xml:space="preserve">Answer : "672" </w:t>
        <w:br/>
        <w:t>}</w:t>
      </w:r>
    </w:p>
    <w:p>
      <w:r>
        <w:t>{</w:t>
        <w:br/>
        <w:t>Index 2093:</w:t>
      </w:r>
    </w:p>
    <w:p>
      <w:r>
        <w:t>Question : "Betty wants to share some apricot among 31 friends.If each friend get 12 apricot, then how many apricot john would have?"</w:t>
      </w:r>
    </w:p>
    <w:p>
      <w:r>
        <w:t>Equation : " X = 12 * 31"</w:t>
      </w:r>
    </w:p>
    <w:p>
      <w:r>
        <w:t xml:space="preserve">Answer : "372" </w:t>
        <w:br/>
        <w:t>}</w:t>
      </w:r>
    </w:p>
    <w:p>
      <w:r>
        <w:t>{</w:t>
        <w:br/>
        <w:t>Index 2094:</w:t>
      </w:r>
    </w:p>
    <w:p>
      <w:r>
        <w:t>Question : "Rodger wants to share some banana among 9 friends.If each friend get 10 banana, then how many banana john would have?"</w:t>
      </w:r>
    </w:p>
    <w:p>
      <w:r>
        <w:t>Equation : " X = 10 * 9"</w:t>
      </w:r>
    </w:p>
    <w:p>
      <w:r>
        <w:t xml:space="preserve">Answer : "90" </w:t>
        <w:br/>
        <w:t>}</w:t>
      </w:r>
    </w:p>
    <w:p>
      <w:r>
        <w:t>{</w:t>
        <w:br/>
        <w:t>Index 2095:</w:t>
      </w:r>
    </w:p>
    <w:p>
      <w:r>
        <w:t>Question : "Annie wants to share some fig among 29 friends.If each friend get 17 fig, then how many fig john would have?"</w:t>
      </w:r>
    </w:p>
    <w:p>
      <w:r>
        <w:t>Equation : " X = 17 * 29"</w:t>
      </w:r>
    </w:p>
    <w:p>
      <w:r>
        <w:t xml:space="preserve">Answer : "493" </w:t>
        <w:br/>
        <w:t>}</w:t>
      </w:r>
    </w:p>
    <w:p>
      <w:r>
        <w:t>{</w:t>
        <w:br/>
        <w:t>Index 2096:</w:t>
      </w:r>
    </w:p>
    <w:p>
      <w:r>
        <w:t>Question : "James wants to share some mango among 30 friends.If each friend get 14 mango, then how many mango john would have?"</w:t>
      </w:r>
    </w:p>
    <w:p>
      <w:r>
        <w:t>Equation : " X = 14 * 30"</w:t>
      </w:r>
    </w:p>
    <w:p>
      <w:r>
        <w:t xml:space="preserve">Answer : "420" </w:t>
        <w:br/>
        <w:t>}</w:t>
      </w:r>
    </w:p>
    <w:p>
      <w:r>
        <w:t>{</w:t>
        <w:br/>
        <w:t>Index 2097:</w:t>
      </w:r>
    </w:p>
    <w:p>
      <w:r>
        <w:t>Question : "Ramiro wants to share some fig among 23 friends.If each friend get 23 fig, then how many fig john would have?"</w:t>
      </w:r>
    </w:p>
    <w:p>
      <w:r>
        <w:t>Equation : " X = 23 * 23"</w:t>
      </w:r>
    </w:p>
    <w:p>
      <w:r>
        <w:t xml:space="preserve">Answer : "529" </w:t>
        <w:br/>
        <w:t>}</w:t>
      </w:r>
    </w:p>
    <w:p>
      <w:r>
        <w:t>{</w:t>
        <w:br/>
        <w:t>Index 2098:</w:t>
      </w:r>
    </w:p>
    <w:p>
      <w:r>
        <w:t>Question : "Steven wants to share some kiwi among 13 friends.If each friend get 30 kiwi, then how many kiwi john would have?"</w:t>
      </w:r>
    </w:p>
    <w:p>
      <w:r>
        <w:t>Equation : " X = 30 * 13"</w:t>
      </w:r>
    </w:p>
    <w:p>
      <w:r>
        <w:t xml:space="preserve">Answer : "390" </w:t>
        <w:br/>
        <w:t>}</w:t>
      </w:r>
    </w:p>
    <w:p>
      <w:r>
        <w:t>{</w:t>
        <w:br/>
        <w:t>Index 2099:</w:t>
      </w:r>
    </w:p>
    <w:p>
      <w:r>
        <w:t>Question : "Mandy wants to share some fig among 22 friends.If each friend get 32 fig, then how many fig john would have?"</w:t>
      </w:r>
    </w:p>
    <w:p>
      <w:r>
        <w:t>Equation : " X = 32 * 22"</w:t>
      </w:r>
    </w:p>
    <w:p>
      <w:r>
        <w:t xml:space="preserve">Answer : "704" </w:t>
        <w:br/>
        <w:t>}</w:t>
      </w:r>
    </w:p>
    <w:p>
      <w:r>
        <w:t>{</w:t>
        <w:br/>
        <w:t>Index 2100:</w:t>
      </w:r>
    </w:p>
    <w:p>
      <w:r>
        <w:t>Question : "Doris wants to share some quince among 10 friends.If each friend get 16 quince, then how many quince john would have?"</w:t>
      </w:r>
    </w:p>
    <w:p>
      <w:r>
        <w:t>Equation : " X = 16 * 10"</w:t>
      </w:r>
    </w:p>
    <w:p>
      <w:r>
        <w:t xml:space="preserve">Answer : "160" </w:t>
        <w:br/>
        <w:t>}</w:t>
      </w:r>
    </w:p>
    <w:p>
      <w:r>
        <w:t>{</w:t>
        <w:br/>
        <w:t>Index 2101:</w:t>
      </w:r>
    </w:p>
    <w:p>
      <w:r>
        <w:t>Question : "Rita wants to share some Mango among 30 friends.If each friend get 40 Mango, then how many Mango john would have?"</w:t>
      </w:r>
    </w:p>
    <w:p>
      <w:r>
        <w:t>Equation : " X = 40 * 30"</w:t>
      </w:r>
    </w:p>
    <w:p>
      <w:r>
        <w:t xml:space="preserve">Answer : "1200" </w:t>
        <w:br/>
        <w:t>}</w:t>
      </w:r>
    </w:p>
    <w:p>
      <w:r>
        <w:t>{</w:t>
        <w:br/>
        <w:t>Index 2102:</w:t>
      </w:r>
    </w:p>
    <w:p>
      <w:r>
        <w:t>Question : "Patrick wants to share some Banana among 12 friends.If each friend get 40 Banana, then how many Banana john would have?"</w:t>
      </w:r>
    </w:p>
    <w:p>
      <w:r>
        <w:t>Equation : " X = 40 * 12"</w:t>
      </w:r>
    </w:p>
    <w:p>
      <w:r>
        <w:t xml:space="preserve">Answer : "480" </w:t>
        <w:br/>
        <w:t>}</w:t>
      </w:r>
    </w:p>
    <w:p>
      <w:r>
        <w:t>{</w:t>
        <w:br/>
        <w:t>Index 2103:</w:t>
      </w:r>
    </w:p>
    <w:p>
      <w:r>
        <w:t>Question : "Gilbert wants to share some pear among 13 friends.If each friend get 14 pear, then how many pear john would have?"</w:t>
      </w:r>
    </w:p>
    <w:p>
      <w:r>
        <w:t>Equation : " X = 14 * 13"</w:t>
      </w:r>
    </w:p>
    <w:p>
      <w:r>
        <w:t xml:space="preserve">Answer : "182" </w:t>
        <w:br/>
        <w:t>}</w:t>
      </w:r>
    </w:p>
    <w:p>
      <w:r>
        <w:t>{</w:t>
        <w:br/>
        <w:t>Index 2104:</w:t>
      </w:r>
    </w:p>
    <w:p>
      <w:r>
        <w:t>Question : "Jeffrey wants to share some Watch among 29 friends.If each friend get 33 Watch, then how many Watch john would have?"</w:t>
      </w:r>
    </w:p>
    <w:p>
      <w:r>
        <w:t>Equation : " X = 33 * 29"</w:t>
      </w:r>
    </w:p>
    <w:p>
      <w:r>
        <w:t xml:space="preserve">Answer : "957" </w:t>
        <w:br/>
        <w:t>}</w:t>
      </w:r>
    </w:p>
    <w:p>
      <w:r>
        <w:t>{</w:t>
        <w:br/>
        <w:t>Index 2105:</w:t>
      </w:r>
    </w:p>
    <w:p>
      <w:r>
        <w:t>Question : "Thomas wants to share some strawberry among 32 friends.If each friend get 6 strawberry, then how many strawberry john would have?"</w:t>
      </w:r>
    </w:p>
    <w:p>
      <w:r>
        <w:t>Equation : " X = 6 * 32"</w:t>
      </w:r>
    </w:p>
    <w:p>
      <w:r>
        <w:t xml:space="preserve">Answer : "192" </w:t>
        <w:br/>
        <w:t>}</w:t>
      </w:r>
    </w:p>
    <w:p>
      <w:r>
        <w:t>{</w:t>
        <w:br/>
        <w:t>Index 2106:</w:t>
      </w:r>
    </w:p>
    <w:p>
      <w:r>
        <w:t>Question : "Robert wants to share some fig among 25 friends.If each friend get 2 fig, then how many fig john would have?"</w:t>
      </w:r>
    </w:p>
    <w:p>
      <w:r>
        <w:t>Equation : " X = 2 * 25"</w:t>
      </w:r>
    </w:p>
    <w:p>
      <w:r>
        <w:t xml:space="preserve">Answer : "50" </w:t>
        <w:br/>
        <w:t>}</w:t>
      </w:r>
    </w:p>
    <w:p>
      <w:r>
        <w:t>{</w:t>
        <w:br/>
        <w:t>Index 2107:</w:t>
      </w:r>
    </w:p>
    <w:p>
      <w:r>
        <w:t>Question : "Evonne wants to share some blueberry among 11 friends.If each friend get 38 blueberry, then how many blueberry john would have?"</w:t>
      </w:r>
    </w:p>
    <w:p>
      <w:r>
        <w:t>Equation : " X = 38 * 11"</w:t>
      </w:r>
    </w:p>
    <w:p>
      <w:r>
        <w:t xml:space="preserve">Answer : "418" </w:t>
        <w:br/>
        <w:t>}</w:t>
      </w:r>
    </w:p>
    <w:p>
      <w:r>
        <w:t>{</w:t>
        <w:br/>
        <w:t>Index 2108:</w:t>
      </w:r>
    </w:p>
    <w:p>
      <w:r>
        <w:t>Question : "Stephanie wants to share some Book among 35 friends.If each friend get 11 Book, then how many Book john would have?"</w:t>
      </w:r>
    </w:p>
    <w:p>
      <w:r>
        <w:t>Equation : " X = 11 * 35"</w:t>
      </w:r>
    </w:p>
    <w:p>
      <w:r>
        <w:t xml:space="preserve">Answer : "385" </w:t>
        <w:br/>
        <w:t>}</w:t>
      </w:r>
    </w:p>
    <w:p>
      <w:r>
        <w:t>{</w:t>
        <w:br/>
        <w:t>Index 2109:</w:t>
      </w:r>
    </w:p>
    <w:p>
      <w:r>
        <w:t>Question : "Kenneth wants to share some apple among 12 friends.If each friend get 20 apple, then how many apple john would have?"</w:t>
      </w:r>
    </w:p>
    <w:p>
      <w:r>
        <w:t>Equation : " X = 20 * 12"</w:t>
      </w:r>
    </w:p>
    <w:p>
      <w:r>
        <w:t xml:space="preserve">Answer : "240" </w:t>
        <w:br/>
        <w:t>}</w:t>
      </w:r>
    </w:p>
    <w:p>
      <w:r>
        <w:t>{</w:t>
        <w:br/>
        <w:t>Index 2110:</w:t>
      </w:r>
    </w:p>
    <w:p>
      <w:r>
        <w:t>Question : "Frederick wants to share some nectarine among 39 friends.If each friend get 15 nectarine, then how many nectarine john would have?"</w:t>
      </w:r>
    </w:p>
    <w:p>
      <w:r>
        <w:t>Equation : " X = 15 * 39"</w:t>
      </w:r>
    </w:p>
    <w:p>
      <w:r>
        <w:t xml:space="preserve">Answer : "585" </w:t>
        <w:br/>
        <w:t>}</w:t>
      </w:r>
    </w:p>
    <w:p>
      <w:r>
        <w:t>{</w:t>
        <w:br/>
        <w:t>Index 2111:</w:t>
      </w:r>
    </w:p>
    <w:p>
      <w:r>
        <w:t>Question : "Jesus wants to share some banana among 34 friends.If each friend get 7 banana, then how many banana john would have?"</w:t>
      </w:r>
    </w:p>
    <w:p>
      <w:r>
        <w:t>Equation : " X = 7 * 34"</w:t>
      </w:r>
    </w:p>
    <w:p>
      <w:r>
        <w:t xml:space="preserve">Answer : "238" </w:t>
        <w:br/>
        <w:t>}</w:t>
      </w:r>
    </w:p>
    <w:p>
      <w:r>
        <w:t>{</w:t>
        <w:br/>
        <w:t>Index 2112:</w:t>
      </w:r>
    </w:p>
    <w:p>
      <w:r>
        <w:t>Question : "Jeffrey wants to share some toy among 31 friends.If each friend get 24 toy, then how many toy john would have?"</w:t>
      </w:r>
    </w:p>
    <w:p>
      <w:r>
        <w:t>Equation : " X = 24 * 31"</w:t>
      </w:r>
    </w:p>
    <w:p>
      <w:r>
        <w:t xml:space="preserve">Answer : "744" </w:t>
        <w:br/>
        <w:t>}</w:t>
      </w:r>
    </w:p>
    <w:p>
      <w:r>
        <w:t>{</w:t>
        <w:br/>
        <w:t>Index 2113:</w:t>
      </w:r>
    </w:p>
    <w:p>
      <w:r>
        <w:t>Question : "John wants to share some blackcurrant among 2 friends.If each friend get 18 blackcurrant, then how many blackcurrant john would have?"</w:t>
      </w:r>
    </w:p>
    <w:p>
      <w:r>
        <w:t>Equation : " X = 18 * 2"</w:t>
      </w:r>
    </w:p>
    <w:p>
      <w:r>
        <w:t xml:space="preserve">Answer : "36" </w:t>
        <w:br/>
        <w:t>}</w:t>
      </w:r>
    </w:p>
    <w:p>
      <w:r>
        <w:t>{</w:t>
        <w:br/>
        <w:t>Index 2114:</w:t>
      </w:r>
    </w:p>
    <w:p>
      <w:r>
        <w:t>Question : "Marcelino wants to share some plum among 25 friends.If each friend get 34 plum, then how many plum john would have?"</w:t>
      </w:r>
    </w:p>
    <w:p>
      <w:r>
        <w:t>Equation : " X = 34 * 25"</w:t>
      </w:r>
    </w:p>
    <w:p>
      <w:r>
        <w:t xml:space="preserve">Answer : "850" </w:t>
        <w:br/>
        <w:t>}</w:t>
      </w:r>
    </w:p>
    <w:p>
      <w:r>
        <w:t>{</w:t>
        <w:br/>
        <w:t>Index 2115:</w:t>
      </w:r>
    </w:p>
    <w:p>
      <w:r>
        <w:t>Question : "Eric wants to share some Biscuit among 27 friends.If each friend get 20 Biscuit, then how many Biscuit john would have?"</w:t>
      </w:r>
    </w:p>
    <w:p>
      <w:r>
        <w:t>Equation : " X = 20 * 27"</w:t>
      </w:r>
    </w:p>
    <w:p>
      <w:r>
        <w:t xml:space="preserve">Answer : "540" </w:t>
        <w:br/>
        <w:t>}</w:t>
      </w:r>
    </w:p>
    <w:p>
      <w:r>
        <w:t>{</w:t>
        <w:br/>
        <w:t>Index 2116:</w:t>
      </w:r>
    </w:p>
    <w:p>
      <w:r>
        <w:t>Question : "Brenda wants to share some coconut among 36 friends.If each friend get 31 coconut, then how many coconut john would have?"</w:t>
      </w:r>
    </w:p>
    <w:p>
      <w:r>
        <w:t>Equation : " X = 31 * 36"</w:t>
      </w:r>
    </w:p>
    <w:p>
      <w:r>
        <w:t xml:space="preserve">Answer : "1116" </w:t>
        <w:br/>
        <w:t>}</w:t>
      </w:r>
    </w:p>
    <w:p>
      <w:r>
        <w:t>{</w:t>
        <w:br/>
        <w:t>Index 2117:</w:t>
      </w:r>
    </w:p>
    <w:p>
      <w:r>
        <w:t>Question : "William wants to share some watermelon among 32 friends.If each friend get 26 watermelon, then how many watermelon john would have?"</w:t>
      </w:r>
    </w:p>
    <w:p>
      <w:r>
        <w:t>Equation : " X = 26 * 32"</w:t>
      </w:r>
    </w:p>
    <w:p>
      <w:r>
        <w:t xml:space="preserve">Answer : "832" </w:t>
        <w:br/>
        <w:t>}</w:t>
      </w:r>
    </w:p>
    <w:p>
      <w:r>
        <w:t>{</w:t>
        <w:br/>
        <w:t>Index 2118:</w:t>
      </w:r>
    </w:p>
    <w:p>
      <w:r>
        <w:t>Question : "Frederick wants to share some strawberry among 18 friends.If each friend get 11 strawberry, then how many strawberry john would have?"</w:t>
      </w:r>
    </w:p>
    <w:p>
      <w:r>
        <w:t>Equation : " X = 11 * 18"</w:t>
      </w:r>
    </w:p>
    <w:p>
      <w:r>
        <w:t xml:space="preserve">Answer : "198" </w:t>
        <w:br/>
        <w:t>}</w:t>
      </w:r>
    </w:p>
    <w:p>
      <w:r>
        <w:t>{</w:t>
        <w:br/>
        <w:t>Index 2119:</w:t>
      </w:r>
    </w:p>
    <w:p>
      <w:r>
        <w:t>Question : "Don wants to share some Book among 4 friends.If each friend get 13 Book, then how many Book john would have?"</w:t>
      </w:r>
    </w:p>
    <w:p>
      <w:r>
        <w:t>Equation : " X = 13 * 4"</w:t>
      </w:r>
    </w:p>
    <w:p>
      <w:r>
        <w:t xml:space="preserve">Answer : "52" </w:t>
        <w:br/>
        <w:t>}</w:t>
      </w:r>
    </w:p>
    <w:p>
      <w:r>
        <w:t>{</w:t>
        <w:br/>
        <w:t>Index 2120:</w:t>
      </w:r>
    </w:p>
    <w:p>
      <w:r>
        <w:t>Question : "Lakeisha wants to share some watermelon among 27 friends.If each friend get 12 watermelon, then how many watermelon john would have?"</w:t>
      </w:r>
    </w:p>
    <w:p>
      <w:r>
        <w:t>Equation : " X = 12 * 27"</w:t>
      </w:r>
    </w:p>
    <w:p>
      <w:r>
        <w:t xml:space="preserve">Answer : "324" </w:t>
        <w:br/>
        <w:t>}</w:t>
      </w:r>
    </w:p>
    <w:p>
      <w:r>
        <w:t>{</w:t>
        <w:br/>
        <w:t>Index 2121:</w:t>
      </w:r>
    </w:p>
    <w:p>
      <w:r>
        <w:t>Question : "Kathryn wants to share some Flower among 22 friends.If each friend get 37 Flower, then how many Flower john would have?"</w:t>
      </w:r>
    </w:p>
    <w:p>
      <w:r>
        <w:t>Equation : " X = 37 * 22"</w:t>
      </w:r>
    </w:p>
    <w:p>
      <w:r>
        <w:t xml:space="preserve">Answer : "814" </w:t>
        <w:br/>
        <w:t>}</w:t>
      </w:r>
    </w:p>
    <w:p>
      <w:r>
        <w:t>{</w:t>
        <w:br/>
        <w:t>Index 2122:</w:t>
      </w:r>
    </w:p>
    <w:p>
      <w:r>
        <w:t>Question : "Audrey wants to share some lime among 23 friends.If each friend get 30 lime, then how many lime john would have?"</w:t>
      </w:r>
    </w:p>
    <w:p>
      <w:r>
        <w:t>Equation : " X = 30 * 23"</w:t>
      </w:r>
    </w:p>
    <w:p>
      <w:r>
        <w:t xml:space="preserve">Answer : "690" </w:t>
        <w:br/>
        <w:t>}</w:t>
      </w:r>
    </w:p>
    <w:p>
      <w:r>
        <w:t>{</w:t>
        <w:br/>
        <w:t>Index 2123:</w:t>
      </w:r>
    </w:p>
    <w:p>
      <w:r>
        <w:t>Question : "William wants to share some apricot among 23 friends.If each friend get 29 apricot, then how many apricot john would have?"</w:t>
      </w:r>
    </w:p>
    <w:p>
      <w:r>
        <w:t>Equation : " X = 29 * 23"</w:t>
      </w:r>
    </w:p>
    <w:p>
      <w:r>
        <w:t xml:space="preserve">Answer : "667" </w:t>
        <w:br/>
        <w:t>}</w:t>
      </w:r>
    </w:p>
    <w:p>
      <w:r>
        <w:t>{</w:t>
        <w:br/>
        <w:t>Index 2124:</w:t>
      </w:r>
    </w:p>
    <w:p>
      <w:r>
        <w:t>Question : "Rosalia wants to share some raspberry among 9 friends.If each friend get 31 raspberry, then how many raspberry john would have?"</w:t>
      </w:r>
    </w:p>
    <w:p>
      <w:r>
        <w:t>Equation : " X = 31 * 9"</w:t>
      </w:r>
    </w:p>
    <w:p>
      <w:r>
        <w:t xml:space="preserve">Answer : "279" </w:t>
        <w:br/>
        <w:t>}</w:t>
      </w:r>
    </w:p>
    <w:p>
      <w:r>
        <w:t>{</w:t>
        <w:br/>
        <w:t>Index 2125:</w:t>
      </w:r>
    </w:p>
    <w:p>
      <w:r>
        <w:t>Question : "Crystal wants to share some avocado among 26 friends.If each friend get 25 avocado, then how many avocado john would have?"</w:t>
      </w:r>
    </w:p>
    <w:p>
      <w:r>
        <w:t>Equation : " X = 25 * 26"</w:t>
      </w:r>
    </w:p>
    <w:p>
      <w:r>
        <w:t xml:space="preserve">Answer : "650" </w:t>
        <w:br/>
        <w:t>}</w:t>
      </w:r>
    </w:p>
    <w:p>
      <w:r>
        <w:t>{</w:t>
        <w:br/>
        <w:t>Index 2126:</w:t>
      </w:r>
    </w:p>
    <w:p>
      <w:r>
        <w:t>Question : "Edwin wants to share some plum among 27 friends.If each friend get 36 plum, then how many plum john would have?"</w:t>
      </w:r>
    </w:p>
    <w:p>
      <w:r>
        <w:t>Equation : " X = 36 * 27"</w:t>
      </w:r>
    </w:p>
    <w:p>
      <w:r>
        <w:t xml:space="preserve">Answer : "972" </w:t>
        <w:br/>
        <w:t>}</w:t>
      </w:r>
    </w:p>
    <w:p>
      <w:r>
        <w:t>{</w:t>
        <w:br/>
        <w:t>Index 2127:</w:t>
      </w:r>
    </w:p>
    <w:p>
      <w:r>
        <w:t>Question : "Stephanie wants to share some blackberry among 18 friends.If each friend get 13 blackberry, then how many blackberry john would have?"</w:t>
      </w:r>
    </w:p>
    <w:p>
      <w:r>
        <w:t>Equation : " X = 13 * 18"</w:t>
      </w:r>
    </w:p>
    <w:p>
      <w:r>
        <w:t xml:space="preserve">Answer : "234" </w:t>
        <w:br/>
        <w:t>}</w:t>
      </w:r>
    </w:p>
    <w:p>
      <w:r>
        <w:t>{</w:t>
        <w:br/>
        <w:t>Index 2128:</w:t>
      </w:r>
    </w:p>
    <w:p>
      <w:r>
        <w:t>Question : "Daniel wants to share some plum among 34 friends.If each friend get 31 plum, then how many plum john would have?"</w:t>
      </w:r>
    </w:p>
    <w:p>
      <w:r>
        <w:t>Equation : " X = 31 * 34"</w:t>
      </w:r>
    </w:p>
    <w:p>
      <w:r>
        <w:t xml:space="preserve">Answer : "1054" </w:t>
        <w:br/>
        <w:t>}</w:t>
      </w:r>
    </w:p>
    <w:p>
      <w:r>
        <w:t>{</w:t>
        <w:br/>
        <w:t>Index 2129:</w:t>
      </w:r>
    </w:p>
    <w:p>
      <w:r>
        <w:t>Question : "Louise wants to share some orange among 5 friends.If each friend get 19 orange, then how many orange john would have?"</w:t>
      </w:r>
    </w:p>
    <w:p>
      <w:r>
        <w:t>Equation : " X = 19 * 5"</w:t>
      </w:r>
    </w:p>
    <w:p>
      <w:r>
        <w:t xml:space="preserve">Answer : "95" </w:t>
        <w:br/>
        <w:t>}</w:t>
      </w:r>
    </w:p>
    <w:p>
      <w:r>
        <w:t>{</w:t>
        <w:br/>
        <w:t>Index 2130:</w:t>
      </w:r>
    </w:p>
    <w:p>
      <w:r>
        <w:t>Question : "Luther wants to share some Book among 5 friends.If each friend get 11 Book, then how many Book john would have?"</w:t>
      </w:r>
    </w:p>
    <w:p>
      <w:r>
        <w:t>Equation : " X = 11 * 5"</w:t>
      </w:r>
    </w:p>
    <w:p>
      <w:r>
        <w:t xml:space="preserve">Answer : "55" </w:t>
        <w:br/>
        <w:t>}</w:t>
      </w:r>
    </w:p>
    <w:p>
      <w:r>
        <w:t>{</w:t>
        <w:br/>
        <w:t>Index 2131:</w:t>
      </w:r>
    </w:p>
    <w:p>
      <w:r>
        <w:t>Question : "Thomas wants to share some lime among 27 friends.If each friend get 8 lime, then how many lime john would have?"</w:t>
      </w:r>
    </w:p>
    <w:p>
      <w:r>
        <w:t>Equation : " X = 8 * 27"</w:t>
      </w:r>
    </w:p>
    <w:p>
      <w:r>
        <w:t xml:space="preserve">Answer : "216" </w:t>
        <w:br/>
        <w:t>}</w:t>
      </w:r>
    </w:p>
    <w:p>
      <w:r>
        <w:t>{</w:t>
        <w:br/>
        <w:t>Index 2132:</w:t>
      </w:r>
    </w:p>
    <w:p>
      <w:r>
        <w:t>Question : "Deanna wants to share some peach among 15 friends.If each friend get 36 peach, then how many peach john would have?"</w:t>
      </w:r>
    </w:p>
    <w:p>
      <w:r>
        <w:t>Equation : " X = 36 * 15"</w:t>
      </w:r>
    </w:p>
    <w:p>
      <w:r>
        <w:t xml:space="preserve">Answer : "540" </w:t>
        <w:br/>
        <w:t>}</w:t>
      </w:r>
    </w:p>
    <w:p>
      <w:r>
        <w:t>{</w:t>
        <w:br/>
        <w:t>Index 2133:</w:t>
      </w:r>
    </w:p>
    <w:p>
      <w:r>
        <w:t>Question : "Charles wants to share some Banana among 14 friends.If each friend get 27 Banana, then how many Banana john would have?"</w:t>
      </w:r>
    </w:p>
    <w:p>
      <w:r>
        <w:t>Equation : " X = 27 * 14"</w:t>
      </w:r>
    </w:p>
    <w:p>
      <w:r>
        <w:t xml:space="preserve">Answer : "378" </w:t>
        <w:br/>
        <w:t>}</w:t>
      </w:r>
    </w:p>
    <w:p>
      <w:r>
        <w:t>{</w:t>
        <w:br/>
        <w:t>Index 2134:</w:t>
      </w:r>
    </w:p>
    <w:p>
      <w:r>
        <w:t>Question : "Carolyn wants to share some blackcurrant among 8 friends.If each friend get 38 blackcurrant, then how many blackcurrant john would have?"</w:t>
      </w:r>
    </w:p>
    <w:p>
      <w:r>
        <w:t>Equation : " X = 38 * 8"</w:t>
      </w:r>
    </w:p>
    <w:p>
      <w:r>
        <w:t xml:space="preserve">Answer : "304" </w:t>
        <w:br/>
        <w:t>}</w:t>
      </w:r>
    </w:p>
    <w:p>
      <w:r>
        <w:t>{</w:t>
        <w:br/>
        <w:t>Index 2135:</w:t>
      </w:r>
    </w:p>
    <w:p>
      <w:r>
        <w:t>Question : "William wants to share some watermelon among 15 friends.If each friend get 28 watermelon, then how many watermelon john would have?"</w:t>
      </w:r>
    </w:p>
    <w:p>
      <w:r>
        <w:t>Equation : " X = 28 * 15"</w:t>
      </w:r>
    </w:p>
    <w:p>
      <w:r>
        <w:t xml:space="preserve">Answer : "420" </w:t>
        <w:br/>
        <w:t>}</w:t>
      </w:r>
    </w:p>
    <w:p>
      <w:r>
        <w:t>{</w:t>
        <w:br/>
        <w:t>Index 2136:</w:t>
      </w:r>
    </w:p>
    <w:p>
      <w:r>
        <w:t>Question : "Peter wants to share some coconut among 7 friends.If each friend get 32 coconut, then how many coconut john would have?"</w:t>
      </w:r>
    </w:p>
    <w:p>
      <w:r>
        <w:t>Equation : " X = 32 * 7"</w:t>
      </w:r>
    </w:p>
    <w:p>
      <w:r>
        <w:t xml:space="preserve">Answer : "224" </w:t>
        <w:br/>
        <w:t>}</w:t>
      </w:r>
    </w:p>
    <w:p>
      <w:r>
        <w:t>{</w:t>
        <w:br/>
        <w:t>Index 2137:</w:t>
      </w:r>
    </w:p>
    <w:p>
      <w:r>
        <w:t>Question : "Kelly wants to share some plum among 36 friends.If each friend get 26 plum, then how many plum john would have?"</w:t>
      </w:r>
    </w:p>
    <w:p>
      <w:r>
        <w:t>Equation : " X = 26 * 36"</w:t>
      </w:r>
    </w:p>
    <w:p>
      <w:r>
        <w:t xml:space="preserve">Answer : "936" </w:t>
        <w:br/>
        <w:t>}</w:t>
      </w:r>
    </w:p>
    <w:p>
      <w:r>
        <w:t>{</w:t>
        <w:br/>
        <w:t>Index 2138:</w:t>
      </w:r>
    </w:p>
    <w:p>
      <w:r>
        <w:t>Question : "Robert wants to share some Book among 14 friends.If each friend get 15 Book, then how many Book john would have?"</w:t>
      </w:r>
    </w:p>
    <w:p>
      <w:r>
        <w:t>Equation : " X = 15 * 14"</w:t>
      </w:r>
    </w:p>
    <w:p>
      <w:r>
        <w:t xml:space="preserve">Answer : "210" </w:t>
        <w:br/>
        <w:t>}</w:t>
      </w:r>
    </w:p>
    <w:p>
      <w:r>
        <w:t>{</w:t>
        <w:br/>
        <w:t>Index 2139:</w:t>
      </w:r>
    </w:p>
    <w:p>
      <w:r>
        <w:t>Question : "Michael wants to share some quince among 33 friends.If each friend get 16 quince, then how many quince john would have?"</w:t>
      </w:r>
    </w:p>
    <w:p>
      <w:r>
        <w:t>Equation : " X = 16 * 33"</w:t>
      </w:r>
    </w:p>
    <w:p>
      <w:r>
        <w:t xml:space="preserve">Answer : "528" </w:t>
        <w:br/>
        <w:t>}</w:t>
      </w:r>
    </w:p>
    <w:p>
      <w:r>
        <w:t>{</w:t>
        <w:br/>
        <w:t>Index 2140:</w:t>
      </w:r>
    </w:p>
    <w:p>
      <w:r>
        <w:t>Question : "Sharon wants to share some blackcurrant among 16 friends.If each friend get 4 blackcurrant, then how many blackcurrant john would have?"</w:t>
      </w:r>
    </w:p>
    <w:p>
      <w:r>
        <w:t>Equation : " X = 4 * 16"</w:t>
      </w:r>
    </w:p>
    <w:p>
      <w:r>
        <w:t xml:space="preserve">Answer : "64" </w:t>
        <w:br/>
        <w:t>}</w:t>
      </w:r>
    </w:p>
    <w:p>
      <w:r>
        <w:t>{</w:t>
        <w:br/>
        <w:t>Index 2141:</w:t>
      </w:r>
    </w:p>
    <w:p>
      <w:r>
        <w:t>Question : "Allen wants to share some watermelon among 20 friends.If each friend get 24 watermelon, then how many watermelon john would have?"</w:t>
      </w:r>
    </w:p>
    <w:p>
      <w:r>
        <w:t>Equation : " X = 24 * 20"</w:t>
      </w:r>
    </w:p>
    <w:p>
      <w:r>
        <w:t xml:space="preserve">Answer : "480" </w:t>
        <w:br/>
        <w:t>}</w:t>
      </w:r>
    </w:p>
    <w:p>
      <w:r>
        <w:t>{</w:t>
        <w:br/>
        <w:t>Index 2142:</w:t>
      </w:r>
    </w:p>
    <w:p>
      <w:r>
        <w:t>Question : "Robert wants to share some cherry among 3 friends.If each friend get 25 cherry, then how many cherry john would have?"</w:t>
      </w:r>
    </w:p>
    <w:p>
      <w:r>
        <w:t>Equation : " X = 25 * 3"</w:t>
      </w:r>
    </w:p>
    <w:p>
      <w:r>
        <w:t xml:space="preserve">Answer : "75" </w:t>
        <w:br/>
        <w:t>}</w:t>
      </w:r>
    </w:p>
    <w:p>
      <w:r>
        <w:t>{</w:t>
        <w:br/>
        <w:t>Index 2143:</w:t>
      </w:r>
    </w:p>
    <w:p>
      <w:r>
        <w:t>Question : "Roberto wants to share some Chocolate among 2 friends.If each friend get 26 Chocolate, then how many Chocolate john would have?"</w:t>
      </w:r>
    </w:p>
    <w:p>
      <w:r>
        <w:t>Equation : " X = 26 * 2"</w:t>
      </w:r>
    </w:p>
    <w:p>
      <w:r>
        <w:t xml:space="preserve">Answer : "52" </w:t>
        <w:br/>
        <w:t>}</w:t>
      </w:r>
    </w:p>
    <w:p>
      <w:r>
        <w:t>{</w:t>
        <w:br/>
        <w:t>Index 2144:</w:t>
      </w:r>
    </w:p>
    <w:p>
      <w:r>
        <w:t>Question : "Norman wants to share some Banana among 39 friends.If each friend get 4 Banana, then how many Banana john would have?"</w:t>
      </w:r>
    </w:p>
    <w:p>
      <w:r>
        <w:t>Equation : " X = 4 * 39"</w:t>
      </w:r>
    </w:p>
    <w:p>
      <w:r>
        <w:t xml:space="preserve">Answer : "156" </w:t>
        <w:br/>
        <w:t>}</w:t>
      </w:r>
    </w:p>
    <w:p>
      <w:r>
        <w:t>{</w:t>
        <w:br/>
        <w:t>Index 2145:</w:t>
      </w:r>
    </w:p>
    <w:p>
      <w:r>
        <w:t>Question : "Jose wants to share some watermelon among 17 friends.If each friend get 40 watermelon, then how many watermelon john would have?"</w:t>
      </w:r>
    </w:p>
    <w:p>
      <w:r>
        <w:t>Equation : " X = 40 * 17"</w:t>
      </w:r>
    </w:p>
    <w:p>
      <w:r>
        <w:t xml:space="preserve">Answer : "680" </w:t>
        <w:br/>
        <w:t>}</w:t>
      </w:r>
    </w:p>
    <w:p>
      <w:r>
        <w:t>{</w:t>
        <w:br/>
        <w:t>Index 2146:</w:t>
      </w:r>
    </w:p>
    <w:p>
      <w:r>
        <w:t>Question : "John wants to share some Biscuit among 12 friends.If each friend get 22 Biscuit, then how many Biscuit john would have?"</w:t>
      </w:r>
    </w:p>
    <w:p>
      <w:r>
        <w:t>Equation : " X = 22 * 12"</w:t>
      </w:r>
    </w:p>
    <w:p>
      <w:r>
        <w:t xml:space="preserve">Answer : "264" </w:t>
        <w:br/>
        <w:t>}</w:t>
      </w:r>
    </w:p>
    <w:p>
      <w:r>
        <w:t>{</w:t>
        <w:br/>
        <w:t>Index 2147:</w:t>
      </w:r>
    </w:p>
    <w:p>
      <w:r>
        <w:t>Question : "Doris wants to share some toy among 15 friends.If each friend get 20 toy, then how many toy john would have?"</w:t>
      </w:r>
    </w:p>
    <w:p>
      <w:r>
        <w:t>Equation : " X = 20 * 15"</w:t>
      </w:r>
    </w:p>
    <w:p>
      <w:r>
        <w:t xml:space="preserve">Answer : "300" </w:t>
        <w:br/>
        <w:t>}</w:t>
      </w:r>
    </w:p>
    <w:p>
      <w:r>
        <w:t>{</w:t>
        <w:br/>
        <w:t>Index 2148:</w:t>
      </w:r>
    </w:p>
    <w:p>
      <w:r>
        <w:t>Question : "Jolene wants to share some banana among 32 friends.If each friend get 34 banana, then how many banana john would have?"</w:t>
      </w:r>
    </w:p>
    <w:p>
      <w:r>
        <w:t>Equation : " X = 34 * 32"</w:t>
      </w:r>
    </w:p>
    <w:p>
      <w:r>
        <w:t xml:space="preserve">Answer : "1088" </w:t>
        <w:br/>
        <w:t>}</w:t>
      </w:r>
    </w:p>
    <w:p>
      <w:r>
        <w:t>{</w:t>
        <w:br/>
        <w:t>Index 2149:</w:t>
      </w:r>
    </w:p>
    <w:p>
      <w:r>
        <w:t>Question : "John wants to share some Flower among 37 friends.If each friend get 9 Flower, then how many Flower john would have?"</w:t>
      </w:r>
    </w:p>
    <w:p>
      <w:r>
        <w:t>Equation : " X = 9 * 37"</w:t>
      </w:r>
    </w:p>
    <w:p>
      <w:r>
        <w:t xml:space="preserve">Answer : "333" </w:t>
        <w:br/>
        <w:t>}</w:t>
      </w:r>
    </w:p>
    <w:p>
      <w:r>
        <w:t>{</w:t>
        <w:br/>
        <w:t>Index 2150:</w:t>
      </w:r>
    </w:p>
    <w:p>
      <w:r>
        <w:t>Question : "James wants to share some papaya among 11 friends.If each friend get 13 papaya, then how many papaya john would have?"</w:t>
      </w:r>
    </w:p>
    <w:p>
      <w:r>
        <w:t>Equation : " X = 13 * 11"</w:t>
      </w:r>
    </w:p>
    <w:p>
      <w:r>
        <w:t xml:space="preserve">Answer : "143" </w:t>
        <w:br/>
        <w:t>}</w:t>
      </w:r>
    </w:p>
    <w:p>
      <w:r>
        <w:t>{</w:t>
        <w:br/>
        <w:t>Index 2151:</w:t>
      </w:r>
    </w:p>
    <w:p>
      <w:r>
        <w:t>Question : "Ricky wants to share some Biscuit among 35 friends.If each friend get 14 Biscuit, then how many Biscuit john would have?"</w:t>
      </w:r>
    </w:p>
    <w:p>
      <w:r>
        <w:t>Equation : " X = 14 * 35"</w:t>
      </w:r>
    </w:p>
    <w:p>
      <w:r>
        <w:t xml:space="preserve">Answer : "490" </w:t>
        <w:br/>
        <w:t>}</w:t>
      </w:r>
    </w:p>
    <w:p>
      <w:r>
        <w:t>{</w:t>
        <w:br/>
        <w:t>Index 2152:</w:t>
      </w:r>
    </w:p>
    <w:p>
      <w:r>
        <w:t>Question : "Spencer wants to share some fig among 8 friends.If each friend get 29 fig, then how many fig john would have?"</w:t>
      </w:r>
    </w:p>
    <w:p>
      <w:r>
        <w:t>Equation : " X = 29 * 8"</w:t>
      </w:r>
    </w:p>
    <w:p>
      <w:r>
        <w:t xml:space="preserve">Answer : "232" </w:t>
        <w:br/>
        <w:t>}</w:t>
      </w:r>
    </w:p>
    <w:p>
      <w:r>
        <w:t>{</w:t>
        <w:br/>
        <w:t>Index 2153:</w:t>
      </w:r>
    </w:p>
    <w:p>
      <w:r>
        <w:t>Question : "Barbar wants to share some orange among 29 friends.If each friend get 26 orange, then how many orange john would have?"</w:t>
      </w:r>
    </w:p>
    <w:p>
      <w:r>
        <w:t>Equation : " X = 26 * 29"</w:t>
      </w:r>
    </w:p>
    <w:p>
      <w:r>
        <w:t xml:space="preserve">Answer : "754" </w:t>
        <w:br/>
        <w:t>}</w:t>
      </w:r>
    </w:p>
    <w:p>
      <w:r>
        <w:t>{</w:t>
        <w:br/>
        <w:t>Index 2154:</w:t>
      </w:r>
    </w:p>
    <w:p>
      <w:r>
        <w:t>Question : "Roy wants to share some apple among 30 friends.If each friend get 30 apple, then how many apple john would have?"</w:t>
      </w:r>
    </w:p>
    <w:p>
      <w:r>
        <w:t>Equation : " X = 30 * 30"</w:t>
      </w:r>
    </w:p>
    <w:p>
      <w:r>
        <w:t xml:space="preserve">Answer : "900" </w:t>
        <w:br/>
        <w:t>}</w:t>
      </w:r>
    </w:p>
    <w:p>
      <w:r>
        <w:t>{</w:t>
        <w:br/>
        <w:t>Index 2155:</w:t>
      </w:r>
    </w:p>
    <w:p>
      <w:r>
        <w:t>Question : "Angela wants to share some Mango among 40 friends.If each friend get 26 Mango, then how many Mango john would have?"</w:t>
      </w:r>
    </w:p>
    <w:p>
      <w:r>
        <w:t>Equation : " X = 26 * 40"</w:t>
      </w:r>
    </w:p>
    <w:p>
      <w:r>
        <w:t xml:space="preserve">Answer : "1040" </w:t>
        <w:br/>
        <w:t>}</w:t>
      </w:r>
    </w:p>
    <w:p>
      <w:r>
        <w:t>{</w:t>
        <w:br/>
        <w:t>Index 2156:</w:t>
      </w:r>
    </w:p>
    <w:p>
      <w:r>
        <w:t>Question : "James wants to share some blackcurrant among 3 friends.If each friend get 16 blackcurrant, then how many blackcurrant john would have?"</w:t>
      </w:r>
    </w:p>
    <w:p>
      <w:r>
        <w:t>Equation : " X = 16 * 3"</w:t>
      </w:r>
    </w:p>
    <w:p>
      <w:r>
        <w:t xml:space="preserve">Answer : "48" </w:t>
        <w:br/>
        <w:t>}</w:t>
      </w:r>
    </w:p>
    <w:p>
      <w:r>
        <w:t>{</w:t>
        <w:br/>
        <w:t>Index 2157:</w:t>
      </w:r>
    </w:p>
    <w:p>
      <w:r>
        <w:t>Question : "Marilyn wants to share some orange among 15 friends.If each friend get 10 orange, then how many orange john would have?"</w:t>
      </w:r>
    </w:p>
    <w:p>
      <w:r>
        <w:t>Equation : " X = 10 * 15"</w:t>
      </w:r>
    </w:p>
    <w:p>
      <w:r>
        <w:t xml:space="preserve">Answer : "150" </w:t>
        <w:br/>
        <w:t>}</w:t>
      </w:r>
    </w:p>
    <w:p>
      <w:r>
        <w:t>{</w:t>
        <w:br/>
        <w:t>Index 2158:</w:t>
      </w:r>
    </w:p>
    <w:p>
      <w:r>
        <w:t>Question : "Ashley wants to share some plum among 28 friends.If each friend get 40 plum, then how many plum john would have?"</w:t>
      </w:r>
    </w:p>
    <w:p>
      <w:r>
        <w:t>Equation : " X = 40 * 28"</w:t>
      </w:r>
    </w:p>
    <w:p>
      <w:r>
        <w:t xml:space="preserve">Answer : "1120" </w:t>
        <w:br/>
        <w:t>}</w:t>
      </w:r>
    </w:p>
    <w:p>
      <w:r>
        <w:t>{</w:t>
        <w:br/>
        <w:t>Index 2159:</w:t>
      </w:r>
    </w:p>
    <w:p>
      <w:r>
        <w:t>Question : "Melvin wants to share some apple among 12 friends.If each friend get 29 apple, then how many apple john would have?"</w:t>
      </w:r>
    </w:p>
    <w:p>
      <w:r>
        <w:t>Equation : " X = 29 * 12"</w:t>
      </w:r>
    </w:p>
    <w:p>
      <w:r>
        <w:t xml:space="preserve">Answer : "348" </w:t>
        <w:br/>
        <w:t>}</w:t>
      </w:r>
    </w:p>
    <w:p>
      <w:r>
        <w:t>{</w:t>
        <w:br/>
        <w:t>Index 2160:</w:t>
      </w:r>
    </w:p>
    <w:p>
      <w:r>
        <w:t>Question : "Randy wants to share some blueberry among 36 friends.If each friend get 26 blueberry, then how many blueberry john would have?"</w:t>
      </w:r>
    </w:p>
    <w:p>
      <w:r>
        <w:t>Equation : " X = 26 * 36"</w:t>
      </w:r>
    </w:p>
    <w:p>
      <w:r>
        <w:t xml:space="preserve">Answer : "936" </w:t>
        <w:br/>
        <w:t>}</w:t>
      </w:r>
    </w:p>
    <w:p>
      <w:r>
        <w:t>{</w:t>
        <w:br/>
        <w:t>Index 2161:</w:t>
      </w:r>
    </w:p>
    <w:p>
      <w:r>
        <w:t>Question : "Ronald wants to share some strawberry among 24 friends.If each friend get 12 strawberry, then how many strawberry john would have?"</w:t>
      </w:r>
    </w:p>
    <w:p>
      <w:r>
        <w:t>Equation : " X = 12 * 24"</w:t>
      </w:r>
    </w:p>
    <w:p>
      <w:r>
        <w:t xml:space="preserve">Answer : "288" </w:t>
        <w:br/>
        <w:t>}</w:t>
      </w:r>
    </w:p>
    <w:p>
      <w:r>
        <w:t>{</w:t>
        <w:br/>
        <w:t>Index 2162:</w:t>
      </w:r>
    </w:p>
    <w:p>
      <w:r>
        <w:t>Question : "Leslie wants to share some Watch among 11 friends.If each friend get 20 Watch, then how many Watch john would have?"</w:t>
      </w:r>
    </w:p>
    <w:p>
      <w:r>
        <w:t>Equation : " X = 20 * 11"</w:t>
      </w:r>
    </w:p>
    <w:p>
      <w:r>
        <w:t xml:space="preserve">Answer : "220" </w:t>
        <w:br/>
        <w:t>}</w:t>
      </w:r>
    </w:p>
    <w:p>
      <w:r>
        <w:t>{</w:t>
        <w:br/>
        <w:t>Index 2163:</w:t>
      </w:r>
    </w:p>
    <w:p>
      <w:r>
        <w:t>Question : "Roberto wants to share some Box among 18 friends.If each friend get 31 Box, then how many Box john would have?"</w:t>
      </w:r>
    </w:p>
    <w:p>
      <w:r>
        <w:t>Equation : " X = 31 * 18"</w:t>
      </w:r>
    </w:p>
    <w:p>
      <w:r>
        <w:t xml:space="preserve">Answer : "558" </w:t>
        <w:br/>
        <w:t>}</w:t>
      </w:r>
    </w:p>
    <w:p>
      <w:r>
        <w:t>{</w:t>
        <w:br/>
        <w:t>Index 2164:</w:t>
      </w:r>
    </w:p>
    <w:p>
      <w:r>
        <w:t>Question : "William wants to share some Chocolate among 19 friends.If each friend get 38 Chocolate, then how many Chocolate john would have?"</w:t>
      </w:r>
    </w:p>
    <w:p>
      <w:r>
        <w:t>Equation : " X = 38 * 19"</w:t>
      </w:r>
    </w:p>
    <w:p>
      <w:r>
        <w:t xml:space="preserve">Answer : "722" </w:t>
        <w:br/>
        <w:t>}</w:t>
      </w:r>
    </w:p>
    <w:p>
      <w:r>
        <w:t>{</w:t>
        <w:br/>
        <w:t>Index 2165:</w:t>
      </w:r>
    </w:p>
    <w:p>
      <w:r>
        <w:t>Question : "Kenneth wants to share some Chocolate among 13 friends.If each friend get 27 Chocolate, then how many Chocolate john would have?"</w:t>
      </w:r>
    </w:p>
    <w:p>
      <w:r>
        <w:t>Equation : " X = 27 * 13"</w:t>
      </w:r>
    </w:p>
    <w:p>
      <w:r>
        <w:t xml:space="preserve">Answer : "351" </w:t>
        <w:br/>
        <w:t>}</w:t>
      </w:r>
    </w:p>
    <w:p>
      <w:r>
        <w:t>{</w:t>
        <w:br/>
        <w:t>Index 2166:</w:t>
      </w:r>
    </w:p>
    <w:p>
      <w:r>
        <w:t>Question : "Jose wants to share some Press among 33 friends.If each friend get 28 Press, then how many Press john would have?"</w:t>
      </w:r>
    </w:p>
    <w:p>
      <w:r>
        <w:t>Equation : " X = 28 * 33"</w:t>
      </w:r>
    </w:p>
    <w:p>
      <w:r>
        <w:t xml:space="preserve">Answer : "924" </w:t>
        <w:br/>
        <w:t>}</w:t>
      </w:r>
    </w:p>
    <w:p>
      <w:r>
        <w:t>{</w:t>
        <w:br/>
        <w:t>Index 2167:</w:t>
      </w:r>
    </w:p>
    <w:p>
      <w:r>
        <w:t>Question : "Tawana wants to share some Flower among 14 friends.If each friend get 35 Flower, then how many Flower john would have?"</w:t>
      </w:r>
    </w:p>
    <w:p>
      <w:r>
        <w:t>Equation : " X = 35 * 14"</w:t>
      </w:r>
    </w:p>
    <w:p>
      <w:r>
        <w:t xml:space="preserve">Answer : "490" </w:t>
        <w:br/>
        <w:t>}</w:t>
      </w:r>
    </w:p>
    <w:p>
      <w:r>
        <w:t>{</w:t>
        <w:br/>
        <w:t>Index 2168:</w:t>
      </w:r>
    </w:p>
    <w:p>
      <w:r>
        <w:t>Question : "Louis wants to share some toy among 24 friends.If each friend get 36 toy, then how many toy john would have?"</w:t>
      </w:r>
    </w:p>
    <w:p>
      <w:r>
        <w:t>Equation : " X = 36 * 24"</w:t>
      </w:r>
    </w:p>
    <w:p>
      <w:r>
        <w:t xml:space="preserve">Answer : "864" </w:t>
        <w:br/>
        <w:t>}</w:t>
      </w:r>
    </w:p>
    <w:p>
      <w:r>
        <w:t>{</w:t>
        <w:br/>
        <w:t>Index 2169:</w:t>
      </w:r>
    </w:p>
    <w:p>
      <w:r>
        <w:t>Question : "Robyn wants to share some Watch among 28 friends.If each friend get 7 Watch, then how many Watch john would have?"</w:t>
      </w:r>
    </w:p>
    <w:p>
      <w:r>
        <w:t>Equation : " X = 7 * 28"</w:t>
      </w:r>
    </w:p>
    <w:p>
      <w:r>
        <w:t xml:space="preserve">Answer : "196" </w:t>
        <w:br/>
        <w:t>}</w:t>
      </w:r>
    </w:p>
    <w:p>
      <w:r>
        <w:t>{</w:t>
        <w:br/>
        <w:t>Index 2170:</w:t>
      </w:r>
    </w:p>
    <w:p>
      <w:r>
        <w:t>Question : "Rebecca wants to share some coconut among 33 friends.If each friend get 26 coconut, then how many coconut john would have?"</w:t>
      </w:r>
    </w:p>
    <w:p>
      <w:r>
        <w:t>Equation : " X = 26 * 33"</w:t>
      </w:r>
    </w:p>
    <w:p>
      <w:r>
        <w:t xml:space="preserve">Answer : "858" </w:t>
        <w:br/>
        <w:t>}</w:t>
      </w:r>
    </w:p>
    <w:p>
      <w:r>
        <w:t>{</w:t>
        <w:br/>
        <w:t>Index 2171:</w:t>
      </w:r>
    </w:p>
    <w:p>
      <w:r>
        <w:t>Question : "Katherine wants to share some fig among 30 friends.If each friend get 7 fig, then how many fig john would have?"</w:t>
      </w:r>
    </w:p>
    <w:p>
      <w:r>
        <w:t>Equation : " X = 7 * 30"</w:t>
      </w:r>
    </w:p>
    <w:p>
      <w:r>
        <w:t xml:space="preserve">Answer : "210" </w:t>
        <w:br/>
        <w:t>}</w:t>
      </w:r>
    </w:p>
    <w:p>
      <w:r>
        <w:t>{</w:t>
        <w:br/>
        <w:t>Index 2172:</w:t>
      </w:r>
    </w:p>
    <w:p>
      <w:r>
        <w:t>Question : "Evelyn wants to share some nectarine among 14 friends.If each friend get 16 nectarine, then how many nectarine john would have?"</w:t>
      </w:r>
    </w:p>
    <w:p>
      <w:r>
        <w:t>Equation : " X = 16 * 14"</w:t>
      </w:r>
    </w:p>
    <w:p>
      <w:r>
        <w:t xml:space="preserve">Answer : "224" </w:t>
        <w:br/>
        <w:t>}</w:t>
      </w:r>
    </w:p>
    <w:p>
      <w:r>
        <w:t>{</w:t>
        <w:br/>
        <w:t>Index 2173:</w:t>
      </w:r>
    </w:p>
    <w:p>
      <w:r>
        <w:t>Question : "Bill wants to share some papaya among 7 friends.If each friend get 39 papaya, then how many papaya john would have?"</w:t>
      </w:r>
    </w:p>
    <w:p>
      <w:r>
        <w:t>Equation : " X = 39 * 7"</w:t>
      </w:r>
    </w:p>
    <w:p>
      <w:r>
        <w:t xml:space="preserve">Answer : "273" </w:t>
        <w:br/>
        <w:t>}</w:t>
      </w:r>
    </w:p>
    <w:p>
      <w:r>
        <w:t>{</w:t>
        <w:br/>
        <w:t>Index 2174:</w:t>
      </w:r>
    </w:p>
    <w:p>
      <w:r>
        <w:t>Question : "Felisha wants to share some Press among 19 friends.If each friend get 33 Press, then how many Press john would have?"</w:t>
      </w:r>
    </w:p>
    <w:p>
      <w:r>
        <w:t>Equation : " X = 33 * 19"</w:t>
      </w:r>
    </w:p>
    <w:p>
      <w:r>
        <w:t xml:space="preserve">Answer : "627" </w:t>
        <w:br/>
        <w:t>}</w:t>
      </w:r>
    </w:p>
    <w:p>
      <w:r>
        <w:t>{</w:t>
        <w:br/>
        <w:t>Index 2175:</w:t>
      </w:r>
    </w:p>
    <w:p>
      <w:r>
        <w:t>Question : "Gilbert wants to share some Pen among 32 friends.If each friend get 2 Pen, then how many Pen john would have?"</w:t>
      </w:r>
    </w:p>
    <w:p>
      <w:r>
        <w:t>Equation : " X = 2 * 32"</w:t>
      </w:r>
    </w:p>
    <w:p>
      <w:r>
        <w:t xml:space="preserve">Answer : "64" </w:t>
        <w:br/>
        <w:t>}</w:t>
      </w:r>
    </w:p>
    <w:p>
      <w:r>
        <w:t>{</w:t>
        <w:br/>
        <w:t>Index 2176:</w:t>
      </w:r>
    </w:p>
    <w:p>
      <w:r>
        <w:t>Question : "George wants to share some Doll among 39 friends.If each friend get 31 Doll, then how many Doll john would have?"</w:t>
      </w:r>
    </w:p>
    <w:p>
      <w:r>
        <w:t>Equation : " X = 31 * 39"</w:t>
      </w:r>
    </w:p>
    <w:p>
      <w:r>
        <w:t xml:space="preserve">Answer : "1209" </w:t>
        <w:br/>
        <w:t>}</w:t>
      </w:r>
    </w:p>
    <w:p>
      <w:r>
        <w:t>{</w:t>
        <w:br/>
        <w:t>Index 2177:</w:t>
      </w:r>
    </w:p>
    <w:p>
      <w:r>
        <w:t>Question : "Norman wants to share some blueberry among 20 friends.If each friend get 31 blueberry, then how many blueberry john would have?"</w:t>
      </w:r>
    </w:p>
    <w:p>
      <w:r>
        <w:t>Equation : " X = 31 * 20"</w:t>
      </w:r>
    </w:p>
    <w:p>
      <w:r>
        <w:t xml:space="preserve">Answer : "620" </w:t>
        <w:br/>
        <w:t>}</w:t>
      </w:r>
    </w:p>
    <w:p>
      <w:r>
        <w:t>{</w:t>
        <w:br/>
        <w:t>Index 2178:</w:t>
      </w:r>
    </w:p>
    <w:p>
      <w:r>
        <w:t>Question : "Richard wants to share some Car among 29 friends.If each friend get 33 Car, then how many Car john would have?"</w:t>
      </w:r>
    </w:p>
    <w:p>
      <w:r>
        <w:t>Equation : " X = 33 * 29"</w:t>
      </w:r>
    </w:p>
    <w:p>
      <w:r>
        <w:t xml:space="preserve">Answer : "957" </w:t>
        <w:br/>
        <w:t>}</w:t>
      </w:r>
    </w:p>
    <w:p>
      <w:r>
        <w:t>{</w:t>
        <w:br/>
        <w:t>Index 2179:</w:t>
      </w:r>
    </w:p>
    <w:p>
      <w:r>
        <w:t>Question : "Lois wants to share some fig among 9 friends.If each friend get 3 fig, then how many fig john would have?"</w:t>
      </w:r>
    </w:p>
    <w:p>
      <w:r>
        <w:t>Equation : " X = 3 * 9"</w:t>
      </w:r>
    </w:p>
    <w:p>
      <w:r>
        <w:t xml:space="preserve">Answer : "27" </w:t>
        <w:br/>
        <w:t>}</w:t>
      </w:r>
    </w:p>
    <w:p>
      <w:r>
        <w:t>{</w:t>
        <w:br/>
        <w:t>Index 2180:</w:t>
      </w:r>
    </w:p>
    <w:p>
      <w:r>
        <w:t>Question : "David wants to share some peach among 9 friends.If each friend get 6 peach, then how many peach john would have?"</w:t>
      </w:r>
    </w:p>
    <w:p>
      <w:r>
        <w:t>Equation : " X = 6 * 9"</w:t>
      </w:r>
    </w:p>
    <w:p>
      <w:r>
        <w:t xml:space="preserve">Answer : "54" </w:t>
        <w:br/>
        <w:t>}</w:t>
      </w:r>
    </w:p>
    <w:p>
      <w:r>
        <w:t>{</w:t>
        <w:br/>
        <w:t>Index 2181:</w:t>
      </w:r>
    </w:p>
    <w:p>
      <w:r>
        <w:t>Question : "Tiffany wants to share some quince among 11 friends.If each friend get 36 quince, then how many quince john would have?"</w:t>
      </w:r>
    </w:p>
    <w:p>
      <w:r>
        <w:t>Equation : " X = 36 * 11"</w:t>
      </w:r>
    </w:p>
    <w:p>
      <w:r>
        <w:t xml:space="preserve">Answer : "396" </w:t>
        <w:br/>
        <w:t>}</w:t>
      </w:r>
    </w:p>
    <w:p>
      <w:r>
        <w:t>{</w:t>
        <w:br/>
        <w:t>Index 2182:</w:t>
      </w:r>
    </w:p>
    <w:p>
      <w:r>
        <w:t>Question : "Otis wants to share some Bread among 10 friends.If each friend get 25 Bread, then how many Bread john would have?"</w:t>
      </w:r>
    </w:p>
    <w:p>
      <w:r>
        <w:t>Equation : " X = 25 * 10"</w:t>
      </w:r>
    </w:p>
    <w:p>
      <w:r>
        <w:t xml:space="preserve">Answer : "250" </w:t>
        <w:br/>
        <w:t>}</w:t>
      </w:r>
    </w:p>
    <w:p>
      <w:r>
        <w:t>{</w:t>
        <w:br/>
        <w:t>Index 2183:</w:t>
      </w:r>
    </w:p>
    <w:p>
      <w:r>
        <w:t>Question : "Eric wants to share some avocado among 34 friends.If each friend get 19 avocado, then how many avocado john would have?"</w:t>
      </w:r>
    </w:p>
    <w:p>
      <w:r>
        <w:t>Equation : " X = 19 * 34"</w:t>
      </w:r>
    </w:p>
    <w:p>
      <w:r>
        <w:t xml:space="preserve">Answer : "646" </w:t>
        <w:br/>
        <w:t>}</w:t>
      </w:r>
    </w:p>
    <w:p>
      <w:r>
        <w:t>{</w:t>
        <w:br/>
        <w:t>Index 2184:</w:t>
      </w:r>
    </w:p>
    <w:p>
      <w:r>
        <w:t>Question : "Lindy wants to share some plum among 13 friends.If each friend get 20 plum, then how many plum john would have?"</w:t>
      </w:r>
    </w:p>
    <w:p>
      <w:r>
        <w:t>Equation : " X = 20 * 13"</w:t>
      </w:r>
    </w:p>
    <w:p>
      <w:r>
        <w:t xml:space="preserve">Answer : "260" </w:t>
        <w:br/>
        <w:t>}</w:t>
      </w:r>
    </w:p>
    <w:p>
      <w:r>
        <w:t>{</w:t>
        <w:br/>
        <w:t>Index 2185:</w:t>
      </w:r>
    </w:p>
    <w:p>
      <w:r>
        <w:t>Question : "Jonathan wants to share some toy among 20 friends.If each friend get 32 toy, then how many toy john would have?"</w:t>
      </w:r>
    </w:p>
    <w:p>
      <w:r>
        <w:t>Equation : " X = 32 * 20"</w:t>
      </w:r>
    </w:p>
    <w:p>
      <w:r>
        <w:t xml:space="preserve">Answer : "640" </w:t>
        <w:br/>
        <w:t>}</w:t>
      </w:r>
    </w:p>
    <w:p>
      <w:r>
        <w:t>{</w:t>
        <w:br/>
        <w:t>Index 2186:</w:t>
      </w:r>
    </w:p>
    <w:p>
      <w:r>
        <w:t>Question : "Gregory wants to share some raspberry among 12 friends.If each friend get 32 raspberry, then how many raspberry john would have?"</w:t>
      </w:r>
    </w:p>
    <w:p>
      <w:r>
        <w:t>Equation : " X = 32 * 12"</w:t>
      </w:r>
    </w:p>
    <w:p>
      <w:r>
        <w:t xml:space="preserve">Answer : "384" </w:t>
        <w:br/>
        <w:t>}</w:t>
      </w:r>
    </w:p>
    <w:p>
      <w:r>
        <w:t>{</w:t>
        <w:br/>
        <w:t>Index 2187:</w:t>
      </w:r>
    </w:p>
    <w:p>
      <w:r>
        <w:t>Question : "William wants to share some blackberry among 24 friends.If each friend get 27 blackberry, then how many blackberry john would have?"</w:t>
      </w:r>
    </w:p>
    <w:p>
      <w:r>
        <w:t>Equation : " X = 27 * 24"</w:t>
      </w:r>
    </w:p>
    <w:p>
      <w:r>
        <w:t xml:space="preserve">Answer : "648" </w:t>
        <w:br/>
        <w:t>}</w:t>
      </w:r>
    </w:p>
    <w:p>
      <w:r>
        <w:t>{</w:t>
        <w:br/>
        <w:t>Index 2188:</w:t>
      </w:r>
    </w:p>
    <w:p>
      <w:r>
        <w:t>Question : "Deborah wants to share some lime among 19 friends.If each friend get 22 lime, then how many lime john would have?"</w:t>
      </w:r>
    </w:p>
    <w:p>
      <w:r>
        <w:t>Equation : " X = 22 * 19"</w:t>
      </w:r>
    </w:p>
    <w:p>
      <w:r>
        <w:t xml:space="preserve">Answer : "418" </w:t>
        <w:br/>
        <w:t>}</w:t>
      </w:r>
    </w:p>
    <w:p>
      <w:r>
        <w:t>{</w:t>
        <w:br/>
        <w:t>Index 2189:</w:t>
      </w:r>
    </w:p>
    <w:p>
      <w:r>
        <w:t>Question : "Elizabeth wants to share some orange among 19 friends.If each friend get 35 orange, then how many orange john would have?"</w:t>
      </w:r>
    </w:p>
    <w:p>
      <w:r>
        <w:t>Equation : " X = 35 * 19"</w:t>
      </w:r>
    </w:p>
    <w:p>
      <w:r>
        <w:t xml:space="preserve">Answer : "665" </w:t>
        <w:br/>
        <w:t>}</w:t>
      </w:r>
    </w:p>
    <w:p>
      <w:r>
        <w:t>{</w:t>
        <w:br/>
        <w:t>Index 2190:</w:t>
      </w:r>
    </w:p>
    <w:p>
      <w:r>
        <w:t>Question : "Paul wants to share some lime among 33 friends.If each friend get 23 lime, then how many lime john would have?"</w:t>
      </w:r>
    </w:p>
    <w:p>
      <w:r>
        <w:t>Equation : " X = 23 * 33"</w:t>
      </w:r>
    </w:p>
    <w:p>
      <w:r>
        <w:t xml:space="preserve">Answer : "759" </w:t>
        <w:br/>
        <w:t>}</w:t>
      </w:r>
    </w:p>
    <w:p>
      <w:r>
        <w:t>{</w:t>
        <w:br/>
        <w:t>Index 2191:</w:t>
      </w:r>
    </w:p>
    <w:p>
      <w:r>
        <w:t>Question : "Vincent wants to share some peach among 28 friends.If each friend get 13 peach, then how many peach john would have?"</w:t>
      </w:r>
    </w:p>
    <w:p>
      <w:r>
        <w:t>Equation : " X = 13 * 28"</w:t>
      </w:r>
    </w:p>
    <w:p>
      <w:r>
        <w:t xml:space="preserve">Answer : "364" </w:t>
        <w:br/>
        <w:t>}</w:t>
      </w:r>
    </w:p>
    <w:p>
      <w:r>
        <w:t>{</w:t>
        <w:br/>
        <w:t>Index 2192:</w:t>
      </w:r>
    </w:p>
    <w:p>
      <w:r>
        <w:t>Question : "Kenneth wants to share some orange among 14 friends.If each friend get 35 orange, then how many orange john would have?"</w:t>
      </w:r>
    </w:p>
    <w:p>
      <w:r>
        <w:t>Equation : " X = 35 * 14"</w:t>
      </w:r>
    </w:p>
    <w:p>
      <w:r>
        <w:t xml:space="preserve">Answer : "490" </w:t>
        <w:br/>
        <w:t>}</w:t>
      </w:r>
    </w:p>
    <w:p>
      <w:r>
        <w:t>{</w:t>
        <w:br/>
        <w:t>Index 2193:</w:t>
      </w:r>
    </w:p>
    <w:p>
      <w:r>
        <w:t>Question : "Ada wants to share some plum among 6 friends.If each friend get 36 plum, then how many plum john would have?"</w:t>
      </w:r>
    </w:p>
    <w:p>
      <w:r>
        <w:t>Equation : " X = 36 * 6"</w:t>
      </w:r>
    </w:p>
    <w:p>
      <w:r>
        <w:t xml:space="preserve">Answer : "216" </w:t>
        <w:br/>
        <w:t>}</w:t>
      </w:r>
    </w:p>
    <w:p>
      <w:r>
        <w:t>{</w:t>
        <w:br/>
        <w:t>Index 2194:</w:t>
      </w:r>
    </w:p>
    <w:p>
      <w:r>
        <w:t>Question : "Jenny wants to share some lime among 30 friends.If each friend get 23 lime, then how many lime john would have?"</w:t>
      </w:r>
    </w:p>
    <w:p>
      <w:r>
        <w:t>Equation : " X = 23 * 30"</w:t>
      </w:r>
    </w:p>
    <w:p>
      <w:r>
        <w:t xml:space="preserve">Answer : "690" </w:t>
        <w:br/>
        <w:t>}</w:t>
      </w:r>
    </w:p>
    <w:p>
      <w:r>
        <w:t>{</w:t>
        <w:br/>
        <w:t>Index 2195:</w:t>
      </w:r>
    </w:p>
    <w:p>
      <w:r>
        <w:t>Question : "John wants to share some blueberry among 14 friends.If each friend get 22 blueberry, then how many blueberry john would have?"</w:t>
      </w:r>
    </w:p>
    <w:p>
      <w:r>
        <w:t>Equation : " X = 22 * 14"</w:t>
      </w:r>
    </w:p>
    <w:p>
      <w:r>
        <w:t xml:space="preserve">Answer : "308" </w:t>
        <w:br/>
        <w:t>}</w:t>
      </w:r>
    </w:p>
    <w:p>
      <w:r>
        <w:t>{</w:t>
        <w:br/>
        <w:t>Index 2196:</w:t>
      </w:r>
    </w:p>
    <w:p>
      <w:r>
        <w:t>Question : "Steven wants to share some blueberry among 17 friends.If each friend get 38 blueberry, then how many blueberry john would have?"</w:t>
      </w:r>
    </w:p>
    <w:p>
      <w:r>
        <w:t>Equation : " X = 38 * 17"</w:t>
      </w:r>
    </w:p>
    <w:p>
      <w:r>
        <w:t xml:space="preserve">Answer : "646" </w:t>
        <w:br/>
        <w:t>}</w:t>
      </w:r>
    </w:p>
    <w:p>
      <w:r>
        <w:t>{</w:t>
        <w:br/>
        <w:t>Index 2197:</w:t>
      </w:r>
    </w:p>
    <w:p>
      <w:r>
        <w:t>Question : "Anna wants to share some Box among 31 friends.If each friend get 11 Box, then how many Box john would have?"</w:t>
      </w:r>
    </w:p>
    <w:p>
      <w:r>
        <w:t>Equation : " X = 11 * 31"</w:t>
      </w:r>
    </w:p>
    <w:p>
      <w:r>
        <w:t xml:space="preserve">Answer : "341" </w:t>
        <w:br/>
        <w:t>}</w:t>
      </w:r>
    </w:p>
    <w:p>
      <w:r>
        <w:t>{</w:t>
        <w:br/>
        <w:t>Index 2198:</w:t>
      </w:r>
    </w:p>
    <w:p>
      <w:r>
        <w:t>Question : "Ericka wants to share some lychee among 24 friends.If each friend get 37 lychee, then how many lychee john would have?"</w:t>
      </w:r>
    </w:p>
    <w:p>
      <w:r>
        <w:t>Equation : " X = 37 * 24"</w:t>
      </w:r>
    </w:p>
    <w:p>
      <w:r>
        <w:t xml:space="preserve">Answer : "888" </w:t>
        <w:br/>
        <w:t>}</w:t>
      </w:r>
    </w:p>
    <w:p>
      <w:r>
        <w:t>{</w:t>
        <w:br/>
        <w:t>Index 2199:</w:t>
      </w:r>
    </w:p>
    <w:p>
      <w:r>
        <w:t>Question : "Felecia wants to share some Car among 28 friends.If each friend get 17 Car, then how many Car john would have?"</w:t>
      </w:r>
    </w:p>
    <w:p>
      <w:r>
        <w:t>Equation : " X = 17 * 28"</w:t>
      </w:r>
    </w:p>
    <w:p>
      <w:r>
        <w:t xml:space="preserve">Answer : "476" </w:t>
        <w:br/>
        <w:t>}</w:t>
      </w:r>
    </w:p>
    <w:p>
      <w:r>
        <w:t>{</w:t>
        <w:br/>
        <w:t>Index 2200:</w:t>
      </w:r>
    </w:p>
    <w:p>
      <w:r>
        <w:t>Question : "Nila wants to share some kiwi among 10 friends.If each friend get 2 kiwi, then how many kiwi john would have?"</w:t>
      </w:r>
    </w:p>
    <w:p>
      <w:r>
        <w:t>Equation : " X = 2 * 10"</w:t>
      </w:r>
    </w:p>
    <w:p>
      <w:r>
        <w:t xml:space="preserve">Answer : "20" </w:t>
        <w:br/>
        <w:t>}</w:t>
      </w:r>
    </w:p>
    <w:p>
      <w:r>
        <w:t>{</w:t>
        <w:br/>
        <w:t>Index 2201:</w:t>
      </w:r>
    </w:p>
    <w:p>
      <w:r>
        <w:t>Question : "Denise wants to share some Box among 25 friends.If each friend get 33 Box, then how many Box john would have?"</w:t>
      </w:r>
    </w:p>
    <w:p>
      <w:r>
        <w:t>Equation : " X = 33 * 25"</w:t>
      </w:r>
    </w:p>
    <w:p>
      <w:r>
        <w:t xml:space="preserve">Answer : "825" </w:t>
        <w:br/>
        <w:t>}</w:t>
      </w:r>
    </w:p>
    <w:p>
      <w:r>
        <w:t>{</w:t>
        <w:br/>
        <w:t>Index 2202:</w:t>
      </w:r>
    </w:p>
    <w:p>
      <w:r>
        <w:t>Question : "Chad wants to share some watermelon among 31 friends.If each friend get 28 watermelon, then how many watermelon john would have?"</w:t>
      </w:r>
    </w:p>
    <w:p>
      <w:r>
        <w:t>Equation : " X = 28 * 31"</w:t>
      </w:r>
    </w:p>
    <w:p>
      <w:r>
        <w:t xml:space="preserve">Answer : "868" </w:t>
        <w:br/>
        <w:t>}</w:t>
      </w:r>
    </w:p>
    <w:p>
      <w:r>
        <w:t>{</w:t>
        <w:br/>
        <w:t>Index 2203:</w:t>
      </w:r>
    </w:p>
    <w:p>
      <w:r>
        <w:t>Question : "Nancy wants to share some apple among 32 friends.If each friend get 4 apple, then how many apple john would have?"</w:t>
      </w:r>
    </w:p>
    <w:p>
      <w:r>
        <w:t>Equation : " X = 4 * 32"</w:t>
      </w:r>
    </w:p>
    <w:p>
      <w:r>
        <w:t xml:space="preserve">Answer : "128" </w:t>
        <w:br/>
        <w:t>}</w:t>
      </w:r>
    </w:p>
    <w:p>
      <w:r>
        <w:t>{</w:t>
        <w:br/>
        <w:t>Index 2204:</w:t>
      </w:r>
    </w:p>
    <w:p>
      <w:r>
        <w:t>Question : "John wants to share some Mango among 8 friends.If each friend get 18 Mango, then how many Mango john would have?"</w:t>
      </w:r>
    </w:p>
    <w:p>
      <w:r>
        <w:t>Equation : " X = 18 * 8"</w:t>
      </w:r>
    </w:p>
    <w:p>
      <w:r>
        <w:t xml:space="preserve">Answer : "144" </w:t>
        <w:br/>
        <w:t>}</w:t>
      </w:r>
    </w:p>
    <w:p>
      <w:r>
        <w:t>{</w:t>
        <w:br/>
        <w:t>Index 2205:</w:t>
      </w:r>
    </w:p>
    <w:p>
      <w:r>
        <w:t>Question : "Henry wants to share some kiwi among 15 friends.If each friend get 20 kiwi, then how many kiwi john would have?"</w:t>
      </w:r>
    </w:p>
    <w:p>
      <w:r>
        <w:t>Equation : " X = 20 * 15"</w:t>
      </w:r>
    </w:p>
    <w:p>
      <w:r>
        <w:t xml:space="preserve">Answer : "300" </w:t>
        <w:br/>
        <w:t>}</w:t>
      </w:r>
    </w:p>
    <w:p>
      <w:r>
        <w:t>{</w:t>
        <w:br/>
        <w:t>Index 2206:</w:t>
      </w:r>
    </w:p>
    <w:p>
      <w:r>
        <w:t>Question : "Thomas wants to share some coconut among 27 friends.If each friend get 40 coconut, then how many coconut john would have?"</w:t>
      </w:r>
    </w:p>
    <w:p>
      <w:r>
        <w:t>Equation : " X = 40 * 27"</w:t>
      </w:r>
    </w:p>
    <w:p>
      <w:r>
        <w:t xml:space="preserve">Answer : "1080" </w:t>
        <w:br/>
        <w:t>}</w:t>
      </w:r>
    </w:p>
    <w:p>
      <w:r>
        <w:t>{</w:t>
        <w:br/>
        <w:t>Index 2207:</w:t>
      </w:r>
    </w:p>
    <w:p>
      <w:r>
        <w:t>Question : "Patrick wants to share some avocado among 20 friends.If each friend get 12 avocado, then how many avocado john would have?"</w:t>
      </w:r>
    </w:p>
    <w:p>
      <w:r>
        <w:t>Equation : " X = 12 * 20"</w:t>
      </w:r>
    </w:p>
    <w:p>
      <w:r>
        <w:t xml:space="preserve">Answer : "240" </w:t>
        <w:br/>
        <w:t>}</w:t>
      </w:r>
    </w:p>
    <w:p>
      <w:r>
        <w:t>{</w:t>
        <w:br/>
        <w:t>Index 2208:</w:t>
      </w:r>
    </w:p>
    <w:p>
      <w:r>
        <w:t>Question : "Eileen wants to share some coconut among 5 friends.If each friend get 12 coconut, then how many coconut john would have?"</w:t>
      </w:r>
    </w:p>
    <w:p>
      <w:r>
        <w:t>Equation : " X = 12 * 5"</w:t>
      </w:r>
    </w:p>
    <w:p>
      <w:r>
        <w:t xml:space="preserve">Answer : "60" </w:t>
        <w:br/>
        <w:t>}</w:t>
      </w:r>
    </w:p>
    <w:p>
      <w:r>
        <w:t>{</w:t>
        <w:br/>
        <w:t>Index 2209:</w:t>
      </w:r>
    </w:p>
    <w:p>
      <w:r>
        <w:t>Question : "June wants to share some Bread among 7 friends.If each friend get 26 Bread, then how many Bread john would have?"</w:t>
      </w:r>
    </w:p>
    <w:p>
      <w:r>
        <w:t>Equation : " X = 26 * 7"</w:t>
      </w:r>
    </w:p>
    <w:p>
      <w:r>
        <w:t xml:space="preserve">Answer : "182" </w:t>
        <w:br/>
        <w:t>}</w:t>
      </w:r>
    </w:p>
    <w:p>
      <w:r>
        <w:t>{</w:t>
        <w:br/>
        <w:t>Index 2210:</w:t>
      </w:r>
    </w:p>
    <w:p>
      <w:r>
        <w:t>Question : "Shirley wants to share some lime among 21 friends.If each friend get 33 lime, then how many lime john would have?"</w:t>
      </w:r>
    </w:p>
    <w:p>
      <w:r>
        <w:t>Equation : " X = 33 * 21"</w:t>
      </w:r>
    </w:p>
    <w:p>
      <w:r>
        <w:t xml:space="preserve">Answer : "693" </w:t>
        <w:br/>
        <w:t>}</w:t>
      </w:r>
    </w:p>
    <w:p>
      <w:r>
        <w:t>{</w:t>
        <w:br/>
        <w:t>Index 2211:</w:t>
      </w:r>
    </w:p>
    <w:p>
      <w:r>
        <w:t>Question : "Matthew wants to share some nectarine among 2 friends.If each friend get 34 nectarine, then how many nectarine john would have?"</w:t>
      </w:r>
    </w:p>
    <w:p>
      <w:r>
        <w:t>Equation : " X = 34 * 2"</w:t>
      </w:r>
    </w:p>
    <w:p>
      <w:r>
        <w:t xml:space="preserve">Answer : "68" </w:t>
        <w:br/>
        <w:t>}</w:t>
      </w:r>
    </w:p>
    <w:p>
      <w:r>
        <w:t>{</w:t>
        <w:br/>
        <w:t>Index 2212:</w:t>
      </w:r>
    </w:p>
    <w:p>
      <w:r>
        <w:t>Question : "Robert wants to share some Chocolate among 6 friends.If each friend get 26 Chocolate, then how many Chocolate john would have?"</w:t>
      </w:r>
    </w:p>
    <w:p>
      <w:r>
        <w:t>Equation : " X = 26 * 6"</w:t>
      </w:r>
    </w:p>
    <w:p>
      <w:r>
        <w:t xml:space="preserve">Answer : "156" </w:t>
        <w:br/>
        <w:t>}</w:t>
      </w:r>
    </w:p>
    <w:p>
      <w:r>
        <w:t>{</w:t>
        <w:br/>
        <w:t>Index 2213:</w:t>
      </w:r>
    </w:p>
    <w:p>
      <w:r>
        <w:t>Question : "Teresa wants to share some raspberry among 27 friends.If each friend get 38 raspberry, then how many raspberry john would have?"</w:t>
      </w:r>
    </w:p>
    <w:p>
      <w:r>
        <w:t>Equation : " X = 38 * 27"</w:t>
      </w:r>
    </w:p>
    <w:p>
      <w:r>
        <w:t xml:space="preserve">Answer : "1026" </w:t>
        <w:br/>
        <w:t>}</w:t>
      </w:r>
    </w:p>
    <w:p>
      <w:r>
        <w:t>{</w:t>
        <w:br/>
        <w:t>Index 2214:</w:t>
      </w:r>
    </w:p>
    <w:p>
      <w:r>
        <w:t>Question : "Louis wants to share some pineapple among 29 friends.If each friend get 5 pineapple, then how many pineapple john would have?"</w:t>
      </w:r>
    </w:p>
    <w:p>
      <w:r>
        <w:t>Equation : " X = 5 * 29"</w:t>
      </w:r>
    </w:p>
    <w:p>
      <w:r>
        <w:t xml:space="preserve">Answer : "145" </w:t>
        <w:br/>
        <w:t>}</w:t>
      </w:r>
    </w:p>
    <w:p>
      <w:r>
        <w:t>{</w:t>
        <w:br/>
        <w:t>Index 2215:</w:t>
      </w:r>
    </w:p>
    <w:p>
      <w:r>
        <w:t>Question : "Clara wants to share some toy among 12 friends.If each friend get 6 toy, then how many toy john would have?"</w:t>
      </w:r>
    </w:p>
    <w:p>
      <w:r>
        <w:t>Equation : " X = 6 * 12"</w:t>
      </w:r>
    </w:p>
    <w:p>
      <w:r>
        <w:t xml:space="preserve">Answer : "72" </w:t>
        <w:br/>
        <w:t>}</w:t>
      </w:r>
    </w:p>
    <w:p>
      <w:r>
        <w:t>{</w:t>
        <w:br/>
        <w:t>Index 2216:</w:t>
      </w:r>
    </w:p>
    <w:p>
      <w:r>
        <w:t>Question : "Hector wants to share some cherry among 22 friends.If each friend get 21 cherry, then how many cherry john would have?"</w:t>
      </w:r>
    </w:p>
    <w:p>
      <w:r>
        <w:t>Equation : " X = 21 * 22"</w:t>
      </w:r>
    </w:p>
    <w:p>
      <w:r>
        <w:t xml:space="preserve">Answer : "462" </w:t>
        <w:br/>
        <w:t>}</w:t>
      </w:r>
    </w:p>
    <w:p>
      <w:r>
        <w:t>{</w:t>
        <w:br/>
        <w:t>Index 2217:</w:t>
      </w:r>
    </w:p>
    <w:p>
      <w:r>
        <w:t>Question : "Arthur wants to share some strawberry among 30 friends.If each friend get 27 strawberry, then how many strawberry john would have?"</w:t>
      </w:r>
    </w:p>
    <w:p>
      <w:r>
        <w:t>Equation : " X = 27 * 30"</w:t>
      </w:r>
    </w:p>
    <w:p>
      <w:r>
        <w:t xml:space="preserve">Answer : "810" </w:t>
        <w:br/>
        <w:t>}</w:t>
      </w:r>
    </w:p>
    <w:p>
      <w:r>
        <w:t>{</w:t>
        <w:br/>
        <w:t>Index 2218:</w:t>
      </w:r>
    </w:p>
    <w:p>
      <w:r>
        <w:t>Question : "Ruth wants to share some Press among 19 friends.If each friend get 29 Press, then how many Press john would have?"</w:t>
      </w:r>
    </w:p>
    <w:p>
      <w:r>
        <w:t>Equation : " X = 29 * 19"</w:t>
      </w:r>
    </w:p>
    <w:p>
      <w:r>
        <w:t xml:space="preserve">Answer : "551" </w:t>
        <w:br/>
        <w:t>}</w:t>
      </w:r>
    </w:p>
    <w:p>
      <w:r>
        <w:t>{</w:t>
        <w:br/>
        <w:t>Index 2219:</w:t>
      </w:r>
    </w:p>
    <w:p>
      <w:r>
        <w:t>Question : "Douglas wants to share some Pen among 36 friends.If each friend get 8 Pen, then how many Pen john would have?"</w:t>
      </w:r>
    </w:p>
    <w:p>
      <w:r>
        <w:t>Equation : " X = 8 * 36"</w:t>
      </w:r>
    </w:p>
    <w:p>
      <w:r>
        <w:t xml:space="preserve">Answer : "288" </w:t>
        <w:br/>
        <w:t>}</w:t>
      </w:r>
    </w:p>
    <w:p>
      <w:r>
        <w:t>{</w:t>
        <w:br/>
        <w:t>Index 2220:</w:t>
      </w:r>
    </w:p>
    <w:p>
      <w:r>
        <w:t>Question : "Louis wants to share some raspberry among 21 friends.If each friend get 22 raspberry, then how many raspberry john would have?"</w:t>
      </w:r>
    </w:p>
    <w:p>
      <w:r>
        <w:t>Equation : " X = 22 * 21"</w:t>
      </w:r>
    </w:p>
    <w:p>
      <w:r>
        <w:t xml:space="preserve">Answer : "462" </w:t>
        <w:br/>
        <w:t>}</w:t>
      </w:r>
    </w:p>
    <w:p>
      <w:r>
        <w:t>{</w:t>
        <w:br/>
        <w:t>Index 2221:</w:t>
      </w:r>
    </w:p>
    <w:p>
      <w:r>
        <w:t>Question : "Gloria wants to share some blackcurrant among 24 friends.If each friend get 35 blackcurrant, then how many blackcurrant john would have?"</w:t>
      </w:r>
    </w:p>
    <w:p>
      <w:r>
        <w:t>Equation : " X = 35 * 24"</w:t>
      </w:r>
    </w:p>
    <w:p>
      <w:r>
        <w:t xml:space="preserve">Answer : "840" </w:t>
        <w:br/>
        <w:t>}</w:t>
      </w:r>
    </w:p>
    <w:p>
      <w:r>
        <w:t>{</w:t>
        <w:br/>
        <w:t>Index 2222:</w:t>
      </w:r>
    </w:p>
    <w:p>
      <w:r>
        <w:t>Question : "Kimberly wants to share some Flower among 9 friends.If each friend get 10 Flower, then how many Flower john would have?"</w:t>
      </w:r>
    </w:p>
    <w:p>
      <w:r>
        <w:t>Equation : " X = 10 * 9"</w:t>
      </w:r>
    </w:p>
    <w:p>
      <w:r>
        <w:t xml:space="preserve">Answer : "90" </w:t>
        <w:br/>
        <w:t>}</w:t>
      </w:r>
    </w:p>
    <w:p>
      <w:r>
        <w:t>{</w:t>
        <w:br/>
        <w:t>Index 2223:</w:t>
      </w:r>
    </w:p>
    <w:p>
      <w:r>
        <w:t>Question : "Doris wants to share some Book among 11 friends.If each friend get 40 Book, then how many Book john would have?"</w:t>
      </w:r>
    </w:p>
    <w:p>
      <w:r>
        <w:t>Equation : " X = 40 * 11"</w:t>
      </w:r>
    </w:p>
    <w:p>
      <w:r>
        <w:t xml:space="preserve">Answer : "440" </w:t>
        <w:br/>
        <w:t>}</w:t>
      </w:r>
    </w:p>
    <w:p>
      <w:r>
        <w:t>{</w:t>
        <w:br/>
        <w:t>Index 2224:</w:t>
      </w:r>
    </w:p>
    <w:p>
      <w:r>
        <w:t>Question : "Roy wants to share some apple among 35 friends.If each friend get 20 apple, then how many apple john would have?"</w:t>
      </w:r>
    </w:p>
    <w:p>
      <w:r>
        <w:t>Equation : " X = 20 * 35"</w:t>
      </w:r>
    </w:p>
    <w:p>
      <w:r>
        <w:t xml:space="preserve">Answer : "700" </w:t>
        <w:br/>
        <w:t>}</w:t>
      </w:r>
    </w:p>
    <w:p>
      <w:r>
        <w:t>{</w:t>
        <w:br/>
        <w:t>Index 2225:</w:t>
      </w:r>
    </w:p>
    <w:p>
      <w:r>
        <w:t>Question : "Henry wants to share some cherry among 25 friends.If each friend get 14 cherry, then how many cherry john would have?"</w:t>
      </w:r>
    </w:p>
    <w:p>
      <w:r>
        <w:t>Equation : " X = 14 * 25"</w:t>
      </w:r>
    </w:p>
    <w:p>
      <w:r>
        <w:t xml:space="preserve">Answer : "350" </w:t>
        <w:br/>
        <w:t>}</w:t>
      </w:r>
    </w:p>
    <w:p>
      <w:r>
        <w:t>{</w:t>
        <w:br/>
        <w:t>Index 2226:</w:t>
      </w:r>
    </w:p>
    <w:p>
      <w:r>
        <w:t>Question : "Charles wants to share some Bread among 17 friends.If each friend get 3 Bread, then how many Bread john would have?"</w:t>
      </w:r>
    </w:p>
    <w:p>
      <w:r>
        <w:t>Equation : " X = 3 * 17"</w:t>
      </w:r>
    </w:p>
    <w:p>
      <w:r>
        <w:t xml:space="preserve">Answer : "51" </w:t>
        <w:br/>
        <w:t>}</w:t>
      </w:r>
    </w:p>
    <w:p>
      <w:r>
        <w:t>{</w:t>
        <w:br/>
        <w:t>Index 2227:</w:t>
      </w:r>
    </w:p>
    <w:p>
      <w:r>
        <w:t>Question : "William wants to share some kiwi among 27 friends.If each friend get 39 kiwi, then how many kiwi john would have?"</w:t>
      </w:r>
    </w:p>
    <w:p>
      <w:r>
        <w:t>Equation : " X = 39 * 27"</w:t>
      </w:r>
    </w:p>
    <w:p>
      <w:r>
        <w:t xml:space="preserve">Answer : "1053" </w:t>
        <w:br/>
        <w:t>}</w:t>
      </w:r>
    </w:p>
    <w:p>
      <w:r>
        <w:t>{</w:t>
        <w:br/>
        <w:t>Index 2228:</w:t>
      </w:r>
    </w:p>
    <w:p>
      <w:r>
        <w:t>Question : "Wayne wants to share some Bread among 9 friends.If each friend get 37 Bread, then how many Bread john would have?"</w:t>
      </w:r>
    </w:p>
    <w:p>
      <w:r>
        <w:t>Equation : " X = 37 * 9"</w:t>
      </w:r>
    </w:p>
    <w:p>
      <w:r>
        <w:t xml:space="preserve">Answer : "333" </w:t>
        <w:br/>
        <w:t>}</w:t>
      </w:r>
    </w:p>
    <w:p>
      <w:r>
        <w:t>{</w:t>
        <w:br/>
        <w:t>Index 2229:</w:t>
      </w:r>
    </w:p>
    <w:p>
      <w:r>
        <w:t>Question : "Mary wants to share some Press among 3 friends.If each friend get 2 Press, then how many Press john would have?"</w:t>
      </w:r>
    </w:p>
    <w:p>
      <w:r>
        <w:t>Equation : " X = 2 * 3"</w:t>
      </w:r>
    </w:p>
    <w:p>
      <w:r>
        <w:t xml:space="preserve">Answer : "6" </w:t>
        <w:br/>
        <w:t>}</w:t>
      </w:r>
    </w:p>
    <w:p>
      <w:r>
        <w:t>{</w:t>
        <w:br/>
        <w:t>Index 2230:</w:t>
      </w:r>
    </w:p>
    <w:p>
      <w:r>
        <w:t>Question : "Kevin wants to share some apple among 15 friends.If each friend get 40 apple, then how many apple john would have?"</w:t>
      </w:r>
    </w:p>
    <w:p>
      <w:r>
        <w:t>Equation : " X = 40 * 15"</w:t>
      </w:r>
    </w:p>
    <w:p>
      <w:r>
        <w:t xml:space="preserve">Answer : "600" </w:t>
        <w:br/>
        <w:t>}</w:t>
      </w:r>
    </w:p>
    <w:p>
      <w:r>
        <w:t>{</w:t>
        <w:br/>
        <w:t>Index 2231:</w:t>
      </w:r>
    </w:p>
    <w:p>
      <w:r>
        <w:t>Question : "Shirley wants to share some Bread among 12 friends.If each friend get 36 Bread, then how many Bread john would have?"</w:t>
      </w:r>
    </w:p>
    <w:p>
      <w:r>
        <w:t>Equation : " X = 36 * 12"</w:t>
      </w:r>
    </w:p>
    <w:p>
      <w:r>
        <w:t xml:space="preserve">Answer : "432" </w:t>
        <w:br/>
        <w:t>}</w:t>
      </w:r>
    </w:p>
    <w:p>
      <w:r>
        <w:t>{</w:t>
        <w:br/>
        <w:t>Index 2232:</w:t>
      </w:r>
    </w:p>
    <w:p>
      <w:r>
        <w:t>Question : "Amanda wants to share some pear among 10 friends.If each friend get 12 pear, then how many pear john would have?"</w:t>
      </w:r>
    </w:p>
    <w:p>
      <w:r>
        <w:t>Equation : " X = 12 * 10"</w:t>
      </w:r>
    </w:p>
    <w:p>
      <w:r>
        <w:t xml:space="preserve">Answer : "120" </w:t>
        <w:br/>
        <w:t>}</w:t>
      </w:r>
    </w:p>
    <w:p>
      <w:r>
        <w:t>{</w:t>
        <w:br/>
        <w:t>Index 2233:</w:t>
      </w:r>
    </w:p>
    <w:p>
      <w:r>
        <w:t>Question : "Charles wants to share some quince among 11 friends.If each friend get 40 quince, then how many quince john would have?"</w:t>
      </w:r>
    </w:p>
    <w:p>
      <w:r>
        <w:t>Equation : " X = 40 * 11"</w:t>
      </w:r>
    </w:p>
    <w:p>
      <w:r>
        <w:t xml:space="preserve">Answer : "440" </w:t>
        <w:br/>
        <w:t>}</w:t>
      </w:r>
    </w:p>
    <w:p>
      <w:r>
        <w:t>{</w:t>
        <w:br/>
        <w:t>Index 2234:</w:t>
      </w:r>
    </w:p>
    <w:p>
      <w:r>
        <w:t>Question : "Nancy wants to share some kiwi among 31 friends.If each friend get 14 kiwi, then how many kiwi john would have?"</w:t>
      </w:r>
    </w:p>
    <w:p>
      <w:r>
        <w:t>Equation : " X = 14 * 31"</w:t>
      </w:r>
    </w:p>
    <w:p>
      <w:r>
        <w:t xml:space="preserve">Answer : "434" </w:t>
        <w:br/>
        <w:t>}</w:t>
      </w:r>
    </w:p>
    <w:p>
      <w:r>
        <w:t>{</w:t>
        <w:br/>
        <w:t>Index 2235:</w:t>
      </w:r>
    </w:p>
    <w:p>
      <w:r>
        <w:t>Question : "Dustin wants to share some Bread among 10 friends.If each friend get 2 Bread, then how many Bread john would have?"</w:t>
      </w:r>
    </w:p>
    <w:p>
      <w:r>
        <w:t>Equation : " X = 2 * 10"</w:t>
      </w:r>
    </w:p>
    <w:p>
      <w:r>
        <w:t xml:space="preserve">Answer : "20" </w:t>
        <w:br/>
        <w:t>}</w:t>
      </w:r>
    </w:p>
    <w:p>
      <w:r>
        <w:t>{</w:t>
        <w:br/>
        <w:t>Index 2236:</w:t>
      </w:r>
    </w:p>
    <w:p>
      <w:r>
        <w:t>Question : "Preston wants to share some Pen among 24 friends.If each friend get 4 Pen, then how many Pen john would have?"</w:t>
      </w:r>
    </w:p>
    <w:p>
      <w:r>
        <w:t>Equation : " X = 4 * 24"</w:t>
      </w:r>
    </w:p>
    <w:p>
      <w:r>
        <w:t xml:space="preserve">Answer : "96" </w:t>
        <w:br/>
        <w:t>}</w:t>
      </w:r>
    </w:p>
    <w:p>
      <w:r>
        <w:t>{</w:t>
        <w:br/>
        <w:t>Index 2237:</w:t>
      </w:r>
    </w:p>
    <w:p>
      <w:r>
        <w:t>Question : "Casandra wants to share some Press among 17 friends.If each friend get 32 Press, then how many Press john would have?"</w:t>
      </w:r>
    </w:p>
    <w:p>
      <w:r>
        <w:t>Equation : " X = 32 * 17"</w:t>
      </w:r>
    </w:p>
    <w:p>
      <w:r>
        <w:t xml:space="preserve">Answer : "544" </w:t>
        <w:br/>
        <w:t>}</w:t>
      </w:r>
    </w:p>
    <w:p>
      <w:r>
        <w:t>{</w:t>
        <w:br/>
        <w:t>Index 2238:</w:t>
      </w:r>
    </w:p>
    <w:p>
      <w:r>
        <w:t>Question : "Steven wants to share some Book among 34 friends.If each friend get 35 Book, then how many Book john would have?"</w:t>
      </w:r>
    </w:p>
    <w:p>
      <w:r>
        <w:t>Equation : " X = 35 * 34"</w:t>
      </w:r>
    </w:p>
    <w:p>
      <w:r>
        <w:t xml:space="preserve">Answer : "1190" </w:t>
        <w:br/>
        <w:t>}</w:t>
      </w:r>
    </w:p>
    <w:p>
      <w:r>
        <w:t>{</w:t>
        <w:br/>
        <w:t>Index 2239:</w:t>
      </w:r>
    </w:p>
    <w:p>
      <w:r>
        <w:t>Question : "Mary wants to share some Doll among 4 friends.If each friend get 10 Doll, then how many Doll john would have?"</w:t>
      </w:r>
    </w:p>
    <w:p>
      <w:r>
        <w:t>Equation : " X = 10 * 4"</w:t>
      </w:r>
    </w:p>
    <w:p>
      <w:r>
        <w:t xml:space="preserve">Answer : "40" </w:t>
        <w:br/>
        <w:t>}</w:t>
      </w:r>
    </w:p>
    <w:p>
      <w:r>
        <w:t>{</w:t>
        <w:br/>
        <w:t>Index 2240:</w:t>
      </w:r>
    </w:p>
    <w:p>
      <w:r>
        <w:t>Question : "Kyle wants to share some blueberry among 34 friends.If each friend get 4 blueberry, then how many blueberry john would have?"</w:t>
      </w:r>
    </w:p>
    <w:p>
      <w:r>
        <w:t>Equation : " X = 4 * 34"</w:t>
      </w:r>
    </w:p>
    <w:p>
      <w:r>
        <w:t xml:space="preserve">Answer : "136" </w:t>
        <w:br/>
        <w:t>}</w:t>
      </w:r>
    </w:p>
    <w:p>
      <w:r>
        <w:t>{</w:t>
        <w:br/>
        <w:t>Index 2241:</w:t>
      </w:r>
    </w:p>
    <w:p>
      <w:r>
        <w:t>Question : "Edmond wants to share some fig among 21 friends.If each friend get 37 fig, then how many fig john would have?"</w:t>
      </w:r>
    </w:p>
    <w:p>
      <w:r>
        <w:t>Equation : " X = 37 * 21"</w:t>
      </w:r>
    </w:p>
    <w:p>
      <w:r>
        <w:t xml:space="preserve">Answer : "777" </w:t>
        <w:br/>
        <w:t>}</w:t>
      </w:r>
    </w:p>
    <w:p>
      <w:r>
        <w:t>{</w:t>
        <w:br/>
        <w:t>Index 2242:</w:t>
      </w:r>
    </w:p>
    <w:p>
      <w:r>
        <w:t>Question : "Allen wants to share some Pen among 37 friends.If each friend get 31 Pen, then how many Pen john would have?"</w:t>
      </w:r>
    </w:p>
    <w:p>
      <w:r>
        <w:t>Equation : " X = 31 * 37"</w:t>
      </w:r>
    </w:p>
    <w:p>
      <w:r>
        <w:t xml:space="preserve">Answer : "1147" </w:t>
        <w:br/>
        <w:t>}</w:t>
      </w:r>
    </w:p>
    <w:p>
      <w:r>
        <w:t>{</w:t>
        <w:br/>
        <w:t>Index 2243:</w:t>
      </w:r>
    </w:p>
    <w:p>
      <w:r>
        <w:t>Question : "Austin wants to share some toy among 37 friends.If each friend get 4 toy, then how many toy john would have?"</w:t>
      </w:r>
    </w:p>
    <w:p>
      <w:r>
        <w:t>Equation : " X = 4 * 37"</w:t>
      </w:r>
    </w:p>
    <w:p>
      <w:r>
        <w:t xml:space="preserve">Answer : "148" </w:t>
        <w:br/>
        <w:t>}</w:t>
      </w:r>
    </w:p>
    <w:p>
      <w:r>
        <w:t>{</w:t>
        <w:br/>
        <w:t>Index 2244:</w:t>
      </w:r>
    </w:p>
    <w:p>
      <w:r>
        <w:t>Question : "Kelly wants to share some papaya among 18 friends.If each friend get 37 papaya, then how many papaya john would have?"</w:t>
      </w:r>
    </w:p>
    <w:p>
      <w:r>
        <w:t>Equation : " X = 37 * 18"</w:t>
      </w:r>
    </w:p>
    <w:p>
      <w:r>
        <w:t xml:space="preserve">Answer : "666" </w:t>
        <w:br/>
        <w:t>}</w:t>
      </w:r>
    </w:p>
    <w:p>
      <w:r>
        <w:t>{</w:t>
        <w:br/>
        <w:t>Index 2245:</w:t>
      </w:r>
    </w:p>
    <w:p>
      <w:r>
        <w:t>Question : "Kristen wants to share some pear among 29 friends.If each friend get 5 pear, then how many pear john would have?"</w:t>
      </w:r>
    </w:p>
    <w:p>
      <w:r>
        <w:t>Equation : " X = 5 * 29"</w:t>
      </w:r>
    </w:p>
    <w:p>
      <w:r>
        <w:t xml:space="preserve">Answer : "145" </w:t>
        <w:br/>
        <w:t>}</w:t>
      </w:r>
    </w:p>
    <w:p>
      <w:r>
        <w:t>{</w:t>
        <w:br/>
        <w:t>Index 2246:</w:t>
      </w:r>
    </w:p>
    <w:p>
      <w:r>
        <w:t>Question : "Bette wants to share some lemon among 14 friends.If each friend get 18 lemon, then how many lemon john would have?"</w:t>
      </w:r>
    </w:p>
    <w:p>
      <w:r>
        <w:t>Equation : " X = 18 * 14"</w:t>
      </w:r>
    </w:p>
    <w:p>
      <w:r>
        <w:t xml:space="preserve">Answer : "252" </w:t>
        <w:br/>
        <w:t>}</w:t>
      </w:r>
    </w:p>
    <w:p>
      <w:r>
        <w:t>{</w:t>
        <w:br/>
        <w:t>Index 2247:</w:t>
      </w:r>
    </w:p>
    <w:p>
      <w:r>
        <w:t>Question : "Karen wants to share some Bread among 16 friends.If each friend get 16 Bread, then how many Bread john would have?"</w:t>
      </w:r>
    </w:p>
    <w:p>
      <w:r>
        <w:t>Equation : " X = 16 * 16"</w:t>
      </w:r>
    </w:p>
    <w:p>
      <w:r>
        <w:t xml:space="preserve">Answer : "256" </w:t>
        <w:br/>
        <w:t>}</w:t>
      </w:r>
    </w:p>
    <w:p>
      <w:r>
        <w:t>{</w:t>
        <w:br/>
        <w:t>Index 2248:</w:t>
      </w:r>
    </w:p>
    <w:p>
      <w:r>
        <w:t>Question : "Xavier wants to share some Car among 7 friends.If each friend get 30 Car, then how many Car john would have?"</w:t>
      </w:r>
    </w:p>
    <w:p>
      <w:r>
        <w:t>Equation : " X = 30 * 7"</w:t>
      </w:r>
    </w:p>
    <w:p>
      <w:r>
        <w:t xml:space="preserve">Answer : "210" </w:t>
        <w:br/>
        <w:t>}</w:t>
      </w:r>
    </w:p>
    <w:p>
      <w:r>
        <w:t>{</w:t>
        <w:br/>
        <w:t>Index 2249:</w:t>
      </w:r>
    </w:p>
    <w:p>
      <w:r>
        <w:t>Question : "Earl wants to share some Banana among 37 friends.If each friend get 10 Banana, then how many Banana john would have?"</w:t>
      </w:r>
    </w:p>
    <w:p>
      <w:r>
        <w:t>Equation : " X = 10 * 37"</w:t>
      </w:r>
    </w:p>
    <w:p>
      <w:r>
        <w:t xml:space="preserve">Answer : "370" </w:t>
        <w:br/>
        <w:t>}</w:t>
      </w:r>
    </w:p>
    <w:p>
      <w:r>
        <w:t>{</w:t>
        <w:br/>
        <w:t>Index 2250:</w:t>
      </w:r>
    </w:p>
    <w:p>
      <w:r>
        <w:t>Question : "Robert wants to share some blueberry among 17 friends.If each friend get 11 blueberry, then how many blueberry john would have?"</w:t>
      </w:r>
    </w:p>
    <w:p>
      <w:r>
        <w:t>Equation : " X = 11 * 17"</w:t>
      </w:r>
    </w:p>
    <w:p>
      <w:r>
        <w:t xml:space="preserve">Answer : "187" </w:t>
        <w:br/>
        <w:t>}</w:t>
      </w:r>
    </w:p>
    <w:p>
      <w:r>
        <w:t>{</w:t>
        <w:br/>
        <w:t>Index 2251:</w:t>
      </w:r>
    </w:p>
    <w:p>
      <w:r>
        <w:t>Question : "Celeste wants to share some toy among 15 friends.If each friend get 26 toy, then how many toy john would have?"</w:t>
      </w:r>
    </w:p>
    <w:p>
      <w:r>
        <w:t>Equation : " X = 26 * 15"</w:t>
      </w:r>
    </w:p>
    <w:p>
      <w:r>
        <w:t xml:space="preserve">Answer : "390" </w:t>
        <w:br/>
        <w:t>}</w:t>
      </w:r>
    </w:p>
    <w:p>
      <w:r>
        <w:t>{</w:t>
        <w:br/>
        <w:t>Index 2252:</w:t>
      </w:r>
    </w:p>
    <w:p>
      <w:r>
        <w:t>Question : "Melvin wants to share some Bread among 25 friends.If each friend get 21 Bread, then how many Bread john would have?"</w:t>
      </w:r>
    </w:p>
    <w:p>
      <w:r>
        <w:t>Equation : " X = 21 * 25"</w:t>
      </w:r>
    </w:p>
    <w:p>
      <w:r>
        <w:t xml:space="preserve">Answer : "525" </w:t>
        <w:br/>
        <w:t>}</w:t>
      </w:r>
    </w:p>
    <w:p>
      <w:r>
        <w:t>{</w:t>
        <w:br/>
        <w:t>Index 2253:</w:t>
      </w:r>
    </w:p>
    <w:p>
      <w:r>
        <w:t>Question : "Mary wants to share some Flower among 2 friends.If each friend get 40 Flower, then how many Flower john would have?"</w:t>
      </w:r>
    </w:p>
    <w:p>
      <w:r>
        <w:t>Equation : " X = 40 * 2"</w:t>
      </w:r>
    </w:p>
    <w:p>
      <w:r>
        <w:t xml:space="preserve">Answer : "80" </w:t>
        <w:br/>
        <w:t>}</w:t>
      </w:r>
    </w:p>
    <w:p>
      <w:r>
        <w:t>{</w:t>
        <w:br/>
        <w:t>Index 2254:</w:t>
      </w:r>
    </w:p>
    <w:p>
      <w:r>
        <w:t>Question : "Clyde wants to share some lemon among 36 friends.If each friend get 11 lemon, then how many lemon john would have?"</w:t>
      </w:r>
    </w:p>
    <w:p>
      <w:r>
        <w:t>Equation : " X = 11 * 36"</w:t>
      </w:r>
    </w:p>
    <w:p>
      <w:r>
        <w:t xml:space="preserve">Answer : "396" </w:t>
        <w:br/>
        <w:t>}</w:t>
      </w:r>
    </w:p>
    <w:p>
      <w:r>
        <w:t>{</w:t>
        <w:br/>
        <w:t>Index 2255:</w:t>
      </w:r>
    </w:p>
    <w:p>
      <w:r>
        <w:t>Question : "Fannie wants to share some blueberry among 27 friends.If each friend get 8 blueberry, then how many blueberry john would have?"</w:t>
      </w:r>
    </w:p>
    <w:p>
      <w:r>
        <w:t>Equation : " X = 8 * 27"</w:t>
      </w:r>
    </w:p>
    <w:p>
      <w:r>
        <w:t xml:space="preserve">Answer : "216" </w:t>
        <w:br/>
        <w:t>}</w:t>
      </w:r>
    </w:p>
    <w:p>
      <w:r>
        <w:t>{</w:t>
        <w:br/>
        <w:t>Index 2256:</w:t>
      </w:r>
    </w:p>
    <w:p>
      <w:r>
        <w:t>Question : "Martin wants to share some mango among 40 friends.If each friend get 29 mango, then how many mango john would have?"</w:t>
      </w:r>
    </w:p>
    <w:p>
      <w:r>
        <w:t>Equation : " X = 29 * 40"</w:t>
      </w:r>
    </w:p>
    <w:p>
      <w:r>
        <w:t xml:space="preserve">Answer : "1160" </w:t>
        <w:br/>
        <w:t>}</w:t>
      </w:r>
    </w:p>
    <w:p>
      <w:r>
        <w:t>{</w:t>
        <w:br/>
        <w:t>Index 2257:</w:t>
      </w:r>
    </w:p>
    <w:p>
      <w:r>
        <w:t>Question : "Jenna wants to share some Box among 27 friends.If each friend get 38 Box, then how many Box john would have?"</w:t>
      </w:r>
    </w:p>
    <w:p>
      <w:r>
        <w:t>Equation : " X = 38 * 27"</w:t>
      </w:r>
    </w:p>
    <w:p>
      <w:r>
        <w:t xml:space="preserve">Answer : "1026" </w:t>
        <w:br/>
        <w:t>}</w:t>
      </w:r>
    </w:p>
    <w:p>
      <w:r>
        <w:t>{</w:t>
        <w:br/>
        <w:t>Index 2258:</w:t>
      </w:r>
    </w:p>
    <w:p>
      <w:r>
        <w:t>Question : "Terry wants to share some Box among 13 friends.If each friend get 24 Box, then how many Box john would have?"</w:t>
      </w:r>
    </w:p>
    <w:p>
      <w:r>
        <w:t>Equation : " X = 24 * 13"</w:t>
      </w:r>
    </w:p>
    <w:p>
      <w:r>
        <w:t xml:space="preserve">Answer : "312" </w:t>
        <w:br/>
        <w:t>}</w:t>
      </w:r>
    </w:p>
    <w:p>
      <w:r>
        <w:t>{</w:t>
        <w:br/>
        <w:t>Index 2259:</w:t>
      </w:r>
    </w:p>
    <w:p>
      <w:r>
        <w:t>Question : "Carolyn wants to share some Doll among 24 friends.If each friend get 20 Doll, then how many Doll john would have?"</w:t>
      </w:r>
    </w:p>
    <w:p>
      <w:r>
        <w:t>Equation : " X = 20 * 24"</w:t>
      </w:r>
    </w:p>
    <w:p>
      <w:r>
        <w:t xml:space="preserve">Answer : "480" </w:t>
        <w:br/>
        <w:t>}</w:t>
      </w:r>
    </w:p>
    <w:p>
      <w:r>
        <w:t>{</w:t>
        <w:br/>
        <w:t>Index 2260:</w:t>
      </w:r>
    </w:p>
    <w:p>
      <w:r>
        <w:t>Question : "Esther wants to share some Banana among 17 friends.If each friend get 31 Banana, then how many Banana john would have?"</w:t>
      </w:r>
    </w:p>
    <w:p>
      <w:r>
        <w:t>Equation : " X = 31 * 17"</w:t>
      </w:r>
    </w:p>
    <w:p>
      <w:r>
        <w:t xml:space="preserve">Answer : "527" </w:t>
        <w:br/>
        <w:t>}</w:t>
      </w:r>
    </w:p>
    <w:p>
      <w:r>
        <w:t>{</w:t>
        <w:br/>
        <w:t>Index 2261:</w:t>
      </w:r>
    </w:p>
    <w:p>
      <w:r>
        <w:t>Question : "Brittney wants to share some watermelon among 32 friends.If each friend get 4 watermelon, then how many watermelon john would have?"</w:t>
      </w:r>
    </w:p>
    <w:p>
      <w:r>
        <w:t>Equation : " X = 4 * 32"</w:t>
      </w:r>
    </w:p>
    <w:p>
      <w:r>
        <w:t xml:space="preserve">Answer : "128" </w:t>
        <w:br/>
        <w:t>}</w:t>
      </w:r>
    </w:p>
    <w:p>
      <w:r>
        <w:t>{</w:t>
        <w:br/>
        <w:t>Index 2262:</w:t>
      </w:r>
    </w:p>
    <w:p>
      <w:r>
        <w:t>Question : "Edgar wants to share some blackcurrant among 3 friends.If each friend get 32 blackcurrant, then how many blackcurrant john would have?"</w:t>
      </w:r>
    </w:p>
    <w:p>
      <w:r>
        <w:t>Equation : " X = 32 * 3"</w:t>
      </w:r>
    </w:p>
    <w:p>
      <w:r>
        <w:t xml:space="preserve">Answer : "96" </w:t>
        <w:br/>
        <w:t>}</w:t>
      </w:r>
    </w:p>
    <w:p>
      <w:r>
        <w:t>{</w:t>
        <w:br/>
        <w:t>Index 2263:</w:t>
      </w:r>
    </w:p>
    <w:p>
      <w:r>
        <w:t>Question : "Doug wants to share some lychee among 33 friends.If each friend get 9 lychee, then how many lychee john would have?"</w:t>
      </w:r>
    </w:p>
    <w:p>
      <w:r>
        <w:t>Equation : " X = 9 * 33"</w:t>
      </w:r>
    </w:p>
    <w:p>
      <w:r>
        <w:t xml:space="preserve">Answer : "297" </w:t>
        <w:br/>
        <w:t>}</w:t>
      </w:r>
    </w:p>
    <w:p>
      <w:r>
        <w:t>{</w:t>
        <w:br/>
        <w:t>Index 2264:</w:t>
      </w:r>
    </w:p>
    <w:p>
      <w:r>
        <w:t>Question : "Brenda wants to share some papaya among 31 friends.If each friend get 36 papaya, then how many papaya john would have?"</w:t>
      </w:r>
    </w:p>
    <w:p>
      <w:r>
        <w:t>Equation : " X = 36 * 31"</w:t>
      </w:r>
    </w:p>
    <w:p>
      <w:r>
        <w:t xml:space="preserve">Answer : "1116" </w:t>
        <w:br/>
        <w:t>}</w:t>
      </w:r>
    </w:p>
    <w:p>
      <w:r>
        <w:t>{</w:t>
        <w:br/>
        <w:t>Index 2265:</w:t>
      </w:r>
    </w:p>
    <w:p>
      <w:r>
        <w:t>Question : "William wants to share some pear among 39 friends.If each friend get 21 pear, then how many pear john would have?"</w:t>
      </w:r>
    </w:p>
    <w:p>
      <w:r>
        <w:t>Equation : " X = 21 * 39"</w:t>
      </w:r>
    </w:p>
    <w:p>
      <w:r>
        <w:t xml:space="preserve">Answer : "819" </w:t>
        <w:br/>
        <w:t>}</w:t>
      </w:r>
    </w:p>
    <w:p>
      <w:r>
        <w:t>{</w:t>
        <w:br/>
        <w:t>Index 2266:</w:t>
      </w:r>
    </w:p>
    <w:p>
      <w:r>
        <w:t>Question : "Jamie wants to share some Biscuit among 36 friends.If each friend get 38 Biscuit, then how many Biscuit john would have?"</w:t>
      </w:r>
    </w:p>
    <w:p>
      <w:r>
        <w:t>Equation : " X = 38 * 36"</w:t>
      </w:r>
    </w:p>
    <w:p>
      <w:r>
        <w:t xml:space="preserve">Answer : "1368" </w:t>
        <w:br/>
        <w:t>}</w:t>
      </w:r>
    </w:p>
    <w:p>
      <w:r>
        <w:t>{</w:t>
        <w:br/>
        <w:t>Index 2267:</w:t>
      </w:r>
    </w:p>
    <w:p>
      <w:r>
        <w:t>Question : "Vicky wants to share some fig among 40 friends.If each friend get 34 fig, then how many fig john would have?"</w:t>
      </w:r>
    </w:p>
    <w:p>
      <w:r>
        <w:t>Equation : " X = 34 * 40"</w:t>
      </w:r>
    </w:p>
    <w:p>
      <w:r>
        <w:t xml:space="preserve">Answer : "1360" </w:t>
        <w:br/>
        <w:t>}</w:t>
      </w:r>
    </w:p>
    <w:p>
      <w:r>
        <w:t>{</w:t>
        <w:br/>
        <w:t>Index 2268:</w:t>
      </w:r>
    </w:p>
    <w:p>
      <w:r>
        <w:t>Question : "James wants to share some Pen among 32 friends.If each friend get 25 Pen, then how many Pen john would have?"</w:t>
      </w:r>
    </w:p>
    <w:p>
      <w:r>
        <w:t>Equation : " X = 25 * 32"</w:t>
      </w:r>
    </w:p>
    <w:p>
      <w:r>
        <w:t xml:space="preserve">Answer : "800" </w:t>
        <w:br/>
        <w:t>}</w:t>
      </w:r>
    </w:p>
    <w:p>
      <w:r>
        <w:t>{</w:t>
        <w:br/>
        <w:t>Index 2269:</w:t>
      </w:r>
    </w:p>
    <w:p>
      <w:r>
        <w:t>Question : "Manuel wants to share some pineapple among 39 friends.If each friend get 26 pineapple, then how many pineapple john would have?"</w:t>
      </w:r>
    </w:p>
    <w:p>
      <w:r>
        <w:t>Equation : " X = 26 * 39"</w:t>
      </w:r>
    </w:p>
    <w:p>
      <w:r>
        <w:t xml:space="preserve">Answer : "1014" </w:t>
        <w:br/>
        <w:t>}</w:t>
      </w:r>
    </w:p>
    <w:p>
      <w:r>
        <w:t>{</w:t>
        <w:br/>
        <w:t>Index 2270:</w:t>
      </w:r>
    </w:p>
    <w:p>
      <w:r>
        <w:t>Question : "Evan wants to share some lychee among 12 friends.If each friend get 10 lychee, then how many lychee john would have?"</w:t>
      </w:r>
    </w:p>
    <w:p>
      <w:r>
        <w:t>Equation : " X = 10 * 12"</w:t>
      </w:r>
    </w:p>
    <w:p>
      <w:r>
        <w:t xml:space="preserve">Answer : "120" </w:t>
        <w:br/>
        <w:t>}</w:t>
      </w:r>
    </w:p>
    <w:p>
      <w:r>
        <w:t>{</w:t>
        <w:br/>
        <w:t>Index 2271:</w:t>
      </w:r>
    </w:p>
    <w:p>
      <w:r>
        <w:t>Question : "Glenda wants to share some Box among 25 friends.If each friend get 11 Box, then how many Box john would have?"</w:t>
      </w:r>
    </w:p>
    <w:p>
      <w:r>
        <w:t>Equation : " X = 11 * 25"</w:t>
      </w:r>
    </w:p>
    <w:p>
      <w:r>
        <w:t xml:space="preserve">Answer : "275" </w:t>
        <w:br/>
        <w:t>}</w:t>
      </w:r>
    </w:p>
    <w:p>
      <w:r>
        <w:t>{</w:t>
        <w:br/>
        <w:t>Index 2272:</w:t>
      </w:r>
    </w:p>
    <w:p>
      <w:r>
        <w:t>Question : "Lauren wants to share some lemon among 6 friends.If each friend get 24 lemon, then how many lemon john would have?"</w:t>
      </w:r>
    </w:p>
    <w:p>
      <w:r>
        <w:t>Equation : " X = 24 * 6"</w:t>
      </w:r>
    </w:p>
    <w:p>
      <w:r>
        <w:t xml:space="preserve">Answer : "144" </w:t>
        <w:br/>
        <w:t>}</w:t>
      </w:r>
    </w:p>
    <w:p>
      <w:r>
        <w:t>{</w:t>
        <w:br/>
        <w:t>Index 2273:</w:t>
      </w:r>
    </w:p>
    <w:p>
      <w:r>
        <w:t>Question : "Kathleen wants to share some fig among 38 friends.If each friend get 19 fig, then how many fig john would have?"</w:t>
      </w:r>
    </w:p>
    <w:p>
      <w:r>
        <w:t>Equation : " X = 19 * 38"</w:t>
      </w:r>
    </w:p>
    <w:p>
      <w:r>
        <w:t xml:space="preserve">Answer : "722" </w:t>
        <w:br/>
        <w:t>}</w:t>
      </w:r>
    </w:p>
    <w:p>
      <w:r>
        <w:t>{</w:t>
        <w:br/>
        <w:t>Index 2274:</w:t>
      </w:r>
    </w:p>
    <w:p>
      <w:r>
        <w:t>Question : "Rebecca wants to share some Box among 25 friends.If each friend get 19 Box, then how many Box john would have?"</w:t>
      </w:r>
    </w:p>
    <w:p>
      <w:r>
        <w:t>Equation : " X = 19 * 25"</w:t>
      </w:r>
    </w:p>
    <w:p>
      <w:r>
        <w:t xml:space="preserve">Answer : "475" </w:t>
        <w:br/>
        <w:t>}</w:t>
      </w:r>
    </w:p>
    <w:p>
      <w:r>
        <w:t>{</w:t>
        <w:br/>
        <w:t>Index 2275:</w:t>
      </w:r>
    </w:p>
    <w:p>
      <w:r>
        <w:t>Question : "Veronica wants to share some quince among 30 friends.If each friend get 17 quince, then how many quince john would have?"</w:t>
      </w:r>
    </w:p>
    <w:p>
      <w:r>
        <w:t>Equation : " X = 17 * 30"</w:t>
      </w:r>
    </w:p>
    <w:p>
      <w:r>
        <w:t xml:space="preserve">Answer : "510" </w:t>
        <w:br/>
        <w:t>}</w:t>
      </w:r>
    </w:p>
    <w:p>
      <w:r>
        <w:t>{</w:t>
        <w:br/>
        <w:t>Index 2276:</w:t>
      </w:r>
    </w:p>
    <w:p>
      <w:r>
        <w:t>Question : "Faye wants to share some Press among 37 friends.If each friend get 4 Press, then how many Press john would have?"</w:t>
      </w:r>
    </w:p>
    <w:p>
      <w:r>
        <w:t>Equation : " X = 4 * 37"</w:t>
      </w:r>
    </w:p>
    <w:p>
      <w:r>
        <w:t xml:space="preserve">Answer : "148" </w:t>
        <w:br/>
        <w:t>}</w:t>
      </w:r>
    </w:p>
    <w:p>
      <w:r>
        <w:t>{</w:t>
        <w:br/>
        <w:t>Index 2277:</w:t>
      </w:r>
    </w:p>
    <w:p>
      <w:r>
        <w:t>Question : "Shelley wants to share some Watch among 28 friends.If each friend get 25 Watch, then how many Watch john would have?"</w:t>
      </w:r>
    </w:p>
    <w:p>
      <w:r>
        <w:t>Equation : " X = 25 * 28"</w:t>
      </w:r>
    </w:p>
    <w:p>
      <w:r>
        <w:t xml:space="preserve">Answer : "700" </w:t>
        <w:br/>
        <w:t>}</w:t>
      </w:r>
    </w:p>
    <w:p>
      <w:r>
        <w:t>{</w:t>
        <w:br/>
        <w:t>Index 2278:</w:t>
      </w:r>
    </w:p>
    <w:p>
      <w:r>
        <w:t>Question : "Carlos wants to share some lemon among 26 friends.If each friend get 11 lemon, then how many lemon john would have?"</w:t>
      </w:r>
    </w:p>
    <w:p>
      <w:r>
        <w:t>Equation : " X = 11 * 26"</w:t>
      </w:r>
    </w:p>
    <w:p>
      <w:r>
        <w:t xml:space="preserve">Answer : "286" </w:t>
        <w:br/>
        <w:t>}</w:t>
      </w:r>
    </w:p>
    <w:p>
      <w:r>
        <w:t>{</w:t>
        <w:br/>
        <w:t>Index 2279:</w:t>
      </w:r>
    </w:p>
    <w:p>
      <w:r>
        <w:t>Question : "John wants to share some coconut among 15 friends.If each friend get 5 coconut, then how many coconut john would have?"</w:t>
      </w:r>
    </w:p>
    <w:p>
      <w:r>
        <w:t>Equation : " X = 5 * 15"</w:t>
      </w:r>
    </w:p>
    <w:p>
      <w:r>
        <w:t xml:space="preserve">Answer : "75" </w:t>
        <w:br/>
        <w:t>}</w:t>
      </w:r>
    </w:p>
    <w:p>
      <w:r>
        <w:t>{</w:t>
        <w:br/>
        <w:t>Index 2280:</w:t>
      </w:r>
    </w:p>
    <w:p>
      <w:r>
        <w:t>Question : "Eldon wants to share some pear among 28 friends.If each friend get 40 pear, then how many pear john would have?"</w:t>
      </w:r>
    </w:p>
    <w:p>
      <w:r>
        <w:t>Equation : " X = 40 * 28"</w:t>
      </w:r>
    </w:p>
    <w:p>
      <w:r>
        <w:t xml:space="preserve">Answer : "1120" </w:t>
        <w:br/>
        <w:t>}</w:t>
      </w:r>
    </w:p>
    <w:p>
      <w:r>
        <w:t>{</w:t>
        <w:br/>
        <w:t>Index 2281:</w:t>
      </w:r>
    </w:p>
    <w:p>
      <w:r>
        <w:t>Question : "Latrice wants to share some blueberry among 14 friends.If each friend get 24 blueberry, then how many blueberry john would have?"</w:t>
      </w:r>
    </w:p>
    <w:p>
      <w:r>
        <w:t>Equation : " X = 24 * 14"</w:t>
      </w:r>
    </w:p>
    <w:p>
      <w:r>
        <w:t xml:space="preserve">Answer : "336" </w:t>
        <w:br/>
        <w:t>}</w:t>
      </w:r>
    </w:p>
    <w:p>
      <w:r>
        <w:t>{</w:t>
        <w:br/>
        <w:t>Index 2282:</w:t>
      </w:r>
    </w:p>
    <w:p>
      <w:r>
        <w:t>Question : "Brent wants to share some Box among 21 friends.If each friend get 33 Box, then how many Box john would have?"</w:t>
      </w:r>
    </w:p>
    <w:p>
      <w:r>
        <w:t>Equation : " X = 33 * 21"</w:t>
      </w:r>
    </w:p>
    <w:p>
      <w:r>
        <w:t xml:space="preserve">Answer : "693" </w:t>
        <w:br/>
        <w:t>}</w:t>
      </w:r>
    </w:p>
    <w:p>
      <w:r>
        <w:t>{</w:t>
        <w:br/>
        <w:t>Index 2283:</w:t>
      </w:r>
    </w:p>
    <w:p>
      <w:r>
        <w:t>Question : "Bonnie wants to share some Box among 3 friends.If each friend get 33 Box, then how many Box john would have?"</w:t>
      </w:r>
    </w:p>
    <w:p>
      <w:r>
        <w:t>Equation : " X = 33 * 3"</w:t>
      </w:r>
    </w:p>
    <w:p>
      <w:r>
        <w:t xml:space="preserve">Answer : "99" </w:t>
        <w:br/>
        <w:t>}</w:t>
      </w:r>
    </w:p>
    <w:p>
      <w:r>
        <w:t>{</w:t>
        <w:br/>
        <w:t>Index 2284:</w:t>
      </w:r>
    </w:p>
    <w:p>
      <w:r>
        <w:t>Question : "Joshua wants to share some cherry among 10 friends.If each friend get 33 cherry, then how many cherry john would have?"</w:t>
      </w:r>
    </w:p>
    <w:p>
      <w:r>
        <w:t>Equation : " X = 33 * 10"</w:t>
      </w:r>
    </w:p>
    <w:p>
      <w:r>
        <w:t xml:space="preserve">Answer : "330" </w:t>
        <w:br/>
        <w:t>}</w:t>
      </w:r>
    </w:p>
    <w:p>
      <w:r>
        <w:t>{</w:t>
        <w:br/>
        <w:t>Index 2285:</w:t>
      </w:r>
    </w:p>
    <w:p>
      <w:r>
        <w:t>Question : "John wants to share some lychee among 2 friends.If each friend get 36 lychee, then how many lychee john would have?"</w:t>
      </w:r>
    </w:p>
    <w:p>
      <w:r>
        <w:t>Equation : " X = 36 * 2"</w:t>
      </w:r>
    </w:p>
    <w:p>
      <w:r>
        <w:t xml:space="preserve">Answer : "72" </w:t>
        <w:br/>
        <w:t>}</w:t>
      </w:r>
    </w:p>
    <w:p>
      <w:r>
        <w:t>{</w:t>
        <w:br/>
        <w:t>Index 2286:</w:t>
      </w:r>
    </w:p>
    <w:p>
      <w:r>
        <w:t>Question : "Regina wants to share some Book among 10 friends.If each friend get 26 Book, then how many Book john would have?"</w:t>
      </w:r>
    </w:p>
    <w:p>
      <w:r>
        <w:t>Equation : " X = 26 * 10"</w:t>
      </w:r>
    </w:p>
    <w:p>
      <w:r>
        <w:t xml:space="preserve">Answer : "260" </w:t>
        <w:br/>
        <w:t>}</w:t>
      </w:r>
    </w:p>
    <w:p>
      <w:r>
        <w:t>{</w:t>
        <w:br/>
        <w:t>Index 2287:</w:t>
      </w:r>
    </w:p>
    <w:p>
      <w:r>
        <w:t>Question : "Katie wants to share some Biscuit among 38 friends.If each friend get 18 Biscuit, then how many Biscuit john would have?"</w:t>
      </w:r>
    </w:p>
    <w:p>
      <w:r>
        <w:t>Equation : " X = 18 * 38"</w:t>
      </w:r>
    </w:p>
    <w:p>
      <w:r>
        <w:t xml:space="preserve">Answer : "684" </w:t>
        <w:br/>
        <w:t>}</w:t>
      </w:r>
    </w:p>
    <w:p>
      <w:r>
        <w:t>{</w:t>
        <w:br/>
        <w:t>Index 2288:</w:t>
      </w:r>
    </w:p>
    <w:p>
      <w:r>
        <w:t>Question : "Vicky wants to share some Chocolate among 34 friends.If each friend get 17 Chocolate, then how many Chocolate john would have?"</w:t>
      </w:r>
    </w:p>
    <w:p>
      <w:r>
        <w:t>Equation : " X = 17 * 34"</w:t>
      </w:r>
    </w:p>
    <w:p>
      <w:r>
        <w:t xml:space="preserve">Answer : "578" </w:t>
        <w:br/>
        <w:t>}</w:t>
      </w:r>
    </w:p>
    <w:p>
      <w:r>
        <w:t>{</w:t>
        <w:br/>
        <w:t>Index 2289:</w:t>
      </w:r>
    </w:p>
    <w:p>
      <w:r>
        <w:t>Question : "Gary wants to share some blackcurrant among 23 friends.If each friend get 24 blackcurrant, then how many blackcurrant john would have?"</w:t>
      </w:r>
    </w:p>
    <w:p>
      <w:r>
        <w:t>Equation : " X = 24 * 23"</w:t>
      </w:r>
    </w:p>
    <w:p>
      <w:r>
        <w:t xml:space="preserve">Answer : "552" </w:t>
        <w:br/>
        <w:t>}</w:t>
      </w:r>
    </w:p>
    <w:p>
      <w:r>
        <w:t>{</w:t>
        <w:br/>
        <w:t>Index 2290:</w:t>
      </w:r>
    </w:p>
    <w:p>
      <w:r>
        <w:t>Question : "Brian wants to share some pineapple among 7 friends.If each friend get 5 pineapple, then how many pineapple john would have?"</w:t>
      </w:r>
    </w:p>
    <w:p>
      <w:r>
        <w:t>Equation : " X = 5 * 7"</w:t>
      </w:r>
    </w:p>
    <w:p>
      <w:r>
        <w:t xml:space="preserve">Answer : "35" </w:t>
        <w:br/>
        <w:t>}</w:t>
      </w:r>
    </w:p>
    <w:p>
      <w:r>
        <w:t>{</w:t>
        <w:br/>
        <w:t>Index 2291:</w:t>
      </w:r>
    </w:p>
    <w:p>
      <w:r>
        <w:t>Question : "Dominick wants to share some lime among 35 friends.If each friend get 39 lime, then how many lime john would have?"</w:t>
      </w:r>
    </w:p>
    <w:p>
      <w:r>
        <w:t>Equation : " X = 39 * 35"</w:t>
      </w:r>
    </w:p>
    <w:p>
      <w:r>
        <w:t xml:space="preserve">Answer : "1365" </w:t>
        <w:br/>
        <w:t>}</w:t>
      </w:r>
    </w:p>
    <w:p>
      <w:r>
        <w:t>{</w:t>
        <w:br/>
        <w:t>Index 2292:</w:t>
      </w:r>
    </w:p>
    <w:p>
      <w:r>
        <w:t>Question : "Kelly wants to share some orange among 32 friends.If each friend get 32 orange, then how many orange john would have?"</w:t>
      </w:r>
    </w:p>
    <w:p>
      <w:r>
        <w:t>Equation : " X = 32 * 32"</w:t>
      </w:r>
    </w:p>
    <w:p>
      <w:r>
        <w:t xml:space="preserve">Answer : "1024" </w:t>
        <w:br/>
        <w:t>}</w:t>
      </w:r>
    </w:p>
    <w:p>
      <w:r>
        <w:t>{</w:t>
        <w:br/>
        <w:t>Index 2293:</w:t>
      </w:r>
    </w:p>
    <w:p>
      <w:r>
        <w:t>Question : "Ty wants to share some Car among 32 friends.If each friend get 19 Car, then how many Car john would have?"</w:t>
      </w:r>
    </w:p>
    <w:p>
      <w:r>
        <w:t>Equation : " X = 19 * 32"</w:t>
      </w:r>
    </w:p>
    <w:p>
      <w:r>
        <w:t xml:space="preserve">Answer : "608" </w:t>
        <w:br/>
        <w:t>}</w:t>
      </w:r>
    </w:p>
    <w:p>
      <w:r>
        <w:t>{</w:t>
        <w:br/>
        <w:t>Index 2294:</w:t>
      </w:r>
    </w:p>
    <w:p>
      <w:r>
        <w:t>Question : "Melissa wants to share some blackberry among 26 friends.If each friend get 28 blackberry, then how many blackberry john would have?"</w:t>
      </w:r>
    </w:p>
    <w:p>
      <w:r>
        <w:t>Equation : " X = 28 * 26"</w:t>
      </w:r>
    </w:p>
    <w:p>
      <w:r>
        <w:t xml:space="preserve">Answer : "728" </w:t>
        <w:br/>
        <w:t>}</w:t>
      </w:r>
    </w:p>
    <w:p>
      <w:r>
        <w:t>{</w:t>
        <w:br/>
        <w:t>Index 2295:</w:t>
      </w:r>
    </w:p>
    <w:p>
      <w:r>
        <w:t>Question : "Heriberto wants to share some strawberry among 19 friends.If each friend get 18 strawberry, then how many strawberry john would have?"</w:t>
      </w:r>
    </w:p>
    <w:p>
      <w:r>
        <w:t>Equation : " X = 18 * 19"</w:t>
      </w:r>
    </w:p>
    <w:p>
      <w:r>
        <w:t xml:space="preserve">Answer : "342" </w:t>
        <w:br/>
        <w:t>}</w:t>
      </w:r>
    </w:p>
    <w:p>
      <w:r>
        <w:t>{</w:t>
        <w:br/>
        <w:t>Index 2296:</w:t>
      </w:r>
    </w:p>
    <w:p>
      <w:r>
        <w:t>Question : "Marian wants to share some Flower among 19 friends.If each friend get 22 Flower, then how many Flower john would have?"</w:t>
      </w:r>
    </w:p>
    <w:p>
      <w:r>
        <w:t>Equation : " X = 22 * 19"</w:t>
      </w:r>
    </w:p>
    <w:p>
      <w:r>
        <w:t xml:space="preserve">Answer : "418" </w:t>
        <w:br/>
        <w:t>}</w:t>
      </w:r>
    </w:p>
    <w:p>
      <w:r>
        <w:t>{</w:t>
        <w:br/>
        <w:t>Index 2297:</w:t>
      </w:r>
    </w:p>
    <w:p>
      <w:r>
        <w:t>Question : "Silvia wants to share some lime among 8 friends.If each friend get 29 lime, then how many lime john would have?"</w:t>
      </w:r>
    </w:p>
    <w:p>
      <w:r>
        <w:t>Equation : " X = 29 * 8"</w:t>
      </w:r>
    </w:p>
    <w:p>
      <w:r>
        <w:t xml:space="preserve">Answer : "232" </w:t>
        <w:br/>
        <w:t>}</w:t>
      </w:r>
    </w:p>
    <w:p>
      <w:r>
        <w:t>{</w:t>
        <w:br/>
        <w:t>Index 2298:</w:t>
      </w:r>
    </w:p>
    <w:p>
      <w:r>
        <w:t>Question : "Mandy wants to share some lemon among 30 friends.If each friend get 33 lemon, then how many lemon john would have?"</w:t>
      </w:r>
    </w:p>
    <w:p>
      <w:r>
        <w:t>Equation : " X = 33 * 30"</w:t>
      </w:r>
    </w:p>
    <w:p>
      <w:r>
        <w:t xml:space="preserve">Answer : "990" </w:t>
        <w:br/>
        <w:t>}</w:t>
      </w:r>
    </w:p>
    <w:p>
      <w:r>
        <w:t>{</w:t>
        <w:br/>
        <w:t>Index 2299:</w:t>
      </w:r>
    </w:p>
    <w:p>
      <w:r>
        <w:t>Question : "Rhonda wants to share some raspberry among 32 friends.If each friend get 12 raspberry, then how many raspberry john would have?"</w:t>
      </w:r>
    </w:p>
    <w:p>
      <w:r>
        <w:t>Equation : " X = 12 * 32"</w:t>
      </w:r>
    </w:p>
    <w:p>
      <w:r>
        <w:t xml:space="preserve">Answer : "384" </w:t>
        <w:br/>
        <w:t>}</w:t>
      </w:r>
    </w:p>
    <w:p>
      <w:r>
        <w:t>{</w:t>
        <w:br/>
        <w:t>Index 2300:</w:t>
      </w:r>
    </w:p>
    <w:p>
      <w:r>
        <w:t>Question : "Clayton wants to share some mango among 35 friends.If each friend get 7 mango, then how many mango john would have?"</w:t>
      </w:r>
    </w:p>
    <w:p>
      <w:r>
        <w:t>Equation : " X = 7 * 35"</w:t>
      </w:r>
    </w:p>
    <w:p>
      <w:r>
        <w:t xml:space="preserve">Answer : "245" </w:t>
        <w:br/>
        <w:t>}</w:t>
      </w:r>
    </w:p>
    <w:p>
      <w:r>
        <w:t>{</w:t>
        <w:br/>
        <w:t>Index 2301:</w:t>
      </w:r>
    </w:p>
    <w:p>
      <w:r>
        <w:t>Question : "Maria wants to share some fig among 39 friends.If each friend get 27 fig, then how many fig john would have?"</w:t>
      </w:r>
    </w:p>
    <w:p>
      <w:r>
        <w:t>Equation : " X = 27 * 39"</w:t>
      </w:r>
    </w:p>
    <w:p>
      <w:r>
        <w:t xml:space="preserve">Answer : "1053" </w:t>
        <w:br/>
        <w:t>}</w:t>
      </w:r>
    </w:p>
    <w:p>
      <w:r>
        <w:t>{</w:t>
        <w:br/>
        <w:t>Index 2302:</w:t>
      </w:r>
    </w:p>
    <w:p>
      <w:r>
        <w:t>Question : "Sherry wants to share some pineapple among 6 friends.If each friend get 26 pineapple, then how many pineapple john would have?"</w:t>
      </w:r>
    </w:p>
    <w:p>
      <w:r>
        <w:t>Equation : " X = 26 * 6"</w:t>
      </w:r>
    </w:p>
    <w:p>
      <w:r>
        <w:t xml:space="preserve">Answer : "156" </w:t>
        <w:br/>
        <w:t>}</w:t>
      </w:r>
    </w:p>
    <w:p>
      <w:r>
        <w:t>{</w:t>
        <w:br/>
        <w:t>Index 2303:</w:t>
      </w:r>
    </w:p>
    <w:p>
      <w:r>
        <w:t>Question : "Ruby wants to share some nectarine among 32 friends.If each friend get 31 nectarine, then how many nectarine john would have?"</w:t>
      </w:r>
    </w:p>
    <w:p>
      <w:r>
        <w:t>Equation : " X = 31 * 32"</w:t>
      </w:r>
    </w:p>
    <w:p>
      <w:r>
        <w:t xml:space="preserve">Answer : "992" </w:t>
        <w:br/>
        <w:t>}</w:t>
      </w:r>
    </w:p>
    <w:p>
      <w:r>
        <w:t>{</w:t>
        <w:br/>
        <w:t>Index 2304:</w:t>
      </w:r>
    </w:p>
    <w:p>
      <w:r>
        <w:t>Question : "Vivien wants to share some Pen among 35 friends.If each friend get 25 Pen, then how many Pen john would have?"</w:t>
      </w:r>
    </w:p>
    <w:p>
      <w:r>
        <w:t>Equation : " X = 25 * 35"</w:t>
      </w:r>
    </w:p>
    <w:p>
      <w:r>
        <w:t xml:space="preserve">Answer : "875" </w:t>
        <w:br/>
        <w:t>}</w:t>
      </w:r>
    </w:p>
    <w:p>
      <w:r>
        <w:t>{</w:t>
        <w:br/>
        <w:t>Index 2305:</w:t>
      </w:r>
    </w:p>
    <w:p>
      <w:r>
        <w:t>Question : "Sherry wants to share some Mango among 3 friends.If each friend get 36 Mango, then how many Mango john would have?"</w:t>
      </w:r>
    </w:p>
    <w:p>
      <w:r>
        <w:t>Equation : " X = 36 * 3"</w:t>
      </w:r>
    </w:p>
    <w:p>
      <w:r>
        <w:t xml:space="preserve">Answer : "108" </w:t>
        <w:br/>
        <w:t>}</w:t>
      </w:r>
    </w:p>
    <w:p>
      <w:r>
        <w:t>{</w:t>
        <w:br/>
        <w:t>Index 2306:</w:t>
      </w:r>
    </w:p>
    <w:p>
      <w:r>
        <w:t>Question : "Brittany wants to share some avocado among 29 friends.If each friend get 38 avocado, then how many avocado john would have?"</w:t>
      </w:r>
    </w:p>
    <w:p>
      <w:r>
        <w:t>Equation : " X = 38 * 29"</w:t>
      </w:r>
    </w:p>
    <w:p>
      <w:r>
        <w:t xml:space="preserve">Answer : "1102" </w:t>
        <w:br/>
        <w:t>}</w:t>
      </w:r>
    </w:p>
    <w:p>
      <w:r>
        <w:t>{</w:t>
        <w:br/>
        <w:t>Index 2307:</w:t>
      </w:r>
    </w:p>
    <w:p>
      <w:r>
        <w:t>Question : "Robert wants to share some peach among 16 friends.If each friend get 4 peach, then how many peach john would have?"</w:t>
      </w:r>
    </w:p>
    <w:p>
      <w:r>
        <w:t>Equation : " X = 4 * 16"</w:t>
      </w:r>
    </w:p>
    <w:p>
      <w:r>
        <w:t xml:space="preserve">Answer : "64" </w:t>
        <w:br/>
        <w:t>}</w:t>
      </w:r>
    </w:p>
    <w:p>
      <w:r>
        <w:t>{</w:t>
        <w:br/>
        <w:t>Index 2308:</w:t>
      </w:r>
    </w:p>
    <w:p>
      <w:r>
        <w:t>Question : "Eugenio wants to share some peach among 10 friends.If each friend get 28 peach, then how many peach john would have?"</w:t>
      </w:r>
    </w:p>
    <w:p>
      <w:r>
        <w:t>Equation : " X = 28 * 10"</w:t>
      </w:r>
    </w:p>
    <w:p>
      <w:r>
        <w:t xml:space="preserve">Answer : "280" </w:t>
        <w:br/>
        <w:t>}</w:t>
      </w:r>
    </w:p>
    <w:p>
      <w:r>
        <w:t>{</w:t>
        <w:br/>
        <w:t>Index 2309:</w:t>
      </w:r>
    </w:p>
    <w:p>
      <w:r>
        <w:t>Question : "Carol wants to share some Pen among 3 friends.If each friend get 6 Pen, then how many Pen john would have?"</w:t>
      </w:r>
    </w:p>
    <w:p>
      <w:r>
        <w:t>Equation : " X = 6 * 3"</w:t>
      </w:r>
    </w:p>
    <w:p>
      <w:r>
        <w:t xml:space="preserve">Answer : "18" </w:t>
        <w:br/>
        <w:t>}</w:t>
      </w:r>
    </w:p>
    <w:p>
      <w:r>
        <w:t>{</w:t>
        <w:br/>
        <w:t>Index 2310:</w:t>
      </w:r>
    </w:p>
    <w:p>
      <w:r>
        <w:t>Question : "Johnny wants to share some coconut among 22 friends.If each friend get 23 coconut, then how many coconut john would have?"</w:t>
      </w:r>
    </w:p>
    <w:p>
      <w:r>
        <w:t>Equation : " X = 23 * 22"</w:t>
      </w:r>
    </w:p>
    <w:p>
      <w:r>
        <w:t xml:space="preserve">Answer : "506" </w:t>
        <w:br/>
        <w:t>}</w:t>
      </w:r>
    </w:p>
    <w:p>
      <w:r>
        <w:t>{</w:t>
        <w:br/>
        <w:t>Index 2311:</w:t>
      </w:r>
    </w:p>
    <w:p>
      <w:r>
        <w:t>Question : "Mary wants to share some cherry among 35 friends.If each friend get 14 cherry, then how many cherry john would have?"</w:t>
      </w:r>
    </w:p>
    <w:p>
      <w:r>
        <w:t>Equation : " X = 14 * 35"</w:t>
      </w:r>
    </w:p>
    <w:p>
      <w:r>
        <w:t xml:space="preserve">Answer : "490" </w:t>
        <w:br/>
        <w:t>}</w:t>
      </w:r>
    </w:p>
    <w:p>
      <w:r>
        <w:t>{</w:t>
        <w:br/>
        <w:t>Index 2312:</w:t>
      </w:r>
    </w:p>
    <w:p>
      <w:r>
        <w:t>Question : "Francesca wants to share some apple among 22 friends.If each friend get 24 apple, then how many apple john would have?"</w:t>
      </w:r>
    </w:p>
    <w:p>
      <w:r>
        <w:t>Equation : " X = 24 * 22"</w:t>
      </w:r>
    </w:p>
    <w:p>
      <w:r>
        <w:t xml:space="preserve">Answer : "528" </w:t>
        <w:br/>
        <w:t>}</w:t>
      </w:r>
    </w:p>
    <w:p>
      <w:r>
        <w:t>{</w:t>
        <w:br/>
        <w:t>Index 2313:</w:t>
      </w:r>
    </w:p>
    <w:p>
      <w:r>
        <w:t>Question : "Ralph wants to share some Beg among 20 friends.If each friend get 23 Beg, then how many Beg john would have?"</w:t>
      </w:r>
    </w:p>
    <w:p>
      <w:r>
        <w:t>Equation : " X = 23 * 20"</w:t>
      </w:r>
    </w:p>
    <w:p>
      <w:r>
        <w:t xml:space="preserve">Answer : "460" </w:t>
        <w:br/>
        <w:t>}</w:t>
      </w:r>
    </w:p>
    <w:p>
      <w:r>
        <w:t>{</w:t>
        <w:br/>
        <w:t>Index 2314:</w:t>
      </w:r>
    </w:p>
    <w:p>
      <w:r>
        <w:t>Question : "Josephine wants to share some apricot among 7 friends.If each friend get 38 apricot, then how many apricot john would have?"</w:t>
      </w:r>
    </w:p>
    <w:p>
      <w:r>
        <w:t>Equation : " X = 38 * 7"</w:t>
      </w:r>
    </w:p>
    <w:p>
      <w:r>
        <w:t xml:space="preserve">Answer : "266" </w:t>
        <w:br/>
        <w:t>}</w:t>
      </w:r>
    </w:p>
    <w:p>
      <w:r>
        <w:t>{</w:t>
        <w:br/>
        <w:t>Index 2315:</w:t>
      </w:r>
    </w:p>
    <w:p>
      <w:r>
        <w:t>Question : "Gerald wants to share some Book among 36 friends.If each friend get 21 Book, then how many Book john would have?"</w:t>
      </w:r>
    </w:p>
    <w:p>
      <w:r>
        <w:t>Equation : " X = 21 * 36"</w:t>
      </w:r>
    </w:p>
    <w:p>
      <w:r>
        <w:t xml:space="preserve">Answer : "756" </w:t>
        <w:br/>
        <w:t>}</w:t>
      </w:r>
    </w:p>
    <w:p>
      <w:r>
        <w:t>{</w:t>
        <w:br/>
        <w:t>Index 2316:</w:t>
      </w:r>
    </w:p>
    <w:p>
      <w:r>
        <w:t>Question : "Martin wants to share some pear among 9 friends.If each friend get 36 pear, then how many pear john would have?"</w:t>
      </w:r>
    </w:p>
    <w:p>
      <w:r>
        <w:t>Equation : " X = 36 * 9"</w:t>
      </w:r>
    </w:p>
    <w:p>
      <w:r>
        <w:t xml:space="preserve">Answer : "324" </w:t>
        <w:br/>
        <w:t>}</w:t>
      </w:r>
    </w:p>
    <w:p>
      <w:r>
        <w:t>{</w:t>
        <w:br/>
        <w:t>Index 2317:</w:t>
      </w:r>
    </w:p>
    <w:p>
      <w:r>
        <w:t>Question : "Scott wants to share some lime among 32 friends.If each friend get 39 lime, then how many lime john would have?"</w:t>
      </w:r>
    </w:p>
    <w:p>
      <w:r>
        <w:t>Equation : " X = 39 * 32"</w:t>
      </w:r>
    </w:p>
    <w:p>
      <w:r>
        <w:t xml:space="preserve">Answer : "1248" </w:t>
        <w:br/>
        <w:t>}</w:t>
      </w:r>
    </w:p>
    <w:p>
      <w:r>
        <w:t>{</w:t>
        <w:br/>
        <w:t>Index 2318:</w:t>
      </w:r>
    </w:p>
    <w:p>
      <w:r>
        <w:t>Question : "Edward wants to share some toy among 31 friends.If each friend get 16 toy, then how many toy john would have?"</w:t>
      </w:r>
    </w:p>
    <w:p>
      <w:r>
        <w:t>Equation : " X = 16 * 31"</w:t>
      </w:r>
    </w:p>
    <w:p>
      <w:r>
        <w:t xml:space="preserve">Answer : "496" </w:t>
        <w:br/>
        <w:t>}</w:t>
      </w:r>
    </w:p>
    <w:p>
      <w:r>
        <w:t>{</w:t>
        <w:br/>
        <w:t>Index 2319:</w:t>
      </w:r>
    </w:p>
    <w:p>
      <w:r>
        <w:t>Question : "Denise wants to share some pineapple among 22 friends.If each friend get 18 pineapple, then how many pineapple john would have?"</w:t>
      </w:r>
    </w:p>
    <w:p>
      <w:r>
        <w:t>Equation : " X = 18 * 22"</w:t>
      </w:r>
    </w:p>
    <w:p>
      <w:r>
        <w:t xml:space="preserve">Answer : "396" </w:t>
        <w:br/>
        <w:t>}</w:t>
      </w:r>
    </w:p>
    <w:p>
      <w:r>
        <w:t>{</w:t>
        <w:br/>
        <w:t>Index 2320:</w:t>
      </w:r>
    </w:p>
    <w:p>
      <w:r>
        <w:t>Question : "Guillermo wants to share some watermelon among 29 friends.If each friend get 30 watermelon, then how many watermelon john would have?"</w:t>
      </w:r>
    </w:p>
    <w:p>
      <w:r>
        <w:t>Equation : " X = 30 * 29"</w:t>
      </w:r>
    </w:p>
    <w:p>
      <w:r>
        <w:t xml:space="preserve">Answer : "870" </w:t>
        <w:br/>
        <w:t>}</w:t>
      </w:r>
    </w:p>
    <w:p>
      <w:r>
        <w:t>{</w:t>
        <w:br/>
        <w:t>Index 2321:</w:t>
      </w:r>
    </w:p>
    <w:p>
      <w:r>
        <w:t>Question : "Barbara wants to share some cherry among 20 friends.If each friend get 4 cherry, then how many cherry john would have?"</w:t>
      </w:r>
    </w:p>
    <w:p>
      <w:r>
        <w:t>Equation : " X = 4 * 20"</w:t>
      </w:r>
    </w:p>
    <w:p>
      <w:r>
        <w:t xml:space="preserve">Answer : "80" </w:t>
        <w:br/>
        <w:t>}</w:t>
      </w:r>
    </w:p>
    <w:p>
      <w:r>
        <w:t>{</w:t>
        <w:br/>
        <w:t>Index 2322:</w:t>
      </w:r>
    </w:p>
    <w:p>
      <w:r>
        <w:t>Question : "Edward wants to share some apple among 4 friends.If each friend get 23 apple, then how many apple john would have?"</w:t>
      </w:r>
    </w:p>
    <w:p>
      <w:r>
        <w:t>Equation : " X = 23 * 4"</w:t>
      </w:r>
    </w:p>
    <w:p>
      <w:r>
        <w:t xml:space="preserve">Answer : "92" </w:t>
        <w:br/>
        <w:t>}</w:t>
      </w:r>
    </w:p>
    <w:p>
      <w:r>
        <w:t>{</w:t>
        <w:br/>
        <w:t>Index 2323:</w:t>
      </w:r>
    </w:p>
    <w:p>
      <w:r>
        <w:t>Question : "Douglas wants to share some avocado among 16 friends.If each friend get 24 avocado, then how many avocado john would have?"</w:t>
      </w:r>
    </w:p>
    <w:p>
      <w:r>
        <w:t>Equation : " X = 24 * 16"</w:t>
      </w:r>
    </w:p>
    <w:p>
      <w:r>
        <w:t xml:space="preserve">Answer : "384" </w:t>
        <w:br/>
        <w:t>}</w:t>
      </w:r>
    </w:p>
    <w:p>
      <w:r>
        <w:t>{</w:t>
        <w:br/>
        <w:t>Index 2324:</w:t>
      </w:r>
    </w:p>
    <w:p>
      <w:r>
        <w:t>Question : "Alice wants to share some plum among 18 friends.If each friend get 24 plum, then how many plum john would have?"</w:t>
      </w:r>
    </w:p>
    <w:p>
      <w:r>
        <w:t>Equation : " X = 24 * 18"</w:t>
      </w:r>
    </w:p>
    <w:p>
      <w:r>
        <w:t xml:space="preserve">Answer : "432" </w:t>
        <w:br/>
        <w:t>}</w:t>
      </w:r>
    </w:p>
    <w:p>
      <w:r>
        <w:t>{</w:t>
        <w:br/>
        <w:t>Index 2325:</w:t>
      </w:r>
    </w:p>
    <w:p>
      <w:r>
        <w:t>Question : "Timothy wants to share some toy among 16 friends.If each friend get 9 toy, then how many toy john would have?"</w:t>
      </w:r>
    </w:p>
    <w:p>
      <w:r>
        <w:t>Equation : " X = 9 * 16"</w:t>
      </w:r>
    </w:p>
    <w:p>
      <w:r>
        <w:t xml:space="preserve">Answer : "144" </w:t>
        <w:br/>
        <w:t>}</w:t>
      </w:r>
    </w:p>
    <w:p>
      <w:r>
        <w:t>{</w:t>
        <w:br/>
        <w:t>Index 2326:</w:t>
      </w:r>
    </w:p>
    <w:p>
      <w:r>
        <w:t>Question : "James wants to share some Banana among 21 friends.If each friend get 31 Banana, then how many Banana john would have?"</w:t>
      </w:r>
    </w:p>
    <w:p>
      <w:r>
        <w:t>Equation : " X = 31 * 21"</w:t>
      </w:r>
    </w:p>
    <w:p>
      <w:r>
        <w:t xml:space="preserve">Answer : "651" </w:t>
        <w:br/>
        <w:t>}</w:t>
      </w:r>
    </w:p>
    <w:p>
      <w:r>
        <w:t>{</w:t>
        <w:br/>
        <w:t>Index 2327:</w:t>
      </w:r>
    </w:p>
    <w:p>
      <w:r>
        <w:t>Question : "Jenifer wants to share some fig among 4 friends.If each friend get 7 fig, then how many fig john would have?"</w:t>
      </w:r>
    </w:p>
    <w:p>
      <w:r>
        <w:t>Equation : " X = 7 * 4"</w:t>
      </w:r>
    </w:p>
    <w:p>
      <w:r>
        <w:t xml:space="preserve">Answer : "28" </w:t>
        <w:br/>
        <w:t>}</w:t>
      </w:r>
    </w:p>
    <w:p>
      <w:r>
        <w:t>{</w:t>
        <w:br/>
        <w:t>Index 2328:</w:t>
      </w:r>
    </w:p>
    <w:p>
      <w:r>
        <w:t>Question : "Ruby wants to share some pear among 21 friends.If each friend get 31 pear, then how many pear john would have?"</w:t>
      </w:r>
    </w:p>
    <w:p>
      <w:r>
        <w:t>Equation : " X = 31 * 21"</w:t>
      </w:r>
    </w:p>
    <w:p>
      <w:r>
        <w:t xml:space="preserve">Answer : "651" </w:t>
        <w:br/>
        <w:t>}</w:t>
      </w:r>
    </w:p>
    <w:p>
      <w:r>
        <w:t>{</w:t>
        <w:br/>
        <w:t>Index 2329:</w:t>
      </w:r>
    </w:p>
    <w:p>
      <w:r>
        <w:t>Question : "Marty wants to share some Watch among 26 friends.If each friend get 15 Watch, then how many Watch john would have?"</w:t>
      </w:r>
    </w:p>
    <w:p>
      <w:r>
        <w:t>Equation : " X = 15 * 26"</w:t>
      </w:r>
    </w:p>
    <w:p>
      <w:r>
        <w:t xml:space="preserve">Answer : "390" </w:t>
        <w:br/>
        <w:t>}</w:t>
      </w:r>
    </w:p>
    <w:p>
      <w:r>
        <w:t>{</w:t>
        <w:br/>
        <w:t>Index 2330:</w:t>
      </w:r>
    </w:p>
    <w:p>
      <w:r>
        <w:t>Question : "David wants to share some banana among 39 friends.If each friend get 31 banana, then how many banana john would have?"</w:t>
      </w:r>
    </w:p>
    <w:p>
      <w:r>
        <w:t>Equation : " X = 31 * 39"</w:t>
      </w:r>
    </w:p>
    <w:p>
      <w:r>
        <w:t xml:space="preserve">Answer : "1209" </w:t>
        <w:br/>
        <w:t>}</w:t>
      </w:r>
    </w:p>
    <w:p>
      <w:r>
        <w:t>{</w:t>
        <w:br/>
        <w:t>Index 2331:</w:t>
      </w:r>
    </w:p>
    <w:p>
      <w:r>
        <w:t>Question : "Linda wants to share some papaya among 27 friends.If each friend get 28 papaya, then how many papaya john would have?"</w:t>
      </w:r>
    </w:p>
    <w:p>
      <w:r>
        <w:t>Equation : " X = 28 * 27"</w:t>
      </w:r>
    </w:p>
    <w:p>
      <w:r>
        <w:t xml:space="preserve">Answer : "756" </w:t>
        <w:br/>
        <w:t>}</w:t>
      </w:r>
    </w:p>
    <w:p>
      <w:r>
        <w:t>{</w:t>
        <w:br/>
        <w:t>Index 2332:</w:t>
      </w:r>
    </w:p>
    <w:p>
      <w:r>
        <w:t>Question : "Brian wants to share some Banana among 19 friends.If each friend get 7 Banana, then how many Banana john would have?"</w:t>
      </w:r>
    </w:p>
    <w:p>
      <w:r>
        <w:t>Equation : " X = 7 * 19"</w:t>
      </w:r>
    </w:p>
    <w:p>
      <w:r>
        <w:t xml:space="preserve">Answer : "133" </w:t>
        <w:br/>
        <w:t>}</w:t>
      </w:r>
    </w:p>
    <w:p>
      <w:r>
        <w:t>{</w:t>
        <w:br/>
        <w:t>Index 2333:</w:t>
      </w:r>
    </w:p>
    <w:p>
      <w:r>
        <w:t>Question : "Michael wants to share some blackberry among 15 friends.If each friend get 32 blackberry, then how many blackberry john would have?"</w:t>
      </w:r>
    </w:p>
    <w:p>
      <w:r>
        <w:t>Equation : " X = 32 * 15"</w:t>
      </w:r>
    </w:p>
    <w:p>
      <w:r>
        <w:t xml:space="preserve">Answer : "480" </w:t>
        <w:br/>
        <w:t>}</w:t>
      </w:r>
    </w:p>
    <w:p>
      <w:r>
        <w:t>{</w:t>
        <w:br/>
        <w:t>Index 2334:</w:t>
      </w:r>
    </w:p>
    <w:p>
      <w:r>
        <w:t>Question : "Alice wants to share some toy among 30 friends.If each friend get 8 toy, then how many toy john would have?"</w:t>
      </w:r>
    </w:p>
    <w:p>
      <w:r>
        <w:t>Equation : " X = 8 * 30"</w:t>
      </w:r>
    </w:p>
    <w:p>
      <w:r>
        <w:t xml:space="preserve">Answer : "240" </w:t>
        <w:br/>
        <w:t>}</w:t>
      </w:r>
    </w:p>
    <w:p>
      <w:r>
        <w:t>{</w:t>
        <w:br/>
        <w:t>Index 2335:</w:t>
      </w:r>
    </w:p>
    <w:p>
      <w:r>
        <w:t>Question : "Steven wants to share some kiwi among 9 friends.If each friend get 39 kiwi, then how many kiwi john would have?"</w:t>
      </w:r>
    </w:p>
    <w:p>
      <w:r>
        <w:t>Equation : " X = 39 * 9"</w:t>
      </w:r>
    </w:p>
    <w:p>
      <w:r>
        <w:t xml:space="preserve">Answer : "351" </w:t>
        <w:br/>
        <w:t>}</w:t>
      </w:r>
    </w:p>
    <w:p>
      <w:r>
        <w:t>{</w:t>
        <w:br/>
        <w:t>Index 2336:</w:t>
      </w:r>
    </w:p>
    <w:p>
      <w:r>
        <w:t>Question : "Edgar wants to share some lychee among 23 friends.If each friend get 15 lychee, then how many lychee john would have?"</w:t>
      </w:r>
    </w:p>
    <w:p>
      <w:r>
        <w:t>Equation : " X = 15 * 23"</w:t>
      </w:r>
    </w:p>
    <w:p>
      <w:r>
        <w:t xml:space="preserve">Answer : "345" </w:t>
        <w:br/>
        <w:t>}</w:t>
      </w:r>
    </w:p>
    <w:p>
      <w:r>
        <w:t>{</w:t>
        <w:br/>
        <w:t>Index 2337:</w:t>
      </w:r>
    </w:p>
    <w:p>
      <w:r>
        <w:t>Question : "Frank wants to share some orange among 6 friends.If each friend get 22 orange, then how many orange john would have?"</w:t>
      </w:r>
    </w:p>
    <w:p>
      <w:r>
        <w:t>Equation : " X = 22 * 6"</w:t>
      </w:r>
    </w:p>
    <w:p>
      <w:r>
        <w:t xml:space="preserve">Answer : "132" </w:t>
        <w:br/>
        <w:t>}</w:t>
      </w:r>
    </w:p>
    <w:p>
      <w:r>
        <w:t>{</w:t>
        <w:br/>
        <w:t>Index 2338:</w:t>
      </w:r>
    </w:p>
    <w:p>
      <w:r>
        <w:t>Question : "Nancy wants to share some cherry among 20 friends.If each friend get 3 cherry, then how many cherry john would have?"</w:t>
      </w:r>
    </w:p>
    <w:p>
      <w:r>
        <w:t>Equation : " X = 3 * 20"</w:t>
      </w:r>
    </w:p>
    <w:p>
      <w:r>
        <w:t xml:space="preserve">Answer : "60" </w:t>
        <w:br/>
        <w:t>}</w:t>
      </w:r>
    </w:p>
    <w:p>
      <w:r>
        <w:t>{</w:t>
        <w:br/>
        <w:t>Index 2339:</w:t>
      </w:r>
    </w:p>
    <w:p>
      <w:r>
        <w:t>Question : "Karen wants to share some Flower among 36 friends.If each friend get 32 Flower, then how many Flower john would have?"</w:t>
      </w:r>
    </w:p>
    <w:p>
      <w:r>
        <w:t>Equation : " X = 32 * 36"</w:t>
      </w:r>
    </w:p>
    <w:p>
      <w:r>
        <w:t xml:space="preserve">Answer : "1152" </w:t>
        <w:br/>
        <w:t>}</w:t>
      </w:r>
    </w:p>
    <w:p>
      <w:r>
        <w:t>{</w:t>
        <w:br/>
        <w:t>Index 2340:</w:t>
      </w:r>
    </w:p>
    <w:p>
      <w:r>
        <w:t>Question : "Keith wants to share some Book among 10 friends.If each friend get 39 Book, then how many Book john would have?"</w:t>
      </w:r>
    </w:p>
    <w:p>
      <w:r>
        <w:t>Equation : " X = 39 * 10"</w:t>
      </w:r>
    </w:p>
    <w:p>
      <w:r>
        <w:t xml:space="preserve">Answer : "390" </w:t>
        <w:br/>
        <w:t>}</w:t>
      </w:r>
    </w:p>
    <w:p>
      <w:r>
        <w:t>{</w:t>
        <w:br/>
        <w:t>Index 2341:</w:t>
      </w:r>
    </w:p>
    <w:p>
      <w:r>
        <w:t>Question : "Craig wants to share some lime among 9 friends.If each friend get 6 lime, then how many lime john would have?"</w:t>
      </w:r>
    </w:p>
    <w:p>
      <w:r>
        <w:t>Equation : " X = 6 * 9"</w:t>
      </w:r>
    </w:p>
    <w:p>
      <w:r>
        <w:t xml:space="preserve">Answer : "54" </w:t>
        <w:br/>
        <w:t>}</w:t>
      </w:r>
    </w:p>
    <w:p>
      <w:r>
        <w:t>{</w:t>
        <w:br/>
        <w:t>Index 2342:</w:t>
      </w:r>
    </w:p>
    <w:p>
      <w:r>
        <w:t>Question : "Mark wants to share some peach among 14 friends.If each friend get 15 peach, then how many peach john would have?"</w:t>
      </w:r>
    </w:p>
    <w:p>
      <w:r>
        <w:t>Equation : " X = 15 * 14"</w:t>
      </w:r>
    </w:p>
    <w:p>
      <w:r>
        <w:t xml:space="preserve">Answer : "210" </w:t>
        <w:br/>
        <w:t>}</w:t>
      </w:r>
    </w:p>
    <w:p>
      <w:r>
        <w:t>{</w:t>
        <w:br/>
        <w:t>Index 2343:</w:t>
      </w:r>
    </w:p>
    <w:p>
      <w:r>
        <w:t>Question : "Theresa wants to share some blueberry among 29 friends.If each friend get 14 blueberry, then how many blueberry john would have?"</w:t>
      </w:r>
    </w:p>
    <w:p>
      <w:r>
        <w:t>Equation : " X = 14 * 29"</w:t>
      </w:r>
    </w:p>
    <w:p>
      <w:r>
        <w:t xml:space="preserve">Answer : "406" </w:t>
        <w:br/>
        <w:t>}</w:t>
      </w:r>
    </w:p>
    <w:p>
      <w:r>
        <w:t>{</w:t>
        <w:br/>
        <w:t>Index 2344:</w:t>
      </w:r>
    </w:p>
    <w:p>
      <w:r>
        <w:t>Question : "Grover wants to share some Biscuit among 26 friends.If each friend get 38 Biscuit, then how many Biscuit john would have?"</w:t>
      </w:r>
    </w:p>
    <w:p>
      <w:r>
        <w:t>Equation : " X = 38 * 26"</w:t>
      </w:r>
    </w:p>
    <w:p>
      <w:r>
        <w:t xml:space="preserve">Answer : "988" </w:t>
        <w:br/>
        <w:t>}</w:t>
      </w:r>
    </w:p>
    <w:p>
      <w:r>
        <w:t>{</w:t>
        <w:br/>
        <w:t>Index 2345:</w:t>
      </w:r>
    </w:p>
    <w:p>
      <w:r>
        <w:t>Question : "Sharon wants to share some plum among 39 friends.If each friend get 20 plum, then how many plum john would have?"</w:t>
      </w:r>
    </w:p>
    <w:p>
      <w:r>
        <w:t>Equation : " X = 20 * 39"</w:t>
      </w:r>
    </w:p>
    <w:p>
      <w:r>
        <w:t xml:space="preserve">Answer : "780" </w:t>
        <w:br/>
        <w:t>}</w:t>
      </w:r>
    </w:p>
    <w:p>
      <w:r>
        <w:t>{</w:t>
        <w:br/>
        <w:t>Index 2346:</w:t>
      </w:r>
    </w:p>
    <w:p>
      <w:r>
        <w:t>Question : "Martha wants to share some Banana among 6 friends.If each friend get 19 Banana, then how many Banana john would have?"</w:t>
      </w:r>
    </w:p>
    <w:p>
      <w:r>
        <w:t>Equation : " X = 19 * 6"</w:t>
      </w:r>
    </w:p>
    <w:p>
      <w:r>
        <w:t xml:space="preserve">Answer : "114" </w:t>
        <w:br/>
        <w:t>}</w:t>
      </w:r>
    </w:p>
    <w:p>
      <w:r>
        <w:t>{</w:t>
        <w:br/>
        <w:t>Index 2347:</w:t>
      </w:r>
    </w:p>
    <w:p>
      <w:r>
        <w:t>Question : "Mary wants to share some watermelon among 23 friends.If each friend get 35 watermelon, then how many watermelon john would have?"</w:t>
      </w:r>
    </w:p>
    <w:p>
      <w:r>
        <w:t>Equation : " X = 35 * 23"</w:t>
      </w:r>
    </w:p>
    <w:p>
      <w:r>
        <w:t xml:space="preserve">Answer : "805" </w:t>
        <w:br/>
        <w:t>}</w:t>
      </w:r>
    </w:p>
    <w:p>
      <w:r>
        <w:t>{</w:t>
        <w:br/>
        <w:t>Index 2348:</w:t>
      </w:r>
    </w:p>
    <w:p>
      <w:r>
        <w:t>Question : "Elizabeth wants to share some quince among 10 friends.If each friend get 33 quince, then how many quince john would have?"</w:t>
      </w:r>
    </w:p>
    <w:p>
      <w:r>
        <w:t>Equation : " X = 33 * 10"</w:t>
      </w:r>
    </w:p>
    <w:p>
      <w:r>
        <w:t xml:space="preserve">Answer : "330" </w:t>
        <w:br/>
        <w:t>}</w:t>
      </w:r>
    </w:p>
    <w:p>
      <w:r>
        <w:t>{</w:t>
        <w:br/>
        <w:t>Index 2349:</w:t>
      </w:r>
    </w:p>
    <w:p>
      <w:r>
        <w:t>Question : "Michael wants to share some watermelon among 16 friends.If each friend get 31 watermelon, then how many watermelon john would have?"</w:t>
      </w:r>
    </w:p>
    <w:p>
      <w:r>
        <w:t>Equation : " X = 31 * 16"</w:t>
      </w:r>
    </w:p>
    <w:p>
      <w:r>
        <w:t xml:space="preserve">Answer : "496" </w:t>
        <w:br/>
        <w:t>}</w:t>
      </w:r>
    </w:p>
    <w:p>
      <w:r>
        <w:t>{</w:t>
        <w:br/>
        <w:t>Index 2350:</w:t>
      </w:r>
    </w:p>
    <w:p>
      <w:r>
        <w:t>Question : "Salvatore wants to share some Book among 11 friends.If each friend get 40 Book, then how many Book john would have?"</w:t>
      </w:r>
    </w:p>
    <w:p>
      <w:r>
        <w:t>Equation : " X = 40 * 11"</w:t>
      </w:r>
    </w:p>
    <w:p>
      <w:r>
        <w:t xml:space="preserve">Answer : "440" </w:t>
        <w:br/>
        <w:t>}</w:t>
      </w:r>
    </w:p>
    <w:p>
      <w:r>
        <w:t>{</w:t>
        <w:br/>
        <w:t>Index 2351:</w:t>
      </w:r>
    </w:p>
    <w:p>
      <w:r>
        <w:t>Question : "Terri wants to share some Chocolate among 39 friends.If each friend get 12 Chocolate, then how many Chocolate john would have?"</w:t>
      </w:r>
    </w:p>
    <w:p>
      <w:r>
        <w:t>Equation : " X = 12 * 39"</w:t>
      </w:r>
    </w:p>
    <w:p>
      <w:r>
        <w:t xml:space="preserve">Answer : "468" </w:t>
        <w:br/>
        <w:t>}</w:t>
      </w:r>
    </w:p>
    <w:p>
      <w:r>
        <w:t>{</w:t>
        <w:br/>
        <w:t>Index 2352:</w:t>
      </w:r>
    </w:p>
    <w:p>
      <w:r>
        <w:t>Question : "William wants to share some coconut among 21 friends.If each friend get 35 coconut, then how many coconut john would have?"</w:t>
      </w:r>
    </w:p>
    <w:p>
      <w:r>
        <w:t>Equation : " X = 35 * 21"</w:t>
      </w:r>
    </w:p>
    <w:p>
      <w:r>
        <w:t xml:space="preserve">Answer : "735" </w:t>
        <w:br/>
        <w:t>}</w:t>
      </w:r>
    </w:p>
    <w:p>
      <w:r>
        <w:t>{</w:t>
        <w:br/>
        <w:t>Index 2353:</w:t>
      </w:r>
    </w:p>
    <w:p>
      <w:r>
        <w:t>Question : "Gladys wants to share some kiwi among 28 friends.If each friend get 35 kiwi, then how many kiwi john would have?"</w:t>
      </w:r>
    </w:p>
    <w:p>
      <w:r>
        <w:t>Equation : " X = 35 * 28"</w:t>
      </w:r>
    </w:p>
    <w:p>
      <w:r>
        <w:t xml:space="preserve">Answer : "980" </w:t>
        <w:br/>
        <w:t>}</w:t>
      </w:r>
    </w:p>
    <w:p>
      <w:r>
        <w:t>{</w:t>
        <w:br/>
        <w:t>Index 2354:</w:t>
      </w:r>
    </w:p>
    <w:p>
      <w:r>
        <w:t>Question : "Marie wants to share some Pen among 31 friends.If each friend get 14 Pen, then how many Pen john would have?"</w:t>
      </w:r>
    </w:p>
    <w:p>
      <w:r>
        <w:t>Equation : " X = 14 * 31"</w:t>
      </w:r>
    </w:p>
    <w:p>
      <w:r>
        <w:t xml:space="preserve">Answer : "434" </w:t>
        <w:br/>
        <w:t>}</w:t>
      </w:r>
    </w:p>
    <w:p>
      <w:r>
        <w:t>{</w:t>
        <w:br/>
        <w:t>Index 2355:</w:t>
      </w:r>
    </w:p>
    <w:p>
      <w:r>
        <w:t>Question : "Joshua wants to share some blueberry among 35 friends.If each friend get 27 blueberry, then how many blueberry john would have?"</w:t>
      </w:r>
    </w:p>
    <w:p>
      <w:r>
        <w:t>Equation : " X = 27 * 35"</w:t>
      </w:r>
    </w:p>
    <w:p>
      <w:r>
        <w:t xml:space="preserve">Answer : "945" </w:t>
        <w:br/>
        <w:t>}</w:t>
      </w:r>
    </w:p>
    <w:p>
      <w:r>
        <w:t>{</w:t>
        <w:br/>
        <w:t>Index 2356:</w:t>
      </w:r>
    </w:p>
    <w:p>
      <w:r>
        <w:t>Question : "Leah wants to share some papaya among 22 friends.If each friend get 39 papaya, then how many papaya john would have?"</w:t>
      </w:r>
    </w:p>
    <w:p>
      <w:r>
        <w:t>Equation : " X = 39 * 22"</w:t>
      </w:r>
    </w:p>
    <w:p>
      <w:r>
        <w:t xml:space="preserve">Answer : "858" </w:t>
        <w:br/>
        <w:t>}</w:t>
      </w:r>
    </w:p>
    <w:p>
      <w:r>
        <w:t>{</w:t>
        <w:br/>
        <w:t>Index 2357:</w:t>
      </w:r>
    </w:p>
    <w:p>
      <w:r>
        <w:t>Question : "William wants to share some Flower among 18 friends.If each friend get 28 Flower, then how many Flower john would have?"</w:t>
      </w:r>
    </w:p>
    <w:p>
      <w:r>
        <w:t>Equation : " X = 28 * 18"</w:t>
      </w:r>
    </w:p>
    <w:p>
      <w:r>
        <w:t xml:space="preserve">Answer : "504" </w:t>
        <w:br/>
        <w:t>}</w:t>
      </w:r>
    </w:p>
    <w:p>
      <w:r>
        <w:t>{</w:t>
        <w:br/>
        <w:t>Index 2358:</w:t>
      </w:r>
    </w:p>
    <w:p>
      <w:r>
        <w:t>Question : "Kenneth wants to share some kiwi among 40 friends.If each friend get 36 kiwi, then how many kiwi john would have?"</w:t>
      </w:r>
    </w:p>
    <w:p>
      <w:r>
        <w:t>Equation : " X = 36 * 40"</w:t>
      </w:r>
    </w:p>
    <w:p>
      <w:r>
        <w:t xml:space="preserve">Answer : "1440" </w:t>
        <w:br/>
        <w:t>}</w:t>
      </w:r>
    </w:p>
    <w:p>
      <w:r>
        <w:t>{</w:t>
        <w:br/>
        <w:t>Index 2359:</w:t>
      </w:r>
    </w:p>
    <w:p>
      <w:r>
        <w:t>Question : "Lewis wants to share some pear among 39 friends.If each friend get 16 pear, then how many pear john would have?"</w:t>
      </w:r>
    </w:p>
    <w:p>
      <w:r>
        <w:t>Equation : " X = 16 * 39"</w:t>
      </w:r>
    </w:p>
    <w:p>
      <w:r>
        <w:t xml:space="preserve">Answer : "624" </w:t>
        <w:br/>
        <w:t>}</w:t>
      </w:r>
    </w:p>
    <w:p>
      <w:r>
        <w:t>{</w:t>
        <w:br/>
        <w:t>Index 2360:</w:t>
      </w:r>
    </w:p>
    <w:p>
      <w:r>
        <w:t>Question : "John wants to share some pineapple among 21 friends.If each friend get 17 pineapple, then how many pineapple john would have?"</w:t>
      </w:r>
    </w:p>
    <w:p>
      <w:r>
        <w:t>Equation : " X = 17 * 21"</w:t>
      </w:r>
    </w:p>
    <w:p>
      <w:r>
        <w:t xml:space="preserve">Answer : "357" </w:t>
        <w:br/>
        <w:t>}</w:t>
      </w:r>
    </w:p>
    <w:p>
      <w:r>
        <w:t>{</w:t>
        <w:br/>
        <w:t>Index 2361:</w:t>
      </w:r>
    </w:p>
    <w:p>
      <w:r>
        <w:t>Question : "Thomas wants to share some lychee among 8 friends.If each friend get 38 lychee, then how many lychee john would have?"</w:t>
      </w:r>
    </w:p>
    <w:p>
      <w:r>
        <w:t>Equation : " X = 38 * 8"</w:t>
      </w:r>
    </w:p>
    <w:p>
      <w:r>
        <w:t xml:space="preserve">Answer : "304" </w:t>
        <w:br/>
        <w:t>}</w:t>
      </w:r>
    </w:p>
    <w:p>
      <w:r>
        <w:t>{</w:t>
        <w:br/>
        <w:t>Index 2362:</w:t>
      </w:r>
    </w:p>
    <w:p>
      <w:r>
        <w:t>Question : "Thomas wants to share some pineapple among 3 friends.If each friend get 34 pineapple, then how many pineapple john would have?"</w:t>
      </w:r>
    </w:p>
    <w:p>
      <w:r>
        <w:t>Equation : " X = 34 * 3"</w:t>
      </w:r>
    </w:p>
    <w:p>
      <w:r>
        <w:t xml:space="preserve">Answer : "102" </w:t>
        <w:br/>
        <w:t>}</w:t>
      </w:r>
    </w:p>
    <w:p>
      <w:r>
        <w:t>{</w:t>
        <w:br/>
        <w:t>Index 2363:</w:t>
      </w:r>
    </w:p>
    <w:p>
      <w:r>
        <w:t>Question : "Betty wants to share some avocado among 33 friends.If each friend get 21 avocado, then how many avocado john would have?"</w:t>
      </w:r>
    </w:p>
    <w:p>
      <w:r>
        <w:t>Equation : " X = 21 * 33"</w:t>
      </w:r>
    </w:p>
    <w:p>
      <w:r>
        <w:t xml:space="preserve">Answer : "693" </w:t>
        <w:br/>
        <w:t>}</w:t>
      </w:r>
    </w:p>
    <w:p>
      <w:r>
        <w:t>{</w:t>
        <w:br/>
        <w:t>Index 2364:</w:t>
      </w:r>
    </w:p>
    <w:p>
      <w:r>
        <w:t>Question : "Eva wants to share some quince among 6 friends.If each friend get 37 quince, then how many quince john would have?"</w:t>
      </w:r>
    </w:p>
    <w:p>
      <w:r>
        <w:t>Equation : " X = 37 * 6"</w:t>
      </w:r>
    </w:p>
    <w:p>
      <w:r>
        <w:t xml:space="preserve">Answer : "222" </w:t>
        <w:br/>
        <w:t>}</w:t>
      </w:r>
    </w:p>
    <w:p>
      <w:r>
        <w:t>{</w:t>
        <w:br/>
        <w:t>Index 2365:</w:t>
      </w:r>
    </w:p>
    <w:p>
      <w:r>
        <w:t>Question : "Doris wants to share some Mango among 3 friends.If each friend get 22 Mango, then how many Mango john would have?"</w:t>
      </w:r>
    </w:p>
    <w:p>
      <w:r>
        <w:t>Equation : " X = 22 * 3"</w:t>
      </w:r>
    </w:p>
    <w:p>
      <w:r>
        <w:t xml:space="preserve">Answer : "66" </w:t>
        <w:br/>
        <w:t>}</w:t>
      </w:r>
    </w:p>
    <w:p>
      <w:r>
        <w:t>{</w:t>
        <w:br/>
        <w:t>Index 2366:</w:t>
      </w:r>
    </w:p>
    <w:p>
      <w:r>
        <w:t>Question : "Matthew wants to share some avocado among 30 friends.If each friend get 9 avocado, then how many avocado john would have?"</w:t>
      </w:r>
    </w:p>
    <w:p>
      <w:r>
        <w:t>Equation : " X = 9 * 30"</w:t>
      </w:r>
    </w:p>
    <w:p>
      <w:r>
        <w:t xml:space="preserve">Answer : "270" </w:t>
        <w:br/>
        <w:t>}</w:t>
      </w:r>
    </w:p>
    <w:p>
      <w:r>
        <w:t>{</w:t>
        <w:br/>
        <w:t>Index 2367:</w:t>
      </w:r>
    </w:p>
    <w:p>
      <w:r>
        <w:t>Question : "Jacqueline wants to share some Beg among 18 friends.If each friend get 3 Beg, then how many Beg john would have?"</w:t>
      </w:r>
    </w:p>
    <w:p>
      <w:r>
        <w:t>Equation : " X = 3 * 18"</w:t>
      </w:r>
    </w:p>
    <w:p>
      <w:r>
        <w:t xml:space="preserve">Answer : "54" </w:t>
        <w:br/>
        <w:t>}</w:t>
      </w:r>
    </w:p>
    <w:p>
      <w:r>
        <w:t>{</w:t>
        <w:br/>
        <w:t>Index 2368:</w:t>
      </w:r>
    </w:p>
    <w:p>
      <w:r>
        <w:t>Question : "Roy wants to share some blackcurrant among 31 friends.If each friend get 26 blackcurrant, then how many blackcurrant john would have?"</w:t>
      </w:r>
    </w:p>
    <w:p>
      <w:r>
        <w:t>Equation : " X = 26 * 31"</w:t>
      </w:r>
    </w:p>
    <w:p>
      <w:r>
        <w:t xml:space="preserve">Answer : "806" </w:t>
        <w:br/>
        <w:t>}</w:t>
      </w:r>
    </w:p>
    <w:p>
      <w:r>
        <w:t>{</w:t>
        <w:br/>
        <w:t>Index 2369:</w:t>
      </w:r>
    </w:p>
    <w:p>
      <w:r>
        <w:t>Question : "Jason wants to share some mango among 26 friends.If each friend get 6 mango, then how many mango john would have?"</w:t>
      </w:r>
    </w:p>
    <w:p>
      <w:r>
        <w:t>Equation : " X = 6 * 26"</w:t>
      </w:r>
    </w:p>
    <w:p>
      <w:r>
        <w:t xml:space="preserve">Answer : "156" </w:t>
        <w:br/>
        <w:t>}</w:t>
      </w:r>
    </w:p>
    <w:p>
      <w:r>
        <w:t>{</w:t>
        <w:br/>
        <w:t>Index 2370:</w:t>
      </w:r>
    </w:p>
    <w:p>
      <w:r>
        <w:t>Question : "Matthew wants to share some pear among 12 friends.If each friend get 26 pear, then how many pear john would have?"</w:t>
      </w:r>
    </w:p>
    <w:p>
      <w:r>
        <w:t>Equation : " X = 26 * 12"</w:t>
      </w:r>
    </w:p>
    <w:p>
      <w:r>
        <w:t xml:space="preserve">Answer : "312" </w:t>
        <w:br/>
        <w:t>}</w:t>
      </w:r>
    </w:p>
    <w:p>
      <w:r>
        <w:t>{</w:t>
        <w:br/>
        <w:t>Index 2371:</w:t>
      </w:r>
    </w:p>
    <w:p>
      <w:r>
        <w:t>Question : "Ofelia wants to share some Chocolate among 7 friends.If each friend get 18 Chocolate, then how many Chocolate john would have?"</w:t>
      </w:r>
    </w:p>
    <w:p>
      <w:r>
        <w:t>Equation : " X = 18 * 7"</w:t>
      </w:r>
    </w:p>
    <w:p>
      <w:r>
        <w:t xml:space="preserve">Answer : "126" </w:t>
        <w:br/>
        <w:t>}</w:t>
      </w:r>
    </w:p>
    <w:p>
      <w:r>
        <w:t>{</w:t>
        <w:br/>
        <w:t>Index 2372:</w:t>
      </w:r>
    </w:p>
    <w:p>
      <w:r>
        <w:t>Question : "Lisa wants to share some Banana among 25 friends.If each friend get 28 Banana, then how many Banana john would have?"</w:t>
      </w:r>
    </w:p>
    <w:p>
      <w:r>
        <w:t>Equation : " X = 28 * 25"</w:t>
      </w:r>
    </w:p>
    <w:p>
      <w:r>
        <w:t xml:space="preserve">Answer : "700" </w:t>
        <w:br/>
        <w:t>}</w:t>
      </w:r>
    </w:p>
    <w:p>
      <w:r>
        <w:t>{</w:t>
        <w:br/>
        <w:t>Index 2373:</w:t>
      </w:r>
    </w:p>
    <w:p>
      <w:r>
        <w:t>Question : "Lillian wants to share some Press among 24 friends.If each friend get 29 Press, then how many Press john would have?"</w:t>
      </w:r>
    </w:p>
    <w:p>
      <w:r>
        <w:t>Equation : " X = 29 * 24"</w:t>
      </w:r>
    </w:p>
    <w:p>
      <w:r>
        <w:t xml:space="preserve">Answer : "696" </w:t>
        <w:br/>
        <w:t>}</w:t>
      </w:r>
    </w:p>
    <w:p>
      <w:r>
        <w:t>{</w:t>
        <w:br/>
        <w:t>Index 2374:</w:t>
      </w:r>
    </w:p>
    <w:p>
      <w:r>
        <w:t>Question : "Lisa wants to share some Banana among 3 friends.If each friend get 12 Banana, then how many Banana john would have?"</w:t>
      </w:r>
    </w:p>
    <w:p>
      <w:r>
        <w:t>Equation : " X = 12 * 3"</w:t>
      </w:r>
    </w:p>
    <w:p>
      <w:r>
        <w:t xml:space="preserve">Answer : "36" </w:t>
        <w:br/>
        <w:t>}</w:t>
      </w:r>
    </w:p>
    <w:p>
      <w:r>
        <w:t>{</w:t>
        <w:br/>
        <w:t>Index 2375:</w:t>
      </w:r>
    </w:p>
    <w:p>
      <w:r>
        <w:t>Question : "Elizabeth wants to share some Box among 4 friends.If each friend get 21 Box, then how many Box john would have?"</w:t>
      </w:r>
    </w:p>
    <w:p>
      <w:r>
        <w:t>Equation : " X = 21 * 4"</w:t>
      </w:r>
    </w:p>
    <w:p>
      <w:r>
        <w:t xml:space="preserve">Answer : "84" </w:t>
        <w:br/>
        <w:t>}</w:t>
      </w:r>
    </w:p>
    <w:p>
      <w:r>
        <w:t>{</w:t>
        <w:br/>
        <w:t>Index 2376:</w:t>
      </w:r>
    </w:p>
    <w:p>
      <w:r>
        <w:t>Question : "John wants to share some Banana among 2 friends.If each friend get 4 Banana, then how many Banana john would have?"</w:t>
      </w:r>
    </w:p>
    <w:p>
      <w:r>
        <w:t>Equation : " X = 4 * 2"</w:t>
      </w:r>
    </w:p>
    <w:p>
      <w:r>
        <w:t xml:space="preserve">Answer : "8" </w:t>
        <w:br/>
        <w:t>}</w:t>
      </w:r>
    </w:p>
    <w:p>
      <w:r>
        <w:t>{</w:t>
        <w:br/>
        <w:t>Index 2377:</w:t>
      </w:r>
    </w:p>
    <w:p>
      <w:r>
        <w:t>Question : "Doris wants to share some watermelon among 34 friends.If each friend get 40 watermelon, then how many watermelon john would have?"</w:t>
      </w:r>
    </w:p>
    <w:p>
      <w:r>
        <w:t>Equation : " X = 40 * 34"</w:t>
      </w:r>
    </w:p>
    <w:p>
      <w:r>
        <w:t xml:space="preserve">Answer : "1360" </w:t>
        <w:br/>
        <w:t>}</w:t>
      </w:r>
    </w:p>
    <w:p>
      <w:r>
        <w:t>{</w:t>
        <w:br/>
        <w:t>Index 2378:</w:t>
      </w:r>
    </w:p>
    <w:p>
      <w:r>
        <w:t>Question : "Edna wants to share some Press among 7 friends.If each friend get 29 Press, then how many Press john would have?"</w:t>
      </w:r>
    </w:p>
    <w:p>
      <w:r>
        <w:t>Equation : " X = 29 * 7"</w:t>
      </w:r>
    </w:p>
    <w:p>
      <w:r>
        <w:t xml:space="preserve">Answer : "203" </w:t>
        <w:br/>
        <w:t>}</w:t>
      </w:r>
    </w:p>
    <w:p>
      <w:r>
        <w:t>{</w:t>
        <w:br/>
        <w:t>Index 2379:</w:t>
      </w:r>
    </w:p>
    <w:p>
      <w:r>
        <w:t>Question : "Brandon wants to share some Biscuit among 13 friends.If each friend get 15 Biscuit, then how many Biscuit john would have?"</w:t>
      </w:r>
    </w:p>
    <w:p>
      <w:r>
        <w:t>Equation : " X = 15 * 13"</w:t>
      </w:r>
    </w:p>
    <w:p>
      <w:r>
        <w:t xml:space="preserve">Answer : "195" </w:t>
        <w:br/>
        <w:t>}</w:t>
      </w:r>
    </w:p>
    <w:p>
      <w:r>
        <w:t>{</w:t>
        <w:br/>
        <w:t>Index 2380:</w:t>
      </w:r>
    </w:p>
    <w:p>
      <w:r>
        <w:t>Question : "Jeremiah wants to share some blueberry among 33 friends.If each friend get 38 blueberry, then how many blueberry john would have?"</w:t>
      </w:r>
    </w:p>
    <w:p>
      <w:r>
        <w:t>Equation : " X = 38 * 33"</w:t>
      </w:r>
    </w:p>
    <w:p>
      <w:r>
        <w:t xml:space="preserve">Answer : "1254" </w:t>
        <w:br/>
        <w:t>}</w:t>
      </w:r>
    </w:p>
    <w:p>
      <w:r>
        <w:t>{</w:t>
        <w:br/>
        <w:t>Index 2381:</w:t>
      </w:r>
    </w:p>
    <w:p>
      <w:r>
        <w:t>Question : "Patricia wants to share some Watch among 8 friends.If each friend get 32 Watch, then how many Watch john would have?"</w:t>
      </w:r>
    </w:p>
    <w:p>
      <w:r>
        <w:t>Equation : " X = 32 * 8"</w:t>
      </w:r>
    </w:p>
    <w:p>
      <w:r>
        <w:t xml:space="preserve">Answer : "256" </w:t>
        <w:br/>
        <w:t>}</w:t>
      </w:r>
    </w:p>
    <w:p>
      <w:r>
        <w:t>{</w:t>
        <w:br/>
        <w:t>Index 2382:</w:t>
      </w:r>
    </w:p>
    <w:p>
      <w:r>
        <w:t>Question : "Thomas wants to share some Chocolate among 31 friends.If each friend get 10 Chocolate, then how many Chocolate john would have?"</w:t>
      </w:r>
    </w:p>
    <w:p>
      <w:r>
        <w:t>Equation : " X = 10 * 31"</w:t>
      </w:r>
    </w:p>
    <w:p>
      <w:r>
        <w:t xml:space="preserve">Answer : "310" </w:t>
        <w:br/>
        <w:t>}</w:t>
      </w:r>
    </w:p>
    <w:p>
      <w:r>
        <w:t>{</w:t>
        <w:br/>
        <w:t>Index 2383:</w:t>
      </w:r>
    </w:p>
    <w:p>
      <w:r>
        <w:t>Question : "Kendra wants to share some nectarine among 25 friends.If each friend get 8 nectarine, then how many nectarine john would have?"</w:t>
      </w:r>
    </w:p>
    <w:p>
      <w:r>
        <w:t>Equation : " X = 8 * 25"</w:t>
      </w:r>
    </w:p>
    <w:p>
      <w:r>
        <w:t xml:space="preserve">Answer : "200" </w:t>
        <w:br/>
        <w:t>}</w:t>
      </w:r>
    </w:p>
    <w:p>
      <w:r>
        <w:t>{</w:t>
        <w:br/>
        <w:t>Index 2384:</w:t>
      </w:r>
    </w:p>
    <w:p>
      <w:r>
        <w:t>Question : "Shirley wants to share some Box among 32 friends.If each friend get 27 Box, then how many Box john would have?"</w:t>
      </w:r>
    </w:p>
    <w:p>
      <w:r>
        <w:t>Equation : " X = 27 * 32"</w:t>
      </w:r>
    </w:p>
    <w:p>
      <w:r>
        <w:t xml:space="preserve">Answer : "864" </w:t>
        <w:br/>
        <w:t>}</w:t>
      </w:r>
    </w:p>
    <w:p>
      <w:r>
        <w:t>{</w:t>
        <w:br/>
        <w:t>Index 2385:</w:t>
      </w:r>
    </w:p>
    <w:p>
      <w:r>
        <w:t>Question : "Hazel wants to share some watermelon among 4 friends.If each friend get 22 watermelon, then how many watermelon john would have?"</w:t>
      </w:r>
    </w:p>
    <w:p>
      <w:r>
        <w:t>Equation : " X = 22 * 4"</w:t>
      </w:r>
    </w:p>
    <w:p>
      <w:r>
        <w:t xml:space="preserve">Answer : "88" </w:t>
        <w:br/>
        <w:t>}</w:t>
      </w:r>
    </w:p>
    <w:p>
      <w:r>
        <w:t>{</w:t>
        <w:br/>
        <w:t>Index 2386:</w:t>
      </w:r>
    </w:p>
    <w:p>
      <w:r>
        <w:t>Question : "Kenneth wants to share some Beg among 6 friends.If each friend get 25 Beg, then how many Beg john would have?"</w:t>
      </w:r>
    </w:p>
    <w:p>
      <w:r>
        <w:t>Equation : " X = 25 * 6"</w:t>
      </w:r>
    </w:p>
    <w:p>
      <w:r>
        <w:t xml:space="preserve">Answer : "150" </w:t>
        <w:br/>
        <w:t>}</w:t>
      </w:r>
    </w:p>
    <w:p>
      <w:r>
        <w:t>{</w:t>
        <w:br/>
        <w:t>Index 2387:</w:t>
      </w:r>
    </w:p>
    <w:p>
      <w:r>
        <w:t>Question : "Roseanne wants to share some Doll among 37 friends.If each friend get 31 Doll, then how many Doll john would have?"</w:t>
      </w:r>
    </w:p>
    <w:p>
      <w:r>
        <w:t>Equation : " X = 31 * 37"</w:t>
      </w:r>
    </w:p>
    <w:p>
      <w:r>
        <w:t xml:space="preserve">Answer : "1147" </w:t>
        <w:br/>
        <w:t>}</w:t>
      </w:r>
    </w:p>
    <w:p>
      <w:r>
        <w:t>{</w:t>
        <w:br/>
        <w:t>Index 2388:</w:t>
      </w:r>
    </w:p>
    <w:p>
      <w:r>
        <w:t>Question : "Louise wants to share some Car among 22 friends.If each friend get 21 Car, then how many Car john would have?"</w:t>
      </w:r>
    </w:p>
    <w:p>
      <w:r>
        <w:t>Equation : " X = 21 * 22"</w:t>
      </w:r>
    </w:p>
    <w:p>
      <w:r>
        <w:t xml:space="preserve">Answer : "462" </w:t>
        <w:br/>
        <w:t>}</w:t>
      </w:r>
    </w:p>
    <w:p>
      <w:r>
        <w:t>{</w:t>
        <w:br/>
        <w:t>Index 2389:</w:t>
      </w:r>
    </w:p>
    <w:p>
      <w:r>
        <w:t>Question : "Luis wants to share some pear among 13 friends.If each friend get 22 pear, then how many pear john would have?"</w:t>
      </w:r>
    </w:p>
    <w:p>
      <w:r>
        <w:t>Equation : " X = 22 * 13"</w:t>
      </w:r>
    </w:p>
    <w:p>
      <w:r>
        <w:t xml:space="preserve">Answer : "286" </w:t>
        <w:br/>
        <w:t>}</w:t>
      </w:r>
    </w:p>
    <w:p>
      <w:r>
        <w:t>{</w:t>
        <w:br/>
        <w:t>Index 2390:</w:t>
      </w:r>
    </w:p>
    <w:p>
      <w:r>
        <w:t>Question : "Leland wants to share some fig among 9 friends.If each friend get 15 fig, then how many fig john would have?"</w:t>
      </w:r>
    </w:p>
    <w:p>
      <w:r>
        <w:t>Equation : " X = 15 * 9"</w:t>
      </w:r>
    </w:p>
    <w:p>
      <w:r>
        <w:t xml:space="preserve">Answer : "135" </w:t>
        <w:br/>
        <w:t>}</w:t>
      </w:r>
    </w:p>
    <w:p>
      <w:r>
        <w:t>{</w:t>
        <w:br/>
        <w:t>Index 2391:</w:t>
      </w:r>
    </w:p>
    <w:p>
      <w:r>
        <w:t>Question : "Shirley wants to share some pineapple among 13 friends.If each friend get 37 pineapple, then how many pineapple john would have?"</w:t>
      </w:r>
    </w:p>
    <w:p>
      <w:r>
        <w:t>Equation : " X = 37 * 13"</w:t>
      </w:r>
    </w:p>
    <w:p>
      <w:r>
        <w:t xml:space="preserve">Answer : "481" </w:t>
        <w:br/>
        <w:t>}</w:t>
      </w:r>
    </w:p>
    <w:p>
      <w:r>
        <w:t>{</w:t>
        <w:br/>
        <w:t>Index 2392:</w:t>
      </w:r>
    </w:p>
    <w:p>
      <w:r>
        <w:t>Question : "Jamie wants to share some kiwi among 30 friends.If each friend get 10 kiwi, then how many kiwi john would have?"</w:t>
      </w:r>
    </w:p>
    <w:p>
      <w:r>
        <w:t>Equation : " X = 10 * 30"</w:t>
      </w:r>
    </w:p>
    <w:p>
      <w:r>
        <w:t xml:space="preserve">Answer : "300" </w:t>
        <w:br/>
        <w:t>}</w:t>
      </w:r>
    </w:p>
    <w:p>
      <w:r>
        <w:t>{</w:t>
        <w:br/>
        <w:t>Index 2393:</w:t>
      </w:r>
    </w:p>
    <w:p>
      <w:r>
        <w:t>Question : "Jeffrey wants to share some Chocolate among 12 friends.If each friend get 11 Chocolate, then how many Chocolate john would have?"</w:t>
      </w:r>
    </w:p>
    <w:p>
      <w:r>
        <w:t>Equation : " X = 11 * 12"</w:t>
      </w:r>
    </w:p>
    <w:p>
      <w:r>
        <w:t xml:space="preserve">Answer : "132" </w:t>
        <w:br/>
        <w:t>}</w:t>
      </w:r>
    </w:p>
    <w:p>
      <w:r>
        <w:t>{</w:t>
        <w:br/>
        <w:t>Index 2394:</w:t>
      </w:r>
    </w:p>
    <w:p>
      <w:r>
        <w:t>Question : "Louise wants to share some Beg among 27 friends.If each friend get 35 Beg, then how many Beg john would have?"</w:t>
      </w:r>
    </w:p>
    <w:p>
      <w:r>
        <w:t>Equation : " X = 35 * 27"</w:t>
      </w:r>
    </w:p>
    <w:p>
      <w:r>
        <w:t xml:space="preserve">Answer : "945" </w:t>
        <w:br/>
        <w:t>}</w:t>
      </w:r>
    </w:p>
    <w:p>
      <w:r>
        <w:t>{</w:t>
        <w:br/>
        <w:t>Index 2395:</w:t>
      </w:r>
    </w:p>
    <w:p>
      <w:r>
        <w:t>Question : "Lillian wants to share some Chocolate among 36 friends.If each friend get 25 Chocolate, then how many Chocolate john would have?"</w:t>
      </w:r>
    </w:p>
    <w:p>
      <w:r>
        <w:t>Equation : " X = 25 * 36"</w:t>
      </w:r>
    </w:p>
    <w:p>
      <w:r>
        <w:t xml:space="preserve">Answer : "900" </w:t>
        <w:br/>
        <w:t>}</w:t>
      </w:r>
    </w:p>
    <w:p>
      <w:r>
        <w:t>{</w:t>
        <w:br/>
        <w:t>Index 2396:</w:t>
      </w:r>
    </w:p>
    <w:p>
      <w:r>
        <w:t>Question : "Trenton wants to share some Book among 7 friends.If each friend get 17 Book, then how many Book john would have?"</w:t>
      </w:r>
    </w:p>
    <w:p>
      <w:r>
        <w:t>Equation : " X = 17 * 7"</w:t>
      </w:r>
    </w:p>
    <w:p>
      <w:r>
        <w:t xml:space="preserve">Answer : "119" </w:t>
        <w:br/>
        <w:t>}</w:t>
      </w:r>
    </w:p>
    <w:p>
      <w:r>
        <w:t>{</w:t>
        <w:br/>
        <w:t>Index 2397:</w:t>
      </w:r>
    </w:p>
    <w:p>
      <w:r>
        <w:t>Question : "Carroll wants to share some avocado among 34 friends.If each friend get 5 avocado, then how many avocado john would have?"</w:t>
      </w:r>
    </w:p>
    <w:p>
      <w:r>
        <w:t>Equation : " X = 5 * 34"</w:t>
      </w:r>
    </w:p>
    <w:p>
      <w:r>
        <w:t xml:space="preserve">Answer : "170" </w:t>
        <w:br/>
        <w:t>}</w:t>
      </w:r>
    </w:p>
    <w:p>
      <w:r>
        <w:t>{</w:t>
        <w:br/>
        <w:t>Index 2398:</w:t>
      </w:r>
    </w:p>
    <w:p>
      <w:r>
        <w:t>Question : "Doria wants to share some lime among 24 friends.If each friend get 4 lime, then how many lime john would have?"</w:t>
      </w:r>
    </w:p>
    <w:p>
      <w:r>
        <w:t>Equation : " X = 4 * 24"</w:t>
      </w:r>
    </w:p>
    <w:p>
      <w:r>
        <w:t xml:space="preserve">Answer : "96" </w:t>
        <w:br/>
        <w:t>}</w:t>
      </w:r>
    </w:p>
    <w:p>
      <w:r>
        <w:t>{</w:t>
        <w:br/>
        <w:t>Index 2399:</w:t>
      </w:r>
    </w:p>
    <w:p>
      <w:r>
        <w:t>Question : "Nancy wants to share some apricot among 38 friends.If each friend get 8 apricot, then how many apricot john would have?"</w:t>
      </w:r>
    </w:p>
    <w:p>
      <w:r>
        <w:t>Equation : " X = 8 * 38"</w:t>
      </w:r>
    </w:p>
    <w:p>
      <w:r>
        <w:t xml:space="preserve">Answer : "304" </w:t>
        <w:br/>
        <w:t>}</w:t>
      </w:r>
    </w:p>
    <w:p>
      <w:r>
        <w:t>{</w:t>
        <w:br/>
        <w:t>Index 2400:</w:t>
      </w:r>
    </w:p>
    <w:p>
      <w:r>
        <w:t>Question : "Robert wants to share some Mango among 2 friends.If each friend get 13 Mango, then how many Mango john would have?"</w:t>
      </w:r>
    </w:p>
    <w:p>
      <w:r>
        <w:t>Equation : " X = 13 * 2"</w:t>
      </w:r>
    </w:p>
    <w:p>
      <w:r>
        <w:t xml:space="preserve">Answer : "26" </w:t>
        <w:br/>
        <w:t>}</w:t>
      </w:r>
    </w:p>
    <w:p>
      <w:r>
        <w:t>{</w:t>
        <w:br/>
        <w:t>Index 2401:</w:t>
      </w:r>
    </w:p>
    <w:p>
      <w:r>
        <w:t>Question : "James wants to share some Chocolate among 39 friends.If each friend get 7 Chocolate, then how many Chocolate john would have?"</w:t>
      </w:r>
    </w:p>
    <w:p>
      <w:r>
        <w:t>Equation : " X = 7 * 39"</w:t>
      </w:r>
    </w:p>
    <w:p>
      <w:r>
        <w:t xml:space="preserve">Answer : "273" </w:t>
        <w:br/>
        <w:t>}</w:t>
      </w:r>
    </w:p>
    <w:p>
      <w:r>
        <w:t>{</w:t>
        <w:br/>
        <w:t>Index 2402:</w:t>
      </w:r>
    </w:p>
    <w:p>
      <w:r>
        <w:t>Question : "Gladys wants to share some strawberry among 5 friends.If each friend get 28 strawberry, then how many strawberry john would have?"</w:t>
      </w:r>
    </w:p>
    <w:p>
      <w:r>
        <w:t>Equation : " X = 28 * 5"</w:t>
      </w:r>
    </w:p>
    <w:p>
      <w:r>
        <w:t xml:space="preserve">Answer : "140" </w:t>
        <w:br/>
        <w:t>}</w:t>
      </w:r>
    </w:p>
    <w:p>
      <w:r>
        <w:t>{</w:t>
        <w:br/>
        <w:t>Index 2403:</w:t>
      </w:r>
    </w:p>
    <w:p>
      <w:r>
        <w:t>Question : "Edna wants to share some Pen among 3 friends.If each friend get 40 Pen, then how many Pen john would have?"</w:t>
      </w:r>
    </w:p>
    <w:p>
      <w:r>
        <w:t>Equation : " X = 40 * 3"</w:t>
      </w:r>
    </w:p>
    <w:p>
      <w:r>
        <w:t xml:space="preserve">Answer : "120" </w:t>
        <w:br/>
        <w:t>}</w:t>
      </w:r>
    </w:p>
    <w:p>
      <w:r>
        <w:t>{</w:t>
        <w:br/>
        <w:t>Index 2404:</w:t>
      </w:r>
    </w:p>
    <w:p>
      <w:r>
        <w:t>Question : "Collin wants to share some Box among 3 friends.If each friend get 22 Box, then how many Box john would have?"</w:t>
      </w:r>
    </w:p>
    <w:p>
      <w:r>
        <w:t>Equation : " X = 22 * 3"</w:t>
      </w:r>
    </w:p>
    <w:p>
      <w:r>
        <w:t xml:space="preserve">Answer : "66" </w:t>
        <w:br/>
        <w:t>}</w:t>
      </w:r>
    </w:p>
    <w:p>
      <w:r>
        <w:t>{</w:t>
        <w:br/>
        <w:t>Index 2405:</w:t>
      </w:r>
    </w:p>
    <w:p>
      <w:r>
        <w:t>Question : "Mark wants to share some banana among 29 friends.If each friend get 40 banana, then how many banana john would have?"</w:t>
      </w:r>
    </w:p>
    <w:p>
      <w:r>
        <w:t>Equation : " X = 40 * 29"</w:t>
      </w:r>
    </w:p>
    <w:p>
      <w:r>
        <w:t xml:space="preserve">Answer : "1160" </w:t>
        <w:br/>
        <w:t>}</w:t>
      </w:r>
    </w:p>
    <w:p>
      <w:r>
        <w:t>{</w:t>
        <w:br/>
        <w:t>Index 2406:</w:t>
      </w:r>
    </w:p>
    <w:p>
      <w:r>
        <w:t>Question : "Alfred wants to share some cherry among 12 friends.If each friend get 16 cherry, then how many cherry john would have?"</w:t>
      </w:r>
    </w:p>
    <w:p>
      <w:r>
        <w:t>Equation : " X = 16 * 12"</w:t>
      </w:r>
    </w:p>
    <w:p>
      <w:r>
        <w:t xml:space="preserve">Answer : "192" </w:t>
        <w:br/>
        <w:t>}</w:t>
      </w:r>
    </w:p>
    <w:p>
      <w:r>
        <w:t>{</w:t>
        <w:br/>
        <w:t>Index 2407:</w:t>
      </w:r>
    </w:p>
    <w:p>
      <w:r>
        <w:t>Question : "Rose wants to share some Pen among 28 friends.If each friend get 15 Pen, then how many Pen john would have?"</w:t>
      </w:r>
    </w:p>
    <w:p>
      <w:r>
        <w:t>Equation : " X = 15 * 28"</w:t>
      </w:r>
    </w:p>
    <w:p>
      <w:r>
        <w:t xml:space="preserve">Answer : "420" </w:t>
        <w:br/>
        <w:t>}</w:t>
      </w:r>
    </w:p>
    <w:p>
      <w:r>
        <w:t>{</w:t>
        <w:br/>
        <w:t>Index 2408:</w:t>
      </w:r>
    </w:p>
    <w:p>
      <w:r>
        <w:t>Question : "Johnathan wants to share some pear among 40 friends.If each friend get 23 pear, then how many pear john would have?"</w:t>
      </w:r>
    </w:p>
    <w:p>
      <w:r>
        <w:t>Equation : " X = 23 * 40"</w:t>
      </w:r>
    </w:p>
    <w:p>
      <w:r>
        <w:t xml:space="preserve">Answer : "920" </w:t>
        <w:br/>
        <w:t>}</w:t>
      </w:r>
    </w:p>
    <w:p>
      <w:r>
        <w:t>{</w:t>
        <w:br/>
        <w:t>Index 2409:</w:t>
      </w:r>
    </w:p>
    <w:p>
      <w:r>
        <w:t>Question : "Donna wants to share some Banana among 31 friends.If each friend get 3 Banana, then how many Banana john would have?"</w:t>
      </w:r>
    </w:p>
    <w:p>
      <w:r>
        <w:t>Equation : " X = 3 * 31"</w:t>
      </w:r>
    </w:p>
    <w:p>
      <w:r>
        <w:t xml:space="preserve">Answer : "93" </w:t>
        <w:br/>
        <w:t>}</w:t>
      </w:r>
    </w:p>
    <w:p>
      <w:r>
        <w:t>{</w:t>
        <w:br/>
        <w:t>Index 2410:</w:t>
      </w:r>
    </w:p>
    <w:p>
      <w:r>
        <w:t>Question : "Joyce wants to share some banana among 30 friends.If each friend get 7 banana, then how many banana john would have?"</w:t>
      </w:r>
    </w:p>
    <w:p>
      <w:r>
        <w:t>Equation : " X = 7 * 30"</w:t>
      </w:r>
    </w:p>
    <w:p>
      <w:r>
        <w:t xml:space="preserve">Answer : "210" </w:t>
        <w:br/>
        <w:t>}</w:t>
      </w:r>
    </w:p>
    <w:p>
      <w:r>
        <w:t>{</w:t>
        <w:br/>
        <w:t>Index 2411:</w:t>
      </w:r>
    </w:p>
    <w:p>
      <w:r>
        <w:t>Question : "Ethel wants to share some blueberry among 29 friends.If each friend get 12 blueberry, then how many blueberry john would have?"</w:t>
      </w:r>
    </w:p>
    <w:p>
      <w:r>
        <w:t>Equation : " X = 12 * 29"</w:t>
      </w:r>
    </w:p>
    <w:p>
      <w:r>
        <w:t xml:space="preserve">Answer : "348" </w:t>
        <w:br/>
        <w:t>}</w:t>
      </w:r>
    </w:p>
    <w:p>
      <w:r>
        <w:t>{</w:t>
        <w:br/>
        <w:t>Index 2412:</w:t>
      </w:r>
    </w:p>
    <w:p>
      <w:r>
        <w:t>Question : "Jarrod wants to share some Beg among 24 friends.If each friend get 23 Beg, then how many Beg john would have?"</w:t>
      </w:r>
    </w:p>
    <w:p>
      <w:r>
        <w:t>Equation : " X = 23 * 24"</w:t>
      </w:r>
    </w:p>
    <w:p>
      <w:r>
        <w:t xml:space="preserve">Answer : "552" </w:t>
        <w:br/>
        <w:t>}</w:t>
      </w:r>
    </w:p>
    <w:p>
      <w:r>
        <w:t>{</w:t>
        <w:br/>
        <w:t>Index 2413:</w:t>
      </w:r>
    </w:p>
    <w:p>
      <w:r>
        <w:t>Question : "Karen wants to share some plum among 18 friends.If each friend get 12 plum, then how many plum john would have?"</w:t>
      </w:r>
    </w:p>
    <w:p>
      <w:r>
        <w:t>Equation : " X = 12 * 18"</w:t>
      </w:r>
    </w:p>
    <w:p>
      <w:r>
        <w:t xml:space="preserve">Answer : "216" </w:t>
        <w:br/>
        <w:t>}</w:t>
      </w:r>
    </w:p>
    <w:p>
      <w:r>
        <w:t>{</w:t>
        <w:br/>
        <w:t>Index 2414:</w:t>
      </w:r>
    </w:p>
    <w:p>
      <w:r>
        <w:t>Question : "James wants to share some Chocolate among 13 friends.If each friend get 12 Chocolate, then how many Chocolate john would have?"</w:t>
      </w:r>
    </w:p>
    <w:p>
      <w:r>
        <w:t>Equation : " X = 12 * 13"</w:t>
      </w:r>
    </w:p>
    <w:p>
      <w:r>
        <w:t xml:space="preserve">Answer : "156" </w:t>
        <w:br/>
        <w:t>}</w:t>
      </w:r>
    </w:p>
    <w:p>
      <w:r>
        <w:t>{</w:t>
        <w:br/>
        <w:t>Index 2415:</w:t>
      </w:r>
    </w:p>
    <w:p>
      <w:r>
        <w:t>Question : "Elizabeth wants to share some plum among 35 friends.If each friend get 39 plum, then how many plum john would have?"</w:t>
      </w:r>
    </w:p>
    <w:p>
      <w:r>
        <w:t>Equation : " X = 39 * 35"</w:t>
      </w:r>
    </w:p>
    <w:p>
      <w:r>
        <w:t xml:space="preserve">Answer : "1365" </w:t>
        <w:br/>
        <w:t>}</w:t>
      </w:r>
    </w:p>
    <w:p>
      <w:r>
        <w:t>{</w:t>
        <w:br/>
        <w:t>Index 2416:</w:t>
      </w:r>
    </w:p>
    <w:p>
      <w:r>
        <w:t>Question : "Rudolph wants to share some lychee among 11 friends.If each friend get 13 lychee, then how many lychee john would have?"</w:t>
      </w:r>
    </w:p>
    <w:p>
      <w:r>
        <w:t>Equation : " X = 13 * 11"</w:t>
      </w:r>
    </w:p>
    <w:p>
      <w:r>
        <w:t xml:space="preserve">Answer : "143" </w:t>
        <w:br/>
        <w:t>}</w:t>
      </w:r>
    </w:p>
    <w:p>
      <w:r>
        <w:t>{</w:t>
        <w:br/>
        <w:t>Index 2417:</w:t>
      </w:r>
    </w:p>
    <w:p>
      <w:r>
        <w:t>Question : "Susie wants to share some Watch among 28 friends.If each friend get 10 Watch, then how many Watch john would have?"</w:t>
      </w:r>
    </w:p>
    <w:p>
      <w:r>
        <w:t>Equation : " X = 10 * 28"</w:t>
      </w:r>
    </w:p>
    <w:p>
      <w:r>
        <w:t xml:space="preserve">Answer : "280" </w:t>
        <w:br/>
        <w:t>}</w:t>
      </w:r>
    </w:p>
    <w:p>
      <w:r>
        <w:t>{</w:t>
        <w:br/>
        <w:t>Index 2418:</w:t>
      </w:r>
    </w:p>
    <w:p>
      <w:r>
        <w:t>Question : "Jon wants to share some blackberry among 24 friends.If each friend get 8 blackberry, then how many blackberry john would have?"</w:t>
      </w:r>
    </w:p>
    <w:p>
      <w:r>
        <w:t>Equation : " X = 8 * 24"</w:t>
      </w:r>
    </w:p>
    <w:p>
      <w:r>
        <w:t xml:space="preserve">Answer : "192" </w:t>
        <w:br/>
        <w:t>}</w:t>
      </w:r>
    </w:p>
    <w:p>
      <w:r>
        <w:t>{</w:t>
        <w:br/>
        <w:t>Index 2419:</w:t>
      </w:r>
    </w:p>
    <w:p>
      <w:r>
        <w:t>Question : "Catherine wants to share some Flower among 17 friends.If each friend get 7 Flower, then how many Flower john would have?"</w:t>
      </w:r>
    </w:p>
    <w:p>
      <w:r>
        <w:t>Equation : " X = 7 * 17"</w:t>
      </w:r>
    </w:p>
    <w:p>
      <w:r>
        <w:t xml:space="preserve">Answer : "119" </w:t>
        <w:br/>
        <w:t>}</w:t>
      </w:r>
    </w:p>
    <w:p>
      <w:r>
        <w:t>{</w:t>
        <w:br/>
        <w:t>Index 2420:</w:t>
      </w:r>
    </w:p>
    <w:p>
      <w:r>
        <w:t>Question : "Michael wants to share some Mango among 36 friends.If each friend get 25 Mango, then how many Mango john would have?"</w:t>
      </w:r>
    </w:p>
    <w:p>
      <w:r>
        <w:t>Equation : " X = 25 * 36"</w:t>
      </w:r>
    </w:p>
    <w:p>
      <w:r>
        <w:t xml:space="preserve">Answer : "900" </w:t>
        <w:br/>
        <w:t>}</w:t>
      </w:r>
    </w:p>
    <w:p>
      <w:r>
        <w:t>{</w:t>
        <w:br/>
        <w:t>Index 2421:</w:t>
      </w:r>
    </w:p>
    <w:p>
      <w:r>
        <w:t>Question : "Norma wants to share some Box among 25 friends.If each friend get 17 Box, then how many Box john would have?"</w:t>
      </w:r>
    </w:p>
    <w:p>
      <w:r>
        <w:t>Equation : " X = 17 * 25"</w:t>
      </w:r>
    </w:p>
    <w:p>
      <w:r>
        <w:t xml:space="preserve">Answer : "425" </w:t>
        <w:br/>
        <w:t>}</w:t>
      </w:r>
    </w:p>
    <w:p>
      <w:r>
        <w:t>{</w:t>
        <w:br/>
        <w:t>Index 2422:</w:t>
      </w:r>
    </w:p>
    <w:p>
      <w:r>
        <w:t>Question : "Melissa wants to share some Bread among 24 friends.If each friend get 14 Bread, then how many Bread john would have?"</w:t>
      </w:r>
    </w:p>
    <w:p>
      <w:r>
        <w:t>Equation : " X = 14 * 24"</w:t>
      </w:r>
    </w:p>
    <w:p>
      <w:r>
        <w:t xml:space="preserve">Answer : "336" </w:t>
        <w:br/>
        <w:t>}</w:t>
      </w:r>
    </w:p>
    <w:p>
      <w:r>
        <w:t>{</w:t>
        <w:br/>
        <w:t>Index 2423:</w:t>
      </w:r>
    </w:p>
    <w:p>
      <w:r>
        <w:t>Question : "Tracey wants to share some pineapple among 35 friends.If each friend get 23 pineapple, then how many pineapple john would have?"</w:t>
      </w:r>
    </w:p>
    <w:p>
      <w:r>
        <w:t>Equation : " X = 23 * 35"</w:t>
      </w:r>
    </w:p>
    <w:p>
      <w:r>
        <w:t xml:space="preserve">Answer : "805" </w:t>
        <w:br/>
        <w:t>}</w:t>
      </w:r>
    </w:p>
    <w:p>
      <w:r>
        <w:t>{</w:t>
        <w:br/>
        <w:t>Index 2424:</w:t>
      </w:r>
    </w:p>
    <w:p>
      <w:r>
        <w:t>Question : "Albert wants to share some Biscuit among 33 friends.If each friend get 38 Biscuit, then how many Biscuit john would have?"</w:t>
      </w:r>
    </w:p>
    <w:p>
      <w:r>
        <w:t>Equation : " X = 38 * 33"</w:t>
      </w:r>
    </w:p>
    <w:p>
      <w:r>
        <w:t xml:space="preserve">Answer : "1254" </w:t>
        <w:br/>
        <w:t>}</w:t>
      </w:r>
    </w:p>
    <w:p>
      <w:r>
        <w:t>{</w:t>
        <w:br/>
        <w:t>Index 2425:</w:t>
      </w:r>
    </w:p>
    <w:p>
      <w:r>
        <w:t>Question : "Oscar wants to share some pineapple among 34 friends.If each friend get 23 pineapple, then how many pineapple john would have?"</w:t>
      </w:r>
    </w:p>
    <w:p>
      <w:r>
        <w:t>Equation : " X = 23 * 34"</w:t>
      </w:r>
    </w:p>
    <w:p>
      <w:r>
        <w:t xml:space="preserve">Answer : "782" </w:t>
        <w:br/>
        <w:t>}</w:t>
      </w:r>
    </w:p>
    <w:p>
      <w:r>
        <w:t>{</w:t>
        <w:br/>
        <w:t>Index 2426:</w:t>
      </w:r>
    </w:p>
    <w:p>
      <w:r>
        <w:t>Question : "Guadalupe wants to share some toy among 28 friends.If each friend get 6 toy, then how many toy john would have?"</w:t>
      </w:r>
    </w:p>
    <w:p>
      <w:r>
        <w:t>Equation : " X = 6 * 28"</w:t>
      </w:r>
    </w:p>
    <w:p>
      <w:r>
        <w:t xml:space="preserve">Answer : "168" </w:t>
        <w:br/>
        <w:t>}</w:t>
      </w:r>
    </w:p>
    <w:p>
      <w:r>
        <w:t>{</w:t>
        <w:br/>
        <w:t>Index 2427:</w:t>
      </w:r>
    </w:p>
    <w:p>
      <w:r>
        <w:t>Question : "Frank wants to share some watermelon among 15 friends.If each friend get 18 watermelon, then how many watermelon john would have?"</w:t>
      </w:r>
    </w:p>
    <w:p>
      <w:r>
        <w:t>Equation : " X = 18 * 15"</w:t>
      </w:r>
    </w:p>
    <w:p>
      <w:r>
        <w:t xml:space="preserve">Answer : "270" </w:t>
        <w:br/>
        <w:t>}</w:t>
      </w:r>
    </w:p>
    <w:p>
      <w:r>
        <w:t>{</w:t>
        <w:br/>
        <w:t>Index 2428:</w:t>
      </w:r>
    </w:p>
    <w:p>
      <w:r>
        <w:t>Question : "Rosetta wants to share some mango among 3 friends.If each friend get 33 mango, then how many mango john would have?"</w:t>
      </w:r>
    </w:p>
    <w:p>
      <w:r>
        <w:t>Equation : " X = 33 * 3"</w:t>
      </w:r>
    </w:p>
    <w:p>
      <w:r>
        <w:t xml:space="preserve">Answer : "99" </w:t>
        <w:br/>
        <w:t>}</w:t>
      </w:r>
    </w:p>
    <w:p>
      <w:r>
        <w:t>{</w:t>
        <w:br/>
        <w:t>Index 2429:</w:t>
      </w:r>
    </w:p>
    <w:p>
      <w:r>
        <w:t>Question : "Thomas wants to share some Beg among 14 friends.If each friend get 18 Beg, then how many Beg john would have?"</w:t>
      </w:r>
    </w:p>
    <w:p>
      <w:r>
        <w:t>Equation : " X = 18 * 14"</w:t>
      </w:r>
    </w:p>
    <w:p>
      <w:r>
        <w:t xml:space="preserve">Answer : "252" </w:t>
        <w:br/>
        <w:t>}</w:t>
      </w:r>
    </w:p>
    <w:p>
      <w:r>
        <w:t>{</w:t>
        <w:br/>
        <w:t>Index 2430:</w:t>
      </w:r>
    </w:p>
    <w:p>
      <w:r>
        <w:t>Question : "Emma wants to share some toy among 32 friends.If each friend get 24 toy, then how many toy john would have?"</w:t>
      </w:r>
    </w:p>
    <w:p>
      <w:r>
        <w:t>Equation : " X = 24 * 32"</w:t>
      </w:r>
    </w:p>
    <w:p>
      <w:r>
        <w:t xml:space="preserve">Answer : "768" </w:t>
        <w:br/>
        <w:t>}</w:t>
      </w:r>
    </w:p>
    <w:p>
      <w:r>
        <w:t>{</w:t>
        <w:br/>
        <w:t>Index 2431:</w:t>
      </w:r>
    </w:p>
    <w:p>
      <w:r>
        <w:t>Question : "Jeffrey wants to share some blackberry among 12 friends.If each friend get 25 blackberry, then how many blackberry john would have?"</w:t>
      </w:r>
    </w:p>
    <w:p>
      <w:r>
        <w:t>Equation : " X = 25 * 12"</w:t>
      </w:r>
    </w:p>
    <w:p>
      <w:r>
        <w:t xml:space="preserve">Answer : "300" </w:t>
        <w:br/>
        <w:t>}</w:t>
      </w:r>
    </w:p>
    <w:p>
      <w:r>
        <w:t>{</w:t>
        <w:br/>
        <w:t>Index 2432:</w:t>
      </w:r>
    </w:p>
    <w:p>
      <w:r>
        <w:t>Question : "Charles wants to share some Press among 27 friends.If each friend get 16 Press, then how many Press john would have?"</w:t>
      </w:r>
    </w:p>
    <w:p>
      <w:r>
        <w:t>Equation : " X = 16 * 27"</w:t>
      </w:r>
    </w:p>
    <w:p>
      <w:r>
        <w:t xml:space="preserve">Answer : "432" </w:t>
        <w:br/>
        <w:t>}</w:t>
      </w:r>
    </w:p>
    <w:p>
      <w:r>
        <w:t>{</w:t>
        <w:br/>
        <w:t>Index 2433:</w:t>
      </w:r>
    </w:p>
    <w:p>
      <w:r>
        <w:t>Question : "Clara wants to share some Car among 10 friends.If each friend get 4 Car, then how many Car john would have?"</w:t>
      </w:r>
    </w:p>
    <w:p>
      <w:r>
        <w:t>Equation : " X = 4 * 10"</w:t>
      </w:r>
    </w:p>
    <w:p>
      <w:r>
        <w:t xml:space="preserve">Answer : "40" </w:t>
        <w:br/>
        <w:t>}</w:t>
      </w:r>
    </w:p>
    <w:p>
      <w:r>
        <w:t>{</w:t>
        <w:br/>
        <w:t>Index 2434:</w:t>
      </w:r>
    </w:p>
    <w:p>
      <w:r>
        <w:t>Question : "Rosa wants to share some Car among 21 friends.If each friend get 5 Car, then how many Car john would have?"</w:t>
      </w:r>
    </w:p>
    <w:p>
      <w:r>
        <w:t>Equation : " X = 5 * 21"</w:t>
      </w:r>
    </w:p>
    <w:p>
      <w:r>
        <w:t xml:space="preserve">Answer : "105" </w:t>
        <w:br/>
        <w:t>}</w:t>
      </w:r>
    </w:p>
    <w:p>
      <w:r>
        <w:t>{</w:t>
        <w:br/>
        <w:t>Index 2435:</w:t>
      </w:r>
    </w:p>
    <w:p>
      <w:r>
        <w:t>Question : "Armando wants to share some pineapple among 26 friends.If each friend get 13 pineapple, then how many pineapple john would have?"</w:t>
      </w:r>
    </w:p>
    <w:p>
      <w:r>
        <w:t>Equation : " X = 13 * 26"</w:t>
      </w:r>
    </w:p>
    <w:p>
      <w:r>
        <w:t xml:space="preserve">Answer : "338" </w:t>
        <w:br/>
        <w:t>}</w:t>
      </w:r>
    </w:p>
    <w:p>
      <w:r>
        <w:t>{</w:t>
        <w:br/>
        <w:t>Index 2436:</w:t>
      </w:r>
    </w:p>
    <w:p>
      <w:r>
        <w:t>Question : "Jessica wants to share some pineapple among 11 friends.If each friend get 33 pineapple, then how many pineapple john would have?"</w:t>
      </w:r>
    </w:p>
    <w:p>
      <w:r>
        <w:t>Equation : " X = 33 * 11"</w:t>
      </w:r>
    </w:p>
    <w:p>
      <w:r>
        <w:t xml:space="preserve">Answer : "363" </w:t>
        <w:br/>
        <w:t>}</w:t>
      </w:r>
    </w:p>
    <w:p>
      <w:r>
        <w:t>{</w:t>
        <w:br/>
        <w:t>Index 2437:</w:t>
      </w:r>
    </w:p>
    <w:p>
      <w:r>
        <w:t>Question : "Jillian wants to share some coconut among 15 friends.If each friend get 23 coconut, then how many coconut john would have?"</w:t>
      </w:r>
    </w:p>
    <w:p>
      <w:r>
        <w:t>Equation : " X = 23 * 15"</w:t>
      </w:r>
    </w:p>
    <w:p>
      <w:r>
        <w:t xml:space="preserve">Answer : "345" </w:t>
        <w:br/>
        <w:t>}</w:t>
      </w:r>
    </w:p>
    <w:p>
      <w:r>
        <w:t>{</w:t>
        <w:br/>
        <w:t>Index 2438:</w:t>
      </w:r>
    </w:p>
    <w:p>
      <w:r>
        <w:t>Question : "Glenn wants to share some pineapple among 11 friends.If each friend get 12 pineapple, then how many pineapple john would have?"</w:t>
      </w:r>
    </w:p>
    <w:p>
      <w:r>
        <w:t>Equation : " X = 12 * 11"</w:t>
      </w:r>
    </w:p>
    <w:p>
      <w:r>
        <w:t xml:space="preserve">Answer : "132" </w:t>
        <w:br/>
        <w:t>}</w:t>
      </w:r>
    </w:p>
    <w:p>
      <w:r>
        <w:t>{</w:t>
        <w:br/>
        <w:t>Index 2439:</w:t>
      </w:r>
    </w:p>
    <w:p>
      <w:r>
        <w:t>Question : "Tonya wants to share some Doll among 13 friends.If each friend get 25 Doll, then how many Doll john would have?"</w:t>
      </w:r>
    </w:p>
    <w:p>
      <w:r>
        <w:t>Equation : " X = 25 * 13"</w:t>
      </w:r>
    </w:p>
    <w:p>
      <w:r>
        <w:t xml:space="preserve">Answer : "325" </w:t>
        <w:br/>
        <w:t>}</w:t>
      </w:r>
    </w:p>
    <w:p>
      <w:r>
        <w:t>{</w:t>
        <w:br/>
        <w:t>Index 2440:</w:t>
      </w:r>
    </w:p>
    <w:p>
      <w:r>
        <w:t>Question : "Angela wants to share some Car among 4 friends.If each friend get 20 Car, then how many Car john would have?"</w:t>
      </w:r>
    </w:p>
    <w:p>
      <w:r>
        <w:t>Equation : " X = 20 * 4"</w:t>
      </w:r>
    </w:p>
    <w:p>
      <w:r>
        <w:t xml:space="preserve">Answer : "80" </w:t>
        <w:br/>
        <w:t>}</w:t>
      </w:r>
    </w:p>
    <w:p>
      <w:r>
        <w:t>{</w:t>
        <w:br/>
        <w:t>Index 2441:</w:t>
      </w:r>
    </w:p>
    <w:p>
      <w:r>
        <w:t>Question : "Felipe wants to share some blackberry among 39 friends.If each friend get 13 blackberry, then how many blackberry john would have?"</w:t>
      </w:r>
    </w:p>
    <w:p>
      <w:r>
        <w:t>Equation : " X = 13 * 39"</w:t>
      </w:r>
    </w:p>
    <w:p>
      <w:r>
        <w:t xml:space="preserve">Answer : "507" </w:t>
        <w:br/>
        <w:t>}</w:t>
      </w:r>
    </w:p>
    <w:p>
      <w:r>
        <w:t>{</w:t>
        <w:br/>
        <w:t>Index 2442:</w:t>
      </w:r>
    </w:p>
    <w:p>
      <w:r>
        <w:t>Question : "Austin wants to share some plum among 14 friends.If each friend get 8 plum, then how many plum john would have?"</w:t>
      </w:r>
    </w:p>
    <w:p>
      <w:r>
        <w:t>Equation : " X = 8 * 14"</w:t>
      </w:r>
    </w:p>
    <w:p>
      <w:r>
        <w:t xml:space="preserve">Answer : "112" </w:t>
        <w:br/>
        <w:t>}</w:t>
      </w:r>
    </w:p>
    <w:p>
      <w:r>
        <w:t>{</w:t>
        <w:br/>
        <w:t>Index 2443:</w:t>
      </w:r>
    </w:p>
    <w:p>
      <w:r>
        <w:t>Question : "Trey wants to share some peach among 38 friends.If each friend get 29 peach, then how many peach john would have?"</w:t>
      </w:r>
    </w:p>
    <w:p>
      <w:r>
        <w:t>Equation : " X = 29 * 38"</w:t>
      </w:r>
    </w:p>
    <w:p>
      <w:r>
        <w:t xml:space="preserve">Answer : "1102" </w:t>
        <w:br/>
        <w:t>}</w:t>
      </w:r>
    </w:p>
    <w:p>
      <w:r>
        <w:t>{</w:t>
        <w:br/>
        <w:t>Index 2444:</w:t>
      </w:r>
    </w:p>
    <w:p>
      <w:r>
        <w:t>Question : "Clara wants to share some Mango among 40 friends.If each friend get 19 Mango, then how many Mango john would have?"</w:t>
      </w:r>
    </w:p>
    <w:p>
      <w:r>
        <w:t>Equation : " X = 19 * 40"</w:t>
      </w:r>
    </w:p>
    <w:p>
      <w:r>
        <w:t xml:space="preserve">Answer : "760" </w:t>
        <w:br/>
        <w:t>}</w:t>
      </w:r>
    </w:p>
    <w:p>
      <w:r>
        <w:t>{</w:t>
        <w:br/>
        <w:t>Index 2445:</w:t>
      </w:r>
    </w:p>
    <w:p>
      <w:r>
        <w:t>Question : "Shawn wants to share some Watch among 35 friends.If each friend get 14 Watch, then how many Watch john would have?"</w:t>
      </w:r>
    </w:p>
    <w:p>
      <w:r>
        <w:t>Equation : " X = 14 * 35"</w:t>
      </w:r>
    </w:p>
    <w:p>
      <w:r>
        <w:t xml:space="preserve">Answer : "490" </w:t>
        <w:br/>
        <w:t>}</w:t>
      </w:r>
    </w:p>
    <w:p>
      <w:r>
        <w:t>{</w:t>
        <w:br/>
        <w:t>Index 2446:</w:t>
      </w:r>
    </w:p>
    <w:p>
      <w:r>
        <w:t>Question : "Vivian wants to share some Car among 3 friends.If each friend get 27 Car, then how many Car john would have?"</w:t>
      </w:r>
    </w:p>
    <w:p>
      <w:r>
        <w:t>Equation : " X = 27 * 3"</w:t>
      </w:r>
    </w:p>
    <w:p>
      <w:r>
        <w:t xml:space="preserve">Answer : "81" </w:t>
        <w:br/>
        <w:t>}</w:t>
      </w:r>
    </w:p>
    <w:p>
      <w:r>
        <w:t>{</w:t>
        <w:br/>
        <w:t>Index 2447:</w:t>
      </w:r>
    </w:p>
    <w:p>
      <w:r>
        <w:t>Question : "William wants to share some lime among 17 friends.If each friend get 18 lime, then how many lime john would have?"</w:t>
      </w:r>
    </w:p>
    <w:p>
      <w:r>
        <w:t>Equation : " X = 18 * 17"</w:t>
      </w:r>
    </w:p>
    <w:p>
      <w:r>
        <w:t xml:space="preserve">Answer : "306" </w:t>
        <w:br/>
        <w:t>}</w:t>
      </w:r>
    </w:p>
    <w:p>
      <w:r>
        <w:t>{</w:t>
        <w:br/>
        <w:t>Index 2448:</w:t>
      </w:r>
    </w:p>
    <w:p>
      <w:r>
        <w:t>Question : "Josiah wants to share some banana among 8 friends.If each friend get 38 banana, then how many banana john would have?"</w:t>
      </w:r>
    </w:p>
    <w:p>
      <w:r>
        <w:t>Equation : " X = 38 * 8"</w:t>
      </w:r>
    </w:p>
    <w:p>
      <w:r>
        <w:t xml:space="preserve">Answer : "304" </w:t>
        <w:br/>
        <w:t>}</w:t>
      </w:r>
    </w:p>
    <w:p>
      <w:r>
        <w:t>{</w:t>
        <w:br/>
        <w:t>Index 2449:</w:t>
      </w:r>
    </w:p>
    <w:p>
      <w:r>
        <w:t>Question : "Bethany wants to share some Biscuit among 30 friends.If each friend get 20 Biscuit, then how many Biscuit john would have?"</w:t>
      </w:r>
    </w:p>
    <w:p>
      <w:r>
        <w:t>Equation : " X = 20 * 30"</w:t>
      </w:r>
    </w:p>
    <w:p>
      <w:r>
        <w:t xml:space="preserve">Answer : "600" </w:t>
        <w:br/>
        <w:t>}</w:t>
      </w:r>
    </w:p>
    <w:p>
      <w:r>
        <w:t>{</w:t>
        <w:br/>
        <w:t>Index 2450:</w:t>
      </w:r>
    </w:p>
    <w:p>
      <w:r>
        <w:t>Question : "John wants to share some strawberry among 26 friends.If each friend get 20 strawberry, then how many strawberry john would have?"</w:t>
      </w:r>
    </w:p>
    <w:p>
      <w:r>
        <w:t>Equation : " X = 20 * 26"</w:t>
      </w:r>
    </w:p>
    <w:p>
      <w:r>
        <w:t xml:space="preserve">Answer : "520" </w:t>
        <w:br/>
        <w:t>}</w:t>
      </w:r>
    </w:p>
    <w:p>
      <w:r>
        <w:t>{</w:t>
        <w:br/>
        <w:t>Index 2451:</w:t>
      </w:r>
    </w:p>
    <w:p>
      <w:r>
        <w:t>Question : "Rufus wants to share some apricot among 31 friends.If each friend get 3 apricot, then how many apricot john would have?"</w:t>
      </w:r>
    </w:p>
    <w:p>
      <w:r>
        <w:t>Equation : " X = 3 * 31"</w:t>
      </w:r>
    </w:p>
    <w:p>
      <w:r>
        <w:t xml:space="preserve">Answer : "93" </w:t>
        <w:br/>
        <w:t>}</w:t>
      </w:r>
    </w:p>
    <w:p>
      <w:r>
        <w:t>{</w:t>
        <w:br/>
        <w:t>Index 2452:</w:t>
      </w:r>
    </w:p>
    <w:p>
      <w:r>
        <w:t>Question : "Callie wants to share some Doll among 9 friends.If each friend get 22 Doll, then how many Doll john would have?"</w:t>
      </w:r>
    </w:p>
    <w:p>
      <w:r>
        <w:t>Equation : " X = 22 * 9"</w:t>
      </w:r>
    </w:p>
    <w:p>
      <w:r>
        <w:t xml:space="preserve">Answer : "198" </w:t>
        <w:br/>
        <w:t>}</w:t>
      </w:r>
    </w:p>
    <w:p>
      <w:r>
        <w:t>{</w:t>
        <w:br/>
        <w:t>Index 2453:</w:t>
      </w:r>
    </w:p>
    <w:p>
      <w:r>
        <w:t>Question : "Katharine wants to share some Mango among 16 friends.If each friend get 10 Mango, then how many Mango john would have?"</w:t>
      </w:r>
    </w:p>
    <w:p>
      <w:r>
        <w:t>Equation : " X = 10 * 16"</w:t>
      </w:r>
    </w:p>
    <w:p>
      <w:r>
        <w:t xml:space="preserve">Answer : "160" </w:t>
        <w:br/>
        <w:t>}</w:t>
      </w:r>
    </w:p>
    <w:p>
      <w:r>
        <w:t>{</w:t>
        <w:br/>
        <w:t>Index 2454:</w:t>
      </w:r>
    </w:p>
    <w:p>
      <w:r>
        <w:t>Question : "William wants to share some coconut among 30 friends.If each friend get 10 coconut, then how many coconut john would have?"</w:t>
      </w:r>
    </w:p>
    <w:p>
      <w:r>
        <w:t>Equation : " X = 10 * 30"</w:t>
      </w:r>
    </w:p>
    <w:p>
      <w:r>
        <w:t xml:space="preserve">Answer : "300" </w:t>
        <w:br/>
        <w:t>}</w:t>
      </w:r>
    </w:p>
    <w:p>
      <w:r>
        <w:t>{</w:t>
        <w:br/>
        <w:t>Index 2455:</w:t>
      </w:r>
    </w:p>
    <w:p>
      <w:r>
        <w:t>Question : "Pauline wants to share some blackcurrant among 35 friends.If each friend get 12 blackcurrant, then how many blackcurrant john would have?"</w:t>
      </w:r>
    </w:p>
    <w:p>
      <w:r>
        <w:t>Equation : " X = 12 * 35"</w:t>
      </w:r>
    </w:p>
    <w:p>
      <w:r>
        <w:t xml:space="preserve">Answer : "420" </w:t>
        <w:br/>
        <w:t>}</w:t>
      </w:r>
    </w:p>
    <w:p>
      <w:r>
        <w:t>{</w:t>
        <w:br/>
        <w:t>Index 2456:</w:t>
      </w:r>
    </w:p>
    <w:p>
      <w:r>
        <w:t>Question : "Juanita wants to share some mango among 10 friends.If each friend get 40 mango, then how many mango john would have?"</w:t>
      </w:r>
    </w:p>
    <w:p>
      <w:r>
        <w:t>Equation : " X = 40 * 10"</w:t>
      </w:r>
    </w:p>
    <w:p>
      <w:r>
        <w:t xml:space="preserve">Answer : "400" </w:t>
        <w:br/>
        <w:t>}</w:t>
      </w:r>
    </w:p>
    <w:p>
      <w:r>
        <w:t>{</w:t>
        <w:br/>
        <w:t>Index 2457:</w:t>
      </w:r>
    </w:p>
    <w:p>
      <w:r>
        <w:t>Question : "Jean wants to share some Book among 8 friends.If each friend get 32 Book, then how many Book john would have?"</w:t>
      </w:r>
    </w:p>
    <w:p>
      <w:r>
        <w:t>Equation : " X = 32 * 8"</w:t>
      </w:r>
    </w:p>
    <w:p>
      <w:r>
        <w:t xml:space="preserve">Answer : "256" </w:t>
        <w:br/>
        <w:t>}</w:t>
      </w:r>
    </w:p>
    <w:p>
      <w:r>
        <w:t>{</w:t>
        <w:br/>
        <w:t>Index 2458:</w:t>
      </w:r>
    </w:p>
    <w:p>
      <w:r>
        <w:t>Question : "Gloria wants to share some coconut among 21 friends.If each friend get 13 coconut, then how many coconut john would have?"</w:t>
      </w:r>
    </w:p>
    <w:p>
      <w:r>
        <w:t>Equation : " X = 13 * 21"</w:t>
      </w:r>
    </w:p>
    <w:p>
      <w:r>
        <w:t xml:space="preserve">Answer : "273" </w:t>
        <w:br/>
        <w:t>}</w:t>
      </w:r>
    </w:p>
    <w:p>
      <w:r>
        <w:t>{</w:t>
        <w:br/>
        <w:t>Index 2459:</w:t>
      </w:r>
    </w:p>
    <w:p>
      <w:r>
        <w:t>Question : "Andre wants to share some blackberry among 27 friends.If each friend get 8 blackberry, then how many blackberry john would have?"</w:t>
      </w:r>
    </w:p>
    <w:p>
      <w:r>
        <w:t>Equation : " X = 8 * 27"</w:t>
      </w:r>
    </w:p>
    <w:p>
      <w:r>
        <w:t xml:space="preserve">Answer : "216" </w:t>
        <w:br/>
        <w:t>}</w:t>
      </w:r>
    </w:p>
    <w:p>
      <w:r>
        <w:t>{</w:t>
        <w:br/>
        <w:t>Index 2460:</w:t>
      </w:r>
    </w:p>
    <w:p>
      <w:r>
        <w:t>Question : "Deborah wants to share some orange among 10 friends.If each friend get 20 orange, then how many orange john would have?"</w:t>
      </w:r>
    </w:p>
    <w:p>
      <w:r>
        <w:t>Equation : " X = 20 * 10"</w:t>
      </w:r>
    </w:p>
    <w:p>
      <w:r>
        <w:t xml:space="preserve">Answer : "200" </w:t>
        <w:br/>
        <w:t>}</w:t>
      </w:r>
    </w:p>
    <w:p>
      <w:r>
        <w:t>{</w:t>
        <w:br/>
        <w:t>Index 2461:</w:t>
      </w:r>
    </w:p>
    <w:p>
      <w:r>
        <w:t>Question : "Valerie wants to share some blackberry among 36 friends.If each friend get 14 blackberry, then how many blackberry john would have?"</w:t>
      </w:r>
    </w:p>
    <w:p>
      <w:r>
        <w:t>Equation : " X = 14 * 36"</w:t>
      </w:r>
    </w:p>
    <w:p>
      <w:r>
        <w:t xml:space="preserve">Answer : "504" </w:t>
        <w:br/>
        <w:t>}</w:t>
      </w:r>
    </w:p>
    <w:p>
      <w:r>
        <w:t>{</w:t>
        <w:br/>
        <w:t>Index 2462:</w:t>
      </w:r>
    </w:p>
    <w:p>
      <w:r>
        <w:t>Question : "Eugenia wants to share some Doll among 15 friends.If each friend get 29 Doll, then how many Doll john would have?"</w:t>
      </w:r>
    </w:p>
    <w:p>
      <w:r>
        <w:t>Equation : " X = 29 * 15"</w:t>
      </w:r>
    </w:p>
    <w:p>
      <w:r>
        <w:t xml:space="preserve">Answer : "435" </w:t>
        <w:br/>
        <w:t>}</w:t>
      </w:r>
    </w:p>
    <w:p>
      <w:r>
        <w:t>{</w:t>
        <w:br/>
        <w:t>Index 2463:</w:t>
      </w:r>
    </w:p>
    <w:p>
      <w:r>
        <w:t>Question : "Paul wants to share some Chocolate among 36 friends.If each friend get 15 Chocolate, then how many Chocolate john would have?"</w:t>
      </w:r>
    </w:p>
    <w:p>
      <w:r>
        <w:t>Equation : " X = 15 * 36"</w:t>
      </w:r>
    </w:p>
    <w:p>
      <w:r>
        <w:t xml:space="preserve">Answer : "540" </w:t>
        <w:br/>
        <w:t>}</w:t>
      </w:r>
    </w:p>
    <w:p>
      <w:r>
        <w:t>{</w:t>
        <w:br/>
        <w:t>Index 2464:</w:t>
      </w:r>
    </w:p>
    <w:p>
      <w:r>
        <w:t>Question : "Merle wants to share some coconut among 9 friends.If each friend get 11 coconut, then how many coconut john would have?"</w:t>
      </w:r>
    </w:p>
    <w:p>
      <w:r>
        <w:t>Equation : " X = 11 * 9"</w:t>
      </w:r>
    </w:p>
    <w:p>
      <w:r>
        <w:t xml:space="preserve">Answer : "99" </w:t>
        <w:br/>
        <w:t>}</w:t>
      </w:r>
    </w:p>
    <w:p>
      <w:r>
        <w:t>{</w:t>
        <w:br/>
        <w:t>Index 2465:</w:t>
      </w:r>
    </w:p>
    <w:p>
      <w:r>
        <w:t>Question : "Mary wants to share some lychee among 40 friends.If each friend get 7 lychee, then how many lychee john would have?"</w:t>
      </w:r>
    </w:p>
    <w:p>
      <w:r>
        <w:t>Equation : " X = 7 * 40"</w:t>
      </w:r>
    </w:p>
    <w:p>
      <w:r>
        <w:t xml:space="preserve">Answer : "280" </w:t>
        <w:br/>
        <w:t>}</w:t>
      </w:r>
    </w:p>
    <w:p>
      <w:r>
        <w:t>{</w:t>
        <w:br/>
        <w:t>Index 2466:</w:t>
      </w:r>
    </w:p>
    <w:p>
      <w:r>
        <w:t>Question : "Jonathan wants to share some Biscuit among 21 friends.If each friend get 17 Biscuit, then how many Biscuit john would have?"</w:t>
      </w:r>
    </w:p>
    <w:p>
      <w:r>
        <w:t>Equation : " X = 17 * 21"</w:t>
      </w:r>
    </w:p>
    <w:p>
      <w:r>
        <w:t xml:space="preserve">Answer : "357" </w:t>
        <w:br/>
        <w:t>}</w:t>
      </w:r>
    </w:p>
    <w:p>
      <w:r>
        <w:t>{</w:t>
        <w:br/>
        <w:t>Index 2467:</w:t>
      </w:r>
    </w:p>
    <w:p>
      <w:r>
        <w:t>Question : "Felipe wants to share some quince among 9 friends.If each friend get 34 quince, then how many quince john would have?"</w:t>
      </w:r>
    </w:p>
    <w:p>
      <w:r>
        <w:t>Equation : " X = 34 * 9"</w:t>
      </w:r>
    </w:p>
    <w:p>
      <w:r>
        <w:t xml:space="preserve">Answer : "306" </w:t>
        <w:br/>
        <w:t>}</w:t>
      </w:r>
    </w:p>
    <w:p>
      <w:r>
        <w:t>{</w:t>
        <w:br/>
        <w:t>Index 2468:</w:t>
      </w:r>
    </w:p>
    <w:p>
      <w:r>
        <w:t>Question : "Brian wants to share some blackberry among 29 friends.If each friend get 3 blackberry, then how many blackberry john would have?"</w:t>
      </w:r>
    </w:p>
    <w:p>
      <w:r>
        <w:t>Equation : " X = 3 * 29"</w:t>
      </w:r>
    </w:p>
    <w:p>
      <w:r>
        <w:t xml:space="preserve">Answer : "87" </w:t>
        <w:br/>
        <w:t>}</w:t>
      </w:r>
    </w:p>
    <w:p>
      <w:r>
        <w:t>{</w:t>
        <w:br/>
        <w:t>Index 2469:</w:t>
      </w:r>
    </w:p>
    <w:p>
      <w:r>
        <w:t>Question : "Lawrence wants to share some plum among 17 friends.If each friend get 3 plum, then how many plum john would have?"</w:t>
      </w:r>
    </w:p>
    <w:p>
      <w:r>
        <w:t>Equation : " X = 3 * 17"</w:t>
      </w:r>
    </w:p>
    <w:p>
      <w:r>
        <w:t xml:space="preserve">Answer : "51" </w:t>
        <w:br/>
        <w:t>}</w:t>
      </w:r>
    </w:p>
    <w:p>
      <w:r>
        <w:t>{</w:t>
        <w:br/>
        <w:t>Index 2470:</w:t>
      </w:r>
    </w:p>
    <w:p>
      <w:r>
        <w:t>Question : "Abel wants to share some Biscuit among 34 friends.If each friend get 24 Biscuit, then how many Biscuit john would have?"</w:t>
      </w:r>
    </w:p>
    <w:p>
      <w:r>
        <w:t>Equation : " X = 24 * 34"</w:t>
      </w:r>
    </w:p>
    <w:p>
      <w:r>
        <w:t xml:space="preserve">Answer : "816" </w:t>
        <w:br/>
        <w:t>}</w:t>
      </w:r>
    </w:p>
    <w:p>
      <w:r>
        <w:t>{</w:t>
        <w:br/>
        <w:t>Index 2471:</w:t>
      </w:r>
    </w:p>
    <w:p>
      <w:r>
        <w:t>Question : "Belen wants to share some watermelon among 31 friends.If each friend get 18 watermelon, then how many watermelon john would have?"</w:t>
      </w:r>
    </w:p>
    <w:p>
      <w:r>
        <w:t>Equation : " X = 18 * 31"</w:t>
      </w:r>
    </w:p>
    <w:p>
      <w:r>
        <w:t xml:space="preserve">Answer : "558" </w:t>
        <w:br/>
        <w:t>}</w:t>
      </w:r>
    </w:p>
    <w:p>
      <w:r>
        <w:t>{</w:t>
        <w:br/>
        <w:t>Index 2472:</w:t>
      </w:r>
    </w:p>
    <w:p>
      <w:r>
        <w:t>Question : "Sara wants to share some fig among 32 friends.If each friend get 19 fig, then how many fig john would have?"</w:t>
      </w:r>
    </w:p>
    <w:p>
      <w:r>
        <w:t>Equation : " X = 19 * 32"</w:t>
      </w:r>
    </w:p>
    <w:p>
      <w:r>
        <w:t xml:space="preserve">Answer : "608" </w:t>
        <w:br/>
        <w:t>}</w:t>
      </w:r>
    </w:p>
    <w:p>
      <w:r>
        <w:t>{</w:t>
        <w:br/>
        <w:t>Index 2473:</w:t>
      </w:r>
    </w:p>
    <w:p>
      <w:r>
        <w:t>Question : "Raquel wants to share some lychee among 20 friends.If each friend get 24 lychee, then how many lychee john would have?"</w:t>
      </w:r>
    </w:p>
    <w:p>
      <w:r>
        <w:t>Equation : " X = 24 * 20"</w:t>
      </w:r>
    </w:p>
    <w:p>
      <w:r>
        <w:t xml:space="preserve">Answer : "480" </w:t>
        <w:br/>
        <w:t>}</w:t>
      </w:r>
    </w:p>
    <w:p>
      <w:r>
        <w:t>{</w:t>
        <w:br/>
        <w:t>Index 2474:</w:t>
      </w:r>
    </w:p>
    <w:p>
      <w:r>
        <w:t>Question : "Virginia wants to share some toy among 16 friends.If each friend get 30 toy, then how many toy john would have?"</w:t>
      </w:r>
    </w:p>
    <w:p>
      <w:r>
        <w:t>Equation : " X = 30 * 16"</w:t>
      </w:r>
    </w:p>
    <w:p>
      <w:r>
        <w:t xml:space="preserve">Answer : "480" </w:t>
        <w:br/>
        <w:t>}</w:t>
      </w:r>
    </w:p>
    <w:p>
      <w:r>
        <w:t>{</w:t>
        <w:br/>
        <w:t>Index 2475:</w:t>
      </w:r>
    </w:p>
    <w:p>
      <w:r>
        <w:t>Question : "Bernie wants to share some Mango among 18 friends.If each friend get 21 Mango, then how many Mango john would have?"</w:t>
      </w:r>
    </w:p>
    <w:p>
      <w:r>
        <w:t>Equation : " X = 21 * 18"</w:t>
      </w:r>
    </w:p>
    <w:p>
      <w:r>
        <w:t xml:space="preserve">Answer : "378" </w:t>
        <w:br/>
        <w:t>}</w:t>
      </w:r>
    </w:p>
    <w:p>
      <w:r>
        <w:t>{</w:t>
        <w:br/>
        <w:t>Index 2476:</w:t>
      </w:r>
    </w:p>
    <w:p>
      <w:r>
        <w:t>Question : "Natalie wants to share some lime among 23 friends.If each friend get 23 lime, then how many lime john would have?"</w:t>
      </w:r>
    </w:p>
    <w:p>
      <w:r>
        <w:t>Equation : " X = 23 * 23"</w:t>
      </w:r>
    </w:p>
    <w:p>
      <w:r>
        <w:t xml:space="preserve">Answer : "529" </w:t>
        <w:br/>
        <w:t>}</w:t>
      </w:r>
    </w:p>
    <w:p>
      <w:r>
        <w:t>{</w:t>
        <w:br/>
        <w:t>Index 2477:</w:t>
      </w:r>
    </w:p>
    <w:p>
      <w:r>
        <w:t>Question : "Fanny wants to share some lychee among 7 friends.If each friend get 10 lychee, then how many lychee john would have?"</w:t>
      </w:r>
    </w:p>
    <w:p>
      <w:r>
        <w:t>Equation : " X = 10 * 7"</w:t>
      </w:r>
    </w:p>
    <w:p>
      <w:r>
        <w:t xml:space="preserve">Answer : "70" </w:t>
        <w:br/>
        <w:t>}</w:t>
      </w:r>
    </w:p>
    <w:p>
      <w:r>
        <w:t>{</w:t>
        <w:br/>
        <w:t>Index 2478:</w:t>
      </w:r>
    </w:p>
    <w:p>
      <w:r>
        <w:t>Question : "Jeremy wants to share some strawberry among 34 friends.If each friend get 11 strawberry, then how many strawberry john would have?"</w:t>
      </w:r>
    </w:p>
    <w:p>
      <w:r>
        <w:t>Equation : " X = 11 * 34"</w:t>
      </w:r>
    </w:p>
    <w:p>
      <w:r>
        <w:t xml:space="preserve">Answer : "374" </w:t>
        <w:br/>
        <w:t>}</w:t>
      </w:r>
    </w:p>
    <w:p>
      <w:r>
        <w:t>{</w:t>
        <w:br/>
        <w:t>Index 2479:</w:t>
      </w:r>
    </w:p>
    <w:p>
      <w:r>
        <w:t>Question : "Amy wants to share some Box among 24 friends.If each friend get 35 Box, then how many Box john would have?"</w:t>
      </w:r>
    </w:p>
    <w:p>
      <w:r>
        <w:t>Equation : " X = 35 * 24"</w:t>
      </w:r>
    </w:p>
    <w:p>
      <w:r>
        <w:t xml:space="preserve">Answer : "840" </w:t>
        <w:br/>
        <w:t>}</w:t>
      </w:r>
    </w:p>
    <w:p>
      <w:r>
        <w:t>{</w:t>
        <w:br/>
        <w:t>Index 2480:</w:t>
      </w:r>
    </w:p>
    <w:p>
      <w:r>
        <w:t>Question : "Brenda wants to share some Chocolate among 6 friends.If each friend get 15 Chocolate, then how many Chocolate john would have?"</w:t>
      </w:r>
    </w:p>
    <w:p>
      <w:r>
        <w:t>Equation : " X = 15 * 6"</w:t>
      </w:r>
    </w:p>
    <w:p>
      <w:r>
        <w:t xml:space="preserve">Answer : "90" </w:t>
        <w:br/>
        <w:t>}</w:t>
      </w:r>
    </w:p>
    <w:p>
      <w:r>
        <w:t>{</w:t>
        <w:br/>
        <w:t>Index 2481:</w:t>
      </w:r>
    </w:p>
    <w:p>
      <w:r>
        <w:t>Question : "Mary wants to share some plum among 38 friends.If each friend get 11 plum, then how many plum john would have?"</w:t>
      </w:r>
    </w:p>
    <w:p>
      <w:r>
        <w:t>Equation : " X = 11 * 38"</w:t>
      </w:r>
    </w:p>
    <w:p>
      <w:r>
        <w:t xml:space="preserve">Answer : "418" </w:t>
        <w:br/>
        <w:t>}</w:t>
      </w:r>
    </w:p>
    <w:p>
      <w:r>
        <w:t>{</w:t>
        <w:br/>
        <w:t>Index 2482:</w:t>
      </w:r>
    </w:p>
    <w:p>
      <w:r>
        <w:t>Question : "Deborah wants to share some Car among 7 friends.If each friend get 22 Car, then how many Car john would have?"</w:t>
      </w:r>
    </w:p>
    <w:p>
      <w:r>
        <w:t>Equation : " X = 22 * 7"</w:t>
      </w:r>
    </w:p>
    <w:p>
      <w:r>
        <w:t xml:space="preserve">Answer : "154" </w:t>
        <w:br/>
        <w:t>}</w:t>
      </w:r>
    </w:p>
    <w:p>
      <w:r>
        <w:t>{</w:t>
        <w:br/>
        <w:t>Index 2483:</w:t>
      </w:r>
    </w:p>
    <w:p>
      <w:r>
        <w:t>Question : "Lewis wants to share some blackberry among 23 friends.If each friend get 25 blackberry, then how many blackberry john would have?"</w:t>
      </w:r>
    </w:p>
    <w:p>
      <w:r>
        <w:t>Equation : " X = 25 * 23"</w:t>
      </w:r>
    </w:p>
    <w:p>
      <w:r>
        <w:t xml:space="preserve">Answer : "575" </w:t>
        <w:br/>
        <w:t>}</w:t>
      </w:r>
    </w:p>
    <w:p>
      <w:r>
        <w:t>{</w:t>
        <w:br/>
        <w:t>Index 2484:</w:t>
      </w:r>
    </w:p>
    <w:p>
      <w:r>
        <w:t>Question : "Rosemary wants to share some Mango among 4 friends.If each friend get 36 Mango, then how many Mango john would have?"</w:t>
      </w:r>
    </w:p>
    <w:p>
      <w:r>
        <w:t>Equation : " X = 36 * 4"</w:t>
      </w:r>
    </w:p>
    <w:p>
      <w:r>
        <w:t xml:space="preserve">Answer : "144" </w:t>
        <w:br/>
        <w:t>}</w:t>
      </w:r>
    </w:p>
    <w:p>
      <w:r>
        <w:t>{</w:t>
        <w:br/>
        <w:t>Index 2485:</w:t>
      </w:r>
    </w:p>
    <w:p>
      <w:r>
        <w:t>Question : "Craig wants to share some Biscuit among 4 friends.If each friend get 14 Biscuit, then how many Biscuit john would have?"</w:t>
      </w:r>
    </w:p>
    <w:p>
      <w:r>
        <w:t>Equation : " X = 14 * 4"</w:t>
      </w:r>
    </w:p>
    <w:p>
      <w:r>
        <w:t xml:space="preserve">Answer : "56" </w:t>
        <w:br/>
        <w:t>}</w:t>
      </w:r>
    </w:p>
    <w:p>
      <w:r>
        <w:t>{</w:t>
        <w:br/>
        <w:t>Index 2486:</w:t>
      </w:r>
    </w:p>
    <w:p>
      <w:r>
        <w:t>Question : "Hugh wants to share some papaya among 30 friends.If each friend get 36 papaya, then how many papaya john would have?"</w:t>
      </w:r>
    </w:p>
    <w:p>
      <w:r>
        <w:t>Equation : " X = 36 * 30"</w:t>
      </w:r>
    </w:p>
    <w:p>
      <w:r>
        <w:t xml:space="preserve">Answer : "1080" </w:t>
        <w:br/>
        <w:t>}</w:t>
      </w:r>
    </w:p>
    <w:p>
      <w:r>
        <w:t>{</w:t>
        <w:br/>
        <w:t>Index 2487:</w:t>
      </w:r>
    </w:p>
    <w:p>
      <w:r>
        <w:t>Question : "Frank wants to share some pineapple among 30 friends.If each friend get 26 pineapple, then how many pineapple john would have?"</w:t>
      </w:r>
    </w:p>
    <w:p>
      <w:r>
        <w:t>Equation : " X = 26 * 30"</w:t>
      </w:r>
    </w:p>
    <w:p>
      <w:r>
        <w:t xml:space="preserve">Answer : "780" </w:t>
        <w:br/>
        <w:t>}</w:t>
      </w:r>
    </w:p>
    <w:p>
      <w:r>
        <w:t>{</w:t>
        <w:br/>
        <w:t>Index 2488:</w:t>
      </w:r>
    </w:p>
    <w:p>
      <w:r>
        <w:t>Question : "Kathy wants to share some mango among 16 friends.If each friend get 17 mango, then how many mango john would have?"</w:t>
      </w:r>
    </w:p>
    <w:p>
      <w:r>
        <w:t>Equation : " X = 17 * 16"</w:t>
      </w:r>
    </w:p>
    <w:p>
      <w:r>
        <w:t xml:space="preserve">Answer : "272" </w:t>
        <w:br/>
        <w:t>}</w:t>
      </w:r>
    </w:p>
    <w:p>
      <w:r>
        <w:t>{</w:t>
        <w:br/>
        <w:t>Index 2489:</w:t>
      </w:r>
    </w:p>
    <w:p>
      <w:r>
        <w:t>Question : "Rosie wants to share some Car among 11 friends.If each friend get 22 Car, then how many Car john would have?"</w:t>
      </w:r>
    </w:p>
    <w:p>
      <w:r>
        <w:t>Equation : " X = 22 * 11"</w:t>
      </w:r>
    </w:p>
    <w:p>
      <w:r>
        <w:t xml:space="preserve">Answer : "242" </w:t>
        <w:br/>
        <w:t>}</w:t>
      </w:r>
    </w:p>
    <w:p>
      <w:r>
        <w:t>{</w:t>
        <w:br/>
        <w:t>Index 2490:</w:t>
      </w:r>
    </w:p>
    <w:p>
      <w:r>
        <w:t>Question : "Jennie wants to share some lychee among 3 friends.If each friend get 14 lychee, then how many lychee john would have?"</w:t>
      </w:r>
    </w:p>
    <w:p>
      <w:r>
        <w:t>Equation : " X = 14 * 3"</w:t>
      </w:r>
    </w:p>
    <w:p>
      <w:r>
        <w:t xml:space="preserve">Answer : "42" </w:t>
        <w:br/>
        <w:t>}</w:t>
      </w:r>
    </w:p>
    <w:p>
      <w:r>
        <w:t>{</w:t>
        <w:br/>
        <w:t>Index 2491:</w:t>
      </w:r>
    </w:p>
    <w:p>
      <w:r>
        <w:t>Question : "Albert wants to share some pineapple among 25 friends.If each friend get 4 pineapple, then how many pineapple john would have?"</w:t>
      </w:r>
    </w:p>
    <w:p>
      <w:r>
        <w:t>Equation : " X = 4 * 25"</w:t>
      </w:r>
    </w:p>
    <w:p>
      <w:r>
        <w:t xml:space="preserve">Answer : "100" </w:t>
        <w:br/>
        <w:t>}</w:t>
      </w:r>
    </w:p>
    <w:p>
      <w:r>
        <w:t>{</w:t>
        <w:br/>
        <w:t>Index 2492:</w:t>
      </w:r>
    </w:p>
    <w:p>
      <w:r>
        <w:t>Question : "Martina wants to share some kiwi among 28 friends.If each friend get 2 kiwi, then how many kiwi john would have?"</w:t>
      </w:r>
    </w:p>
    <w:p>
      <w:r>
        <w:t>Equation : " X = 2 * 28"</w:t>
      </w:r>
    </w:p>
    <w:p>
      <w:r>
        <w:t xml:space="preserve">Answer : "56" </w:t>
        <w:br/>
        <w:t>}</w:t>
      </w:r>
    </w:p>
    <w:p>
      <w:r>
        <w:t>{</w:t>
        <w:br/>
        <w:t>Index 2493:</w:t>
      </w:r>
    </w:p>
    <w:p>
      <w:r>
        <w:t>Question : "Chester wants to share some Press among 36 friends.If each friend get 20 Press, then how many Press john would have?"</w:t>
      </w:r>
    </w:p>
    <w:p>
      <w:r>
        <w:t>Equation : " X = 20 * 36"</w:t>
      </w:r>
    </w:p>
    <w:p>
      <w:r>
        <w:t xml:space="preserve">Answer : "720" </w:t>
        <w:br/>
        <w:t>}</w:t>
      </w:r>
    </w:p>
    <w:p>
      <w:r>
        <w:t>{</w:t>
        <w:br/>
        <w:t>Index 2494:</w:t>
      </w:r>
    </w:p>
    <w:p>
      <w:r>
        <w:t>Question : "Jennifer wants to share some Biscuit among 18 friends.If each friend get 2 Biscuit, then how many Biscuit john would have?"</w:t>
      </w:r>
    </w:p>
    <w:p>
      <w:r>
        <w:t>Equation : " X = 2 * 18"</w:t>
      </w:r>
    </w:p>
    <w:p>
      <w:r>
        <w:t xml:space="preserve">Answer : "36" </w:t>
        <w:br/>
        <w:t>}</w:t>
      </w:r>
    </w:p>
    <w:p>
      <w:r>
        <w:t>{</w:t>
        <w:br/>
        <w:t>Index 2495:</w:t>
      </w:r>
    </w:p>
    <w:p>
      <w:r>
        <w:t>Question : "Tanya wants to share some Flower among 37 friends.If each friend get 14 Flower, then how many Flower john would have?"</w:t>
      </w:r>
    </w:p>
    <w:p>
      <w:r>
        <w:t>Equation : " X = 14 * 37"</w:t>
      </w:r>
    </w:p>
    <w:p>
      <w:r>
        <w:t xml:space="preserve">Answer : "518" </w:t>
        <w:br/>
        <w:t>}</w:t>
      </w:r>
    </w:p>
    <w:p>
      <w:r>
        <w:t>{</w:t>
        <w:br/>
        <w:t>Index 2496:</w:t>
      </w:r>
    </w:p>
    <w:p>
      <w:r>
        <w:t>Question : "Edward wants to share some papaya among 37 friends.If each friend get 36 papaya, then how many papaya john would have?"</w:t>
      </w:r>
    </w:p>
    <w:p>
      <w:r>
        <w:t>Equation : " X = 36 * 37"</w:t>
      </w:r>
    </w:p>
    <w:p>
      <w:r>
        <w:t xml:space="preserve">Answer : "1332" </w:t>
        <w:br/>
        <w:t>}</w:t>
      </w:r>
    </w:p>
    <w:p>
      <w:r>
        <w:t>{</w:t>
        <w:br/>
        <w:t>Index 2497:</w:t>
      </w:r>
    </w:p>
    <w:p>
      <w:r>
        <w:t>Question : "Brandy wants to share some pineapple among 18 friends.If each friend get 19 pineapple, then how many pineapple john would have?"</w:t>
      </w:r>
    </w:p>
    <w:p>
      <w:r>
        <w:t>Equation : " X = 19 * 18"</w:t>
      </w:r>
    </w:p>
    <w:p>
      <w:r>
        <w:t xml:space="preserve">Answer : "342" </w:t>
        <w:br/>
        <w:t>}</w:t>
      </w:r>
    </w:p>
    <w:p>
      <w:r>
        <w:t>{</w:t>
        <w:br/>
        <w:t>Index 2498:</w:t>
      </w:r>
    </w:p>
    <w:p>
      <w:r>
        <w:t>Question : "Leah wants to share some avocado among 32 friends.If each friend get 25 avocado, then how many avocado john would have?"</w:t>
      </w:r>
    </w:p>
    <w:p>
      <w:r>
        <w:t>Equation : " X = 25 * 32"</w:t>
      </w:r>
    </w:p>
    <w:p>
      <w:r>
        <w:t xml:space="preserve">Answer : "800" </w:t>
        <w:br/>
        <w:t>}</w:t>
      </w:r>
    </w:p>
    <w:p>
      <w:r>
        <w:t>{</w:t>
        <w:br/>
        <w:t>Index 2499:</w:t>
      </w:r>
    </w:p>
    <w:p>
      <w:r>
        <w:t>Question : "Frank wants to share some watermelon among 24 friends.If each friend get 14 watermelon, then how many watermelon john would have?"</w:t>
      </w:r>
    </w:p>
    <w:p>
      <w:r>
        <w:t>Equation : " X = 14 * 24"</w:t>
      </w:r>
    </w:p>
    <w:p>
      <w:r>
        <w:t xml:space="preserve">Answer : "336" </w:t>
        <w:br/>
        <w:t>}</w:t>
      </w:r>
    </w:p>
    <w:p>
      <w:r>
        <w:t>{</w:t>
        <w:br/>
        <w:t>Index 2500:</w:t>
      </w:r>
    </w:p>
    <w:p>
      <w:r>
        <w:t>Question : "Carmela wants to share some Biscuit among 2 friends.If each friend get 12 Biscuit, then how many Biscuit john would have?"</w:t>
      </w:r>
    </w:p>
    <w:p>
      <w:r>
        <w:t>Equation : " X = 12 * 2"</w:t>
      </w:r>
    </w:p>
    <w:p>
      <w:r>
        <w:t xml:space="preserve">Answer : "24" </w:t>
        <w:br/>
        <w:t>}</w:t>
      </w:r>
    </w:p>
    <w:p>
      <w:r>
        <w:t>{</w:t>
        <w:br/>
        <w:t>Index 2501:</w:t>
      </w:r>
    </w:p>
    <w:p>
      <w:r>
        <w:t>Question : "Marvin wants to share some Mango among 13 friends.If each friend get 16 Mango, then how many Mango john would have?"</w:t>
      </w:r>
    </w:p>
    <w:p>
      <w:r>
        <w:t>Equation : " X = 16 * 13"</w:t>
      </w:r>
    </w:p>
    <w:p>
      <w:r>
        <w:t xml:space="preserve">Answer : "208" </w:t>
        <w:br/>
        <w:t>}</w:t>
      </w:r>
    </w:p>
    <w:p>
      <w:r>
        <w:t>{</w:t>
        <w:br/>
        <w:t>Index 2502:</w:t>
      </w:r>
    </w:p>
    <w:p>
      <w:r>
        <w:t>Question : "James wants to share some pineapple among 3 friends.If each friend get 20 pineapple, then how many pineapple john would have?"</w:t>
      </w:r>
    </w:p>
    <w:p>
      <w:r>
        <w:t>Equation : " X = 20 * 3"</w:t>
      </w:r>
    </w:p>
    <w:p>
      <w:r>
        <w:t xml:space="preserve">Answer : "60" </w:t>
        <w:br/>
        <w:t>}</w:t>
      </w:r>
    </w:p>
    <w:p>
      <w:r>
        <w:t>{</w:t>
        <w:br/>
        <w:t>Index 2503:</w:t>
      </w:r>
    </w:p>
    <w:p>
      <w:r>
        <w:t>Question : "Judith wants to share some Watch among 22 friends.If each friend get 2 Watch, then how many Watch john would have?"</w:t>
      </w:r>
    </w:p>
    <w:p>
      <w:r>
        <w:t>Equation : " X = 2 * 22"</w:t>
      </w:r>
    </w:p>
    <w:p>
      <w:r>
        <w:t xml:space="preserve">Answer : "44" </w:t>
        <w:br/>
        <w:t>}</w:t>
      </w:r>
    </w:p>
    <w:p>
      <w:r>
        <w:t>{</w:t>
        <w:br/>
        <w:t>Index 2504:</w:t>
      </w:r>
    </w:p>
    <w:p>
      <w:r>
        <w:t>Question : "Mary wants to share some lychee among 20 friends.If each friend get 36 lychee, then how many lychee john would have?"</w:t>
      </w:r>
    </w:p>
    <w:p>
      <w:r>
        <w:t>Equation : " X = 36 * 20"</w:t>
      </w:r>
    </w:p>
    <w:p>
      <w:r>
        <w:t xml:space="preserve">Answer : "720" </w:t>
        <w:br/>
        <w:t>}</w:t>
      </w:r>
    </w:p>
    <w:p>
      <w:r>
        <w:t>{</w:t>
        <w:br/>
        <w:t>Index 2505:</w:t>
      </w:r>
    </w:p>
    <w:p>
      <w:r>
        <w:t>Question : "Casandra wants to share some apple among 19 friends.If each friend get 13 apple, then how many apple john would have?"</w:t>
      </w:r>
    </w:p>
    <w:p>
      <w:r>
        <w:t>Equation : " X = 13 * 19"</w:t>
      </w:r>
    </w:p>
    <w:p>
      <w:r>
        <w:t xml:space="preserve">Answer : "247" </w:t>
        <w:br/>
        <w:t>}</w:t>
      </w:r>
    </w:p>
    <w:p>
      <w:r>
        <w:t>{</w:t>
        <w:br/>
        <w:t>Index 2506:</w:t>
      </w:r>
    </w:p>
    <w:p>
      <w:r>
        <w:t>Question : "Minerva wants to share some pineapple among 29 friends.If each friend get 30 pineapple, then how many pineapple john would have?"</w:t>
      </w:r>
    </w:p>
    <w:p>
      <w:r>
        <w:t>Equation : " X = 30 * 29"</w:t>
      </w:r>
    </w:p>
    <w:p>
      <w:r>
        <w:t xml:space="preserve">Answer : "870" </w:t>
        <w:br/>
        <w:t>}</w:t>
      </w:r>
    </w:p>
    <w:p>
      <w:r>
        <w:t>{</w:t>
        <w:br/>
        <w:t>Index 2507:</w:t>
      </w:r>
    </w:p>
    <w:p>
      <w:r>
        <w:t>Question : "Samuel wants to share some avocado among 13 friends.If each friend get 30 avocado, then how many avocado john would have?"</w:t>
      </w:r>
    </w:p>
    <w:p>
      <w:r>
        <w:t>Equation : " X = 30 * 13"</w:t>
      </w:r>
    </w:p>
    <w:p>
      <w:r>
        <w:t xml:space="preserve">Answer : "390" </w:t>
        <w:br/>
        <w:t>}</w:t>
      </w:r>
    </w:p>
    <w:p>
      <w:r>
        <w:t>{</w:t>
        <w:br/>
        <w:t>Index 2508:</w:t>
      </w:r>
    </w:p>
    <w:p>
      <w:r>
        <w:t>Question : "Margaret wants to share some Box among 14 friends.If each friend get 14 Box, then how many Box john would have?"</w:t>
      </w:r>
    </w:p>
    <w:p>
      <w:r>
        <w:t>Equation : " X = 14 * 14"</w:t>
      </w:r>
    </w:p>
    <w:p>
      <w:r>
        <w:t xml:space="preserve">Answer : "196" </w:t>
        <w:br/>
        <w:t>}</w:t>
      </w:r>
    </w:p>
    <w:p>
      <w:r>
        <w:t>{</w:t>
        <w:br/>
        <w:t>Index 2509:</w:t>
      </w:r>
    </w:p>
    <w:p>
      <w:r>
        <w:t>Question : "Teresa wants to share some cherry among 12 friends.If each friend get 37 cherry, then how many cherry john would have?"</w:t>
      </w:r>
    </w:p>
    <w:p>
      <w:r>
        <w:t>Equation : " X = 37 * 12"</w:t>
      </w:r>
    </w:p>
    <w:p>
      <w:r>
        <w:t xml:space="preserve">Answer : "444" </w:t>
        <w:br/>
        <w:t>}</w:t>
      </w:r>
    </w:p>
    <w:p>
      <w:r>
        <w:t>{</w:t>
        <w:br/>
        <w:t>Index 2510:</w:t>
      </w:r>
    </w:p>
    <w:p>
      <w:r>
        <w:t>Question : "Jeremy wants to share some avocado among 37 friends.If each friend get 6 avocado, then how many avocado john would have?"</w:t>
      </w:r>
    </w:p>
    <w:p>
      <w:r>
        <w:t>Equation : " X = 6 * 37"</w:t>
      </w:r>
    </w:p>
    <w:p>
      <w:r>
        <w:t xml:space="preserve">Answer : "222" </w:t>
        <w:br/>
        <w:t>}</w:t>
      </w:r>
    </w:p>
    <w:p>
      <w:r>
        <w:t>{</w:t>
        <w:br/>
        <w:t>Index 2511:</w:t>
      </w:r>
    </w:p>
    <w:p>
      <w:r>
        <w:t>Question : "Robert wants to share some coconut among 22 friends.If each friend get 14 coconut, then how many coconut john would have?"</w:t>
      </w:r>
    </w:p>
    <w:p>
      <w:r>
        <w:t>Equation : " X = 14 * 22"</w:t>
      </w:r>
    </w:p>
    <w:p>
      <w:r>
        <w:t xml:space="preserve">Answer : "308" </w:t>
        <w:br/>
        <w:t>}</w:t>
      </w:r>
    </w:p>
    <w:p>
      <w:r>
        <w:t>{</w:t>
        <w:br/>
        <w:t>Index 2512:</w:t>
      </w:r>
    </w:p>
    <w:p>
      <w:r>
        <w:t>Question : "John wants to share some pineapple among 12 friends.If each friend get 19 pineapple, then how many pineapple john would have?"</w:t>
      </w:r>
    </w:p>
    <w:p>
      <w:r>
        <w:t>Equation : " X = 19 * 12"</w:t>
      </w:r>
    </w:p>
    <w:p>
      <w:r>
        <w:t xml:space="preserve">Answer : "228" </w:t>
        <w:br/>
        <w:t>}</w:t>
      </w:r>
    </w:p>
    <w:p>
      <w:r>
        <w:t>{</w:t>
        <w:br/>
        <w:t>Index 2513:</w:t>
      </w:r>
    </w:p>
    <w:p>
      <w:r>
        <w:t>Question : "Deon wants to share some apple among 29 friends.If each friend get 26 apple, then how many apple john would have?"</w:t>
      </w:r>
    </w:p>
    <w:p>
      <w:r>
        <w:t>Equation : " X = 26 * 29"</w:t>
      </w:r>
    </w:p>
    <w:p>
      <w:r>
        <w:t xml:space="preserve">Answer : "754" </w:t>
        <w:br/>
        <w:t>}</w:t>
      </w:r>
    </w:p>
    <w:p>
      <w:r>
        <w:t>{</w:t>
        <w:br/>
        <w:t>Index 2514:</w:t>
      </w:r>
    </w:p>
    <w:p>
      <w:r>
        <w:t>Question : "Maria wants to share some Chocolate among 2 friends.If each friend get 18 Chocolate, then how many Chocolate john would have?"</w:t>
      </w:r>
    </w:p>
    <w:p>
      <w:r>
        <w:t>Equation : " X = 18 * 2"</w:t>
      </w:r>
    </w:p>
    <w:p>
      <w:r>
        <w:t xml:space="preserve">Answer : "36" </w:t>
        <w:br/>
        <w:t>}</w:t>
      </w:r>
    </w:p>
    <w:p>
      <w:r>
        <w:t>{</w:t>
        <w:br/>
        <w:t>Index 2515:</w:t>
      </w:r>
    </w:p>
    <w:p>
      <w:r>
        <w:t>Question : "Sonja wants to share some blackberry among 19 friends.If each friend get 38 blackberry, then how many blackberry john would have?"</w:t>
      </w:r>
    </w:p>
    <w:p>
      <w:r>
        <w:t>Equation : " X = 38 * 19"</w:t>
      </w:r>
    </w:p>
    <w:p>
      <w:r>
        <w:t xml:space="preserve">Answer : "722" </w:t>
        <w:br/>
        <w:t>}</w:t>
      </w:r>
    </w:p>
    <w:p>
      <w:r>
        <w:t>{</w:t>
        <w:br/>
        <w:t>Index 2516:</w:t>
      </w:r>
    </w:p>
    <w:p>
      <w:r>
        <w:t>Question : "Gary wants to share some lemon among 38 friends.If each friend get 33 lemon, then how many lemon john would have?"</w:t>
      </w:r>
    </w:p>
    <w:p>
      <w:r>
        <w:t>Equation : " X = 33 * 38"</w:t>
      </w:r>
    </w:p>
    <w:p>
      <w:r>
        <w:t xml:space="preserve">Answer : "1254" </w:t>
        <w:br/>
        <w:t>}</w:t>
      </w:r>
    </w:p>
    <w:p>
      <w:r>
        <w:t>{</w:t>
        <w:br/>
        <w:t>Index 2517:</w:t>
      </w:r>
    </w:p>
    <w:p>
      <w:r>
        <w:t>Question : "Brittny wants to share some Flower among 31 friends.If each friend get 17 Flower, then how many Flower john would have?"</w:t>
      </w:r>
    </w:p>
    <w:p>
      <w:r>
        <w:t>Equation : " X = 17 * 31"</w:t>
      </w:r>
    </w:p>
    <w:p>
      <w:r>
        <w:t xml:space="preserve">Answer : "527" </w:t>
        <w:br/>
        <w:t>}</w:t>
      </w:r>
    </w:p>
    <w:p>
      <w:r>
        <w:t>{</w:t>
        <w:br/>
        <w:t>Index 2518:</w:t>
      </w:r>
    </w:p>
    <w:p>
      <w:r>
        <w:t>Question : "Heather wants to share some apple among 4 friends.If each friend get 8 apple, then how many apple john would have?"</w:t>
      </w:r>
    </w:p>
    <w:p>
      <w:r>
        <w:t>Equation : " X = 8 * 4"</w:t>
      </w:r>
    </w:p>
    <w:p>
      <w:r>
        <w:t xml:space="preserve">Answer : "32" </w:t>
        <w:br/>
        <w:t>}</w:t>
      </w:r>
    </w:p>
    <w:p>
      <w:r>
        <w:t>{</w:t>
        <w:br/>
        <w:t>Index 2519:</w:t>
      </w:r>
    </w:p>
    <w:p>
      <w:r>
        <w:t>Question : "Deborah wants to share some watermelon among 21 friends.If each friend get 9 watermelon, then how many watermelon john would have?"</w:t>
      </w:r>
    </w:p>
    <w:p>
      <w:r>
        <w:t>Equation : " X = 9 * 21"</w:t>
      </w:r>
    </w:p>
    <w:p>
      <w:r>
        <w:t xml:space="preserve">Answer : "189" </w:t>
        <w:br/>
        <w:t>}</w:t>
      </w:r>
    </w:p>
    <w:p>
      <w:r>
        <w:t>{</w:t>
        <w:br/>
        <w:t>Index 2520:</w:t>
      </w:r>
    </w:p>
    <w:p>
      <w:r>
        <w:t>Question : "Maria wants to share some plum among 4 friends.If each friend get 5 plum, then how many plum john would have?"</w:t>
      </w:r>
    </w:p>
    <w:p>
      <w:r>
        <w:t>Equation : " X = 5 * 4"</w:t>
      </w:r>
    </w:p>
    <w:p>
      <w:r>
        <w:t xml:space="preserve">Answer : "20" </w:t>
        <w:br/>
        <w:t>}</w:t>
      </w:r>
    </w:p>
    <w:p>
      <w:r>
        <w:t>{</w:t>
        <w:br/>
        <w:t>Index 2521:</w:t>
      </w:r>
    </w:p>
    <w:p>
      <w:r>
        <w:t>Question : "Nora wants to share some kiwi among 3 friends.If each friend get 17 kiwi, then how many kiwi john would have?"</w:t>
      </w:r>
    </w:p>
    <w:p>
      <w:r>
        <w:t>Equation : " X = 17 * 3"</w:t>
      </w:r>
    </w:p>
    <w:p>
      <w:r>
        <w:t xml:space="preserve">Answer : "51" </w:t>
        <w:br/>
        <w:t>}</w:t>
      </w:r>
    </w:p>
    <w:p>
      <w:r>
        <w:t>{</w:t>
        <w:br/>
        <w:t>Index 2522:</w:t>
      </w:r>
    </w:p>
    <w:p>
      <w:r>
        <w:t>Question : "Donald wants to share some Box among 33 friends.If each friend get 25 Box, then how many Box john would have?"</w:t>
      </w:r>
    </w:p>
    <w:p>
      <w:r>
        <w:t>Equation : " X = 25 * 33"</w:t>
      </w:r>
    </w:p>
    <w:p>
      <w:r>
        <w:t xml:space="preserve">Answer : "825" </w:t>
        <w:br/>
        <w:t>}</w:t>
      </w:r>
    </w:p>
    <w:p>
      <w:r>
        <w:t>{</w:t>
        <w:br/>
        <w:t>Index 2523:</w:t>
      </w:r>
    </w:p>
    <w:p>
      <w:r>
        <w:t>Question : "Stanley wants to share some papaya among 10 friends.If each friend get 36 papaya, then how many papaya john would have?"</w:t>
      </w:r>
    </w:p>
    <w:p>
      <w:r>
        <w:t>Equation : " X = 36 * 10"</w:t>
      </w:r>
    </w:p>
    <w:p>
      <w:r>
        <w:t xml:space="preserve">Answer : "360" </w:t>
        <w:br/>
        <w:t>}</w:t>
      </w:r>
    </w:p>
    <w:p>
      <w:r>
        <w:t>{</w:t>
        <w:br/>
        <w:t>Index 2524:</w:t>
      </w:r>
    </w:p>
    <w:p>
      <w:r>
        <w:t>Question : "Robert wants to share some avocado among 24 friends.If each friend get 33 avocado, then how many avocado john would have?"</w:t>
      </w:r>
    </w:p>
    <w:p>
      <w:r>
        <w:t>Equation : " X = 33 * 24"</w:t>
      </w:r>
    </w:p>
    <w:p>
      <w:r>
        <w:t xml:space="preserve">Answer : "792" </w:t>
        <w:br/>
        <w:t>}</w:t>
      </w:r>
    </w:p>
    <w:p>
      <w:r>
        <w:t>{</w:t>
        <w:br/>
        <w:t>Index 2525:</w:t>
      </w:r>
    </w:p>
    <w:p>
      <w:r>
        <w:t>Question : "Janet wants to share some lemon among 15 friends.If each friend get 3 lemon, then how many lemon john would have?"</w:t>
      </w:r>
    </w:p>
    <w:p>
      <w:r>
        <w:t>Equation : " X = 3 * 15"</w:t>
      </w:r>
    </w:p>
    <w:p>
      <w:r>
        <w:t xml:space="preserve">Answer : "45" </w:t>
        <w:br/>
        <w:t>}</w:t>
      </w:r>
    </w:p>
    <w:p>
      <w:r>
        <w:t>{</w:t>
        <w:br/>
        <w:t>Index 2526:</w:t>
      </w:r>
    </w:p>
    <w:p>
      <w:r>
        <w:t>Question : "Samantha wants to share some papaya among 34 friends.If each friend get 24 papaya, then how many papaya john would have?"</w:t>
      </w:r>
    </w:p>
    <w:p>
      <w:r>
        <w:t>Equation : " X = 24 * 34"</w:t>
      </w:r>
    </w:p>
    <w:p>
      <w:r>
        <w:t xml:space="preserve">Answer : "816" </w:t>
        <w:br/>
        <w:t>}</w:t>
      </w:r>
    </w:p>
    <w:p>
      <w:r>
        <w:t>{</w:t>
        <w:br/>
        <w:t>Index 2527:</w:t>
      </w:r>
    </w:p>
    <w:p>
      <w:r>
        <w:t>Question : "Rickie wants to share some Biscuit among 11 friends.If each friend get 3 Biscuit, then how many Biscuit john would have?"</w:t>
      </w:r>
    </w:p>
    <w:p>
      <w:r>
        <w:t>Equation : " X = 3 * 11"</w:t>
      </w:r>
    </w:p>
    <w:p>
      <w:r>
        <w:t xml:space="preserve">Answer : "33" </w:t>
        <w:br/>
        <w:t>}</w:t>
      </w:r>
    </w:p>
    <w:p>
      <w:r>
        <w:t>{</w:t>
        <w:br/>
        <w:t>Index 2528:</w:t>
      </w:r>
    </w:p>
    <w:p>
      <w:r>
        <w:t>Question : "Cynthia wants to share some blackcurrant among 11 friends.If each friend get 33 blackcurrant, then how many blackcurrant john would have?"</w:t>
      </w:r>
    </w:p>
    <w:p>
      <w:r>
        <w:t>Equation : " X = 33 * 11"</w:t>
      </w:r>
    </w:p>
    <w:p>
      <w:r>
        <w:t xml:space="preserve">Answer : "363" </w:t>
        <w:br/>
        <w:t>}</w:t>
      </w:r>
    </w:p>
    <w:p>
      <w:r>
        <w:t>{</w:t>
        <w:br/>
        <w:t>Index 2529:</w:t>
      </w:r>
    </w:p>
    <w:p>
      <w:r>
        <w:t>Question : "Wayne wants to share some blueberry among 19 friends.If each friend get 6 blueberry, then how many blueberry john would have?"</w:t>
      </w:r>
    </w:p>
    <w:p>
      <w:r>
        <w:t>Equation : " X = 6 * 19"</w:t>
      </w:r>
    </w:p>
    <w:p>
      <w:r>
        <w:t xml:space="preserve">Answer : "114" </w:t>
        <w:br/>
        <w:t>}</w:t>
      </w:r>
    </w:p>
    <w:p>
      <w:r>
        <w:t>{</w:t>
        <w:br/>
        <w:t>Index 2530:</w:t>
      </w:r>
    </w:p>
    <w:p>
      <w:r>
        <w:t>Question : "Andrew wants to share some papaya among 35 friends.If each friend get 25 papaya, then how many papaya john would have?"</w:t>
      </w:r>
    </w:p>
    <w:p>
      <w:r>
        <w:t>Equation : " X = 25 * 35"</w:t>
      </w:r>
    </w:p>
    <w:p>
      <w:r>
        <w:t xml:space="preserve">Answer : "875" </w:t>
        <w:br/>
        <w:t>}</w:t>
      </w:r>
    </w:p>
    <w:p>
      <w:r>
        <w:t>{</w:t>
        <w:br/>
        <w:t>Index 2531:</w:t>
      </w:r>
    </w:p>
    <w:p>
      <w:r>
        <w:t>Question : "Tynisha wants to share some pineapple among 2 friends.If each friend get 22 pineapple, then how many pineapple john would have?"</w:t>
      </w:r>
    </w:p>
    <w:p>
      <w:r>
        <w:t>Equation : " X = 22 * 2"</w:t>
      </w:r>
    </w:p>
    <w:p>
      <w:r>
        <w:t xml:space="preserve">Answer : "44" </w:t>
        <w:br/>
        <w:t>}</w:t>
      </w:r>
    </w:p>
    <w:p>
      <w:r>
        <w:t>{</w:t>
        <w:br/>
        <w:t>Index 2532:</w:t>
      </w:r>
    </w:p>
    <w:p>
      <w:r>
        <w:t>Question : "Roxie wants to share some Banana among 37 friends.If each friend get 20 Banana, then how many Banana john would have?"</w:t>
      </w:r>
    </w:p>
    <w:p>
      <w:r>
        <w:t>Equation : " X = 20 * 37"</w:t>
      </w:r>
    </w:p>
    <w:p>
      <w:r>
        <w:t xml:space="preserve">Answer : "740" </w:t>
        <w:br/>
        <w:t>}</w:t>
      </w:r>
    </w:p>
    <w:p>
      <w:r>
        <w:t>{</w:t>
        <w:br/>
        <w:t>Index 2533:</w:t>
      </w:r>
    </w:p>
    <w:p>
      <w:r>
        <w:t>Question : "Hector wants to share some banana among 25 friends.If each friend get 3 banana, then how many banana john would have?"</w:t>
      </w:r>
    </w:p>
    <w:p>
      <w:r>
        <w:t>Equation : " X = 3 * 25"</w:t>
      </w:r>
    </w:p>
    <w:p>
      <w:r>
        <w:t xml:space="preserve">Answer : "75" </w:t>
        <w:br/>
        <w:t>}</w:t>
      </w:r>
    </w:p>
    <w:p>
      <w:r>
        <w:t>{</w:t>
        <w:br/>
        <w:t>Index 2534:</w:t>
      </w:r>
    </w:p>
    <w:p>
      <w:r>
        <w:t>Question : "Brian wants to share some nectarine among 22 friends.If each friend get 21 nectarine, then how many nectarine john would have?"</w:t>
      </w:r>
    </w:p>
    <w:p>
      <w:r>
        <w:t>Equation : " X = 21 * 22"</w:t>
      </w:r>
    </w:p>
    <w:p>
      <w:r>
        <w:t xml:space="preserve">Answer : "462" </w:t>
        <w:br/>
        <w:t>}</w:t>
      </w:r>
    </w:p>
    <w:p>
      <w:r>
        <w:t>{</w:t>
        <w:br/>
        <w:t>Index 2535:</w:t>
      </w:r>
    </w:p>
    <w:p>
      <w:r>
        <w:t>Question : "David wants to share some cherry among 33 friends.If each friend get 24 cherry, then how many cherry john would have?"</w:t>
      </w:r>
    </w:p>
    <w:p>
      <w:r>
        <w:t>Equation : " X = 24 * 33"</w:t>
      </w:r>
    </w:p>
    <w:p>
      <w:r>
        <w:t xml:space="preserve">Answer : "792" </w:t>
        <w:br/>
        <w:t>}</w:t>
      </w:r>
    </w:p>
    <w:p>
      <w:r>
        <w:t>{</w:t>
        <w:br/>
        <w:t>Index 2536:</w:t>
      </w:r>
    </w:p>
    <w:p>
      <w:r>
        <w:t>Question : "Daryl wants to share some coconut among 15 friends.If each friend get 6 coconut, then how many coconut john would have?"</w:t>
      </w:r>
    </w:p>
    <w:p>
      <w:r>
        <w:t>Equation : " X = 6 * 15"</w:t>
      </w:r>
    </w:p>
    <w:p>
      <w:r>
        <w:t xml:space="preserve">Answer : "90" </w:t>
        <w:br/>
        <w:t>}</w:t>
      </w:r>
    </w:p>
    <w:p>
      <w:r>
        <w:t>{</w:t>
        <w:br/>
        <w:t>Index 2537:</w:t>
      </w:r>
    </w:p>
    <w:p>
      <w:r>
        <w:t>Question : "Fernando wants to share some Press among 20 friends.If each friend get 33 Press, then how many Press john would have?"</w:t>
      </w:r>
    </w:p>
    <w:p>
      <w:r>
        <w:t>Equation : " X = 33 * 20"</w:t>
      </w:r>
    </w:p>
    <w:p>
      <w:r>
        <w:t xml:space="preserve">Answer : "660" </w:t>
        <w:br/>
        <w:t>}</w:t>
      </w:r>
    </w:p>
    <w:p>
      <w:r>
        <w:t>{</w:t>
        <w:br/>
        <w:t>Index 2538:</w:t>
      </w:r>
    </w:p>
    <w:p>
      <w:r>
        <w:t>Question : "Jessica wants to share some toy among 25 friends.If each friend get 24 toy, then how many toy john would have?"</w:t>
      </w:r>
    </w:p>
    <w:p>
      <w:r>
        <w:t>Equation : " X = 24 * 25"</w:t>
      </w:r>
    </w:p>
    <w:p>
      <w:r>
        <w:t xml:space="preserve">Answer : "600" </w:t>
        <w:br/>
        <w:t>}</w:t>
      </w:r>
    </w:p>
    <w:p>
      <w:r>
        <w:t>{</w:t>
        <w:br/>
        <w:t>Index 2539:</w:t>
      </w:r>
    </w:p>
    <w:p>
      <w:r>
        <w:t>Question : "Tracy wants to share some papaya among 19 friends.If each friend get 37 papaya, then how many papaya john would have?"</w:t>
      </w:r>
    </w:p>
    <w:p>
      <w:r>
        <w:t>Equation : " X = 37 * 19"</w:t>
      </w:r>
    </w:p>
    <w:p>
      <w:r>
        <w:t xml:space="preserve">Answer : "703" </w:t>
        <w:br/>
        <w:t>}</w:t>
      </w:r>
    </w:p>
    <w:p>
      <w:r>
        <w:t>{</w:t>
        <w:br/>
        <w:t>Index 2540:</w:t>
      </w:r>
    </w:p>
    <w:p>
      <w:r>
        <w:t>Question : "Martha wants to share some plum among 38 friends.If each friend get 12 plum, then how many plum john would have?"</w:t>
      </w:r>
    </w:p>
    <w:p>
      <w:r>
        <w:t>Equation : " X = 12 * 38"</w:t>
      </w:r>
    </w:p>
    <w:p>
      <w:r>
        <w:t xml:space="preserve">Answer : "456" </w:t>
        <w:br/>
        <w:t>}</w:t>
      </w:r>
    </w:p>
    <w:p>
      <w:r>
        <w:t>{</w:t>
        <w:br/>
        <w:t>Index 2541:</w:t>
      </w:r>
    </w:p>
    <w:p>
      <w:r>
        <w:t>Question : "Allen wants to share some raspberry among 10 friends.If each friend get 17 raspberry, then how many raspberry john would have?"</w:t>
      </w:r>
    </w:p>
    <w:p>
      <w:r>
        <w:t>Equation : " X = 17 * 10"</w:t>
      </w:r>
    </w:p>
    <w:p>
      <w:r>
        <w:t xml:space="preserve">Answer : "170" </w:t>
        <w:br/>
        <w:t>}</w:t>
      </w:r>
    </w:p>
    <w:p>
      <w:r>
        <w:t>{</w:t>
        <w:br/>
        <w:t>Index 2542:</w:t>
      </w:r>
    </w:p>
    <w:p>
      <w:r>
        <w:t>Question : "Tosha wants to share some apple among 19 friends.If each friend get 28 apple, then how many apple john would have?"</w:t>
      </w:r>
    </w:p>
    <w:p>
      <w:r>
        <w:t>Equation : " X = 28 * 19"</w:t>
      </w:r>
    </w:p>
    <w:p>
      <w:r>
        <w:t xml:space="preserve">Answer : "532" </w:t>
        <w:br/>
        <w:t>}</w:t>
      </w:r>
    </w:p>
    <w:p>
      <w:r>
        <w:t>{</w:t>
        <w:br/>
        <w:t>Index 2543:</w:t>
      </w:r>
    </w:p>
    <w:p>
      <w:r>
        <w:t>Question : "Billy wants to share some plum among 20 friends.If each friend get 29 plum, then how many plum john would have?"</w:t>
      </w:r>
    </w:p>
    <w:p>
      <w:r>
        <w:t>Equation : " X = 29 * 20"</w:t>
      </w:r>
    </w:p>
    <w:p>
      <w:r>
        <w:t xml:space="preserve">Answer : "580" </w:t>
        <w:br/>
        <w:t>}</w:t>
      </w:r>
    </w:p>
    <w:p>
      <w:r>
        <w:t>{</w:t>
        <w:br/>
        <w:t>Index 2544:</w:t>
      </w:r>
    </w:p>
    <w:p>
      <w:r>
        <w:t>Question : "Julia wants to share some Press among 17 friends.If each friend get 24 Press, then how many Press john would have?"</w:t>
      </w:r>
    </w:p>
    <w:p>
      <w:r>
        <w:t>Equation : " X = 24 * 17"</w:t>
      </w:r>
    </w:p>
    <w:p>
      <w:r>
        <w:t xml:space="preserve">Answer : "408" </w:t>
        <w:br/>
        <w:t>}</w:t>
      </w:r>
    </w:p>
    <w:p>
      <w:r>
        <w:t>{</w:t>
        <w:br/>
        <w:t>Index 2545:</w:t>
      </w:r>
    </w:p>
    <w:p>
      <w:r>
        <w:t>Question : "Willie wants to share some blueberry among 5 friends.If each friend get 39 blueberry, then how many blueberry john would have?"</w:t>
      </w:r>
    </w:p>
    <w:p>
      <w:r>
        <w:t>Equation : " X = 39 * 5"</w:t>
      </w:r>
    </w:p>
    <w:p>
      <w:r>
        <w:t xml:space="preserve">Answer : "195" </w:t>
        <w:br/>
        <w:t>}</w:t>
      </w:r>
    </w:p>
    <w:p>
      <w:r>
        <w:t>{</w:t>
        <w:br/>
        <w:t>Index 2546:</w:t>
      </w:r>
    </w:p>
    <w:p>
      <w:r>
        <w:t>Question : "Brent wants to share some Chocolate among 13 friends.If each friend get 4 Chocolate, then how many Chocolate john would have?"</w:t>
      </w:r>
    </w:p>
    <w:p>
      <w:r>
        <w:t>Equation : " X = 4 * 13"</w:t>
      </w:r>
    </w:p>
    <w:p>
      <w:r>
        <w:t xml:space="preserve">Answer : "52" </w:t>
        <w:br/>
        <w:t>}</w:t>
      </w:r>
    </w:p>
    <w:p>
      <w:r>
        <w:t>{</w:t>
        <w:br/>
        <w:t>Index 2547:</w:t>
      </w:r>
    </w:p>
    <w:p>
      <w:r>
        <w:t>Question : "Samantha wants to share some Press among 20 friends.If each friend get 9 Press, then how many Press john would have?"</w:t>
      </w:r>
    </w:p>
    <w:p>
      <w:r>
        <w:t>Equation : " X = 9 * 20"</w:t>
      </w:r>
    </w:p>
    <w:p>
      <w:r>
        <w:t xml:space="preserve">Answer : "180" </w:t>
        <w:br/>
        <w:t>}</w:t>
      </w:r>
    </w:p>
    <w:p>
      <w:r>
        <w:t>{</w:t>
        <w:br/>
        <w:t>Index 2548:</w:t>
      </w:r>
    </w:p>
    <w:p>
      <w:r>
        <w:t>Question : "John wants to share some lime among 22 friends.If each friend get 23 lime, then how many lime john would have?"</w:t>
      </w:r>
    </w:p>
    <w:p>
      <w:r>
        <w:t>Equation : " X = 23 * 22"</w:t>
      </w:r>
    </w:p>
    <w:p>
      <w:r>
        <w:t xml:space="preserve">Answer : "506" </w:t>
        <w:br/>
        <w:t>}</w:t>
      </w:r>
    </w:p>
    <w:p>
      <w:r>
        <w:t>{</w:t>
        <w:br/>
        <w:t>Index 2549:</w:t>
      </w:r>
    </w:p>
    <w:p>
      <w:r>
        <w:t>Question : "Lori wants to share some cherry among 29 friends.If each friend get 24 cherry, then how many cherry john would have?"</w:t>
      </w:r>
    </w:p>
    <w:p>
      <w:r>
        <w:t>Equation : " X = 24 * 29"</w:t>
      </w:r>
    </w:p>
    <w:p>
      <w:r>
        <w:t xml:space="preserve">Answer : "696" </w:t>
        <w:br/>
        <w:t>}</w:t>
      </w:r>
    </w:p>
    <w:p>
      <w:r>
        <w:t>{</w:t>
        <w:br/>
        <w:t>Index 2550:</w:t>
      </w:r>
    </w:p>
    <w:p>
      <w:r>
        <w:t>Question : "Lloyd wants to share some strawberry among 34 friends.If each friend get 4 strawberry, then how many strawberry john would have?"</w:t>
      </w:r>
    </w:p>
    <w:p>
      <w:r>
        <w:t>Equation : " X = 4 * 34"</w:t>
      </w:r>
    </w:p>
    <w:p>
      <w:r>
        <w:t xml:space="preserve">Answer : "136" </w:t>
        <w:br/>
        <w:t>}</w:t>
      </w:r>
    </w:p>
    <w:p>
      <w:r>
        <w:t>{</w:t>
        <w:br/>
        <w:t>Index 2551:</w:t>
      </w:r>
    </w:p>
    <w:p>
      <w:r>
        <w:t>Question : "John wants to share some Doll among 25 friends.If each friend get 13 Doll, then how many Doll john would have?"</w:t>
      </w:r>
    </w:p>
    <w:p>
      <w:r>
        <w:t>Equation : " X = 13 * 25"</w:t>
      </w:r>
    </w:p>
    <w:p>
      <w:r>
        <w:t xml:space="preserve">Answer : "325" </w:t>
        <w:br/>
        <w:t>}</w:t>
      </w:r>
    </w:p>
    <w:p>
      <w:r>
        <w:t>{</w:t>
        <w:br/>
        <w:t>Index 2552:</w:t>
      </w:r>
    </w:p>
    <w:p>
      <w:r>
        <w:t>Question : "Dianna wants to share some Beg among 5 friends.If each friend get 39 Beg, then how many Beg john would have?"</w:t>
      </w:r>
    </w:p>
    <w:p>
      <w:r>
        <w:t>Equation : " X = 39 * 5"</w:t>
      </w:r>
    </w:p>
    <w:p>
      <w:r>
        <w:t xml:space="preserve">Answer : "195" </w:t>
        <w:br/>
        <w:t>}</w:t>
      </w:r>
    </w:p>
    <w:p>
      <w:r>
        <w:t>{</w:t>
        <w:br/>
        <w:t>Index 2553:</w:t>
      </w:r>
    </w:p>
    <w:p>
      <w:r>
        <w:t>Question : "Pat wants to share some coconut among 6 friends.If each friend get 2 coconut, then how many coconut john would have?"</w:t>
      </w:r>
    </w:p>
    <w:p>
      <w:r>
        <w:t>Equation : " X = 2 * 6"</w:t>
      </w:r>
    </w:p>
    <w:p>
      <w:r>
        <w:t xml:space="preserve">Answer : "12" </w:t>
        <w:br/>
        <w:t>}</w:t>
      </w:r>
    </w:p>
    <w:p>
      <w:r>
        <w:t>{</w:t>
        <w:br/>
        <w:t>Index 2554:</w:t>
      </w:r>
    </w:p>
    <w:p>
      <w:r>
        <w:t>Question : "Melvin wants to share some fig among 38 friends.If each friend get 9 fig, then how many fig john would have?"</w:t>
      </w:r>
    </w:p>
    <w:p>
      <w:r>
        <w:t>Equation : " X = 9 * 38"</w:t>
      </w:r>
    </w:p>
    <w:p>
      <w:r>
        <w:t xml:space="preserve">Answer : "342" </w:t>
        <w:br/>
        <w:t>}</w:t>
      </w:r>
    </w:p>
    <w:p>
      <w:r>
        <w:t>{</w:t>
        <w:br/>
        <w:t>Index 2555:</w:t>
      </w:r>
    </w:p>
    <w:p>
      <w:r>
        <w:t>Question : "Robert wants to share some kiwi among 16 friends.If each friend get 21 kiwi, then how many kiwi john would have?"</w:t>
      </w:r>
    </w:p>
    <w:p>
      <w:r>
        <w:t>Equation : " X = 21 * 16"</w:t>
      </w:r>
    </w:p>
    <w:p>
      <w:r>
        <w:t xml:space="preserve">Answer : "336" </w:t>
        <w:br/>
        <w:t>}</w:t>
      </w:r>
    </w:p>
    <w:p>
      <w:r>
        <w:t>{</w:t>
        <w:br/>
        <w:t>Index 2556:</w:t>
      </w:r>
    </w:p>
    <w:p>
      <w:r>
        <w:t>Question : "Robert wants to share some fig among 29 friends.If each friend get 38 fig, then how many fig john would have?"</w:t>
      </w:r>
    </w:p>
    <w:p>
      <w:r>
        <w:t>Equation : " X = 38 * 29"</w:t>
      </w:r>
    </w:p>
    <w:p>
      <w:r>
        <w:t xml:space="preserve">Answer : "1102" </w:t>
        <w:br/>
        <w:t>}</w:t>
      </w:r>
    </w:p>
    <w:p>
      <w:r>
        <w:t>{</w:t>
        <w:br/>
        <w:t>Index 2557:</w:t>
      </w:r>
    </w:p>
    <w:p>
      <w:r>
        <w:t>Question : "Jeffrey wants to share some kiwi among 14 friends.If each friend get 35 kiwi, then how many kiwi john would have?"</w:t>
      </w:r>
    </w:p>
    <w:p>
      <w:r>
        <w:t>Equation : " X = 35 * 14"</w:t>
      </w:r>
    </w:p>
    <w:p>
      <w:r>
        <w:t xml:space="preserve">Answer : "490" </w:t>
        <w:br/>
        <w:t>}</w:t>
      </w:r>
    </w:p>
    <w:p>
      <w:r>
        <w:t>{</w:t>
        <w:br/>
        <w:t>Index 2558:</w:t>
      </w:r>
    </w:p>
    <w:p>
      <w:r>
        <w:t>Question : "Gregory wants to share some Box among 23 friends.If each friend get 2 Box, then how many Box john would have?"</w:t>
      </w:r>
    </w:p>
    <w:p>
      <w:r>
        <w:t>Equation : " X = 2 * 23"</w:t>
      </w:r>
    </w:p>
    <w:p>
      <w:r>
        <w:t xml:space="preserve">Answer : "46" </w:t>
        <w:br/>
        <w:t>}</w:t>
      </w:r>
    </w:p>
    <w:p>
      <w:r>
        <w:t>{</w:t>
        <w:br/>
        <w:t>Index 2559:</w:t>
      </w:r>
    </w:p>
    <w:p>
      <w:r>
        <w:t>Question : "Melody wants to share some Biscuit among 19 friends.If each friend get 21 Biscuit, then how many Biscuit john would have?"</w:t>
      </w:r>
    </w:p>
    <w:p>
      <w:r>
        <w:t>Equation : " X = 21 * 19"</w:t>
      </w:r>
    </w:p>
    <w:p>
      <w:r>
        <w:t xml:space="preserve">Answer : "399" </w:t>
        <w:br/>
        <w:t>}</w:t>
      </w:r>
    </w:p>
    <w:p>
      <w:r>
        <w:t>{</w:t>
        <w:br/>
        <w:t>Index 2560:</w:t>
      </w:r>
    </w:p>
    <w:p>
      <w:r>
        <w:t>Question : "Rita wants to share some Biscuit among 14 friends.If each friend get 25 Biscuit, then how many Biscuit john would have?"</w:t>
      </w:r>
    </w:p>
    <w:p>
      <w:r>
        <w:t>Equation : " X = 25 * 14"</w:t>
      </w:r>
    </w:p>
    <w:p>
      <w:r>
        <w:t xml:space="preserve">Answer : "350" </w:t>
        <w:br/>
        <w:t>}</w:t>
      </w:r>
    </w:p>
    <w:p>
      <w:r>
        <w:t>{</w:t>
        <w:br/>
        <w:t>Index 2561:</w:t>
      </w:r>
    </w:p>
    <w:p>
      <w:r>
        <w:t>Question : "Andrea wants to share some pear among 37 friends.If each friend get 31 pear, then how many pear john would have?"</w:t>
      </w:r>
    </w:p>
    <w:p>
      <w:r>
        <w:t>Equation : " X = 31 * 37"</w:t>
      </w:r>
    </w:p>
    <w:p>
      <w:r>
        <w:t xml:space="preserve">Answer : "1147" </w:t>
        <w:br/>
        <w:t>}</w:t>
      </w:r>
    </w:p>
    <w:p>
      <w:r>
        <w:t>{</w:t>
        <w:br/>
        <w:t>Index 2562:</w:t>
      </w:r>
    </w:p>
    <w:p>
      <w:r>
        <w:t>Question : "Marian wants to share some pear among 22 friends.If each friend get 40 pear, then how many pear john would have?"</w:t>
      </w:r>
    </w:p>
    <w:p>
      <w:r>
        <w:t>Equation : " X = 40 * 22"</w:t>
      </w:r>
    </w:p>
    <w:p>
      <w:r>
        <w:t xml:space="preserve">Answer : "880" </w:t>
        <w:br/>
        <w:t>}</w:t>
      </w:r>
    </w:p>
    <w:p>
      <w:r>
        <w:t>{</w:t>
        <w:br/>
        <w:t>Index 2563:</w:t>
      </w:r>
    </w:p>
    <w:p>
      <w:r>
        <w:t>Question : "Anthony wants to share some apricot among 17 friends.If each friend get 40 apricot, then how many apricot john would have?"</w:t>
      </w:r>
    </w:p>
    <w:p>
      <w:r>
        <w:t>Equation : " X = 40 * 17"</w:t>
      </w:r>
    </w:p>
    <w:p>
      <w:r>
        <w:t xml:space="preserve">Answer : "680" </w:t>
        <w:br/>
        <w:t>}</w:t>
      </w:r>
    </w:p>
    <w:p>
      <w:r>
        <w:t>{</w:t>
        <w:br/>
        <w:t>Index 2564:</w:t>
      </w:r>
    </w:p>
    <w:p>
      <w:r>
        <w:t>Question : "Debra wants to share some Beg among 6 friends.If each friend get 19 Beg, then how many Beg john would have?"</w:t>
      </w:r>
    </w:p>
    <w:p>
      <w:r>
        <w:t>Equation : " X = 19 * 6"</w:t>
      </w:r>
    </w:p>
    <w:p>
      <w:r>
        <w:t xml:space="preserve">Answer : "114" </w:t>
        <w:br/>
        <w:t>}</w:t>
      </w:r>
    </w:p>
    <w:p>
      <w:r>
        <w:t>{</w:t>
        <w:br/>
        <w:t>Index 2565:</w:t>
      </w:r>
    </w:p>
    <w:p>
      <w:r>
        <w:t>Question : "Charlotte wants to share some apple among 39 friends.If each friend get 25 apple, then how many apple john would have?"</w:t>
      </w:r>
    </w:p>
    <w:p>
      <w:r>
        <w:t>Equation : " X = 25 * 39"</w:t>
      </w:r>
    </w:p>
    <w:p>
      <w:r>
        <w:t xml:space="preserve">Answer : "975" </w:t>
        <w:br/>
        <w:t>}</w:t>
      </w:r>
    </w:p>
    <w:p>
      <w:r>
        <w:t>{</w:t>
        <w:br/>
        <w:t>Index 2566:</w:t>
      </w:r>
    </w:p>
    <w:p>
      <w:r>
        <w:t>Question : "Tiffany wants to share some cherry among 8 friends.If each friend get 31 cherry, then how many cherry john would have?"</w:t>
      </w:r>
    </w:p>
    <w:p>
      <w:r>
        <w:t>Equation : " X = 31 * 8"</w:t>
      </w:r>
    </w:p>
    <w:p>
      <w:r>
        <w:t xml:space="preserve">Answer : "248" </w:t>
        <w:br/>
        <w:t>}</w:t>
      </w:r>
    </w:p>
    <w:p>
      <w:r>
        <w:t>{</w:t>
        <w:br/>
        <w:t>Index 2567:</w:t>
      </w:r>
    </w:p>
    <w:p>
      <w:r>
        <w:t>Question : "Aubrey wants to share some blackcurrant among 19 friends.If each friend get 12 blackcurrant, then how many blackcurrant john would have?"</w:t>
      </w:r>
    </w:p>
    <w:p>
      <w:r>
        <w:t>Equation : " X = 12 * 19"</w:t>
      </w:r>
    </w:p>
    <w:p>
      <w:r>
        <w:t xml:space="preserve">Answer : "228" </w:t>
        <w:br/>
        <w:t>}</w:t>
      </w:r>
    </w:p>
    <w:p>
      <w:r>
        <w:t>{</w:t>
        <w:br/>
        <w:t>Index 2568:</w:t>
      </w:r>
    </w:p>
    <w:p>
      <w:r>
        <w:t>Question : "Bobby wants to share some peach among 9 friends.If each friend get 18 peach, then how many peach john would have?"</w:t>
      </w:r>
    </w:p>
    <w:p>
      <w:r>
        <w:t>Equation : " X = 18 * 9"</w:t>
      </w:r>
    </w:p>
    <w:p>
      <w:r>
        <w:t xml:space="preserve">Answer : "162" </w:t>
        <w:br/>
        <w:t>}</w:t>
      </w:r>
    </w:p>
    <w:p>
      <w:r>
        <w:t>{</w:t>
        <w:br/>
        <w:t>Index 2569:</w:t>
      </w:r>
    </w:p>
    <w:p>
      <w:r>
        <w:t>Question : "Daniel wants to share some banana among 9 friends.If each friend get 26 banana, then how many banana john would have?"</w:t>
      </w:r>
    </w:p>
    <w:p>
      <w:r>
        <w:t>Equation : " X = 26 * 9"</w:t>
      </w:r>
    </w:p>
    <w:p>
      <w:r>
        <w:t xml:space="preserve">Answer : "234" </w:t>
        <w:br/>
        <w:t>}</w:t>
      </w:r>
    </w:p>
    <w:p>
      <w:r>
        <w:t>{</w:t>
        <w:br/>
        <w:t>Index 2570:</w:t>
      </w:r>
    </w:p>
    <w:p>
      <w:r>
        <w:t>Question : "Kecia wants to share some Press among 17 friends.If each friend get 38 Press, then how many Press john would have?"</w:t>
      </w:r>
    </w:p>
    <w:p>
      <w:r>
        <w:t>Equation : " X = 38 * 17"</w:t>
      </w:r>
    </w:p>
    <w:p>
      <w:r>
        <w:t xml:space="preserve">Answer : "646" </w:t>
        <w:br/>
        <w:t>}</w:t>
      </w:r>
    </w:p>
    <w:p>
      <w:r>
        <w:t>{</w:t>
        <w:br/>
        <w:t>Index 2571:</w:t>
      </w:r>
    </w:p>
    <w:p>
      <w:r>
        <w:t>Question : "Sharolyn wants to share some pineapple among 22 friends.If each friend get 13 pineapple, then how many pineapple john would have?"</w:t>
      </w:r>
    </w:p>
    <w:p>
      <w:r>
        <w:t>Equation : " X = 13 * 22"</w:t>
      </w:r>
    </w:p>
    <w:p>
      <w:r>
        <w:t xml:space="preserve">Answer : "286" </w:t>
        <w:br/>
        <w:t>}</w:t>
      </w:r>
    </w:p>
    <w:p>
      <w:r>
        <w:t>{</w:t>
        <w:br/>
        <w:t>Index 2572:</w:t>
      </w:r>
    </w:p>
    <w:p>
      <w:r>
        <w:t>Question : "Gregory wants to share some Watch among 2 friends.If each friend get 35 Watch, then how many Watch john would have?"</w:t>
      </w:r>
    </w:p>
    <w:p>
      <w:r>
        <w:t>Equation : " X = 35 * 2"</w:t>
      </w:r>
    </w:p>
    <w:p>
      <w:r>
        <w:t xml:space="preserve">Answer : "70" </w:t>
        <w:br/>
        <w:t>}</w:t>
      </w:r>
    </w:p>
    <w:p>
      <w:r>
        <w:t>{</w:t>
        <w:br/>
        <w:t>Index 2573:</w:t>
      </w:r>
    </w:p>
    <w:p>
      <w:r>
        <w:t>Question : "Mary wants to share some banana among 23 friends.If each friend get 15 banana, then how many banana john would have?"</w:t>
      </w:r>
    </w:p>
    <w:p>
      <w:r>
        <w:t>Equation : " X = 15 * 23"</w:t>
      </w:r>
    </w:p>
    <w:p>
      <w:r>
        <w:t xml:space="preserve">Answer : "345" </w:t>
        <w:br/>
        <w:t>}</w:t>
      </w:r>
    </w:p>
    <w:p>
      <w:r>
        <w:t>{</w:t>
        <w:br/>
        <w:t>Index 2574:</w:t>
      </w:r>
    </w:p>
    <w:p>
      <w:r>
        <w:t>Question : "Alexis wants to share some blueberry among 34 friends.If each friend get 4 blueberry, then how many blueberry john would have?"</w:t>
      </w:r>
    </w:p>
    <w:p>
      <w:r>
        <w:t>Equation : " X = 4 * 34"</w:t>
      </w:r>
    </w:p>
    <w:p>
      <w:r>
        <w:t xml:space="preserve">Answer : "136" </w:t>
        <w:br/>
        <w:t>}</w:t>
      </w:r>
    </w:p>
    <w:p>
      <w:r>
        <w:t>{</w:t>
        <w:br/>
        <w:t>Index 2575:</w:t>
      </w:r>
    </w:p>
    <w:p>
      <w:r>
        <w:t>Question : "Jason wants to share some lime among 33 friends.If each friend get 17 lime, then how many lime john would have?"</w:t>
      </w:r>
    </w:p>
    <w:p>
      <w:r>
        <w:t>Equation : " X = 17 * 33"</w:t>
      </w:r>
    </w:p>
    <w:p>
      <w:r>
        <w:t xml:space="preserve">Answer : "561" </w:t>
        <w:br/>
        <w:t>}</w:t>
      </w:r>
    </w:p>
    <w:p>
      <w:r>
        <w:t>{</w:t>
        <w:br/>
        <w:t>Index 2576:</w:t>
      </w:r>
    </w:p>
    <w:p>
      <w:r>
        <w:t>Question : "Alexis wants to share some plum among 2 friends.If each friend get 2 plum, then how many plum john would have?"</w:t>
      </w:r>
    </w:p>
    <w:p>
      <w:r>
        <w:t>Equation : " X = 2 * 2"</w:t>
      </w:r>
    </w:p>
    <w:p>
      <w:r>
        <w:t xml:space="preserve">Answer : "4" </w:t>
        <w:br/>
        <w:t>}</w:t>
      </w:r>
    </w:p>
    <w:p>
      <w:r>
        <w:t>{</w:t>
        <w:br/>
        <w:t>Index 2577:</w:t>
      </w:r>
    </w:p>
    <w:p>
      <w:r>
        <w:t>Question : "Jessica wants to share some apricot among 2 friends.If each friend get 36 apricot, then how many apricot john would have?"</w:t>
      </w:r>
    </w:p>
    <w:p>
      <w:r>
        <w:t>Equation : " X = 36 * 2"</w:t>
      </w:r>
    </w:p>
    <w:p>
      <w:r>
        <w:t xml:space="preserve">Answer : "72" </w:t>
        <w:br/>
        <w:t>}</w:t>
      </w:r>
    </w:p>
    <w:p>
      <w:r>
        <w:t>{</w:t>
        <w:br/>
        <w:t>Index 2578:</w:t>
      </w:r>
    </w:p>
    <w:p>
      <w:r>
        <w:t>Question : "Ruth wants to share some kiwi among 16 friends.If each friend get 13 kiwi, then how many kiwi john would have?"</w:t>
      </w:r>
    </w:p>
    <w:p>
      <w:r>
        <w:t>Equation : " X = 13 * 16"</w:t>
      </w:r>
    </w:p>
    <w:p>
      <w:r>
        <w:t xml:space="preserve">Answer : "208" </w:t>
        <w:br/>
        <w:t>}</w:t>
      </w:r>
    </w:p>
    <w:p>
      <w:r>
        <w:t>{</w:t>
        <w:br/>
        <w:t>Index 2579:</w:t>
      </w:r>
    </w:p>
    <w:p>
      <w:r>
        <w:t>Question : "Barbara wants to share some lemon among 29 friends.If each friend get 22 lemon, then how many lemon john would have?"</w:t>
      </w:r>
    </w:p>
    <w:p>
      <w:r>
        <w:t>Equation : " X = 22 * 29"</w:t>
      </w:r>
    </w:p>
    <w:p>
      <w:r>
        <w:t xml:space="preserve">Answer : "638" </w:t>
        <w:br/>
        <w:t>}</w:t>
      </w:r>
    </w:p>
    <w:p>
      <w:r>
        <w:t>{</w:t>
        <w:br/>
        <w:t>Index 2580:</w:t>
      </w:r>
    </w:p>
    <w:p>
      <w:r>
        <w:t>Question : "Perry wants to share some Biscuit among 27 friends.If each friend get 25 Biscuit, then how many Biscuit john would have?"</w:t>
      </w:r>
    </w:p>
    <w:p>
      <w:r>
        <w:t>Equation : " X = 25 * 27"</w:t>
      </w:r>
    </w:p>
    <w:p>
      <w:r>
        <w:t xml:space="preserve">Answer : "675" </w:t>
        <w:br/>
        <w:t>}</w:t>
      </w:r>
    </w:p>
    <w:p>
      <w:r>
        <w:t>{</w:t>
        <w:br/>
        <w:t>Index 2581:</w:t>
      </w:r>
    </w:p>
    <w:p>
      <w:r>
        <w:t>Question : "Felica wants to share some lime among 39 friends.If each friend get 6 lime, then how many lime john would have?"</w:t>
      </w:r>
    </w:p>
    <w:p>
      <w:r>
        <w:t>Equation : " X = 6 * 39"</w:t>
      </w:r>
    </w:p>
    <w:p>
      <w:r>
        <w:t xml:space="preserve">Answer : "234" </w:t>
        <w:br/>
        <w:t>}</w:t>
      </w:r>
    </w:p>
    <w:p>
      <w:r>
        <w:t>{</w:t>
        <w:br/>
        <w:t>Index 2582:</w:t>
      </w:r>
    </w:p>
    <w:p>
      <w:r>
        <w:t>Question : "Ruth wants to share some plum among 25 friends.If each friend get 39 plum, then how many plum john would have?"</w:t>
      </w:r>
    </w:p>
    <w:p>
      <w:r>
        <w:t>Equation : " X = 39 * 25"</w:t>
      </w:r>
    </w:p>
    <w:p>
      <w:r>
        <w:t xml:space="preserve">Answer : "975" </w:t>
        <w:br/>
        <w:t>}</w:t>
      </w:r>
    </w:p>
    <w:p>
      <w:r>
        <w:t>{</w:t>
        <w:br/>
        <w:t>Index 2583:</w:t>
      </w:r>
    </w:p>
    <w:p>
      <w:r>
        <w:t>Question : "Erik wants to share some peach among 14 friends.If each friend get 19 peach, then how many peach john would have?"</w:t>
      </w:r>
    </w:p>
    <w:p>
      <w:r>
        <w:t>Equation : " X = 19 * 14"</w:t>
      </w:r>
    </w:p>
    <w:p>
      <w:r>
        <w:t xml:space="preserve">Answer : "266" </w:t>
        <w:br/>
        <w:t>}</w:t>
      </w:r>
    </w:p>
    <w:p>
      <w:r>
        <w:t>{</w:t>
        <w:br/>
        <w:t>Index 2584:</w:t>
      </w:r>
    </w:p>
    <w:p>
      <w:r>
        <w:t>Question : "Robert wants to share some nectarine among 9 friends.If each friend get 38 nectarine, then how many nectarine john would have?"</w:t>
      </w:r>
    </w:p>
    <w:p>
      <w:r>
        <w:t>Equation : " X = 38 * 9"</w:t>
      </w:r>
    </w:p>
    <w:p>
      <w:r>
        <w:t xml:space="preserve">Answer : "342" </w:t>
        <w:br/>
        <w:t>}</w:t>
      </w:r>
    </w:p>
    <w:p>
      <w:r>
        <w:t>{</w:t>
        <w:br/>
        <w:t>Index 2585:</w:t>
      </w:r>
    </w:p>
    <w:p>
      <w:r>
        <w:t>Question : "Mike wants to share some orange among 24 friends.If each friend get 22 orange, then how many orange john would have?"</w:t>
      </w:r>
    </w:p>
    <w:p>
      <w:r>
        <w:t>Equation : " X = 22 * 24"</w:t>
      </w:r>
    </w:p>
    <w:p>
      <w:r>
        <w:t xml:space="preserve">Answer : "528" </w:t>
        <w:br/>
        <w:t>}</w:t>
      </w:r>
    </w:p>
    <w:p>
      <w:r>
        <w:t>{</w:t>
        <w:br/>
        <w:t>Index 2586:</w:t>
      </w:r>
    </w:p>
    <w:p>
      <w:r>
        <w:t>Question : "Maurice wants to share some lemon among 34 friends.If each friend get 32 lemon, then how many lemon john would have?"</w:t>
      </w:r>
    </w:p>
    <w:p>
      <w:r>
        <w:t>Equation : " X = 32 * 34"</w:t>
      </w:r>
    </w:p>
    <w:p>
      <w:r>
        <w:t xml:space="preserve">Answer : "1088" </w:t>
        <w:br/>
        <w:t>}</w:t>
      </w:r>
    </w:p>
    <w:p>
      <w:r>
        <w:t>{</w:t>
        <w:br/>
        <w:t>Index 2587:</w:t>
      </w:r>
    </w:p>
    <w:p>
      <w:r>
        <w:t>Question : "Lisa wants to share some lime among 19 friends.If each friend get 37 lime, then how many lime john would have?"</w:t>
      </w:r>
    </w:p>
    <w:p>
      <w:r>
        <w:t>Equation : " X = 37 * 19"</w:t>
      </w:r>
    </w:p>
    <w:p>
      <w:r>
        <w:t xml:space="preserve">Answer : "703" </w:t>
        <w:br/>
        <w:t>}</w:t>
      </w:r>
    </w:p>
    <w:p>
      <w:r>
        <w:t>{</w:t>
        <w:br/>
        <w:t>Index 2588:</w:t>
      </w:r>
    </w:p>
    <w:p>
      <w:r>
        <w:t>Question : "Thomas wants to share some Banana among 4 friends.If each friend get 6 Banana, then how many Banana john would have?"</w:t>
      </w:r>
    </w:p>
    <w:p>
      <w:r>
        <w:t>Equation : " X = 6 * 4"</w:t>
      </w:r>
    </w:p>
    <w:p>
      <w:r>
        <w:t xml:space="preserve">Answer : "24" </w:t>
        <w:br/>
        <w:t>}</w:t>
      </w:r>
    </w:p>
    <w:p>
      <w:r>
        <w:t>{</w:t>
        <w:br/>
        <w:t>Index 2589:</w:t>
      </w:r>
    </w:p>
    <w:p>
      <w:r>
        <w:t>Question : "Florence wants to share some nectarine among 13 friends.If each friend get 13 nectarine, then how many nectarine john would have?"</w:t>
      </w:r>
    </w:p>
    <w:p>
      <w:r>
        <w:t>Equation : " X = 13 * 13"</w:t>
      </w:r>
    </w:p>
    <w:p>
      <w:r>
        <w:t xml:space="preserve">Answer : "169" </w:t>
        <w:br/>
        <w:t>}</w:t>
      </w:r>
    </w:p>
    <w:p>
      <w:r>
        <w:t>{</w:t>
        <w:br/>
        <w:t>Index 2590:</w:t>
      </w:r>
    </w:p>
    <w:p>
      <w:r>
        <w:t>Question : "Donald wants to share some Car among 5 friends.If each friend get 35 Car, then how many Car john would have?"</w:t>
      </w:r>
    </w:p>
    <w:p>
      <w:r>
        <w:t>Equation : " X = 35 * 5"</w:t>
      </w:r>
    </w:p>
    <w:p>
      <w:r>
        <w:t xml:space="preserve">Answer : "175" </w:t>
        <w:br/>
        <w:t>}</w:t>
      </w:r>
    </w:p>
    <w:p>
      <w:r>
        <w:t>{</w:t>
        <w:br/>
        <w:t>Index 2591:</w:t>
      </w:r>
    </w:p>
    <w:p>
      <w:r>
        <w:t>Question : "Timothy wants to share some Mango among 27 friends.If each friend get 15 Mango, then how many Mango john would have?"</w:t>
      </w:r>
    </w:p>
    <w:p>
      <w:r>
        <w:t>Equation : " X = 15 * 27"</w:t>
      </w:r>
    </w:p>
    <w:p>
      <w:r>
        <w:t xml:space="preserve">Answer : "405" </w:t>
        <w:br/>
        <w:t>}</w:t>
      </w:r>
    </w:p>
    <w:p>
      <w:r>
        <w:t>{</w:t>
        <w:br/>
        <w:t>Index 2592:</w:t>
      </w:r>
    </w:p>
    <w:p>
      <w:r>
        <w:t>Question : "Roland wants to share some watermelon among 22 friends.If each friend get 20 watermelon, then how many watermelon john would have?"</w:t>
      </w:r>
    </w:p>
    <w:p>
      <w:r>
        <w:t>Equation : " X = 20 * 22"</w:t>
      </w:r>
    </w:p>
    <w:p>
      <w:r>
        <w:t xml:space="preserve">Answer : "440" </w:t>
        <w:br/>
        <w:t>}</w:t>
      </w:r>
    </w:p>
    <w:p>
      <w:r>
        <w:t>{</w:t>
        <w:br/>
        <w:t>Index 2593:</w:t>
      </w:r>
    </w:p>
    <w:p>
      <w:r>
        <w:t>Question : "Ana wants to share some Banana among 35 friends.If each friend get 20 Banana, then how many Banana john would have?"</w:t>
      </w:r>
    </w:p>
    <w:p>
      <w:r>
        <w:t>Equation : " X = 20 * 35"</w:t>
      </w:r>
    </w:p>
    <w:p>
      <w:r>
        <w:t xml:space="preserve">Answer : "700" </w:t>
        <w:br/>
        <w:t>}</w:t>
      </w:r>
    </w:p>
    <w:p>
      <w:r>
        <w:t>{</w:t>
        <w:br/>
        <w:t>Index 2594:</w:t>
      </w:r>
    </w:p>
    <w:p>
      <w:r>
        <w:t>Question : "Robert wants to share some peach among 16 friends.If each friend get 5 peach, then how many peach john would have?"</w:t>
      </w:r>
    </w:p>
    <w:p>
      <w:r>
        <w:t>Equation : " X = 5 * 16"</w:t>
      </w:r>
    </w:p>
    <w:p>
      <w:r>
        <w:t xml:space="preserve">Answer : "80" </w:t>
        <w:br/>
        <w:t>}</w:t>
      </w:r>
    </w:p>
    <w:p>
      <w:r>
        <w:t>{</w:t>
        <w:br/>
        <w:t>Index 2595:</w:t>
      </w:r>
    </w:p>
    <w:p>
      <w:r>
        <w:t>Question : "Rosa wants to share some quince among 3 friends.If each friend get 3 quince, then how many quince john would have?"</w:t>
      </w:r>
    </w:p>
    <w:p>
      <w:r>
        <w:t>Equation : " X = 3 * 3"</w:t>
      </w:r>
    </w:p>
    <w:p>
      <w:r>
        <w:t xml:space="preserve">Answer : "9" </w:t>
        <w:br/>
        <w:t>}</w:t>
      </w:r>
    </w:p>
    <w:p>
      <w:r>
        <w:t>{</w:t>
        <w:br/>
        <w:t>Index 2596:</w:t>
      </w:r>
    </w:p>
    <w:p>
      <w:r>
        <w:t>Question : "Robert wants to share some Beg among 7 friends.If each friend get 24 Beg, then how many Beg john would have?"</w:t>
      </w:r>
    </w:p>
    <w:p>
      <w:r>
        <w:t>Equation : " X = 24 * 7"</w:t>
      </w:r>
    </w:p>
    <w:p>
      <w:r>
        <w:t xml:space="preserve">Answer : "168" </w:t>
        <w:br/>
        <w:t>}</w:t>
      </w:r>
    </w:p>
    <w:p>
      <w:r>
        <w:t>{</w:t>
        <w:br/>
        <w:t>Index 2597:</w:t>
      </w:r>
    </w:p>
    <w:p>
      <w:r>
        <w:t>Question : "Timothy wants to share some blueberry among 40 friends.If each friend get 2 blueberry, then how many blueberry john would have?"</w:t>
      </w:r>
    </w:p>
    <w:p>
      <w:r>
        <w:t>Equation : " X = 2 * 40"</w:t>
      </w:r>
    </w:p>
    <w:p>
      <w:r>
        <w:t xml:space="preserve">Answer : "80" </w:t>
        <w:br/>
        <w:t>}</w:t>
      </w:r>
    </w:p>
    <w:p>
      <w:r>
        <w:t>{</w:t>
        <w:br/>
        <w:t>Index 2598:</w:t>
      </w:r>
    </w:p>
    <w:p>
      <w:r>
        <w:t>Question : "Josue wants to share some Biscuit among 39 friends.If each friend get 26 Biscuit, then how many Biscuit john would have?"</w:t>
      </w:r>
    </w:p>
    <w:p>
      <w:r>
        <w:t>Equation : " X = 26 * 39"</w:t>
      </w:r>
    </w:p>
    <w:p>
      <w:r>
        <w:t xml:space="preserve">Answer : "1014" </w:t>
        <w:br/>
        <w:t>}</w:t>
      </w:r>
    </w:p>
    <w:p>
      <w:r>
        <w:t>{</w:t>
        <w:br/>
        <w:t>Index 2599:</w:t>
      </w:r>
    </w:p>
    <w:p>
      <w:r>
        <w:t>Question : "Justin wants to share some toy among 33 friends.If each friend get 31 toy, then how many toy john would have?"</w:t>
      </w:r>
    </w:p>
    <w:p>
      <w:r>
        <w:t>Equation : " X = 31 * 33"</w:t>
      </w:r>
    </w:p>
    <w:p>
      <w:r>
        <w:t xml:space="preserve">Answer : "1023" </w:t>
        <w:br/>
        <w:t>}</w:t>
      </w:r>
    </w:p>
    <w:p>
      <w:r>
        <w:t>{</w:t>
        <w:br/>
        <w:t>Index 2600:</w:t>
      </w:r>
    </w:p>
    <w:p>
      <w:r>
        <w:t>Question : "Richard wants to share some Chocolate among 36 friends.If each friend get 37 Chocolate, then how many Chocolate john would have?"</w:t>
      </w:r>
    </w:p>
    <w:p>
      <w:r>
        <w:t>Equation : " X = 37 * 36"</w:t>
      </w:r>
    </w:p>
    <w:p>
      <w:r>
        <w:t xml:space="preserve">Answer : "1332" </w:t>
        <w:br/>
        <w:t>}</w:t>
      </w:r>
    </w:p>
    <w:p>
      <w:r>
        <w:t>{</w:t>
        <w:br/>
        <w:t>Index 2601:</w:t>
      </w:r>
    </w:p>
    <w:p>
      <w:r>
        <w:t>Question : "Karen wants to share some kiwi among 30 friends.If each friend get 33 kiwi, then how many kiwi john would have?"</w:t>
      </w:r>
    </w:p>
    <w:p>
      <w:r>
        <w:t>Equation : " X = 33 * 30"</w:t>
      </w:r>
    </w:p>
    <w:p>
      <w:r>
        <w:t xml:space="preserve">Answer : "990" </w:t>
        <w:br/>
        <w:t>}</w:t>
      </w:r>
    </w:p>
    <w:p>
      <w:r>
        <w:t>{</w:t>
        <w:br/>
        <w:t>Index 2602:</w:t>
      </w:r>
    </w:p>
    <w:p>
      <w:r>
        <w:t>Question : "Richard wants to share some watermelon among 40 friends.If each friend get 35 watermelon, then how many watermelon john would have?"</w:t>
      </w:r>
    </w:p>
    <w:p>
      <w:r>
        <w:t>Equation : " X = 35 * 40"</w:t>
      </w:r>
    </w:p>
    <w:p>
      <w:r>
        <w:t xml:space="preserve">Answer : "1400" </w:t>
        <w:br/>
        <w:t>}</w:t>
      </w:r>
    </w:p>
    <w:p>
      <w:r>
        <w:t>{</w:t>
        <w:br/>
        <w:t>Index 2603:</w:t>
      </w:r>
    </w:p>
    <w:p>
      <w:r>
        <w:t>Question : "Michael wants to share some Box among 28 friends.If each friend get 29 Box, then how many Box john would have?"</w:t>
      </w:r>
    </w:p>
    <w:p>
      <w:r>
        <w:t>Equation : " X = 29 * 28"</w:t>
      </w:r>
    </w:p>
    <w:p>
      <w:r>
        <w:t xml:space="preserve">Answer : "812" </w:t>
        <w:br/>
        <w:t>}</w:t>
      </w:r>
    </w:p>
    <w:p>
      <w:r>
        <w:t>{</w:t>
        <w:br/>
        <w:t>Index 2604:</w:t>
      </w:r>
    </w:p>
    <w:p>
      <w:r>
        <w:t>Question : "Angela wants to share some coconut among 2 friends.If each friend get 27 coconut, then how many coconut john would have?"</w:t>
      </w:r>
    </w:p>
    <w:p>
      <w:r>
        <w:t>Equation : " X = 27 * 2"</w:t>
      </w:r>
    </w:p>
    <w:p>
      <w:r>
        <w:t xml:space="preserve">Answer : "54" </w:t>
        <w:br/>
        <w:t>}</w:t>
      </w:r>
    </w:p>
    <w:p>
      <w:r>
        <w:t>{</w:t>
        <w:br/>
        <w:t>Index 2605:</w:t>
      </w:r>
    </w:p>
    <w:p>
      <w:r>
        <w:t>Question : "Clayton wants to share some Box among 39 friends.If each friend get 21 Box, then how many Box john would have?"</w:t>
      </w:r>
    </w:p>
    <w:p>
      <w:r>
        <w:t>Equation : " X = 21 * 39"</w:t>
      </w:r>
    </w:p>
    <w:p>
      <w:r>
        <w:t xml:space="preserve">Answer : "819" </w:t>
        <w:br/>
        <w:t>}</w:t>
      </w:r>
    </w:p>
    <w:p>
      <w:r>
        <w:t>{</w:t>
        <w:br/>
        <w:t>Index 2606:</w:t>
      </w:r>
    </w:p>
    <w:p>
      <w:r>
        <w:t>Question : "Nancy wants to share some lychee among 30 friends.If each friend get 29 lychee, then how many lychee john would have?"</w:t>
      </w:r>
    </w:p>
    <w:p>
      <w:r>
        <w:t>Equation : " X = 29 * 30"</w:t>
      </w:r>
    </w:p>
    <w:p>
      <w:r>
        <w:t xml:space="preserve">Answer : "870" </w:t>
        <w:br/>
        <w:t>}</w:t>
      </w:r>
    </w:p>
    <w:p>
      <w:r>
        <w:t>{</w:t>
        <w:br/>
        <w:t>Index 2607:</w:t>
      </w:r>
    </w:p>
    <w:p>
      <w:r>
        <w:t>Question : "Jim wants to share some coconut among 2 friends.If each friend get 11 coconut, then how many coconut john would have?"</w:t>
      </w:r>
    </w:p>
    <w:p>
      <w:r>
        <w:t>Equation : " X = 11 * 2"</w:t>
      </w:r>
    </w:p>
    <w:p>
      <w:r>
        <w:t xml:space="preserve">Answer : "22" </w:t>
        <w:br/>
        <w:t>}</w:t>
      </w:r>
    </w:p>
    <w:p>
      <w:r>
        <w:t>{</w:t>
        <w:br/>
        <w:t>Index 2608:</w:t>
      </w:r>
    </w:p>
    <w:p>
      <w:r>
        <w:t>Question : "Cher wants to share some mango among 29 friends.If each friend get 33 mango, then how many mango john would have?"</w:t>
      </w:r>
    </w:p>
    <w:p>
      <w:r>
        <w:t>Equation : " X = 33 * 29"</w:t>
      </w:r>
    </w:p>
    <w:p>
      <w:r>
        <w:t xml:space="preserve">Answer : "957" </w:t>
        <w:br/>
        <w:t>}</w:t>
      </w:r>
    </w:p>
    <w:p>
      <w:r>
        <w:t>{</w:t>
        <w:br/>
        <w:t>Index 2609:</w:t>
      </w:r>
    </w:p>
    <w:p>
      <w:r>
        <w:t>Question : "Margaret wants to share some peach among 30 friends.If each friend get 11 peach, then how many peach john would have?"</w:t>
      </w:r>
    </w:p>
    <w:p>
      <w:r>
        <w:t>Equation : " X = 11 * 30"</w:t>
      </w:r>
    </w:p>
    <w:p>
      <w:r>
        <w:t xml:space="preserve">Answer : "330" </w:t>
        <w:br/>
        <w:t>}</w:t>
      </w:r>
    </w:p>
    <w:p>
      <w:r>
        <w:t>{</w:t>
        <w:br/>
        <w:t>Index 2610:</w:t>
      </w:r>
    </w:p>
    <w:p>
      <w:r>
        <w:t>Question : "Ruby wants to share some lychee among 14 friends.If each friend get 32 lychee, then how many lychee john would have?"</w:t>
      </w:r>
    </w:p>
    <w:p>
      <w:r>
        <w:t>Equation : " X = 32 * 14"</w:t>
      </w:r>
    </w:p>
    <w:p>
      <w:r>
        <w:t xml:space="preserve">Answer : "448" </w:t>
        <w:br/>
        <w:t>}</w:t>
      </w:r>
    </w:p>
    <w:p>
      <w:r>
        <w:t>{</w:t>
        <w:br/>
        <w:t>Index 2611:</w:t>
      </w:r>
    </w:p>
    <w:p>
      <w:r>
        <w:t>Question : "Vernon wants to share some Biscuit among 27 friends.If each friend get 36 Biscuit, then how many Biscuit john would have?"</w:t>
      </w:r>
    </w:p>
    <w:p>
      <w:r>
        <w:t>Equation : " X = 36 * 27"</w:t>
      </w:r>
    </w:p>
    <w:p>
      <w:r>
        <w:t xml:space="preserve">Answer : "972" </w:t>
        <w:br/>
        <w:t>}</w:t>
      </w:r>
    </w:p>
    <w:p>
      <w:r>
        <w:t>{</w:t>
        <w:br/>
        <w:t>Index 2612:</w:t>
      </w:r>
    </w:p>
    <w:p>
      <w:r>
        <w:t>Question : "Charles wants to share some Beg among 13 friends.If each friend get 30 Beg, then how many Beg john would have?"</w:t>
      </w:r>
    </w:p>
    <w:p>
      <w:r>
        <w:t>Equation : " X = 30 * 13"</w:t>
      </w:r>
    </w:p>
    <w:p>
      <w:r>
        <w:t xml:space="preserve">Answer : "390" </w:t>
        <w:br/>
        <w:t>}</w:t>
      </w:r>
    </w:p>
    <w:p>
      <w:r>
        <w:t>{</w:t>
        <w:br/>
        <w:t>Index 2613:</w:t>
      </w:r>
    </w:p>
    <w:p>
      <w:r>
        <w:t>Question : "Fred wants to share some orange among 34 friends.If each friend get 15 orange, then how many orange john would have?"</w:t>
      </w:r>
    </w:p>
    <w:p>
      <w:r>
        <w:t>Equation : " X = 15 * 34"</w:t>
      </w:r>
    </w:p>
    <w:p>
      <w:r>
        <w:t xml:space="preserve">Answer : "510" </w:t>
        <w:br/>
        <w:t>}</w:t>
      </w:r>
    </w:p>
    <w:p>
      <w:r>
        <w:t>{</w:t>
        <w:br/>
        <w:t>Index 2614:</w:t>
      </w:r>
    </w:p>
    <w:p>
      <w:r>
        <w:t>Question : "Neil wants to share some pineapple among 2 friends.If each friend get 28 pineapple, then how many pineapple john would have?"</w:t>
      </w:r>
    </w:p>
    <w:p>
      <w:r>
        <w:t>Equation : " X = 28 * 2"</w:t>
      </w:r>
    </w:p>
    <w:p>
      <w:r>
        <w:t xml:space="preserve">Answer : "56" </w:t>
        <w:br/>
        <w:t>}</w:t>
      </w:r>
    </w:p>
    <w:p>
      <w:r>
        <w:t>{</w:t>
        <w:br/>
        <w:t>Index 2615:</w:t>
      </w:r>
    </w:p>
    <w:p>
      <w:r>
        <w:t>Question : "Raymond wants to share some blueberry among 39 friends.If each friend get 34 blueberry, then how many blueberry john would have?"</w:t>
      </w:r>
    </w:p>
    <w:p>
      <w:r>
        <w:t>Equation : " X = 34 * 39"</w:t>
      </w:r>
    </w:p>
    <w:p>
      <w:r>
        <w:t xml:space="preserve">Answer : "1326" </w:t>
        <w:br/>
        <w:t>}</w:t>
      </w:r>
    </w:p>
    <w:p>
      <w:r>
        <w:t>{</w:t>
        <w:br/>
        <w:t>Index 2616:</w:t>
      </w:r>
    </w:p>
    <w:p>
      <w:r>
        <w:t>Question : "Vesta wants to share some avocado among 16 friends.If each friend get 18 avocado, then how many avocado john would have?"</w:t>
      </w:r>
    </w:p>
    <w:p>
      <w:r>
        <w:t>Equation : " X = 18 * 16"</w:t>
      </w:r>
    </w:p>
    <w:p>
      <w:r>
        <w:t xml:space="preserve">Answer : "288" </w:t>
        <w:br/>
        <w:t>}</w:t>
      </w:r>
    </w:p>
    <w:p>
      <w:r>
        <w:t>{</w:t>
        <w:br/>
        <w:t>Index 2617:</w:t>
      </w:r>
    </w:p>
    <w:p>
      <w:r>
        <w:t>Question : "Stephen wants to share some papaya among 22 friends.If each friend get 2 papaya, then how many papaya john would have?"</w:t>
      </w:r>
    </w:p>
    <w:p>
      <w:r>
        <w:t>Equation : " X = 2 * 22"</w:t>
      </w:r>
    </w:p>
    <w:p>
      <w:r>
        <w:t xml:space="preserve">Answer : "44" </w:t>
        <w:br/>
        <w:t>}</w:t>
      </w:r>
    </w:p>
    <w:p>
      <w:r>
        <w:t>{</w:t>
        <w:br/>
        <w:t>Index 2618:</w:t>
      </w:r>
    </w:p>
    <w:p>
      <w:r>
        <w:t>Question : "Steven wants to share some Flower among 19 friends.If each friend get 9 Flower, then how many Flower john would have?"</w:t>
      </w:r>
    </w:p>
    <w:p>
      <w:r>
        <w:t>Equation : " X = 9 * 19"</w:t>
      </w:r>
    </w:p>
    <w:p>
      <w:r>
        <w:t xml:space="preserve">Answer : "171" </w:t>
        <w:br/>
        <w:t>}</w:t>
      </w:r>
    </w:p>
    <w:p>
      <w:r>
        <w:t>{</w:t>
        <w:br/>
        <w:t>Index 2619:</w:t>
      </w:r>
    </w:p>
    <w:p>
      <w:r>
        <w:t>Question : "Steven wants to share some banana among 26 friends.If each friend get 29 banana, then how many banana john would have?"</w:t>
      </w:r>
    </w:p>
    <w:p>
      <w:r>
        <w:t>Equation : " X = 29 * 26"</w:t>
      </w:r>
    </w:p>
    <w:p>
      <w:r>
        <w:t xml:space="preserve">Answer : "754" </w:t>
        <w:br/>
        <w:t>}</w:t>
      </w:r>
    </w:p>
    <w:p>
      <w:r>
        <w:t>{</w:t>
        <w:br/>
        <w:t>Index 2620:</w:t>
      </w:r>
    </w:p>
    <w:p>
      <w:r>
        <w:t>Question : "Vicki wants to share some coconut among 31 friends.If each friend get 39 coconut, then how many coconut john would have?"</w:t>
      </w:r>
    </w:p>
    <w:p>
      <w:r>
        <w:t>Equation : " X = 39 * 31"</w:t>
      </w:r>
    </w:p>
    <w:p>
      <w:r>
        <w:t xml:space="preserve">Answer : "1209" </w:t>
        <w:br/>
        <w:t>}</w:t>
      </w:r>
    </w:p>
    <w:p>
      <w:r>
        <w:t>{</w:t>
        <w:br/>
        <w:t>Index 2621:</w:t>
      </w:r>
    </w:p>
    <w:p>
      <w:r>
        <w:t>Question : "Mary wants to share some toy among 14 friends.If each friend get 34 toy, then how many toy john would have?"</w:t>
      </w:r>
    </w:p>
    <w:p>
      <w:r>
        <w:t>Equation : " X = 34 * 14"</w:t>
      </w:r>
    </w:p>
    <w:p>
      <w:r>
        <w:t xml:space="preserve">Answer : "476" </w:t>
        <w:br/>
        <w:t>}</w:t>
      </w:r>
    </w:p>
    <w:p>
      <w:r>
        <w:t>{</w:t>
        <w:br/>
        <w:t>Index 2622:</w:t>
      </w:r>
    </w:p>
    <w:p>
      <w:r>
        <w:t>Question : "Emma wants to share some quince among 23 friends.If each friend get 29 quince, then how many quince john would have?"</w:t>
      </w:r>
    </w:p>
    <w:p>
      <w:r>
        <w:t>Equation : " X = 29 * 23"</w:t>
      </w:r>
    </w:p>
    <w:p>
      <w:r>
        <w:t xml:space="preserve">Answer : "667" </w:t>
        <w:br/>
        <w:t>}</w:t>
      </w:r>
    </w:p>
    <w:p>
      <w:r>
        <w:t>{</w:t>
        <w:br/>
        <w:t>Index 2623:</w:t>
      </w:r>
    </w:p>
    <w:p>
      <w:r>
        <w:t>Question : "Dorothy wants to share some orange among 15 friends.If each friend get 27 orange, then how many orange john would have?"</w:t>
      </w:r>
    </w:p>
    <w:p>
      <w:r>
        <w:t>Equation : " X = 27 * 15"</w:t>
      </w:r>
    </w:p>
    <w:p>
      <w:r>
        <w:t xml:space="preserve">Answer : "405" </w:t>
        <w:br/>
        <w:t>}</w:t>
      </w:r>
    </w:p>
    <w:p>
      <w:r>
        <w:t>{</w:t>
        <w:br/>
        <w:t>Index 2624:</w:t>
      </w:r>
    </w:p>
    <w:p>
      <w:r>
        <w:t>Question : "Andrea wants to share some blueberry among 19 friends.If each friend get 5 blueberry, then how many blueberry john would have?"</w:t>
      </w:r>
    </w:p>
    <w:p>
      <w:r>
        <w:t>Equation : " X = 5 * 19"</w:t>
      </w:r>
    </w:p>
    <w:p>
      <w:r>
        <w:t xml:space="preserve">Answer : "95" </w:t>
        <w:br/>
        <w:t>}</w:t>
      </w:r>
    </w:p>
    <w:p>
      <w:r>
        <w:t>{</w:t>
        <w:br/>
        <w:t>Index 2625:</w:t>
      </w:r>
    </w:p>
    <w:p>
      <w:r>
        <w:t>Question : "David wants to share some Mango among 23 friends.If each friend get 30 Mango, then how many Mango john would have?"</w:t>
      </w:r>
    </w:p>
    <w:p>
      <w:r>
        <w:t>Equation : " X = 30 * 23"</w:t>
      </w:r>
    </w:p>
    <w:p>
      <w:r>
        <w:t xml:space="preserve">Answer : "690" </w:t>
        <w:br/>
        <w:t>}</w:t>
      </w:r>
    </w:p>
    <w:p>
      <w:r>
        <w:t>{</w:t>
        <w:br/>
        <w:t>Index 2626:</w:t>
      </w:r>
    </w:p>
    <w:p>
      <w:r>
        <w:t>Question : "Marion wants to share some nectarine among 17 friends.If each friend get 31 nectarine, then how many nectarine john would have?"</w:t>
      </w:r>
    </w:p>
    <w:p>
      <w:r>
        <w:t>Equation : " X = 31 * 17"</w:t>
      </w:r>
    </w:p>
    <w:p>
      <w:r>
        <w:t xml:space="preserve">Answer : "527" </w:t>
        <w:br/>
        <w:t>}</w:t>
      </w:r>
    </w:p>
    <w:p>
      <w:r>
        <w:t>{</w:t>
        <w:br/>
        <w:t>Index 2627:</w:t>
      </w:r>
    </w:p>
    <w:p>
      <w:r>
        <w:t>Question : "Stacy wants to share some raspberry among 3 friends.If each friend get 10 raspberry, then how many raspberry john would have?"</w:t>
      </w:r>
    </w:p>
    <w:p>
      <w:r>
        <w:t>Equation : " X = 10 * 3"</w:t>
      </w:r>
    </w:p>
    <w:p>
      <w:r>
        <w:t xml:space="preserve">Answer : "30" </w:t>
        <w:br/>
        <w:t>}</w:t>
      </w:r>
    </w:p>
    <w:p>
      <w:r>
        <w:t>{</w:t>
        <w:br/>
        <w:t>Index 2628:</w:t>
      </w:r>
    </w:p>
    <w:p>
      <w:r>
        <w:t>Question : "Ed wants to share some Doll among 29 friends.If each friend get 16 Doll, then how many Doll john would have?"</w:t>
      </w:r>
    </w:p>
    <w:p>
      <w:r>
        <w:t>Equation : " X = 16 * 29"</w:t>
      </w:r>
    </w:p>
    <w:p>
      <w:r>
        <w:t xml:space="preserve">Answer : "464" </w:t>
        <w:br/>
        <w:t>}</w:t>
      </w:r>
    </w:p>
    <w:p>
      <w:r>
        <w:t>{</w:t>
        <w:br/>
        <w:t>Index 2629:</w:t>
      </w:r>
    </w:p>
    <w:p>
      <w:r>
        <w:t>Question : "Candice wants to share some Beg among 24 friends.If each friend get 8 Beg, then how many Beg john would have?"</w:t>
      </w:r>
    </w:p>
    <w:p>
      <w:r>
        <w:t>Equation : " X = 8 * 24"</w:t>
      </w:r>
    </w:p>
    <w:p>
      <w:r>
        <w:t xml:space="preserve">Answer : "192" </w:t>
        <w:br/>
        <w:t>}</w:t>
      </w:r>
    </w:p>
    <w:p>
      <w:r>
        <w:t>{</w:t>
        <w:br/>
        <w:t>Index 2630:</w:t>
      </w:r>
    </w:p>
    <w:p>
      <w:r>
        <w:t>Question : "Harold wants to share some nectarine among 7 friends.If each friend get 33 nectarine, then how many nectarine john would have?"</w:t>
      </w:r>
    </w:p>
    <w:p>
      <w:r>
        <w:t>Equation : " X = 33 * 7"</w:t>
      </w:r>
    </w:p>
    <w:p>
      <w:r>
        <w:t xml:space="preserve">Answer : "231" </w:t>
        <w:br/>
        <w:t>}</w:t>
      </w:r>
    </w:p>
    <w:p>
      <w:r>
        <w:t>{</w:t>
        <w:br/>
        <w:t>Index 2631:</w:t>
      </w:r>
    </w:p>
    <w:p>
      <w:r>
        <w:t>Question : "William wants to share some blueberry among 38 friends.If each friend get 36 blueberry, then how many blueberry john would have?"</w:t>
      </w:r>
    </w:p>
    <w:p>
      <w:r>
        <w:t>Equation : " X = 36 * 38"</w:t>
      </w:r>
    </w:p>
    <w:p>
      <w:r>
        <w:t xml:space="preserve">Answer : "1368" </w:t>
        <w:br/>
        <w:t>}</w:t>
      </w:r>
    </w:p>
    <w:p>
      <w:r>
        <w:t>{</w:t>
        <w:br/>
        <w:t>Index 2632:</w:t>
      </w:r>
    </w:p>
    <w:p>
      <w:r>
        <w:t>Question : "William wants to share some avocado among 9 friends.If each friend get 36 avocado, then how many avocado john would have?"</w:t>
      </w:r>
    </w:p>
    <w:p>
      <w:r>
        <w:t>Equation : " X = 36 * 9"</w:t>
      </w:r>
    </w:p>
    <w:p>
      <w:r>
        <w:t xml:space="preserve">Answer : "324" </w:t>
        <w:br/>
        <w:t>}</w:t>
      </w:r>
    </w:p>
    <w:p>
      <w:r>
        <w:t>{</w:t>
        <w:br/>
        <w:t>Index 2633:</w:t>
      </w:r>
    </w:p>
    <w:p>
      <w:r>
        <w:t>Question : "Lisa wants to share some Book among 33 friends.If each friend get 7 Book, then how many Book john would have?"</w:t>
      </w:r>
    </w:p>
    <w:p>
      <w:r>
        <w:t>Equation : " X = 7 * 33"</w:t>
      </w:r>
    </w:p>
    <w:p>
      <w:r>
        <w:t xml:space="preserve">Answer : "231" </w:t>
        <w:br/>
        <w:t>}</w:t>
      </w:r>
    </w:p>
    <w:p>
      <w:r>
        <w:t>{</w:t>
        <w:br/>
        <w:t>Index 2634:</w:t>
      </w:r>
    </w:p>
    <w:p>
      <w:r>
        <w:t>Question : "Marilyn wants to share some Watch among 16 friends.If each friend get 7 Watch, then how many Watch john would have?"</w:t>
      </w:r>
    </w:p>
    <w:p>
      <w:r>
        <w:t>Equation : " X = 7 * 16"</w:t>
      </w:r>
    </w:p>
    <w:p>
      <w:r>
        <w:t xml:space="preserve">Answer : "112" </w:t>
        <w:br/>
        <w:t>}</w:t>
      </w:r>
    </w:p>
    <w:p>
      <w:r>
        <w:t>{</w:t>
        <w:br/>
        <w:t>Index 2635:</w:t>
      </w:r>
    </w:p>
    <w:p>
      <w:r>
        <w:t>Question : "Larry wants to share some Box among 6 friends.If each friend get 33 Box, then how many Box john would have?"</w:t>
      </w:r>
    </w:p>
    <w:p>
      <w:r>
        <w:t>Equation : " X = 33 * 6"</w:t>
      </w:r>
    </w:p>
    <w:p>
      <w:r>
        <w:t xml:space="preserve">Answer : "198" </w:t>
        <w:br/>
        <w:t>}</w:t>
      </w:r>
    </w:p>
    <w:p>
      <w:r>
        <w:t>{</w:t>
        <w:br/>
        <w:t>Index 2636:</w:t>
      </w:r>
    </w:p>
    <w:p>
      <w:r>
        <w:t>Question : "Barbara wants to share some fig among 2 friends.If each friend get 6 fig, then how many fig john would have?"</w:t>
      </w:r>
    </w:p>
    <w:p>
      <w:r>
        <w:t>Equation : " X = 6 * 2"</w:t>
      </w:r>
    </w:p>
    <w:p>
      <w:r>
        <w:t xml:space="preserve">Answer : "12" </w:t>
        <w:br/>
        <w:t>}</w:t>
      </w:r>
    </w:p>
    <w:p>
      <w:r>
        <w:t>{</w:t>
        <w:br/>
        <w:t>Index 2637:</w:t>
      </w:r>
    </w:p>
    <w:p>
      <w:r>
        <w:t>Question : "Rose wants to share some apple among 32 friends.If each friend get 29 apple, then how many apple john would have?"</w:t>
      </w:r>
    </w:p>
    <w:p>
      <w:r>
        <w:t>Equation : " X = 29 * 32"</w:t>
      </w:r>
    </w:p>
    <w:p>
      <w:r>
        <w:t xml:space="preserve">Answer : "928" </w:t>
        <w:br/>
        <w:t>}</w:t>
      </w:r>
    </w:p>
    <w:p>
      <w:r>
        <w:t>{</w:t>
        <w:br/>
        <w:t>Index 2638:</w:t>
      </w:r>
    </w:p>
    <w:p>
      <w:r>
        <w:t>Question : "David wants to share some Car among 36 friends.If each friend get 34 Car, then how many Car john would have?"</w:t>
      </w:r>
    </w:p>
    <w:p>
      <w:r>
        <w:t>Equation : " X = 34 * 36"</w:t>
      </w:r>
    </w:p>
    <w:p>
      <w:r>
        <w:t xml:space="preserve">Answer : "1224" </w:t>
        <w:br/>
        <w:t>}</w:t>
      </w:r>
    </w:p>
    <w:p>
      <w:r>
        <w:t>{</w:t>
        <w:br/>
        <w:t>Index 2639:</w:t>
      </w:r>
    </w:p>
    <w:p>
      <w:r>
        <w:t>Question : "Robert wants to share some apple among 10 friends.If each friend get 7 apple, then how many apple john would have?"</w:t>
      </w:r>
    </w:p>
    <w:p>
      <w:r>
        <w:t>Equation : " X = 7 * 10"</w:t>
      </w:r>
    </w:p>
    <w:p>
      <w:r>
        <w:t xml:space="preserve">Answer : "70" </w:t>
        <w:br/>
        <w:t>}</w:t>
      </w:r>
    </w:p>
    <w:p>
      <w:r>
        <w:t>{</w:t>
        <w:br/>
        <w:t>Index 2640:</w:t>
      </w:r>
    </w:p>
    <w:p>
      <w:r>
        <w:t>Question : "Anthony wants to share some watermelon among 40 friends.If each friend get 11 watermelon, then how many watermelon john would have?"</w:t>
      </w:r>
    </w:p>
    <w:p>
      <w:r>
        <w:t>Equation : " X = 11 * 40"</w:t>
      </w:r>
    </w:p>
    <w:p>
      <w:r>
        <w:t xml:space="preserve">Answer : "440" </w:t>
        <w:br/>
        <w:t>}</w:t>
      </w:r>
    </w:p>
    <w:p>
      <w:r>
        <w:t>{</w:t>
        <w:br/>
        <w:t>Index 2641:</w:t>
      </w:r>
    </w:p>
    <w:p>
      <w:r>
        <w:t>Question : "John wants to share some Chocolate among 8 friends.If each friend get 32 Chocolate, then how many Chocolate john would have?"</w:t>
      </w:r>
    </w:p>
    <w:p>
      <w:r>
        <w:t>Equation : " X = 32 * 8"</w:t>
      </w:r>
    </w:p>
    <w:p>
      <w:r>
        <w:t xml:space="preserve">Answer : "256" </w:t>
        <w:br/>
        <w:t>}</w:t>
      </w:r>
    </w:p>
    <w:p>
      <w:r>
        <w:t>{</w:t>
        <w:br/>
        <w:t>Index 2642:</w:t>
      </w:r>
    </w:p>
    <w:p>
      <w:r>
        <w:t>Question : "Michael wants to share some Watch among 35 friends.If each friend get 32 Watch, then how many Watch john would have?"</w:t>
      </w:r>
    </w:p>
    <w:p>
      <w:r>
        <w:t>Equation : " X = 32 * 35"</w:t>
      </w:r>
    </w:p>
    <w:p>
      <w:r>
        <w:t xml:space="preserve">Answer : "1120" </w:t>
        <w:br/>
        <w:t>}</w:t>
      </w:r>
    </w:p>
    <w:p>
      <w:r>
        <w:t>{</w:t>
        <w:br/>
        <w:t>Index 2643:</w:t>
      </w:r>
    </w:p>
    <w:p>
      <w:r>
        <w:t>Question : "Heidi wants to share some banana among 11 friends.If each friend get 31 banana, then how many banana john would have?"</w:t>
      </w:r>
    </w:p>
    <w:p>
      <w:r>
        <w:t>Equation : " X = 31 * 11"</w:t>
      </w:r>
    </w:p>
    <w:p>
      <w:r>
        <w:t xml:space="preserve">Answer : "341" </w:t>
        <w:br/>
        <w:t>}</w:t>
      </w:r>
    </w:p>
    <w:p>
      <w:r>
        <w:t>{</w:t>
        <w:br/>
        <w:t>Index 2644:</w:t>
      </w:r>
    </w:p>
    <w:p>
      <w:r>
        <w:t>Question : "Benjamin wants to share some Bread among 19 friends.If each friend get 40 Bread, then how many Bread john would have?"</w:t>
      </w:r>
    </w:p>
    <w:p>
      <w:r>
        <w:t>Equation : " X = 40 * 19"</w:t>
      </w:r>
    </w:p>
    <w:p>
      <w:r>
        <w:t xml:space="preserve">Answer : "760" </w:t>
        <w:br/>
        <w:t>}</w:t>
      </w:r>
    </w:p>
    <w:p>
      <w:r>
        <w:t>{</w:t>
        <w:br/>
        <w:t>Index 2645:</w:t>
      </w:r>
    </w:p>
    <w:p>
      <w:r>
        <w:t>Question : "Julio wants to share some lychee among 11 friends.If each friend get 21 lychee, then how many lychee john would have?"</w:t>
      </w:r>
    </w:p>
    <w:p>
      <w:r>
        <w:t>Equation : " X = 21 * 11"</w:t>
      </w:r>
    </w:p>
    <w:p>
      <w:r>
        <w:t xml:space="preserve">Answer : "231" </w:t>
        <w:br/>
        <w:t>}</w:t>
      </w:r>
    </w:p>
    <w:p>
      <w:r>
        <w:t>{</w:t>
        <w:br/>
        <w:t>Index 2646:</w:t>
      </w:r>
    </w:p>
    <w:p>
      <w:r>
        <w:t>Question : "Randy wants to share some toy among 21 friends.If each friend get 38 toy, then how many toy john would have?"</w:t>
      </w:r>
    </w:p>
    <w:p>
      <w:r>
        <w:t>Equation : " X = 38 * 21"</w:t>
      </w:r>
    </w:p>
    <w:p>
      <w:r>
        <w:t xml:space="preserve">Answer : "798" </w:t>
        <w:br/>
        <w:t>}</w:t>
      </w:r>
    </w:p>
    <w:p>
      <w:r>
        <w:t>{</w:t>
        <w:br/>
        <w:t>Index 2647:</w:t>
      </w:r>
    </w:p>
    <w:p>
      <w:r>
        <w:t>Question : "Bruce wants to share some plum among 18 friends.If each friend get 23 plum, then how many plum john would have?"</w:t>
      </w:r>
    </w:p>
    <w:p>
      <w:r>
        <w:t>Equation : " X = 23 * 18"</w:t>
      </w:r>
    </w:p>
    <w:p>
      <w:r>
        <w:t xml:space="preserve">Answer : "414" </w:t>
        <w:br/>
        <w:t>}</w:t>
      </w:r>
    </w:p>
    <w:p>
      <w:r>
        <w:t>{</w:t>
        <w:br/>
        <w:t>Index 2648:</w:t>
      </w:r>
    </w:p>
    <w:p>
      <w:r>
        <w:t>Question : "David wants to share some lemon among 14 friends.If each friend get 3 lemon, then how many lemon john would have?"</w:t>
      </w:r>
    </w:p>
    <w:p>
      <w:r>
        <w:t>Equation : " X = 3 * 14"</w:t>
      </w:r>
    </w:p>
    <w:p>
      <w:r>
        <w:t xml:space="preserve">Answer : "42" </w:t>
        <w:br/>
        <w:t>}</w:t>
      </w:r>
    </w:p>
    <w:p>
      <w:r>
        <w:t>{</w:t>
        <w:br/>
        <w:t>Index 2649:</w:t>
      </w:r>
    </w:p>
    <w:p>
      <w:r>
        <w:t>Question : "Russell wants to share some watermelon among 28 friends.If each friend get 4 watermelon, then how many watermelon john would have?"</w:t>
      </w:r>
    </w:p>
    <w:p>
      <w:r>
        <w:t>Equation : " X = 4 * 28"</w:t>
      </w:r>
    </w:p>
    <w:p>
      <w:r>
        <w:t xml:space="preserve">Answer : "112" </w:t>
        <w:br/>
        <w:t>}</w:t>
      </w:r>
    </w:p>
    <w:p>
      <w:r>
        <w:t>{</w:t>
        <w:br/>
        <w:t>Index 2650:</w:t>
      </w:r>
    </w:p>
    <w:p>
      <w:r>
        <w:t>Question : "Marjorie wants to share some banana among 10 friends.If each friend get 24 banana, then how many banana john would have?"</w:t>
      </w:r>
    </w:p>
    <w:p>
      <w:r>
        <w:t>Equation : " X = 24 * 10"</w:t>
      </w:r>
    </w:p>
    <w:p>
      <w:r>
        <w:t xml:space="preserve">Answer : "240" </w:t>
        <w:br/>
        <w:t>}</w:t>
      </w:r>
    </w:p>
    <w:p>
      <w:r>
        <w:t>{</w:t>
        <w:br/>
        <w:t>Index 2651:</w:t>
      </w:r>
    </w:p>
    <w:p>
      <w:r>
        <w:t>Question : "Ashley wants to share some blackberry among 29 friends.If each friend get 27 blackberry, then how many blackberry john would have?"</w:t>
      </w:r>
    </w:p>
    <w:p>
      <w:r>
        <w:t>Equation : " X = 27 * 29"</w:t>
      </w:r>
    </w:p>
    <w:p>
      <w:r>
        <w:t xml:space="preserve">Answer : "783" </w:t>
        <w:br/>
        <w:t>}</w:t>
      </w:r>
    </w:p>
    <w:p>
      <w:r>
        <w:t>{</w:t>
        <w:br/>
        <w:t>Index 2652:</w:t>
      </w:r>
    </w:p>
    <w:p>
      <w:r>
        <w:t>Question : "Vivian wants to share some Beg among 8 friends.If each friend get 21 Beg, then how many Beg john would have?"</w:t>
      </w:r>
    </w:p>
    <w:p>
      <w:r>
        <w:t>Equation : " X = 21 * 8"</w:t>
      </w:r>
    </w:p>
    <w:p>
      <w:r>
        <w:t xml:space="preserve">Answer : "168" </w:t>
        <w:br/>
        <w:t>}</w:t>
      </w:r>
    </w:p>
    <w:p>
      <w:r>
        <w:t>{</w:t>
        <w:br/>
        <w:t>Index 2653:</w:t>
      </w:r>
    </w:p>
    <w:p>
      <w:r>
        <w:t>Question : "Geraldine wants to share some pear among 23 friends.If each friend get 6 pear, then how many pear john would have?"</w:t>
      </w:r>
    </w:p>
    <w:p>
      <w:r>
        <w:t>Equation : " X = 6 * 23"</w:t>
      </w:r>
    </w:p>
    <w:p>
      <w:r>
        <w:t xml:space="preserve">Answer : "138" </w:t>
        <w:br/>
        <w:t>}</w:t>
      </w:r>
    </w:p>
    <w:p>
      <w:r>
        <w:t>{</w:t>
        <w:br/>
        <w:t>Index 2654:</w:t>
      </w:r>
    </w:p>
    <w:p>
      <w:r>
        <w:t>Question : "Jewel wants to share some apricot among 23 friends.If each friend get 35 apricot, then how many apricot john would have?"</w:t>
      </w:r>
    </w:p>
    <w:p>
      <w:r>
        <w:t>Equation : " X = 35 * 23"</w:t>
      </w:r>
    </w:p>
    <w:p>
      <w:r>
        <w:t xml:space="preserve">Answer : "805" </w:t>
        <w:br/>
        <w:t>}</w:t>
      </w:r>
    </w:p>
    <w:p>
      <w:r>
        <w:t>{</w:t>
        <w:br/>
        <w:t>Index 2655:</w:t>
      </w:r>
    </w:p>
    <w:p>
      <w:r>
        <w:t>Question : "Rich wants to share some papaya among 19 friends.If each friend get 20 papaya, then how many papaya john would have?"</w:t>
      </w:r>
    </w:p>
    <w:p>
      <w:r>
        <w:t>Equation : " X = 20 * 19"</w:t>
      </w:r>
    </w:p>
    <w:p>
      <w:r>
        <w:t xml:space="preserve">Answer : "380" </w:t>
        <w:br/>
        <w:t>}</w:t>
      </w:r>
    </w:p>
    <w:p>
      <w:r>
        <w:t>{</w:t>
        <w:br/>
        <w:t>Index 2656:</w:t>
      </w:r>
    </w:p>
    <w:p>
      <w:r>
        <w:t>Question : "Charleen wants to share some papaya among 3 friends.If each friend get 29 papaya, then how many papaya john would have?"</w:t>
      </w:r>
    </w:p>
    <w:p>
      <w:r>
        <w:t>Equation : " X = 29 * 3"</w:t>
      </w:r>
    </w:p>
    <w:p>
      <w:r>
        <w:t xml:space="preserve">Answer : "87" </w:t>
        <w:br/>
        <w:t>}</w:t>
      </w:r>
    </w:p>
    <w:p>
      <w:r>
        <w:t>{</w:t>
        <w:br/>
        <w:t>Index 2657:</w:t>
      </w:r>
    </w:p>
    <w:p>
      <w:r>
        <w:t>Question : "Marjorie wants to share some blueberry among 30 friends.If each friend get 13 blueberry, then how many blueberry john would have?"</w:t>
      </w:r>
    </w:p>
    <w:p>
      <w:r>
        <w:t>Equation : " X = 13 * 30"</w:t>
      </w:r>
    </w:p>
    <w:p>
      <w:r>
        <w:t xml:space="preserve">Answer : "390" </w:t>
        <w:br/>
        <w:t>}</w:t>
      </w:r>
    </w:p>
    <w:p>
      <w:r>
        <w:t>{</w:t>
        <w:br/>
        <w:t>Index 2658:</w:t>
      </w:r>
    </w:p>
    <w:p>
      <w:r>
        <w:t>Question : "Martin wants to share some papaya among 30 friends.If each friend get 13 papaya, then how many papaya john would have?"</w:t>
      </w:r>
    </w:p>
    <w:p>
      <w:r>
        <w:t>Equation : " X = 13 * 30"</w:t>
      </w:r>
    </w:p>
    <w:p>
      <w:r>
        <w:t xml:space="preserve">Answer : "390" </w:t>
        <w:br/>
        <w:t>}</w:t>
      </w:r>
    </w:p>
    <w:p>
      <w:r>
        <w:t>{</w:t>
        <w:br/>
        <w:t>Index 2659:</w:t>
      </w:r>
    </w:p>
    <w:p>
      <w:r>
        <w:t>Question : "Billy wants to share some Flower among 3 friends.If each friend get 35 Flower, then how many Flower john would have?"</w:t>
      </w:r>
    </w:p>
    <w:p>
      <w:r>
        <w:t>Equation : " X = 35 * 3"</w:t>
      </w:r>
    </w:p>
    <w:p>
      <w:r>
        <w:t xml:space="preserve">Answer : "105" </w:t>
        <w:br/>
        <w:t>}</w:t>
      </w:r>
    </w:p>
    <w:p>
      <w:r>
        <w:t>{</w:t>
        <w:br/>
        <w:t>Index 2660:</w:t>
      </w:r>
    </w:p>
    <w:p>
      <w:r>
        <w:t>Question : "Mark wants to share some fig among 37 friends.If each friend get 33 fig, then how many fig john would have?"</w:t>
      </w:r>
    </w:p>
    <w:p>
      <w:r>
        <w:t>Equation : " X = 33 * 37"</w:t>
      </w:r>
    </w:p>
    <w:p>
      <w:r>
        <w:t xml:space="preserve">Answer : "1221" </w:t>
        <w:br/>
        <w:t>}</w:t>
      </w:r>
    </w:p>
    <w:p>
      <w:r>
        <w:t>{</w:t>
        <w:br/>
        <w:t>Index 2661:</w:t>
      </w:r>
    </w:p>
    <w:p>
      <w:r>
        <w:t>Question : "Mary wants to share some nectarine among 22 friends.If each friend get 13 nectarine, then how many nectarine john would have?"</w:t>
      </w:r>
    </w:p>
    <w:p>
      <w:r>
        <w:t>Equation : " X = 13 * 22"</w:t>
      </w:r>
    </w:p>
    <w:p>
      <w:r>
        <w:t xml:space="preserve">Answer : "286" </w:t>
        <w:br/>
        <w:t>}</w:t>
      </w:r>
    </w:p>
    <w:p>
      <w:r>
        <w:t>{</w:t>
        <w:br/>
        <w:t>Index 2662:</w:t>
      </w:r>
    </w:p>
    <w:p>
      <w:r>
        <w:t>Question : "Mae wants to share some banana among 39 friends.If each friend get 9 banana, then how many banana john would have?"</w:t>
      </w:r>
    </w:p>
    <w:p>
      <w:r>
        <w:t>Equation : " X = 9 * 39"</w:t>
      </w:r>
    </w:p>
    <w:p>
      <w:r>
        <w:t xml:space="preserve">Answer : "351" </w:t>
        <w:br/>
        <w:t>}</w:t>
      </w:r>
    </w:p>
    <w:p>
      <w:r>
        <w:t>{</w:t>
        <w:br/>
        <w:t>Index 2663:</w:t>
      </w:r>
    </w:p>
    <w:p>
      <w:r>
        <w:t>Question : "Susan wants to share some nectarine among 20 friends.If each friend get 18 nectarine, then how many nectarine john would have?"</w:t>
      </w:r>
    </w:p>
    <w:p>
      <w:r>
        <w:t>Equation : " X = 18 * 20"</w:t>
      </w:r>
    </w:p>
    <w:p>
      <w:r>
        <w:t xml:space="preserve">Answer : "360" </w:t>
        <w:br/>
        <w:t>}</w:t>
      </w:r>
    </w:p>
    <w:p>
      <w:r>
        <w:t>{</w:t>
        <w:br/>
        <w:t>Index 2664:</w:t>
      </w:r>
    </w:p>
    <w:p>
      <w:r>
        <w:t>Question : "Katrina wants to share some blackcurrant among 11 friends.If each friend get 21 blackcurrant, then how many blackcurrant john would have?"</w:t>
      </w:r>
    </w:p>
    <w:p>
      <w:r>
        <w:t>Equation : " X = 21 * 11"</w:t>
      </w:r>
    </w:p>
    <w:p>
      <w:r>
        <w:t xml:space="preserve">Answer : "231" </w:t>
        <w:br/>
        <w:t>}</w:t>
      </w:r>
    </w:p>
    <w:p>
      <w:r>
        <w:t>{</w:t>
        <w:br/>
        <w:t>Index 2665:</w:t>
      </w:r>
    </w:p>
    <w:p>
      <w:r>
        <w:t>Question : "Mary wants to share some Mango among 31 friends.If each friend get 18 Mango, then how many Mango john would have?"</w:t>
      </w:r>
    </w:p>
    <w:p>
      <w:r>
        <w:t>Equation : " X = 18 * 31"</w:t>
      </w:r>
    </w:p>
    <w:p>
      <w:r>
        <w:t xml:space="preserve">Answer : "558" </w:t>
        <w:br/>
        <w:t>}</w:t>
      </w:r>
    </w:p>
    <w:p>
      <w:r>
        <w:t>{</w:t>
        <w:br/>
        <w:t>Index 2666:</w:t>
      </w:r>
    </w:p>
    <w:p>
      <w:r>
        <w:t>Question : "Gustavo wants to share some banana among 15 friends.If each friend get 24 banana, then how many banana john would have?"</w:t>
      </w:r>
    </w:p>
    <w:p>
      <w:r>
        <w:t>Equation : " X = 24 * 15"</w:t>
      </w:r>
    </w:p>
    <w:p>
      <w:r>
        <w:t xml:space="preserve">Answer : "360" </w:t>
        <w:br/>
        <w:t>}</w:t>
      </w:r>
    </w:p>
    <w:p>
      <w:r>
        <w:t>{</w:t>
        <w:br/>
        <w:t>Index 2667:</w:t>
      </w:r>
    </w:p>
    <w:p>
      <w:r>
        <w:t>Question : "Ernest wants to share some pineapple among 24 friends.If each friend get 14 pineapple, then how many pineapple john would have?"</w:t>
      </w:r>
    </w:p>
    <w:p>
      <w:r>
        <w:t>Equation : " X = 14 * 24"</w:t>
      </w:r>
    </w:p>
    <w:p>
      <w:r>
        <w:t xml:space="preserve">Answer : "336" </w:t>
        <w:br/>
        <w:t>}</w:t>
      </w:r>
    </w:p>
    <w:p>
      <w:r>
        <w:t>{</w:t>
        <w:br/>
        <w:t>Index 2668:</w:t>
      </w:r>
    </w:p>
    <w:p>
      <w:r>
        <w:t>Question : "Nellie wants to share some plum among 12 friends.If each friend get 37 plum, then how many plum john would have?"</w:t>
      </w:r>
    </w:p>
    <w:p>
      <w:r>
        <w:t>Equation : " X = 37 * 12"</w:t>
      </w:r>
    </w:p>
    <w:p>
      <w:r>
        <w:t xml:space="preserve">Answer : "444" </w:t>
        <w:br/>
        <w:t>}</w:t>
      </w:r>
    </w:p>
    <w:p>
      <w:r>
        <w:t>{</w:t>
        <w:br/>
        <w:t>Index 2669:</w:t>
      </w:r>
    </w:p>
    <w:p>
      <w:r>
        <w:t>Question : "Walter wants to share some lime among 37 friends.If each friend get 23 lime, then how many lime john would have?"</w:t>
      </w:r>
    </w:p>
    <w:p>
      <w:r>
        <w:t>Equation : " X = 23 * 37"</w:t>
      </w:r>
    </w:p>
    <w:p>
      <w:r>
        <w:t xml:space="preserve">Answer : "851" </w:t>
        <w:br/>
        <w:t>}</w:t>
      </w:r>
    </w:p>
    <w:p>
      <w:r>
        <w:t>{</w:t>
        <w:br/>
        <w:t>Index 2670:</w:t>
      </w:r>
    </w:p>
    <w:p>
      <w:r>
        <w:t>Question : "Scott wants to share some lychee among 19 friends.If each friend get 9 lychee, then how many lychee john would have?"</w:t>
      </w:r>
    </w:p>
    <w:p>
      <w:r>
        <w:t>Equation : " X = 9 * 19"</w:t>
      </w:r>
    </w:p>
    <w:p>
      <w:r>
        <w:t xml:space="preserve">Answer : "171" </w:t>
        <w:br/>
        <w:t>}</w:t>
      </w:r>
    </w:p>
    <w:p>
      <w:r>
        <w:t>{</w:t>
        <w:br/>
        <w:t>Index 2671:</w:t>
      </w:r>
    </w:p>
    <w:p>
      <w:r>
        <w:t>Question : "Janie wants to share some pear among 37 friends.If each friend get 25 pear, then how many pear john would have?"</w:t>
      </w:r>
    </w:p>
    <w:p>
      <w:r>
        <w:t>Equation : " X = 25 * 37"</w:t>
      </w:r>
    </w:p>
    <w:p>
      <w:r>
        <w:t xml:space="preserve">Answer : "925" </w:t>
        <w:br/>
        <w:t>}</w:t>
      </w:r>
    </w:p>
    <w:p>
      <w:r>
        <w:t>{</w:t>
        <w:br/>
        <w:t>Index 2672:</w:t>
      </w:r>
    </w:p>
    <w:p>
      <w:r>
        <w:t>Question : "Helen wants to share some toy among 3 friends.If each friend get 16 toy, then how many toy john would have?"</w:t>
      </w:r>
    </w:p>
    <w:p>
      <w:r>
        <w:t>Equation : " X = 16 * 3"</w:t>
      </w:r>
    </w:p>
    <w:p>
      <w:r>
        <w:t xml:space="preserve">Answer : "48" </w:t>
        <w:br/>
        <w:t>}</w:t>
      </w:r>
    </w:p>
    <w:p>
      <w:r>
        <w:t>{</w:t>
        <w:br/>
        <w:t>Index 2673:</w:t>
      </w:r>
    </w:p>
    <w:p>
      <w:r>
        <w:t>Question : "Craig wants to share some raspberry among 14 friends.If each friend get 20 raspberry, then how many raspberry john would have?"</w:t>
      </w:r>
    </w:p>
    <w:p>
      <w:r>
        <w:t>Equation : " X = 20 * 14"</w:t>
      </w:r>
    </w:p>
    <w:p>
      <w:r>
        <w:t xml:space="preserve">Answer : "280" </w:t>
        <w:br/>
        <w:t>}</w:t>
      </w:r>
    </w:p>
    <w:p>
      <w:r>
        <w:t>{</w:t>
        <w:br/>
        <w:t>Index 2674:</w:t>
      </w:r>
    </w:p>
    <w:p>
      <w:r>
        <w:t>Question : "Don wants to share some Box among 6 friends.If each friend get 34 Box, then how many Box john would have?"</w:t>
      </w:r>
    </w:p>
    <w:p>
      <w:r>
        <w:t>Equation : " X = 34 * 6"</w:t>
      </w:r>
    </w:p>
    <w:p>
      <w:r>
        <w:t xml:space="preserve">Answer : "204" </w:t>
        <w:br/>
        <w:t>}</w:t>
      </w:r>
    </w:p>
    <w:p>
      <w:r>
        <w:t>{</w:t>
        <w:br/>
        <w:t>Index 2675:</w:t>
      </w:r>
    </w:p>
    <w:p>
      <w:r>
        <w:t>Question : "Antony wants to share some Doll among 40 friends.If each friend get 20 Doll, then how many Doll john would have?"</w:t>
      </w:r>
    </w:p>
    <w:p>
      <w:r>
        <w:t>Equation : " X = 20 * 40"</w:t>
      </w:r>
    </w:p>
    <w:p>
      <w:r>
        <w:t xml:space="preserve">Answer : "800" </w:t>
        <w:br/>
        <w:t>}</w:t>
      </w:r>
    </w:p>
    <w:p>
      <w:r>
        <w:t>{</w:t>
        <w:br/>
        <w:t>Index 2676:</w:t>
      </w:r>
    </w:p>
    <w:p>
      <w:r>
        <w:t>Question : "John wants to share some quince among 22 friends.If each friend get 33 quince, then how many quince john would have?"</w:t>
      </w:r>
    </w:p>
    <w:p>
      <w:r>
        <w:t>Equation : " X = 33 * 22"</w:t>
      </w:r>
    </w:p>
    <w:p>
      <w:r>
        <w:t xml:space="preserve">Answer : "726" </w:t>
        <w:br/>
        <w:t>}</w:t>
      </w:r>
    </w:p>
    <w:p>
      <w:r>
        <w:t>{</w:t>
        <w:br/>
        <w:t>Index 2677:</w:t>
      </w:r>
    </w:p>
    <w:p>
      <w:r>
        <w:t>Question : "Joesph wants to share some apple among 22 friends.If each friend get 38 apple, then how many apple john would have?"</w:t>
      </w:r>
    </w:p>
    <w:p>
      <w:r>
        <w:t>Equation : " X = 38 * 22"</w:t>
      </w:r>
    </w:p>
    <w:p>
      <w:r>
        <w:t xml:space="preserve">Answer : "836" </w:t>
        <w:br/>
        <w:t>}</w:t>
      </w:r>
    </w:p>
    <w:p>
      <w:r>
        <w:t>{</w:t>
        <w:br/>
        <w:t>Index 2678:</w:t>
      </w:r>
    </w:p>
    <w:p>
      <w:r>
        <w:t>Question : "June wants to share some apricot among 20 friends.If each friend get 34 apricot, then how many apricot john would have?"</w:t>
      </w:r>
    </w:p>
    <w:p>
      <w:r>
        <w:t>Equation : " X = 34 * 20"</w:t>
      </w:r>
    </w:p>
    <w:p>
      <w:r>
        <w:t xml:space="preserve">Answer : "680" </w:t>
        <w:br/>
        <w:t>}</w:t>
      </w:r>
    </w:p>
    <w:p>
      <w:r>
        <w:t>{</w:t>
        <w:br/>
        <w:t>Index 2679:</w:t>
      </w:r>
    </w:p>
    <w:p>
      <w:r>
        <w:t>Question : "Thomas wants to share some plum among 33 friends.If each friend get 8 plum, then how many plum john would have?"</w:t>
      </w:r>
    </w:p>
    <w:p>
      <w:r>
        <w:t>Equation : " X = 8 * 33"</w:t>
      </w:r>
    </w:p>
    <w:p>
      <w:r>
        <w:t xml:space="preserve">Answer : "264" </w:t>
        <w:br/>
        <w:t>}</w:t>
      </w:r>
    </w:p>
    <w:p>
      <w:r>
        <w:t>{</w:t>
        <w:br/>
        <w:t>Index 2680:</w:t>
      </w:r>
    </w:p>
    <w:p>
      <w:r>
        <w:t>Question : "Linda wants to share some coconut among 3 friends.If each friend get 34 coconut, then how many coconut john would have?"</w:t>
      </w:r>
    </w:p>
    <w:p>
      <w:r>
        <w:t>Equation : " X = 34 * 3"</w:t>
      </w:r>
    </w:p>
    <w:p>
      <w:r>
        <w:t xml:space="preserve">Answer : "102" </w:t>
        <w:br/>
        <w:t>}</w:t>
      </w:r>
    </w:p>
    <w:p>
      <w:r>
        <w:t>{</w:t>
        <w:br/>
        <w:t>Index 2681:</w:t>
      </w:r>
    </w:p>
    <w:p>
      <w:r>
        <w:t>Question : "Felix wants to share some cherry among 10 friends.If each friend get 21 cherry, then how many cherry john would have?"</w:t>
      </w:r>
    </w:p>
    <w:p>
      <w:r>
        <w:t>Equation : " X = 21 * 10"</w:t>
      </w:r>
    </w:p>
    <w:p>
      <w:r>
        <w:t xml:space="preserve">Answer : "210" </w:t>
        <w:br/>
        <w:t>}</w:t>
      </w:r>
    </w:p>
    <w:p>
      <w:r>
        <w:t>{</w:t>
        <w:br/>
        <w:t>Index 2682:</w:t>
      </w:r>
    </w:p>
    <w:p>
      <w:r>
        <w:t>Question : "Michael wants to share some cherry among 28 friends.If each friend get 38 cherry, then how many cherry john would have?"</w:t>
      </w:r>
    </w:p>
    <w:p>
      <w:r>
        <w:t>Equation : " X = 38 * 28"</w:t>
      </w:r>
    </w:p>
    <w:p>
      <w:r>
        <w:t xml:space="preserve">Answer : "1064" </w:t>
        <w:br/>
        <w:t>}</w:t>
      </w:r>
    </w:p>
    <w:p>
      <w:r>
        <w:t>{</w:t>
        <w:br/>
        <w:t>Index 2683:</w:t>
      </w:r>
    </w:p>
    <w:p>
      <w:r>
        <w:t>Question : "Crystal wants to share some lemon among 11 friends.If each friend get 32 lemon, then how many lemon john would have?"</w:t>
      </w:r>
    </w:p>
    <w:p>
      <w:r>
        <w:t>Equation : " X = 32 * 11"</w:t>
      </w:r>
    </w:p>
    <w:p>
      <w:r>
        <w:t xml:space="preserve">Answer : "352" </w:t>
        <w:br/>
        <w:t>}</w:t>
      </w:r>
    </w:p>
    <w:p>
      <w:r>
        <w:t>{</w:t>
        <w:br/>
        <w:t>Index 2684:</w:t>
      </w:r>
    </w:p>
    <w:p>
      <w:r>
        <w:t>Question : "Valerie wants to share some cherry among 24 friends.If each friend get 22 cherry, then how many cherry john would have?"</w:t>
      </w:r>
    </w:p>
    <w:p>
      <w:r>
        <w:t>Equation : " X = 22 * 24"</w:t>
      </w:r>
    </w:p>
    <w:p>
      <w:r>
        <w:t xml:space="preserve">Answer : "528" </w:t>
        <w:br/>
        <w:t>}</w:t>
      </w:r>
    </w:p>
    <w:p>
      <w:r>
        <w:t>{</w:t>
        <w:br/>
        <w:t>Index 2685:</w:t>
      </w:r>
    </w:p>
    <w:p>
      <w:r>
        <w:t>Question : "James wants to share some Doll among 6 friends.If each friend get 16 Doll, then how many Doll john would have?"</w:t>
      </w:r>
    </w:p>
    <w:p>
      <w:r>
        <w:t>Equation : " X = 16 * 6"</w:t>
      </w:r>
    </w:p>
    <w:p>
      <w:r>
        <w:t xml:space="preserve">Answer : "96" </w:t>
        <w:br/>
        <w:t>}</w:t>
      </w:r>
    </w:p>
    <w:p>
      <w:r>
        <w:t>{</w:t>
        <w:br/>
        <w:t>Index 2686:</w:t>
      </w:r>
    </w:p>
    <w:p>
      <w:r>
        <w:t>Question : "Helen wants to share some Mango among 39 friends.If each friend get 37 Mango, then how many Mango john would have?"</w:t>
      </w:r>
    </w:p>
    <w:p>
      <w:r>
        <w:t>Equation : " X = 37 * 39"</w:t>
      </w:r>
    </w:p>
    <w:p>
      <w:r>
        <w:t xml:space="preserve">Answer : "1443" </w:t>
        <w:br/>
        <w:t>}</w:t>
      </w:r>
    </w:p>
    <w:p>
      <w:r>
        <w:t>{</w:t>
        <w:br/>
        <w:t>Index 2687:</w:t>
      </w:r>
    </w:p>
    <w:p>
      <w:r>
        <w:t>Question : "Heidi wants to share some nectarine among 40 friends.If each friend get 7 nectarine, then how many nectarine john would have?"</w:t>
      </w:r>
    </w:p>
    <w:p>
      <w:r>
        <w:t>Equation : " X = 7 * 40"</w:t>
      </w:r>
    </w:p>
    <w:p>
      <w:r>
        <w:t xml:space="preserve">Answer : "280" </w:t>
        <w:br/>
        <w:t>}</w:t>
      </w:r>
    </w:p>
    <w:p>
      <w:r>
        <w:t>{</w:t>
        <w:br/>
        <w:t>Index 2688:</w:t>
      </w:r>
    </w:p>
    <w:p>
      <w:r>
        <w:t>Question : "Pamela wants to share some Car among 3 friends.If each friend get 31 Car, then how many Car john would have?"</w:t>
      </w:r>
    </w:p>
    <w:p>
      <w:r>
        <w:t>Equation : " X = 31 * 3"</w:t>
      </w:r>
    </w:p>
    <w:p>
      <w:r>
        <w:t xml:space="preserve">Answer : "93" </w:t>
        <w:br/>
        <w:t>}</w:t>
      </w:r>
    </w:p>
    <w:p>
      <w:r>
        <w:t>{</w:t>
        <w:br/>
        <w:t>Index 2689:</w:t>
      </w:r>
    </w:p>
    <w:p>
      <w:r>
        <w:t>Question : "Neil wants to share some apple among 11 friends.If each friend get 16 apple, then how many apple john would have?"</w:t>
      </w:r>
    </w:p>
    <w:p>
      <w:r>
        <w:t>Equation : " X = 16 * 11"</w:t>
      </w:r>
    </w:p>
    <w:p>
      <w:r>
        <w:t xml:space="preserve">Answer : "176" </w:t>
        <w:br/>
        <w:t>}</w:t>
      </w:r>
    </w:p>
    <w:p>
      <w:r>
        <w:t>{</w:t>
        <w:br/>
        <w:t>Index 2690:</w:t>
      </w:r>
    </w:p>
    <w:p>
      <w:r>
        <w:t>Question : "Micheal wants to share some apple among 32 friends.If each friend get 7 apple, then how many apple john would have?"</w:t>
      </w:r>
    </w:p>
    <w:p>
      <w:r>
        <w:t>Equation : " X = 7 * 32"</w:t>
      </w:r>
    </w:p>
    <w:p>
      <w:r>
        <w:t xml:space="preserve">Answer : "224" </w:t>
        <w:br/>
        <w:t>}</w:t>
      </w:r>
    </w:p>
    <w:p>
      <w:r>
        <w:t>{</w:t>
        <w:br/>
        <w:t>Index 2691:</w:t>
      </w:r>
    </w:p>
    <w:p>
      <w:r>
        <w:t>Question : "Chi wants to share some Mango among 11 friends.If each friend get 30 Mango, then how many Mango john would have?"</w:t>
      </w:r>
    </w:p>
    <w:p>
      <w:r>
        <w:t>Equation : " X = 30 * 11"</w:t>
      </w:r>
    </w:p>
    <w:p>
      <w:r>
        <w:t xml:space="preserve">Answer : "330" </w:t>
        <w:br/>
        <w:t>}</w:t>
      </w:r>
    </w:p>
    <w:p>
      <w:r>
        <w:t>{</w:t>
        <w:br/>
        <w:t>Index 2692:</w:t>
      </w:r>
    </w:p>
    <w:p>
      <w:r>
        <w:t>Question : "Anita wants to share some Watch among 29 friends.If each friend get 11 Watch, then how many Watch john would have?"</w:t>
      </w:r>
    </w:p>
    <w:p>
      <w:r>
        <w:t>Equation : " X = 11 * 29"</w:t>
      </w:r>
    </w:p>
    <w:p>
      <w:r>
        <w:t xml:space="preserve">Answer : "319" </w:t>
        <w:br/>
        <w:t>}</w:t>
      </w:r>
    </w:p>
    <w:p>
      <w:r>
        <w:t>{</w:t>
        <w:br/>
        <w:t>Index 2693:</w:t>
      </w:r>
    </w:p>
    <w:p>
      <w:r>
        <w:t>Question : "Tracie wants to share some banana among 2 friends.If each friend get 20 banana, then how many banana john would have?"</w:t>
      </w:r>
    </w:p>
    <w:p>
      <w:r>
        <w:t>Equation : " X = 20 * 2"</w:t>
      </w:r>
    </w:p>
    <w:p>
      <w:r>
        <w:t xml:space="preserve">Answer : "40" </w:t>
        <w:br/>
        <w:t>}</w:t>
      </w:r>
    </w:p>
    <w:p>
      <w:r>
        <w:t>{</w:t>
        <w:br/>
        <w:t>Index 2694:</w:t>
      </w:r>
    </w:p>
    <w:p>
      <w:r>
        <w:t>Question : "William wants to share some mango among 15 friends.If each friend get 20 mango, then how many mango john would have?"</w:t>
      </w:r>
    </w:p>
    <w:p>
      <w:r>
        <w:t>Equation : " X = 20 * 15"</w:t>
      </w:r>
    </w:p>
    <w:p>
      <w:r>
        <w:t xml:space="preserve">Answer : "300" </w:t>
        <w:br/>
        <w:t>}</w:t>
      </w:r>
    </w:p>
    <w:p>
      <w:r>
        <w:t>{</w:t>
        <w:br/>
        <w:t>Index 2695:</w:t>
      </w:r>
    </w:p>
    <w:p>
      <w:r>
        <w:t>Question : "Elizabeth wants to share some Pen among 7 friends.If each friend get 17 Pen, then how many Pen john would have?"</w:t>
      </w:r>
    </w:p>
    <w:p>
      <w:r>
        <w:t>Equation : " X = 17 * 7"</w:t>
      </w:r>
    </w:p>
    <w:p>
      <w:r>
        <w:t xml:space="preserve">Answer : "119" </w:t>
        <w:br/>
        <w:t>}</w:t>
      </w:r>
    </w:p>
    <w:p>
      <w:r>
        <w:t>{</w:t>
        <w:br/>
        <w:t>Index 2696:</w:t>
      </w:r>
    </w:p>
    <w:p>
      <w:r>
        <w:t>Question : "Phillip wants to share some cherry among 6 friends.If each friend get 6 cherry, then how many cherry john would have?"</w:t>
      </w:r>
    </w:p>
    <w:p>
      <w:r>
        <w:t>Equation : " X = 6 * 6"</w:t>
      </w:r>
    </w:p>
    <w:p>
      <w:r>
        <w:t xml:space="preserve">Answer : "36" </w:t>
        <w:br/>
        <w:t>}</w:t>
      </w:r>
    </w:p>
    <w:p>
      <w:r>
        <w:t>{</w:t>
        <w:br/>
        <w:t>Index 2697:</w:t>
      </w:r>
    </w:p>
    <w:p>
      <w:r>
        <w:t>Question : "Wanda wants to share some Biscuit among 27 friends.If each friend get 37 Biscuit, then how many Biscuit john would have?"</w:t>
      </w:r>
    </w:p>
    <w:p>
      <w:r>
        <w:t>Equation : " X = 37 * 27"</w:t>
      </w:r>
    </w:p>
    <w:p>
      <w:r>
        <w:t xml:space="preserve">Answer : "999" </w:t>
        <w:br/>
        <w:t>}</w:t>
      </w:r>
    </w:p>
    <w:p>
      <w:r>
        <w:t>{</w:t>
        <w:br/>
        <w:t>Index 2698:</w:t>
      </w:r>
    </w:p>
    <w:p>
      <w:r>
        <w:t>Question : "Mabel wants to share some strawberry among 3 friends.If each friend get 11 strawberry, then how many strawberry john would have?"</w:t>
      </w:r>
    </w:p>
    <w:p>
      <w:r>
        <w:t>Equation : " X = 11 * 3"</w:t>
      </w:r>
    </w:p>
    <w:p>
      <w:r>
        <w:t xml:space="preserve">Answer : "33" </w:t>
        <w:br/>
        <w:t>}</w:t>
      </w:r>
    </w:p>
    <w:p>
      <w:r>
        <w:t>{</w:t>
        <w:br/>
        <w:t>Index 2699:</w:t>
      </w:r>
    </w:p>
    <w:p>
      <w:r>
        <w:t>Question : "Myrna wants to share some papaya among 28 friends.If each friend get 2 papaya, then how many papaya john would have?"</w:t>
      </w:r>
    </w:p>
    <w:p>
      <w:r>
        <w:t>Equation : " X = 2 * 28"</w:t>
      </w:r>
    </w:p>
    <w:p>
      <w:r>
        <w:t xml:space="preserve">Answer : "56" </w:t>
        <w:br/>
        <w:t>}</w:t>
      </w:r>
    </w:p>
    <w:p>
      <w:r>
        <w:t>{</w:t>
        <w:br/>
        <w:t>Index 2700:</w:t>
      </w:r>
    </w:p>
    <w:p>
      <w:r>
        <w:t>Question : "Altagracia wants to share some nectarine among 40 friends.If each friend get 20 nectarine, then how many nectarine john would have?"</w:t>
      </w:r>
    </w:p>
    <w:p>
      <w:r>
        <w:t>Equation : " X = 20 * 40"</w:t>
      </w:r>
    </w:p>
    <w:p>
      <w:r>
        <w:t xml:space="preserve">Answer : "800" </w:t>
        <w:br/>
        <w:t>}</w:t>
      </w:r>
    </w:p>
    <w:p>
      <w:r>
        <w:t>{</w:t>
        <w:br/>
        <w:t>Index 2701:</w:t>
      </w:r>
    </w:p>
    <w:p>
      <w:r>
        <w:t>Question : "Natalie wants to share some raspberry among 35 friends.If each friend get 34 raspberry, then how many raspberry john would have?"</w:t>
      </w:r>
    </w:p>
    <w:p>
      <w:r>
        <w:t>Equation : " X = 34 * 35"</w:t>
      </w:r>
    </w:p>
    <w:p>
      <w:r>
        <w:t xml:space="preserve">Answer : "1190" </w:t>
        <w:br/>
        <w:t>}</w:t>
      </w:r>
    </w:p>
    <w:p>
      <w:r>
        <w:t>{</w:t>
        <w:br/>
        <w:t>Index 2702:</w:t>
      </w:r>
    </w:p>
    <w:p>
      <w:r>
        <w:t>Question : "Shannon wants to share some orange among 22 friends.If each friend get 28 orange, then how many orange john would have?"</w:t>
      </w:r>
    </w:p>
    <w:p>
      <w:r>
        <w:t>Equation : " X = 28 * 22"</w:t>
      </w:r>
    </w:p>
    <w:p>
      <w:r>
        <w:t xml:space="preserve">Answer : "616" </w:t>
        <w:br/>
        <w:t>}</w:t>
      </w:r>
    </w:p>
    <w:p>
      <w:r>
        <w:t>{</w:t>
        <w:br/>
        <w:t>Index 2703:</w:t>
      </w:r>
    </w:p>
    <w:p>
      <w:r>
        <w:t>Question : "Luther wants to share some blackcurrant among 16 friends.If each friend get 27 blackcurrant, then how many blackcurrant john would have?"</w:t>
      </w:r>
    </w:p>
    <w:p>
      <w:r>
        <w:t>Equation : " X = 27 * 16"</w:t>
      </w:r>
    </w:p>
    <w:p>
      <w:r>
        <w:t xml:space="preserve">Answer : "432" </w:t>
        <w:br/>
        <w:t>}</w:t>
      </w:r>
    </w:p>
    <w:p>
      <w:r>
        <w:t>{</w:t>
        <w:br/>
        <w:t>Index 2704:</w:t>
      </w:r>
    </w:p>
    <w:p>
      <w:r>
        <w:t>Question : "Ana wants to share some blackberry among 9 friends.If each friend get 39 blackberry, then how many blackberry john would have?"</w:t>
      </w:r>
    </w:p>
    <w:p>
      <w:r>
        <w:t>Equation : " X = 39 * 9"</w:t>
      </w:r>
    </w:p>
    <w:p>
      <w:r>
        <w:t xml:space="preserve">Answer : "351" </w:t>
        <w:br/>
        <w:t>}</w:t>
      </w:r>
    </w:p>
    <w:p>
      <w:r>
        <w:t>{</w:t>
        <w:br/>
        <w:t>Index 2705:</w:t>
      </w:r>
    </w:p>
    <w:p>
      <w:r>
        <w:t>Question : "Brett wants to share some blueberry among 23 friends.If each friend get 12 blueberry, then how many blueberry john would have?"</w:t>
      </w:r>
    </w:p>
    <w:p>
      <w:r>
        <w:t>Equation : " X = 12 * 23"</w:t>
      </w:r>
    </w:p>
    <w:p>
      <w:r>
        <w:t xml:space="preserve">Answer : "276" </w:t>
        <w:br/>
        <w:t>}</w:t>
      </w:r>
    </w:p>
    <w:p>
      <w:r>
        <w:t>{</w:t>
        <w:br/>
        <w:t>Index 2706:</w:t>
      </w:r>
    </w:p>
    <w:p>
      <w:r>
        <w:t>Question : "Charlotte wants to share some Flower among 8 friends.If each friend get 31 Flower, then how many Flower john would have?"</w:t>
      </w:r>
    </w:p>
    <w:p>
      <w:r>
        <w:t>Equation : " X = 31 * 8"</w:t>
      </w:r>
    </w:p>
    <w:p>
      <w:r>
        <w:t xml:space="preserve">Answer : "248" </w:t>
        <w:br/>
        <w:t>}</w:t>
      </w:r>
    </w:p>
    <w:p>
      <w:r>
        <w:t>{</w:t>
        <w:br/>
        <w:t>Index 2707:</w:t>
      </w:r>
    </w:p>
    <w:p>
      <w:r>
        <w:t>Question : "Maria wants to share some blackcurrant among 8 friends.If each friend get 13 blackcurrant, then how many blackcurrant john would have?"</w:t>
      </w:r>
    </w:p>
    <w:p>
      <w:r>
        <w:t>Equation : " X = 13 * 8"</w:t>
      </w:r>
    </w:p>
    <w:p>
      <w:r>
        <w:t xml:space="preserve">Answer : "104" </w:t>
        <w:br/>
        <w:t>}</w:t>
      </w:r>
    </w:p>
    <w:p>
      <w:r>
        <w:t>{</w:t>
        <w:br/>
        <w:t>Index 2708:</w:t>
      </w:r>
    </w:p>
    <w:p>
      <w:r>
        <w:t>Question : "Sarah wants to share some papaya among 4 friends.If each friend get 39 papaya, then how many papaya john would have?"</w:t>
      </w:r>
    </w:p>
    <w:p>
      <w:r>
        <w:t>Equation : " X = 39 * 4"</w:t>
      </w:r>
    </w:p>
    <w:p>
      <w:r>
        <w:t xml:space="preserve">Answer : "156" </w:t>
        <w:br/>
        <w:t>}</w:t>
      </w:r>
    </w:p>
    <w:p>
      <w:r>
        <w:t>{</w:t>
        <w:br/>
        <w:t>Index 2709:</w:t>
      </w:r>
    </w:p>
    <w:p>
      <w:r>
        <w:t>Question : "Lawrence wants to share some Box among 23 friends.If each friend get 8 Box, then how many Box john would have?"</w:t>
      </w:r>
    </w:p>
    <w:p>
      <w:r>
        <w:t>Equation : " X = 8 * 23"</w:t>
      </w:r>
    </w:p>
    <w:p>
      <w:r>
        <w:t xml:space="preserve">Answer : "184" </w:t>
        <w:br/>
        <w:t>}</w:t>
      </w:r>
    </w:p>
    <w:p>
      <w:r>
        <w:t>{</w:t>
        <w:br/>
        <w:t>Index 2710:</w:t>
      </w:r>
    </w:p>
    <w:p>
      <w:r>
        <w:t>Question : "David wants to share some Flower among 13 friends.If each friend get 19 Flower, then how many Flower john would have?"</w:t>
      </w:r>
    </w:p>
    <w:p>
      <w:r>
        <w:t>Equation : " X = 19 * 13"</w:t>
      </w:r>
    </w:p>
    <w:p>
      <w:r>
        <w:t xml:space="preserve">Answer : "247" </w:t>
        <w:br/>
        <w:t>}</w:t>
      </w:r>
    </w:p>
    <w:p>
      <w:r>
        <w:t>{</w:t>
        <w:br/>
        <w:t>Index 2711:</w:t>
      </w:r>
    </w:p>
    <w:p>
      <w:r>
        <w:t>Question : "Freda wants to share some blackcurrant among 12 friends.If each friend get 23 blackcurrant, then how many blackcurrant john would have?"</w:t>
      </w:r>
    </w:p>
    <w:p>
      <w:r>
        <w:t>Equation : " X = 23 * 12"</w:t>
      </w:r>
    </w:p>
    <w:p>
      <w:r>
        <w:t xml:space="preserve">Answer : "276" </w:t>
        <w:br/>
        <w:t>}</w:t>
      </w:r>
    </w:p>
    <w:p>
      <w:r>
        <w:t>{</w:t>
        <w:br/>
        <w:t>Index 2712:</w:t>
      </w:r>
    </w:p>
    <w:p>
      <w:r>
        <w:t>Question : "Chelsea wants to share some Press among 34 friends.If each friend get 8 Press, then how many Press john would have?"</w:t>
      </w:r>
    </w:p>
    <w:p>
      <w:r>
        <w:t>Equation : " X = 8 * 34"</w:t>
      </w:r>
    </w:p>
    <w:p>
      <w:r>
        <w:t xml:space="preserve">Answer : "272" </w:t>
        <w:br/>
        <w:t>}</w:t>
      </w:r>
    </w:p>
    <w:p>
      <w:r>
        <w:t>{</w:t>
        <w:br/>
        <w:t>Index 2713:</w:t>
      </w:r>
    </w:p>
    <w:p>
      <w:r>
        <w:t>Question : "Matt wants to share some papaya among 4 friends.If each friend get 32 papaya, then how many papaya john would have?"</w:t>
      </w:r>
    </w:p>
    <w:p>
      <w:r>
        <w:t>Equation : " X = 32 * 4"</w:t>
      </w:r>
    </w:p>
    <w:p>
      <w:r>
        <w:t xml:space="preserve">Answer : "128" </w:t>
        <w:br/>
        <w:t>}</w:t>
      </w:r>
    </w:p>
    <w:p>
      <w:r>
        <w:t>{</w:t>
        <w:br/>
        <w:t>Index 2714:</w:t>
      </w:r>
    </w:p>
    <w:p>
      <w:r>
        <w:t>Question : "Jesus wants to share some raspberry among 26 friends.If each friend get 9 raspberry, then how many raspberry john would have?"</w:t>
      </w:r>
    </w:p>
    <w:p>
      <w:r>
        <w:t>Equation : " X = 9 * 26"</w:t>
      </w:r>
    </w:p>
    <w:p>
      <w:r>
        <w:t xml:space="preserve">Answer : "234" </w:t>
        <w:br/>
        <w:t>}</w:t>
      </w:r>
    </w:p>
    <w:p>
      <w:r>
        <w:t>{</w:t>
        <w:br/>
        <w:t>Index 2715:</w:t>
      </w:r>
    </w:p>
    <w:p>
      <w:r>
        <w:t>Question : "Evelyn wants to share some fig among 8 friends.If each friend get 26 fig, then how many fig john would have?"</w:t>
      </w:r>
    </w:p>
    <w:p>
      <w:r>
        <w:t>Equation : " X = 26 * 8"</w:t>
      </w:r>
    </w:p>
    <w:p>
      <w:r>
        <w:t xml:space="preserve">Answer : "208" </w:t>
        <w:br/>
        <w:t>}</w:t>
      </w:r>
    </w:p>
    <w:p>
      <w:r>
        <w:t>{</w:t>
        <w:br/>
        <w:t>Index 2716:</w:t>
      </w:r>
    </w:p>
    <w:p>
      <w:r>
        <w:t>Question : "Antonio wants to share some cherry among 36 friends.If each friend get 16 cherry, then how many cherry john would have?"</w:t>
      </w:r>
    </w:p>
    <w:p>
      <w:r>
        <w:t>Equation : " X = 16 * 36"</w:t>
      </w:r>
    </w:p>
    <w:p>
      <w:r>
        <w:t xml:space="preserve">Answer : "576" </w:t>
        <w:br/>
        <w:t>}</w:t>
      </w:r>
    </w:p>
    <w:p>
      <w:r>
        <w:t>{</w:t>
        <w:br/>
        <w:t>Index 2717:</w:t>
      </w:r>
    </w:p>
    <w:p>
      <w:r>
        <w:t>Question : "Nathan wants to share some Watch among 40 friends.If each friend get 40 Watch, then how many Watch john would have?"</w:t>
      </w:r>
    </w:p>
    <w:p>
      <w:r>
        <w:t>Equation : " X = 40 * 40"</w:t>
      </w:r>
    </w:p>
    <w:p>
      <w:r>
        <w:t xml:space="preserve">Answer : "1600" </w:t>
        <w:br/>
        <w:t>}</w:t>
      </w:r>
    </w:p>
    <w:p>
      <w:r>
        <w:t>{</w:t>
        <w:br/>
        <w:t>Index 2718:</w:t>
      </w:r>
    </w:p>
    <w:p>
      <w:r>
        <w:t>Question : "Juan wants to share some Press among 27 friends.If each friend get 15 Press, then how many Press john would have?"</w:t>
      </w:r>
    </w:p>
    <w:p>
      <w:r>
        <w:t>Equation : " X = 15 * 27"</w:t>
      </w:r>
    </w:p>
    <w:p>
      <w:r>
        <w:t xml:space="preserve">Answer : "405" </w:t>
        <w:br/>
        <w:t>}</w:t>
      </w:r>
    </w:p>
    <w:p>
      <w:r>
        <w:t>{</w:t>
        <w:br/>
        <w:t>Index 2719:</w:t>
      </w:r>
    </w:p>
    <w:p>
      <w:r>
        <w:t>Question : "Gerald wants to share some Watch among 11 friends.If each friend get 39 Watch, then how many Watch john would have?"</w:t>
      </w:r>
    </w:p>
    <w:p>
      <w:r>
        <w:t>Equation : " X = 39 * 11"</w:t>
      </w:r>
    </w:p>
    <w:p>
      <w:r>
        <w:t xml:space="preserve">Answer : "429" </w:t>
        <w:br/>
        <w:t>}</w:t>
      </w:r>
    </w:p>
    <w:p>
      <w:r>
        <w:t>{</w:t>
        <w:br/>
        <w:t>Index 2720:</w:t>
      </w:r>
    </w:p>
    <w:p>
      <w:r>
        <w:t>Question : "Lizbeth wants to share some plum among 26 friends.If each friend get 23 plum, then how many plum john would have?"</w:t>
      </w:r>
    </w:p>
    <w:p>
      <w:r>
        <w:t>Equation : " X = 23 * 26"</w:t>
      </w:r>
    </w:p>
    <w:p>
      <w:r>
        <w:t xml:space="preserve">Answer : "598" </w:t>
        <w:br/>
        <w:t>}</w:t>
      </w:r>
    </w:p>
    <w:p>
      <w:r>
        <w:t>{</w:t>
        <w:br/>
        <w:t>Index 2721:</w:t>
      </w:r>
    </w:p>
    <w:p>
      <w:r>
        <w:t>Question : "Ronald wants to share some Flower among 17 friends.If each friend get 38 Flower, then how many Flower john would have?"</w:t>
      </w:r>
    </w:p>
    <w:p>
      <w:r>
        <w:t>Equation : " X = 38 * 17"</w:t>
      </w:r>
    </w:p>
    <w:p>
      <w:r>
        <w:t xml:space="preserve">Answer : "646" </w:t>
        <w:br/>
        <w:t>}</w:t>
      </w:r>
    </w:p>
    <w:p>
      <w:r>
        <w:t>{</w:t>
        <w:br/>
        <w:t>Index 2722:</w:t>
      </w:r>
    </w:p>
    <w:p>
      <w:r>
        <w:t>Question : "Elizabeth wants to share some Box among 7 friends.If each friend get 13 Box, then how many Box john would have?"</w:t>
      </w:r>
    </w:p>
    <w:p>
      <w:r>
        <w:t>Equation : " X = 13 * 7"</w:t>
      </w:r>
    </w:p>
    <w:p>
      <w:r>
        <w:t xml:space="preserve">Answer : "91" </w:t>
        <w:br/>
        <w:t>}</w:t>
      </w:r>
    </w:p>
    <w:p>
      <w:r>
        <w:t>{</w:t>
        <w:br/>
        <w:t>Index 2723:</w:t>
      </w:r>
    </w:p>
    <w:p>
      <w:r>
        <w:t>Question : "Mary wants to share some Mango among 13 friends.If each friend get 30 Mango, then how many Mango john would have?"</w:t>
      </w:r>
    </w:p>
    <w:p>
      <w:r>
        <w:t>Equation : " X = 30 * 13"</w:t>
      </w:r>
    </w:p>
    <w:p>
      <w:r>
        <w:t xml:space="preserve">Answer : "390" </w:t>
        <w:br/>
        <w:t>}</w:t>
      </w:r>
    </w:p>
    <w:p>
      <w:r>
        <w:t>{</w:t>
        <w:br/>
        <w:t>Index 2724:</w:t>
      </w:r>
    </w:p>
    <w:p>
      <w:r>
        <w:t>Question : "Victoria wants to share some Mango among 23 friends.If each friend get 39 Mango, then how many Mango john would have?"</w:t>
      </w:r>
    </w:p>
    <w:p>
      <w:r>
        <w:t>Equation : " X = 39 * 23"</w:t>
      </w:r>
    </w:p>
    <w:p>
      <w:r>
        <w:t xml:space="preserve">Answer : "897" </w:t>
        <w:br/>
        <w:t>}</w:t>
      </w:r>
    </w:p>
    <w:p>
      <w:r>
        <w:t>{</w:t>
        <w:br/>
        <w:t>Index 2725:</w:t>
      </w:r>
    </w:p>
    <w:p>
      <w:r>
        <w:t>Question : "Christian wants to share some watermelon among 19 friends.If each friend get 33 watermelon, then how many watermelon john would have?"</w:t>
      </w:r>
    </w:p>
    <w:p>
      <w:r>
        <w:t>Equation : " X = 33 * 19"</w:t>
      </w:r>
    </w:p>
    <w:p>
      <w:r>
        <w:t xml:space="preserve">Answer : "627" </w:t>
        <w:br/>
        <w:t>}</w:t>
      </w:r>
    </w:p>
    <w:p>
      <w:r>
        <w:t>{</w:t>
        <w:br/>
        <w:t>Index 2726:</w:t>
      </w:r>
    </w:p>
    <w:p>
      <w:r>
        <w:t>Question : "Marjorie wants to share some Car among 22 friends.If each friend get 17 Car, then how many Car john would have?"</w:t>
      </w:r>
    </w:p>
    <w:p>
      <w:r>
        <w:t>Equation : " X = 17 * 22"</w:t>
      </w:r>
    </w:p>
    <w:p>
      <w:r>
        <w:t xml:space="preserve">Answer : "374" </w:t>
        <w:br/>
        <w:t>}</w:t>
      </w:r>
    </w:p>
    <w:p>
      <w:r>
        <w:t>{</w:t>
        <w:br/>
        <w:t>Index 2727:</w:t>
      </w:r>
    </w:p>
    <w:p>
      <w:r>
        <w:t>Question : "Richard wants to share some blackcurrant among 40 friends.If each friend get 24 blackcurrant, then how many blackcurrant john would have?"</w:t>
      </w:r>
    </w:p>
    <w:p>
      <w:r>
        <w:t>Equation : " X = 24 * 40"</w:t>
      </w:r>
    </w:p>
    <w:p>
      <w:r>
        <w:t xml:space="preserve">Answer : "960" </w:t>
        <w:br/>
        <w:t>}</w:t>
      </w:r>
    </w:p>
    <w:p>
      <w:r>
        <w:t>{</w:t>
        <w:br/>
        <w:t>Index 2728:</w:t>
      </w:r>
    </w:p>
    <w:p>
      <w:r>
        <w:t>Question : "Gary wants to share some Book among 4 friends.If each friend get 30 Book, then how many Book john would have?"</w:t>
      </w:r>
    </w:p>
    <w:p>
      <w:r>
        <w:t>Equation : " X = 30 * 4"</w:t>
      </w:r>
    </w:p>
    <w:p>
      <w:r>
        <w:t xml:space="preserve">Answer : "120" </w:t>
        <w:br/>
        <w:t>}</w:t>
      </w:r>
    </w:p>
    <w:p>
      <w:r>
        <w:t>{</w:t>
        <w:br/>
        <w:t>Index 2729:</w:t>
      </w:r>
    </w:p>
    <w:p>
      <w:r>
        <w:t>Question : "Curtis wants to share some papaya among 12 friends.If each friend get 18 papaya, then how many papaya john would have?"</w:t>
      </w:r>
    </w:p>
    <w:p>
      <w:r>
        <w:t>Equation : " X = 18 * 12"</w:t>
      </w:r>
    </w:p>
    <w:p>
      <w:r>
        <w:t xml:space="preserve">Answer : "216" </w:t>
        <w:br/>
        <w:t>}</w:t>
      </w:r>
    </w:p>
    <w:p>
      <w:r>
        <w:t>{</w:t>
        <w:br/>
        <w:t>Index 2730:</w:t>
      </w:r>
    </w:p>
    <w:p>
      <w:r>
        <w:t>Question : "Alla wants to share some quince among 17 friends.If each friend get 33 quince, then how many quince john would have?"</w:t>
      </w:r>
    </w:p>
    <w:p>
      <w:r>
        <w:t>Equation : " X = 33 * 17"</w:t>
      </w:r>
    </w:p>
    <w:p>
      <w:r>
        <w:t xml:space="preserve">Answer : "561" </w:t>
        <w:br/>
        <w:t>}</w:t>
      </w:r>
    </w:p>
    <w:p>
      <w:r>
        <w:t>{</w:t>
        <w:br/>
        <w:t>Index 2731:</w:t>
      </w:r>
    </w:p>
    <w:p>
      <w:r>
        <w:t>Question : "Gary wants to share some Book among 22 friends.If each friend get 29 Book, then how many Book john would have?"</w:t>
      </w:r>
    </w:p>
    <w:p>
      <w:r>
        <w:t>Equation : " X = 29 * 22"</w:t>
      </w:r>
    </w:p>
    <w:p>
      <w:r>
        <w:t xml:space="preserve">Answer : "638" </w:t>
        <w:br/>
        <w:t>}</w:t>
      </w:r>
    </w:p>
    <w:p>
      <w:r>
        <w:t>{</w:t>
        <w:br/>
        <w:t>Index 2732:</w:t>
      </w:r>
    </w:p>
    <w:p>
      <w:r>
        <w:t>Question : "Jaime wants to share some raspberry among 9 friends.If each friend get 28 raspberry, then how many raspberry john would have?"</w:t>
      </w:r>
    </w:p>
    <w:p>
      <w:r>
        <w:t>Equation : " X = 28 * 9"</w:t>
      </w:r>
    </w:p>
    <w:p>
      <w:r>
        <w:t xml:space="preserve">Answer : "252" </w:t>
        <w:br/>
        <w:t>}</w:t>
      </w:r>
    </w:p>
    <w:p>
      <w:r>
        <w:t>{</w:t>
        <w:br/>
        <w:t>Index 2733:</w:t>
      </w:r>
    </w:p>
    <w:p>
      <w:r>
        <w:t>Question : "Helen wants to share some Watch among 14 friends.If each friend get 11 Watch, then how many Watch john would have?"</w:t>
      </w:r>
    </w:p>
    <w:p>
      <w:r>
        <w:t>Equation : " X = 11 * 14"</w:t>
      </w:r>
    </w:p>
    <w:p>
      <w:r>
        <w:t xml:space="preserve">Answer : "154" </w:t>
        <w:br/>
        <w:t>}</w:t>
      </w:r>
    </w:p>
    <w:p>
      <w:r>
        <w:t>{</w:t>
        <w:br/>
        <w:t>Index 2734:</w:t>
      </w:r>
    </w:p>
    <w:p>
      <w:r>
        <w:t>Question : "Nadine wants to share some Banana among 33 friends.If each friend get 36 Banana, then how many Banana john would have?"</w:t>
      </w:r>
    </w:p>
    <w:p>
      <w:r>
        <w:t>Equation : " X = 36 * 33"</w:t>
      </w:r>
    </w:p>
    <w:p>
      <w:r>
        <w:t xml:space="preserve">Answer : "1188" </w:t>
        <w:br/>
        <w:t>}</w:t>
      </w:r>
    </w:p>
    <w:p>
      <w:r>
        <w:t>{</w:t>
        <w:br/>
        <w:t>Index 2735:</w:t>
      </w:r>
    </w:p>
    <w:p>
      <w:r>
        <w:t>Question : "John wants to share some lemon among 3 friends.If each friend get 38 lemon, then how many lemon john would have?"</w:t>
      </w:r>
    </w:p>
    <w:p>
      <w:r>
        <w:t>Equation : " X = 38 * 3"</w:t>
      </w:r>
    </w:p>
    <w:p>
      <w:r>
        <w:t xml:space="preserve">Answer : "114" </w:t>
        <w:br/>
        <w:t>}</w:t>
      </w:r>
    </w:p>
    <w:p>
      <w:r>
        <w:t>{</w:t>
        <w:br/>
        <w:t>Index 2736:</w:t>
      </w:r>
    </w:p>
    <w:p>
      <w:r>
        <w:t>Question : "Joseph wants to share some nectarine among 13 friends.If each friend get 36 nectarine, then how many nectarine john would have?"</w:t>
      </w:r>
    </w:p>
    <w:p>
      <w:r>
        <w:t>Equation : " X = 36 * 13"</w:t>
      </w:r>
    </w:p>
    <w:p>
      <w:r>
        <w:t xml:space="preserve">Answer : "468" </w:t>
        <w:br/>
        <w:t>}</w:t>
      </w:r>
    </w:p>
    <w:p>
      <w:r>
        <w:t>{</w:t>
        <w:br/>
        <w:t>Index 2737:</w:t>
      </w:r>
    </w:p>
    <w:p>
      <w:r>
        <w:t>Question : "Dion wants to share some apricot among 38 friends.If each friend get 12 apricot, then how many apricot john would have?"</w:t>
      </w:r>
    </w:p>
    <w:p>
      <w:r>
        <w:t>Equation : " X = 12 * 38"</w:t>
      </w:r>
    </w:p>
    <w:p>
      <w:r>
        <w:t xml:space="preserve">Answer : "456" </w:t>
        <w:br/>
        <w:t>}</w:t>
      </w:r>
    </w:p>
    <w:p>
      <w:r>
        <w:t>{</w:t>
        <w:br/>
        <w:t>Index 2738:</w:t>
      </w:r>
    </w:p>
    <w:p>
      <w:r>
        <w:t>Question : "Sally wants to share some Flower among 6 friends.If each friend get 25 Flower, then how many Flower john would have?"</w:t>
      </w:r>
    </w:p>
    <w:p>
      <w:r>
        <w:t>Equation : " X = 25 * 6"</w:t>
      </w:r>
    </w:p>
    <w:p>
      <w:r>
        <w:t xml:space="preserve">Answer : "150" </w:t>
        <w:br/>
        <w:t>}</w:t>
      </w:r>
    </w:p>
    <w:p>
      <w:r>
        <w:t>{</w:t>
        <w:br/>
        <w:t>Index 2739:</w:t>
      </w:r>
    </w:p>
    <w:p>
      <w:r>
        <w:t>Question : "Carter wants to share some blackberry among 18 friends.If each friend get 10 blackberry, then how many blackberry john would have?"</w:t>
      </w:r>
    </w:p>
    <w:p>
      <w:r>
        <w:t>Equation : " X = 10 * 18"</w:t>
      </w:r>
    </w:p>
    <w:p>
      <w:r>
        <w:t xml:space="preserve">Answer : "180" </w:t>
        <w:br/>
        <w:t>}</w:t>
      </w:r>
    </w:p>
    <w:p>
      <w:r>
        <w:t>{</w:t>
        <w:br/>
        <w:t>Index 2740:</w:t>
      </w:r>
    </w:p>
    <w:p>
      <w:r>
        <w:t>Question : "John wants to share some lemon among 20 friends.If each friend get 20 lemon, then how many lemon john would have?"</w:t>
      </w:r>
    </w:p>
    <w:p>
      <w:r>
        <w:t>Equation : " X = 20 * 20"</w:t>
      </w:r>
    </w:p>
    <w:p>
      <w:r>
        <w:t xml:space="preserve">Answer : "400" </w:t>
        <w:br/>
        <w:t>}</w:t>
      </w:r>
    </w:p>
    <w:p>
      <w:r>
        <w:t>{</w:t>
        <w:br/>
        <w:t>Index 2741:</w:t>
      </w:r>
    </w:p>
    <w:p>
      <w:r>
        <w:t>Question : "Paul wants to share some pear among 19 friends.If each friend get 23 pear, then how many pear john would have?"</w:t>
      </w:r>
    </w:p>
    <w:p>
      <w:r>
        <w:t>Equation : " X = 23 * 19"</w:t>
      </w:r>
    </w:p>
    <w:p>
      <w:r>
        <w:t xml:space="preserve">Answer : "437" </w:t>
        <w:br/>
        <w:t>}</w:t>
      </w:r>
    </w:p>
    <w:p>
      <w:r>
        <w:t>{</w:t>
        <w:br/>
        <w:t>Index 2742:</w:t>
      </w:r>
    </w:p>
    <w:p>
      <w:r>
        <w:t>Question : "William wants to share some nectarine among 23 friends.If each friend get 5 nectarine, then how many nectarine john would have?"</w:t>
      </w:r>
    </w:p>
    <w:p>
      <w:r>
        <w:t>Equation : " X = 5 * 23"</w:t>
      </w:r>
    </w:p>
    <w:p>
      <w:r>
        <w:t xml:space="preserve">Answer : "115" </w:t>
        <w:br/>
        <w:t>}</w:t>
      </w:r>
    </w:p>
    <w:p>
      <w:r>
        <w:t>{</w:t>
        <w:br/>
        <w:t>Index 2743:</w:t>
      </w:r>
    </w:p>
    <w:p>
      <w:r>
        <w:t>Question : "Lance wants to share some lychee among 17 friends.If each friend get 12 lychee, then how many lychee john would have?"</w:t>
      </w:r>
    </w:p>
    <w:p>
      <w:r>
        <w:t>Equation : " X = 12 * 17"</w:t>
      </w:r>
    </w:p>
    <w:p>
      <w:r>
        <w:t xml:space="preserve">Answer : "204" </w:t>
        <w:br/>
        <w:t>}</w:t>
      </w:r>
    </w:p>
    <w:p>
      <w:r>
        <w:t>{</w:t>
        <w:br/>
        <w:t>Index 2744:</w:t>
      </w:r>
    </w:p>
    <w:p>
      <w:r>
        <w:t>Question : "Lakisha wants to share some Flower among 13 friends.If each friend get 20 Flower, then how many Flower john would have?"</w:t>
      </w:r>
    </w:p>
    <w:p>
      <w:r>
        <w:t>Equation : " X = 20 * 13"</w:t>
      </w:r>
    </w:p>
    <w:p>
      <w:r>
        <w:t xml:space="preserve">Answer : "260" </w:t>
        <w:br/>
        <w:t>}</w:t>
      </w:r>
    </w:p>
    <w:p>
      <w:r>
        <w:t>{</w:t>
        <w:br/>
        <w:t>Index 2745:</w:t>
      </w:r>
    </w:p>
    <w:p>
      <w:r>
        <w:t>Question : "Maryann wants to share some Biscuit among 24 friends.If each friend get 39 Biscuit, then how many Biscuit john would have?"</w:t>
      </w:r>
    </w:p>
    <w:p>
      <w:r>
        <w:t>Equation : " X = 39 * 24"</w:t>
      </w:r>
    </w:p>
    <w:p>
      <w:r>
        <w:t xml:space="preserve">Answer : "936" </w:t>
        <w:br/>
        <w:t>}</w:t>
      </w:r>
    </w:p>
    <w:p>
      <w:r>
        <w:t>{</w:t>
        <w:br/>
        <w:t>Index 2746:</w:t>
      </w:r>
    </w:p>
    <w:p>
      <w:r>
        <w:t>Question : "Kim wants to share some cherry among 9 friends.If each friend get 40 cherry, then how many cherry john would have?"</w:t>
      </w:r>
    </w:p>
    <w:p>
      <w:r>
        <w:t>Equation : " X = 40 * 9"</w:t>
      </w:r>
    </w:p>
    <w:p>
      <w:r>
        <w:t xml:space="preserve">Answer : "360" </w:t>
        <w:br/>
        <w:t>}</w:t>
      </w:r>
    </w:p>
    <w:p>
      <w:r>
        <w:t>{</w:t>
        <w:br/>
        <w:t>Index 2747:</w:t>
      </w:r>
    </w:p>
    <w:p>
      <w:r>
        <w:t>Question : "Van wants to share some strawberry among 14 friends.If each friend get 6 strawberry, then how many strawberry john would have?"</w:t>
      </w:r>
    </w:p>
    <w:p>
      <w:r>
        <w:t>Equation : " X = 6 * 14"</w:t>
      </w:r>
    </w:p>
    <w:p>
      <w:r>
        <w:t xml:space="preserve">Answer : "84" </w:t>
        <w:br/>
        <w:t>}</w:t>
      </w:r>
    </w:p>
    <w:p>
      <w:r>
        <w:t>{</w:t>
        <w:br/>
        <w:t>Index 2748:</w:t>
      </w:r>
    </w:p>
    <w:p>
      <w:r>
        <w:t>Question : "Kathy wants to share some Box among 3 friends.If each friend get 10 Box, then how many Box john would have?"</w:t>
      </w:r>
    </w:p>
    <w:p>
      <w:r>
        <w:t>Equation : " X = 10 * 3"</w:t>
      </w:r>
    </w:p>
    <w:p>
      <w:r>
        <w:t xml:space="preserve">Answer : "30" </w:t>
        <w:br/>
        <w:t>}</w:t>
      </w:r>
    </w:p>
    <w:p>
      <w:r>
        <w:t>{</w:t>
        <w:br/>
        <w:t>Index 2749:</w:t>
      </w:r>
    </w:p>
    <w:p>
      <w:r>
        <w:t>Question : "Patsy wants to share some Flower among 20 friends.If each friend get 33 Flower, then how many Flower john would have?"</w:t>
      </w:r>
    </w:p>
    <w:p>
      <w:r>
        <w:t>Equation : " X = 33 * 20"</w:t>
      </w:r>
    </w:p>
    <w:p>
      <w:r>
        <w:t xml:space="preserve">Answer : "660" </w:t>
        <w:br/>
        <w:t>}</w:t>
      </w:r>
    </w:p>
    <w:p>
      <w:r>
        <w:t>{</w:t>
        <w:br/>
        <w:t>Index 2750:</w:t>
      </w:r>
    </w:p>
    <w:p>
      <w:r>
        <w:t>Question : "Scott wants to share some Watch among 28 friends.If each friend get 35 Watch, then how many Watch john would have?"</w:t>
      </w:r>
    </w:p>
    <w:p>
      <w:r>
        <w:t>Equation : " X = 35 * 28"</w:t>
      </w:r>
    </w:p>
    <w:p>
      <w:r>
        <w:t xml:space="preserve">Answer : "980" </w:t>
        <w:br/>
        <w:t>}</w:t>
      </w:r>
    </w:p>
    <w:p>
      <w:r>
        <w:t>{</w:t>
        <w:br/>
        <w:t>Index 2751:</w:t>
      </w:r>
    </w:p>
    <w:p>
      <w:r>
        <w:t>Question : "Darlene wants to share some lemon among 21 friends.If each friend get 32 lemon, then how many lemon john would have?"</w:t>
      </w:r>
    </w:p>
    <w:p>
      <w:r>
        <w:t>Equation : " X = 32 * 21"</w:t>
      </w:r>
    </w:p>
    <w:p>
      <w:r>
        <w:t xml:space="preserve">Answer : "672" </w:t>
        <w:br/>
        <w:t>}</w:t>
      </w:r>
    </w:p>
    <w:p>
      <w:r>
        <w:t>{</w:t>
        <w:br/>
        <w:t>Index 2752:</w:t>
      </w:r>
    </w:p>
    <w:p>
      <w:r>
        <w:t>Question : "Roger wants to share some quince among 19 friends.If each friend get 40 quince, then how many quince john would have?"</w:t>
      </w:r>
    </w:p>
    <w:p>
      <w:r>
        <w:t>Equation : " X = 40 * 19"</w:t>
      </w:r>
    </w:p>
    <w:p>
      <w:r>
        <w:t xml:space="preserve">Answer : "760" </w:t>
        <w:br/>
        <w:t>}</w:t>
      </w:r>
    </w:p>
    <w:p>
      <w:r>
        <w:t>{</w:t>
        <w:br/>
        <w:t>Index 2753:</w:t>
      </w:r>
    </w:p>
    <w:p>
      <w:r>
        <w:t>Question : "Stephen wants to share some apricot among 16 friends.If each friend get 31 apricot, then how many apricot john would have?"</w:t>
      </w:r>
    </w:p>
    <w:p>
      <w:r>
        <w:t>Equation : " X = 31 * 16"</w:t>
      </w:r>
    </w:p>
    <w:p>
      <w:r>
        <w:t xml:space="preserve">Answer : "496" </w:t>
        <w:br/>
        <w:t>}</w:t>
      </w:r>
    </w:p>
    <w:p>
      <w:r>
        <w:t>{</w:t>
        <w:br/>
        <w:t>Index 2754:</w:t>
      </w:r>
    </w:p>
    <w:p>
      <w:r>
        <w:t>Question : "James wants to share some Car among 15 friends.If each friend get 5 Car, then how many Car john would have?"</w:t>
      </w:r>
    </w:p>
    <w:p>
      <w:r>
        <w:t>Equation : " X = 5 * 15"</w:t>
      </w:r>
    </w:p>
    <w:p>
      <w:r>
        <w:t xml:space="preserve">Answer : "75" </w:t>
        <w:br/>
        <w:t>}</w:t>
      </w:r>
    </w:p>
    <w:p>
      <w:r>
        <w:t>{</w:t>
        <w:br/>
        <w:t>Index 2755:</w:t>
      </w:r>
    </w:p>
    <w:p>
      <w:r>
        <w:t>Question : "Regina wants to share some blueberry among 29 friends.If each friend get 31 blueberry, then how many blueberry john would have?"</w:t>
      </w:r>
    </w:p>
    <w:p>
      <w:r>
        <w:t>Equation : " X = 31 * 29"</w:t>
      </w:r>
    </w:p>
    <w:p>
      <w:r>
        <w:t xml:space="preserve">Answer : "899" </w:t>
        <w:br/>
        <w:t>}</w:t>
      </w:r>
    </w:p>
    <w:p>
      <w:r>
        <w:t>{</w:t>
        <w:br/>
        <w:t>Index 2756:</w:t>
      </w:r>
    </w:p>
    <w:p>
      <w:r>
        <w:t>Question : "Robert wants to share some avocado among 40 friends.If each friend get 4 avocado, then how many avocado john would have?"</w:t>
      </w:r>
    </w:p>
    <w:p>
      <w:r>
        <w:t>Equation : " X = 4 * 40"</w:t>
      </w:r>
    </w:p>
    <w:p>
      <w:r>
        <w:t xml:space="preserve">Answer : "160" </w:t>
        <w:br/>
        <w:t>}</w:t>
      </w:r>
    </w:p>
    <w:p>
      <w:r>
        <w:t>{</w:t>
        <w:br/>
        <w:t>Index 2757:</w:t>
      </w:r>
    </w:p>
    <w:p>
      <w:r>
        <w:t>Question : "Jonathan wants to share some apricot among 21 friends.If each friend get 28 apricot, then how many apricot john would have?"</w:t>
      </w:r>
    </w:p>
    <w:p>
      <w:r>
        <w:t>Equation : " X = 28 * 21"</w:t>
      </w:r>
    </w:p>
    <w:p>
      <w:r>
        <w:t xml:space="preserve">Answer : "588" </w:t>
        <w:br/>
        <w:t>}</w:t>
      </w:r>
    </w:p>
    <w:p>
      <w:r>
        <w:t>{</w:t>
        <w:br/>
        <w:t>Index 2758:</w:t>
      </w:r>
    </w:p>
    <w:p>
      <w:r>
        <w:t>Question : "Ben wants to share some Pen among 16 friends.If each friend get 38 Pen, then how many Pen john would have?"</w:t>
      </w:r>
    </w:p>
    <w:p>
      <w:r>
        <w:t>Equation : " X = 38 * 16"</w:t>
      </w:r>
    </w:p>
    <w:p>
      <w:r>
        <w:t xml:space="preserve">Answer : "608" </w:t>
        <w:br/>
        <w:t>}</w:t>
      </w:r>
    </w:p>
    <w:p>
      <w:r>
        <w:t>{</w:t>
        <w:br/>
        <w:t>Index 2759:</w:t>
      </w:r>
    </w:p>
    <w:p>
      <w:r>
        <w:t>Question : "Joseph wants to share some Doll among 23 friends.If each friend get 36 Doll, then how many Doll john would have?"</w:t>
      </w:r>
    </w:p>
    <w:p>
      <w:r>
        <w:t>Equation : " X = 36 * 23"</w:t>
      </w:r>
    </w:p>
    <w:p>
      <w:r>
        <w:t xml:space="preserve">Answer : "828" </w:t>
        <w:br/>
        <w:t>}</w:t>
      </w:r>
    </w:p>
    <w:p>
      <w:r>
        <w:t>{</w:t>
        <w:br/>
        <w:t>Index 2760:</w:t>
      </w:r>
    </w:p>
    <w:p>
      <w:r>
        <w:t>Question : "Ron wants to share some lime among 31 friends.If each friend get 33 lime, then how many lime john would have?"</w:t>
      </w:r>
    </w:p>
    <w:p>
      <w:r>
        <w:t>Equation : " X = 33 * 31"</w:t>
      </w:r>
    </w:p>
    <w:p>
      <w:r>
        <w:t xml:space="preserve">Answer : "1023" </w:t>
        <w:br/>
        <w:t>}</w:t>
      </w:r>
    </w:p>
    <w:p>
      <w:r>
        <w:t>{</w:t>
        <w:br/>
        <w:t>Index 2761:</w:t>
      </w:r>
    </w:p>
    <w:p>
      <w:r>
        <w:t>Question : "Mark wants to share some orange among 7 friends.If each friend get 34 orange, then how many orange john would have?"</w:t>
      </w:r>
    </w:p>
    <w:p>
      <w:r>
        <w:t>Equation : " X = 34 * 7"</w:t>
      </w:r>
    </w:p>
    <w:p>
      <w:r>
        <w:t xml:space="preserve">Answer : "238" </w:t>
        <w:br/>
        <w:t>}</w:t>
      </w:r>
    </w:p>
    <w:p>
      <w:r>
        <w:t>{</w:t>
        <w:br/>
        <w:t>Index 2762:</w:t>
      </w:r>
    </w:p>
    <w:p>
      <w:r>
        <w:t>Question : "Mary wants to share some lime among 37 friends.If each friend get 19 lime, then how many lime john would have?"</w:t>
      </w:r>
    </w:p>
    <w:p>
      <w:r>
        <w:t>Equation : " X = 19 * 37"</w:t>
      </w:r>
    </w:p>
    <w:p>
      <w:r>
        <w:t xml:space="preserve">Answer : "703" </w:t>
        <w:br/>
        <w:t>}</w:t>
      </w:r>
    </w:p>
    <w:p>
      <w:r>
        <w:t>{</w:t>
        <w:br/>
        <w:t>Index 2763:</w:t>
      </w:r>
    </w:p>
    <w:p>
      <w:r>
        <w:t>Question : "Albert wants to share some Flower among 17 friends.If each friend get 34 Flower, then how many Flower john would have?"</w:t>
      </w:r>
    </w:p>
    <w:p>
      <w:r>
        <w:t>Equation : " X = 34 * 17"</w:t>
      </w:r>
    </w:p>
    <w:p>
      <w:r>
        <w:t xml:space="preserve">Answer : "578" </w:t>
        <w:br/>
        <w:t>}</w:t>
      </w:r>
    </w:p>
    <w:p>
      <w:r>
        <w:t>{</w:t>
        <w:br/>
        <w:t>Index 2764:</w:t>
      </w:r>
    </w:p>
    <w:p>
      <w:r>
        <w:t>Question : "Ramona wants to share some banana among 24 friends.If each friend get 36 banana, then how many banana john would have?"</w:t>
      </w:r>
    </w:p>
    <w:p>
      <w:r>
        <w:t>Equation : " X = 36 * 24"</w:t>
      </w:r>
    </w:p>
    <w:p>
      <w:r>
        <w:t xml:space="preserve">Answer : "864" </w:t>
        <w:br/>
        <w:t>}</w:t>
      </w:r>
    </w:p>
    <w:p>
      <w:r>
        <w:t>{</w:t>
        <w:br/>
        <w:t>Index 2765:</w:t>
      </w:r>
    </w:p>
    <w:p>
      <w:r>
        <w:t>Question : "Warren wants to share some watermelon among 10 friends.If each friend get 5 watermelon, then how many watermelon john would have?"</w:t>
      </w:r>
    </w:p>
    <w:p>
      <w:r>
        <w:t>Equation : " X = 5 * 10"</w:t>
      </w:r>
    </w:p>
    <w:p>
      <w:r>
        <w:t xml:space="preserve">Answer : "50" </w:t>
        <w:br/>
        <w:t>}</w:t>
      </w:r>
    </w:p>
    <w:p>
      <w:r>
        <w:t>{</w:t>
        <w:br/>
        <w:t>Index 2766:</w:t>
      </w:r>
    </w:p>
    <w:p>
      <w:r>
        <w:t>Question : "Natalie wants to share some Flower among 32 friends.If each friend get 28 Flower, then how many Flower john would have?"</w:t>
      </w:r>
    </w:p>
    <w:p>
      <w:r>
        <w:t>Equation : " X = 28 * 32"</w:t>
      </w:r>
    </w:p>
    <w:p>
      <w:r>
        <w:t xml:space="preserve">Answer : "896" </w:t>
        <w:br/>
        <w:t>}</w:t>
      </w:r>
    </w:p>
    <w:p>
      <w:r>
        <w:t>{</w:t>
        <w:br/>
        <w:t>Index 2767:</w:t>
      </w:r>
    </w:p>
    <w:p>
      <w:r>
        <w:t>Question : "Sean wants to share some Bread among 24 friends.If each friend get 6 Bread, then how many Bread john would have?"</w:t>
      </w:r>
    </w:p>
    <w:p>
      <w:r>
        <w:t>Equation : " X = 6 * 24"</w:t>
      </w:r>
    </w:p>
    <w:p>
      <w:r>
        <w:t xml:space="preserve">Answer : "144" </w:t>
        <w:br/>
        <w:t>}</w:t>
      </w:r>
    </w:p>
    <w:p>
      <w:r>
        <w:t>{</w:t>
        <w:br/>
        <w:t>Index 2768:</w:t>
      </w:r>
    </w:p>
    <w:p>
      <w:r>
        <w:t>Question : "Virginia wants to share some watermelon among 10 friends.If each friend get 22 watermelon, then how many watermelon john would have?"</w:t>
      </w:r>
    </w:p>
    <w:p>
      <w:r>
        <w:t>Equation : " X = 22 * 10"</w:t>
      </w:r>
    </w:p>
    <w:p>
      <w:r>
        <w:t xml:space="preserve">Answer : "220" </w:t>
        <w:br/>
        <w:t>}</w:t>
      </w:r>
    </w:p>
    <w:p>
      <w:r>
        <w:t>{</w:t>
        <w:br/>
        <w:t>Index 2769:</w:t>
      </w:r>
    </w:p>
    <w:p>
      <w:r>
        <w:t>Question : "Lakiesha wants to share some Flower among 35 friends.If each friend get 26 Flower, then how many Flower john would have?"</w:t>
      </w:r>
    </w:p>
    <w:p>
      <w:r>
        <w:t>Equation : " X = 26 * 35"</w:t>
      </w:r>
    </w:p>
    <w:p>
      <w:r>
        <w:t xml:space="preserve">Answer : "910" </w:t>
        <w:br/>
        <w:t>}</w:t>
      </w:r>
    </w:p>
    <w:p>
      <w:r>
        <w:t>{</w:t>
        <w:br/>
        <w:t>Index 2770:</w:t>
      </w:r>
    </w:p>
    <w:p>
      <w:r>
        <w:t>Question : "Dorothy wants to share some lychee among 4 friends.If each friend get 21 lychee, then how many lychee john would have?"</w:t>
      </w:r>
    </w:p>
    <w:p>
      <w:r>
        <w:t>Equation : " X = 21 * 4"</w:t>
      </w:r>
    </w:p>
    <w:p>
      <w:r>
        <w:t xml:space="preserve">Answer : "84" </w:t>
        <w:br/>
        <w:t>}</w:t>
      </w:r>
    </w:p>
    <w:p>
      <w:r>
        <w:t>{</w:t>
        <w:br/>
        <w:t>Index 2771:</w:t>
      </w:r>
    </w:p>
    <w:p>
      <w:r>
        <w:t>Question : "Laverne wants to share some Car among 39 friends.If each friend get 22 Car, then how many Car john would have?"</w:t>
      </w:r>
    </w:p>
    <w:p>
      <w:r>
        <w:t>Equation : " X = 22 * 39"</w:t>
      </w:r>
    </w:p>
    <w:p>
      <w:r>
        <w:t xml:space="preserve">Answer : "858" </w:t>
        <w:br/>
        <w:t>}</w:t>
      </w:r>
    </w:p>
    <w:p>
      <w:r>
        <w:t>{</w:t>
        <w:br/>
        <w:t>Index 2772:</w:t>
      </w:r>
    </w:p>
    <w:p>
      <w:r>
        <w:t>Question : "Grace wants to share some papaya among 19 friends.If each friend get 37 papaya, then how many papaya john would have?"</w:t>
      </w:r>
    </w:p>
    <w:p>
      <w:r>
        <w:t>Equation : " X = 37 * 19"</w:t>
      </w:r>
    </w:p>
    <w:p>
      <w:r>
        <w:t xml:space="preserve">Answer : "703" </w:t>
        <w:br/>
        <w:t>}</w:t>
      </w:r>
    </w:p>
    <w:p>
      <w:r>
        <w:t>{</w:t>
        <w:br/>
        <w:t>Index 2773:</w:t>
      </w:r>
    </w:p>
    <w:p>
      <w:r>
        <w:t>Question : "Thelma wants to share some Mango among 17 friends.If each friend get 17 Mango, then how many Mango john would have?"</w:t>
      </w:r>
    </w:p>
    <w:p>
      <w:r>
        <w:t>Equation : " X = 17 * 17"</w:t>
      </w:r>
    </w:p>
    <w:p>
      <w:r>
        <w:t xml:space="preserve">Answer : "289" </w:t>
        <w:br/>
        <w:t>}</w:t>
      </w:r>
    </w:p>
    <w:p>
      <w:r>
        <w:t>{</w:t>
        <w:br/>
        <w:t>Index 2774:</w:t>
      </w:r>
    </w:p>
    <w:p>
      <w:r>
        <w:t>Question : "Madge wants to share some Press among 38 friends.If each friend get 2 Press, then how many Press john would have?"</w:t>
      </w:r>
    </w:p>
    <w:p>
      <w:r>
        <w:t>Equation : " X = 2 * 38"</w:t>
      </w:r>
    </w:p>
    <w:p>
      <w:r>
        <w:t xml:space="preserve">Answer : "76" </w:t>
        <w:br/>
        <w:t>}</w:t>
      </w:r>
    </w:p>
    <w:p>
      <w:r>
        <w:t>{</w:t>
        <w:br/>
        <w:t>Index 2775:</w:t>
      </w:r>
    </w:p>
    <w:p>
      <w:r>
        <w:t>Question : "Doris wants to share some avocado among 27 friends.If each friend get 6 avocado, then how many avocado john would have?"</w:t>
      </w:r>
    </w:p>
    <w:p>
      <w:r>
        <w:t>Equation : " X = 6 * 27"</w:t>
      </w:r>
    </w:p>
    <w:p>
      <w:r>
        <w:t xml:space="preserve">Answer : "162" </w:t>
        <w:br/>
        <w:t>}</w:t>
      </w:r>
    </w:p>
    <w:p>
      <w:r>
        <w:t>{</w:t>
        <w:br/>
        <w:t>Index 2776:</w:t>
      </w:r>
    </w:p>
    <w:p>
      <w:r>
        <w:t>Question : "Lorna wants to share some mango among 40 friends.If each friend get 35 mango, then how many mango john would have?"</w:t>
      </w:r>
    </w:p>
    <w:p>
      <w:r>
        <w:t>Equation : " X = 35 * 40"</w:t>
      </w:r>
    </w:p>
    <w:p>
      <w:r>
        <w:t xml:space="preserve">Answer : "1400" </w:t>
        <w:br/>
        <w:t>}</w:t>
      </w:r>
    </w:p>
    <w:p>
      <w:r>
        <w:t>{</w:t>
        <w:br/>
        <w:t>Index 2777:</w:t>
      </w:r>
    </w:p>
    <w:p>
      <w:r>
        <w:t>Question : "Tiffany wants to share some blackcurrant among 3 friends.If each friend get 6 blackcurrant, then how many blackcurrant john would have?"</w:t>
      </w:r>
    </w:p>
    <w:p>
      <w:r>
        <w:t>Equation : " X = 6 * 3"</w:t>
      </w:r>
    </w:p>
    <w:p>
      <w:r>
        <w:t xml:space="preserve">Answer : "18" </w:t>
        <w:br/>
        <w:t>}</w:t>
      </w:r>
    </w:p>
    <w:p>
      <w:r>
        <w:t>{</w:t>
        <w:br/>
        <w:t>Index 2778:</w:t>
      </w:r>
    </w:p>
    <w:p>
      <w:r>
        <w:t>Question : "Herbert wants to share some lychee among 20 friends.If each friend get 27 lychee, then how many lychee john would have?"</w:t>
      </w:r>
    </w:p>
    <w:p>
      <w:r>
        <w:t>Equation : " X = 27 * 20"</w:t>
      </w:r>
    </w:p>
    <w:p>
      <w:r>
        <w:t xml:space="preserve">Answer : "540" </w:t>
        <w:br/>
        <w:t>}</w:t>
      </w:r>
    </w:p>
    <w:p>
      <w:r>
        <w:t>{</w:t>
        <w:br/>
        <w:t>Index 2779:</w:t>
      </w:r>
    </w:p>
    <w:p>
      <w:r>
        <w:t>Question : "David wants to share some pineapple among 17 friends.If each friend get 21 pineapple, then how many pineapple john would have?"</w:t>
      </w:r>
    </w:p>
    <w:p>
      <w:r>
        <w:t>Equation : " X = 21 * 17"</w:t>
      </w:r>
    </w:p>
    <w:p>
      <w:r>
        <w:t xml:space="preserve">Answer : "357" </w:t>
        <w:br/>
        <w:t>}</w:t>
      </w:r>
    </w:p>
    <w:p>
      <w:r>
        <w:t>{</w:t>
        <w:br/>
        <w:t>Index 2780:</w:t>
      </w:r>
    </w:p>
    <w:p>
      <w:r>
        <w:t>Question : "Steven wants to share some Doll among 16 friends.If each friend get 18 Doll, then how many Doll john would have?"</w:t>
      </w:r>
    </w:p>
    <w:p>
      <w:r>
        <w:t>Equation : " X = 18 * 16"</w:t>
      </w:r>
    </w:p>
    <w:p>
      <w:r>
        <w:t xml:space="preserve">Answer : "288" </w:t>
        <w:br/>
        <w:t>}</w:t>
      </w:r>
    </w:p>
    <w:p>
      <w:r>
        <w:t>{</w:t>
        <w:br/>
        <w:t>Index 2781:</w:t>
      </w:r>
    </w:p>
    <w:p>
      <w:r>
        <w:t>Question : "Kevin wants to share some peach among 12 friends.If each friend get 14 peach, then how many peach john would have?"</w:t>
      </w:r>
    </w:p>
    <w:p>
      <w:r>
        <w:t>Equation : " X = 14 * 12"</w:t>
      </w:r>
    </w:p>
    <w:p>
      <w:r>
        <w:t xml:space="preserve">Answer : "168" </w:t>
        <w:br/>
        <w:t>}</w:t>
      </w:r>
    </w:p>
    <w:p>
      <w:r>
        <w:t>{</w:t>
        <w:br/>
        <w:t>Index 2782:</w:t>
      </w:r>
    </w:p>
    <w:p>
      <w:r>
        <w:t>Question : "Richard wants to share some Chocolate among 20 friends.If each friend get 3 Chocolate, then how many Chocolate john would have?"</w:t>
      </w:r>
    </w:p>
    <w:p>
      <w:r>
        <w:t>Equation : " X = 3 * 20"</w:t>
      </w:r>
    </w:p>
    <w:p>
      <w:r>
        <w:t xml:space="preserve">Answer : "60" </w:t>
        <w:br/>
        <w:t>}</w:t>
      </w:r>
    </w:p>
    <w:p>
      <w:r>
        <w:t>{</w:t>
        <w:br/>
        <w:t>Index 2783:</w:t>
      </w:r>
    </w:p>
    <w:p>
      <w:r>
        <w:t>Question : "Yolanda wants to share some watermelon among 26 friends.If each friend get 23 watermelon, then how many watermelon john would have?"</w:t>
      </w:r>
    </w:p>
    <w:p>
      <w:r>
        <w:t>Equation : " X = 23 * 26"</w:t>
      </w:r>
    </w:p>
    <w:p>
      <w:r>
        <w:t xml:space="preserve">Answer : "598" </w:t>
        <w:br/>
        <w:t>}</w:t>
      </w:r>
    </w:p>
    <w:p>
      <w:r>
        <w:t>{</w:t>
        <w:br/>
        <w:t>Index 2784:</w:t>
      </w:r>
    </w:p>
    <w:p>
      <w:r>
        <w:t>Question : "Mary wants to share some coconut among 12 friends.If each friend get 19 coconut, then how many coconut john would have?"</w:t>
      </w:r>
    </w:p>
    <w:p>
      <w:r>
        <w:t>Equation : " X = 19 * 12"</w:t>
      </w:r>
    </w:p>
    <w:p>
      <w:r>
        <w:t xml:space="preserve">Answer : "228" </w:t>
        <w:br/>
        <w:t>}</w:t>
      </w:r>
    </w:p>
    <w:p>
      <w:r>
        <w:t>{</w:t>
        <w:br/>
        <w:t>Index 2785:</w:t>
      </w:r>
    </w:p>
    <w:p>
      <w:r>
        <w:t>Question : "Russell wants to share some quince among 32 friends.If each friend get 29 quince, then how many quince john would have?"</w:t>
      </w:r>
    </w:p>
    <w:p>
      <w:r>
        <w:t>Equation : " X = 29 * 32"</w:t>
      </w:r>
    </w:p>
    <w:p>
      <w:r>
        <w:t xml:space="preserve">Answer : "928" </w:t>
        <w:br/>
        <w:t>}</w:t>
      </w:r>
    </w:p>
    <w:p>
      <w:r>
        <w:t>{</w:t>
        <w:br/>
        <w:t>Index 2786:</w:t>
      </w:r>
    </w:p>
    <w:p>
      <w:r>
        <w:t>Question : "Susan wants to share some Press among 37 friends.If each friend get 40 Press, then how many Press john would have?"</w:t>
      </w:r>
    </w:p>
    <w:p>
      <w:r>
        <w:t>Equation : " X = 40 * 37"</w:t>
      </w:r>
    </w:p>
    <w:p>
      <w:r>
        <w:t xml:space="preserve">Answer : "1480" </w:t>
        <w:br/>
        <w:t>}</w:t>
      </w:r>
    </w:p>
    <w:p>
      <w:r>
        <w:t>{</w:t>
        <w:br/>
        <w:t>Index 2787:</w:t>
      </w:r>
    </w:p>
    <w:p>
      <w:r>
        <w:t>Question : "Esther wants to share some lemon among 8 friends.If each friend get 16 lemon, then how many lemon john would have?"</w:t>
      </w:r>
    </w:p>
    <w:p>
      <w:r>
        <w:t>Equation : " X = 16 * 8"</w:t>
      </w:r>
    </w:p>
    <w:p>
      <w:r>
        <w:t xml:space="preserve">Answer : "128" </w:t>
        <w:br/>
        <w:t>}</w:t>
      </w:r>
    </w:p>
    <w:p>
      <w:r>
        <w:t>{</w:t>
        <w:br/>
        <w:t>Index 2788:</w:t>
      </w:r>
    </w:p>
    <w:p>
      <w:r>
        <w:t>Question : "Herbert wants to share some apricot among 6 friends.If each friend get 17 apricot, then how many apricot john would have?"</w:t>
      </w:r>
    </w:p>
    <w:p>
      <w:r>
        <w:t>Equation : " X = 17 * 6"</w:t>
      </w:r>
    </w:p>
    <w:p>
      <w:r>
        <w:t xml:space="preserve">Answer : "102" </w:t>
        <w:br/>
        <w:t>}</w:t>
      </w:r>
    </w:p>
    <w:p>
      <w:r>
        <w:t>{</w:t>
        <w:br/>
        <w:t>Index 2789:</w:t>
      </w:r>
    </w:p>
    <w:p>
      <w:r>
        <w:t>Question : "Eva wants to share some Banana among 8 friends.If each friend get 2 Banana, then how many Banana john would have?"</w:t>
      </w:r>
    </w:p>
    <w:p>
      <w:r>
        <w:t>Equation : " X = 2 * 8"</w:t>
      </w:r>
    </w:p>
    <w:p>
      <w:r>
        <w:t xml:space="preserve">Answer : "16" </w:t>
        <w:br/>
        <w:t>}</w:t>
      </w:r>
    </w:p>
    <w:p>
      <w:r>
        <w:t>{</w:t>
        <w:br/>
        <w:t>Index 2790:</w:t>
      </w:r>
    </w:p>
    <w:p>
      <w:r>
        <w:t>Question : "Barbara wants to share some papaya among 21 friends.If each friend get 8 papaya, then how many papaya john would have?"</w:t>
      </w:r>
    </w:p>
    <w:p>
      <w:r>
        <w:t>Equation : " X = 8 * 21"</w:t>
      </w:r>
    </w:p>
    <w:p>
      <w:r>
        <w:t xml:space="preserve">Answer : "168" </w:t>
        <w:br/>
        <w:t>}</w:t>
      </w:r>
    </w:p>
    <w:p>
      <w:r>
        <w:t>{</w:t>
        <w:br/>
        <w:t>Index 2791:</w:t>
      </w:r>
    </w:p>
    <w:p>
      <w:r>
        <w:t>Question : "Holly wants to share some Car among 18 friends.If each friend get 27 Car, then how many Car john would have?"</w:t>
      </w:r>
    </w:p>
    <w:p>
      <w:r>
        <w:t>Equation : " X = 27 * 18"</w:t>
      </w:r>
    </w:p>
    <w:p>
      <w:r>
        <w:t xml:space="preserve">Answer : "486" </w:t>
        <w:br/>
        <w:t>}</w:t>
      </w:r>
    </w:p>
    <w:p>
      <w:r>
        <w:t>{</w:t>
        <w:br/>
        <w:t>Index 2792:</w:t>
      </w:r>
    </w:p>
    <w:p>
      <w:r>
        <w:t>Question : "Sarah wants to share some avocado among 12 friends.If each friend get 6 avocado, then how many avocado john would have?"</w:t>
      </w:r>
    </w:p>
    <w:p>
      <w:r>
        <w:t>Equation : " X = 6 * 12"</w:t>
      </w:r>
    </w:p>
    <w:p>
      <w:r>
        <w:t xml:space="preserve">Answer : "72" </w:t>
        <w:br/>
        <w:t>}</w:t>
      </w:r>
    </w:p>
    <w:p>
      <w:r>
        <w:t>{</w:t>
        <w:br/>
        <w:t>Index 2793:</w:t>
      </w:r>
    </w:p>
    <w:p>
      <w:r>
        <w:t>Question : "Camille wants to share some banana among 33 friends.If each friend get 18 banana, then how many banana john would have?"</w:t>
      </w:r>
    </w:p>
    <w:p>
      <w:r>
        <w:t>Equation : " X = 18 * 33"</w:t>
      </w:r>
    </w:p>
    <w:p>
      <w:r>
        <w:t xml:space="preserve">Answer : "594" </w:t>
        <w:br/>
        <w:t>}</w:t>
      </w:r>
    </w:p>
    <w:p>
      <w:r>
        <w:t>{</w:t>
        <w:br/>
        <w:t>Index 2794:</w:t>
      </w:r>
    </w:p>
    <w:p>
      <w:r>
        <w:t>Question : "Naomi wants to share some Banana among 10 friends.If each friend get 31 Banana, then how many Banana john would have?"</w:t>
      </w:r>
    </w:p>
    <w:p>
      <w:r>
        <w:t>Equation : " X = 31 * 10"</w:t>
      </w:r>
    </w:p>
    <w:p>
      <w:r>
        <w:t xml:space="preserve">Answer : "310" </w:t>
        <w:br/>
        <w:t>}</w:t>
      </w:r>
    </w:p>
    <w:p>
      <w:r>
        <w:t>{</w:t>
        <w:br/>
        <w:t>Index 2795:</w:t>
      </w:r>
    </w:p>
    <w:p>
      <w:r>
        <w:t>Question : "Robyn wants to share some coconut among 3 friends.If each friend get 18 coconut, then how many coconut john would have?"</w:t>
      </w:r>
    </w:p>
    <w:p>
      <w:r>
        <w:t>Equation : " X = 18 * 3"</w:t>
      </w:r>
    </w:p>
    <w:p>
      <w:r>
        <w:t xml:space="preserve">Answer : "54" </w:t>
        <w:br/>
        <w:t>}</w:t>
      </w:r>
    </w:p>
    <w:p>
      <w:r>
        <w:t>{</w:t>
        <w:br/>
        <w:t>Index 2796:</w:t>
      </w:r>
    </w:p>
    <w:p>
      <w:r>
        <w:t>Question : "Latrice wants to share some raspberry among 8 friends.If each friend get 30 raspberry, then how many raspberry john would have?"</w:t>
      </w:r>
    </w:p>
    <w:p>
      <w:r>
        <w:t>Equation : " X = 30 * 8"</w:t>
      </w:r>
    </w:p>
    <w:p>
      <w:r>
        <w:t xml:space="preserve">Answer : "240" </w:t>
        <w:br/>
        <w:t>}</w:t>
      </w:r>
    </w:p>
    <w:p>
      <w:r>
        <w:t>{</w:t>
        <w:br/>
        <w:t>Index 2797:</w:t>
      </w:r>
    </w:p>
    <w:p>
      <w:r>
        <w:t>Question : "Vernon wants to share some Car among 25 friends.If each friend get 8 Car, then how many Car john would have?"</w:t>
      </w:r>
    </w:p>
    <w:p>
      <w:r>
        <w:t>Equation : " X = 8 * 25"</w:t>
      </w:r>
    </w:p>
    <w:p>
      <w:r>
        <w:t xml:space="preserve">Answer : "200" </w:t>
        <w:br/>
        <w:t>}</w:t>
      </w:r>
    </w:p>
    <w:p>
      <w:r>
        <w:t>{</w:t>
        <w:br/>
        <w:t>Index 2798:</w:t>
      </w:r>
    </w:p>
    <w:p>
      <w:r>
        <w:t>Question : "John wants to share some lychee among 4 friends.If each friend get 2 lychee, then how many lychee john would have?"</w:t>
      </w:r>
    </w:p>
    <w:p>
      <w:r>
        <w:t>Equation : " X = 2 * 4"</w:t>
      </w:r>
    </w:p>
    <w:p>
      <w:r>
        <w:t xml:space="preserve">Answer : "8" </w:t>
        <w:br/>
        <w:t>}</w:t>
      </w:r>
    </w:p>
    <w:p>
      <w:r>
        <w:t>{</w:t>
        <w:br/>
        <w:t>Index 2799:</w:t>
      </w:r>
    </w:p>
    <w:p>
      <w:r>
        <w:t>Question : "Albert wants to share some peach among 31 friends.If each friend get 7 peach, then how many peach john would have?"</w:t>
      </w:r>
    </w:p>
    <w:p>
      <w:r>
        <w:t>Equation : " X = 7 * 31"</w:t>
      </w:r>
    </w:p>
    <w:p>
      <w:r>
        <w:t xml:space="preserve">Answer : "217" </w:t>
        <w:br/>
        <w:t>}</w:t>
      </w:r>
    </w:p>
    <w:p>
      <w:r>
        <w:t>{</w:t>
        <w:br/>
        <w:t>Index 2800:</w:t>
      </w:r>
    </w:p>
    <w:p>
      <w:r>
        <w:t>Question : "Annie wants to share some blackberry among 30 friends.If each friend get 4 blackberry, then how many blackberry john would have?"</w:t>
      </w:r>
    </w:p>
    <w:p>
      <w:r>
        <w:t>Equation : " X = 4 * 30"</w:t>
      </w:r>
    </w:p>
    <w:p>
      <w:r>
        <w:t xml:space="preserve">Answer : "120" </w:t>
        <w:br/>
        <w:t>}</w:t>
      </w:r>
    </w:p>
    <w:p>
      <w:r>
        <w:t>{</w:t>
        <w:br/>
        <w:t>Index 2801:</w:t>
      </w:r>
    </w:p>
    <w:p>
      <w:r>
        <w:t>Question : "Christopher wants to share some papaya among 24 friends.If each friend get 30 papaya, then how many papaya john would have?"</w:t>
      </w:r>
    </w:p>
    <w:p>
      <w:r>
        <w:t>Equation : " X = 30 * 24"</w:t>
      </w:r>
    </w:p>
    <w:p>
      <w:r>
        <w:t xml:space="preserve">Answer : "720" </w:t>
        <w:br/>
        <w:t>}</w:t>
      </w:r>
    </w:p>
    <w:p>
      <w:r>
        <w:t>{</w:t>
        <w:br/>
        <w:t>Index 2802:</w:t>
      </w:r>
    </w:p>
    <w:p>
      <w:r>
        <w:t>Question : "Susan wants to share some Biscuit among 33 friends.If each friend get 22 Biscuit, then how many Biscuit john would have?"</w:t>
      </w:r>
    </w:p>
    <w:p>
      <w:r>
        <w:t>Equation : " X = 22 * 33"</w:t>
      </w:r>
    </w:p>
    <w:p>
      <w:r>
        <w:t xml:space="preserve">Answer : "726" </w:t>
        <w:br/>
        <w:t>}</w:t>
      </w:r>
    </w:p>
    <w:p>
      <w:r>
        <w:t>{</w:t>
        <w:br/>
        <w:t>Index 2803:</w:t>
      </w:r>
    </w:p>
    <w:p>
      <w:r>
        <w:t>Question : "Patrick wants to share some toy among 16 friends.If each friend get 13 toy, then how many toy john would have?"</w:t>
      </w:r>
    </w:p>
    <w:p>
      <w:r>
        <w:t>Equation : " X = 13 * 16"</w:t>
      </w:r>
    </w:p>
    <w:p>
      <w:r>
        <w:t xml:space="preserve">Answer : "208" </w:t>
        <w:br/>
        <w:t>}</w:t>
      </w:r>
    </w:p>
    <w:p>
      <w:r>
        <w:t>{</w:t>
        <w:br/>
        <w:t>Index 2804:</w:t>
      </w:r>
    </w:p>
    <w:p>
      <w:r>
        <w:t>Question : "Frederick wants to share some orange among 26 friends.If each friend get 8 orange, then how many orange john would have?"</w:t>
      </w:r>
    </w:p>
    <w:p>
      <w:r>
        <w:t>Equation : " X = 8 * 26"</w:t>
      </w:r>
    </w:p>
    <w:p>
      <w:r>
        <w:t xml:space="preserve">Answer : "208" </w:t>
        <w:br/>
        <w:t>}</w:t>
      </w:r>
    </w:p>
    <w:p>
      <w:r>
        <w:t>{</w:t>
        <w:br/>
        <w:t>Index 2805:</w:t>
      </w:r>
    </w:p>
    <w:p>
      <w:r>
        <w:t>Question : "Krystyna wants to share some banana among 2 friends.If each friend get 36 banana, then how many banana john would have?"</w:t>
      </w:r>
    </w:p>
    <w:p>
      <w:r>
        <w:t>Equation : " X = 36 * 2"</w:t>
      </w:r>
    </w:p>
    <w:p>
      <w:r>
        <w:t xml:space="preserve">Answer : "72" </w:t>
        <w:br/>
        <w:t>}</w:t>
      </w:r>
    </w:p>
    <w:p>
      <w:r>
        <w:t>{</w:t>
        <w:br/>
        <w:t>Index 2806:</w:t>
      </w:r>
    </w:p>
    <w:p>
      <w:r>
        <w:t>Question : "Gordon wants to share some blueberry among 31 friends.If each friend get 7 blueberry, then how many blueberry john would have?"</w:t>
      </w:r>
    </w:p>
    <w:p>
      <w:r>
        <w:t>Equation : " X = 7 * 31"</w:t>
      </w:r>
    </w:p>
    <w:p>
      <w:r>
        <w:t xml:space="preserve">Answer : "217" </w:t>
        <w:br/>
        <w:t>}</w:t>
      </w:r>
    </w:p>
    <w:p>
      <w:r>
        <w:t>{</w:t>
        <w:br/>
        <w:t>Index 2807:</w:t>
      </w:r>
    </w:p>
    <w:p>
      <w:r>
        <w:t>Question : "Vania wants to share some Biscuit among 14 friends.If each friend get 25 Biscuit, then how many Biscuit john would have?"</w:t>
      </w:r>
    </w:p>
    <w:p>
      <w:r>
        <w:t>Equation : " X = 25 * 14"</w:t>
      </w:r>
    </w:p>
    <w:p>
      <w:r>
        <w:t xml:space="preserve">Answer : "350" </w:t>
        <w:br/>
        <w:t>}</w:t>
      </w:r>
    </w:p>
    <w:p>
      <w:r>
        <w:t>{</w:t>
        <w:br/>
        <w:t>Index 2808:</w:t>
      </w:r>
    </w:p>
    <w:p>
      <w:r>
        <w:t>Question : "Maria wants to share some mango among 38 friends.If each friend get 16 mango, then how many mango john would have?"</w:t>
      </w:r>
    </w:p>
    <w:p>
      <w:r>
        <w:t>Equation : " X = 16 * 38"</w:t>
      </w:r>
    </w:p>
    <w:p>
      <w:r>
        <w:t xml:space="preserve">Answer : "608" </w:t>
        <w:br/>
        <w:t>}</w:t>
      </w:r>
    </w:p>
    <w:p>
      <w:r>
        <w:t>{</w:t>
        <w:br/>
        <w:t>Index 2809:</w:t>
      </w:r>
    </w:p>
    <w:p>
      <w:r>
        <w:t>Question : "Christine wants to share some coconut among 37 friends.If each friend get 5 coconut, then how many coconut john would have?"</w:t>
      </w:r>
    </w:p>
    <w:p>
      <w:r>
        <w:t>Equation : " X = 5 * 37"</w:t>
      </w:r>
    </w:p>
    <w:p>
      <w:r>
        <w:t xml:space="preserve">Answer : "185" </w:t>
        <w:br/>
        <w:t>}</w:t>
      </w:r>
    </w:p>
    <w:p>
      <w:r>
        <w:t>{</w:t>
        <w:br/>
        <w:t>Index 2810:</w:t>
      </w:r>
    </w:p>
    <w:p>
      <w:r>
        <w:t>Question : "Jennifer wants to share some Banana among 19 friends.If each friend get 25 Banana, then how many Banana john would have?"</w:t>
      </w:r>
    </w:p>
    <w:p>
      <w:r>
        <w:t>Equation : " X = 25 * 19"</w:t>
      </w:r>
    </w:p>
    <w:p>
      <w:r>
        <w:t xml:space="preserve">Answer : "475" </w:t>
        <w:br/>
        <w:t>}</w:t>
      </w:r>
    </w:p>
    <w:p>
      <w:r>
        <w:t>{</w:t>
        <w:br/>
        <w:t>Index 2811:</w:t>
      </w:r>
    </w:p>
    <w:p>
      <w:r>
        <w:t>Question : "Barbara wants to share some Pen among 6 friends.If each friend get 16 Pen, then how many Pen john would have?"</w:t>
      </w:r>
    </w:p>
    <w:p>
      <w:r>
        <w:t>Equation : " X = 16 * 6"</w:t>
      </w:r>
    </w:p>
    <w:p>
      <w:r>
        <w:t xml:space="preserve">Answer : "96" </w:t>
        <w:br/>
        <w:t>}</w:t>
      </w:r>
    </w:p>
    <w:p>
      <w:r>
        <w:t>{</w:t>
        <w:br/>
        <w:t>Index 2812:</w:t>
      </w:r>
    </w:p>
    <w:p>
      <w:r>
        <w:t>Question : "Grace wants to share some nectarine among 12 friends.If each friend get 37 nectarine, then how many nectarine john would have?"</w:t>
      </w:r>
    </w:p>
    <w:p>
      <w:r>
        <w:t>Equation : " X = 37 * 12"</w:t>
      </w:r>
    </w:p>
    <w:p>
      <w:r>
        <w:t xml:space="preserve">Answer : "444" </w:t>
        <w:br/>
        <w:t>}</w:t>
      </w:r>
    </w:p>
    <w:p>
      <w:r>
        <w:t>{</w:t>
        <w:br/>
        <w:t>Index 2813:</w:t>
      </w:r>
    </w:p>
    <w:p>
      <w:r>
        <w:t>Question : "Debbie wants to share some Beg among 22 friends.If each friend get 35 Beg, then how many Beg john would have?"</w:t>
      </w:r>
    </w:p>
    <w:p>
      <w:r>
        <w:t>Equation : " X = 35 * 22"</w:t>
      </w:r>
    </w:p>
    <w:p>
      <w:r>
        <w:t xml:space="preserve">Answer : "770" </w:t>
        <w:br/>
        <w:t>}</w:t>
      </w:r>
    </w:p>
    <w:p>
      <w:r>
        <w:t>{</w:t>
        <w:br/>
        <w:t>Index 2814:</w:t>
      </w:r>
    </w:p>
    <w:p>
      <w:r>
        <w:t>Question : "Leon wants to share some Car among 4 friends.If each friend get 25 Car, then how many Car john would have?"</w:t>
      </w:r>
    </w:p>
    <w:p>
      <w:r>
        <w:t>Equation : " X = 25 * 4"</w:t>
      </w:r>
    </w:p>
    <w:p>
      <w:r>
        <w:t xml:space="preserve">Answer : "100" </w:t>
        <w:br/>
        <w:t>}</w:t>
      </w:r>
    </w:p>
    <w:p>
      <w:r>
        <w:t>{</w:t>
        <w:br/>
        <w:t>Index 2815:</w:t>
      </w:r>
    </w:p>
    <w:p>
      <w:r>
        <w:t>Question : "Rose wants to share some nectarine among 28 friends.If each friend get 39 nectarine, then how many nectarine john would have?"</w:t>
      </w:r>
    </w:p>
    <w:p>
      <w:r>
        <w:t>Equation : " X = 39 * 28"</w:t>
      </w:r>
    </w:p>
    <w:p>
      <w:r>
        <w:t xml:space="preserve">Answer : "1092" </w:t>
        <w:br/>
        <w:t>}</w:t>
      </w:r>
    </w:p>
    <w:p>
      <w:r>
        <w:t>{</w:t>
        <w:br/>
        <w:t>Index 2816:</w:t>
      </w:r>
    </w:p>
    <w:p>
      <w:r>
        <w:t>Question : "Allison wants to share some Mango among 14 friends.If each friend get 33 Mango, then how many Mango john would have?"</w:t>
      </w:r>
    </w:p>
    <w:p>
      <w:r>
        <w:t>Equation : " X = 33 * 14"</w:t>
      </w:r>
    </w:p>
    <w:p>
      <w:r>
        <w:t xml:space="preserve">Answer : "462" </w:t>
        <w:br/>
        <w:t>}</w:t>
      </w:r>
    </w:p>
    <w:p>
      <w:r>
        <w:t>{</w:t>
        <w:br/>
        <w:t>Index 2817:</w:t>
      </w:r>
    </w:p>
    <w:p>
      <w:r>
        <w:t>Question : "Lamar wants to share some raspberry among 38 friends.If each friend get 19 raspberry, then how many raspberry john would have?"</w:t>
      </w:r>
    </w:p>
    <w:p>
      <w:r>
        <w:t>Equation : " X = 19 * 38"</w:t>
      </w:r>
    </w:p>
    <w:p>
      <w:r>
        <w:t xml:space="preserve">Answer : "722" </w:t>
        <w:br/>
        <w:t>}</w:t>
      </w:r>
    </w:p>
    <w:p>
      <w:r>
        <w:t>{</w:t>
        <w:br/>
        <w:t>Index 2818:</w:t>
      </w:r>
    </w:p>
    <w:p>
      <w:r>
        <w:t>Question : "Christopher wants to share some pineapple among 16 friends.If each friend get 40 pineapple, then how many pineapple john would have?"</w:t>
      </w:r>
    </w:p>
    <w:p>
      <w:r>
        <w:t>Equation : " X = 40 * 16"</w:t>
      </w:r>
    </w:p>
    <w:p>
      <w:r>
        <w:t xml:space="preserve">Answer : "640" </w:t>
        <w:br/>
        <w:t>}</w:t>
      </w:r>
    </w:p>
    <w:p>
      <w:r>
        <w:t>{</w:t>
        <w:br/>
        <w:t>Index 2819:</w:t>
      </w:r>
    </w:p>
    <w:p>
      <w:r>
        <w:t>Question : "Mary wants to share some Banana among 25 friends.If each friend get 4 Banana, then how many Banana john would have?"</w:t>
      </w:r>
    </w:p>
    <w:p>
      <w:r>
        <w:t>Equation : " X = 4 * 25"</w:t>
      </w:r>
    </w:p>
    <w:p>
      <w:r>
        <w:t xml:space="preserve">Answer : "100" </w:t>
        <w:br/>
        <w:t>}</w:t>
      </w:r>
    </w:p>
    <w:p>
      <w:r>
        <w:t>{</w:t>
        <w:br/>
        <w:t>Index 2820:</w:t>
      </w:r>
    </w:p>
    <w:p>
      <w:r>
        <w:t>Question : "Maria wants to share some fig among 36 friends.If each friend get 37 fig, then how many fig john would have?"</w:t>
      </w:r>
    </w:p>
    <w:p>
      <w:r>
        <w:t>Equation : " X = 37 * 36"</w:t>
      </w:r>
    </w:p>
    <w:p>
      <w:r>
        <w:t xml:space="preserve">Answer : "1332" </w:t>
        <w:br/>
        <w:t>}</w:t>
      </w:r>
    </w:p>
    <w:p>
      <w:r>
        <w:t>{</w:t>
        <w:br/>
        <w:t>Index 2821:</w:t>
      </w:r>
    </w:p>
    <w:p>
      <w:r>
        <w:t>Question : "Erica wants to share some Beg among 36 friends.If each friend get 23 Beg, then how many Beg john would have?"</w:t>
      </w:r>
    </w:p>
    <w:p>
      <w:r>
        <w:t>Equation : " X = 23 * 36"</w:t>
      </w:r>
    </w:p>
    <w:p>
      <w:r>
        <w:t xml:space="preserve">Answer : "828" </w:t>
        <w:br/>
        <w:t>}</w:t>
      </w:r>
    </w:p>
    <w:p>
      <w:r>
        <w:t>{</w:t>
        <w:br/>
        <w:t>Index 2822:</w:t>
      </w:r>
    </w:p>
    <w:p>
      <w:r>
        <w:t>Question : "Ernest wants to share some Bread among 9 friends.If each friend get 35 Bread, then how many Bread john would have?"</w:t>
      </w:r>
    </w:p>
    <w:p>
      <w:r>
        <w:t>Equation : " X = 35 * 9"</w:t>
      </w:r>
    </w:p>
    <w:p>
      <w:r>
        <w:t xml:space="preserve">Answer : "315" </w:t>
        <w:br/>
        <w:t>}</w:t>
      </w:r>
    </w:p>
    <w:p>
      <w:r>
        <w:t>{</w:t>
        <w:br/>
        <w:t>Index 2823:</w:t>
      </w:r>
    </w:p>
    <w:p>
      <w:r>
        <w:t>Question : "Philip wants to share some pear among 17 friends.If each friend get 2 pear, then how many pear john would have?"</w:t>
      </w:r>
    </w:p>
    <w:p>
      <w:r>
        <w:t>Equation : " X = 2 * 17"</w:t>
      </w:r>
    </w:p>
    <w:p>
      <w:r>
        <w:t xml:space="preserve">Answer : "34" </w:t>
        <w:br/>
        <w:t>}</w:t>
      </w:r>
    </w:p>
    <w:p>
      <w:r>
        <w:t>{</w:t>
        <w:br/>
        <w:t>Index 2824:</w:t>
      </w:r>
    </w:p>
    <w:p>
      <w:r>
        <w:t>Question : "Sharon wants to share some apricot among 14 friends.If each friend get 37 apricot, then how many apricot john would have?"</w:t>
      </w:r>
    </w:p>
    <w:p>
      <w:r>
        <w:t>Equation : " X = 37 * 14"</w:t>
      </w:r>
    </w:p>
    <w:p>
      <w:r>
        <w:t xml:space="preserve">Answer : "518" </w:t>
        <w:br/>
        <w:t>}</w:t>
      </w:r>
    </w:p>
    <w:p>
      <w:r>
        <w:t>{</w:t>
        <w:br/>
        <w:t>Index 2825:</w:t>
      </w:r>
    </w:p>
    <w:p>
      <w:r>
        <w:t>Question : "Amy wants to share some Box among 26 friends.If each friend get 11 Box, then how many Box john would have?"</w:t>
      </w:r>
    </w:p>
    <w:p>
      <w:r>
        <w:t>Equation : " X = 11 * 26"</w:t>
      </w:r>
    </w:p>
    <w:p>
      <w:r>
        <w:t xml:space="preserve">Answer : "286" </w:t>
        <w:br/>
        <w:t>}</w:t>
      </w:r>
    </w:p>
    <w:p>
      <w:r>
        <w:t>{</w:t>
        <w:br/>
        <w:t>Index 2826:</w:t>
      </w:r>
    </w:p>
    <w:p>
      <w:r>
        <w:t>Question : "Lisa wants to share some Watch among 6 friends.If each friend get 25 Watch, then how many Watch john would have?"</w:t>
      </w:r>
    </w:p>
    <w:p>
      <w:r>
        <w:t>Equation : " X = 25 * 6"</w:t>
      </w:r>
    </w:p>
    <w:p>
      <w:r>
        <w:t xml:space="preserve">Answer : "150" </w:t>
        <w:br/>
        <w:t>}</w:t>
      </w:r>
    </w:p>
    <w:p>
      <w:r>
        <w:t>{</w:t>
        <w:br/>
        <w:t>Index 2827:</w:t>
      </w:r>
    </w:p>
    <w:p>
      <w:r>
        <w:t>Question : "William wants to share some orange among 9 friends.If each friend get 27 orange, then how many orange john would have?"</w:t>
      </w:r>
    </w:p>
    <w:p>
      <w:r>
        <w:t>Equation : " X = 27 * 9"</w:t>
      </w:r>
    </w:p>
    <w:p>
      <w:r>
        <w:t xml:space="preserve">Answer : "243" </w:t>
        <w:br/>
        <w:t>}</w:t>
      </w:r>
    </w:p>
    <w:p>
      <w:r>
        <w:t>{</w:t>
        <w:br/>
        <w:t>Index 2828:</w:t>
      </w:r>
    </w:p>
    <w:p>
      <w:r>
        <w:t>Question : "Rita wants to share some Mango among 7 friends.If each friend get 4 Mango, then how many Mango john would have?"</w:t>
      </w:r>
    </w:p>
    <w:p>
      <w:r>
        <w:t>Equation : " X = 4 * 7"</w:t>
      </w:r>
    </w:p>
    <w:p>
      <w:r>
        <w:t xml:space="preserve">Answer : "28" </w:t>
        <w:br/>
        <w:t>}</w:t>
      </w:r>
    </w:p>
    <w:p>
      <w:r>
        <w:t>{</w:t>
        <w:br/>
        <w:t>Index 2829:</w:t>
      </w:r>
    </w:p>
    <w:p>
      <w:r>
        <w:t>Question : "Pearl wants to share some blackcurrant among 38 friends.If each friend get 34 blackcurrant, then how many blackcurrant john would have?"</w:t>
      </w:r>
    </w:p>
    <w:p>
      <w:r>
        <w:t>Equation : " X = 34 * 38"</w:t>
      </w:r>
    </w:p>
    <w:p>
      <w:r>
        <w:t xml:space="preserve">Answer : "1292" </w:t>
        <w:br/>
        <w:t>}</w:t>
      </w:r>
    </w:p>
    <w:p>
      <w:r>
        <w:t>{</w:t>
        <w:br/>
        <w:t>Index 2830:</w:t>
      </w:r>
    </w:p>
    <w:p>
      <w:r>
        <w:t>Question : "Ella wants to share some lychee among 10 friends.If each friend get 10 lychee, then how many lychee john would have?"</w:t>
      </w:r>
    </w:p>
    <w:p>
      <w:r>
        <w:t>Equation : " X = 10 * 10"</w:t>
      </w:r>
    </w:p>
    <w:p>
      <w:r>
        <w:t xml:space="preserve">Answer : "100" </w:t>
        <w:br/>
        <w:t>}</w:t>
      </w:r>
    </w:p>
    <w:p>
      <w:r>
        <w:t>{</w:t>
        <w:br/>
        <w:t>Index 2831:</w:t>
      </w:r>
    </w:p>
    <w:p>
      <w:r>
        <w:t>Question : "Adolfo wants to share some Flower among 2 friends.If each friend get 28 Flower, then how many Flower john would have?"</w:t>
      </w:r>
    </w:p>
    <w:p>
      <w:r>
        <w:t>Equation : " X = 28 * 2"</w:t>
      </w:r>
    </w:p>
    <w:p>
      <w:r>
        <w:t xml:space="preserve">Answer : "56" </w:t>
        <w:br/>
        <w:t>}</w:t>
      </w:r>
    </w:p>
    <w:p>
      <w:r>
        <w:t>{</w:t>
        <w:br/>
        <w:t>Index 2832:</w:t>
      </w:r>
    </w:p>
    <w:p>
      <w:r>
        <w:t>Question : "Jennifer wants to share some nectarine among 15 friends.If each friend get 17 nectarine, then how many nectarine john would have?"</w:t>
      </w:r>
    </w:p>
    <w:p>
      <w:r>
        <w:t>Equation : " X = 17 * 15"</w:t>
      </w:r>
    </w:p>
    <w:p>
      <w:r>
        <w:t xml:space="preserve">Answer : "255" </w:t>
        <w:br/>
        <w:t>}</w:t>
      </w:r>
    </w:p>
    <w:p>
      <w:r>
        <w:t>{</w:t>
        <w:br/>
        <w:t>Index 2833:</w:t>
      </w:r>
    </w:p>
    <w:p>
      <w:r>
        <w:t>Question : "Stephan wants to share some Box among 3 friends.If each friend get 21 Box, then how many Box john would have?"</w:t>
      </w:r>
    </w:p>
    <w:p>
      <w:r>
        <w:t>Equation : " X = 21 * 3"</w:t>
      </w:r>
    </w:p>
    <w:p>
      <w:r>
        <w:t xml:space="preserve">Answer : "63" </w:t>
        <w:br/>
        <w:t>}</w:t>
      </w:r>
    </w:p>
    <w:p>
      <w:r>
        <w:t>{</w:t>
        <w:br/>
        <w:t>Index 2834:</w:t>
      </w:r>
    </w:p>
    <w:p>
      <w:r>
        <w:t>Question : "Caren wants to share some quince among 26 friends.If each friend get 18 quince, then how many quince john would have?"</w:t>
      </w:r>
    </w:p>
    <w:p>
      <w:r>
        <w:t>Equation : " X = 18 * 26"</w:t>
      </w:r>
    </w:p>
    <w:p>
      <w:r>
        <w:t xml:space="preserve">Answer : "468" </w:t>
        <w:br/>
        <w:t>}</w:t>
      </w:r>
    </w:p>
    <w:p>
      <w:r>
        <w:t>{</w:t>
        <w:br/>
        <w:t>Index 2835:</w:t>
      </w:r>
    </w:p>
    <w:p>
      <w:r>
        <w:t>Question : "Brandon wants to share some Book among 2 friends.If each friend get 15 Book, then how many Book john would have?"</w:t>
      </w:r>
    </w:p>
    <w:p>
      <w:r>
        <w:t>Equation : " X = 15 * 2"</w:t>
      </w:r>
    </w:p>
    <w:p>
      <w:r>
        <w:t xml:space="preserve">Answer : "30" </w:t>
        <w:br/>
        <w:t>}</w:t>
      </w:r>
    </w:p>
    <w:p>
      <w:r>
        <w:t>{</w:t>
        <w:br/>
        <w:t>Index 2836:</w:t>
      </w:r>
    </w:p>
    <w:p>
      <w:r>
        <w:t>Question : "William wants to share some lemon among 7 friends.If each friend get 33 lemon, then how many lemon john would have?"</w:t>
      </w:r>
    </w:p>
    <w:p>
      <w:r>
        <w:t>Equation : " X = 33 * 7"</w:t>
      </w:r>
    </w:p>
    <w:p>
      <w:r>
        <w:t xml:space="preserve">Answer : "231" </w:t>
        <w:br/>
        <w:t>}</w:t>
      </w:r>
    </w:p>
    <w:p>
      <w:r>
        <w:t>{</w:t>
        <w:br/>
        <w:t>Index 2837:</w:t>
      </w:r>
    </w:p>
    <w:p>
      <w:r>
        <w:t>Question : "Gene wants to share some quince among 26 friends.If each friend get 14 quince, then how many quince john would have?"</w:t>
      </w:r>
    </w:p>
    <w:p>
      <w:r>
        <w:t>Equation : " X = 14 * 26"</w:t>
      </w:r>
    </w:p>
    <w:p>
      <w:r>
        <w:t xml:space="preserve">Answer : "364" </w:t>
        <w:br/>
        <w:t>}</w:t>
      </w:r>
    </w:p>
    <w:p>
      <w:r>
        <w:t>{</w:t>
        <w:br/>
        <w:t>Index 2838:</w:t>
      </w:r>
    </w:p>
    <w:p>
      <w:r>
        <w:t>Question : "Whitney wants to share some Mango among 26 friends.If each friend get 5 Mango, then how many Mango john would have?"</w:t>
      </w:r>
    </w:p>
    <w:p>
      <w:r>
        <w:t>Equation : " X = 5 * 26"</w:t>
      </w:r>
    </w:p>
    <w:p>
      <w:r>
        <w:t xml:space="preserve">Answer : "130" </w:t>
        <w:br/>
        <w:t>}</w:t>
      </w:r>
    </w:p>
    <w:p>
      <w:r>
        <w:t>{</w:t>
        <w:br/>
        <w:t>Index 2839:</w:t>
      </w:r>
    </w:p>
    <w:p>
      <w:r>
        <w:t>Question : "Calvin wants to share some Beg among 37 friends.If each friend get 28 Beg, then how many Beg john would have?"</w:t>
      </w:r>
    </w:p>
    <w:p>
      <w:r>
        <w:t>Equation : " X = 28 * 37"</w:t>
      </w:r>
    </w:p>
    <w:p>
      <w:r>
        <w:t xml:space="preserve">Answer : "1036" </w:t>
        <w:br/>
        <w:t>}</w:t>
      </w:r>
    </w:p>
    <w:p>
      <w:r>
        <w:t>{</w:t>
        <w:br/>
        <w:t>Index 2840:</w:t>
      </w:r>
    </w:p>
    <w:p>
      <w:r>
        <w:t>Question : "Joseph wants to share some Chocolate among 39 friends.If each friend get 14 Chocolate, then how many Chocolate john would have?"</w:t>
      </w:r>
    </w:p>
    <w:p>
      <w:r>
        <w:t>Equation : " X = 14 * 39"</w:t>
      </w:r>
    </w:p>
    <w:p>
      <w:r>
        <w:t xml:space="preserve">Answer : "546" </w:t>
        <w:br/>
        <w:t>}</w:t>
      </w:r>
    </w:p>
    <w:p>
      <w:r>
        <w:t>{</w:t>
        <w:br/>
        <w:t>Index 2841:</w:t>
      </w:r>
    </w:p>
    <w:p>
      <w:r>
        <w:t>Question : "Tim wants to share some kiwi among 33 friends.If each friend get 16 kiwi, then how many kiwi john would have?"</w:t>
      </w:r>
    </w:p>
    <w:p>
      <w:r>
        <w:t>Equation : " X = 16 * 33"</w:t>
      </w:r>
    </w:p>
    <w:p>
      <w:r>
        <w:t xml:space="preserve">Answer : "528" </w:t>
        <w:br/>
        <w:t>}</w:t>
      </w:r>
    </w:p>
    <w:p>
      <w:r>
        <w:t>{</w:t>
        <w:br/>
        <w:t>Index 2842:</w:t>
      </w:r>
    </w:p>
    <w:p>
      <w:r>
        <w:t>Question : "Melissa wants to share some kiwi among 33 friends.If each friend get 6 kiwi, then how many kiwi john would have?"</w:t>
      </w:r>
    </w:p>
    <w:p>
      <w:r>
        <w:t>Equation : " X = 6 * 33"</w:t>
      </w:r>
    </w:p>
    <w:p>
      <w:r>
        <w:t xml:space="preserve">Answer : "198" </w:t>
        <w:br/>
        <w:t>}</w:t>
      </w:r>
    </w:p>
    <w:p>
      <w:r>
        <w:t>{</w:t>
        <w:br/>
        <w:t>Index 2843:</w:t>
      </w:r>
    </w:p>
    <w:p>
      <w:r>
        <w:t>Question : "Nelson wants to share some peach among 30 friends.If each friend get 9 peach, then how many peach john would have?"</w:t>
      </w:r>
    </w:p>
    <w:p>
      <w:r>
        <w:t>Equation : " X = 9 * 30"</w:t>
      </w:r>
    </w:p>
    <w:p>
      <w:r>
        <w:t xml:space="preserve">Answer : "270" </w:t>
        <w:br/>
        <w:t>}</w:t>
      </w:r>
    </w:p>
    <w:p>
      <w:r>
        <w:t>{</w:t>
        <w:br/>
        <w:t>Index 2844:</w:t>
      </w:r>
    </w:p>
    <w:p>
      <w:r>
        <w:t>Question : "Joann wants to share some coconut among 6 friends.If each friend get 10 coconut, then how many coconut john would have?"</w:t>
      </w:r>
    </w:p>
    <w:p>
      <w:r>
        <w:t>Equation : " X = 10 * 6"</w:t>
      </w:r>
    </w:p>
    <w:p>
      <w:r>
        <w:t xml:space="preserve">Answer : "60" </w:t>
        <w:br/>
        <w:t>}</w:t>
      </w:r>
    </w:p>
    <w:p>
      <w:r>
        <w:t>{</w:t>
        <w:br/>
        <w:t>Index 2845:</w:t>
      </w:r>
    </w:p>
    <w:p>
      <w:r>
        <w:t>Question : "James wants to share some lychee among 28 friends.If each friend get 2 lychee, then how many lychee john would have?"</w:t>
      </w:r>
    </w:p>
    <w:p>
      <w:r>
        <w:t>Equation : " X = 2 * 28"</w:t>
      </w:r>
    </w:p>
    <w:p>
      <w:r>
        <w:t xml:space="preserve">Answer : "56" </w:t>
        <w:br/>
        <w:t>}</w:t>
      </w:r>
    </w:p>
    <w:p>
      <w:r>
        <w:t>{</w:t>
        <w:br/>
        <w:t>Index 2846:</w:t>
      </w:r>
    </w:p>
    <w:p>
      <w:r>
        <w:t>Question : "Louise wants to share some raspberry among 24 friends.If each friend get 8 raspberry, then how many raspberry john would have?"</w:t>
      </w:r>
    </w:p>
    <w:p>
      <w:r>
        <w:t>Equation : " X = 8 * 24"</w:t>
      </w:r>
    </w:p>
    <w:p>
      <w:r>
        <w:t xml:space="preserve">Answer : "192" </w:t>
        <w:br/>
        <w:t>}</w:t>
      </w:r>
    </w:p>
    <w:p>
      <w:r>
        <w:t>{</w:t>
        <w:br/>
        <w:t>Index 2847:</w:t>
      </w:r>
    </w:p>
    <w:p>
      <w:r>
        <w:t>Question : "James wants to share some coconut among 11 friends.If each friend get 19 coconut, then how many coconut john would have?"</w:t>
      </w:r>
    </w:p>
    <w:p>
      <w:r>
        <w:t>Equation : " X = 19 * 11"</w:t>
      </w:r>
    </w:p>
    <w:p>
      <w:r>
        <w:t xml:space="preserve">Answer : "209" </w:t>
        <w:br/>
        <w:t>}</w:t>
      </w:r>
    </w:p>
    <w:p>
      <w:r>
        <w:t>{</w:t>
        <w:br/>
        <w:t>Index 2848:</w:t>
      </w:r>
    </w:p>
    <w:p>
      <w:r>
        <w:t>Question : "Bethany wants to share some Press among 36 friends.If each friend get 35 Press, then how many Press john would have?"</w:t>
      </w:r>
    </w:p>
    <w:p>
      <w:r>
        <w:t>Equation : " X = 35 * 36"</w:t>
      </w:r>
    </w:p>
    <w:p>
      <w:r>
        <w:t xml:space="preserve">Answer : "1260" </w:t>
        <w:br/>
        <w:t>}</w:t>
      </w:r>
    </w:p>
    <w:p>
      <w:r>
        <w:t>{</w:t>
        <w:br/>
        <w:t>Index 2849:</w:t>
      </w:r>
    </w:p>
    <w:p>
      <w:r>
        <w:t>Question : "Concetta wants to share some lime among 25 friends.If each friend get 23 lime, then how many lime john would have?"</w:t>
      </w:r>
    </w:p>
    <w:p>
      <w:r>
        <w:t>Equation : " X = 23 * 25"</w:t>
      </w:r>
    </w:p>
    <w:p>
      <w:r>
        <w:t xml:space="preserve">Answer : "575" </w:t>
        <w:br/>
        <w:t>}</w:t>
      </w:r>
    </w:p>
    <w:p>
      <w:r>
        <w:t>{</w:t>
        <w:br/>
        <w:t>Index 2850:</w:t>
      </w:r>
    </w:p>
    <w:p>
      <w:r>
        <w:t>Question : "Larry wants to share some lychee among 5 friends.If each friend get 11 lychee, then how many lychee john would have?"</w:t>
      </w:r>
    </w:p>
    <w:p>
      <w:r>
        <w:t>Equation : " X = 11 * 5"</w:t>
      </w:r>
    </w:p>
    <w:p>
      <w:r>
        <w:t xml:space="preserve">Answer : "55" </w:t>
        <w:br/>
        <w:t>}</w:t>
      </w:r>
    </w:p>
    <w:p>
      <w:r>
        <w:t>{</w:t>
        <w:br/>
        <w:t>Index 2851:</w:t>
      </w:r>
    </w:p>
    <w:p>
      <w:r>
        <w:t>Question : "Bruce wants to share some cherry among 32 friends.If each friend get 6 cherry, then how many cherry john would have?"</w:t>
      </w:r>
    </w:p>
    <w:p>
      <w:r>
        <w:t>Equation : " X = 6 * 32"</w:t>
      </w:r>
    </w:p>
    <w:p>
      <w:r>
        <w:t xml:space="preserve">Answer : "192" </w:t>
        <w:br/>
        <w:t>}</w:t>
      </w:r>
    </w:p>
    <w:p>
      <w:r>
        <w:t>{</w:t>
        <w:br/>
        <w:t>Index 2852:</w:t>
      </w:r>
    </w:p>
    <w:p>
      <w:r>
        <w:t>Question : "Barbara wants to share some kiwi among 10 friends.If each friend get 22 kiwi, then how many kiwi john would have?"</w:t>
      </w:r>
    </w:p>
    <w:p>
      <w:r>
        <w:t>Equation : " X = 22 * 10"</w:t>
      </w:r>
    </w:p>
    <w:p>
      <w:r>
        <w:t xml:space="preserve">Answer : "220" </w:t>
        <w:br/>
        <w:t>}</w:t>
      </w:r>
    </w:p>
    <w:p>
      <w:r>
        <w:t>{</w:t>
        <w:br/>
        <w:t>Index 2853:</w:t>
      </w:r>
    </w:p>
    <w:p>
      <w:r>
        <w:t>Question : "Craig wants to share some orange among 27 friends.If each friend get 33 orange, then how many orange john would have?"</w:t>
      </w:r>
    </w:p>
    <w:p>
      <w:r>
        <w:t>Equation : " X = 33 * 27"</w:t>
      </w:r>
    </w:p>
    <w:p>
      <w:r>
        <w:t xml:space="preserve">Answer : "891" </w:t>
        <w:br/>
        <w:t>}</w:t>
      </w:r>
    </w:p>
    <w:p>
      <w:r>
        <w:t>{</w:t>
        <w:br/>
        <w:t>Index 2854:</w:t>
      </w:r>
    </w:p>
    <w:p>
      <w:r>
        <w:t>Question : "Robert wants to share some Doll among 24 friends.If each friend get 21 Doll, then how many Doll john would have?"</w:t>
      </w:r>
    </w:p>
    <w:p>
      <w:r>
        <w:t>Equation : " X = 21 * 24"</w:t>
      </w:r>
    </w:p>
    <w:p>
      <w:r>
        <w:t xml:space="preserve">Answer : "504" </w:t>
        <w:br/>
        <w:t>}</w:t>
      </w:r>
    </w:p>
    <w:p>
      <w:r>
        <w:t>{</w:t>
        <w:br/>
        <w:t>Index 2855:</w:t>
      </w:r>
    </w:p>
    <w:p>
      <w:r>
        <w:t>Question : "Arthur wants to share some coconut among 22 friends.If each friend get 17 coconut, then how many coconut john would have?"</w:t>
      </w:r>
    </w:p>
    <w:p>
      <w:r>
        <w:t>Equation : " X = 17 * 22"</w:t>
      </w:r>
    </w:p>
    <w:p>
      <w:r>
        <w:t xml:space="preserve">Answer : "374" </w:t>
        <w:br/>
        <w:t>}</w:t>
      </w:r>
    </w:p>
    <w:p>
      <w:r>
        <w:t>{</w:t>
        <w:br/>
        <w:t>Index 2856:</w:t>
      </w:r>
    </w:p>
    <w:p>
      <w:r>
        <w:t>Question : "Verlie wants to share some avocado among 29 friends.If each friend get 23 avocado, then how many avocado john would have?"</w:t>
      </w:r>
    </w:p>
    <w:p>
      <w:r>
        <w:t>Equation : " X = 23 * 29"</w:t>
      </w:r>
    </w:p>
    <w:p>
      <w:r>
        <w:t xml:space="preserve">Answer : "667" </w:t>
        <w:br/>
        <w:t>}</w:t>
      </w:r>
    </w:p>
    <w:p>
      <w:r>
        <w:t>{</w:t>
        <w:br/>
        <w:t>Index 2857:</w:t>
      </w:r>
    </w:p>
    <w:p>
      <w:r>
        <w:t>Question : "Christopher wants to share some fig among 14 friends.If each friend get 13 fig, then how many fig john would have?"</w:t>
      </w:r>
    </w:p>
    <w:p>
      <w:r>
        <w:t>Equation : " X = 13 * 14"</w:t>
      </w:r>
    </w:p>
    <w:p>
      <w:r>
        <w:t xml:space="preserve">Answer : "182" </w:t>
        <w:br/>
        <w:t>}</w:t>
      </w:r>
    </w:p>
    <w:p>
      <w:r>
        <w:t>{</w:t>
        <w:br/>
        <w:t>Index 2858:</w:t>
      </w:r>
    </w:p>
    <w:p>
      <w:r>
        <w:t>Question : "Johnnie wants to share some Beg among 3 friends.If each friend get 39 Beg, then how many Beg john would have?"</w:t>
      </w:r>
    </w:p>
    <w:p>
      <w:r>
        <w:t>Equation : " X = 39 * 3"</w:t>
      </w:r>
    </w:p>
    <w:p>
      <w:r>
        <w:t xml:space="preserve">Answer : "117" </w:t>
        <w:br/>
        <w:t>}</w:t>
      </w:r>
    </w:p>
    <w:p>
      <w:r>
        <w:t>{</w:t>
        <w:br/>
        <w:t>Index 2859:</w:t>
      </w:r>
    </w:p>
    <w:p>
      <w:r>
        <w:t>Question : "Laurel wants to share some fig among 25 friends.If each friend get 17 fig, then how many fig john would have?"</w:t>
      </w:r>
    </w:p>
    <w:p>
      <w:r>
        <w:t>Equation : " X = 17 * 25"</w:t>
      </w:r>
    </w:p>
    <w:p>
      <w:r>
        <w:t xml:space="preserve">Answer : "425" </w:t>
        <w:br/>
        <w:t>}</w:t>
      </w:r>
    </w:p>
    <w:p>
      <w:r>
        <w:t>{</w:t>
        <w:br/>
        <w:t>Index 2860:</w:t>
      </w:r>
    </w:p>
    <w:p>
      <w:r>
        <w:t>Question : "William wants to share some Box among 30 friends.If each friend get 33 Box, then how many Box john would have?"</w:t>
      </w:r>
    </w:p>
    <w:p>
      <w:r>
        <w:t>Equation : " X = 33 * 30"</w:t>
      </w:r>
    </w:p>
    <w:p>
      <w:r>
        <w:t xml:space="preserve">Answer : "990" </w:t>
        <w:br/>
        <w:t>}</w:t>
      </w:r>
    </w:p>
    <w:p>
      <w:r>
        <w:t>{</w:t>
        <w:br/>
        <w:t>Index 2861:</w:t>
      </w:r>
    </w:p>
    <w:p>
      <w:r>
        <w:t>Question : "Michael wants to share some plum among 10 friends.If each friend get 21 plum, then how many plum john would have?"</w:t>
      </w:r>
    </w:p>
    <w:p>
      <w:r>
        <w:t>Equation : " X = 21 * 10"</w:t>
      </w:r>
    </w:p>
    <w:p>
      <w:r>
        <w:t xml:space="preserve">Answer : "210" </w:t>
        <w:br/>
        <w:t>}</w:t>
      </w:r>
    </w:p>
    <w:p>
      <w:r>
        <w:t>{</w:t>
        <w:br/>
        <w:t>Index 2862:</w:t>
      </w:r>
    </w:p>
    <w:p>
      <w:r>
        <w:t>Question : "Ryan wants to share some plum among 25 friends.If each friend get 19 plum, then how many plum john would have?"</w:t>
      </w:r>
    </w:p>
    <w:p>
      <w:r>
        <w:t>Equation : " X = 19 * 25"</w:t>
      </w:r>
    </w:p>
    <w:p>
      <w:r>
        <w:t xml:space="preserve">Answer : "475" </w:t>
        <w:br/>
        <w:t>}</w:t>
      </w:r>
    </w:p>
    <w:p>
      <w:r>
        <w:t>{</w:t>
        <w:br/>
        <w:t>Index 2863:</w:t>
      </w:r>
    </w:p>
    <w:p>
      <w:r>
        <w:t>Question : "Charley wants to share some Bread among 24 friends.If each friend get 3 Bread, then how many Bread john would have?"</w:t>
      </w:r>
    </w:p>
    <w:p>
      <w:r>
        <w:t>Equation : " X = 3 * 24"</w:t>
      </w:r>
    </w:p>
    <w:p>
      <w:r>
        <w:t xml:space="preserve">Answer : "72" </w:t>
        <w:br/>
        <w:t>}</w:t>
      </w:r>
    </w:p>
    <w:p>
      <w:r>
        <w:t>{</w:t>
        <w:br/>
        <w:t>Index 2864:</w:t>
      </w:r>
    </w:p>
    <w:p>
      <w:r>
        <w:t>Question : "Ruby wants to share some cherry among 9 friends.If each friend get 34 cherry, then how many cherry john would have?"</w:t>
      </w:r>
    </w:p>
    <w:p>
      <w:r>
        <w:t>Equation : " X = 34 * 9"</w:t>
      </w:r>
    </w:p>
    <w:p>
      <w:r>
        <w:t xml:space="preserve">Answer : "306" </w:t>
        <w:br/>
        <w:t>}</w:t>
      </w:r>
    </w:p>
    <w:p>
      <w:r>
        <w:t>{</w:t>
        <w:br/>
        <w:t>Index 2865:</w:t>
      </w:r>
    </w:p>
    <w:p>
      <w:r>
        <w:t>Question : "Evelyn wants to share some blackberry among 20 friends.If each friend get 38 blackberry, then how many blackberry john would have?"</w:t>
      </w:r>
    </w:p>
    <w:p>
      <w:r>
        <w:t>Equation : " X = 38 * 20"</w:t>
      </w:r>
    </w:p>
    <w:p>
      <w:r>
        <w:t xml:space="preserve">Answer : "760" </w:t>
        <w:br/>
        <w:t>}</w:t>
      </w:r>
    </w:p>
    <w:p>
      <w:r>
        <w:t>{</w:t>
        <w:br/>
        <w:t>Index 2866:</w:t>
      </w:r>
    </w:p>
    <w:p>
      <w:r>
        <w:t>Question : "Susan wants to share some Box among 28 friends.If each friend get 28 Box, then how many Box john would have?"</w:t>
      </w:r>
    </w:p>
    <w:p>
      <w:r>
        <w:t>Equation : " X = 28 * 28"</w:t>
      </w:r>
    </w:p>
    <w:p>
      <w:r>
        <w:t xml:space="preserve">Answer : "784" </w:t>
        <w:br/>
        <w:t>}</w:t>
      </w:r>
    </w:p>
    <w:p>
      <w:r>
        <w:t>{</w:t>
        <w:br/>
        <w:t>Index 2867:</w:t>
      </w:r>
    </w:p>
    <w:p>
      <w:r>
        <w:t>Question : "Amalia wants to share some blackberry among 34 friends.If each friend get 39 blackberry, then how many blackberry john would have?"</w:t>
      </w:r>
    </w:p>
    <w:p>
      <w:r>
        <w:t>Equation : " X = 39 * 34"</w:t>
      </w:r>
    </w:p>
    <w:p>
      <w:r>
        <w:t xml:space="preserve">Answer : "1326" </w:t>
        <w:br/>
        <w:t>}</w:t>
      </w:r>
    </w:p>
    <w:p>
      <w:r>
        <w:t>{</w:t>
        <w:br/>
        <w:t>Index 2868:</w:t>
      </w:r>
    </w:p>
    <w:p>
      <w:r>
        <w:t>Question : "Genevieve wants to share some cherry among 5 friends.If each friend get 12 cherry, then how many cherry john would have?"</w:t>
      </w:r>
    </w:p>
    <w:p>
      <w:r>
        <w:t>Equation : " X = 12 * 5"</w:t>
      </w:r>
    </w:p>
    <w:p>
      <w:r>
        <w:t xml:space="preserve">Answer : "60" </w:t>
        <w:br/>
        <w:t>}</w:t>
      </w:r>
    </w:p>
    <w:p>
      <w:r>
        <w:t>{</w:t>
        <w:br/>
        <w:t>Index 2869:</w:t>
      </w:r>
    </w:p>
    <w:p>
      <w:r>
        <w:t>Question : "Linda wants to share some lemon among 18 friends.If each friend get 2 lemon, then how many lemon john would have?"</w:t>
      </w:r>
    </w:p>
    <w:p>
      <w:r>
        <w:t>Equation : " X = 2 * 18"</w:t>
      </w:r>
    </w:p>
    <w:p>
      <w:r>
        <w:t xml:space="preserve">Answer : "36" </w:t>
        <w:br/>
        <w:t>}</w:t>
      </w:r>
    </w:p>
    <w:p>
      <w:r>
        <w:t>{</w:t>
        <w:br/>
        <w:t>Index 2870:</w:t>
      </w:r>
    </w:p>
    <w:p>
      <w:r>
        <w:t>Question : "Florence wants to share some Doll among 33 friends.If each friend get 11 Doll, then how many Doll john would have?"</w:t>
      </w:r>
    </w:p>
    <w:p>
      <w:r>
        <w:t>Equation : " X = 11 * 33"</w:t>
      </w:r>
    </w:p>
    <w:p>
      <w:r>
        <w:t xml:space="preserve">Answer : "363" </w:t>
        <w:br/>
        <w:t>}</w:t>
      </w:r>
    </w:p>
    <w:p>
      <w:r>
        <w:t>{</w:t>
        <w:br/>
        <w:t>Index 2871:</w:t>
      </w:r>
    </w:p>
    <w:p>
      <w:r>
        <w:t>Question : "Wayne wants to share some Watch among 24 friends.If each friend get 5 Watch, then how many Watch john would have?"</w:t>
      </w:r>
    </w:p>
    <w:p>
      <w:r>
        <w:t>Equation : " X = 5 * 24"</w:t>
      </w:r>
    </w:p>
    <w:p>
      <w:r>
        <w:t xml:space="preserve">Answer : "120" </w:t>
        <w:br/>
        <w:t>}</w:t>
      </w:r>
    </w:p>
    <w:p>
      <w:r>
        <w:t>{</w:t>
        <w:br/>
        <w:t>Index 2872:</w:t>
      </w:r>
    </w:p>
    <w:p>
      <w:r>
        <w:t>Question : "James wants to share some mango among 25 friends.If each friend get 15 mango, then how many mango john would have?"</w:t>
      </w:r>
    </w:p>
    <w:p>
      <w:r>
        <w:t>Equation : " X = 15 * 25"</w:t>
      </w:r>
    </w:p>
    <w:p>
      <w:r>
        <w:t xml:space="preserve">Answer : "375" </w:t>
        <w:br/>
        <w:t>}</w:t>
      </w:r>
    </w:p>
    <w:p>
      <w:r>
        <w:t>{</w:t>
        <w:br/>
        <w:t>Index 2873:</w:t>
      </w:r>
    </w:p>
    <w:p>
      <w:r>
        <w:t>Question : "Jeffrey wants to share some Box among 16 friends.If each friend get 23 Box, then how many Box john would have?"</w:t>
      </w:r>
    </w:p>
    <w:p>
      <w:r>
        <w:t>Equation : " X = 23 * 16"</w:t>
      </w:r>
    </w:p>
    <w:p>
      <w:r>
        <w:t xml:space="preserve">Answer : "368" </w:t>
        <w:br/>
        <w:t>}</w:t>
      </w:r>
    </w:p>
    <w:p>
      <w:r>
        <w:t>{</w:t>
        <w:br/>
        <w:t>Index 2874:</w:t>
      </w:r>
    </w:p>
    <w:p>
      <w:r>
        <w:t>Question : "Amanda wants to share some toy among 6 friends.If each friend get 3 toy, then how many toy john would have?"</w:t>
      </w:r>
    </w:p>
    <w:p>
      <w:r>
        <w:t>Equation : " X = 3 * 6"</w:t>
      </w:r>
    </w:p>
    <w:p>
      <w:r>
        <w:t xml:space="preserve">Answer : "18" </w:t>
        <w:br/>
        <w:t>}</w:t>
      </w:r>
    </w:p>
    <w:p>
      <w:r>
        <w:t>{</w:t>
        <w:br/>
        <w:t>Index 2875:</w:t>
      </w:r>
    </w:p>
    <w:p>
      <w:r>
        <w:t>Question : "Mary wants to share some pear among 7 friends.If each friend get 39 pear, then how many pear john would have?"</w:t>
      </w:r>
    </w:p>
    <w:p>
      <w:r>
        <w:t>Equation : " X = 39 * 7"</w:t>
      </w:r>
    </w:p>
    <w:p>
      <w:r>
        <w:t xml:space="preserve">Answer : "273" </w:t>
        <w:br/>
        <w:t>}</w:t>
      </w:r>
    </w:p>
    <w:p>
      <w:r>
        <w:t>{</w:t>
        <w:br/>
        <w:t>Index 2876:</w:t>
      </w:r>
    </w:p>
    <w:p>
      <w:r>
        <w:t>Question : "Charlie wants to share some Flower among 8 friends.If each friend get 39 Flower, then how many Flower john would have?"</w:t>
      </w:r>
    </w:p>
    <w:p>
      <w:r>
        <w:t>Equation : " X = 39 * 8"</w:t>
      </w:r>
    </w:p>
    <w:p>
      <w:r>
        <w:t xml:space="preserve">Answer : "312" </w:t>
        <w:br/>
        <w:t>}</w:t>
      </w:r>
    </w:p>
    <w:p>
      <w:r>
        <w:t>{</w:t>
        <w:br/>
        <w:t>Index 2877:</w:t>
      </w:r>
    </w:p>
    <w:p>
      <w:r>
        <w:t>Question : "Eileen wants to share some mango among 28 friends.If each friend get 17 mango, then how many mango john would have?"</w:t>
      </w:r>
    </w:p>
    <w:p>
      <w:r>
        <w:t>Equation : " X = 17 * 28"</w:t>
      </w:r>
    </w:p>
    <w:p>
      <w:r>
        <w:t xml:space="preserve">Answer : "476" </w:t>
        <w:br/>
        <w:t>}</w:t>
      </w:r>
    </w:p>
    <w:p>
      <w:r>
        <w:t>{</w:t>
        <w:br/>
        <w:t>Index 2878:</w:t>
      </w:r>
    </w:p>
    <w:p>
      <w:r>
        <w:t>Question : "Linda wants to share some papaya among 17 friends.If each friend get 18 papaya, then how many papaya john would have?"</w:t>
      </w:r>
    </w:p>
    <w:p>
      <w:r>
        <w:t>Equation : " X = 18 * 17"</w:t>
      </w:r>
    </w:p>
    <w:p>
      <w:r>
        <w:t xml:space="preserve">Answer : "306" </w:t>
        <w:br/>
        <w:t>}</w:t>
      </w:r>
    </w:p>
    <w:p>
      <w:r>
        <w:t>{</w:t>
        <w:br/>
        <w:t>Index 2879:</w:t>
      </w:r>
    </w:p>
    <w:p>
      <w:r>
        <w:t>Question : "Erik wants to share some toy among 27 friends.If each friend get 21 toy, then how many toy john would have?"</w:t>
      </w:r>
    </w:p>
    <w:p>
      <w:r>
        <w:t>Equation : " X = 21 * 27"</w:t>
      </w:r>
    </w:p>
    <w:p>
      <w:r>
        <w:t xml:space="preserve">Answer : "567" </w:t>
        <w:br/>
        <w:t>}</w:t>
      </w:r>
    </w:p>
    <w:p>
      <w:r>
        <w:t>{</w:t>
        <w:br/>
        <w:t>Index 2880:</w:t>
      </w:r>
    </w:p>
    <w:p>
      <w:r>
        <w:t>Question : "Christopher wants to share some papaya among 5 friends.If each friend get 27 papaya, then how many papaya john would have?"</w:t>
      </w:r>
    </w:p>
    <w:p>
      <w:r>
        <w:t>Equation : " X = 27 * 5"</w:t>
      </w:r>
    </w:p>
    <w:p>
      <w:r>
        <w:t xml:space="preserve">Answer : "135" </w:t>
        <w:br/>
        <w:t>}</w:t>
      </w:r>
    </w:p>
    <w:p>
      <w:r>
        <w:t>{</w:t>
        <w:br/>
        <w:t>Index 2881:</w:t>
      </w:r>
    </w:p>
    <w:p>
      <w:r>
        <w:t>Question : "Kimberly wants to share some nectarine among 28 friends.If each friend get 3 nectarine, then how many nectarine john would have?"</w:t>
      </w:r>
    </w:p>
    <w:p>
      <w:r>
        <w:t>Equation : " X = 3 * 28"</w:t>
      </w:r>
    </w:p>
    <w:p>
      <w:r>
        <w:t xml:space="preserve">Answer : "84" </w:t>
        <w:br/>
        <w:t>}</w:t>
      </w:r>
    </w:p>
    <w:p>
      <w:r>
        <w:t>{</w:t>
        <w:br/>
        <w:t>Index 2882:</w:t>
      </w:r>
    </w:p>
    <w:p>
      <w:r>
        <w:t>Question : "Pauline wants to share some lychee among 34 friends.If each friend get 19 lychee, then how many lychee john would have?"</w:t>
      </w:r>
    </w:p>
    <w:p>
      <w:r>
        <w:t>Equation : " X = 19 * 34"</w:t>
      </w:r>
    </w:p>
    <w:p>
      <w:r>
        <w:t xml:space="preserve">Answer : "646" </w:t>
        <w:br/>
        <w:t>}</w:t>
      </w:r>
    </w:p>
    <w:p>
      <w:r>
        <w:t>{</w:t>
        <w:br/>
        <w:t>Index 2883:</w:t>
      </w:r>
    </w:p>
    <w:p>
      <w:r>
        <w:t>Question : "Lillie wants to share some blackcurrant among 4 friends.If each friend get 9 blackcurrant, then how many blackcurrant john would have?"</w:t>
      </w:r>
    </w:p>
    <w:p>
      <w:r>
        <w:t>Equation : " X = 9 * 4"</w:t>
      </w:r>
    </w:p>
    <w:p>
      <w:r>
        <w:t xml:space="preserve">Answer : "36" </w:t>
        <w:br/>
        <w:t>}</w:t>
      </w:r>
    </w:p>
    <w:p>
      <w:r>
        <w:t>{</w:t>
        <w:br/>
        <w:t>Index 2884:</w:t>
      </w:r>
    </w:p>
    <w:p>
      <w:r>
        <w:t>Question : "Epifania wants to share some Press among 2 friends.If each friend get 17 Press, then how many Press john would have?"</w:t>
      </w:r>
    </w:p>
    <w:p>
      <w:r>
        <w:t>Equation : " X = 17 * 2"</w:t>
      </w:r>
    </w:p>
    <w:p>
      <w:r>
        <w:t xml:space="preserve">Answer : "34" </w:t>
        <w:br/>
        <w:t>}</w:t>
      </w:r>
    </w:p>
    <w:p>
      <w:r>
        <w:t>{</w:t>
        <w:br/>
        <w:t>Index 2885:</w:t>
      </w:r>
    </w:p>
    <w:p>
      <w:r>
        <w:t>Question : "Audrey wants to share some Car among 36 friends.If each friend get 12 Car, then how many Car john would have?"</w:t>
      </w:r>
    </w:p>
    <w:p>
      <w:r>
        <w:t>Equation : " X = 12 * 36"</w:t>
      </w:r>
    </w:p>
    <w:p>
      <w:r>
        <w:t xml:space="preserve">Answer : "432" </w:t>
        <w:br/>
        <w:t>}</w:t>
      </w:r>
    </w:p>
    <w:p>
      <w:r>
        <w:t>{</w:t>
        <w:br/>
        <w:t>Index 2886:</w:t>
      </w:r>
    </w:p>
    <w:p>
      <w:r>
        <w:t>Question : "James wants to share some blackcurrant among 31 friends.If each friend get 21 blackcurrant, then how many blackcurrant john would have?"</w:t>
      </w:r>
    </w:p>
    <w:p>
      <w:r>
        <w:t>Equation : " X = 21 * 31"</w:t>
      </w:r>
    </w:p>
    <w:p>
      <w:r>
        <w:t xml:space="preserve">Answer : "651" </w:t>
        <w:br/>
        <w:t>}</w:t>
      </w:r>
    </w:p>
    <w:p>
      <w:r>
        <w:t>{</w:t>
        <w:br/>
        <w:t>Index 2887:</w:t>
      </w:r>
    </w:p>
    <w:p>
      <w:r>
        <w:t>Question : "Mary wants to share some blackcurrant among 26 friends.If each friend get 33 blackcurrant, then how many blackcurrant john would have?"</w:t>
      </w:r>
    </w:p>
    <w:p>
      <w:r>
        <w:t>Equation : " X = 33 * 26"</w:t>
      </w:r>
    </w:p>
    <w:p>
      <w:r>
        <w:t xml:space="preserve">Answer : "858" </w:t>
        <w:br/>
        <w:t>}</w:t>
      </w:r>
    </w:p>
    <w:p>
      <w:r>
        <w:t>{</w:t>
        <w:br/>
        <w:t>Index 2888:</w:t>
      </w:r>
    </w:p>
    <w:p>
      <w:r>
        <w:t>Question : "Florence wants to share some toy among 33 friends.If each friend get 32 toy, then how many toy john would have?"</w:t>
      </w:r>
    </w:p>
    <w:p>
      <w:r>
        <w:t>Equation : " X = 32 * 33"</w:t>
      </w:r>
    </w:p>
    <w:p>
      <w:r>
        <w:t xml:space="preserve">Answer : "1056" </w:t>
        <w:br/>
        <w:t>}</w:t>
      </w:r>
    </w:p>
    <w:p>
      <w:r>
        <w:t>{</w:t>
        <w:br/>
        <w:t>Index 2889:</w:t>
      </w:r>
    </w:p>
    <w:p>
      <w:r>
        <w:t>Question : "Lillian wants to share some strawberry among 35 friends.If each friend get 28 strawberry, then how many strawberry john would have?"</w:t>
      </w:r>
    </w:p>
    <w:p>
      <w:r>
        <w:t>Equation : " X = 28 * 35"</w:t>
      </w:r>
    </w:p>
    <w:p>
      <w:r>
        <w:t xml:space="preserve">Answer : "980" </w:t>
        <w:br/>
        <w:t>}</w:t>
      </w:r>
    </w:p>
    <w:p>
      <w:r>
        <w:t>{</w:t>
        <w:br/>
        <w:t>Index 2890:</w:t>
      </w:r>
    </w:p>
    <w:p>
      <w:r>
        <w:t>Question : "Lydia wants to share some apple among 39 friends.If each friend get 13 apple, then how many apple john would have?"</w:t>
      </w:r>
    </w:p>
    <w:p>
      <w:r>
        <w:t>Equation : " X = 13 * 39"</w:t>
      </w:r>
    </w:p>
    <w:p>
      <w:r>
        <w:t xml:space="preserve">Answer : "507" </w:t>
        <w:br/>
        <w:t>}</w:t>
      </w:r>
    </w:p>
    <w:p>
      <w:r>
        <w:t>{</w:t>
        <w:br/>
        <w:t>Index 2891:</w:t>
      </w:r>
    </w:p>
    <w:p>
      <w:r>
        <w:t>Question : "Jana wants to share some toy among 34 friends.If each friend get 19 toy, then how many toy john would have?"</w:t>
      </w:r>
    </w:p>
    <w:p>
      <w:r>
        <w:t>Equation : " X = 19 * 34"</w:t>
      </w:r>
    </w:p>
    <w:p>
      <w:r>
        <w:t xml:space="preserve">Answer : "646" </w:t>
        <w:br/>
        <w:t>}</w:t>
      </w:r>
    </w:p>
    <w:p>
      <w:r>
        <w:t>{</w:t>
        <w:br/>
        <w:t>Index 2892:</w:t>
      </w:r>
    </w:p>
    <w:p>
      <w:r>
        <w:t>Question : "Ian wants to share some strawberry among 22 friends.If each friend get 26 strawberry, then how many strawberry john would have?"</w:t>
      </w:r>
    </w:p>
    <w:p>
      <w:r>
        <w:t>Equation : " X = 26 * 22"</w:t>
      </w:r>
    </w:p>
    <w:p>
      <w:r>
        <w:t xml:space="preserve">Answer : "572" </w:t>
        <w:br/>
        <w:t>}</w:t>
      </w:r>
    </w:p>
    <w:p>
      <w:r>
        <w:t>{</w:t>
        <w:br/>
        <w:t>Index 2893:</w:t>
      </w:r>
    </w:p>
    <w:p>
      <w:r>
        <w:t>Question : "Barbara wants to share some cherry among 14 friends.If each friend get 22 cherry, then how many cherry john would have?"</w:t>
      </w:r>
    </w:p>
    <w:p>
      <w:r>
        <w:t>Equation : " X = 22 * 14"</w:t>
      </w:r>
    </w:p>
    <w:p>
      <w:r>
        <w:t xml:space="preserve">Answer : "308" </w:t>
        <w:br/>
        <w:t>}</w:t>
      </w:r>
    </w:p>
    <w:p>
      <w:r>
        <w:t>{</w:t>
        <w:br/>
        <w:t>Index 2894:</w:t>
      </w:r>
    </w:p>
    <w:p>
      <w:r>
        <w:t>Question : "Clay wants to share some Watch among 21 friends.If each friend get 11 Watch, then how many Watch john would have?"</w:t>
      </w:r>
    </w:p>
    <w:p>
      <w:r>
        <w:t>Equation : " X = 11 * 21"</w:t>
      </w:r>
    </w:p>
    <w:p>
      <w:r>
        <w:t xml:space="preserve">Answer : "231" </w:t>
        <w:br/>
        <w:t>}</w:t>
      </w:r>
    </w:p>
    <w:p>
      <w:r>
        <w:t>{</w:t>
        <w:br/>
        <w:t>Index 2895:</w:t>
      </w:r>
    </w:p>
    <w:p>
      <w:r>
        <w:t>Question : "Joy wants to share some blueberry among 34 friends.If each friend get 36 blueberry, then how many blueberry john would have?"</w:t>
      </w:r>
    </w:p>
    <w:p>
      <w:r>
        <w:t>Equation : " X = 36 * 34"</w:t>
      </w:r>
    </w:p>
    <w:p>
      <w:r>
        <w:t xml:space="preserve">Answer : "1224" </w:t>
        <w:br/>
        <w:t>}</w:t>
      </w:r>
    </w:p>
    <w:p>
      <w:r>
        <w:t>{</w:t>
        <w:br/>
        <w:t>Index 2896:</w:t>
      </w:r>
    </w:p>
    <w:p>
      <w:r>
        <w:t>Question : "Joseph wants to share some kiwi among 40 friends.If each friend get 2 kiwi, then how many kiwi john would have?"</w:t>
      </w:r>
    </w:p>
    <w:p>
      <w:r>
        <w:t>Equation : " X = 2 * 40"</w:t>
      </w:r>
    </w:p>
    <w:p>
      <w:r>
        <w:t xml:space="preserve">Answer : "80" </w:t>
        <w:br/>
        <w:t>}</w:t>
      </w:r>
    </w:p>
    <w:p>
      <w:r>
        <w:t>{</w:t>
        <w:br/>
        <w:t>Index 2897:</w:t>
      </w:r>
    </w:p>
    <w:p>
      <w:r>
        <w:t>Question : "Jane wants to share some apple among 24 friends.If each friend get 17 apple, then how many apple john would have?"</w:t>
      </w:r>
    </w:p>
    <w:p>
      <w:r>
        <w:t>Equation : " X = 17 * 24"</w:t>
      </w:r>
    </w:p>
    <w:p>
      <w:r>
        <w:t xml:space="preserve">Answer : "408" </w:t>
        <w:br/>
        <w:t>}</w:t>
      </w:r>
    </w:p>
    <w:p>
      <w:r>
        <w:t>{</w:t>
        <w:br/>
        <w:t>Index 2898:</w:t>
      </w:r>
    </w:p>
    <w:p>
      <w:r>
        <w:t>Question : "Mary wants to share some lychee among 26 friends.If each friend get 15 lychee, then how many lychee john would have?"</w:t>
      </w:r>
    </w:p>
    <w:p>
      <w:r>
        <w:t>Equation : " X = 15 * 26"</w:t>
      </w:r>
    </w:p>
    <w:p>
      <w:r>
        <w:t xml:space="preserve">Answer : "390" </w:t>
        <w:br/>
        <w:t>}</w:t>
      </w:r>
    </w:p>
    <w:p>
      <w:r>
        <w:t>{</w:t>
        <w:br/>
        <w:t>Index 2899:</w:t>
      </w:r>
    </w:p>
    <w:p>
      <w:r>
        <w:t>Question : "Patricia wants to share some blackberry among 29 friends.If each friend get 16 blackberry, then how many blackberry john would have?"</w:t>
      </w:r>
    </w:p>
    <w:p>
      <w:r>
        <w:t>Equation : " X = 16 * 29"</w:t>
      </w:r>
    </w:p>
    <w:p>
      <w:r>
        <w:t xml:space="preserve">Answer : "464" </w:t>
        <w:br/>
        <w:t>}</w:t>
      </w:r>
    </w:p>
    <w:p>
      <w:r>
        <w:t>{</w:t>
        <w:br/>
        <w:t>Index 2900:</w:t>
      </w:r>
    </w:p>
    <w:p>
      <w:r>
        <w:t>Question : "Sharon wants to share some apricot among 39 friends.If each friend get 15 apricot, then how many apricot john would have?"</w:t>
      </w:r>
    </w:p>
    <w:p>
      <w:r>
        <w:t>Equation : " X = 15 * 39"</w:t>
      </w:r>
    </w:p>
    <w:p>
      <w:r>
        <w:t xml:space="preserve">Answer : "585" </w:t>
        <w:br/>
        <w:t>}</w:t>
      </w:r>
    </w:p>
    <w:p>
      <w:r>
        <w:t>{</w:t>
        <w:br/>
        <w:t>Index 2901:</w:t>
      </w:r>
    </w:p>
    <w:p>
      <w:r>
        <w:t>Question : "James wants to share some Beg among 21 friends.If each friend get 7 Beg, then how many Beg john would have?"</w:t>
      </w:r>
    </w:p>
    <w:p>
      <w:r>
        <w:t>Equation : " X = 7 * 21"</w:t>
      </w:r>
    </w:p>
    <w:p>
      <w:r>
        <w:t xml:space="preserve">Answer : "147" </w:t>
        <w:br/>
        <w:t>}</w:t>
      </w:r>
    </w:p>
    <w:p>
      <w:r>
        <w:t>{</w:t>
        <w:br/>
        <w:t>Index 2902:</w:t>
      </w:r>
    </w:p>
    <w:p>
      <w:r>
        <w:t>Question : "Nan wants to share some lime among 26 friends.If each friend get 4 lime, then how many lime john would have?"</w:t>
      </w:r>
    </w:p>
    <w:p>
      <w:r>
        <w:t>Equation : " X = 4 * 26"</w:t>
      </w:r>
    </w:p>
    <w:p>
      <w:r>
        <w:t xml:space="preserve">Answer : "104" </w:t>
        <w:br/>
        <w:t>}</w:t>
      </w:r>
    </w:p>
    <w:p>
      <w:r>
        <w:t>{</w:t>
        <w:br/>
        <w:t>Index 2903:</w:t>
      </w:r>
    </w:p>
    <w:p>
      <w:r>
        <w:t>Question : "David wants to share some orange among 9 friends.If each friend get 40 orange, then how many orange john would have?"</w:t>
      </w:r>
    </w:p>
    <w:p>
      <w:r>
        <w:t>Equation : " X = 40 * 9"</w:t>
      </w:r>
    </w:p>
    <w:p>
      <w:r>
        <w:t xml:space="preserve">Answer : "360" </w:t>
        <w:br/>
        <w:t>}</w:t>
      </w:r>
    </w:p>
    <w:p>
      <w:r>
        <w:t>{</w:t>
        <w:br/>
        <w:t>Index 2904:</w:t>
      </w:r>
    </w:p>
    <w:p>
      <w:r>
        <w:t>Question : "Paula wants to share some blueberry among 2 friends.If each friend get 6 blueberry, then how many blueberry john would have?"</w:t>
      </w:r>
    </w:p>
    <w:p>
      <w:r>
        <w:t>Equation : " X = 6 * 2"</w:t>
      </w:r>
    </w:p>
    <w:p>
      <w:r>
        <w:t xml:space="preserve">Answer : "12" </w:t>
        <w:br/>
        <w:t>}</w:t>
      </w:r>
    </w:p>
    <w:p>
      <w:r>
        <w:t>{</w:t>
        <w:br/>
        <w:t>Index 2905:</w:t>
      </w:r>
    </w:p>
    <w:p>
      <w:r>
        <w:t>Question : "Joshua wants to share some fig among 26 friends.If each friend get 32 fig, then how many fig john would have?"</w:t>
      </w:r>
    </w:p>
    <w:p>
      <w:r>
        <w:t>Equation : " X = 32 * 26"</w:t>
      </w:r>
    </w:p>
    <w:p>
      <w:r>
        <w:t xml:space="preserve">Answer : "832" </w:t>
        <w:br/>
        <w:t>}</w:t>
      </w:r>
    </w:p>
    <w:p>
      <w:r>
        <w:t>{</w:t>
        <w:br/>
        <w:t>Index 2906:</w:t>
      </w:r>
    </w:p>
    <w:p>
      <w:r>
        <w:t>Question : "Anthony wants to share some Flower among 21 friends.If each friend get 28 Flower, then how many Flower john would have?"</w:t>
      </w:r>
    </w:p>
    <w:p>
      <w:r>
        <w:t>Equation : " X = 28 * 21"</w:t>
      </w:r>
    </w:p>
    <w:p>
      <w:r>
        <w:t xml:space="preserve">Answer : "588" </w:t>
        <w:br/>
        <w:t>}</w:t>
      </w:r>
    </w:p>
    <w:p>
      <w:r>
        <w:t>{</w:t>
        <w:br/>
        <w:t>Index 2907:</w:t>
      </w:r>
    </w:p>
    <w:p>
      <w:r>
        <w:t>Question : "Leona wants to share some pineapple among 39 friends.If each friend get 15 pineapple, then how many pineapple john would have?"</w:t>
      </w:r>
    </w:p>
    <w:p>
      <w:r>
        <w:t>Equation : " X = 15 * 39"</w:t>
      </w:r>
    </w:p>
    <w:p>
      <w:r>
        <w:t xml:space="preserve">Answer : "585" </w:t>
        <w:br/>
        <w:t>}</w:t>
      </w:r>
    </w:p>
    <w:p>
      <w:r>
        <w:t>{</w:t>
        <w:br/>
        <w:t>Index 2908:</w:t>
      </w:r>
    </w:p>
    <w:p>
      <w:r>
        <w:t>Question : "Dorothy wants to share some Biscuit among 14 friends.If each friend get 17 Biscuit, then how many Biscuit john would have?"</w:t>
      </w:r>
    </w:p>
    <w:p>
      <w:r>
        <w:t>Equation : " X = 17 * 14"</w:t>
      </w:r>
    </w:p>
    <w:p>
      <w:r>
        <w:t xml:space="preserve">Answer : "238" </w:t>
        <w:br/>
        <w:t>}</w:t>
      </w:r>
    </w:p>
    <w:p>
      <w:r>
        <w:t>{</w:t>
        <w:br/>
        <w:t>Index 2909:</w:t>
      </w:r>
    </w:p>
    <w:p>
      <w:r>
        <w:t>Question : "Omar wants to share some blackcurrant among 12 friends.If each friend get 22 blackcurrant, then how many blackcurrant john would have?"</w:t>
      </w:r>
    </w:p>
    <w:p>
      <w:r>
        <w:t>Equation : " X = 22 * 12"</w:t>
      </w:r>
    </w:p>
    <w:p>
      <w:r>
        <w:t xml:space="preserve">Answer : "264" </w:t>
        <w:br/>
        <w:t>}</w:t>
      </w:r>
    </w:p>
    <w:p>
      <w:r>
        <w:t>{</w:t>
        <w:br/>
        <w:t>Index 2910:</w:t>
      </w:r>
    </w:p>
    <w:p>
      <w:r>
        <w:t>Question : "Valerie wants to share some pineapple among 4 friends.If each friend get 37 pineapple, then how many pineapple john would have?"</w:t>
      </w:r>
    </w:p>
    <w:p>
      <w:r>
        <w:t>Equation : " X = 37 * 4"</w:t>
      </w:r>
    </w:p>
    <w:p>
      <w:r>
        <w:t xml:space="preserve">Answer : "148" </w:t>
        <w:br/>
        <w:t>}</w:t>
      </w:r>
    </w:p>
    <w:p>
      <w:r>
        <w:t>{</w:t>
        <w:br/>
        <w:t>Index 2911:</w:t>
      </w:r>
    </w:p>
    <w:p>
      <w:r>
        <w:t>Question : "William wants to share some cherry among 4 friends.If each friend get 8 cherry, then how many cherry john would have?"</w:t>
      </w:r>
    </w:p>
    <w:p>
      <w:r>
        <w:t>Equation : " X = 8 * 4"</w:t>
      </w:r>
    </w:p>
    <w:p>
      <w:r>
        <w:t xml:space="preserve">Answer : "32" </w:t>
        <w:br/>
        <w:t>}</w:t>
      </w:r>
    </w:p>
    <w:p>
      <w:r>
        <w:t>{</w:t>
        <w:br/>
        <w:t>Index 2912:</w:t>
      </w:r>
    </w:p>
    <w:p>
      <w:r>
        <w:t>Question : "Lula wants to share some pineapple among 15 friends.If each friend get 36 pineapple, then how many pineapple john would have?"</w:t>
      </w:r>
    </w:p>
    <w:p>
      <w:r>
        <w:t>Equation : " X = 36 * 15"</w:t>
      </w:r>
    </w:p>
    <w:p>
      <w:r>
        <w:t xml:space="preserve">Answer : "540" </w:t>
        <w:br/>
        <w:t>}</w:t>
      </w:r>
    </w:p>
    <w:p>
      <w:r>
        <w:t>{</w:t>
        <w:br/>
        <w:t>Index 2913:</w:t>
      </w:r>
    </w:p>
    <w:p>
      <w:r>
        <w:t>Question : "Robert wants to share some nectarine among 40 friends.If each friend get 34 nectarine, then how many nectarine john would have?"</w:t>
      </w:r>
    </w:p>
    <w:p>
      <w:r>
        <w:t>Equation : " X = 34 * 40"</w:t>
      </w:r>
    </w:p>
    <w:p>
      <w:r>
        <w:t xml:space="preserve">Answer : "1360" </w:t>
        <w:br/>
        <w:t>}</w:t>
      </w:r>
    </w:p>
    <w:p>
      <w:r>
        <w:t>{</w:t>
        <w:br/>
        <w:t>Index 2914:</w:t>
      </w:r>
    </w:p>
    <w:p>
      <w:r>
        <w:t>Question : "Jennifer wants to share some pear among 36 friends.If each friend get 29 pear, then how many pear john would have?"</w:t>
      </w:r>
    </w:p>
    <w:p>
      <w:r>
        <w:t>Equation : " X = 29 * 36"</w:t>
      </w:r>
    </w:p>
    <w:p>
      <w:r>
        <w:t xml:space="preserve">Answer : "1044" </w:t>
        <w:br/>
        <w:t>}</w:t>
      </w:r>
    </w:p>
    <w:p>
      <w:r>
        <w:t>{</w:t>
        <w:br/>
        <w:t>Index 2915:</w:t>
      </w:r>
    </w:p>
    <w:p>
      <w:r>
        <w:t>Question : "Kim wants to share some Biscuit among 31 friends.If each friend get 22 Biscuit, then how many Biscuit john would have?"</w:t>
      </w:r>
    </w:p>
    <w:p>
      <w:r>
        <w:t>Equation : " X = 22 * 31"</w:t>
      </w:r>
    </w:p>
    <w:p>
      <w:r>
        <w:t xml:space="preserve">Answer : "682" </w:t>
        <w:br/>
        <w:t>}</w:t>
      </w:r>
    </w:p>
    <w:p>
      <w:r>
        <w:t>{</w:t>
        <w:br/>
        <w:t>Index 2916:</w:t>
      </w:r>
    </w:p>
    <w:p>
      <w:r>
        <w:t>Question : "Kelly wants to share some Car among 12 friends.If each friend get 23 Car, then how many Car john would have?"</w:t>
      </w:r>
    </w:p>
    <w:p>
      <w:r>
        <w:t>Equation : " X = 23 * 12"</w:t>
      </w:r>
    </w:p>
    <w:p>
      <w:r>
        <w:t xml:space="preserve">Answer : "276" </w:t>
        <w:br/>
        <w:t>}</w:t>
      </w:r>
    </w:p>
    <w:p>
      <w:r>
        <w:t>{</w:t>
        <w:br/>
        <w:t>Index 2917:</w:t>
      </w:r>
    </w:p>
    <w:p>
      <w:r>
        <w:t>Question : "Daniela wants to share some plum among 27 friends.If each friend get 16 plum, then how many plum john would have?"</w:t>
      </w:r>
    </w:p>
    <w:p>
      <w:r>
        <w:t>Equation : " X = 16 * 27"</w:t>
      </w:r>
    </w:p>
    <w:p>
      <w:r>
        <w:t xml:space="preserve">Answer : "432" </w:t>
        <w:br/>
        <w:t>}</w:t>
      </w:r>
    </w:p>
    <w:p>
      <w:r>
        <w:t>{</w:t>
        <w:br/>
        <w:t>Index 2918:</w:t>
      </w:r>
    </w:p>
    <w:p>
      <w:r>
        <w:t>Question : "Charles wants to share some Watch among 5 friends.If each friend get 9 Watch, then how many Watch john would have?"</w:t>
      </w:r>
    </w:p>
    <w:p>
      <w:r>
        <w:t>Equation : " X = 9 * 5"</w:t>
      </w:r>
    </w:p>
    <w:p>
      <w:r>
        <w:t xml:space="preserve">Answer : "45" </w:t>
        <w:br/>
        <w:t>}</w:t>
      </w:r>
    </w:p>
    <w:p>
      <w:r>
        <w:t>{</w:t>
        <w:br/>
        <w:t>Index 2919:</w:t>
      </w:r>
    </w:p>
    <w:p>
      <w:r>
        <w:t>Question : "Perla wants to share some mango among 5 friends.If each friend get 27 mango, then how many mango john would have?"</w:t>
      </w:r>
    </w:p>
    <w:p>
      <w:r>
        <w:t>Equation : " X = 27 * 5"</w:t>
      </w:r>
    </w:p>
    <w:p>
      <w:r>
        <w:t xml:space="preserve">Answer : "135" </w:t>
        <w:br/>
        <w:t>}</w:t>
      </w:r>
    </w:p>
    <w:p>
      <w:r>
        <w:t>{</w:t>
        <w:br/>
        <w:t>Index 2920:</w:t>
      </w:r>
    </w:p>
    <w:p>
      <w:r>
        <w:t>Question : "Jason wants to share some fig among 4 friends.If each friend get 5 fig, then how many fig john would have?"</w:t>
      </w:r>
    </w:p>
    <w:p>
      <w:r>
        <w:t>Equation : " X = 5 * 4"</w:t>
      </w:r>
    </w:p>
    <w:p>
      <w:r>
        <w:t xml:space="preserve">Answer : "20" </w:t>
        <w:br/>
        <w:t>}</w:t>
      </w:r>
    </w:p>
    <w:p>
      <w:r>
        <w:t>{</w:t>
        <w:br/>
        <w:t>Index 2921:</w:t>
      </w:r>
    </w:p>
    <w:p>
      <w:r>
        <w:t>Question : "Wayne wants to share some Watch among 12 friends.If each friend get 35 Watch, then how many Watch john would have?"</w:t>
      </w:r>
    </w:p>
    <w:p>
      <w:r>
        <w:t>Equation : " X = 35 * 12"</w:t>
      </w:r>
    </w:p>
    <w:p>
      <w:r>
        <w:t xml:space="preserve">Answer : "420" </w:t>
        <w:br/>
        <w:t>}</w:t>
      </w:r>
    </w:p>
    <w:p>
      <w:r>
        <w:t>{</w:t>
        <w:br/>
        <w:t>Index 2922:</w:t>
      </w:r>
    </w:p>
    <w:p>
      <w:r>
        <w:t>Question : "Leslie wants to share some toy among 29 friends.If each friend get 12 toy, then how many toy john would have?"</w:t>
      </w:r>
    </w:p>
    <w:p>
      <w:r>
        <w:t>Equation : " X = 12 * 29"</w:t>
      </w:r>
    </w:p>
    <w:p>
      <w:r>
        <w:t xml:space="preserve">Answer : "348" </w:t>
        <w:br/>
        <w:t>}</w:t>
      </w:r>
    </w:p>
    <w:p>
      <w:r>
        <w:t>{</w:t>
        <w:br/>
        <w:t>Index 2923:</w:t>
      </w:r>
    </w:p>
    <w:p>
      <w:r>
        <w:t>Question : "Maurice wants to share some plum among 13 friends.If each friend get 9 plum, then how many plum john would have?"</w:t>
      </w:r>
    </w:p>
    <w:p>
      <w:r>
        <w:t>Equation : " X = 9 * 13"</w:t>
      </w:r>
    </w:p>
    <w:p>
      <w:r>
        <w:t xml:space="preserve">Answer : "117" </w:t>
        <w:br/>
        <w:t>}</w:t>
      </w:r>
    </w:p>
    <w:p>
      <w:r>
        <w:t>{</w:t>
        <w:br/>
        <w:t>Index 2924:</w:t>
      </w:r>
    </w:p>
    <w:p>
      <w:r>
        <w:t>Question : "Harold wants to share some mango among 5 friends.If each friend get 7 mango, then how many mango john would have?"</w:t>
      </w:r>
    </w:p>
    <w:p>
      <w:r>
        <w:t>Equation : " X = 7 * 5"</w:t>
      </w:r>
    </w:p>
    <w:p>
      <w:r>
        <w:t xml:space="preserve">Answer : "35" </w:t>
        <w:br/>
        <w:t>}</w:t>
      </w:r>
    </w:p>
    <w:p>
      <w:r>
        <w:t>{</w:t>
        <w:br/>
        <w:t>Index 2925:</w:t>
      </w:r>
    </w:p>
    <w:p>
      <w:r>
        <w:t>Question : "Sam wants to share some Doll among 13 friends.If each friend get 6 Doll, then how many Doll john would have?"</w:t>
      </w:r>
    </w:p>
    <w:p>
      <w:r>
        <w:t>Equation : " X = 6 * 13"</w:t>
      </w:r>
    </w:p>
    <w:p>
      <w:r>
        <w:t xml:space="preserve">Answer : "78" </w:t>
        <w:br/>
        <w:t>}</w:t>
      </w:r>
    </w:p>
    <w:p>
      <w:r>
        <w:t>{</w:t>
        <w:br/>
        <w:t>Index 2926:</w:t>
      </w:r>
    </w:p>
    <w:p>
      <w:r>
        <w:t>Question : "John wants to share some Mango among 37 friends.If each friend get 8 Mango, then how many Mango john would have?"</w:t>
      </w:r>
    </w:p>
    <w:p>
      <w:r>
        <w:t>Equation : " X = 8 * 37"</w:t>
      </w:r>
    </w:p>
    <w:p>
      <w:r>
        <w:t xml:space="preserve">Answer : "296" </w:t>
        <w:br/>
        <w:t>}</w:t>
      </w:r>
    </w:p>
    <w:p>
      <w:r>
        <w:t>{</w:t>
        <w:br/>
        <w:t>Index 2927:</w:t>
      </w:r>
    </w:p>
    <w:p>
      <w:r>
        <w:t>Question : "Larry wants to share some Pen among 18 friends.If each friend get 6 Pen, then how many Pen john would have?"</w:t>
      </w:r>
    </w:p>
    <w:p>
      <w:r>
        <w:t>Equation : " X = 6 * 18"</w:t>
      </w:r>
    </w:p>
    <w:p>
      <w:r>
        <w:t xml:space="preserve">Answer : "108" </w:t>
        <w:br/>
        <w:t>}</w:t>
      </w:r>
    </w:p>
    <w:p>
      <w:r>
        <w:t>{</w:t>
        <w:br/>
        <w:t>Index 2928:</w:t>
      </w:r>
    </w:p>
    <w:p>
      <w:r>
        <w:t>Question : "John wants to share some Doll among 28 friends.If each friend get 2 Doll, then how many Doll john would have?"</w:t>
      </w:r>
    </w:p>
    <w:p>
      <w:r>
        <w:t>Equation : " X = 2 * 28"</w:t>
      </w:r>
    </w:p>
    <w:p>
      <w:r>
        <w:t xml:space="preserve">Answer : "56" </w:t>
        <w:br/>
        <w:t>}</w:t>
      </w:r>
    </w:p>
    <w:p>
      <w:r>
        <w:t>{</w:t>
        <w:br/>
        <w:t>Index 2929:</w:t>
      </w:r>
    </w:p>
    <w:p>
      <w:r>
        <w:t>Question : "Rick wants to share some apple among 24 friends.If each friend get 39 apple, then how many apple john would have?"</w:t>
      </w:r>
    </w:p>
    <w:p>
      <w:r>
        <w:t>Equation : " X = 39 * 24"</w:t>
      </w:r>
    </w:p>
    <w:p>
      <w:r>
        <w:t xml:space="preserve">Answer : "936" </w:t>
        <w:br/>
        <w:t>}</w:t>
      </w:r>
    </w:p>
    <w:p>
      <w:r>
        <w:t>{</w:t>
        <w:br/>
        <w:t>Index 2930:</w:t>
      </w:r>
    </w:p>
    <w:p>
      <w:r>
        <w:t>Question : "Stephen wants to share some plum among 10 friends.If each friend get 19 plum, then how many plum john would have?"</w:t>
      </w:r>
    </w:p>
    <w:p>
      <w:r>
        <w:t>Equation : " X = 19 * 10"</w:t>
      </w:r>
    </w:p>
    <w:p>
      <w:r>
        <w:t xml:space="preserve">Answer : "190" </w:t>
        <w:br/>
        <w:t>}</w:t>
      </w:r>
    </w:p>
    <w:p>
      <w:r>
        <w:t>{</w:t>
        <w:br/>
        <w:t>Index 2931:</w:t>
      </w:r>
    </w:p>
    <w:p>
      <w:r>
        <w:t>Question : "Barbara wants to share some blueberry among 34 friends.If each friend get 28 blueberry, then how many blueberry john would have?"</w:t>
      </w:r>
    </w:p>
    <w:p>
      <w:r>
        <w:t>Equation : " X = 28 * 34"</w:t>
      </w:r>
    </w:p>
    <w:p>
      <w:r>
        <w:t xml:space="preserve">Answer : "952" </w:t>
        <w:br/>
        <w:t>}</w:t>
      </w:r>
    </w:p>
    <w:p>
      <w:r>
        <w:t>{</w:t>
        <w:br/>
        <w:t>Index 2932:</w:t>
      </w:r>
    </w:p>
    <w:p>
      <w:r>
        <w:t>Question : "Ellen wants to share some Pen among 9 friends.If each friend get 16 Pen, then how many Pen john would have?"</w:t>
      </w:r>
    </w:p>
    <w:p>
      <w:r>
        <w:t>Equation : " X = 16 * 9"</w:t>
      </w:r>
    </w:p>
    <w:p>
      <w:r>
        <w:t xml:space="preserve">Answer : "144" </w:t>
        <w:br/>
        <w:t>}</w:t>
      </w:r>
    </w:p>
    <w:p>
      <w:r>
        <w:t>{</w:t>
        <w:br/>
        <w:t>Index 2933:</w:t>
      </w:r>
    </w:p>
    <w:p>
      <w:r>
        <w:t>Question : "Susan wants to share some Car among 7 friends.If each friend get 33 Car, then how many Car john would have?"</w:t>
      </w:r>
    </w:p>
    <w:p>
      <w:r>
        <w:t>Equation : " X = 33 * 7"</w:t>
      </w:r>
    </w:p>
    <w:p>
      <w:r>
        <w:t xml:space="preserve">Answer : "231" </w:t>
        <w:br/>
        <w:t>}</w:t>
      </w:r>
    </w:p>
    <w:p>
      <w:r>
        <w:t>{</w:t>
        <w:br/>
        <w:t>Index 2934:</w:t>
      </w:r>
    </w:p>
    <w:p>
      <w:r>
        <w:t>Question : "Dave wants to share some lychee among 5 friends.If each friend get 28 lychee, then how many lychee john would have?"</w:t>
      </w:r>
    </w:p>
    <w:p>
      <w:r>
        <w:t>Equation : " X = 28 * 5"</w:t>
      </w:r>
    </w:p>
    <w:p>
      <w:r>
        <w:t xml:space="preserve">Answer : "140" </w:t>
        <w:br/>
        <w:t>}</w:t>
      </w:r>
    </w:p>
    <w:p>
      <w:r>
        <w:t>{</w:t>
        <w:br/>
        <w:t>Index 2935:</w:t>
      </w:r>
    </w:p>
    <w:p>
      <w:r>
        <w:t>Question : "Jose wants to share some pineapple among 30 friends.If each friend get 38 pineapple, then how many pineapple john would have?"</w:t>
      </w:r>
    </w:p>
    <w:p>
      <w:r>
        <w:t>Equation : " X = 38 * 30"</w:t>
      </w:r>
    </w:p>
    <w:p>
      <w:r>
        <w:t xml:space="preserve">Answer : "1140" </w:t>
        <w:br/>
        <w:t>}</w:t>
      </w:r>
    </w:p>
    <w:p>
      <w:r>
        <w:t>{</w:t>
        <w:br/>
        <w:t>Index 2936:</w:t>
      </w:r>
    </w:p>
    <w:p>
      <w:r>
        <w:t>Question : "Vernon wants to share some toy among 14 friends.If each friend get 27 toy, then how many toy john would have?"</w:t>
      </w:r>
    </w:p>
    <w:p>
      <w:r>
        <w:t>Equation : " X = 27 * 14"</w:t>
      </w:r>
    </w:p>
    <w:p>
      <w:r>
        <w:t xml:space="preserve">Answer : "378" </w:t>
        <w:br/>
        <w:t>}</w:t>
      </w:r>
    </w:p>
    <w:p>
      <w:r>
        <w:t>{</w:t>
        <w:br/>
        <w:t>Index 2937:</w:t>
      </w:r>
    </w:p>
    <w:p>
      <w:r>
        <w:t>Question : "Roger wants to share some papaya among 7 friends.If each friend get 2 papaya, then how many papaya john would have?"</w:t>
      </w:r>
    </w:p>
    <w:p>
      <w:r>
        <w:t>Equation : " X = 2 * 7"</w:t>
      </w:r>
    </w:p>
    <w:p>
      <w:r>
        <w:t xml:space="preserve">Answer : "14" </w:t>
        <w:br/>
        <w:t>}</w:t>
      </w:r>
    </w:p>
    <w:p>
      <w:r>
        <w:t>{</w:t>
        <w:br/>
        <w:t>Index 2938:</w:t>
      </w:r>
    </w:p>
    <w:p>
      <w:r>
        <w:t>Question : "Leon wants to share some blackcurrant among 17 friends.If each friend get 31 blackcurrant, then how many blackcurrant john would have?"</w:t>
      </w:r>
    </w:p>
    <w:p>
      <w:r>
        <w:t>Equation : " X = 31 * 17"</w:t>
      </w:r>
    </w:p>
    <w:p>
      <w:r>
        <w:t xml:space="preserve">Answer : "527" </w:t>
        <w:br/>
        <w:t>}</w:t>
      </w:r>
    </w:p>
    <w:p>
      <w:r>
        <w:t>{</w:t>
        <w:br/>
        <w:t>Index 2939:</w:t>
      </w:r>
    </w:p>
    <w:p>
      <w:r>
        <w:t>Question : "William wants to share some raspberry among 39 friends.If each friend get 28 raspberry, then how many raspberry john would have?"</w:t>
      </w:r>
    </w:p>
    <w:p>
      <w:r>
        <w:t>Equation : " X = 28 * 39"</w:t>
      </w:r>
    </w:p>
    <w:p>
      <w:r>
        <w:t xml:space="preserve">Answer : "1092" </w:t>
        <w:br/>
        <w:t>}</w:t>
      </w:r>
    </w:p>
    <w:p>
      <w:r>
        <w:t>{</w:t>
        <w:br/>
        <w:t>Index 2940:</w:t>
      </w:r>
    </w:p>
    <w:p>
      <w:r>
        <w:t>Question : "Cleveland wants to share some kiwi among 2 friends.If each friend get 24 kiwi, then how many kiwi john would have?"</w:t>
      </w:r>
    </w:p>
    <w:p>
      <w:r>
        <w:t>Equation : " X = 24 * 2"</w:t>
      </w:r>
    </w:p>
    <w:p>
      <w:r>
        <w:t xml:space="preserve">Answer : "48" </w:t>
        <w:br/>
        <w:t>}</w:t>
      </w:r>
    </w:p>
    <w:p>
      <w:r>
        <w:t>{</w:t>
        <w:br/>
        <w:t>Index 2941:</w:t>
      </w:r>
    </w:p>
    <w:p>
      <w:r>
        <w:t>Question : "Michelle wants to share some nectarine among 8 friends.If each friend get 5 nectarine, then how many nectarine john would have?"</w:t>
      </w:r>
    </w:p>
    <w:p>
      <w:r>
        <w:t>Equation : " X = 5 * 8"</w:t>
      </w:r>
    </w:p>
    <w:p>
      <w:r>
        <w:t xml:space="preserve">Answer : "40" </w:t>
        <w:br/>
        <w:t>}</w:t>
      </w:r>
    </w:p>
    <w:p>
      <w:r>
        <w:t>{</w:t>
        <w:br/>
        <w:t>Index 2942:</w:t>
      </w:r>
    </w:p>
    <w:p>
      <w:r>
        <w:t>Question : "Owen wants to share some apple among 35 friends.If each friend get 36 apple, then how many apple john would have?"</w:t>
      </w:r>
    </w:p>
    <w:p>
      <w:r>
        <w:t>Equation : " X = 36 * 35"</w:t>
      </w:r>
    </w:p>
    <w:p>
      <w:r>
        <w:t xml:space="preserve">Answer : "1260" </w:t>
        <w:br/>
        <w:t>}</w:t>
      </w:r>
    </w:p>
    <w:p>
      <w:r>
        <w:t>{</w:t>
        <w:br/>
        <w:t>Index 2943:</w:t>
      </w:r>
    </w:p>
    <w:p>
      <w:r>
        <w:t>Question : "Trent wants to share some raspberry among 23 friends.If each friend get 19 raspberry, then how many raspberry john would have?"</w:t>
      </w:r>
    </w:p>
    <w:p>
      <w:r>
        <w:t>Equation : " X = 19 * 23"</w:t>
      </w:r>
    </w:p>
    <w:p>
      <w:r>
        <w:t xml:space="preserve">Answer : "437" </w:t>
        <w:br/>
        <w:t>}</w:t>
      </w:r>
    </w:p>
    <w:p>
      <w:r>
        <w:t>{</w:t>
        <w:br/>
        <w:t>Index 2944:</w:t>
      </w:r>
    </w:p>
    <w:p>
      <w:r>
        <w:t>Question : "Fabian wants to share some plum among 27 friends.If each friend get 13 plum, then how many plum john would have?"</w:t>
      </w:r>
    </w:p>
    <w:p>
      <w:r>
        <w:t>Equation : " X = 13 * 27"</w:t>
      </w:r>
    </w:p>
    <w:p>
      <w:r>
        <w:t xml:space="preserve">Answer : "351" </w:t>
        <w:br/>
        <w:t>}</w:t>
      </w:r>
    </w:p>
    <w:p>
      <w:r>
        <w:t>{</w:t>
        <w:br/>
        <w:t>Index 2945:</w:t>
      </w:r>
    </w:p>
    <w:p>
      <w:r>
        <w:t>Question : "Dina wants to share some plum among 15 friends.If each friend get 26 plum, then how many plum john would have?"</w:t>
      </w:r>
    </w:p>
    <w:p>
      <w:r>
        <w:t>Equation : " X = 26 * 15"</w:t>
      </w:r>
    </w:p>
    <w:p>
      <w:r>
        <w:t xml:space="preserve">Answer : "390" </w:t>
        <w:br/>
        <w:t>}</w:t>
      </w:r>
    </w:p>
    <w:p>
      <w:r>
        <w:t>{</w:t>
        <w:br/>
        <w:t>Index 2946:</w:t>
      </w:r>
    </w:p>
    <w:p>
      <w:r>
        <w:t>Question : "James wants to share some pear among 5 friends.If each friend get 2 pear, then how many pear john would have?"</w:t>
      </w:r>
    </w:p>
    <w:p>
      <w:r>
        <w:t>Equation : " X = 2 * 5"</w:t>
      </w:r>
    </w:p>
    <w:p>
      <w:r>
        <w:t xml:space="preserve">Answer : "10" </w:t>
        <w:br/>
        <w:t>}</w:t>
      </w:r>
    </w:p>
    <w:p>
      <w:r>
        <w:t>{</w:t>
        <w:br/>
        <w:t>Index 2947:</w:t>
      </w:r>
    </w:p>
    <w:p>
      <w:r>
        <w:t>Question : "Donald wants to share some coconut among 11 friends.If each friend get 7 coconut, then how many coconut john would have?"</w:t>
      </w:r>
    </w:p>
    <w:p>
      <w:r>
        <w:t>Equation : " X = 7 * 11"</w:t>
      </w:r>
    </w:p>
    <w:p>
      <w:r>
        <w:t xml:space="preserve">Answer : "77" </w:t>
        <w:br/>
        <w:t>}</w:t>
      </w:r>
    </w:p>
    <w:p>
      <w:r>
        <w:t>{</w:t>
        <w:br/>
        <w:t>Index 2948:</w:t>
      </w:r>
    </w:p>
    <w:p>
      <w:r>
        <w:t>Question : "Kari wants to share some blackberry among 40 friends.If each friend get 8 blackberry, then how many blackberry john would have?"</w:t>
      </w:r>
    </w:p>
    <w:p>
      <w:r>
        <w:t>Equation : " X = 8 * 40"</w:t>
      </w:r>
    </w:p>
    <w:p>
      <w:r>
        <w:t xml:space="preserve">Answer : "320" </w:t>
        <w:br/>
        <w:t>}</w:t>
      </w:r>
    </w:p>
    <w:p>
      <w:r>
        <w:t>{</w:t>
        <w:br/>
        <w:t>Index 2949:</w:t>
      </w:r>
    </w:p>
    <w:p>
      <w:r>
        <w:t>Question : "Kimberly wants to share some coconut among 34 friends.If each friend get 25 coconut, then how many coconut john would have?"</w:t>
      </w:r>
    </w:p>
    <w:p>
      <w:r>
        <w:t>Equation : " X = 25 * 34"</w:t>
      </w:r>
    </w:p>
    <w:p>
      <w:r>
        <w:t xml:space="preserve">Answer : "850" </w:t>
        <w:br/>
        <w:t>}</w:t>
      </w:r>
    </w:p>
    <w:p>
      <w:r>
        <w:t>{</w:t>
        <w:br/>
        <w:t>Index 2950:</w:t>
      </w:r>
    </w:p>
    <w:p>
      <w:r>
        <w:t>Question : "Nicholas wants to share some kiwi among 2 friends.If each friend get 2 kiwi, then how many kiwi john would have?"</w:t>
      </w:r>
    </w:p>
    <w:p>
      <w:r>
        <w:t>Equation : " X = 2 * 2"</w:t>
      </w:r>
    </w:p>
    <w:p>
      <w:r>
        <w:t xml:space="preserve">Answer : "4" </w:t>
        <w:br/>
        <w:t>}</w:t>
      </w:r>
    </w:p>
    <w:p>
      <w:r>
        <w:t>{</w:t>
        <w:br/>
        <w:t>Index 2951:</w:t>
      </w:r>
    </w:p>
    <w:p>
      <w:r>
        <w:t>Question : "Leslie wants to share some fig among 15 friends.If each friend get 18 fig, then how many fig john would have?"</w:t>
      </w:r>
    </w:p>
    <w:p>
      <w:r>
        <w:t>Equation : " X = 18 * 15"</w:t>
      </w:r>
    </w:p>
    <w:p>
      <w:r>
        <w:t xml:space="preserve">Answer : "270" </w:t>
        <w:br/>
        <w:t>}</w:t>
      </w:r>
    </w:p>
    <w:p>
      <w:r>
        <w:t>{</w:t>
        <w:br/>
        <w:t>Index 2952:</w:t>
      </w:r>
    </w:p>
    <w:p>
      <w:r>
        <w:t>Question : "Theresa wants to share some blackberry among 36 friends.If each friend get 5 blackberry, then how many blackberry john would have?"</w:t>
      </w:r>
    </w:p>
    <w:p>
      <w:r>
        <w:t>Equation : " X = 5 * 36"</w:t>
      </w:r>
    </w:p>
    <w:p>
      <w:r>
        <w:t xml:space="preserve">Answer : "180" </w:t>
        <w:br/>
        <w:t>}</w:t>
      </w:r>
    </w:p>
    <w:p>
      <w:r>
        <w:t>{</w:t>
        <w:br/>
        <w:t>Index 2953:</w:t>
      </w:r>
    </w:p>
    <w:p>
      <w:r>
        <w:t>Question : "Lisa wants to share some Press among 38 friends.If each friend get 18 Press, then how many Press john would have?"</w:t>
      </w:r>
    </w:p>
    <w:p>
      <w:r>
        <w:t>Equation : " X = 18 * 38"</w:t>
      </w:r>
    </w:p>
    <w:p>
      <w:r>
        <w:t xml:space="preserve">Answer : "684" </w:t>
        <w:br/>
        <w:t>}</w:t>
      </w:r>
    </w:p>
    <w:p>
      <w:r>
        <w:t>{</w:t>
        <w:br/>
        <w:t>Index 2954:</w:t>
      </w:r>
    </w:p>
    <w:p>
      <w:r>
        <w:t>Question : "Shawn wants to share some plum among 15 friends.If each friend get 39 plum, then how many plum john would have?"</w:t>
      </w:r>
    </w:p>
    <w:p>
      <w:r>
        <w:t>Equation : " X = 39 * 15"</w:t>
      </w:r>
    </w:p>
    <w:p>
      <w:r>
        <w:t xml:space="preserve">Answer : "585" </w:t>
        <w:br/>
        <w:t>}</w:t>
      </w:r>
    </w:p>
    <w:p>
      <w:r>
        <w:t>{</w:t>
        <w:br/>
        <w:t>Index 2955:</w:t>
      </w:r>
    </w:p>
    <w:p>
      <w:r>
        <w:t>Question : "Lena wants to share some banana among 35 friends.If each friend get 35 banana, then how many banana john would have?"</w:t>
      </w:r>
    </w:p>
    <w:p>
      <w:r>
        <w:t>Equation : " X = 35 * 35"</w:t>
      </w:r>
    </w:p>
    <w:p>
      <w:r>
        <w:t xml:space="preserve">Answer : "1225" </w:t>
        <w:br/>
        <w:t>}</w:t>
      </w:r>
    </w:p>
    <w:p>
      <w:r>
        <w:t>{</w:t>
        <w:br/>
        <w:t>Index 2956:</w:t>
      </w:r>
    </w:p>
    <w:p>
      <w:r>
        <w:t>Question : "Mary wants to share some Car among 3 friends.If each friend get 14 Car, then how many Car john would have?"</w:t>
      </w:r>
    </w:p>
    <w:p>
      <w:r>
        <w:t>Equation : " X = 14 * 3"</w:t>
      </w:r>
    </w:p>
    <w:p>
      <w:r>
        <w:t xml:space="preserve">Answer : "42" </w:t>
        <w:br/>
        <w:t>}</w:t>
      </w:r>
    </w:p>
    <w:p>
      <w:r>
        <w:t>{</w:t>
        <w:br/>
        <w:t>Index 2957:</w:t>
      </w:r>
    </w:p>
    <w:p>
      <w:r>
        <w:t>Question : "Robert wants to share some Book among 5 friends.If each friend get 32 Book, then how many Book john would have?"</w:t>
      </w:r>
    </w:p>
    <w:p>
      <w:r>
        <w:t>Equation : " X = 32 * 5"</w:t>
      </w:r>
    </w:p>
    <w:p>
      <w:r>
        <w:t xml:space="preserve">Answer : "160" </w:t>
        <w:br/>
        <w:t>}</w:t>
      </w:r>
    </w:p>
    <w:p>
      <w:r>
        <w:t>{</w:t>
        <w:br/>
        <w:t>Index 2958:</w:t>
      </w:r>
    </w:p>
    <w:p>
      <w:r>
        <w:t>Question : "Betty wants to share some Mango among 38 friends.If each friend get 29 Mango, then how many Mango john would have?"</w:t>
      </w:r>
    </w:p>
    <w:p>
      <w:r>
        <w:t>Equation : " X = 29 * 38"</w:t>
      </w:r>
    </w:p>
    <w:p>
      <w:r>
        <w:t xml:space="preserve">Answer : "1102" </w:t>
        <w:br/>
        <w:t>}</w:t>
      </w:r>
    </w:p>
    <w:p>
      <w:r>
        <w:t>{</w:t>
        <w:br/>
        <w:t>Index 2959:</w:t>
      </w:r>
    </w:p>
    <w:p>
      <w:r>
        <w:t>Question : "Alicia wants to share some Beg among 32 friends.If each friend get 19 Beg, then how many Beg john would have?"</w:t>
      </w:r>
    </w:p>
    <w:p>
      <w:r>
        <w:t>Equation : " X = 19 * 32"</w:t>
      </w:r>
    </w:p>
    <w:p>
      <w:r>
        <w:t xml:space="preserve">Answer : "608" </w:t>
        <w:br/>
        <w:t>}</w:t>
      </w:r>
    </w:p>
    <w:p>
      <w:r>
        <w:t>{</w:t>
        <w:br/>
        <w:t>Index 2960:</w:t>
      </w:r>
    </w:p>
    <w:p>
      <w:r>
        <w:t>Question : "Margret wants to share some Box among 11 friends.If each friend get 17 Box, then how many Box john would have?"</w:t>
      </w:r>
    </w:p>
    <w:p>
      <w:r>
        <w:t>Equation : " X = 17 * 11"</w:t>
      </w:r>
    </w:p>
    <w:p>
      <w:r>
        <w:t xml:space="preserve">Answer : "187" </w:t>
        <w:br/>
        <w:t>}</w:t>
      </w:r>
    </w:p>
    <w:p>
      <w:r>
        <w:t>{</w:t>
        <w:br/>
        <w:t>Index 2961:</w:t>
      </w:r>
    </w:p>
    <w:p>
      <w:r>
        <w:t>Question : "Roger wants to share some coconut among 33 friends.If each friend get 9 coconut, then how many coconut john would have?"</w:t>
      </w:r>
    </w:p>
    <w:p>
      <w:r>
        <w:t>Equation : " X = 9 * 33"</w:t>
      </w:r>
    </w:p>
    <w:p>
      <w:r>
        <w:t xml:space="preserve">Answer : "297" </w:t>
        <w:br/>
        <w:t>}</w:t>
      </w:r>
    </w:p>
    <w:p>
      <w:r>
        <w:t>{</w:t>
        <w:br/>
        <w:t>Index 2962:</w:t>
      </w:r>
    </w:p>
    <w:p>
      <w:r>
        <w:t>Question : "Eleanor wants to share some papaya among 23 friends.If each friend get 30 papaya, then how many papaya john would have?"</w:t>
      </w:r>
    </w:p>
    <w:p>
      <w:r>
        <w:t>Equation : " X = 30 * 23"</w:t>
      </w:r>
    </w:p>
    <w:p>
      <w:r>
        <w:t xml:space="preserve">Answer : "690" </w:t>
        <w:br/>
        <w:t>}</w:t>
      </w:r>
    </w:p>
    <w:p>
      <w:r>
        <w:t>{</w:t>
        <w:br/>
        <w:t>Index 2963:</w:t>
      </w:r>
    </w:p>
    <w:p>
      <w:r>
        <w:t>Question : "Ollie wants to share some lime among 2 friends.If each friend get 40 lime, then how many lime john would have?"</w:t>
      </w:r>
    </w:p>
    <w:p>
      <w:r>
        <w:t>Equation : " X = 40 * 2"</w:t>
      </w:r>
    </w:p>
    <w:p>
      <w:r>
        <w:t xml:space="preserve">Answer : "80" </w:t>
        <w:br/>
        <w:t>}</w:t>
      </w:r>
    </w:p>
    <w:p>
      <w:r>
        <w:t>{</w:t>
        <w:br/>
        <w:t>Index 2964:</w:t>
      </w:r>
    </w:p>
    <w:p>
      <w:r>
        <w:t>Question : "Maria wants to share some lychee among 38 friends.If each friend get 23 lychee, then how many lychee john would have?"</w:t>
      </w:r>
    </w:p>
    <w:p>
      <w:r>
        <w:t>Equation : " X = 23 * 38"</w:t>
      </w:r>
    </w:p>
    <w:p>
      <w:r>
        <w:t xml:space="preserve">Answer : "874" </w:t>
        <w:br/>
        <w:t>}</w:t>
      </w:r>
    </w:p>
    <w:p>
      <w:r>
        <w:t>{</w:t>
        <w:br/>
        <w:t>Index 2965:</w:t>
      </w:r>
    </w:p>
    <w:p>
      <w:r>
        <w:t>Question : "Edwin wants to share some raspberry among 13 friends.If each friend get 39 raspberry, then how many raspberry john would have?"</w:t>
      </w:r>
    </w:p>
    <w:p>
      <w:r>
        <w:t>Equation : " X = 39 * 13"</w:t>
      </w:r>
    </w:p>
    <w:p>
      <w:r>
        <w:t xml:space="preserve">Answer : "507" </w:t>
        <w:br/>
        <w:t>}</w:t>
      </w:r>
    </w:p>
    <w:p>
      <w:r>
        <w:t>{</w:t>
        <w:br/>
        <w:t>Index 2966:</w:t>
      </w:r>
    </w:p>
    <w:p>
      <w:r>
        <w:t>Question : "Frank wants to share some watermelon among 26 friends.If each friend get 31 watermelon, then how many watermelon john would have?"</w:t>
      </w:r>
    </w:p>
    <w:p>
      <w:r>
        <w:t>Equation : " X = 31 * 26"</w:t>
      </w:r>
    </w:p>
    <w:p>
      <w:r>
        <w:t xml:space="preserve">Answer : "806" </w:t>
        <w:br/>
        <w:t>}</w:t>
      </w:r>
    </w:p>
    <w:p>
      <w:r>
        <w:t>{</w:t>
        <w:br/>
        <w:t>Index 2967:</w:t>
      </w:r>
    </w:p>
    <w:p>
      <w:r>
        <w:t>Question : "Jerold wants to share some coconut among 16 friends.If each friend get 34 coconut, then how many coconut john would have?"</w:t>
      </w:r>
    </w:p>
    <w:p>
      <w:r>
        <w:t>Equation : " X = 34 * 16"</w:t>
      </w:r>
    </w:p>
    <w:p>
      <w:r>
        <w:t xml:space="preserve">Answer : "544" </w:t>
        <w:br/>
        <w:t>}</w:t>
      </w:r>
    </w:p>
    <w:p>
      <w:r>
        <w:t>{</w:t>
        <w:br/>
        <w:t>Index 2968:</w:t>
      </w:r>
    </w:p>
    <w:p>
      <w:r>
        <w:t>Question : "Anna wants to share some Mango among 12 friends.If each friend get 39 Mango, then how many Mango john would have?"</w:t>
      </w:r>
    </w:p>
    <w:p>
      <w:r>
        <w:t>Equation : " X = 39 * 12"</w:t>
      </w:r>
    </w:p>
    <w:p>
      <w:r>
        <w:t xml:space="preserve">Answer : "468" </w:t>
        <w:br/>
        <w:t>}</w:t>
      </w:r>
    </w:p>
    <w:p>
      <w:r>
        <w:t>{</w:t>
        <w:br/>
        <w:t>Index 2969:</w:t>
      </w:r>
    </w:p>
    <w:p>
      <w:r>
        <w:t>Question : "Katina wants to share some apricot among 19 friends.If each friend get 9 apricot, then how many apricot john would have?"</w:t>
      </w:r>
    </w:p>
    <w:p>
      <w:r>
        <w:t>Equation : " X = 9 * 19"</w:t>
      </w:r>
    </w:p>
    <w:p>
      <w:r>
        <w:t xml:space="preserve">Answer : "171" </w:t>
        <w:br/>
        <w:t>}</w:t>
      </w:r>
    </w:p>
    <w:p>
      <w:r>
        <w:t>{</w:t>
        <w:br/>
        <w:t>Index 2970:</w:t>
      </w:r>
    </w:p>
    <w:p>
      <w:r>
        <w:t>Question : "Christopher wants to share some Doll among 33 friends.If each friend get 12 Doll, then how many Doll john would have?"</w:t>
      </w:r>
    </w:p>
    <w:p>
      <w:r>
        <w:t>Equation : " X = 12 * 33"</w:t>
      </w:r>
    </w:p>
    <w:p>
      <w:r>
        <w:t xml:space="preserve">Answer : "396" </w:t>
        <w:br/>
        <w:t>}</w:t>
      </w:r>
    </w:p>
    <w:p>
      <w:r>
        <w:t>{</w:t>
        <w:br/>
        <w:t>Index 2971:</w:t>
      </w:r>
    </w:p>
    <w:p>
      <w:r>
        <w:t>Question : "Anita wants to share some raspberry among 3 friends.If each friend get 23 raspberry, then how many raspberry john would have?"</w:t>
      </w:r>
    </w:p>
    <w:p>
      <w:r>
        <w:t>Equation : " X = 23 * 3"</w:t>
      </w:r>
    </w:p>
    <w:p>
      <w:r>
        <w:t xml:space="preserve">Answer : "69" </w:t>
        <w:br/>
        <w:t>}</w:t>
      </w:r>
    </w:p>
    <w:p>
      <w:r>
        <w:t>{</w:t>
        <w:br/>
        <w:t>Index 2972:</w:t>
      </w:r>
    </w:p>
    <w:p>
      <w:r>
        <w:t>Question : "Carol wants to share some Flower among 16 friends.If each friend get 10 Flower, then how many Flower john would have?"</w:t>
      </w:r>
    </w:p>
    <w:p>
      <w:r>
        <w:t>Equation : " X = 10 * 16"</w:t>
      </w:r>
    </w:p>
    <w:p>
      <w:r>
        <w:t xml:space="preserve">Answer : "160" </w:t>
        <w:br/>
        <w:t>}</w:t>
      </w:r>
    </w:p>
    <w:p>
      <w:r>
        <w:t>{</w:t>
        <w:br/>
        <w:t>Index 2973:</w:t>
      </w:r>
    </w:p>
    <w:p>
      <w:r>
        <w:t>Question : "Betty wants to share some banana among 38 friends.If each friend get 12 banana, then how many banana john would have?"</w:t>
      </w:r>
    </w:p>
    <w:p>
      <w:r>
        <w:t>Equation : " X = 12 * 38"</w:t>
      </w:r>
    </w:p>
    <w:p>
      <w:r>
        <w:t xml:space="preserve">Answer : "456" </w:t>
        <w:br/>
        <w:t>}</w:t>
      </w:r>
    </w:p>
    <w:p>
      <w:r>
        <w:t>{</w:t>
        <w:br/>
        <w:t>Index 2974:</w:t>
      </w:r>
    </w:p>
    <w:p>
      <w:r>
        <w:t>Question : "Michael wants to share some Watch among 22 friends.If each friend get 10 Watch, then how many Watch john would have?"</w:t>
      </w:r>
    </w:p>
    <w:p>
      <w:r>
        <w:t>Equation : " X = 10 * 22"</w:t>
      </w:r>
    </w:p>
    <w:p>
      <w:r>
        <w:t xml:space="preserve">Answer : "220" </w:t>
        <w:br/>
        <w:t>}</w:t>
      </w:r>
    </w:p>
    <w:p>
      <w:r>
        <w:t>{</w:t>
        <w:br/>
        <w:t>Index 2975:</w:t>
      </w:r>
    </w:p>
    <w:p>
      <w:r>
        <w:t>Question : "Mary wants to share some Watch among 20 friends.If each friend get 2 Watch, then how many Watch john would have?"</w:t>
      </w:r>
    </w:p>
    <w:p>
      <w:r>
        <w:t>Equation : " X = 2 * 20"</w:t>
      </w:r>
    </w:p>
    <w:p>
      <w:r>
        <w:t xml:space="preserve">Answer : "40" </w:t>
        <w:br/>
        <w:t>}</w:t>
      </w:r>
    </w:p>
    <w:p>
      <w:r>
        <w:t>{</w:t>
        <w:br/>
        <w:t>Index 2976:</w:t>
      </w:r>
    </w:p>
    <w:p>
      <w:r>
        <w:t>Question : "Flora wants to share some pear among 27 friends.If each friend get 3 pear, then how many pear john would have?"</w:t>
      </w:r>
    </w:p>
    <w:p>
      <w:r>
        <w:t>Equation : " X = 3 * 27"</w:t>
      </w:r>
    </w:p>
    <w:p>
      <w:r>
        <w:t xml:space="preserve">Answer : "81" </w:t>
        <w:br/>
        <w:t>}</w:t>
      </w:r>
    </w:p>
    <w:p>
      <w:r>
        <w:t>{</w:t>
        <w:br/>
        <w:t>Index 2977:</w:t>
      </w:r>
    </w:p>
    <w:p>
      <w:r>
        <w:t>Question : "Susan wants to share some avocado among 37 friends.If each friend get 4 avocado, then how many avocado john would have?"</w:t>
      </w:r>
    </w:p>
    <w:p>
      <w:r>
        <w:t>Equation : " X = 4 * 37"</w:t>
      </w:r>
    </w:p>
    <w:p>
      <w:r>
        <w:t xml:space="preserve">Answer : "148" </w:t>
        <w:br/>
        <w:t>}</w:t>
      </w:r>
    </w:p>
    <w:p>
      <w:r>
        <w:t>{</w:t>
        <w:br/>
        <w:t>Index 2978:</w:t>
      </w:r>
    </w:p>
    <w:p>
      <w:r>
        <w:t>Question : "Thomas wants to share some Watch among 7 friends.If each friend get 39 Watch, then how many Watch john would have?"</w:t>
      </w:r>
    </w:p>
    <w:p>
      <w:r>
        <w:t>Equation : " X = 39 * 7"</w:t>
      </w:r>
    </w:p>
    <w:p>
      <w:r>
        <w:t xml:space="preserve">Answer : "273" </w:t>
        <w:br/>
        <w:t>}</w:t>
      </w:r>
    </w:p>
    <w:p>
      <w:r>
        <w:t>{</w:t>
        <w:br/>
        <w:t>Index 2979:</w:t>
      </w:r>
    </w:p>
    <w:p>
      <w:r>
        <w:t>Question : "Darrin wants to share some blueberry among 6 friends.If each friend get 14 blueberry, then how many blueberry john would have?"</w:t>
      </w:r>
    </w:p>
    <w:p>
      <w:r>
        <w:t>Equation : " X = 14 * 6"</w:t>
      </w:r>
    </w:p>
    <w:p>
      <w:r>
        <w:t xml:space="preserve">Answer : "84" </w:t>
        <w:br/>
        <w:t>}</w:t>
      </w:r>
    </w:p>
    <w:p>
      <w:r>
        <w:t>{</w:t>
        <w:br/>
        <w:t>Index 2980:</w:t>
      </w:r>
    </w:p>
    <w:p>
      <w:r>
        <w:t>Question : "Leo wants to share some plum among 40 friends.If each friend get 14 plum, then how many plum john would have?"</w:t>
      </w:r>
    </w:p>
    <w:p>
      <w:r>
        <w:t>Equation : " X = 14 * 40"</w:t>
      </w:r>
    </w:p>
    <w:p>
      <w:r>
        <w:t xml:space="preserve">Answer : "560" </w:t>
        <w:br/>
        <w:t>}</w:t>
      </w:r>
    </w:p>
    <w:p>
      <w:r>
        <w:t>{</w:t>
        <w:br/>
        <w:t>Index 2981:</w:t>
      </w:r>
    </w:p>
    <w:p>
      <w:r>
        <w:t>Question : "Barbara wants to share some lime among 5 friends.If each friend get 24 lime, then how many lime john would have?"</w:t>
      </w:r>
    </w:p>
    <w:p>
      <w:r>
        <w:t>Equation : " X = 24 * 5"</w:t>
      </w:r>
    </w:p>
    <w:p>
      <w:r>
        <w:t xml:space="preserve">Answer : "120" </w:t>
        <w:br/>
        <w:t>}</w:t>
      </w:r>
    </w:p>
    <w:p>
      <w:r>
        <w:t>{</w:t>
        <w:br/>
        <w:t>Index 2982:</w:t>
      </w:r>
    </w:p>
    <w:p>
      <w:r>
        <w:t>Question : "Joshua wants to share some Bread among 32 friends.If each friend get 35 Bread, then how many Bread john would have?"</w:t>
      </w:r>
    </w:p>
    <w:p>
      <w:r>
        <w:t>Equation : " X = 35 * 32"</w:t>
      </w:r>
    </w:p>
    <w:p>
      <w:r>
        <w:t xml:space="preserve">Answer : "1120" </w:t>
        <w:br/>
        <w:t>}</w:t>
      </w:r>
    </w:p>
    <w:p>
      <w:r>
        <w:t>{</w:t>
        <w:br/>
        <w:t>Index 2983:</w:t>
      </w:r>
    </w:p>
    <w:p>
      <w:r>
        <w:t>Question : "Chris wants to share some Box among 5 friends.If each friend get 27 Box, then how many Box john would have?"</w:t>
      </w:r>
    </w:p>
    <w:p>
      <w:r>
        <w:t>Equation : " X = 27 * 5"</w:t>
      </w:r>
    </w:p>
    <w:p>
      <w:r>
        <w:t xml:space="preserve">Answer : "135" </w:t>
        <w:br/>
        <w:t>}</w:t>
      </w:r>
    </w:p>
    <w:p>
      <w:r>
        <w:t>{</w:t>
        <w:br/>
        <w:t>Index 2984:</w:t>
      </w:r>
    </w:p>
    <w:p>
      <w:r>
        <w:t>Question : "Elizabeth wants to share some apple among 3 friends.If each friend get 40 apple, then how many apple john would have?"</w:t>
      </w:r>
    </w:p>
    <w:p>
      <w:r>
        <w:t>Equation : " X = 40 * 3"</w:t>
      </w:r>
    </w:p>
    <w:p>
      <w:r>
        <w:t xml:space="preserve">Answer : "120" </w:t>
        <w:br/>
        <w:t>}</w:t>
      </w:r>
    </w:p>
    <w:p>
      <w:r>
        <w:t>{</w:t>
        <w:br/>
        <w:t>Index 2985:</w:t>
      </w:r>
    </w:p>
    <w:p>
      <w:r>
        <w:t>Question : "Thomas wants to share some papaya among 23 friends.If each friend get 26 papaya, then how many papaya john would have?"</w:t>
      </w:r>
    </w:p>
    <w:p>
      <w:r>
        <w:t>Equation : " X = 26 * 23"</w:t>
      </w:r>
    </w:p>
    <w:p>
      <w:r>
        <w:t xml:space="preserve">Answer : "598" </w:t>
        <w:br/>
        <w:t>}</w:t>
      </w:r>
    </w:p>
    <w:p>
      <w:r>
        <w:t>{</w:t>
        <w:br/>
        <w:t>Index 2986:</w:t>
      </w:r>
    </w:p>
    <w:p>
      <w:r>
        <w:t>Question : "Michael wants to share some quince among 29 friends.If each friend get 35 quince, then how many quince john would have?"</w:t>
      </w:r>
    </w:p>
    <w:p>
      <w:r>
        <w:t>Equation : " X = 35 * 29"</w:t>
      </w:r>
    </w:p>
    <w:p>
      <w:r>
        <w:t xml:space="preserve">Answer : "1015" </w:t>
        <w:br/>
        <w:t>}</w:t>
      </w:r>
    </w:p>
    <w:p>
      <w:r>
        <w:t>{</w:t>
        <w:br/>
        <w:t>Index 2987:</w:t>
      </w:r>
    </w:p>
    <w:p>
      <w:r>
        <w:t>Question : "Thomas wants to share some Biscuit among 24 friends.If each friend get 11 Biscuit, then how many Biscuit john would have?"</w:t>
      </w:r>
    </w:p>
    <w:p>
      <w:r>
        <w:t>Equation : " X = 11 * 24"</w:t>
      </w:r>
    </w:p>
    <w:p>
      <w:r>
        <w:t xml:space="preserve">Answer : "264" </w:t>
        <w:br/>
        <w:t>}</w:t>
      </w:r>
    </w:p>
    <w:p>
      <w:r>
        <w:t>{</w:t>
        <w:br/>
        <w:t>Index 2988:</w:t>
      </w:r>
    </w:p>
    <w:p>
      <w:r>
        <w:t>Question : "Kathy wants to share some lychee among 5 friends.If each friend get 33 lychee, then how many lychee john would have?"</w:t>
      </w:r>
    </w:p>
    <w:p>
      <w:r>
        <w:t>Equation : " X = 33 * 5"</w:t>
      </w:r>
    </w:p>
    <w:p>
      <w:r>
        <w:t xml:space="preserve">Answer : "165" </w:t>
        <w:br/>
        <w:t>}</w:t>
      </w:r>
    </w:p>
    <w:p>
      <w:r>
        <w:t>{</w:t>
        <w:br/>
        <w:t>Index 2989:</w:t>
      </w:r>
    </w:p>
    <w:p>
      <w:r>
        <w:t>Question : "Michelle wants to share some mango among 7 friends.If each friend get 28 mango, then how many mango john would have?"</w:t>
      </w:r>
    </w:p>
    <w:p>
      <w:r>
        <w:t>Equation : " X = 28 * 7"</w:t>
      </w:r>
    </w:p>
    <w:p>
      <w:r>
        <w:t xml:space="preserve">Answer : "196" </w:t>
        <w:br/>
        <w:t>}</w:t>
      </w:r>
    </w:p>
    <w:p>
      <w:r>
        <w:t>{</w:t>
        <w:br/>
        <w:t>Index 2990:</w:t>
      </w:r>
    </w:p>
    <w:p>
      <w:r>
        <w:t>Question : "Dion wants to share some Watch among 4 friends.If each friend get 36 Watch, then how many Watch john would have?"</w:t>
      </w:r>
    </w:p>
    <w:p>
      <w:r>
        <w:t>Equation : " X = 36 * 4"</w:t>
      </w:r>
    </w:p>
    <w:p>
      <w:r>
        <w:t xml:space="preserve">Answer : "144" </w:t>
        <w:br/>
        <w:t>}</w:t>
      </w:r>
    </w:p>
    <w:p>
      <w:r>
        <w:t>{</w:t>
        <w:br/>
        <w:t>Index 2991:</w:t>
      </w:r>
    </w:p>
    <w:p>
      <w:r>
        <w:t>Question : "Courtney wants to share some Car among 21 friends.If each friend get 5 Car, then how many Car john would have?"</w:t>
      </w:r>
    </w:p>
    <w:p>
      <w:r>
        <w:t>Equation : " X = 5 * 21"</w:t>
      </w:r>
    </w:p>
    <w:p>
      <w:r>
        <w:t xml:space="preserve">Answer : "105" </w:t>
        <w:br/>
        <w:t>}</w:t>
      </w:r>
    </w:p>
    <w:p>
      <w:r>
        <w:t>{</w:t>
        <w:br/>
        <w:t>Index 2992:</w:t>
      </w:r>
    </w:p>
    <w:p>
      <w:r>
        <w:t>Question : "Jose wants to share some cherry among 16 friends.If each friend get 37 cherry, then how many cherry john would have?"</w:t>
      </w:r>
    </w:p>
    <w:p>
      <w:r>
        <w:t>Equation : " X = 37 * 16"</w:t>
      </w:r>
    </w:p>
    <w:p>
      <w:r>
        <w:t xml:space="preserve">Answer : "592" </w:t>
        <w:br/>
        <w:t>}</w:t>
      </w:r>
    </w:p>
    <w:p>
      <w:r>
        <w:t>{</w:t>
        <w:br/>
        <w:t>Index 2993:</w:t>
      </w:r>
    </w:p>
    <w:p>
      <w:r>
        <w:t>Question : "Michael wants to share some plum among 11 friends.If each friend get 2 plum, then how many plum john would have?"</w:t>
      </w:r>
    </w:p>
    <w:p>
      <w:r>
        <w:t>Equation : " X = 2 * 11"</w:t>
      </w:r>
    </w:p>
    <w:p>
      <w:r>
        <w:t xml:space="preserve">Answer : "22" </w:t>
        <w:br/>
        <w:t>}</w:t>
      </w:r>
    </w:p>
    <w:p>
      <w:r>
        <w:t>{</w:t>
        <w:br/>
        <w:t>Index 2994:</w:t>
      </w:r>
    </w:p>
    <w:p>
      <w:r>
        <w:t>Question : "Robert wants to share some Chocolate among 27 friends.If each friend get 8 Chocolate, then how many Chocolate john would have?"</w:t>
      </w:r>
    </w:p>
    <w:p>
      <w:r>
        <w:t>Equation : " X = 8 * 27"</w:t>
      </w:r>
    </w:p>
    <w:p>
      <w:r>
        <w:t xml:space="preserve">Answer : "216" </w:t>
        <w:br/>
        <w:t>}</w:t>
      </w:r>
    </w:p>
    <w:p>
      <w:r>
        <w:t>{</w:t>
        <w:br/>
        <w:t>Index 2995:</w:t>
      </w:r>
    </w:p>
    <w:p>
      <w:r>
        <w:t>Question : "Jose wants to share some blueberry among 36 friends.If each friend get 9 blueberry, then how many blueberry john would have?"</w:t>
      </w:r>
    </w:p>
    <w:p>
      <w:r>
        <w:t>Equation : " X = 9 * 36"</w:t>
      </w:r>
    </w:p>
    <w:p>
      <w:r>
        <w:t xml:space="preserve">Answer : "324" </w:t>
        <w:br/>
        <w:t>}</w:t>
      </w:r>
    </w:p>
    <w:p>
      <w:r>
        <w:t>{</w:t>
        <w:br/>
        <w:t>Index 2996:</w:t>
      </w:r>
    </w:p>
    <w:p>
      <w:r>
        <w:t>Question : "Lena wants to share some lime among 7 friends.If each friend get 10 lime, then how many lime john would have?"</w:t>
      </w:r>
    </w:p>
    <w:p>
      <w:r>
        <w:t>Equation : " X = 10 * 7"</w:t>
      </w:r>
    </w:p>
    <w:p>
      <w:r>
        <w:t xml:space="preserve">Answer : "70" </w:t>
        <w:br/>
        <w:t>}</w:t>
      </w:r>
    </w:p>
    <w:p>
      <w:r>
        <w:t>{</w:t>
        <w:br/>
        <w:t>Index 2997:</w:t>
      </w:r>
    </w:p>
    <w:p>
      <w:r>
        <w:t>Question : "Elizabeth wants to share some pineapple among 3 friends.If each friend get 33 pineapple, then how many pineapple john would have?"</w:t>
      </w:r>
    </w:p>
    <w:p>
      <w:r>
        <w:t>Equation : " X = 33 * 3"</w:t>
      </w:r>
    </w:p>
    <w:p>
      <w:r>
        <w:t xml:space="preserve">Answer : "99" </w:t>
        <w:br/>
        <w:t>}</w:t>
      </w:r>
    </w:p>
    <w:p>
      <w:r>
        <w:t>{</w:t>
        <w:br/>
        <w:t>Index 2998:</w:t>
      </w:r>
    </w:p>
    <w:p>
      <w:r>
        <w:t>Question : "Christopher wants to share some peach among 28 friends.If each friend get 37 peach, then how many peach john would have?"</w:t>
      </w:r>
    </w:p>
    <w:p>
      <w:r>
        <w:t>Equation : " X = 37 * 28"</w:t>
      </w:r>
    </w:p>
    <w:p>
      <w:r>
        <w:t xml:space="preserve">Answer : "1036" </w:t>
        <w:br/>
        <w:t>}</w:t>
      </w:r>
    </w:p>
    <w:p>
      <w:r>
        <w:t>{</w:t>
        <w:br/>
        <w:t>Index 2999:</w:t>
      </w:r>
    </w:p>
    <w:p>
      <w:r>
        <w:t>Question : "Howard wants to share some Press among 4 friends.If each friend get 40 Press, then how many Press john would have?"</w:t>
      </w:r>
    </w:p>
    <w:p>
      <w:r>
        <w:t>Equation : " X = 40 * 4"</w:t>
      </w:r>
    </w:p>
    <w:p>
      <w:r>
        <w:t xml:space="preserve">Answer : "160" 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