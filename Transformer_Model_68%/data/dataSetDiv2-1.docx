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set of MATHWORD PROBLEM</w:t>
      </w:r>
    </w:p>
    <w:p>
      <w:r>
        <w:t>{</w:t>
        <w:br/>
        <w:t>Index 0:</w:t>
      </w:r>
    </w:p>
    <w:p>
      <w:r>
        <w:t>Question : "Eva had 269 pears. He imparts all pears evenly among some friends. How many friends were there, If each of his friend get 28 pears?"</w:t>
      </w:r>
    </w:p>
    <w:p>
      <w:r>
        <w:t>Equation : " X = 269 / 28"</w:t>
      </w:r>
    </w:p>
    <w:p>
      <w:r>
        <w:t xml:space="preserve">Answer : "9.607142857142858" </w:t>
        <w:br/>
        <w:t>}</w:t>
      </w:r>
    </w:p>
    <w:p>
      <w:r>
        <w:t>{</w:t>
        <w:br/>
        <w:t>Index 1:</w:t>
      </w:r>
    </w:p>
    <w:p>
      <w:r>
        <w:t>Question : "Michael had 313 Books. He distributes all Books evenly among some friends. How many friends were there, If each of his friend get 27 Books?"</w:t>
      </w:r>
    </w:p>
    <w:p>
      <w:r>
        <w:t>Equation : " X = 313 / 27"</w:t>
      </w:r>
    </w:p>
    <w:p>
      <w:r>
        <w:t xml:space="preserve">Answer : "11.592592592592593" </w:t>
        <w:br/>
        <w:t>}</w:t>
      </w:r>
    </w:p>
    <w:p>
      <w:r>
        <w:t>{</w:t>
        <w:br/>
        <w:t>Index 2:</w:t>
      </w:r>
    </w:p>
    <w:p>
      <w:r>
        <w:t>Question : "Donna had 380 Books. He halves all Books evenly among some friends. How many friends were there, If each of his friend get 7 Books?"</w:t>
      </w:r>
    </w:p>
    <w:p>
      <w:r>
        <w:t>Equation : " X = 380 / 7"</w:t>
      </w:r>
    </w:p>
    <w:p>
      <w:r>
        <w:t xml:space="preserve">Answer : "54.285714285714285" </w:t>
        <w:br/>
        <w:t>}</w:t>
      </w:r>
    </w:p>
    <w:p>
      <w:r>
        <w:t>{</w:t>
        <w:br/>
        <w:t>Index 3:</w:t>
      </w:r>
    </w:p>
    <w:p>
      <w:r>
        <w:t>Question : "Patty had 306 mangos. He splits all mangos evenly among some friends. How many friends were there, If each of his friend get 16 mangos?"</w:t>
      </w:r>
    </w:p>
    <w:p>
      <w:r>
        <w:t>Equation : " X = 306 / 16"</w:t>
      </w:r>
    </w:p>
    <w:p>
      <w:r>
        <w:t xml:space="preserve">Answer : "19.125" </w:t>
        <w:br/>
        <w:t>}</w:t>
      </w:r>
    </w:p>
    <w:p>
      <w:r>
        <w:t>{</w:t>
        <w:br/>
        <w:t>Index 4:</w:t>
      </w:r>
    </w:p>
    <w:p>
      <w:r>
        <w:t>Question : "George had 258 lychees. He halves all lychees evenly among some friends. How many friends were there, If each of his friend get 11 lychees?"</w:t>
      </w:r>
    </w:p>
    <w:p>
      <w:r>
        <w:t>Equation : " X = 258 / 11"</w:t>
      </w:r>
    </w:p>
    <w:p>
      <w:r>
        <w:t xml:space="preserve">Answer : "23.454545454545453" </w:t>
        <w:br/>
        <w:t>}</w:t>
      </w:r>
    </w:p>
    <w:p>
      <w:r>
        <w:t>{</w:t>
        <w:br/>
        <w:t>Index 5:</w:t>
      </w:r>
    </w:p>
    <w:p>
      <w:r>
        <w:t>Question : "Aracelis had 90 Begs. He imparts all Begs evenly among some friends. How many friends were there, If each of his friend get 18 Begs?"</w:t>
      </w:r>
    </w:p>
    <w:p>
      <w:r>
        <w:t>Equation : " X = 90 / 18"</w:t>
      </w:r>
    </w:p>
    <w:p>
      <w:r>
        <w:t xml:space="preserve">Answer : "5.0" </w:t>
        <w:br/>
        <w:t>}</w:t>
      </w:r>
    </w:p>
    <w:p>
      <w:r>
        <w:t>{</w:t>
        <w:br/>
        <w:t>Index 6:</w:t>
      </w:r>
    </w:p>
    <w:p>
      <w:r>
        <w:t>Question : "Sean had 242 Breads. He imparts all Breads evenly among some friends. How many friends were there, If each of his friend get 32 Breads?"</w:t>
      </w:r>
    </w:p>
    <w:p>
      <w:r>
        <w:t>Equation : " X = 242 / 32"</w:t>
      </w:r>
    </w:p>
    <w:p>
      <w:r>
        <w:t xml:space="preserve">Answer : "7.5625" </w:t>
        <w:br/>
        <w:t>}</w:t>
      </w:r>
    </w:p>
    <w:p>
      <w:r>
        <w:t>{</w:t>
        <w:br/>
        <w:t>Index 7:</w:t>
      </w:r>
    </w:p>
    <w:p>
      <w:r>
        <w:t>Question : "Rachel had 231 apricots. He dispenses all apricots evenly among some friends. How many friends were there, If each of his friend get 23 apricots?"</w:t>
      </w:r>
    </w:p>
    <w:p>
      <w:r>
        <w:t>Equation : " X = 231 / 23"</w:t>
      </w:r>
    </w:p>
    <w:p>
      <w:r>
        <w:t xml:space="preserve">Answer : "10.043478260869565" </w:t>
        <w:br/>
        <w:t>}</w:t>
      </w:r>
    </w:p>
    <w:p>
      <w:r>
        <w:t>{</w:t>
        <w:br/>
        <w:t>Index 8:</w:t>
      </w:r>
    </w:p>
    <w:p>
      <w:r>
        <w:t>Question : "Kelli had 203 lychees. He sunders all lychees evenly among some friends. How many friends were there, If each of his friend get 21 lychees?"</w:t>
      </w:r>
    </w:p>
    <w:p>
      <w:r>
        <w:t>Equation : " X = 203 / 21"</w:t>
      </w:r>
    </w:p>
    <w:p>
      <w:r>
        <w:t xml:space="preserve">Answer : "9.666666666666666" </w:t>
        <w:br/>
        <w:t>}</w:t>
      </w:r>
    </w:p>
    <w:p>
      <w:r>
        <w:t>{</w:t>
        <w:br/>
        <w:t>Index 9:</w:t>
      </w:r>
    </w:p>
    <w:p>
      <w:r>
        <w:t>Question : "Emma had 99 lychees. He dispenses all lychees evenly among some friends. How many friends were there, If each of his friend get 40 lychees?"</w:t>
      </w:r>
    </w:p>
    <w:p>
      <w:r>
        <w:t>Equation : " X = 99 / 40"</w:t>
      </w:r>
    </w:p>
    <w:p>
      <w:r>
        <w:t xml:space="preserve">Answer : "2.475" </w:t>
        <w:br/>
        <w:t>}</w:t>
      </w:r>
    </w:p>
    <w:p>
      <w:r>
        <w:t>{</w:t>
        <w:br/>
        <w:t>Index 10:</w:t>
      </w:r>
    </w:p>
    <w:p>
      <w:r>
        <w:t>Question : "Maria had 105 Cars. He imparts all Cars evenly among some friends. How many friends were there, If each of his friend get 30 Cars?"</w:t>
      </w:r>
    </w:p>
    <w:p>
      <w:r>
        <w:t>Equation : " X = 105 / 30"</w:t>
      </w:r>
    </w:p>
    <w:p>
      <w:r>
        <w:t xml:space="preserve">Answer : "3.5" </w:t>
        <w:br/>
        <w:t>}</w:t>
      </w:r>
    </w:p>
    <w:p>
      <w:r>
        <w:t>{</w:t>
        <w:br/>
        <w:t>Index 11:</w:t>
      </w:r>
    </w:p>
    <w:p>
      <w:r>
        <w:t>Question : "Tamara had 197 blackcurrants. He halves all blackcurrants evenly among some friends. How many friends were there, If each of his friend get 24 blackcurrants?"</w:t>
      </w:r>
    </w:p>
    <w:p>
      <w:r>
        <w:t>Equation : " X = 197 / 24"</w:t>
      </w:r>
    </w:p>
    <w:p>
      <w:r>
        <w:t xml:space="preserve">Answer : "8.208333333333334" </w:t>
        <w:br/>
        <w:t>}</w:t>
      </w:r>
    </w:p>
    <w:p>
      <w:r>
        <w:t>{</w:t>
        <w:br/>
        <w:t>Index 12:</w:t>
      </w:r>
    </w:p>
    <w:p>
      <w:r>
        <w:t>Question : "David had 394 Breads. He halves all Breads evenly among some friends. How many friends were there, If each of his friend get 10 Breads?"</w:t>
      </w:r>
    </w:p>
    <w:p>
      <w:r>
        <w:t>Equation : " X = 394 / 10"</w:t>
      </w:r>
    </w:p>
    <w:p>
      <w:r>
        <w:t xml:space="preserve">Answer : "39.4" </w:t>
        <w:br/>
        <w:t>}</w:t>
      </w:r>
    </w:p>
    <w:p>
      <w:r>
        <w:t>{</w:t>
        <w:br/>
        <w:t>Index 13:</w:t>
      </w:r>
    </w:p>
    <w:p>
      <w:r>
        <w:t>Question : "Ronald had 232 kiwis. He shares all kiwis evenly among some friends. How many friends were there, If each of his friend get 29 kiwis?"</w:t>
      </w:r>
    </w:p>
    <w:p>
      <w:r>
        <w:t>Equation : " X = 232 / 29"</w:t>
      </w:r>
    </w:p>
    <w:p>
      <w:r>
        <w:t xml:space="preserve">Answer : "8.0" </w:t>
        <w:br/>
        <w:t>}</w:t>
      </w:r>
    </w:p>
    <w:p>
      <w:r>
        <w:t>{</w:t>
        <w:br/>
        <w:t>Index 14:</w:t>
      </w:r>
    </w:p>
    <w:p>
      <w:r>
        <w:t>Question : "Sandra had 280 apples. He divides all apples evenly among some friends. How many friends were there, If each of his friend get 7 apples?"</w:t>
      </w:r>
    </w:p>
    <w:p>
      <w:r>
        <w:t>Equation : " X = 280 / 7"</w:t>
      </w:r>
    </w:p>
    <w:p>
      <w:r>
        <w:t xml:space="preserve">Answer : "40.0" </w:t>
        <w:br/>
        <w:t>}</w:t>
      </w:r>
    </w:p>
    <w:p>
      <w:r>
        <w:t>{</w:t>
        <w:br/>
        <w:t>Index 15:</w:t>
      </w:r>
    </w:p>
    <w:p>
      <w:r>
        <w:t>Question : "Owen had 392 Flowers. He distributes all Flowers evenly among some friends. How many friends were there, If each of his friend get 17 Flowers?"</w:t>
      </w:r>
    </w:p>
    <w:p>
      <w:r>
        <w:t>Equation : " X = 392 / 17"</w:t>
      </w:r>
    </w:p>
    <w:p>
      <w:r>
        <w:t xml:space="preserve">Answer : "23.058823529411764" </w:t>
        <w:br/>
        <w:t>}</w:t>
      </w:r>
    </w:p>
    <w:p>
      <w:r>
        <w:t>{</w:t>
        <w:br/>
        <w:t>Index 16:</w:t>
      </w:r>
    </w:p>
    <w:p>
      <w:r>
        <w:t>Question : "Edward had 371 blackcurrants. He diverges all blackcurrants evenly among some friends. How many friends were there, If each of his friend get 27 blackcurrants?"</w:t>
      </w:r>
    </w:p>
    <w:p>
      <w:r>
        <w:t>Equation : " X = 371 / 27"</w:t>
      </w:r>
    </w:p>
    <w:p>
      <w:r>
        <w:t xml:space="preserve">Answer : "13.74074074074074" </w:t>
        <w:br/>
        <w:t>}</w:t>
      </w:r>
    </w:p>
    <w:p>
      <w:r>
        <w:t>{</w:t>
        <w:br/>
        <w:t>Index 17:</w:t>
      </w:r>
    </w:p>
    <w:p>
      <w:r>
        <w:t>Question : "Douglas had 181 raspberrys. He halves all raspberrys evenly among some friends. How many friends were there, If each of his friend get 2 raspberrys?"</w:t>
      </w:r>
    </w:p>
    <w:p>
      <w:r>
        <w:t>Equation : " X = 181 / 2"</w:t>
      </w:r>
    </w:p>
    <w:p>
      <w:r>
        <w:t xml:space="preserve">Answer : "90.5" </w:t>
        <w:br/>
        <w:t>}</w:t>
      </w:r>
    </w:p>
    <w:p>
      <w:r>
        <w:t>{</w:t>
        <w:br/>
        <w:t>Index 18:</w:t>
      </w:r>
    </w:p>
    <w:p>
      <w:r>
        <w:t>Question : "Heather had 357 papayas. He imparts all papayas evenly among some friends. How many friends were there, If each of his friend get 7 papayas?"</w:t>
      </w:r>
    </w:p>
    <w:p>
      <w:r>
        <w:t>Equation : " X = 357 / 7"</w:t>
      </w:r>
    </w:p>
    <w:p>
      <w:r>
        <w:t xml:space="preserve">Answer : "51.0" </w:t>
        <w:br/>
        <w:t>}</w:t>
      </w:r>
    </w:p>
    <w:p>
      <w:r>
        <w:t>{</w:t>
        <w:br/>
        <w:t>Index 19:</w:t>
      </w:r>
    </w:p>
    <w:p>
      <w:r>
        <w:t>Question : "Jimmie had 255 oranges. He imparts all oranges evenly among some friends. How many friends were there, If each of his friend get 25 oranges?"</w:t>
      </w:r>
    </w:p>
    <w:p>
      <w:r>
        <w:t>Equation : " X = 255 / 25"</w:t>
      </w:r>
    </w:p>
    <w:p>
      <w:r>
        <w:t xml:space="preserve">Answer : "10.2" </w:t>
        <w:br/>
        <w:t>}</w:t>
      </w:r>
    </w:p>
    <w:p>
      <w:r>
        <w:t>{</w:t>
        <w:br/>
        <w:t>Index 20:</w:t>
      </w:r>
    </w:p>
    <w:p>
      <w:r>
        <w:t>Question : "Steve had 103 quinces. He shares all quinces evenly among some friends. How many friends were there, If each of his friend get 15 quinces?"</w:t>
      </w:r>
    </w:p>
    <w:p>
      <w:r>
        <w:t>Equation : " X = 103 / 15"</w:t>
      </w:r>
    </w:p>
    <w:p>
      <w:r>
        <w:t xml:space="preserve">Answer : "6.866666666666666" </w:t>
        <w:br/>
        <w:t>}</w:t>
      </w:r>
    </w:p>
    <w:p>
      <w:r>
        <w:t>{</w:t>
        <w:br/>
        <w:t>Index 21:</w:t>
      </w:r>
    </w:p>
    <w:p>
      <w:r>
        <w:t>Question : "Wesley had 68 nectarines. He divides all nectarines evenly among some friends. How many friends were there, If each of his friend get 7 nectarines?"</w:t>
      </w:r>
    </w:p>
    <w:p>
      <w:r>
        <w:t>Equation : " X = 68 / 7"</w:t>
      </w:r>
    </w:p>
    <w:p>
      <w:r>
        <w:t xml:space="preserve">Answer : "9.714285714285714" </w:t>
        <w:br/>
        <w:t>}</w:t>
      </w:r>
    </w:p>
    <w:p>
      <w:r>
        <w:t>{</w:t>
        <w:br/>
        <w:t>Index 22:</w:t>
      </w:r>
    </w:p>
    <w:p>
      <w:r>
        <w:t>Question : "Patrice had 376 peachs. He imparts all peachs evenly among some friends. How many friends were there, If each of his friend get 2 peachs?"</w:t>
      </w:r>
    </w:p>
    <w:p>
      <w:r>
        <w:t>Equation : " X = 376 / 2"</w:t>
      </w:r>
    </w:p>
    <w:p>
      <w:r>
        <w:t xml:space="preserve">Answer : "188.0" </w:t>
        <w:br/>
        <w:t>}</w:t>
      </w:r>
    </w:p>
    <w:p>
      <w:r>
        <w:t>{</w:t>
        <w:br/>
        <w:t>Index 23:</w:t>
      </w:r>
    </w:p>
    <w:p>
      <w:r>
        <w:t>Question : "Cathleen had 292 quinces. He divides all quinces evenly among some friends. How many friends were there, If each of his friend get 29 quinces?"</w:t>
      </w:r>
    </w:p>
    <w:p>
      <w:r>
        <w:t>Equation : " X = 292 / 29"</w:t>
      </w:r>
    </w:p>
    <w:p>
      <w:r>
        <w:t xml:space="preserve">Answer : "10.068965517241379" </w:t>
        <w:br/>
        <w:t>}</w:t>
      </w:r>
    </w:p>
    <w:p>
      <w:r>
        <w:t>{</w:t>
        <w:br/>
        <w:t>Index 24:</w:t>
      </w:r>
    </w:p>
    <w:p>
      <w:r>
        <w:t>Question : "Jose had 288 avocados. He dispenses all avocados evenly among some friends. How many friends were there, If each of his friend get 30 avocados?"</w:t>
      </w:r>
    </w:p>
    <w:p>
      <w:r>
        <w:t>Equation : " X = 288 / 30"</w:t>
      </w:r>
    </w:p>
    <w:p>
      <w:r>
        <w:t xml:space="preserve">Answer : "9.6" </w:t>
        <w:br/>
        <w:t>}</w:t>
      </w:r>
    </w:p>
    <w:p>
      <w:r>
        <w:t>{</w:t>
        <w:br/>
        <w:t>Index 25:</w:t>
      </w:r>
    </w:p>
    <w:p>
      <w:r>
        <w:t>Question : "Ethel had 166 Bananas. He sunders all Bananas evenly among some friends. How many friends were there, If each of his friend get 15 Bananas?"</w:t>
      </w:r>
    </w:p>
    <w:p>
      <w:r>
        <w:t>Equation : " X = 166 / 15"</w:t>
      </w:r>
    </w:p>
    <w:p>
      <w:r>
        <w:t xml:space="preserve">Answer : "11.066666666666666" </w:t>
        <w:br/>
        <w:t>}</w:t>
      </w:r>
    </w:p>
    <w:p>
      <w:r>
        <w:t>{</w:t>
        <w:br/>
        <w:t>Index 26:</w:t>
      </w:r>
    </w:p>
    <w:p>
      <w:r>
        <w:t>Question : "Lawana had 148 lemons. He diverges all lemons evenly among some friends. How many friends were there, If each of his friend get 32 lemons?"</w:t>
      </w:r>
    </w:p>
    <w:p>
      <w:r>
        <w:t>Equation : " X = 148 / 32"</w:t>
      </w:r>
    </w:p>
    <w:p>
      <w:r>
        <w:t xml:space="preserve">Answer : "4.625" </w:t>
        <w:br/>
        <w:t>}</w:t>
      </w:r>
    </w:p>
    <w:p>
      <w:r>
        <w:t>{</w:t>
        <w:br/>
        <w:t>Index 27:</w:t>
      </w:r>
    </w:p>
    <w:p>
      <w:r>
        <w:t>Question : "Pam had 104 watermelons. He shares all watermelons evenly among some friends. How many friends were there, If each of his friend get 30 watermelons?"</w:t>
      </w:r>
    </w:p>
    <w:p>
      <w:r>
        <w:t>Equation : " X = 104 / 30"</w:t>
      </w:r>
    </w:p>
    <w:p>
      <w:r>
        <w:t xml:space="preserve">Answer : "3.466666666666667" </w:t>
        <w:br/>
        <w:t>}</w:t>
      </w:r>
    </w:p>
    <w:p>
      <w:r>
        <w:t>{</w:t>
        <w:br/>
        <w:t>Index 28:</w:t>
      </w:r>
    </w:p>
    <w:p>
      <w:r>
        <w:t>Question : "James had 377 Breads. He halves all Breads evenly among some friends. How many friends were there, If each of his friend get 15 Breads?"</w:t>
      </w:r>
    </w:p>
    <w:p>
      <w:r>
        <w:t>Equation : " X = 377 / 15"</w:t>
      </w:r>
    </w:p>
    <w:p>
      <w:r>
        <w:t xml:space="preserve">Answer : "25.133333333333333" </w:t>
        <w:br/>
        <w:t>}</w:t>
      </w:r>
    </w:p>
    <w:p>
      <w:r>
        <w:t>{</w:t>
        <w:br/>
        <w:t>Index 29:</w:t>
      </w:r>
    </w:p>
    <w:p>
      <w:r>
        <w:t>Question : "Jose had 215 Pens. He distributes all Pens evenly among some friends. How many friends were there, If each of his friend get 18 Pens?"</w:t>
      </w:r>
    </w:p>
    <w:p>
      <w:r>
        <w:t>Equation : " X = 215 / 18"</w:t>
      </w:r>
    </w:p>
    <w:p>
      <w:r>
        <w:t xml:space="preserve">Answer : "11.944444444444445" </w:t>
        <w:br/>
        <w:t>}</w:t>
      </w:r>
    </w:p>
    <w:p>
      <w:r>
        <w:t>{</w:t>
        <w:br/>
        <w:t>Index 30:</w:t>
      </w:r>
    </w:p>
    <w:p>
      <w:r>
        <w:t>Question : "Cherie had 104 lemons. He halves all lemons evenly among some friends. How many friends were there, If each of his friend get 30 lemons?"</w:t>
      </w:r>
    </w:p>
    <w:p>
      <w:r>
        <w:t>Equation : " X = 104 / 30"</w:t>
      </w:r>
    </w:p>
    <w:p>
      <w:r>
        <w:t xml:space="preserve">Answer : "3.466666666666667" </w:t>
        <w:br/>
        <w:t>}</w:t>
      </w:r>
    </w:p>
    <w:p>
      <w:r>
        <w:t>{</w:t>
        <w:br/>
        <w:t>Index 31:</w:t>
      </w:r>
    </w:p>
    <w:p>
      <w:r>
        <w:t>Question : "Barbara had 265 pears. He sunders all pears evenly among some friends. How many friends were there, If each of his friend get 20 pears?"</w:t>
      </w:r>
    </w:p>
    <w:p>
      <w:r>
        <w:t>Equation : " X = 265 / 20"</w:t>
      </w:r>
    </w:p>
    <w:p>
      <w:r>
        <w:t xml:space="preserve">Answer : "13.25" </w:t>
        <w:br/>
        <w:t>}</w:t>
      </w:r>
    </w:p>
    <w:p>
      <w:r>
        <w:t>{</w:t>
        <w:br/>
        <w:t>Index 32:</w:t>
      </w:r>
    </w:p>
    <w:p>
      <w:r>
        <w:t>Question : "Jeffrey had 353 Chocolates. He diverges all Chocolates evenly among some friends. How many friends were there, If each of his friend get 19 Chocolates?"</w:t>
      </w:r>
    </w:p>
    <w:p>
      <w:r>
        <w:t>Equation : " X = 353 / 19"</w:t>
      </w:r>
    </w:p>
    <w:p>
      <w:r>
        <w:t xml:space="preserve">Answer : "18.57894736842105" </w:t>
        <w:br/>
        <w:t>}</w:t>
      </w:r>
    </w:p>
    <w:p>
      <w:r>
        <w:t>{</w:t>
        <w:br/>
        <w:t>Index 33:</w:t>
      </w:r>
    </w:p>
    <w:p>
      <w:r>
        <w:t>Question : "Irma had 172 apricots. He diverges all apricots evenly among some friends. How many friends were there, If each of his friend get 27 apricots?"</w:t>
      </w:r>
    </w:p>
    <w:p>
      <w:r>
        <w:t>Equation : " X = 172 / 27"</w:t>
      </w:r>
    </w:p>
    <w:p>
      <w:r>
        <w:t xml:space="preserve">Answer : "6.37037037037037" </w:t>
        <w:br/>
        <w:t>}</w:t>
      </w:r>
    </w:p>
    <w:p>
      <w:r>
        <w:t>{</w:t>
        <w:br/>
        <w:t>Index 34:</w:t>
      </w:r>
    </w:p>
    <w:p>
      <w:r>
        <w:t>Question : "Renee had 351 Chocolates. He divides all Chocolates evenly among some friends. How many friends were there, If each of his friend get 28 Chocolates?"</w:t>
      </w:r>
    </w:p>
    <w:p>
      <w:r>
        <w:t>Equation : " X = 351 / 28"</w:t>
      </w:r>
    </w:p>
    <w:p>
      <w:r>
        <w:t xml:space="preserve">Answer : "12.535714285714286" </w:t>
        <w:br/>
        <w:t>}</w:t>
      </w:r>
    </w:p>
    <w:p>
      <w:r>
        <w:t>{</w:t>
        <w:br/>
        <w:t>Index 35:</w:t>
      </w:r>
    </w:p>
    <w:p>
      <w:r>
        <w:t>Question : "Richard had 91 strawberrys. He sunders all strawberrys evenly among some friends. How many friends were there, If each of his friend get 2 strawberrys?"</w:t>
      </w:r>
    </w:p>
    <w:p>
      <w:r>
        <w:t>Equation : " X = 91 / 2"</w:t>
      </w:r>
    </w:p>
    <w:p>
      <w:r>
        <w:t xml:space="preserve">Answer : "45.5" </w:t>
        <w:br/>
        <w:t>}</w:t>
      </w:r>
    </w:p>
    <w:p>
      <w:r>
        <w:t>{</w:t>
        <w:br/>
        <w:t>Index 36:</w:t>
      </w:r>
    </w:p>
    <w:p>
      <w:r>
        <w:t>Question : "Matthew had 277 raspberrys. He divides all raspberrys evenly among some friends. How many friends were there, If each of his friend get 30 raspberrys?"</w:t>
      </w:r>
    </w:p>
    <w:p>
      <w:r>
        <w:t>Equation : " X = 277 / 30"</w:t>
      </w:r>
    </w:p>
    <w:p>
      <w:r>
        <w:t xml:space="preserve">Answer : "9.233333333333333" </w:t>
        <w:br/>
        <w:t>}</w:t>
      </w:r>
    </w:p>
    <w:p>
      <w:r>
        <w:t>{</w:t>
        <w:br/>
        <w:t>Index 37:</w:t>
      </w:r>
    </w:p>
    <w:p>
      <w:r>
        <w:t>Question : "Paul had 321 blueberrys. He dispenses all blueberrys evenly among some friends. How many friends were there, If each of his friend get 19 blueberrys?"</w:t>
      </w:r>
    </w:p>
    <w:p>
      <w:r>
        <w:t>Equation : " X = 321 / 19"</w:t>
      </w:r>
    </w:p>
    <w:p>
      <w:r>
        <w:t xml:space="preserve">Answer : "16.894736842105264" </w:t>
        <w:br/>
        <w:t>}</w:t>
      </w:r>
    </w:p>
    <w:p>
      <w:r>
        <w:t>{</w:t>
        <w:br/>
        <w:t>Index 38:</w:t>
      </w:r>
    </w:p>
    <w:p>
      <w:r>
        <w:t>Question : "Valarie had 236 Biscuits. He shares all Biscuits evenly among some friends. How many friends were there, If each of his friend get 34 Biscuits?"</w:t>
      </w:r>
    </w:p>
    <w:p>
      <w:r>
        <w:t>Equation : " X = 236 / 34"</w:t>
      </w:r>
    </w:p>
    <w:p>
      <w:r>
        <w:t xml:space="preserve">Answer : "6.9411764705882355" </w:t>
        <w:br/>
        <w:t>}</w:t>
      </w:r>
    </w:p>
    <w:p>
      <w:r>
        <w:t>{</w:t>
        <w:br/>
        <w:t>Index 39:</w:t>
      </w:r>
    </w:p>
    <w:p>
      <w:r>
        <w:t>Question : "Karla had 177 apricots. He imparts all apricots evenly among some friends. How many friends were there, If each of his friend get 25 apricots?"</w:t>
      </w:r>
    </w:p>
    <w:p>
      <w:r>
        <w:t>Equation : " X = 177 / 25"</w:t>
      </w:r>
    </w:p>
    <w:p>
      <w:r>
        <w:t xml:space="preserve">Answer : "7.08" </w:t>
        <w:br/>
        <w:t>}</w:t>
      </w:r>
    </w:p>
    <w:p>
      <w:r>
        <w:t>{</w:t>
        <w:br/>
        <w:t>Index 40:</w:t>
      </w:r>
    </w:p>
    <w:p>
      <w:r>
        <w:t>Question : "Penny had 360 Boxs. He splits all Boxs evenly among some friends. How many friends were there, If each of his friend get 30 Boxs?"</w:t>
      </w:r>
    </w:p>
    <w:p>
      <w:r>
        <w:t>Equation : " X = 360 / 30"</w:t>
      </w:r>
    </w:p>
    <w:p>
      <w:r>
        <w:t xml:space="preserve">Answer : "12.0" </w:t>
        <w:br/>
        <w:t>}</w:t>
      </w:r>
    </w:p>
    <w:p>
      <w:r>
        <w:t>{</w:t>
        <w:br/>
        <w:t>Index 41:</w:t>
      </w:r>
    </w:p>
    <w:p>
      <w:r>
        <w:t>Question : "Karen had 398 lemons. He halves all lemons evenly among some friends. How many friends were there, If each of his friend get 12 lemons?"</w:t>
      </w:r>
    </w:p>
    <w:p>
      <w:r>
        <w:t>Equation : " X = 398 / 12"</w:t>
      </w:r>
    </w:p>
    <w:p>
      <w:r>
        <w:t xml:space="preserve">Answer : "33.166666666666664" </w:t>
        <w:br/>
        <w:t>}</w:t>
      </w:r>
    </w:p>
    <w:p>
      <w:r>
        <w:t>{</w:t>
        <w:br/>
        <w:t>Index 42:</w:t>
      </w:r>
    </w:p>
    <w:p>
      <w:r>
        <w:t>Question : "Pamela had 128 pineapples. He dispenses all pineapples evenly among some friends. How many friends were there, If each of his friend get 25 pineapples?"</w:t>
      </w:r>
    </w:p>
    <w:p>
      <w:r>
        <w:t>Equation : " X = 128 / 25"</w:t>
      </w:r>
    </w:p>
    <w:p>
      <w:r>
        <w:t xml:space="preserve">Answer : "5.12" </w:t>
        <w:br/>
        <w:t>}</w:t>
      </w:r>
    </w:p>
    <w:p>
      <w:r>
        <w:t>{</w:t>
        <w:br/>
        <w:t>Index 43:</w:t>
      </w:r>
    </w:p>
    <w:p>
      <w:r>
        <w:t>Question : "Bette had 375 Boxs. He imparts all Boxs evenly among some friends. How many friends were there, If each of his friend get 14 Boxs?"</w:t>
      </w:r>
    </w:p>
    <w:p>
      <w:r>
        <w:t>Equation : " X = 375 / 14"</w:t>
      </w:r>
    </w:p>
    <w:p>
      <w:r>
        <w:t xml:space="preserve">Answer : "26.785714285714285" </w:t>
        <w:br/>
        <w:t>}</w:t>
      </w:r>
    </w:p>
    <w:p>
      <w:r>
        <w:t>{</w:t>
        <w:br/>
        <w:t>Index 44:</w:t>
      </w:r>
    </w:p>
    <w:p>
      <w:r>
        <w:t>Question : "James had 233 Watchs. He shares all Watchs evenly among some friends. How many friends were there, If each of his friend get 36 Watchs?"</w:t>
      </w:r>
    </w:p>
    <w:p>
      <w:r>
        <w:t>Equation : " X = 233 / 36"</w:t>
      </w:r>
    </w:p>
    <w:p>
      <w:r>
        <w:t xml:space="preserve">Answer : "6.472222222222222" </w:t>
        <w:br/>
        <w:t>}</w:t>
      </w:r>
    </w:p>
    <w:p>
      <w:r>
        <w:t>{</w:t>
        <w:br/>
        <w:t>Index 45:</w:t>
      </w:r>
    </w:p>
    <w:p>
      <w:r>
        <w:t>Question : "Travis had 95 Biscuits. He divides all Biscuits evenly among some friends. How many friends were there, If each of his friend get 40 Biscuits?"</w:t>
      </w:r>
    </w:p>
    <w:p>
      <w:r>
        <w:t>Equation : " X = 95 / 40"</w:t>
      </w:r>
    </w:p>
    <w:p>
      <w:r>
        <w:t xml:space="preserve">Answer : "2.375" </w:t>
        <w:br/>
        <w:t>}</w:t>
      </w:r>
    </w:p>
    <w:p>
      <w:r>
        <w:t>{</w:t>
        <w:br/>
        <w:t>Index 46:</w:t>
      </w:r>
    </w:p>
    <w:p>
      <w:r>
        <w:t>Question : "Homer had 41 Mangos. He dispenses all Mangos evenly among some friends. How many friends were there, If each of his friend get 8 Mangos?"</w:t>
      </w:r>
    </w:p>
    <w:p>
      <w:r>
        <w:t>Equation : " X = 41 / 8"</w:t>
      </w:r>
    </w:p>
    <w:p>
      <w:r>
        <w:t xml:space="preserve">Answer : "5.125" </w:t>
        <w:br/>
        <w:t>}</w:t>
      </w:r>
    </w:p>
    <w:p>
      <w:r>
        <w:t>{</w:t>
        <w:br/>
        <w:t>Index 47:</w:t>
      </w:r>
    </w:p>
    <w:p>
      <w:r>
        <w:t>Question : "Lisa had 266 cherrys. He imparts all cherrys evenly among some friends. How many friends were there, If each of his friend get 23 cherrys?"</w:t>
      </w:r>
    </w:p>
    <w:p>
      <w:r>
        <w:t>Equation : " X = 266 / 23"</w:t>
      </w:r>
    </w:p>
    <w:p>
      <w:r>
        <w:t xml:space="preserve">Answer : "11.565217391304348" </w:t>
        <w:br/>
        <w:t>}</w:t>
      </w:r>
    </w:p>
    <w:p>
      <w:r>
        <w:t>{</w:t>
        <w:br/>
        <w:t>Index 48:</w:t>
      </w:r>
    </w:p>
    <w:p>
      <w:r>
        <w:t>Question : "Jessica had 50 Boxs. He splits all Boxs evenly among some friends. How many friends were there, If each of his friend get 38 Boxs?"</w:t>
      </w:r>
    </w:p>
    <w:p>
      <w:r>
        <w:t>Equation : " X = 50 / 38"</w:t>
      </w:r>
    </w:p>
    <w:p>
      <w:r>
        <w:t xml:space="preserve">Answer : "1.3157894736842106" </w:t>
        <w:br/>
        <w:t>}</w:t>
      </w:r>
    </w:p>
    <w:p>
      <w:r>
        <w:t>{</w:t>
        <w:br/>
        <w:t>Index 49:</w:t>
      </w:r>
    </w:p>
    <w:p>
      <w:r>
        <w:t>Question : "Henry had 69 avocados. He splits all avocados evenly among some friends. How many friends were there, If each of his friend get 40 avocados?"</w:t>
      </w:r>
    </w:p>
    <w:p>
      <w:r>
        <w:t>Equation : " X = 69 / 40"</w:t>
      </w:r>
    </w:p>
    <w:p>
      <w:r>
        <w:t xml:space="preserve">Answer : "1.725" </w:t>
        <w:br/>
        <w:t>}</w:t>
      </w:r>
    </w:p>
    <w:p>
      <w:r>
        <w:t>{</w:t>
        <w:br/>
        <w:t>Index 50:</w:t>
      </w:r>
    </w:p>
    <w:p>
      <w:r>
        <w:t>Question : "Maura had 368 mangos. He splits all mangos evenly among some friends. How many friends were there, If each of his friend get 4 mangos?"</w:t>
      </w:r>
    </w:p>
    <w:p>
      <w:r>
        <w:t>Equation : " X = 368 / 4"</w:t>
      </w:r>
    </w:p>
    <w:p>
      <w:r>
        <w:t xml:space="preserve">Answer : "92.0" </w:t>
        <w:br/>
        <w:t>}</w:t>
      </w:r>
    </w:p>
    <w:p>
      <w:r>
        <w:t>{</w:t>
        <w:br/>
        <w:t>Index 51:</w:t>
      </w:r>
    </w:p>
    <w:p>
      <w:r>
        <w:t>Question : "Michael had 302 Breads. He divides all Breads evenly among some friends. How many friends were there, If each of his friend get 23 Breads?"</w:t>
      </w:r>
    </w:p>
    <w:p>
      <w:r>
        <w:t>Equation : " X = 302 / 23"</w:t>
      </w:r>
    </w:p>
    <w:p>
      <w:r>
        <w:t xml:space="preserve">Answer : "13.130434782608695" </w:t>
        <w:br/>
        <w:t>}</w:t>
      </w:r>
    </w:p>
    <w:p>
      <w:r>
        <w:t>{</w:t>
        <w:br/>
        <w:t>Index 52:</w:t>
      </w:r>
    </w:p>
    <w:p>
      <w:r>
        <w:t>Question : "Benjamin had 46 Mangos. He sunders all Mangos evenly among some friends. How many friends were there, If each of his friend get 8 Mangos?"</w:t>
      </w:r>
    </w:p>
    <w:p>
      <w:r>
        <w:t>Equation : " X = 46 / 8"</w:t>
      </w:r>
    </w:p>
    <w:p>
      <w:r>
        <w:t xml:space="preserve">Answer : "5.75" </w:t>
        <w:br/>
        <w:t>}</w:t>
      </w:r>
    </w:p>
    <w:p>
      <w:r>
        <w:t>{</w:t>
        <w:br/>
        <w:t>Index 53:</w:t>
      </w:r>
    </w:p>
    <w:p>
      <w:r>
        <w:t>Question : "Edward had 315 blueberrys. He halves all blueberrys evenly among some friends. How many friends were there, If each of his friend get 16 blueberrys?"</w:t>
      </w:r>
    </w:p>
    <w:p>
      <w:r>
        <w:t>Equation : " X = 315 / 16"</w:t>
      </w:r>
    </w:p>
    <w:p>
      <w:r>
        <w:t xml:space="preserve">Answer : "19.6875" </w:t>
        <w:br/>
        <w:t>}</w:t>
      </w:r>
    </w:p>
    <w:p>
      <w:r>
        <w:t>{</w:t>
        <w:br/>
        <w:t>Index 54:</w:t>
      </w:r>
    </w:p>
    <w:p>
      <w:r>
        <w:t>Question : "Maria had 71 lychees. He divides all lychees evenly among some friends. How many friends were there, If each of his friend get 14 lychees?"</w:t>
      </w:r>
    </w:p>
    <w:p>
      <w:r>
        <w:t>Equation : " X = 71 / 14"</w:t>
      </w:r>
    </w:p>
    <w:p>
      <w:r>
        <w:t xml:space="preserve">Answer : "5.071428571428571" </w:t>
        <w:br/>
        <w:t>}</w:t>
      </w:r>
    </w:p>
    <w:p>
      <w:r>
        <w:t>{</w:t>
        <w:br/>
        <w:t>Index 55:</w:t>
      </w:r>
    </w:p>
    <w:p>
      <w:r>
        <w:t>Question : "Richard had 275 avocados. He imparts all avocados evenly among some friends. How many friends were there, If each of his friend get 29 avocados?"</w:t>
      </w:r>
    </w:p>
    <w:p>
      <w:r>
        <w:t>Equation : " X = 275 / 29"</w:t>
      </w:r>
    </w:p>
    <w:p>
      <w:r>
        <w:t xml:space="preserve">Answer : "9.482758620689655" </w:t>
        <w:br/>
        <w:t>}</w:t>
      </w:r>
    </w:p>
    <w:p>
      <w:r>
        <w:t>{</w:t>
        <w:br/>
        <w:t>Index 56:</w:t>
      </w:r>
    </w:p>
    <w:p>
      <w:r>
        <w:t>Question : "Edith had 86 Pens. He halves all Pens evenly among some friends. How many friends were there, If each of his friend get 31 Pens?"</w:t>
      </w:r>
    </w:p>
    <w:p>
      <w:r>
        <w:t>Equation : " X = 86 / 31"</w:t>
      </w:r>
    </w:p>
    <w:p>
      <w:r>
        <w:t xml:space="preserve">Answer : "2.774193548387097" </w:t>
        <w:br/>
        <w:t>}</w:t>
      </w:r>
    </w:p>
    <w:p>
      <w:r>
        <w:t>{</w:t>
        <w:br/>
        <w:t>Index 57:</w:t>
      </w:r>
    </w:p>
    <w:p>
      <w:r>
        <w:t>Question : "Roger had 361 peachs. He splits all peachs evenly among some friends. How many friends were there, If each of his friend get 18 peachs?"</w:t>
      </w:r>
    </w:p>
    <w:p>
      <w:r>
        <w:t>Equation : " X = 361 / 18"</w:t>
      </w:r>
    </w:p>
    <w:p>
      <w:r>
        <w:t xml:space="preserve">Answer : "20.055555555555557" </w:t>
        <w:br/>
        <w:t>}</w:t>
      </w:r>
    </w:p>
    <w:p>
      <w:r>
        <w:t>{</w:t>
        <w:br/>
        <w:t>Index 58:</w:t>
      </w:r>
    </w:p>
    <w:p>
      <w:r>
        <w:t>Question : "Frank had 244 toys. He diverges all toys evenly among some friends. How many friends were there, If each of his friend get 38 toys?"</w:t>
      </w:r>
    </w:p>
    <w:p>
      <w:r>
        <w:t>Equation : " X = 244 / 38"</w:t>
      </w:r>
    </w:p>
    <w:p>
      <w:r>
        <w:t xml:space="preserve">Answer : "6.421052631578948" </w:t>
        <w:br/>
        <w:t>}</w:t>
      </w:r>
    </w:p>
    <w:p>
      <w:r>
        <w:t>{</w:t>
        <w:br/>
        <w:t>Index 59:</w:t>
      </w:r>
    </w:p>
    <w:p>
      <w:r>
        <w:t>Question : "Robert had 111 plums. He shares all plums evenly among some friends. How many friends were there, If each of his friend get 28 plums?"</w:t>
      </w:r>
    </w:p>
    <w:p>
      <w:r>
        <w:t>Equation : " X = 111 / 28"</w:t>
      </w:r>
    </w:p>
    <w:p>
      <w:r>
        <w:t xml:space="preserve">Answer : "3.9642857142857144" </w:t>
        <w:br/>
        <w:t>}</w:t>
      </w:r>
    </w:p>
    <w:p>
      <w:r>
        <w:t>{</w:t>
        <w:br/>
        <w:t>Index 60:</w:t>
      </w:r>
    </w:p>
    <w:p>
      <w:r>
        <w:t>Question : "Carmen had 50 Pens. He splits all Pens evenly among some friends. How many friends were there, If each of his friend get 19 Pens?"</w:t>
      </w:r>
    </w:p>
    <w:p>
      <w:r>
        <w:t>Equation : " X = 50 / 19"</w:t>
      </w:r>
    </w:p>
    <w:p>
      <w:r>
        <w:t xml:space="preserve">Answer : "2.6315789473684212" </w:t>
        <w:br/>
        <w:t>}</w:t>
      </w:r>
    </w:p>
    <w:p>
      <w:r>
        <w:t>{</w:t>
        <w:br/>
        <w:t>Index 61:</w:t>
      </w:r>
    </w:p>
    <w:p>
      <w:r>
        <w:t>Question : "Joann had 319 avocados. He halves all avocados evenly among some friends. How many friends were there, If each of his friend get 22 avocados?"</w:t>
      </w:r>
    </w:p>
    <w:p>
      <w:r>
        <w:t>Equation : " X = 319 / 22"</w:t>
      </w:r>
    </w:p>
    <w:p>
      <w:r>
        <w:t xml:space="preserve">Answer : "14.5" </w:t>
        <w:br/>
        <w:t>}</w:t>
      </w:r>
    </w:p>
    <w:p>
      <w:r>
        <w:t>{</w:t>
        <w:br/>
        <w:t>Index 62:</w:t>
      </w:r>
    </w:p>
    <w:p>
      <w:r>
        <w:t>Question : "Jean had 227 papayas. He dispenses all papayas evenly among some friends. How many friends were there, If each of his friend get 13 papayas?"</w:t>
      </w:r>
    </w:p>
    <w:p>
      <w:r>
        <w:t>Equation : " X = 227 / 13"</w:t>
      </w:r>
    </w:p>
    <w:p>
      <w:r>
        <w:t xml:space="preserve">Answer : "17.46153846153846" </w:t>
        <w:br/>
        <w:t>}</w:t>
      </w:r>
    </w:p>
    <w:p>
      <w:r>
        <w:t>{</w:t>
        <w:br/>
        <w:t>Index 63:</w:t>
      </w:r>
    </w:p>
    <w:p>
      <w:r>
        <w:t>Question : "Bobby had 394 strawberrys. He halves all strawberrys evenly among some friends. How many friends were there, If each of his friend get 34 strawberrys?"</w:t>
      </w:r>
    </w:p>
    <w:p>
      <w:r>
        <w:t>Equation : " X = 394 / 34"</w:t>
      </w:r>
    </w:p>
    <w:p>
      <w:r>
        <w:t xml:space="preserve">Answer : "11.588235294117647" </w:t>
        <w:br/>
        <w:t>}</w:t>
      </w:r>
    </w:p>
    <w:p>
      <w:r>
        <w:t>{</w:t>
        <w:br/>
        <w:t>Index 64:</w:t>
      </w:r>
    </w:p>
    <w:p>
      <w:r>
        <w:t>Question : "Brenda had 139 apples. He divides all apples evenly among some friends. How many friends were there, If each of his friend get 21 apples?"</w:t>
      </w:r>
    </w:p>
    <w:p>
      <w:r>
        <w:t>Equation : " X = 139 / 21"</w:t>
      </w:r>
    </w:p>
    <w:p>
      <w:r>
        <w:t xml:space="preserve">Answer : "6.619047619047619" </w:t>
        <w:br/>
        <w:t>}</w:t>
      </w:r>
    </w:p>
    <w:p>
      <w:r>
        <w:t>{</w:t>
        <w:br/>
        <w:t>Index 65:</w:t>
      </w:r>
    </w:p>
    <w:p>
      <w:r>
        <w:t>Question : "Daniel had 184 bananas. He distributes all bananas evenly among some friends. How many friends were there, If each of his friend get 6 bananas?"</w:t>
      </w:r>
    </w:p>
    <w:p>
      <w:r>
        <w:t>Equation : " X = 184 / 6"</w:t>
      </w:r>
    </w:p>
    <w:p>
      <w:r>
        <w:t xml:space="preserve">Answer : "30.666666666666668" </w:t>
        <w:br/>
        <w:t>}</w:t>
      </w:r>
    </w:p>
    <w:p>
      <w:r>
        <w:t>{</w:t>
        <w:br/>
        <w:t>Index 66:</w:t>
      </w:r>
    </w:p>
    <w:p>
      <w:r>
        <w:t>Question : "Fannie had 224 Breads. He distributes all Breads evenly among some friends. How many friends were there, If each of his friend get 15 Breads?"</w:t>
      </w:r>
    </w:p>
    <w:p>
      <w:r>
        <w:t>Equation : " X = 224 / 15"</w:t>
      </w:r>
    </w:p>
    <w:p>
      <w:r>
        <w:t xml:space="preserve">Answer : "14.933333333333334" </w:t>
        <w:br/>
        <w:t>}</w:t>
      </w:r>
    </w:p>
    <w:p>
      <w:r>
        <w:t>{</w:t>
        <w:br/>
        <w:t>Index 67:</w:t>
      </w:r>
    </w:p>
    <w:p>
      <w:r>
        <w:t>Question : "Sally had 190 blackberrys. He splits all blackberrys evenly among some friends. How many friends were there, If each of his friend get 3 blackberrys?"</w:t>
      </w:r>
    </w:p>
    <w:p>
      <w:r>
        <w:t>Equation : " X = 190 / 3"</w:t>
      </w:r>
    </w:p>
    <w:p>
      <w:r>
        <w:t xml:space="preserve">Answer : "63.333333333333336" </w:t>
        <w:br/>
        <w:t>}</w:t>
      </w:r>
    </w:p>
    <w:p>
      <w:r>
        <w:t>{</w:t>
        <w:br/>
        <w:t>Index 68:</w:t>
      </w:r>
    </w:p>
    <w:p>
      <w:r>
        <w:t>Question : "Magdalena had 366 Books. He distributes all Books evenly among some friends. How many friends were there, If each of his friend get 3 Books?"</w:t>
      </w:r>
    </w:p>
    <w:p>
      <w:r>
        <w:t>Equation : " X = 366 / 3"</w:t>
      </w:r>
    </w:p>
    <w:p>
      <w:r>
        <w:t xml:space="preserve">Answer : "122.0" </w:t>
        <w:br/>
        <w:t>}</w:t>
      </w:r>
    </w:p>
    <w:p>
      <w:r>
        <w:t>{</w:t>
        <w:br/>
        <w:t>Index 69:</w:t>
      </w:r>
    </w:p>
    <w:p>
      <w:r>
        <w:t>Question : "Emily had 197 limes. He sunders all limes evenly among some friends. How many friends were there, If each of his friend get 21 limes?"</w:t>
      </w:r>
    </w:p>
    <w:p>
      <w:r>
        <w:t>Equation : " X = 197 / 21"</w:t>
      </w:r>
    </w:p>
    <w:p>
      <w:r>
        <w:t xml:space="preserve">Answer : "9.380952380952381" </w:t>
        <w:br/>
        <w:t>}</w:t>
      </w:r>
    </w:p>
    <w:p>
      <w:r>
        <w:t>{</w:t>
        <w:br/>
        <w:t>Index 70:</w:t>
      </w:r>
    </w:p>
    <w:p>
      <w:r>
        <w:t>Question : "Jose had 117 limes. He halves all limes evenly among some friends. How many friends were there, If each of his friend get 15 limes?"</w:t>
      </w:r>
    </w:p>
    <w:p>
      <w:r>
        <w:t>Equation : " X = 117 / 15"</w:t>
      </w:r>
    </w:p>
    <w:p>
      <w:r>
        <w:t xml:space="preserve">Answer : "7.8" </w:t>
        <w:br/>
        <w:t>}</w:t>
      </w:r>
    </w:p>
    <w:p>
      <w:r>
        <w:t>{</w:t>
        <w:br/>
        <w:t>Index 71:</w:t>
      </w:r>
    </w:p>
    <w:p>
      <w:r>
        <w:t>Question : "Troy had 169 strawberrys. He dispenses all strawberrys evenly among some friends. How many friends were there, If each of his friend get 16 strawberrys?"</w:t>
      </w:r>
    </w:p>
    <w:p>
      <w:r>
        <w:t>Equation : " X = 169 / 16"</w:t>
      </w:r>
    </w:p>
    <w:p>
      <w:r>
        <w:t xml:space="preserve">Answer : "10.5625" </w:t>
        <w:br/>
        <w:t>}</w:t>
      </w:r>
    </w:p>
    <w:p>
      <w:r>
        <w:t>{</w:t>
        <w:br/>
        <w:t>Index 72:</w:t>
      </w:r>
    </w:p>
    <w:p>
      <w:r>
        <w:t>Question : "Joseph had 103 strawberrys. He diverges all strawberrys evenly among some friends. How many friends were there, If each of his friend get 17 strawberrys?"</w:t>
      </w:r>
    </w:p>
    <w:p>
      <w:r>
        <w:t>Equation : " X = 103 / 17"</w:t>
      </w:r>
    </w:p>
    <w:p>
      <w:r>
        <w:t xml:space="preserve">Answer : "6.0588235294117645" </w:t>
        <w:br/>
        <w:t>}</w:t>
      </w:r>
    </w:p>
    <w:p>
      <w:r>
        <w:t>{</w:t>
        <w:br/>
        <w:t>Index 73:</w:t>
      </w:r>
    </w:p>
    <w:p>
      <w:r>
        <w:t>Question : "Keith had 71 bananas. He halves all bananas evenly among some friends. How many friends were there, If each of his friend get 30 bananas?"</w:t>
      </w:r>
    </w:p>
    <w:p>
      <w:r>
        <w:t>Equation : " X = 71 / 30"</w:t>
      </w:r>
    </w:p>
    <w:p>
      <w:r>
        <w:t xml:space="preserve">Answer : "2.3666666666666667" </w:t>
        <w:br/>
        <w:t>}</w:t>
      </w:r>
    </w:p>
    <w:p>
      <w:r>
        <w:t>{</w:t>
        <w:br/>
        <w:t>Index 74:</w:t>
      </w:r>
    </w:p>
    <w:p>
      <w:r>
        <w:t>Question : "Amy had 107 cherrys. He halves all cherrys evenly among some friends. How many friends were there, If each of his friend get 7 cherrys?"</w:t>
      </w:r>
    </w:p>
    <w:p>
      <w:r>
        <w:t>Equation : " X = 107 / 7"</w:t>
      </w:r>
    </w:p>
    <w:p>
      <w:r>
        <w:t xml:space="preserve">Answer : "15.285714285714286" </w:t>
        <w:br/>
        <w:t>}</w:t>
      </w:r>
    </w:p>
    <w:p>
      <w:r>
        <w:t>{</w:t>
        <w:br/>
        <w:t>Index 75:</w:t>
      </w:r>
    </w:p>
    <w:p>
      <w:r>
        <w:t>Question : "Michael had 337 apples. He divides all apples evenly among some friends. How many friends were there, If each of his friend get 40 apples?"</w:t>
      </w:r>
    </w:p>
    <w:p>
      <w:r>
        <w:t>Equation : " X = 337 / 40"</w:t>
      </w:r>
    </w:p>
    <w:p>
      <w:r>
        <w:t xml:space="preserve">Answer : "8.425" </w:t>
        <w:br/>
        <w:t>}</w:t>
      </w:r>
    </w:p>
    <w:p>
      <w:r>
        <w:t>{</w:t>
        <w:br/>
        <w:t>Index 76:</w:t>
      </w:r>
    </w:p>
    <w:p>
      <w:r>
        <w:t>Question : "Richard had 285 Chocolates. He sunders all Chocolates evenly among some friends. How many friends were there, If each of his friend get 15 Chocolates?"</w:t>
      </w:r>
    </w:p>
    <w:p>
      <w:r>
        <w:t>Equation : " X = 285 / 15"</w:t>
      </w:r>
    </w:p>
    <w:p>
      <w:r>
        <w:t xml:space="preserve">Answer : "19.0" </w:t>
        <w:br/>
        <w:t>}</w:t>
      </w:r>
    </w:p>
    <w:p>
      <w:r>
        <w:t>{</w:t>
        <w:br/>
        <w:t>Index 77:</w:t>
      </w:r>
    </w:p>
    <w:p>
      <w:r>
        <w:t>Question : "Melissa had 377 limes. He diverges all limes evenly among some friends. How many friends were there, If each of his friend get 38 limes?"</w:t>
      </w:r>
    </w:p>
    <w:p>
      <w:r>
        <w:t>Equation : " X = 377 / 38"</w:t>
      </w:r>
    </w:p>
    <w:p>
      <w:r>
        <w:t xml:space="preserve">Answer : "9.921052631578947" </w:t>
        <w:br/>
        <w:t>}</w:t>
      </w:r>
    </w:p>
    <w:p>
      <w:r>
        <w:t>{</w:t>
        <w:br/>
        <w:t>Index 78:</w:t>
      </w:r>
    </w:p>
    <w:p>
      <w:r>
        <w:t>Question : "Norman had 312 Flowers. He imparts all Flowers evenly among some friends. How many friends were there, If each of his friend get 40 Flowers?"</w:t>
      </w:r>
    </w:p>
    <w:p>
      <w:r>
        <w:t>Equation : " X = 312 / 40"</w:t>
      </w:r>
    </w:p>
    <w:p>
      <w:r>
        <w:t xml:space="preserve">Answer : "7.8" </w:t>
        <w:br/>
        <w:t>}</w:t>
      </w:r>
    </w:p>
    <w:p>
      <w:r>
        <w:t>{</w:t>
        <w:br/>
        <w:t>Index 79:</w:t>
      </w:r>
    </w:p>
    <w:p>
      <w:r>
        <w:t>Question : "Erma had 186 Chocolates. He splits all Chocolates evenly among some friends. How many friends were there, If each of his friend get 12 Chocolates?"</w:t>
      </w:r>
    </w:p>
    <w:p>
      <w:r>
        <w:t>Equation : " X = 186 / 12"</w:t>
      </w:r>
    </w:p>
    <w:p>
      <w:r>
        <w:t xml:space="preserve">Answer : "15.5" </w:t>
        <w:br/>
        <w:t>}</w:t>
      </w:r>
    </w:p>
    <w:p>
      <w:r>
        <w:t>{</w:t>
        <w:br/>
        <w:t>Index 80:</w:t>
      </w:r>
    </w:p>
    <w:p>
      <w:r>
        <w:t>Question : "Kelly had 161 Dolls. He diverges all Dolls evenly among some friends. How many friends were there, If each of his friend get 22 Dolls?"</w:t>
      </w:r>
    </w:p>
    <w:p>
      <w:r>
        <w:t>Equation : " X = 161 / 22"</w:t>
      </w:r>
    </w:p>
    <w:p>
      <w:r>
        <w:t xml:space="preserve">Answer : "7.318181818181818" </w:t>
        <w:br/>
        <w:t>}</w:t>
      </w:r>
    </w:p>
    <w:p>
      <w:r>
        <w:t>{</w:t>
        <w:br/>
        <w:t>Index 81:</w:t>
      </w:r>
    </w:p>
    <w:p>
      <w:r>
        <w:t>Question : "Arthur had 166 strawberrys. He diverges all strawberrys evenly among some friends. How many friends were there, If each of his friend get 30 strawberrys?"</w:t>
      </w:r>
    </w:p>
    <w:p>
      <w:r>
        <w:t>Equation : " X = 166 / 30"</w:t>
      </w:r>
    </w:p>
    <w:p>
      <w:r>
        <w:t xml:space="preserve">Answer : "5.533333333333333" </w:t>
        <w:br/>
        <w:t>}</w:t>
      </w:r>
    </w:p>
    <w:p>
      <w:r>
        <w:t>{</w:t>
        <w:br/>
        <w:t>Index 82:</w:t>
      </w:r>
    </w:p>
    <w:p>
      <w:r>
        <w:t>Question : "Zachary had 143 Pens. He distributes all Pens evenly among some friends. How many friends were there, If each of his friend get 35 Pens?"</w:t>
      </w:r>
    </w:p>
    <w:p>
      <w:r>
        <w:t>Equation : " X = 143 / 35"</w:t>
      </w:r>
    </w:p>
    <w:p>
      <w:r>
        <w:t xml:space="preserve">Answer : "4.085714285714285" </w:t>
        <w:br/>
        <w:t>}</w:t>
      </w:r>
    </w:p>
    <w:p>
      <w:r>
        <w:t>{</w:t>
        <w:br/>
        <w:t>Index 83:</w:t>
      </w:r>
    </w:p>
    <w:p>
      <w:r>
        <w:t>Question : "Nathan had 390 toys. He diverges all toys evenly among some friends. How many friends were there, If each of his friend get 17 toys?"</w:t>
      </w:r>
    </w:p>
    <w:p>
      <w:r>
        <w:t>Equation : " X = 390 / 17"</w:t>
      </w:r>
    </w:p>
    <w:p>
      <w:r>
        <w:t xml:space="preserve">Answer : "22.941176470588236" </w:t>
        <w:br/>
        <w:t>}</w:t>
      </w:r>
    </w:p>
    <w:p>
      <w:r>
        <w:t>{</w:t>
        <w:br/>
        <w:t>Index 84:</w:t>
      </w:r>
    </w:p>
    <w:p>
      <w:r>
        <w:t>Question : "Matthew had 118 nectarines. He sunders all nectarines evenly among some friends. How many friends were there, If each of his friend get 30 nectarines?"</w:t>
      </w:r>
    </w:p>
    <w:p>
      <w:r>
        <w:t>Equation : " X = 118 / 30"</w:t>
      </w:r>
    </w:p>
    <w:p>
      <w:r>
        <w:t xml:space="preserve">Answer : "3.933333333333333" </w:t>
        <w:br/>
        <w:t>}</w:t>
      </w:r>
    </w:p>
    <w:p>
      <w:r>
        <w:t>{</w:t>
        <w:br/>
        <w:t>Index 85:</w:t>
      </w:r>
    </w:p>
    <w:p>
      <w:r>
        <w:t>Question : "Louis had 260 blackcurrants. He halves all blackcurrants evenly among some friends. How many friends were there, If each of his friend get 16 blackcurrants?"</w:t>
      </w:r>
    </w:p>
    <w:p>
      <w:r>
        <w:t>Equation : " X = 260 / 16"</w:t>
      </w:r>
    </w:p>
    <w:p>
      <w:r>
        <w:t xml:space="preserve">Answer : "16.25" </w:t>
        <w:br/>
        <w:t>}</w:t>
      </w:r>
    </w:p>
    <w:p>
      <w:r>
        <w:t>{</w:t>
        <w:br/>
        <w:t>Index 86:</w:t>
      </w:r>
    </w:p>
    <w:p>
      <w:r>
        <w:t>Question : "Roxanna had 119 strawberrys. He shares all strawberrys evenly among some friends. How many friends were there, If each of his friend get 38 strawberrys?"</w:t>
      </w:r>
    </w:p>
    <w:p>
      <w:r>
        <w:t>Equation : " X = 119 / 38"</w:t>
      </w:r>
    </w:p>
    <w:p>
      <w:r>
        <w:t xml:space="preserve">Answer : "3.1315789473684212" </w:t>
        <w:br/>
        <w:t>}</w:t>
      </w:r>
    </w:p>
    <w:p>
      <w:r>
        <w:t>{</w:t>
        <w:br/>
        <w:t>Index 87:</w:t>
      </w:r>
    </w:p>
    <w:p>
      <w:r>
        <w:t>Question : "Samuel had 312 Mangos. He divides all Mangos evenly among some friends. How many friends were there, If each of his friend get 35 Mangos?"</w:t>
      </w:r>
    </w:p>
    <w:p>
      <w:r>
        <w:t>Equation : " X = 312 / 35"</w:t>
      </w:r>
    </w:p>
    <w:p>
      <w:r>
        <w:t xml:space="preserve">Answer : "8.914285714285715" </w:t>
        <w:br/>
        <w:t>}</w:t>
      </w:r>
    </w:p>
    <w:p>
      <w:r>
        <w:t>{</w:t>
        <w:br/>
        <w:t>Index 88:</w:t>
      </w:r>
    </w:p>
    <w:p>
      <w:r>
        <w:t>Question : "Ann had 53 figs. He distributes all figs evenly among some friends. How many friends were there, If each of his friend get 20 figs?"</w:t>
      </w:r>
    </w:p>
    <w:p>
      <w:r>
        <w:t>Equation : " X = 53 / 20"</w:t>
      </w:r>
    </w:p>
    <w:p>
      <w:r>
        <w:t xml:space="preserve">Answer : "2.65" </w:t>
        <w:br/>
        <w:t>}</w:t>
      </w:r>
    </w:p>
    <w:p>
      <w:r>
        <w:t>{</w:t>
        <w:br/>
        <w:t>Index 89:</w:t>
      </w:r>
    </w:p>
    <w:p>
      <w:r>
        <w:t>Question : "Dorothy had 236 Boxs. He divides all Boxs evenly among some friends. How many friends were there, If each of his friend get 30 Boxs?"</w:t>
      </w:r>
    </w:p>
    <w:p>
      <w:r>
        <w:t>Equation : " X = 236 / 30"</w:t>
      </w:r>
    </w:p>
    <w:p>
      <w:r>
        <w:t xml:space="preserve">Answer : "7.866666666666666" </w:t>
        <w:br/>
        <w:t>}</w:t>
      </w:r>
    </w:p>
    <w:p>
      <w:r>
        <w:t>{</w:t>
        <w:br/>
        <w:t>Index 90:</w:t>
      </w:r>
    </w:p>
    <w:p>
      <w:r>
        <w:t>Question : "Kimberly had 383 lychees. He distributes all lychees evenly among some friends. How many friends were there, If each of his friend get 11 lychees?"</w:t>
      </w:r>
    </w:p>
    <w:p>
      <w:r>
        <w:t>Equation : " X = 383 / 11"</w:t>
      </w:r>
    </w:p>
    <w:p>
      <w:r>
        <w:t xml:space="preserve">Answer : "34.81818181818182" </w:t>
        <w:br/>
        <w:t>}</w:t>
      </w:r>
    </w:p>
    <w:p>
      <w:r>
        <w:t>{</w:t>
        <w:br/>
        <w:t>Index 91:</w:t>
      </w:r>
    </w:p>
    <w:p>
      <w:r>
        <w:t>Question : "William had 207 avocados. He shares all avocados evenly among some friends. How many friends were there, If each of his friend get 23 avocados?"</w:t>
      </w:r>
    </w:p>
    <w:p>
      <w:r>
        <w:t>Equation : " X = 207 / 23"</w:t>
      </w:r>
    </w:p>
    <w:p>
      <w:r>
        <w:t xml:space="preserve">Answer : "9.0" </w:t>
        <w:br/>
        <w:t>}</w:t>
      </w:r>
    </w:p>
    <w:p>
      <w:r>
        <w:t>{</w:t>
        <w:br/>
        <w:t>Index 92:</w:t>
      </w:r>
    </w:p>
    <w:p>
      <w:r>
        <w:t>Question : "Richard had 154 Chocolates. He splits all Chocolates evenly among some friends. How many friends were there, If each of his friend get 10 Chocolates?"</w:t>
      </w:r>
    </w:p>
    <w:p>
      <w:r>
        <w:t>Equation : " X = 154 / 10"</w:t>
      </w:r>
    </w:p>
    <w:p>
      <w:r>
        <w:t xml:space="preserve">Answer : "15.4" </w:t>
        <w:br/>
        <w:t>}</w:t>
      </w:r>
    </w:p>
    <w:p>
      <w:r>
        <w:t>{</w:t>
        <w:br/>
        <w:t>Index 93:</w:t>
      </w:r>
    </w:p>
    <w:p>
      <w:r>
        <w:t>Question : "Latisha had 196 Biscuits. He dispenses all Biscuits evenly among some friends. How many friends were there, If each of his friend get 10 Biscuits?"</w:t>
      </w:r>
    </w:p>
    <w:p>
      <w:r>
        <w:t>Equation : " X = 196 / 10"</w:t>
      </w:r>
    </w:p>
    <w:p>
      <w:r>
        <w:t xml:space="preserve">Answer : "19.6" </w:t>
        <w:br/>
        <w:t>}</w:t>
      </w:r>
    </w:p>
    <w:p>
      <w:r>
        <w:t>{</w:t>
        <w:br/>
        <w:t>Index 94:</w:t>
      </w:r>
    </w:p>
    <w:p>
      <w:r>
        <w:t>Question : "Karen had 259 apricots. He dispenses all apricots evenly among some friends. How many friends were there, If each of his friend get 40 apricots?"</w:t>
      </w:r>
    </w:p>
    <w:p>
      <w:r>
        <w:t>Equation : " X = 259 / 40"</w:t>
      </w:r>
    </w:p>
    <w:p>
      <w:r>
        <w:t xml:space="preserve">Answer : "6.475" </w:t>
        <w:br/>
        <w:t>}</w:t>
      </w:r>
    </w:p>
    <w:p>
      <w:r>
        <w:t>{</w:t>
        <w:br/>
        <w:t>Index 95:</w:t>
      </w:r>
    </w:p>
    <w:p>
      <w:r>
        <w:t>Question : "Mark had 149 Dolls. He imparts all Dolls evenly among some friends. How many friends were there, If each of his friend get 39 Dolls?"</w:t>
      </w:r>
    </w:p>
    <w:p>
      <w:r>
        <w:t>Equation : " X = 149 / 39"</w:t>
      </w:r>
    </w:p>
    <w:p>
      <w:r>
        <w:t xml:space="preserve">Answer : "3.8205128205128207" </w:t>
        <w:br/>
        <w:t>}</w:t>
      </w:r>
    </w:p>
    <w:p>
      <w:r>
        <w:t>{</w:t>
        <w:br/>
        <w:t>Index 96:</w:t>
      </w:r>
    </w:p>
    <w:p>
      <w:r>
        <w:t>Question : "Gregoria had 126 blackberrys. He diverges all blackberrys evenly among some friends. How many friends were there, If each of his friend get 28 blackberrys?"</w:t>
      </w:r>
    </w:p>
    <w:p>
      <w:r>
        <w:t>Equation : " X = 126 / 28"</w:t>
      </w:r>
    </w:p>
    <w:p>
      <w:r>
        <w:t xml:space="preserve">Answer : "4.5" </w:t>
        <w:br/>
        <w:t>}</w:t>
      </w:r>
    </w:p>
    <w:p>
      <w:r>
        <w:t>{</w:t>
        <w:br/>
        <w:t>Index 97:</w:t>
      </w:r>
    </w:p>
    <w:p>
      <w:r>
        <w:t>Question : "Mary had 199 Watchs. He imparts all Watchs evenly among some friends. How many friends were there, If each of his friend get 29 Watchs?"</w:t>
      </w:r>
    </w:p>
    <w:p>
      <w:r>
        <w:t>Equation : " X = 199 / 29"</w:t>
      </w:r>
    </w:p>
    <w:p>
      <w:r>
        <w:t xml:space="preserve">Answer : "6.862068965517241" </w:t>
        <w:br/>
        <w:t>}</w:t>
      </w:r>
    </w:p>
    <w:p>
      <w:r>
        <w:t>{</w:t>
        <w:br/>
        <w:t>Index 98:</w:t>
      </w:r>
    </w:p>
    <w:p>
      <w:r>
        <w:t>Question : "Janice had 72 Chocolates. He imparts all Chocolates evenly among some friends. How many friends were there, If each of his friend get 40 Chocolates?"</w:t>
      </w:r>
    </w:p>
    <w:p>
      <w:r>
        <w:t>Equation : " X = 72 / 40"</w:t>
      </w:r>
    </w:p>
    <w:p>
      <w:r>
        <w:t xml:space="preserve">Answer : "1.8" </w:t>
        <w:br/>
        <w:t>}</w:t>
      </w:r>
    </w:p>
    <w:p>
      <w:r>
        <w:t>{</w:t>
        <w:br/>
        <w:t>Index 99:</w:t>
      </w:r>
    </w:p>
    <w:p>
      <w:r>
        <w:t>Question : "Evan had 279 Flowers. He diverges all Flowers evenly among some friends. How many friends were there, If each of his friend get 33 Flowers?"</w:t>
      </w:r>
    </w:p>
    <w:p>
      <w:r>
        <w:t>Equation : " X = 279 / 33"</w:t>
      </w:r>
    </w:p>
    <w:p>
      <w:r>
        <w:t xml:space="preserve">Answer : "8.454545454545455" </w:t>
        <w:br/>
        <w:t>}</w:t>
      </w:r>
    </w:p>
    <w:p>
      <w:r>
        <w:t>{</w:t>
        <w:br/>
        <w:t>Index 100:</w:t>
      </w:r>
    </w:p>
    <w:p>
      <w:r>
        <w:t>Question : "Mary had 235 kiwis. He distributes all kiwis evenly among some friends. How many friends were there, If each of his friend get 29 kiwis?"</w:t>
      </w:r>
    </w:p>
    <w:p>
      <w:r>
        <w:t>Equation : " X = 235 / 29"</w:t>
      </w:r>
    </w:p>
    <w:p>
      <w:r>
        <w:t xml:space="preserve">Answer : "8.10344827586207" </w:t>
        <w:br/>
        <w:t>}</w:t>
      </w:r>
    </w:p>
    <w:p>
      <w:r>
        <w:t>{</w:t>
        <w:br/>
        <w:t>Index 101:</w:t>
      </w:r>
    </w:p>
    <w:p>
      <w:r>
        <w:t>Question : "Alfred had 116 pineapples. He shares all pineapples evenly among some friends. How many friends were there, If each of his friend get 14 pineapples?"</w:t>
      </w:r>
    </w:p>
    <w:p>
      <w:r>
        <w:t>Equation : " X = 116 / 14"</w:t>
      </w:r>
    </w:p>
    <w:p>
      <w:r>
        <w:t xml:space="preserve">Answer : "8.285714285714286" </w:t>
        <w:br/>
        <w:t>}</w:t>
      </w:r>
    </w:p>
    <w:p>
      <w:r>
        <w:t>{</w:t>
        <w:br/>
        <w:t>Index 102:</w:t>
      </w:r>
    </w:p>
    <w:p>
      <w:r>
        <w:t>Question : "David had 324 apples. He splits all apples evenly among some friends. How many friends were there, If each of his friend get 3 apples?"</w:t>
      </w:r>
    </w:p>
    <w:p>
      <w:r>
        <w:t>Equation : " X = 324 / 3"</w:t>
      </w:r>
    </w:p>
    <w:p>
      <w:r>
        <w:t xml:space="preserve">Answer : "108.0" </w:t>
        <w:br/>
        <w:t>}</w:t>
      </w:r>
    </w:p>
    <w:p>
      <w:r>
        <w:t>{</w:t>
        <w:br/>
        <w:t>Index 103:</w:t>
      </w:r>
    </w:p>
    <w:p>
      <w:r>
        <w:t>Question : "Tara had 140 Begs. He shares all Begs evenly among some friends. How many friends were there, If each of his friend get 22 Begs?"</w:t>
      </w:r>
    </w:p>
    <w:p>
      <w:r>
        <w:t>Equation : " X = 140 / 22"</w:t>
      </w:r>
    </w:p>
    <w:p>
      <w:r>
        <w:t xml:space="preserve">Answer : "6.363636363636363" </w:t>
        <w:br/>
        <w:t>}</w:t>
      </w:r>
    </w:p>
    <w:p>
      <w:r>
        <w:t>{</w:t>
        <w:br/>
        <w:t>Index 104:</w:t>
      </w:r>
    </w:p>
    <w:p>
      <w:r>
        <w:t>Question : "Lillian had 290 Cars. He distributes all Cars evenly among some friends. How many friends were there, If each of his friend get 17 Cars?"</w:t>
      </w:r>
    </w:p>
    <w:p>
      <w:r>
        <w:t>Equation : " X = 290 / 17"</w:t>
      </w:r>
    </w:p>
    <w:p>
      <w:r>
        <w:t xml:space="preserve">Answer : "17.058823529411764" </w:t>
        <w:br/>
        <w:t>}</w:t>
      </w:r>
    </w:p>
    <w:p>
      <w:r>
        <w:t>{</w:t>
        <w:br/>
        <w:t>Index 105:</w:t>
      </w:r>
    </w:p>
    <w:p>
      <w:r>
        <w:t>Question : "Edward had 295 figs. He distributes all figs evenly among some friends. How many friends were there, If each of his friend get 30 figs?"</w:t>
      </w:r>
    </w:p>
    <w:p>
      <w:r>
        <w:t>Equation : " X = 295 / 30"</w:t>
      </w:r>
    </w:p>
    <w:p>
      <w:r>
        <w:t xml:space="preserve">Answer : "9.833333333333334" </w:t>
        <w:br/>
        <w:t>}</w:t>
      </w:r>
    </w:p>
    <w:p>
      <w:r>
        <w:t>{</w:t>
        <w:br/>
        <w:t>Index 106:</w:t>
      </w:r>
    </w:p>
    <w:p>
      <w:r>
        <w:t>Question : "Martin had 377 Boxs. He halves all Boxs evenly among some friends. How many friends were there, If each of his friend get 28 Boxs?"</w:t>
      </w:r>
    </w:p>
    <w:p>
      <w:r>
        <w:t>Equation : " X = 377 / 28"</w:t>
      </w:r>
    </w:p>
    <w:p>
      <w:r>
        <w:t xml:space="preserve">Answer : "13.464285714285714" </w:t>
        <w:br/>
        <w:t>}</w:t>
      </w:r>
    </w:p>
    <w:p>
      <w:r>
        <w:t>{</w:t>
        <w:br/>
        <w:t>Index 107:</w:t>
      </w:r>
    </w:p>
    <w:p>
      <w:r>
        <w:t>Question : "Gloria had 151 Biscuits. He diverges all Biscuits evenly among some friends. How many friends were there, If each of his friend get 2 Biscuits?"</w:t>
      </w:r>
    </w:p>
    <w:p>
      <w:r>
        <w:t>Equation : " X = 151 / 2"</w:t>
      </w:r>
    </w:p>
    <w:p>
      <w:r>
        <w:t xml:space="preserve">Answer : "75.5" </w:t>
        <w:br/>
        <w:t>}</w:t>
      </w:r>
    </w:p>
    <w:p>
      <w:r>
        <w:t>{</w:t>
        <w:br/>
        <w:t>Index 108:</w:t>
      </w:r>
    </w:p>
    <w:p>
      <w:r>
        <w:t>Question : "Joseph had 159 Chocolates. He divides all Chocolates evenly among some friends. How many friends were there, If each of his friend get 19 Chocolates?"</w:t>
      </w:r>
    </w:p>
    <w:p>
      <w:r>
        <w:t>Equation : " X = 159 / 19"</w:t>
      </w:r>
    </w:p>
    <w:p>
      <w:r>
        <w:t xml:space="preserve">Answer : "8.368421052631579" </w:t>
        <w:br/>
        <w:t>}</w:t>
      </w:r>
    </w:p>
    <w:p>
      <w:r>
        <w:t>{</w:t>
        <w:br/>
        <w:t>Index 109:</w:t>
      </w:r>
    </w:p>
    <w:p>
      <w:r>
        <w:t>Question : "Raymond had 305 bananas. He divides all bananas evenly among some friends. How many friends were there, If each of his friend get 13 bananas?"</w:t>
      </w:r>
    </w:p>
    <w:p>
      <w:r>
        <w:t>Equation : " X = 305 / 13"</w:t>
      </w:r>
    </w:p>
    <w:p>
      <w:r>
        <w:t xml:space="preserve">Answer : "23.46153846153846" </w:t>
        <w:br/>
        <w:t>}</w:t>
      </w:r>
    </w:p>
    <w:p>
      <w:r>
        <w:t>{</w:t>
        <w:br/>
        <w:t>Index 110:</w:t>
      </w:r>
    </w:p>
    <w:p>
      <w:r>
        <w:t>Question : "Samuel had 66 Mangos. He distributes all Mangos evenly among some friends. How many friends were there, If each of his friend get 19 Mangos?"</w:t>
      </w:r>
    </w:p>
    <w:p>
      <w:r>
        <w:t>Equation : " X = 66 / 19"</w:t>
      </w:r>
    </w:p>
    <w:p>
      <w:r>
        <w:t xml:space="preserve">Answer : "3.473684210526316" </w:t>
        <w:br/>
        <w:t>}</w:t>
      </w:r>
    </w:p>
    <w:p>
      <w:r>
        <w:t>{</w:t>
        <w:br/>
        <w:t>Index 111:</w:t>
      </w:r>
    </w:p>
    <w:p>
      <w:r>
        <w:t>Question : "Jeffrey had 155 strawberrys. He dispenses all strawberrys evenly among some friends. How many friends were there, If each of his friend get 24 strawberrys?"</w:t>
      </w:r>
    </w:p>
    <w:p>
      <w:r>
        <w:t>Equation : " X = 155 / 24"</w:t>
      </w:r>
    </w:p>
    <w:p>
      <w:r>
        <w:t xml:space="preserve">Answer : "6.458333333333333" </w:t>
        <w:br/>
        <w:t>}</w:t>
      </w:r>
    </w:p>
    <w:p>
      <w:r>
        <w:t>{</w:t>
        <w:br/>
        <w:t>Index 112:</w:t>
      </w:r>
    </w:p>
    <w:p>
      <w:r>
        <w:t>Question : "Robin had 160 Watchs. He divides all Watchs evenly among some friends. How many friends were there, If each of his friend get 4 Watchs?"</w:t>
      </w:r>
    </w:p>
    <w:p>
      <w:r>
        <w:t>Equation : " X = 160 / 4"</w:t>
      </w:r>
    </w:p>
    <w:p>
      <w:r>
        <w:t xml:space="preserve">Answer : "40.0" </w:t>
        <w:br/>
        <w:t>}</w:t>
      </w:r>
    </w:p>
    <w:p>
      <w:r>
        <w:t>{</w:t>
        <w:br/>
        <w:t>Index 113:</w:t>
      </w:r>
    </w:p>
    <w:p>
      <w:r>
        <w:t>Question : "Rita had 168 Boxs. He divides all Boxs evenly among some friends. How many friends were there, If each of his friend get 5 Boxs?"</w:t>
      </w:r>
    </w:p>
    <w:p>
      <w:r>
        <w:t>Equation : " X = 168 / 5"</w:t>
      </w:r>
    </w:p>
    <w:p>
      <w:r>
        <w:t xml:space="preserve">Answer : "33.6" </w:t>
        <w:br/>
        <w:t>}</w:t>
      </w:r>
    </w:p>
    <w:p>
      <w:r>
        <w:t>{</w:t>
        <w:br/>
        <w:t>Index 114:</w:t>
      </w:r>
    </w:p>
    <w:p>
      <w:r>
        <w:t>Question : "Mark had 324 pears. He sunders all pears evenly among some friends. How many friends were there, If each of his friend get 24 pears?"</w:t>
      </w:r>
    </w:p>
    <w:p>
      <w:r>
        <w:t>Equation : " X = 324 / 24"</w:t>
      </w:r>
    </w:p>
    <w:p>
      <w:r>
        <w:t xml:space="preserve">Answer : "13.5" </w:t>
        <w:br/>
        <w:t>}</w:t>
      </w:r>
    </w:p>
    <w:p>
      <w:r>
        <w:t>{</w:t>
        <w:br/>
        <w:t>Index 115:</w:t>
      </w:r>
    </w:p>
    <w:p>
      <w:r>
        <w:t>Question : "Michael had 282 watermelons. He halves all watermelons evenly among some friends. How many friends were there, If each of his friend get 15 watermelons?"</w:t>
      </w:r>
    </w:p>
    <w:p>
      <w:r>
        <w:t>Equation : " X = 282 / 15"</w:t>
      </w:r>
    </w:p>
    <w:p>
      <w:r>
        <w:t xml:space="preserve">Answer : "18.8" </w:t>
        <w:br/>
        <w:t>}</w:t>
      </w:r>
    </w:p>
    <w:p>
      <w:r>
        <w:t>{</w:t>
        <w:br/>
        <w:t>Index 116:</w:t>
      </w:r>
    </w:p>
    <w:p>
      <w:r>
        <w:t>Question : "Lori had 333 apricots. He dispenses all apricots evenly among some friends. How many friends were there, If each of his friend get 35 apricots?"</w:t>
      </w:r>
    </w:p>
    <w:p>
      <w:r>
        <w:t>Equation : " X = 333 / 35"</w:t>
      </w:r>
    </w:p>
    <w:p>
      <w:r>
        <w:t xml:space="preserve">Answer : "9.514285714285714" </w:t>
        <w:br/>
        <w:t>}</w:t>
      </w:r>
    </w:p>
    <w:p>
      <w:r>
        <w:t>{</w:t>
        <w:br/>
        <w:t>Index 117:</w:t>
      </w:r>
    </w:p>
    <w:p>
      <w:r>
        <w:t>Question : "Marjorie had 86 pineapples. He splits all pineapples evenly among some friends. How many friends were there, If each of his friend get 12 pineapples?"</w:t>
      </w:r>
    </w:p>
    <w:p>
      <w:r>
        <w:t>Equation : " X = 86 / 12"</w:t>
      </w:r>
    </w:p>
    <w:p>
      <w:r>
        <w:t xml:space="preserve">Answer : "7.166666666666667" </w:t>
        <w:br/>
        <w:t>}</w:t>
      </w:r>
    </w:p>
    <w:p>
      <w:r>
        <w:t>{</w:t>
        <w:br/>
        <w:t>Index 118:</w:t>
      </w:r>
    </w:p>
    <w:p>
      <w:r>
        <w:t>Question : "Zita had 82 quinces. He shares all quinces evenly among some friends. How many friends were there, If each of his friend get 18 quinces?"</w:t>
      </w:r>
    </w:p>
    <w:p>
      <w:r>
        <w:t>Equation : " X = 82 / 18"</w:t>
      </w:r>
    </w:p>
    <w:p>
      <w:r>
        <w:t xml:space="preserve">Answer : "4.555555555555555" </w:t>
        <w:br/>
        <w:t>}</w:t>
      </w:r>
    </w:p>
    <w:p>
      <w:r>
        <w:t>{</w:t>
        <w:br/>
        <w:t>Index 119:</w:t>
      </w:r>
    </w:p>
    <w:p>
      <w:r>
        <w:t>Question : "Terry had 277 Watchs. He sunders all Watchs evenly among some friends. How many friends were there, If each of his friend get 36 Watchs?"</w:t>
      </w:r>
    </w:p>
    <w:p>
      <w:r>
        <w:t>Equation : " X = 277 / 36"</w:t>
      </w:r>
    </w:p>
    <w:p>
      <w:r>
        <w:t xml:space="preserve">Answer : "7.694444444444445" </w:t>
        <w:br/>
        <w:t>}</w:t>
      </w:r>
    </w:p>
    <w:p>
      <w:r>
        <w:t>{</w:t>
        <w:br/>
        <w:t>Index 120:</w:t>
      </w:r>
    </w:p>
    <w:p>
      <w:r>
        <w:t>Question : "William had 70 blueberrys. He diverges all blueberrys evenly among some friends. How many friends were there, If each of his friend get 32 blueberrys?"</w:t>
      </w:r>
    </w:p>
    <w:p>
      <w:r>
        <w:t>Equation : " X = 70 / 32"</w:t>
      </w:r>
    </w:p>
    <w:p>
      <w:r>
        <w:t xml:space="preserve">Answer : "2.1875" </w:t>
        <w:br/>
        <w:t>}</w:t>
      </w:r>
    </w:p>
    <w:p>
      <w:r>
        <w:t>{</w:t>
        <w:br/>
        <w:t>Index 121:</w:t>
      </w:r>
    </w:p>
    <w:p>
      <w:r>
        <w:t>Question : "Cleo had 327 oranges. He sunders all oranges evenly among some friends. How many friends were there, If each of his friend get 36 oranges?"</w:t>
      </w:r>
    </w:p>
    <w:p>
      <w:r>
        <w:t>Equation : " X = 327 / 36"</w:t>
      </w:r>
    </w:p>
    <w:p>
      <w:r>
        <w:t xml:space="preserve">Answer : "9.083333333333334" </w:t>
        <w:br/>
        <w:t>}</w:t>
      </w:r>
    </w:p>
    <w:p>
      <w:r>
        <w:t>{</w:t>
        <w:br/>
        <w:t>Index 122:</w:t>
      </w:r>
    </w:p>
    <w:p>
      <w:r>
        <w:t>Question : "Charles had 124 pineapples. He sunders all pineapples evenly among some friends. How many friends were there, If each of his friend get 7 pineapples?"</w:t>
      </w:r>
    </w:p>
    <w:p>
      <w:r>
        <w:t>Equation : " X = 124 / 7"</w:t>
      </w:r>
    </w:p>
    <w:p>
      <w:r>
        <w:t xml:space="preserve">Answer : "17.714285714285715" </w:t>
        <w:br/>
        <w:t>}</w:t>
      </w:r>
    </w:p>
    <w:p>
      <w:r>
        <w:t>{</w:t>
        <w:br/>
        <w:t>Index 123:</w:t>
      </w:r>
    </w:p>
    <w:p>
      <w:r>
        <w:t>Question : "Erasmo had 170 mangos. He shares all mangos evenly among some friends. How many friends were there, If each of his friend get 8 mangos?"</w:t>
      </w:r>
    </w:p>
    <w:p>
      <w:r>
        <w:t>Equation : " X = 170 / 8"</w:t>
      </w:r>
    </w:p>
    <w:p>
      <w:r>
        <w:t xml:space="preserve">Answer : "21.25" </w:t>
        <w:br/>
        <w:t>}</w:t>
      </w:r>
    </w:p>
    <w:p>
      <w:r>
        <w:t>{</w:t>
        <w:br/>
        <w:t>Index 124:</w:t>
      </w:r>
    </w:p>
    <w:p>
      <w:r>
        <w:t>Question : "James had 112 blueberrys. He splits all blueberrys evenly among some friends. How many friends were there, If each of his friend get 21 blueberrys?"</w:t>
      </w:r>
    </w:p>
    <w:p>
      <w:r>
        <w:t>Equation : " X = 112 / 21"</w:t>
      </w:r>
    </w:p>
    <w:p>
      <w:r>
        <w:t xml:space="preserve">Answer : "5.333333333333333" </w:t>
        <w:br/>
        <w:t>}</w:t>
      </w:r>
    </w:p>
    <w:p>
      <w:r>
        <w:t>{</w:t>
        <w:br/>
        <w:t>Index 125:</w:t>
      </w:r>
    </w:p>
    <w:p>
      <w:r>
        <w:t>Question : "Catherine had 264 Mangos. He diverges all Mangos evenly among some friends. How many friends were there, If each of his friend get 28 Mangos?"</w:t>
      </w:r>
    </w:p>
    <w:p>
      <w:r>
        <w:t>Equation : " X = 264 / 28"</w:t>
      </w:r>
    </w:p>
    <w:p>
      <w:r>
        <w:t xml:space="preserve">Answer : "9.428571428571429" </w:t>
        <w:br/>
        <w:t>}</w:t>
      </w:r>
    </w:p>
    <w:p>
      <w:r>
        <w:t>{</w:t>
        <w:br/>
        <w:t>Index 126:</w:t>
      </w:r>
    </w:p>
    <w:p>
      <w:r>
        <w:t>Question : "Jose had 372 papayas. He halves all papayas evenly among some friends. How many friends were there, If each of his friend get 32 papayas?"</w:t>
      </w:r>
    </w:p>
    <w:p>
      <w:r>
        <w:t>Equation : " X = 372 / 32"</w:t>
      </w:r>
    </w:p>
    <w:p>
      <w:r>
        <w:t xml:space="preserve">Answer : "11.625" </w:t>
        <w:br/>
        <w:t>}</w:t>
      </w:r>
    </w:p>
    <w:p>
      <w:r>
        <w:t>{</w:t>
        <w:br/>
        <w:t>Index 127:</w:t>
      </w:r>
    </w:p>
    <w:p>
      <w:r>
        <w:t>Question : "Edward had 351 pears. He halves all pears evenly among some friends. How many friends were there, If each of his friend get 29 pears?"</w:t>
      </w:r>
    </w:p>
    <w:p>
      <w:r>
        <w:t>Equation : " X = 351 / 29"</w:t>
      </w:r>
    </w:p>
    <w:p>
      <w:r>
        <w:t xml:space="preserve">Answer : "12.10344827586207" </w:t>
        <w:br/>
        <w:t>}</w:t>
      </w:r>
    </w:p>
    <w:p>
      <w:r>
        <w:t>{</w:t>
        <w:br/>
        <w:t>Index 128:</w:t>
      </w:r>
    </w:p>
    <w:p>
      <w:r>
        <w:t>Question : "Ramona had 288 limes. He shares all limes evenly among some friends. How many friends were there, If each of his friend get 28 limes?"</w:t>
      </w:r>
    </w:p>
    <w:p>
      <w:r>
        <w:t>Equation : " X = 288 / 28"</w:t>
      </w:r>
    </w:p>
    <w:p>
      <w:r>
        <w:t xml:space="preserve">Answer : "10.285714285714286" </w:t>
        <w:br/>
        <w:t>}</w:t>
      </w:r>
    </w:p>
    <w:p>
      <w:r>
        <w:t>{</w:t>
        <w:br/>
        <w:t>Index 129:</w:t>
      </w:r>
    </w:p>
    <w:p>
      <w:r>
        <w:t>Question : "David had 198 toys. He splits all toys evenly among some friends. How many friends were there, If each of his friend get 38 toys?"</w:t>
      </w:r>
    </w:p>
    <w:p>
      <w:r>
        <w:t>Equation : " X = 198 / 38"</w:t>
      </w:r>
    </w:p>
    <w:p>
      <w:r>
        <w:t xml:space="preserve">Answer : "5.2105263157894735" </w:t>
        <w:br/>
        <w:t>}</w:t>
      </w:r>
    </w:p>
    <w:p>
      <w:r>
        <w:t>{</w:t>
        <w:br/>
        <w:t>Index 130:</w:t>
      </w:r>
    </w:p>
    <w:p>
      <w:r>
        <w:t>Question : "Corey had 240 Pens. He divides all Pens evenly among some friends. How many friends were there, If each of his friend get 31 Pens?"</w:t>
      </w:r>
    </w:p>
    <w:p>
      <w:r>
        <w:t>Equation : " X = 240 / 31"</w:t>
      </w:r>
    </w:p>
    <w:p>
      <w:r>
        <w:t xml:space="preserve">Answer : "7.741935483870968" </w:t>
        <w:br/>
        <w:t>}</w:t>
      </w:r>
    </w:p>
    <w:p>
      <w:r>
        <w:t>{</w:t>
        <w:br/>
        <w:t>Index 131:</w:t>
      </w:r>
    </w:p>
    <w:p>
      <w:r>
        <w:t>Question : "Joseph had 395 apples. He splits all apples evenly among some friends. How many friends were there, If each of his friend get 9 apples?"</w:t>
      </w:r>
    </w:p>
    <w:p>
      <w:r>
        <w:t>Equation : " X = 395 / 9"</w:t>
      </w:r>
    </w:p>
    <w:p>
      <w:r>
        <w:t xml:space="preserve">Answer : "43.888888888888886" </w:t>
        <w:br/>
        <w:t>}</w:t>
      </w:r>
    </w:p>
    <w:p>
      <w:r>
        <w:t>{</w:t>
        <w:br/>
        <w:t>Index 132:</w:t>
      </w:r>
    </w:p>
    <w:p>
      <w:r>
        <w:t>Question : "Pamela had 314 limes. He divides all limes evenly among some friends. How many friends were there, If each of his friend get 36 limes?"</w:t>
      </w:r>
    </w:p>
    <w:p>
      <w:r>
        <w:t>Equation : " X = 314 / 36"</w:t>
      </w:r>
    </w:p>
    <w:p>
      <w:r>
        <w:t xml:space="preserve">Answer : "8.722222222222221" </w:t>
        <w:br/>
        <w:t>}</w:t>
      </w:r>
    </w:p>
    <w:p>
      <w:r>
        <w:t>{</w:t>
        <w:br/>
        <w:t>Index 133:</w:t>
      </w:r>
    </w:p>
    <w:p>
      <w:r>
        <w:t>Question : "Charley had 201 Chocolates. He shares all Chocolates evenly among some friends. How many friends were there, If each of his friend get 38 Chocolates?"</w:t>
      </w:r>
    </w:p>
    <w:p>
      <w:r>
        <w:t>Equation : " X = 201 / 38"</w:t>
      </w:r>
    </w:p>
    <w:p>
      <w:r>
        <w:t xml:space="preserve">Answer : "5.2894736842105265" </w:t>
        <w:br/>
        <w:t>}</w:t>
      </w:r>
    </w:p>
    <w:p>
      <w:r>
        <w:t>{</w:t>
        <w:br/>
        <w:t>Index 134:</w:t>
      </w:r>
    </w:p>
    <w:p>
      <w:r>
        <w:t>Question : "Courtney had 248 Pens. He dispenses all Pens evenly among some friends. How many friends were there, If each of his friend get 17 Pens?"</w:t>
      </w:r>
    </w:p>
    <w:p>
      <w:r>
        <w:t>Equation : " X = 248 / 17"</w:t>
      </w:r>
    </w:p>
    <w:p>
      <w:r>
        <w:t xml:space="preserve">Answer : "14.588235294117647" </w:t>
        <w:br/>
        <w:t>}</w:t>
      </w:r>
    </w:p>
    <w:p>
      <w:r>
        <w:t>{</w:t>
        <w:br/>
        <w:t>Index 135:</w:t>
      </w:r>
    </w:p>
    <w:p>
      <w:r>
        <w:t>Question : "Henry had 384 Watchs. He dispenses all Watchs evenly among some friends. How many friends were there, If each of his friend get 16 Watchs?"</w:t>
      </w:r>
    </w:p>
    <w:p>
      <w:r>
        <w:t>Equation : " X = 384 / 16"</w:t>
      </w:r>
    </w:p>
    <w:p>
      <w:r>
        <w:t xml:space="preserve">Answer : "24.0" </w:t>
        <w:br/>
        <w:t>}</w:t>
      </w:r>
    </w:p>
    <w:p>
      <w:r>
        <w:t>{</w:t>
        <w:br/>
        <w:t>Index 136:</w:t>
      </w:r>
    </w:p>
    <w:p>
      <w:r>
        <w:t>Question : "Jane had 158 mangos. He diverges all mangos evenly among some friends. How many friends were there, If each of his friend get 23 mangos?"</w:t>
      </w:r>
    </w:p>
    <w:p>
      <w:r>
        <w:t>Equation : " X = 158 / 23"</w:t>
      </w:r>
    </w:p>
    <w:p>
      <w:r>
        <w:t xml:space="preserve">Answer : "6.869565217391305" </w:t>
        <w:br/>
        <w:t>}</w:t>
      </w:r>
    </w:p>
    <w:p>
      <w:r>
        <w:t>{</w:t>
        <w:br/>
        <w:t>Index 137:</w:t>
      </w:r>
    </w:p>
    <w:p>
      <w:r>
        <w:t>Question : "Kathryn had 395 cherrys. He splits all cherrys evenly among some friends. How many friends were there, If each of his friend get 26 cherrys?"</w:t>
      </w:r>
    </w:p>
    <w:p>
      <w:r>
        <w:t>Equation : " X = 395 / 26"</w:t>
      </w:r>
    </w:p>
    <w:p>
      <w:r>
        <w:t xml:space="preserve">Answer : "15.192307692307692" </w:t>
        <w:br/>
        <w:t>}</w:t>
      </w:r>
    </w:p>
    <w:p>
      <w:r>
        <w:t>{</w:t>
        <w:br/>
        <w:t>Index 138:</w:t>
      </w:r>
    </w:p>
    <w:p>
      <w:r>
        <w:t>Question : "Erick had 381 avocados. He splits all avocados evenly among some friends. How many friends were there, If each of his friend get 14 avocados?"</w:t>
      </w:r>
    </w:p>
    <w:p>
      <w:r>
        <w:t>Equation : " X = 381 / 14"</w:t>
      </w:r>
    </w:p>
    <w:p>
      <w:r>
        <w:t xml:space="preserve">Answer : "27.214285714285715" </w:t>
        <w:br/>
        <w:t>}</w:t>
      </w:r>
    </w:p>
    <w:p>
      <w:r>
        <w:t>{</w:t>
        <w:br/>
        <w:t>Index 139:</w:t>
      </w:r>
    </w:p>
    <w:p>
      <w:r>
        <w:t>Question : "Lisa had 399 coconuts. He diverges all coconuts evenly among some friends. How many friends were there, If each of his friend get 6 coconuts?"</w:t>
      </w:r>
    </w:p>
    <w:p>
      <w:r>
        <w:t>Equation : " X = 399 / 6"</w:t>
      </w:r>
    </w:p>
    <w:p>
      <w:r>
        <w:t xml:space="preserve">Answer : "66.5" </w:t>
        <w:br/>
        <w:t>}</w:t>
      </w:r>
    </w:p>
    <w:p>
      <w:r>
        <w:t>{</w:t>
        <w:br/>
        <w:t>Index 140:</w:t>
      </w:r>
    </w:p>
    <w:p>
      <w:r>
        <w:t>Question : "Jason had 184 limes. He sunders all limes evenly among some friends. How many friends were there, If each of his friend get 2 limes?"</w:t>
      </w:r>
    </w:p>
    <w:p>
      <w:r>
        <w:t>Equation : " X = 184 / 2"</w:t>
      </w:r>
    </w:p>
    <w:p>
      <w:r>
        <w:t xml:space="preserve">Answer : "92.0" </w:t>
        <w:br/>
        <w:t>}</w:t>
      </w:r>
    </w:p>
    <w:p>
      <w:r>
        <w:t>{</w:t>
        <w:br/>
        <w:t>Index 141:</w:t>
      </w:r>
    </w:p>
    <w:p>
      <w:r>
        <w:t>Question : "Traci had 138 quinces. He diverges all quinces evenly among some friends. How many friends were there, If each of his friend get 14 quinces?"</w:t>
      </w:r>
    </w:p>
    <w:p>
      <w:r>
        <w:t>Equation : " X = 138 / 14"</w:t>
      </w:r>
    </w:p>
    <w:p>
      <w:r>
        <w:t xml:space="preserve">Answer : "9.857142857142858" </w:t>
        <w:br/>
        <w:t>}</w:t>
      </w:r>
    </w:p>
    <w:p>
      <w:r>
        <w:t>{</w:t>
        <w:br/>
        <w:t>Index 142:</w:t>
      </w:r>
    </w:p>
    <w:p>
      <w:r>
        <w:t>Question : "Nila had 321 pears. He divides all pears evenly among some friends. How many friends were there, If each of his friend get 7 pears?"</w:t>
      </w:r>
    </w:p>
    <w:p>
      <w:r>
        <w:t>Equation : " X = 321 / 7"</w:t>
      </w:r>
    </w:p>
    <w:p>
      <w:r>
        <w:t xml:space="preserve">Answer : "45.857142857142854" </w:t>
        <w:br/>
        <w:t>}</w:t>
      </w:r>
    </w:p>
    <w:p>
      <w:r>
        <w:t>{</w:t>
        <w:br/>
        <w:t>Index 143:</w:t>
      </w:r>
    </w:p>
    <w:p>
      <w:r>
        <w:t>Question : "Mary had 149 kiwis. He sunders all kiwis evenly among some friends. How many friends were there, If each of his friend get 30 kiwis?"</w:t>
      </w:r>
    </w:p>
    <w:p>
      <w:r>
        <w:t>Equation : " X = 149 / 30"</w:t>
      </w:r>
    </w:p>
    <w:p>
      <w:r>
        <w:t xml:space="preserve">Answer : "4.966666666666667" </w:t>
        <w:br/>
        <w:t>}</w:t>
      </w:r>
    </w:p>
    <w:p>
      <w:r>
        <w:t>{</w:t>
        <w:br/>
        <w:t>Index 144:</w:t>
      </w:r>
    </w:p>
    <w:p>
      <w:r>
        <w:t>Question : "Carlos had 65 Dolls. He shares all Dolls evenly among some friends. How many friends were there, If each of his friend get 17 Dolls?"</w:t>
      </w:r>
    </w:p>
    <w:p>
      <w:r>
        <w:t>Equation : " X = 65 / 17"</w:t>
      </w:r>
    </w:p>
    <w:p>
      <w:r>
        <w:t xml:space="preserve">Answer : "3.823529411764706" </w:t>
        <w:br/>
        <w:t>}</w:t>
      </w:r>
    </w:p>
    <w:p>
      <w:r>
        <w:t>{</w:t>
        <w:br/>
        <w:t>Index 145:</w:t>
      </w:r>
    </w:p>
    <w:p>
      <w:r>
        <w:t>Question : "Heidi had 338 apricots. He divides all apricots evenly among some friends. How many friends were there, If each of his friend get 28 apricots?"</w:t>
      </w:r>
    </w:p>
    <w:p>
      <w:r>
        <w:t>Equation : " X = 338 / 28"</w:t>
      </w:r>
    </w:p>
    <w:p>
      <w:r>
        <w:t xml:space="preserve">Answer : "12.071428571428571" </w:t>
        <w:br/>
        <w:t>}</w:t>
      </w:r>
    </w:p>
    <w:p>
      <w:r>
        <w:t>{</w:t>
        <w:br/>
        <w:t>Index 146:</w:t>
      </w:r>
    </w:p>
    <w:p>
      <w:r>
        <w:t>Question : "Josefina had 51 lychees. He dispenses all lychees evenly among some friends. How many friends were there, If each of his friend get 33 lychees?"</w:t>
      </w:r>
    </w:p>
    <w:p>
      <w:r>
        <w:t>Equation : " X = 51 / 33"</w:t>
      </w:r>
    </w:p>
    <w:p>
      <w:r>
        <w:t xml:space="preserve">Answer : "1.5454545454545454" </w:t>
        <w:br/>
        <w:t>}</w:t>
      </w:r>
    </w:p>
    <w:p>
      <w:r>
        <w:t>{</w:t>
        <w:br/>
        <w:t>Index 147:</w:t>
      </w:r>
    </w:p>
    <w:p>
      <w:r>
        <w:t>Question : "Terri had 369 toys. He halves all toys evenly among some friends. How many friends were there, If each of his friend get 2 toys?"</w:t>
      </w:r>
    </w:p>
    <w:p>
      <w:r>
        <w:t>Equation : " X = 369 / 2"</w:t>
      </w:r>
    </w:p>
    <w:p>
      <w:r>
        <w:t xml:space="preserve">Answer : "184.5" </w:t>
        <w:br/>
        <w:t>}</w:t>
      </w:r>
    </w:p>
    <w:p>
      <w:r>
        <w:t>{</w:t>
        <w:br/>
        <w:t>Index 148:</w:t>
      </w:r>
    </w:p>
    <w:p>
      <w:r>
        <w:t>Question : "Gerald had 105 lemons. He splits all lemons evenly among some friends. How many friends were there, If each of his friend get 18 lemons?"</w:t>
      </w:r>
    </w:p>
    <w:p>
      <w:r>
        <w:t>Equation : " X = 105 / 18"</w:t>
      </w:r>
    </w:p>
    <w:p>
      <w:r>
        <w:t xml:space="preserve">Answer : "5.833333333333333" </w:t>
        <w:br/>
        <w:t>}</w:t>
      </w:r>
    </w:p>
    <w:p>
      <w:r>
        <w:t>{</w:t>
        <w:br/>
        <w:t>Index 149:</w:t>
      </w:r>
    </w:p>
    <w:p>
      <w:r>
        <w:t>Question : "Ramon had 69 lemons. He imparts all lemons evenly among some friends. How many friends were there, If each of his friend get 31 lemons?"</w:t>
      </w:r>
    </w:p>
    <w:p>
      <w:r>
        <w:t>Equation : " X = 69 / 31"</w:t>
      </w:r>
    </w:p>
    <w:p>
      <w:r>
        <w:t xml:space="preserve">Answer : "2.225806451612903" </w:t>
        <w:br/>
        <w:t>}</w:t>
      </w:r>
    </w:p>
    <w:p>
      <w:r>
        <w:t>{</w:t>
        <w:br/>
        <w:t>Index 150:</w:t>
      </w:r>
    </w:p>
    <w:p>
      <w:r>
        <w:t>Question : "Karen had 93 Chocolates. He halves all Chocolates evenly among some friends. How many friends were there, If each of his friend get 16 Chocolates?"</w:t>
      </w:r>
    </w:p>
    <w:p>
      <w:r>
        <w:t>Equation : " X = 93 / 16"</w:t>
      </w:r>
    </w:p>
    <w:p>
      <w:r>
        <w:t xml:space="preserve">Answer : "5.8125" </w:t>
        <w:br/>
        <w:t>}</w:t>
      </w:r>
    </w:p>
    <w:p>
      <w:r>
        <w:t>{</w:t>
        <w:br/>
        <w:t>Index 151:</w:t>
      </w:r>
    </w:p>
    <w:p>
      <w:r>
        <w:t>Question : "Raul had 392 nectarines. He splits all nectarines evenly among some friends. How many friends were there, If each of his friend get 40 nectarines?"</w:t>
      </w:r>
    </w:p>
    <w:p>
      <w:r>
        <w:t>Equation : " X = 392 / 40"</w:t>
      </w:r>
    </w:p>
    <w:p>
      <w:r>
        <w:t xml:space="preserve">Answer : "9.8" </w:t>
        <w:br/>
        <w:t>}</w:t>
      </w:r>
    </w:p>
    <w:p>
      <w:r>
        <w:t>{</w:t>
        <w:br/>
        <w:t>Index 152:</w:t>
      </w:r>
    </w:p>
    <w:p>
      <w:r>
        <w:t>Question : "Nathaniel had 304 Flowers. He divides all Flowers evenly among some friends. How many friends were there, If each of his friend get 26 Flowers?"</w:t>
      </w:r>
    </w:p>
    <w:p>
      <w:r>
        <w:t>Equation : " X = 304 / 26"</w:t>
      </w:r>
    </w:p>
    <w:p>
      <w:r>
        <w:t xml:space="preserve">Answer : "11.692307692307692" </w:t>
        <w:br/>
        <w:t>}</w:t>
      </w:r>
    </w:p>
    <w:p>
      <w:r>
        <w:t>{</w:t>
        <w:br/>
        <w:t>Index 153:</w:t>
      </w:r>
    </w:p>
    <w:p>
      <w:r>
        <w:t>Question : "Adrian had 44 Bananas. He halves all Bananas evenly among some friends. How many friends were there, If each of his friend get 13 Bananas?"</w:t>
      </w:r>
    </w:p>
    <w:p>
      <w:r>
        <w:t>Equation : " X = 44 / 13"</w:t>
      </w:r>
    </w:p>
    <w:p>
      <w:r>
        <w:t xml:space="preserve">Answer : "3.3846153846153846" </w:t>
        <w:br/>
        <w:t>}</w:t>
      </w:r>
    </w:p>
    <w:p>
      <w:r>
        <w:t>{</w:t>
        <w:br/>
        <w:t>Index 154:</w:t>
      </w:r>
    </w:p>
    <w:p>
      <w:r>
        <w:t>Question : "Johnathan had 397 lychees. He divides all lychees evenly among some friends. How many friends were there, If each of his friend get 28 lychees?"</w:t>
      </w:r>
    </w:p>
    <w:p>
      <w:r>
        <w:t>Equation : " X = 397 / 28"</w:t>
      </w:r>
    </w:p>
    <w:p>
      <w:r>
        <w:t xml:space="preserve">Answer : "14.178571428571429" </w:t>
        <w:br/>
        <w:t>}</w:t>
      </w:r>
    </w:p>
    <w:p>
      <w:r>
        <w:t>{</w:t>
        <w:br/>
        <w:t>Index 155:</w:t>
      </w:r>
    </w:p>
    <w:p>
      <w:r>
        <w:t>Question : "Joseph had 323 Pens. He splits all Pens evenly among some friends. How many friends were there, If each of his friend get 37 Pens?"</w:t>
      </w:r>
    </w:p>
    <w:p>
      <w:r>
        <w:t>Equation : " X = 323 / 37"</w:t>
      </w:r>
    </w:p>
    <w:p>
      <w:r>
        <w:t xml:space="preserve">Answer : "8.72972972972973" </w:t>
        <w:br/>
        <w:t>}</w:t>
      </w:r>
    </w:p>
    <w:p>
      <w:r>
        <w:t>{</w:t>
        <w:br/>
        <w:t>Index 156:</w:t>
      </w:r>
    </w:p>
    <w:p>
      <w:r>
        <w:t>Question : "Cecilia had 315 Mangos. He splits all Mangos evenly among some friends. How many friends were there, If each of his friend get 16 Mangos?"</w:t>
      </w:r>
    </w:p>
    <w:p>
      <w:r>
        <w:t>Equation : " X = 315 / 16"</w:t>
      </w:r>
    </w:p>
    <w:p>
      <w:r>
        <w:t xml:space="preserve">Answer : "19.6875" </w:t>
        <w:br/>
        <w:t>}</w:t>
      </w:r>
    </w:p>
    <w:p>
      <w:r>
        <w:t>{</w:t>
        <w:br/>
        <w:t>Index 157:</w:t>
      </w:r>
    </w:p>
    <w:p>
      <w:r>
        <w:t>Question : "Pamela had 149 Presss. He splits all Presss evenly among some friends. How many friends were there, If each of his friend get 17 Presss?"</w:t>
      </w:r>
    </w:p>
    <w:p>
      <w:r>
        <w:t>Equation : " X = 149 / 17"</w:t>
      </w:r>
    </w:p>
    <w:p>
      <w:r>
        <w:t xml:space="preserve">Answer : "8.764705882352942" </w:t>
        <w:br/>
        <w:t>}</w:t>
      </w:r>
    </w:p>
    <w:p>
      <w:r>
        <w:t>{</w:t>
        <w:br/>
        <w:t>Index 158:</w:t>
      </w:r>
    </w:p>
    <w:p>
      <w:r>
        <w:t>Question : "Charles had 155 apricots. He shares all apricots evenly among some friends. How many friends were there, If each of his friend get 17 apricots?"</w:t>
      </w:r>
    </w:p>
    <w:p>
      <w:r>
        <w:t>Equation : " X = 155 / 17"</w:t>
      </w:r>
    </w:p>
    <w:p>
      <w:r>
        <w:t xml:space="preserve">Answer : "9.117647058823529" </w:t>
        <w:br/>
        <w:t>}</w:t>
      </w:r>
    </w:p>
    <w:p>
      <w:r>
        <w:t>{</w:t>
        <w:br/>
        <w:t>Index 159:</w:t>
      </w:r>
    </w:p>
    <w:p>
      <w:r>
        <w:t>Question : "Donald had 202 cherrys. He diverges all cherrys evenly among some friends. How many friends were there, If each of his friend get 18 cherrys?"</w:t>
      </w:r>
    </w:p>
    <w:p>
      <w:r>
        <w:t>Equation : " X = 202 / 18"</w:t>
      </w:r>
    </w:p>
    <w:p>
      <w:r>
        <w:t xml:space="preserve">Answer : "11.222222222222221" </w:t>
        <w:br/>
        <w:t>}</w:t>
      </w:r>
    </w:p>
    <w:p>
      <w:r>
        <w:t>{</w:t>
        <w:br/>
        <w:t>Index 160:</w:t>
      </w:r>
    </w:p>
    <w:p>
      <w:r>
        <w:t>Question : "Rebecca had 258 limes. He sunders all limes evenly among some friends. How many friends were there, If each of his friend get 7 limes?"</w:t>
      </w:r>
    </w:p>
    <w:p>
      <w:r>
        <w:t>Equation : " X = 258 / 7"</w:t>
      </w:r>
    </w:p>
    <w:p>
      <w:r>
        <w:t xml:space="preserve">Answer : "36.857142857142854" </w:t>
        <w:br/>
        <w:t>}</w:t>
      </w:r>
    </w:p>
    <w:p>
      <w:r>
        <w:t>{</w:t>
        <w:br/>
        <w:t>Index 161:</w:t>
      </w:r>
    </w:p>
    <w:p>
      <w:r>
        <w:t>Question : "Patrick had 386 apples. He diverges all apples evenly among some friends. How many friends were there, If each of his friend get 36 apples?"</w:t>
      </w:r>
    </w:p>
    <w:p>
      <w:r>
        <w:t>Equation : " X = 386 / 36"</w:t>
      </w:r>
    </w:p>
    <w:p>
      <w:r>
        <w:t xml:space="preserve">Answer : "10.722222222222221" </w:t>
        <w:br/>
        <w:t>}</w:t>
      </w:r>
    </w:p>
    <w:p>
      <w:r>
        <w:t>{</w:t>
        <w:br/>
        <w:t>Index 162:</w:t>
      </w:r>
    </w:p>
    <w:p>
      <w:r>
        <w:t>Question : "Jerry had 392 quinces. He diverges all quinces evenly among some friends. How many friends were there, If each of his friend get 35 quinces?"</w:t>
      </w:r>
    </w:p>
    <w:p>
      <w:r>
        <w:t>Equation : " X = 392 / 35"</w:t>
      </w:r>
    </w:p>
    <w:p>
      <w:r>
        <w:t xml:space="preserve">Answer : "11.2" </w:t>
        <w:br/>
        <w:t>}</w:t>
      </w:r>
    </w:p>
    <w:p>
      <w:r>
        <w:t>{</w:t>
        <w:br/>
        <w:t>Index 163:</w:t>
      </w:r>
    </w:p>
    <w:p>
      <w:r>
        <w:t>Question : "Dalton had 142 Watchs. He sunders all Watchs evenly among some friends. How many friends were there, If each of his friend get 39 Watchs?"</w:t>
      </w:r>
    </w:p>
    <w:p>
      <w:r>
        <w:t>Equation : " X = 142 / 39"</w:t>
      </w:r>
    </w:p>
    <w:p>
      <w:r>
        <w:t xml:space="preserve">Answer : "3.641025641025641" </w:t>
        <w:br/>
        <w:t>}</w:t>
      </w:r>
    </w:p>
    <w:p>
      <w:r>
        <w:t>{</w:t>
        <w:br/>
        <w:t>Index 164:</w:t>
      </w:r>
    </w:p>
    <w:p>
      <w:r>
        <w:t>Question : "Donald had 230 limes. He shares all limes evenly among some friends. How many friends were there, If each of his friend get 14 limes?"</w:t>
      </w:r>
    </w:p>
    <w:p>
      <w:r>
        <w:t>Equation : " X = 230 / 14"</w:t>
      </w:r>
    </w:p>
    <w:p>
      <w:r>
        <w:t xml:space="preserve">Answer : "16.428571428571427" </w:t>
        <w:br/>
        <w:t>}</w:t>
      </w:r>
    </w:p>
    <w:p>
      <w:r>
        <w:t>{</w:t>
        <w:br/>
        <w:t>Index 165:</w:t>
      </w:r>
    </w:p>
    <w:p>
      <w:r>
        <w:t>Question : "Keith had 210 plums. He sunders all plums evenly among some friends. How many friends were there, If each of his friend get 5 plums?"</w:t>
      </w:r>
    </w:p>
    <w:p>
      <w:r>
        <w:t>Equation : " X = 210 / 5"</w:t>
      </w:r>
    </w:p>
    <w:p>
      <w:r>
        <w:t xml:space="preserve">Answer : "42.0" </w:t>
        <w:br/>
        <w:t>}</w:t>
      </w:r>
    </w:p>
    <w:p>
      <w:r>
        <w:t>{</w:t>
        <w:br/>
        <w:t>Index 166:</w:t>
      </w:r>
    </w:p>
    <w:p>
      <w:r>
        <w:t>Question : "Gerard had 180 quinces. He imparts all quinces evenly among some friends. How many friends were there, If each of his friend get 36 quinces?"</w:t>
      </w:r>
    </w:p>
    <w:p>
      <w:r>
        <w:t>Equation : " X = 180 / 36"</w:t>
      </w:r>
    </w:p>
    <w:p>
      <w:r>
        <w:t xml:space="preserve">Answer : "5.0" </w:t>
        <w:br/>
        <w:t>}</w:t>
      </w:r>
    </w:p>
    <w:p>
      <w:r>
        <w:t>{</w:t>
        <w:br/>
        <w:t>Index 167:</w:t>
      </w:r>
    </w:p>
    <w:p>
      <w:r>
        <w:t>Question : "Faye had 276 Bananas. He imparts all Bananas evenly among some friends. How many friends were there, If each of his friend get 25 Bananas?"</w:t>
      </w:r>
    </w:p>
    <w:p>
      <w:r>
        <w:t>Equation : " X = 276 / 25"</w:t>
      </w:r>
    </w:p>
    <w:p>
      <w:r>
        <w:t xml:space="preserve">Answer : "11.04" </w:t>
        <w:br/>
        <w:t>}</w:t>
      </w:r>
    </w:p>
    <w:p>
      <w:r>
        <w:t>{</w:t>
        <w:br/>
        <w:t>Index 168:</w:t>
      </w:r>
    </w:p>
    <w:p>
      <w:r>
        <w:t>Question : "Kelsey had 135 raspberrys. He divides all raspberrys evenly among some friends. How many friends were there, If each of his friend get 14 raspberrys?"</w:t>
      </w:r>
    </w:p>
    <w:p>
      <w:r>
        <w:t>Equation : " X = 135 / 14"</w:t>
      </w:r>
    </w:p>
    <w:p>
      <w:r>
        <w:t xml:space="preserve">Answer : "9.642857142857142" </w:t>
        <w:br/>
        <w:t>}</w:t>
      </w:r>
    </w:p>
    <w:p>
      <w:r>
        <w:t>{</w:t>
        <w:br/>
        <w:t>Index 169:</w:t>
      </w:r>
    </w:p>
    <w:p>
      <w:r>
        <w:t>Question : "John had 256 Presss. He distributes all Presss evenly among some friends. How many friends were there, If each of his friend get 35 Presss?"</w:t>
      </w:r>
    </w:p>
    <w:p>
      <w:r>
        <w:t>Equation : " X = 256 / 35"</w:t>
      </w:r>
    </w:p>
    <w:p>
      <w:r>
        <w:t xml:space="preserve">Answer : "7.314285714285714" </w:t>
        <w:br/>
        <w:t>}</w:t>
      </w:r>
    </w:p>
    <w:p>
      <w:r>
        <w:t>{</w:t>
        <w:br/>
        <w:t>Index 170:</w:t>
      </w:r>
    </w:p>
    <w:p>
      <w:r>
        <w:t>Question : "Della had 75 mangos. He dispenses all mangos evenly among some friends. How many friends were there, If each of his friend get 28 mangos?"</w:t>
      </w:r>
    </w:p>
    <w:p>
      <w:r>
        <w:t>Equation : " X = 75 / 28"</w:t>
      </w:r>
    </w:p>
    <w:p>
      <w:r>
        <w:t xml:space="preserve">Answer : "2.6785714285714284" </w:t>
        <w:br/>
        <w:t>}</w:t>
      </w:r>
    </w:p>
    <w:p>
      <w:r>
        <w:t>{</w:t>
        <w:br/>
        <w:t>Index 171:</w:t>
      </w:r>
    </w:p>
    <w:p>
      <w:r>
        <w:t>Question : "Juan had 305 Begs. He sunders all Begs evenly among some friends. How many friends were there, If each of his friend get 36 Begs?"</w:t>
      </w:r>
    </w:p>
    <w:p>
      <w:r>
        <w:t>Equation : " X = 305 / 36"</w:t>
      </w:r>
    </w:p>
    <w:p>
      <w:r>
        <w:t xml:space="preserve">Answer : "8.472222222222221" </w:t>
        <w:br/>
        <w:t>}</w:t>
      </w:r>
    </w:p>
    <w:p>
      <w:r>
        <w:t>{</w:t>
        <w:br/>
        <w:t>Index 172:</w:t>
      </w:r>
    </w:p>
    <w:p>
      <w:r>
        <w:t>Question : "Micheal had 307 pineapples. He dispenses all pineapples evenly among some friends. How many friends were there, If each of his friend get 12 pineapples?"</w:t>
      </w:r>
    </w:p>
    <w:p>
      <w:r>
        <w:t>Equation : " X = 307 / 12"</w:t>
      </w:r>
    </w:p>
    <w:p>
      <w:r>
        <w:t xml:space="preserve">Answer : "25.583333333333332" </w:t>
        <w:br/>
        <w:t>}</w:t>
      </w:r>
    </w:p>
    <w:p>
      <w:r>
        <w:t>{</w:t>
        <w:br/>
        <w:t>Index 173:</w:t>
      </w:r>
    </w:p>
    <w:p>
      <w:r>
        <w:t>Question : "Lula had 170 kiwis. He dispenses all kiwis evenly among some friends. How many friends were there, If each of his friend get 15 kiwis?"</w:t>
      </w:r>
    </w:p>
    <w:p>
      <w:r>
        <w:t>Equation : " X = 170 / 15"</w:t>
      </w:r>
    </w:p>
    <w:p>
      <w:r>
        <w:t xml:space="preserve">Answer : "11.333333333333334" </w:t>
        <w:br/>
        <w:t>}</w:t>
      </w:r>
    </w:p>
    <w:p>
      <w:r>
        <w:t>{</w:t>
        <w:br/>
        <w:t>Index 174:</w:t>
      </w:r>
    </w:p>
    <w:p>
      <w:r>
        <w:t>Question : "Adolfo had 86 quinces. He shares all quinces evenly among some friends. How many friends were there, If each of his friend get 6 quinces?"</w:t>
      </w:r>
    </w:p>
    <w:p>
      <w:r>
        <w:t>Equation : " X = 86 / 6"</w:t>
      </w:r>
    </w:p>
    <w:p>
      <w:r>
        <w:t xml:space="preserve">Answer : "14.333333333333334" </w:t>
        <w:br/>
        <w:t>}</w:t>
      </w:r>
    </w:p>
    <w:p>
      <w:r>
        <w:t>{</w:t>
        <w:br/>
        <w:t>Index 175:</w:t>
      </w:r>
    </w:p>
    <w:p>
      <w:r>
        <w:t>Question : "Ida had 139 lemons. He divides all lemons evenly among some friends. How many friends were there, If each of his friend get 18 lemons?"</w:t>
      </w:r>
    </w:p>
    <w:p>
      <w:r>
        <w:t>Equation : " X = 139 / 18"</w:t>
      </w:r>
    </w:p>
    <w:p>
      <w:r>
        <w:t xml:space="preserve">Answer : "7.722222222222222" </w:t>
        <w:br/>
        <w:t>}</w:t>
      </w:r>
    </w:p>
    <w:p>
      <w:r>
        <w:t>{</w:t>
        <w:br/>
        <w:t>Index 176:</w:t>
      </w:r>
    </w:p>
    <w:p>
      <w:r>
        <w:t>Question : "Tresa had 111 lychees. He halves all lychees evenly among some friends. How many friends were there, If each of his friend get 11 lychees?"</w:t>
      </w:r>
    </w:p>
    <w:p>
      <w:r>
        <w:t>Equation : " X = 111 / 11"</w:t>
      </w:r>
    </w:p>
    <w:p>
      <w:r>
        <w:t xml:space="preserve">Answer : "10.090909090909092" </w:t>
        <w:br/>
        <w:t>}</w:t>
      </w:r>
    </w:p>
    <w:p>
      <w:r>
        <w:t>{</w:t>
        <w:br/>
        <w:t>Index 177:</w:t>
      </w:r>
    </w:p>
    <w:p>
      <w:r>
        <w:t>Question : "Eula had 150 Flowers. He dispenses all Flowers evenly among some friends. How many friends were there, If each of his friend get 13 Flowers?"</w:t>
      </w:r>
    </w:p>
    <w:p>
      <w:r>
        <w:t>Equation : " X = 150 / 13"</w:t>
      </w:r>
    </w:p>
    <w:p>
      <w:r>
        <w:t xml:space="preserve">Answer : "11.538461538461538" </w:t>
        <w:br/>
        <w:t>}</w:t>
      </w:r>
    </w:p>
    <w:p>
      <w:r>
        <w:t>{</w:t>
        <w:br/>
        <w:t>Index 178:</w:t>
      </w:r>
    </w:p>
    <w:p>
      <w:r>
        <w:t>Question : "Kyle had 387 Presss. He divides all Presss evenly among some friends. How many friends were there, If each of his friend get 13 Presss?"</w:t>
      </w:r>
    </w:p>
    <w:p>
      <w:r>
        <w:t>Equation : " X = 387 / 13"</w:t>
      </w:r>
    </w:p>
    <w:p>
      <w:r>
        <w:t xml:space="preserve">Answer : "29.76923076923077" </w:t>
        <w:br/>
        <w:t>}</w:t>
      </w:r>
    </w:p>
    <w:p>
      <w:r>
        <w:t>{</w:t>
        <w:br/>
        <w:t>Index 179:</w:t>
      </w:r>
    </w:p>
    <w:p>
      <w:r>
        <w:t>Question : "Linda had 335 bananas. He sunders all bananas evenly among some friends. How many friends were there, If each of his friend get 14 bananas?"</w:t>
      </w:r>
    </w:p>
    <w:p>
      <w:r>
        <w:t>Equation : " X = 335 / 14"</w:t>
      </w:r>
    </w:p>
    <w:p>
      <w:r>
        <w:t xml:space="preserve">Answer : "23.928571428571427" </w:t>
        <w:br/>
        <w:t>}</w:t>
      </w:r>
    </w:p>
    <w:p>
      <w:r>
        <w:t>{</w:t>
        <w:br/>
        <w:t>Index 180:</w:t>
      </w:r>
    </w:p>
    <w:p>
      <w:r>
        <w:t>Question : "Mario had 47 lemons. He halves all lemons evenly among some friends. How many friends were there, If each of his friend get 37 lemons?"</w:t>
      </w:r>
    </w:p>
    <w:p>
      <w:r>
        <w:t>Equation : " X = 47 / 37"</w:t>
      </w:r>
    </w:p>
    <w:p>
      <w:r>
        <w:t xml:space="preserve">Answer : "1.2702702702702702" </w:t>
        <w:br/>
        <w:t>}</w:t>
      </w:r>
    </w:p>
    <w:p>
      <w:r>
        <w:t>{</w:t>
        <w:br/>
        <w:t>Index 181:</w:t>
      </w:r>
    </w:p>
    <w:p>
      <w:r>
        <w:t>Question : "Mary had 193 cherrys. He shares all cherrys evenly among some friends. How many friends were there, If each of his friend get 15 cherrys?"</w:t>
      </w:r>
    </w:p>
    <w:p>
      <w:r>
        <w:t>Equation : " X = 193 / 15"</w:t>
      </w:r>
    </w:p>
    <w:p>
      <w:r>
        <w:t xml:space="preserve">Answer : "12.866666666666667" </w:t>
        <w:br/>
        <w:t>}</w:t>
      </w:r>
    </w:p>
    <w:p>
      <w:r>
        <w:t>{</w:t>
        <w:br/>
        <w:t>Index 182:</w:t>
      </w:r>
    </w:p>
    <w:p>
      <w:r>
        <w:t>Question : "Rose had 290 pears. He divides all pears evenly among some friends. How many friends were there, If each of his friend get 4 pears?"</w:t>
      </w:r>
    </w:p>
    <w:p>
      <w:r>
        <w:t>Equation : " X = 290 / 4"</w:t>
      </w:r>
    </w:p>
    <w:p>
      <w:r>
        <w:t xml:space="preserve">Answer : "72.5" </w:t>
        <w:br/>
        <w:t>}</w:t>
      </w:r>
    </w:p>
    <w:p>
      <w:r>
        <w:t>{</w:t>
        <w:br/>
        <w:t>Index 183:</w:t>
      </w:r>
    </w:p>
    <w:p>
      <w:r>
        <w:t>Question : "Laura had 131 pears. He imparts all pears evenly among some friends. How many friends were there, If each of his friend get 19 pears?"</w:t>
      </w:r>
    </w:p>
    <w:p>
      <w:r>
        <w:t>Equation : " X = 131 / 19"</w:t>
      </w:r>
    </w:p>
    <w:p>
      <w:r>
        <w:t xml:space="preserve">Answer : "6.894736842105263" </w:t>
        <w:br/>
        <w:t>}</w:t>
      </w:r>
    </w:p>
    <w:p>
      <w:r>
        <w:t>{</w:t>
        <w:br/>
        <w:t>Index 184:</w:t>
      </w:r>
    </w:p>
    <w:p>
      <w:r>
        <w:t>Question : "Darren had 116 Mangos. He sunders all Mangos evenly among some friends. How many friends were there, If each of his friend get 11 Mangos?"</w:t>
      </w:r>
    </w:p>
    <w:p>
      <w:r>
        <w:t>Equation : " X = 116 / 11"</w:t>
      </w:r>
    </w:p>
    <w:p>
      <w:r>
        <w:t xml:space="preserve">Answer : "10.545454545454545" </w:t>
        <w:br/>
        <w:t>}</w:t>
      </w:r>
    </w:p>
    <w:p>
      <w:r>
        <w:t>{</w:t>
        <w:br/>
        <w:t>Index 185:</w:t>
      </w:r>
    </w:p>
    <w:p>
      <w:r>
        <w:t>Question : "Ronald had 395 blueberrys. He diverges all blueberrys evenly among some friends. How many friends were there, If each of his friend get 4 blueberrys?"</w:t>
      </w:r>
    </w:p>
    <w:p>
      <w:r>
        <w:t>Equation : " X = 395 / 4"</w:t>
      </w:r>
    </w:p>
    <w:p>
      <w:r>
        <w:t xml:space="preserve">Answer : "98.75" </w:t>
        <w:br/>
        <w:t>}</w:t>
      </w:r>
    </w:p>
    <w:p>
      <w:r>
        <w:t>{</w:t>
        <w:br/>
        <w:t>Index 186:</w:t>
      </w:r>
    </w:p>
    <w:p>
      <w:r>
        <w:t>Question : "James had 255 peachs. He halves all peachs evenly among some friends. How many friends were there, If each of his friend get 16 peachs?"</w:t>
      </w:r>
    </w:p>
    <w:p>
      <w:r>
        <w:t>Equation : " X = 255 / 16"</w:t>
      </w:r>
    </w:p>
    <w:p>
      <w:r>
        <w:t xml:space="preserve">Answer : "15.9375" </w:t>
        <w:br/>
        <w:t>}</w:t>
      </w:r>
    </w:p>
    <w:p>
      <w:r>
        <w:t>{</w:t>
        <w:br/>
        <w:t>Index 187:</w:t>
      </w:r>
    </w:p>
    <w:p>
      <w:r>
        <w:t>Question : "Brian had 314 Breads. He imparts all Breads evenly among some friends. How many friends were there, If each of his friend get 28 Breads?"</w:t>
      </w:r>
    </w:p>
    <w:p>
      <w:r>
        <w:t>Equation : " X = 314 / 28"</w:t>
      </w:r>
    </w:p>
    <w:p>
      <w:r>
        <w:t xml:space="preserve">Answer : "11.214285714285714" </w:t>
        <w:br/>
        <w:t>}</w:t>
      </w:r>
    </w:p>
    <w:p>
      <w:r>
        <w:t>{</w:t>
        <w:br/>
        <w:t>Index 188:</w:t>
      </w:r>
    </w:p>
    <w:p>
      <w:r>
        <w:t>Question : "Aimee had 364 raspberrys. He diverges all raspberrys evenly among some friends. How many friends were there, If each of his friend get 35 raspberrys?"</w:t>
      </w:r>
    </w:p>
    <w:p>
      <w:r>
        <w:t>Equation : " X = 364 / 35"</w:t>
      </w:r>
    </w:p>
    <w:p>
      <w:r>
        <w:t xml:space="preserve">Answer : "10.4" </w:t>
        <w:br/>
        <w:t>}</w:t>
      </w:r>
    </w:p>
    <w:p>
      <w:r>
        <w:t>{</w:t>
        <w:br/>
        <w:t>Index 189:</w:t>
      </w:r>
    </w:p>
    <w:p>
      <w:r>
        <w:t>Question : "Johnny had 318 pineapples. He diverges all pineapples evenly among some friends. How many friends were there, If each of his friend get 32 pineapples?"</w:t>
      </w:r>
    </w:p>
    <w:p>
      <w:r>
        <w:t>Equation : " X = 318 / 32"</w:t>
      </w:r>
    </w:p>
    <w:p>
      <w:r>
        <w:t xml:space="preserve">Answer : "9.9375" </w:t>
        <w:br/>
        <w:t>}</w:t>
      </w:r>
    </w:p>
    <w:p>
      <w:r>
        <w:t>{</w:t>
        <w:br/>
        <w:t>Index 190:</w:t>
      </w:r>
    </w:p>
    <w:p>
      <w:r>
        <w:t>Question : "Mary had 142 Begs. He halves all Begs evenly among some friends. How many friends were there, If each of his friend get 29 Begs?"</w:t>
      </w:r>
    </w:p>
    <w:p>
      <w:r>
        <w:t>Equation : " X = 142 / 29"</w:t>
      </w:r>
    </w:p>
    <w:p>
      <w:r>
        <w:t xml:space="preserve">Answer : "4.896551724137931" </w:t>
        <w:br/>
        <w:t>}</w:t>
      </w:r>
    </w:p>
    <w:p>
      <w:r>
        <w:t>{</w:t>
        <w:br/>
        <w:t>Index 191:</w:t>
      </w:r>
    </w:p>
    <w:p>
      <w:r>
        <w:t>Question : "Ramiro had 248 mangos. He halves all mangos evenly among some friends. How many friends were there, If each of his friend get 5 mangos?"</w:t>
      </w:r>
    </w:p>
    <w:p>
      <w:r>
        <w:t>Equation : " X = 248 / 5"</w:t>
      </w:r>
    </w:p>
    <w:p>
      <w:r>
        <w:t xml:space="preserve">Answer : "49.6" </w:t>
        <w:br/>
        <w:t>}</w:t>
      </w:r>
    </w:p>
    <w:p>
      <w:r>
        <w:t>{</w:t>
        <w:br/>
        <w:t>Index 192:</w:t>
      </w:r>
    </w:p>
    <w:p>
      <w:r>
        <w:t>Question : "Patricia had 43 Boxs. He sunders all Boxs evenly among some friends. How many friends were there, If each of his friend get 36 Boxs?"</w:t>
      </w:r>
    </w:p>
    <w:p>
      <w:r>
        <w:t>Equation : " X = 43 / 36"</w:t>
      </w:r>
    </w:p>
    <w:p>
      <w:r>
        <w:t xml:space="preserve">Answer : "1.1944444444444444" </w:t>
        <w:br/>
        <w:t>}</w:t>
      </w:r>
    </w:p>
    <w:p>
      <w:r>
        <w:t>{</w:t>
        <w:br/>
        <w:t>Index 193:</w:t>
      </w:r>
    </w:p>
    <w:p>
      <w:r>
        <w:t>Question : "Trena had 340 watermelons. He splits all watermelons evenly among some friends. How many friends were there, If each of his friend get 32 watermelons?"</w:t>
      </w:r>
    </w:p>
    <w:p>
      <w:r>
        <w:t>Equation : " X = 340 / 32"</w:t>
      </w:r>
    </w:p>
    <w:p>
      <w:r>
        <w:t xml:space="preserve">Answer : "10.625" </w:t>
        <w:br/>
        <w:t>}</w:t>
      </w:r>
    </w:p>
    <w:p>
      <w:r>
        <w:t>{</w:t>
        <w:br/>
        <w:t>Index 194:</w:t>
      </w:r>
    </w:p>
    <w:p>
      <w:r>
        <w:t>Question : "Mia had 287 plums. He distributes all plums evenly among some friends. How many friends were there, If each of his friend get 20 plums?"</w:t>
      </w:r>
    </w:p>
    <w:p>
      <w:r>
        <w:t>Equation : " X = 287 / 20"</w:t>
      </w:r>
    </w:p>
    <w:p>
      <w:r>
        <w:t xml:space="preserve">Answer : "14.35" </w:t>
        <w:br/>
        <w:t>}</w:t>
      </w:r>
    </w:p>
    <w:p>
      <w:r>
        <w:t>{</w:t>
        <w:br/>
        <w:t>Index 195:</w:t>
      </w:r>
    </w:p>
    <w:p>
      <w:r>
        <w:t>Question : "Yvonne had 286 pears. He distributes all pears evenly among some friends. How many friends were there, If each of his friend get 14 pears?"</w:t>
      </w:r>
    </w:p>
    <w:p>
      <w:r>
        <w:t>Equation : " X = 286 / 14"</w:t>
      </w:r>
    </w:p>
    <w:p>
      <w:r>
        <w:t xml:space="preserve">Answer : "20.428571428571427" </w:t>
        <w:br/>
        <w:t>}</w:t>
      </w:r>
    </w:p>
    <w:p>
      <w:r>
        <w:t>{</w:t>
        <w:br/>
        <w:t>Index 196:</w:t>
      </w:r>
    </w:p>
    <w:p>
      <w:r>
        <w:t>Question : "Delena had 287 Breads. He imparts all Breads evenly among some friends. How many friends were there, If each of his friend get 31 Breads?"</w:t>
      </w:r>
    </w:p>
    <w:p>
      <w:r>
        <w:t>Equation : " X = 287 / 31"</w:t>
      </w:r>
    </w:p>
    <w:p>
      <w:r>
        <w:t xml:space="preserve">Answer : "9.258064516129032" </w:t>
        <w:br/>
        <w:t>}</w:t>
      </w:r>
    </w:p>
    <w:p>
      <w:r>
        <w:t>{</w:t>
        <w:br/>
        <w:t>Index 197:</w:t>
      </w:r>
    </w:p>
    <w:p>
      <w:r>
        <w:t>Question : "Gail had 376 raspberrys. He divides all raspberrys evenly among some friends. How many friends were there, If each of his friend get 24 raspberrys?"</w:t>
      </w:r>
    </w:p>
    <w:p>
      <w:r>
        <w:t>Equation : " X = 376 / 24"</w:t>
      </w:r>
    </w:p>
    <w:p>
      <w:r>
        <w:t xml:space="preserve">Answer : "15.666666666666666" </w:t>
        <w:br/>
        <w:t>}</w:t>
      </w:r>
    </w:p>
    <w:p>
      <w:r>
        <w:t>{</w:t>
        <w:br/>
        <w:t>Index 198:</w:t>
      </w:r>
    </w:p>
    <w:p>
      <w:r>
        <w:t>Question : "Paul had 232 nectarines. He splits all nectarines evenly among some friends. How many friends were there, If each of his friend get 5 nectarines?"</w:t>
      </w:r>
    </w:p>
    <w:p>
      <w:r>
        <w:t>Equation : " X = 232 / 5"</w:t>
      </w:r>
    </w:p>
    <w:p>
      <w:r>
        <w:t xml:space="preserve">Answer : "46.4" </w:t>
        <w:br/>
        <w:t>}</w:t>
      </w:r>
    </w:p>
    <w:p>
      <w:r>
        <w:t>{</w:t>
        <w:br/>
        <w:t>Index 199:</w:t>
      </w:r>
    </w:p>
    <w:p>
      <w:r>
        <w:t>Question : "Lillian had 338 watermelons. He halves all watermelons evenly among some friends. How many friends were there, If each of his friend get 7 watermelons?"</w:t>
      </w:r>
    </w:p>
    <w:p>
      <w:r>
        <w:t>Equation : " X = 338 / 7"</w:t>
      </w:r>
    </w:p>
    <w:p>
      <w:r>
        <w:t xml:space="preserve">Answer : "48.285714285714285" </w:t>
        <w:br/>
        <w:t>}</w:t>
      </w:r>
    </w:p>
    <w:p>
      <w:r>
        <w:t>{</w:t>
        <w:br/>
        <w:t>Index 200:</w:t>
      </w:r>
    </w:p>
    <w:p>
      <w:r>
        <w:t>Question : "Christina had 368 pineapples. He dispenses all pineapples evenly among some friends. How many friends were there, If each of his friend get 26 pineapples?"</w:t>
      </w:r>
    </w:p>
    <w:p>
      <w:r>
        <w:t>Equation : " X = 368 / 26"</w:t>
      </w:r>
    </w:p>
    <w:p>
      <w:r>
        <w:t xml:space="preserve">Answer : "14.153846153846153" </w:t>
        <w:br/>
        <w:t>}</w:t>
      </w:r>
    </w:p>
    <w:p>
      <w:r>
        <w:t>{</w:t>
        <w:br/>
        <w:t>Index 201:</w:t>
      </w:r>
    </w:p>
    <w:p>
      <w:r>
        <w:t>Question : "Jeff had 159 lychees. He shares all lychees evenly among some friends. How many friends were there, If each of his friend get 21 lychees?"</w:t>
      </w:r>
    </w:p>
    <w:p>
      <w:r>
        <w:t>Equation : " X = 159 / 21"</w:t>
      </w:r>
    </w:p>
    <w:p>
      <w:r>
        <w:t xml:space="preserve">Answer : "7.571428571428571" </w:t>
        <w:br/>
        <w:t>}</w:t>
      </w:r>
    </w:p>
    <w:p>
      <w:r>
        <w:t>{</w:t>
        <w:br/>
        <w:t>Index 202:</w:t>
      </w:r>
    </w:p>
    <w:p>
      <w:r>
        <w:t>Question : "Bryan had 364 Bananas. He splits all Bananas evenly among some friends. How many friends were there, If each of his friend get 27 Bananas?"</w:t>
      </w:r>
    </w:p>
    <w:p>
      <w:r>
        <w:t>Equation : " X = 364 / 27"</w:t>
      </w:r>
    </w:p>
    <w:p>
      <w:r>
        <w:t xml:space="preserve">Answer : "13.481481481481481" </w:t>
        <w:br/>
        <w:t>}</w:t>
      </w:r>
    </w:p>
    <w:p>
      <w:r>
        <w:t>{</w:t>
        <w:br/>
        <w:t>Index 203:</w:t>
      </w:r>
    </w:p>
    <w:p>
      <w:r>
        <w:t>Question : "Mario had 335 toys. He sunders all toys evenly among some friends. How many friends were there, If each of his friend get 25 toys?"</w:t>
      </w:r>
    </w:p>
    <w:p>
      <w:r>
        <w:t>Equation : " X = 335 / 25"</w:t>
      </w:r>
    </w:p>
    <w:p>
      <w:r>
        <w:t xml:space="preserve">Answer : "13.4" </w:t>
        <w:br/>
        <w:t>}</w:t>
      </w:r>
    </w:p>
    <w:p>
      <w:r>
        <w:t>{</w:t>
        <w:br/>
        <w:t>Index 204:</w:t>
      </w:r>
    </w:p>
    <w:p>
      <w:r>
        <w:t>Question : "Kendra had 67 peachs. He shares all peachs evenly among some friends. How many friends were there, If each of his friend get 30 peachs?"</w:t>
      </w:r>
    </w:p>
    <w:p>
      <w:r>
        <w:t>Equation : " X = 67 / 30"</w:t>
      </w:r>
    </w:p>
    <w:p>
      <w:r>
        <w:t xml:space="preserve">Answer : "2.2333333333333334" </w:t>
        <w:br/>
        <w:t>}</w:t>
      </w:r>
    </w:p>
    <w:p>
      <w:r>
        <w:t>{</w:t>
        <w:br/>
        <w:t>Index 205:</w:t>
      </w:r>
    </w:p>
    <w:p>
      <w:r>
        <w:t>Question : "Tony had 384 avocados. He diverges all avocados evenly among some friends. How many friends were there, If each of his friend get 4 avocados?"</w:t>
      </w:r>
    </w:p>
    <w:p>
      <w:r>
        <w:t>Equation : " X = 384 / 4"</w:t>
      </w:r>
    </w:p>
    <w:p>
      <w:r>
        <w:t xml:space="preserve">Answer : "96.0" </w:t>
        <w:br/>
        <w:t>}</w:t>
      </w:r>
    </w:p>
    <w:p>
      <w:r>
        <w:t>{</w:t>
        <w:br/>
        <w:t>Index 206:</w:t>
      </w:r>
    </w:p>
    <w:p>
      <w:r>
        <w:t>Question : "Mandy had 162 apples. He imparts all apples evenly among some friends. How many friends were there, If each of his friend get 38 apples?"</w:t>
      </w:r>
    </w:p>
    <w:p>
      <w:r>
        <w:t>Equation : " X = 162 / 38"</w:t>
      </w:r>
    </w:p>
    <w:p>
      <w:r>
        <w:t xml:space="preserve">Answer : "4.2631578947368425" </w:t>
        <w:br/>
        <w:t>}</w:t>
      </w:r>
    </w:p>
    <w:p>
      <w:r>
        <w:t>{</w:t>
        <w:br/>
        <w:t>Index 207:</w:t>
      </w:r>
    </w:p>
    <w:p>
      <w:r>
        <w:t>Question : "Donald had 46 coconuts. He sunders all coconuts evenly among some friends. How many friends were there, If each of his friend get 40 coconuts?"</w:t>
      </w:r>
    </w:p>
    <w:p>
      <w:r>
        <w:t>Equation : " X = 46 / 40"</w:t>
      </w:r>
    </w:p>
    <w:p>
      <w:r>
        <w:t xml:space="preserve">Answer : "1.15" </w:t>
        <w:br/>
        <w:t>}</w:t>
      </w:r>
    </w:p>
    <w:p>
      <w:r>
        <w:t>{</w:t>
        <w:br/>
        <w:t>Index 208:</w:t>
      </w:r>
    </w:p>
    <w:p>
      <w:r>
        <w:t>Question : "Michael had 329 coconuts. He divides all coconuts evenly among some friends. How many friends were there, If each of his friend get 27 coconuts?"</w:t>
      </w:r>
    </w:p>
    <w:p>
      <w:r>
        <w:t>Equation : " X = 329 / 27"</w:t>
      </w:r>
    </w:p>
    <w:p>
      <w:r>
        <w:t xml:space="preserve">Answer : "12.185185185185185" </w:t>
        <w:br/>
        <w:t>}</w:t>
      </w:r>
    </w:p>
    <w:p>
      <w:r>
        <w:t>{</w:t>
        <w:br/>
        <w:t>Index 209:</w:t>
      </w:r>
    </w:p>
    <w:p>
      <w:r>
        <w:t>Question : "Kimberly had 158 strawberrys. He splits all strawberrys evenly among some friends. How many friends were there, If each of his friend get 4 strawberrys?"</w:t>
      </w:r>
    </w:p>
    <w:p>
      <w:r>
        <w:t>Equation : " X = 158 / 4"</w:t>
      </w:r>
    </w:p>
    <w:p>
      <w:r>
        <w:t xml:space="preserve">Answer : "39.5" </w:t>
        <w:br/>
        <w:t>}</w:t>
      </w:r>
    </w:p>
    <w:p>
      <w:r>
        <w:t>{</w:t>
        <w:br/>
        <w:t>Index 210:</w:t>
      </w:r>
    </w:p>
    <w:p>
      <w:r>
        <w:t>Question : "Colleen had 102 blackberrys. He shares all blackberrys evenly among some friends. How many friends were there, If each of his friend get 8 blackberrys?"</w:t>
      </w:r>
    </w:p>
    <w:p>
      <w:r>
        <w:t>Equation : " X = 102 / 8"</w:t>
      </w:r>
    </w:p>
    <w:p>
      <w:r>
        <w:t xml:space="preserve">Answer : "12.75" </w:t>
        <w:br/>
        <w:t>}</w:t>
      </w:r>
    </w:p>
    <w:p>
      <w:r>
        <w:t>{</w:t>
        <w:br/>
        <w:t>Index 211:</w:t>
      </w:r>
    </w:p>
    <w:p>
      <w:r>
        <w:t>Question : "Floyd had 267 peachs. He divides all peachs evenly among some friends. How many friends were there, If each of his friend get 10 peachs?"</w:t>
      </w:r>
    </w:p>
    <w:p>
      <w:r>
        <w:t>Equation : " X = 267 / 10"</w:t>
      </w:r>
    </w:p>
    <w:p>
      <w:r>
        <w:t xml:space="preserve">Answer : "26.7" </w:t>
        <w:br/>
        <w:t>}</w:t>
      </w:r>
    </w:p>
    <w:p>
      <w:r>
        <w:t>{</w:t>
        <w:br/>
        <w:t>Index 212:</w:t>
      </w:r>
    </w:p>
    <w:p>
      <w:r>
        <w:t>Question : "Jerry had 232 lychees. He imparts all lychees evenly among some friends. How many friends were there, If each of his friend get 25 lychees?"</w:t>
      </w:r>
    </w:p>
    <w:p>
      <w:r>
        <w:t>Equation : " X = 232 / 25"</w:t>
      </w:r>
    </w:p>
    <w:p>
      <w:r>
        <w:t xml:space="preserve">Answer : "9.28" </w:t>
        <w:br/>
        <w:t>}</w:t>
      </w:r>
    </w:p>
    <w:p>
      <w:r>
        <w:t>{</w:t>
        <w:br/>
        <w:t>Index 213:</w:t>
      </w:r>
    </w:p>
    <w:p>
      <w:r>
        <w:t>Question : "Diane had 350 Bananas. He distributes all Bananas evenly among some friends. How many friends were there, If each of his friend get 12 Bananas?"</w:t>
      </w:r>
    </w:p>
    <w:p>
      <w:r>
        <w:t>Equation : " X = 350 / 12"</w:t>
      </w:r>
    </w:p>
    <w:p>
      <w:r>
        <w:t xml:space="preserve">Answer : "29.166666666666668" </w:t>
        <w:br/>
        <w:t>}</w:t>
      </w:r>
    </w:p>
    <w:p>
      <w:r>
        <w:t>{</w:t>
        <w:br/>
        <w:t>Index 214:</w:t>
      </w:r>
    </w:p>
    <w:p>
      <w:r>
        <w:t>Question : "Columbus had 204 papayas. He shares all papayas evenly among some friends. How many friends were there, If each of his friend get 16 papayas?"</w:t>
      </w:r>
    </w:p>
    <w:p>
      <w:r>
        <w:t>Equation : " X = 204 / 16"</w:t>
      </w:r>
    </w:p>
    <w:p>
      <w:r>
        <w:t xml:space="preserve">Answer : "12.75" </w:t>
        <w:br/>
        <w:t>}</w:t>
      </w:r>
    </w:p>
    <w:p>
      <w:r>
        <w:t>{</w:t>
        <w:br/>
        <w:t>Index 215:</w:t>
      </w:r>
    </w:p>
    <w:p>
      <w:r>
        <w:t>Question : "Renee had 284 kiwis. He sunders all kiwis evenly among some friends. How many friends were there, If each of his friend get 5 kiwis?"</w:t>
      </w:r>
    </w:p>
    <w:p>
      <w:r>
        <w:t>Equation : " X = 284 / 5"</w:t>
      </w:r>
    </w:p>
    <w:p>
      <w:r>
        <w:t xml:space="preserve">Answer : "56.8" </w:t>
        <w:br/>
        <w:t>}</w:t>
      </w:r>
    </w:p>
    <w:p>
      <w:r>
        <w:t>{</w:t>
        <w:br/>
        <w:t>Index 216:</w:t>
      </w:r>
    </w:p>
    <w:p>
      <w:r>
        <w:t>Question : "Yoko had 334 Chocolates. He imparts all Chocolates evenly among some friends. How many friends were there, If each of his friend get 19 Chocolates?"</w:t>
      </w:r>
    </w:p>
    <w:p>
      <w:r>
        <w:t>Equation : " X = 334 / 19"</w:t>
      </w:r>
    </w:p>
    <w:p>
      <w:r>
        <w:t xml:space="preserve">Answer : "17.57894736842105" </w:t>
        <w:br/>
        <w:t>}</w:t>
      </w:r>
    </w:p>
    <w:p>
      <w:r>
        <w:t>{</w:t>
        <w:br/>
        <w:t>Index 217:</w:t>
      </w:r>
    </w:p>
    <w:p>
      <w:r>
        <w:t>Question : "Laura had 361 raspberrys. He imparts all raspberrys evenly among some friends. How many friends were there, If each of his friend get 12 raspberrys?"</w:t>
      </w:r>
    </w:p>
    <w:p>
      <w:r>
        <w:t>Equation : " X = 361 / 12"</w:t>
      </w:r>
    </w:p>
    <w:p>
      <w:r>
        <w:t xml:space="preserve">Answer : "30.083333333333332" </w:t>
        <w:br/>
        <w:t>}</w:t>
      </w:r>
    </w:p>
    <w:p>
      <w:r>
        <w:t>{</w:t>
        <w:br/>
        <w:t>Index 218:</w:t>
      </w:r>
    </w:p>
    <w:p>
      <w:r>
        <w:t>Question : "Florence had 197 Presss. He shares all Presss evenly among some friends. How many friends were there, If each of his friend get 11 Presss?"</w:t>
      </w:r>
    </w:p>
    <w:p>
      <w:r>
        <w:t>Equation : " X = 197 / 11"</w:t>
      </w:r>
    </w:p>
    <w:p>
      <w:r>
        <w:t xml:space="preserve">Answer : "17.90909090909091" </w:t>
        <w:br/>
        <w:t>}</w:t>
      </w:r>
    </w:p>
    <w:p>
      <w:r>
        <w:t>{</w:t>
        <w:br/>
        <w:t>Index 219:</w:t>
      </w:r>
    </w:p>
    <w:p>
      <w:r>
        <w:t>Question : "Dewey had 115 coconuts. He splits all coconuts evenly among some friends. How many friends were there, If each of his friend get 31 coconuts?"</w:t>
      </w:r>
    </w:p>
    <w:p>
      <w:r>
        <w:t>Equation : " X = 115 / 31"</w:t>
      </w:r>
    </w:p>
    <w:p>
      <w:r>
        <w:t xml:space="preserve">Answer : "3.7096774193548385" </w:t>
        <w:br/>
        <w:t>}</w:t>
      </w:r>
    </w:p>
    <w:p>
      <w:r>
        <w:t>{</w:t>
        <w:br/>
        <w:t>Index 220:</w:t>
      </w:r>
    </w:p>
    <w:p>
      <w:r>
        <w:t>Question : "Joshua had 48 lemons. He splits all lemons evenly among some friends. How many friends were there, If each of his friend get 15 lemons?"</w:t>
      </w:r>
    </w:p>
    <w:p>
      <w:r>
        <w:t>Equation : " X = 48 / 15"</w:t>
      </w:r>
    </w:p>
    <w:p>
      <w:r>
        <w:t xml:space="preserve">Answer : "3.2" </w:t>
        <w:br/>
        <w:t>}</w:t>
      </w:r>
    </w:p>
    <w:p>
      <w:r>
        <w:t>{</w:t>
        <w:br/>
        <w:t>Index 221:</w:t>
      </w:r>
    </w:p>
    <w:p>
      <w:r>
        <w:t>Question : "Lucas had 297 toys. He splits all toys evenly among some friends. How many friends were there, If each of his friend get 8 toys?"</w:t>
      </w:r>
    </w:p>
    <w:p>
      <w:r>
        <w:t>Equation : " X = 297 / 8"</w:t>
      </w:r>
    </w:p>
    <w:p>
      <w:r>
        <w:t xml:space="preserve">Answer : "37.125" </w:t>
        <w:br/>
        <w:t>}</w:t>
      </w:r>
    </w:p>
    <w:p>
      <w:r>
        <w:t>{</w:t>
        <w:br/>
        <w:t>Index 222:</w:t>
      </w:r>
    </w:p>
    <w:p>
      <w:r>
        <w:t>Question : "Nathan had 242 peachs. He imparts all peachs evenly among some friends. How many friends were there, If each of his friend get 16 peachs?"</w:t>
      </w:r>
    </w:p>
    <w:p>
      <w:r>
        <w:t>Equation : " X = 242 / 16"</w:t>
      </w:r>
    </w:p>
    <w:p>
      <w:r>
        <w:t xml:space="preserve">Answer : "15.125" </w:t>
        <w:br/>
        <w:t>}</w:t>
      </w:r>
    </w:p>
    <w:p>
      <w:r>
        <w:t>{</w:t>
        <w:br/>
        <w:t>Index 223:</w:t>
      </w:r>
    </w:p>
    <w:p>
      <w:r>
        <w:t>Question : "Anthony had 336 blueberrys. He splits all blueberrys evenly among some friends. How many friends were there, If each of his friend get 17 blueberrys?"</w:t>
      </w:r>
    </w:p>
    <w:p>
      <w:r>
        <w:t>Equation : " X = 336 / 17"</w:t>
      </w:r>
    </w:p>
    <w:p>
      <w:r>
        <w:t xml:space="preserve">Answer : "19.764705882352942" </w:t>
        <w:br/>
        <w:t>}</w:t>
      </w:r>
    </w:p>
    <w:p>
      <w:r>
        <w:t>{</w:t>
        <w:br/>
        <w:t>Index 224:</w:t>
      </w:r>
    </w:p>
    <w:p>
      <w:r>
        <w:t>Question : "Joanne had 195 peachs. He distributes all peachs evenly among some friends. How many friends were there, If each of his friend get 3 peachs?"</w:t>
      </w:r>
    </w:p>
    <w:p>
      <w:r>
        <w:t>Equation : " X = 195 / 3"</w:t>
      </w:r>
    </w:p>
    <w:p>
      <w:r>
        <w:t xml:space="preserve">Answer : "65.0" </w:t>
        <w:br/>
        <w:t>}</w:t>
      </w:r>
    </w:p>
    <w:p>
      <w:r>
        <w:t>{</w:t>
        <w:br/>
        <w:t>Index 225:</w:t>
      </w:r>
    </w:p>
    <w:p>
      <w:r>
        <w:t>Question : "Raymond had 167 Cars. He sunders all Cars evenly among some friends. How many friends were there, If each of his friend get 7 Cars?"</w:t>
      </w:r>
    </w:p>
    <w:p>
      <w:r>
        <w:t>Equation : " X = 167 / 7"</w:t>
      </w:r>
    </w:p>
    <w:p>
      <w:r>
        <w:t xml:space="preserve">Answer : "23.857142857142858" </w:t>
        <w:br/>
        <w:t>}</w:t>
      </w:r>
    </w:p>
    <w:p>
      <w:r>
        <w:t>{</w:t>
        <w:br/>
        <w:t>Index 226:</w:t>
      </w:r>
    </w:p>
    <w:p>
      <w:r>
        <w:t>Question : "Donald had 216 apples. He shares all apples evenly among some friends. How many friends were there, If each of his friend get 5 apples?"</w:t>
      </w:r>
    </w:p>
    <w:p>
      <w:r>
        <w:t>Equation : " X = 216 / 5"</w:t>
      </w:r>
    </w:p>
    <w:p>
      <w:r>
        <w:t xml:space="preserve">Answer : "43.2" </w:t>
        <w:br/>
        <w:t>}</w:t>
      </w:r>
    </w:p>
    <w:p>
      <w:r>
        <w:t>{</w:t>
        <w:br/>
        <w:t>Index 227:</w:t>
      </w:r>
    </w:p>
    <w:p>
      <w:r>
        <w:t>Question : "Donna had 194 Mangos. He divides all Mangos evenly among some friends. How many friends were there, If each of his friend get 33 Mangos?"</w:t>
      </w:r>
    </w:p>
    <w:p>
      <w:r>
        <w:t>Equation : " X = 194 / 33"</w:t>
      </w:r>
    </w:p>
    <w:p>
      <w:r>
        <w:t xml:space="preserve">Answer : "5.878787878787879" </w:t>
        <w:br/>
        <w:t>}</w:t>
      </w:r>
    </w:p>
    <w:p>
      <w:r>
        <w:t>{</w:t>
        <w:br/>
        <w:t>Index 228:</w:t>
      </w:r>
    </w:p>
    <w:p>
      <w:r>
        <w:t>Question : "Larry had 320 Bananas. He sunders all Bananas evenly among some friends. How many friends were there, If each of his friend get 39 Bananas?"</w:t>
      </w:r>
    </w:p>
    <w:p>
      <w:r>
        <w:t>Equation : " X = 320 / 39"</w:t>
      </w:r>
    </w:p>
    <w:p>
      <w:r>
        <w:t xml:space="preserve">Answer : "8.205128205128204" </w:t>
        <w:br/>
        <w:t>}</w:t>
      </w:r>
    </w:p>
    <w:p>
      <w:r>
        <w:t>{</w:t>
        <w:br/>
        <w:t>Index 229:</w:t>
      </w:r>
    </w:p>
    <w:p>
      <w:r>
        <w:t>Question : "Lisa had 88 plums. He splits all plums evenly among some friends. How many friends were there, If each of his friend get 34 plums?"</w:t>
      </w:r>
    </w:p>
    <w:p>
      <w:r>
        <w:t>Equation : " X = 88 / 34"</w:t>
      </w:r>
    </w:p>
    <w:p>
      <w:r>
        <w:t xml:space="preserve">Answer : "2.588235294117647" </w:t>
        <w:br/>
        <w:t>}</w:t>
      </w:r>
    </w:p>
    <w:p>
      <w:r>
        <w:t>{</w:t>
        <w:br/>
        <w:t>Index 230:</w:t>
      </w:r>
    </w:p>
    <w:p>
      <w:r>
        <w:t>Question : "Aretha had 233 Chocolates. He imparts all Chocolates evenly among some friends. How many friends were there, If each of his friend get 24 Chocolates?"</w:t>
      </w:r>
    </w:p>
    <w:p>
      <w:r>
        <w:t>Equation : " X = 233 / 24"</w:t>
      </w:r>
    </w:p>
    <w:p>
      <w:r>
        <w:t xml:space="preserve">Answer : "9.708333333333334" </w:t>
        <w:br/>
        <w:t>}</w:t>
      </w:r>
    </w:p>
    <w:p>
      <w:r>
        <w:t>{</w:t>
        <w:br/>
        <w:t>Index 231:</w:t>
      </w:r>
    </w:p>
    <w:p>
      <w:r>
        <w:t>Question : "Henry had 118 oranges. He splits all oranges evenly among some friends. How many friends were there, If each of his friend get 11 oranges?"</w:t>
      </w:r>
    </w:p>
    <w:p>
      <w:r>
        <w:t>Equation : " X = 118 / 11"</w:t>
      </w:r>
    </w:p>
    <w:p>
      <w:r>
        <w:t xml:space="preserve">Answer : "10.727272727272727" </w:t>
        <w:br/>
        <w:t>}</w:t>
      </w:r>
    </w:p>
    <w:p>
      <w:r>
        <w:t>{</w:t>
        <w:br/>
        <w:t>Index 232:</w:t>
      </w:r>
    </w:p>
    <w:p>
      <w:r>
        <w:t>Question : "Vaughn had 130 lemons. He dispenses all lemons evenly among some friends. How many friends were there, If each of his friend get 30 lemons?"</w:t>
      </w:r>
    </w:p>
    <w:p>
      <w:r>
        <w:t>Equation : " X = 130 / 30"</w:t>
      </w:r>
    </w:p>
    <w:p>
      <w:r>
        <w:t xml:space="preserve">Answer : "4.333333333333333" </w:t>
        <w:br/>
        <w:t>}</w:t>
      </w:r>
    </w:p>
    <w:p>
      <w:r>
        <w:t>{</w:t>
        <w:br/>
        <w:t>Index 233:</w:t>
      </w:r>
    </w:p>
    <w:p>
      <w:r>
        <w:t>Question : "Carlos had 374 Chocolates. He halves all Chocolates evenly among some friends. How many friends were there, If each of his friend get 12 Chocolates?"</w:t>
      </w:r>
    </w:p>
    <w:p>
      <w:r>
        <w:t>Equation : " X = 374 / 12"</w:t>
      </w:r>
    </w:p>
    <w:p>
      <w:r>
        <w:t xml:space="preserve">Answer : "31.166666666666668" </w:t>
        <w:br/>
        <w:t>}</w:t>
      </w:r>
    </w:p>
    <w:p>
      <w:r>
        <w:t>{</w:t>
        <w:br/>
        <w:t>Index 234:</w:t>
      </w:r>
    </w:p>
    <w:p>
      <w:r>
        <w:t>Question : "Patricia had 365 Cars. He halves all Cars evenly among some friends. How many friends were there, If each of his friend get 14 Cars?"</w:t>
      </w:r>
    </w:p>
    <w:p>
      <w:r>
        <w:t>Equation : " X = 365 / 14"</w:t>
      </w:r>
    </w:p>
    <w:p>
      <w:r>
        <w:t xml:space="preserve">Answer : "26.071428571428573" </w:t>
        <w:br/>
        <w:t>}</w:t>
      </w:r>
    </w:p>
    <w:p>
      <w:r>
        <w:t>{</w:t>
        <w:br/>
        <w:t>Index 235:</w:t>
      </w:r>
    </w:p>
    <w:p>
      <w:r>
        <w:t>Question : "Ernest had 263 blackcurrants. He halves all blackcurrants evenly among some friends. How many friends were there, If each of his friend get 16 blackcurrants?"</w:t>
      </w:r>
    </w:p>
    <w:p>
      <w:r>
        <w:t>Equation : " X = 263 / 16"</w:t>
      </w:r>
    </w:p>
    <w:p>
      <w:r>
        <w:t xml:space="preserve">Answer : "16.4375" </w:t>
        <w:br/>
        <w:t>}</w:t>
      </w:r>
    </w:p>
    <w:p>
      <w:r>
        <w:t>{</w:t>
        <w:br/>
        <w:t>Index 236:</w:t>
      </w:r>
    </w:p>
    <w:p>
      <w:r>
        <w:t>Question : "Carol had 342 Pens. He diverges all Pens evenly among some friends. How many friends were there, If each of his friend get 12 Pens?"</w:t>
      </w:r>
    </w:p>
    <w:p>
      <w:r>
        <w:t>Equation : " X = 342 / 12"</w:t>
      </w:r>
    </w:p>
    <w:p>
      <w:r>
        <w:t xml:space="preserve">Answer : "28.5" </w:t>
        <w:br/>
        <w:t>}</w:t>
      </w:r>
    </w:p>
    <w:p>
      <w:r>
        <w:t>{</w:t>
        <w:br/>
        <w:t>Index 237:</w:t>
      </w:r>
    </w:p>
    <w:p>
      <w:r>
        <w:t>Question : "Clarence had 297 pears. He imparts all pears evenly among some friends. How many friends were there, If each of his friend get 27 pears?"</w:t>
      </w:r>
    </w:p>
    <w:p>
      <w:r>
        <w:t>Equation : " X = 297 / 27"</w:t>
      </w:r>
    </w:p>
    <w:p>
      <w:r>
        <w:t xml:space="preserve">Answer : "11.0" </w:t>
        <w:br/>
        <w:t>}</w:t>
      </w:r>
    </w:p>
    <w:p>
      <w:r>
        <w:t>{</w:t>
        <w:br/>
        <w:t>Index 238:</w:t>
      </w:r>
    </w:p>
    <w:p>
      <w:r>
        <w:t>Question : "William had 296 plums. He shares all plums evenly among some friends. How many friends were there, If each of his friend get 31 plums?"</w:t>
      </w:r>
    </w:p>
    <w:p>
      <w:r>
        <w:t>Equation : " X = 296 / 31"</w:t>
      </w:r>
    </w:p>
    <w:p>
      <w:r>
        <w:t xml:space="preserve">Answer : "9.548387096774194" </w:t>
        <w:br/>
        <w:t>}</w:t>
      </w:r>
    </w:p>
    <w:p>
      <w:r>
        <w:t>{</w:t>
        <w:br/>
        <w:t>Index 239:</w:t>
      </w:r>
    </w:p>
    <w:p>
      <w:r>
        <w:t>Question : "Maria had 86 papayas. He divides all papayas evenly among some friends. How many friends were there, If each of his friend get 7 papayas?"</w:t>
      </w:r>
    </w:p>
    <w:p>
      <w:r>
        <w:t>Equation : " X = 86 / 7"</w:t>
      </w:r>
    </w:p>
    <w:p>
      <w:r>
        <w:t xml:space="preserve">Answer : "12.285714285714286" </w:t>
        <w:br/>
        <w:t>}</w:t>
      </w:r>
    </w:p>
    <w:p>
      <w:r>
        <w:t>{</w:t>
        <w:br/>
        <w:t>Index 240:</w:t>
      </w:r>
    </w:p>
    <w:p>
      <w:r>
        <w:t>Question : "Mary had 146 Begs. He imparts all Begs evenly among some friends. How many friends were there, If each of his friend get 34 Begs?"</w:t>
      </w:r>
    </w:p>
    <w:p>
      <w:r>
        <w:t>Equation : " X = 146 / 34"</w:t>
      </w:r>
    </w:p>
    <w:p>
      <w:r>
        <w:t xml:space="preserve">Answer : "4.294117647058823" </w:t>
        <w:br/>
        <w:t>}</w:t>
      </w:r>
    </w:p>
    <w:p>
      <w:r>
        <w:t>{</w:t>
        <w:br/>
        <w:t>Index 241:</w:t>
      </w:r>
    </w:p>
    <w:p>
      <w:r>
        <w:t>Question : "Mary had 274 Cars. He sunders all Cars evenly among some friends. How many friends were there, If each of his friend get 20 Cars?"</w:t>
      </w:r>
    </w:p>
    <w:p>
      <w:r>
        <w:t>Equation : " X = 274 / 20"</w:t>
      </w:r>
    </w:p>
    <w:p>
      <w:r>
        <w:t xml:space="preserve">Answer : "13.7" </w:t>
        <w:br/>
        <w:t>}</w:t>
      </w:r>
    </w:p>
    <w:p>
      <w:r>
        <w:t>{</w:t>
        <w:br/>
        <w:t>Index 242:</w:t>
      </w:r>
    </w:p>
    <w:p>
      <w:r>
        <w:t>Question : "Boyd had 115 Mangos. He shares all Mangos evenly among some friends. How many friends were there, If each of his friend get 17 Mangos?"</w:t>
      </w:r>
    </w:p>
    <w:p>
      <w:r>
        <w:t>Equation : " X = 115 / 17"</w:t>
      </w:r>
    </w:p>
    <w:p>
      <w:r>
        <w:t xml:space="preserve">Answer : "6.764705882352941" </w:t>
        <w:br/>
        <w:t>}</w:t>
      </w:r>
    </w:p>
    <w:p>
      <w:r>
        <w:t>{</w:t>
        <w:br/>
        <w:t>Index 243:</w:t>
      </w:r>
    </w:p>
    <w:p>
      <w:r>
        <w:t>Question : "Kimberly had 92 pears. He imparts all pears evenly among some friends. How many friends were there, If each of his friend get 32 pears?"</w:t>
      </w:r>
    </w:p>
    <w:p>
      <w:r>
        <w:t>Equation : " X = 92 / 32"</w:t>
      </w:r>
    </w:p>
    <w:p>
      <w:r>
        <w:t xml:space="preserve">Answer : "2.875" </w:t>
        <w:br/>
        <w:t>}</w:t>
      </w:r>
    </w:p>
    <w:p>
      <w:r>
        <w:t>{</w:t>
        <w:br/>
        <w:t>Index 244:</w:t>
      </w:r>
    </w:p>
    <w:p>
      <w:r>
        <w:t>Question : "Mickey had 122 mangos. He dispenses all mangos evenly among some friends. How many friends were there, If each of his friend get 20 mangos?"</w:t>
      </w:r>
    </w:p>
    <w:p>
      <w:r>
        <w:t>Equation : " X = 122 / 20"</w:t>
      </w:r>
    </w:p>
    <w:p>
      <w:r>
        <w:t xml:space="preserve">Answer : "6.1" </w:t>
        <w:br/>
        <w:t>}</w:t>
      </w:r>
    </w:p>
    <w:p>
      <w:r>
        <w:t>{</w:t>
        <w:br/>
        <w:t>Index 245:</w:t>
      </w:r>
    </w:p>
    <w:p>
      <w:r>
        <w:t>Question : "Stefanie had 82 strawberrys. He sunders all strawberrys evenly among some friends. How many friends were there, If each of his friend get 31 strawberrys?"</w:t>
      </w:r>
    </w:p>
    <w:p>
      <w:r>
        <w:t>Equation : " X = 82 / 31"</w:t>
      </w:r>
    </w:p>
    <w:p>
      <w:r>
        <w:t xml:space="preserve">Answer : "2.6451612903225805" </w:t>
        <w:br/>
        <w:t>}</w:t>
      </w:r>
    </w:p>
    <w:p>
      <w:r>
        <w:t>{</w:t>
        <w:br/>
        <w:t>Index 246:</w:t>
      </w:r>
    </w:p>
    <w:p>
      <w:r>
        <w:t>Question : "Betty had 335 peachs. He dispenses all peachs evenly among some friends. How many friends were there, If each of his friend get 37 peachs?"</w:t>
      </w:r>
    </w:p>
    <w:p>
      <w:r>
        <w:t>Equation : " X = 335 / 37"</w:t>
      </w:r>
    </w:p>
    <w:p>
      <w:r>
        <w:t xml:space="preserve">Answer : "9.054054054054054" </w:t>
        <w:br/>
        <w:t>}</w:t>
      </w:r>
    </w:p>
    <w:p>
      <w:r>
        <w:t>{</w:t>
        <w:br/>
        <w:t>Index 247:</w:t>
      </w:r>
    </w:p>
    <w:p>
      <w:r>
        <w:t>Question : "Kathy had 286 Books. He distributes all Books evenly among some friends. How many friends were there, If each of his friend get 28 Books?"</w:t>
      </w:r>
    </w:p>
    <w:p>
      <w:r>
        <w:t>Equation : " X = 286 / 28"</w:t>
      </w:r>
    </w:p>
    <w:p>
      <w:r>
        <w:t xml:space="preserve">Answer : "10.214285714285714" </w:t>
        <w:br/>
        <w:t>}</w:t>
      </w:r>
    </w:p>
    <w:p>
      <w:r>
        <w:t>{</w:t>
        <w:br/>
        <w:t>Index 248:</w:t>
      </w:r>
    </w:p>
    <w:p>
      <w:r>
        <w:t>Question : "David had 338 Presss. He divides all Presss evenly among some friends. How many friends were there, If each of his friend get 11 Presss?"</w:t>
      </w:r>
    </w:p>
    <w:p>
      <w:r>
        <w:t>Equation : " X = 338 / 11"</w:t>
      </w:r>
    </w:p>
    <w:p>
      <w:r>
        <w:t xml:space="preserve">Answer : "30.727272727272727" </w:t>
        <w:br/>
        <w:t>}</w:t>
      </w:r>
    </w:p>
    <w:p>
      <w:r>
        <w:t>{</w:t>
        <w:br/>
        <w:t>Index 249:</w:t>
      </w:r>
    </w:p>
    <w:p>
      <w:r>
        <w:t>Question : "Heather had 387 Breads. He halves all Breads evenly among some friends. How many friends were there, If each of his friend get 33 Breads?"</w:t>
      </w:r>
    </w:p>
    <w:p>
      <w:r>
        <w:t>Equation : " X = 387 / 33"</w:t>
      </w:r>
    </w:p>
    <w:p>
      <w:r>
        <w:t xml:space="preserve">Answer : "11.727272727272727" </w:t>
        <w:br/>
        <w:t>}</w:t>
      </w:r>
    </w:p>
    <w:p>
      <w:r>
        <w:t>{</w:t>
        <w:br/>
        <w:t>Index 250:</w:t>
      </w:r>
    </w:p>
    <w:p>
      <w:r>
        <w:t>Question : "Toni had 89 pears. He distributes all pears evenly among some friends. How many friends were there, If each of his friend get 22 pears?"</w:t>
      </w:r>
    </w:p>
    <w:p>
      <w:r>
        <w:t>Equation : " X = 89 / 22"</w:t>
      </w:r>
    </w:p>
    <w:p>
      <w:r>
        <w:t xml:space="preserve">Answer : "4.045454545454546" </w:t>
        <w:br/>
        <w:t>}</w:t>
      </w:r>
    </w:p>
    <w:p>
      <w:r>
        <w:t>{</w:t>
        <w:br/>
        <w:t>Index 251:</w:t>
      </w:r>
    </w:p>
    <w:p>
      <w:r>
        <w:t>Question : "Christopher had 62 lychees. He divides all lychees evenly among some friends. How many friends were there, If each of his friend get 31 lychees?"</w:t>
      </w:r>
    </w:p>
    <w:p>
      <w:r>
        <w:t>Equation : " X = 62 / 31"</w:t>
      </w:r>
    </w:p>
    <w:p>
      <w:r>
        <w:t xml:space="preserve">Answer : "2.0" </w:t>
        <w:br/>
        <w:t>}</w:t>
      </w:r>
    </w:p>
    <w:p>
      <w:r>
        <w:t>{</w:t>
        <w:br/>
        <w:t>Index 252:</w:t>
      </w:r>
    </w:p>
    <w:p>
      <w:r>
        <w:t>Question : "Linda had 253 peachs. He splits all peachs evenly among some friends. How many friends were there, If each of his friend get 13 peachs?"</w:t>
      </w:r>
    </w:p>
    <w:p>
      <w:r>
        <w:t>Equation : " X = 253 / 13"</w:t>
      </w:r>
    </w:p>
    <w:p>
      <w:r>
        <w:t xml:space="preserve">Answer : "19.46153846153846" </w:t>
        <w:br/>
        <w:t>}</w:t>
      </w:r>
    </w:p>
    <w:p>
      <w:r>
        <w:t>{</w:t>
        <w:br/>
        <w:t>Index 253:</w:t>
      </w:r>
    </w:p>
    <w:p>
      <w:r>
        <w:t>Question : "Johnathan had 211 bananas. He imparts all bananas evenly among some friends. How many friends were there, If each of his friend get 31 bananas?"</w:t>
      </w:r>
    </w:p>
    <w:p>
      <w:r>
        <w:t>Equation : " X = 211 / 31"</w:t>
      </w:r>
    </w:p>
    <w:p>
      <w:r>
        <w:t xml:space="preserve">Answer : "6.806451612903226" </w:t>
        <w:br/>
        <w:t>}</w:t>
      </w:r>
    </w:p>
    <w:p>
      <w:r>
        <w:t>{</w:t>
        <w:br/>
        <w:t>Index 254:</w:t>
      </w:r>
    </w:p>
    <w:p>
      <w:r>
        <w:t>Question : "Andrew had 375 pears. He divides all pears evenly among some friends. How many friends were there, If each of his friend get 40 pears?"</w:t>
      </w:r>
    </w:p>
    <w:p>
      <w:r>
        <w:t>Equation : " X = 375 / 40"</w:t>
      </w:r>
    </w:p>
    <w:p>
      <w:r>
        <w:t xml:space="preserve">Answer : "9.375" </w:t>
        <w:br/>
        <w:t>}</w:t>
      </w:r>
    </w:p>
    <w:p>
      <w:r>
        <w:t>{</w:t>
        <w:br/>
        <w:t>Index 255:</w:t>
      </w:r>
    </w:p>
    <w:p>
      <w:r>
        <w:t>Question : "Juana had 191 Chocolates. He halves all Chocolates evenly among some friends. How many friends were there, If each of his friend get 30 Chocolates?"</w:t>
      </w:r>
    </w:p>
    <w:p>
      <w:r>
        <w:t>Equation : " X = 191 / 30"</w:t>
      </w:r>
    </w:p>
    <w:p>
      <w:r>
        <w:t xml:space="preserve">Answer : "6.366666666666666" </w:t>
        <w:br/>
        <w:t>}</w:t>
      </w:r>
    </w:p>
    <w:p>
      <w:r>
        <w:t>{</w:t>
        <w:br/>
        <w:t>Index 256:</w:t>
      </w:r>
    </w:p>
    <w:p>
      <w:r>
        <w:t>Question : "Michael had 288 apricots. He halves all apricots evenly among some friends. How many friends were there, If each of his friend get 24 apricots?"</w:t>
      </w:r>
    </w:p>
    <w:p>
      <w:r>
        <w:t>Equation : " X = 288 / 24"</w:t>
      </w:r>
    </w:p>
    <w:p>
      <w:r>
        <w:t xml:space="preserve">Answer : "12.0" </w:t>
        <w:br/>
        <w:t>}</w:t>
      </w:r>
    </w:p>
    <w:p>
      <w:r>
        <w:t>{</w:t>
        <w:br/>
        <w:t>Index 257:</w:t>
      </w:r>
    </w:p>
    <w:p>
      <w:r>
        <w:t>Question : "Lydia had 182 oranges. He splits all oranges evenly among some friends. How many friends were there, If each of his friend get 33 oranges?"</w:t>
      </w:r>
    </w:p>
    <w:p>
      <w:r>
        <w:t>Equation : " X = 182 / 33"</w:t>
      </w:r>
    </w:p>
    <w:p>
      <w:r>
        <w:t xml:space="preserve">Answer : "5.515151515151516" </w:t>
        <w:br/>
        <w:t>}</w:t>
      </w:r>
    </w:p>
    <w:p>
      <w:r>
        <w:t>{</w:t>
        <w:br/>
        <w:t>Index 258:</w:t>
      </w:r>
    </w:p>
    <w:p>
      <w:r>
        <w:t>Question : "Michelle had 83 cherrys. He distributes all cherrys evenly among some friends. How many friends were there, If each of his friend get 31 cherrys?"</w:t>
      </w:r>
    </w:p>
    <w:p>
      <w:r>
        <w:t>Equation : " X = 83 / 31"</w:t>
      </w:r>
    </w:p>
    <w:p>
      <w:r>
        <w:t xml:space="preserve">Answer : "2.6774193548387095" </w:t>
        <w:br/>
        <w:t>}</w:t>
      </w:r>
    </w:p>
    <w:p>
      <w:r>
        <w:t>{</w:t>
        <w:br/>
        <w:t>Index 259:</w:t>
      </w:r>
    </w:p>
    <w:p>
      <w:r>
        <w:t>Question : "John had 365 oranges. He dispenses all oranges evenly among some friends. How many friends were there, If each of his friend get 31 oranges?"</w:t>
      </w:r>
    </w:p>
    <w:p>
      <w:r>
        <w:t>Equation : " X = 365 / 31"</w:t>
      </w:r>
    </w:p>
    <w:p>
      <w:r>
        <w:t xml:space="preserve">Answer : "11.774193548387096" </w:t>
        <w:br/>
        <w:t>}</w:t>
      </w:r>
    </w:p>
    <w:p>
      <w:r>
        <w:t>{</w:t>
        <w:br/>
        <w:t>Index 260:</w:t>
      </w:r>
    </w:p>
    <w:p>
      <w:r>
        <w:t>Question : "Walter had 126 Begs. He distributes all Begs evenly among some friends. How many friends were there, If each of his friend get 39 Begs?"</w:t>
      </w:r>
    </w:p>
    <w:p>
      <w:r>
        <w:t>Equation : " X = 126 / 39"</w:t>
      </w:r>
    </w:p>
    <w:p>
      <w:r>
        <w:t xml:space="preserve">Answer : "3.230769230769231" </w:t>
        <w:br/>
        <w:t>}</w:t>
      </w:r>
    </w:p>
    <w:p>
      <w:r>
        <w:t>{</w:t>
        <w:br/>
        <w:t>Index 261:</w:t>
      </w:r>
    </w:p>
    <w:p>
      <w:r>
        <w:t>Question : "Jonathan had 50 Chocolates. He diverges all Chocolates evenly among some friends. How many friends were there, If each of his friend get 26 Chocolates?"</w:t>
      </w:r>
    </w:p>
    <w:p>
      <w:r>
        <w:t>Equation : " X = 50 / 26"</w:t>
      </w:r>
    </w:p>
    <w:p>
      <w:r>
        <w:t xml:space="preserve">Answer : "1.9230769230769231" </w:t>
        <w:br/>
        <w:t>}</w:t>
      </w:r>
    </w:p>
    <w:p>
      <w:r>
        <w:t>{</w:t>
        <w:br/>
        <w:t>Index 262:</w:t>
      </w:r>
    </w:p>
    <w:p>
      <w:r>
        <w:t>Question : "Pamela had 201 blackberrys. He halves all blackberrys evenly among some friends. How many friends were there, If each of his friend get 9 blackberrys?"</w:t>
      </w:r>
    </w:p>
    <w:p>
      <w:r>
        <w:t>Equation : " X = 201 / 9"</w:t>
      </w:r>
    </w:p>
    <w:p>
      <w:r>
        <w:t xml:space="preserve">Answer : "22.333333333333332" </w:t>
        <w:br/>
        <w:t>}</w:t>
      </w:r>
    </w:p>
    <w:p>
      <w:r>
        <w:t>{</w:t>
        <w:br/>
        <w:t>Index 263:</w:t>
      </w:r>
    </w:p>
    <w:p>
      <w:r>
        <w:t>Question : "Steve had 288 avocados. He divides all avocados evenly among some friends. How many friends were there, If each of his friend get 13 avocados?"</w:t>
      </w:r>
    </w:p>
    <w:p>
      <w:r>
        <w:t>Equation : " X = 288 / 13"</w:t>
      </w:r>
    </w:p>
    <w:p>
      <w:r>
        <w:t xml:space="preserve">Answer : "22.153846153846153" </w:t>
        <w:br/>
        <w:t>}</w:t>
      </w:r>
    </w:p>
    <w:p>
      <w:r>
        <w:t>{</w:t>
        <w:br/>
        <w:t>Index 264:</w:t>
      </w:r>
    </w:p>
    <w:p>
      <w:r>
        <w:t>Question : "Christy had 368 bananas. He shares all bananas evenly among some friends. How many friends were there, If each of his friend get 10 bananas?"</w:t>
      </w:r>
    </w:p>
    <w:p>
      <w:r>
        <w:t>Equation : " X = 368 / 10"</w:t>
      </w:r>
    </w:p>
    <w:p>
      <w:r>
        <w:t xml:space="preserve">Answer : "36.8" </w:t>
        <w:br/>
        <w:t>}</w:t>
      </w:r>
    </w:p>
    <w:p>
      <w:r>
        <w:t>{</w:t>
        <w:br/>
        <w:t>Index 265:</w:t>
      </w:r>
    </w:p>
    <w:p>
      <w:r>
        <w:t>Question : "Julia had 372 Pens. He splits all Pens evenly among some friends. How many friends were there, If each of his friend get 16 Pens?"</w:t>
      </w:r>
    </w:p>
    <w:p>
      <w:r>
        <w:t>Equation : " X = 372 / 16"</w:t>
      </w:r>
    </w:p>
    <w:p>
      <w:r>
        <w:t xml:space="preserve">Answer : "23.25" </w:t>
        <w:br/>
        <w:t>}</w:t>
      </w:r>
    </w:p>
    <w:p>
      <w:r>
        <w:t>{</w:t>
        <w:br/>
        <w:t>Index 266:</w:t>
      </w:r>
    </w:p>
    <w:p>
      <w:r>
        <w:t>Question : "Annie had 254 blueberrys. He imparts all blueberrys evenly among some friends. How many friends were there, If each of his friend get 38 blueberrys?"</w:t>
      </w:r>
    </w:p>
    <w:p>
      <w:r>
        <w:t>Equation : " X = 254 / 38"</w:t>
      </w:r>
    </w:p>
    <w:p>
      <w:r>
        <w:t xml:space="preserve">Answer : "6.684210526315789" </w:t>
        <w:br/>
        <w:t>}</w:t>
      </w:r>
    </w:p>
    <w:p>
      <w:r>
        <w:t>{</w:t>
        <w:br/>
        <w:t>Index 267:</w:t>
      </w:r>
    </w:p>
    <w:p>
      <w:r>
        <w:t>Question : "Gertrude had 196 Dolls. He distributes all Dolls evenly among some friends. How many friends were there, If each of his friend get 29 Dolls?"</w:t>
      </w:r>
    </w:p>
    <w:p>
      <w:r>
        <w:t>Equation : " X = 196 / 29"</w:t>
      </w:r>
    </w:p>
    <w:p>
      <w:r>
        <w:t xml:space="preserve">Answer : "6.758620689655173" </w:t>
        <w:br/>
        <w:t>}</w:t>
      </w:r>
    </w:p>
    <w:p>
      <w:r>
        <w:t>{</w:t>
        <w:br/>
        <w:t>Index 268:</w:t>
      </w:r>
    </w:p>
    <w:p>
      <w:r>
        <w:t>Question : "Betty had 237 lemons. He shares all lemons evenly among some friends. How many friends were there, If each of his friend get 9 lemons?"</w:t>
      </w:r>
    </w:p>
    <w:p>
      <w:r>
        <w:t>Equation : " X = 237 / 9"</w:t>
      </w:r>
    </w:p>
    <w:p>
      <w:r>
        <w:t xml:space="preserve">Answer : "26.333333333333332" </w:t>
        <w:br/>
        <w:t>}</w:t>
      </w:r>
    </w:p>
    <w:p>
      <w:r>
        <w:t>{</w:t>
        <w:br/>
        <w:t>Index 269:</w:t>
      </w:r>
    </w:p>
    <w:p>
      <w:r>
        <w:t>Question : "Clinton had 261 apples. He shares all apples evenly among some friends. How many friends were there, If each of his friend get 10 apples?"</w:t>
      </w:r>
    </w:p>
    <w:p>
      <w:r>
        <w:t>Equation : " X = 261 / 10"</w:t>
      </w:r>
    </w:p>
    <w:p>
      <w:r>
        <w:t xml:space="preserve">Answer : "26.1" </w:t>
        <w:br/>
        <w:t>}</w:t>
      </w:r>
    </w:p>
    <w:p>
      <w:r>
        <w:t>{</w:t>
        <w:br/>
        <w:t>Index 270:</w:t>
      </w:r>
    </w:p>
    <w:p>
      <w:r>
        <w:t>Question : "Lawrence had 122 limes. He sunders all limes evenly among some friends. How many friends were there, If each of his friend get 17 limes?"</w:t>
      </w:r>
    </w:p>
    <w:p>
      <w:r>
        <w:t>Equation : " X = 122 / 17"</w:t>
      </w:r>
    </w:p>
    <w:p>
      <w:r>
        <w:t xml:space="preserve">Answer : "7.176470588235294" </w:t>
        <w:br/>
        <w:t>}</w:t>
      </w:r>
    </w:p>
    <w:p>
      <w:r>
        <w:t>{</w:t>
        <w:br/>
        <w:t>Index 271:</w:t>
      </w:r>
    </w:p>
    <w:p>
      <w:r>
        <w:t>Question : "Ericka had 292 mangos. He sunders all mangos evenly among some friends. How many friends were there, If each of his friend get 20 mangos?"</w:t>
      </w:r>
    </w:p>
    <w:p>
      <w:r>
        <w:t>Equation : " X = 292 / 20"</w:t>
      </w:r>
    </w:p>
    <w:p>
      <w:r>
        <w:t xml:space="preserve">Answer : "14.6" </w:t>
        <w:br/>
        <w:t>}</w:t>
      </w:r>
    </w:p>
    <w:p>
      <w:r>
        <w:t>{</w:t>
        <w:br/>
        <w:t>Index 272:</w:t>
      </w:r>
    </w:p>
    <w:p>
      <w:r>
        <w:t>Question : "Dena had 330 Books. He dispenses all Books evenly among some friends. How many friends were there, If each of his friend get 2 Books?"</w:t>
      </w:r>
    </w:p>
    <w:p>
      <w:r>
        <w:t>Equation : " X = 330 / 2"</w:t>
      </w:r>
    </w:p>
    <w:p>
      <w:r>
        <w:t xml:space="preserve">Answer : "165.0" </w:t>
        <w:br/>
        <w:t>}</w:t>
      </w:r>
    </w:p>
    <w:p>
      <w:r>
        <w:t>{</w:t>
        <w:br/>
        <w:t>Index 273:</w:t>
      </w:r>
    </w:p>
    <w:p>
      <w:r>
        <w:t>Question : "Ana had 323 cherrys. He divides all cherrys evenly among some friends. How many friends were there, If each of his friend get 15 cherrys?"</w:t>
      </w:r>
    </w:p>
    <w:p>
      <w:r>
        <w:t>Equation : " X = 323 / 15"</w:t>
      </w:r>
    </w:p>
    <w:p>
      <w:r>
        <w:t xml:space="preserve">Answer : "21.533333333333335" </w:t>
        <w:br/>
        <w:t>}</w:t>
      </w:r>
    </w:p>
    <w:p>
      <w:r>
        <w:t>{</w:t>
        <w:br/>
        <w:t>Index 274:</w:t>
      </w:r>
    </w:p>
    <w:p>
      <w:r>
        <w:t>Question : "Betty had 64 Pens. He dispenses all Pens evenly among some friends. How many friends were there, If each of his friend get 33 Pens?"</w:t>
      </w:r>
    </w:p>
    <w:p>
      <w:r>
        <w:t>Equation : " X = 64 / 33"</w:t>
      </w:r>
    </w:p>
    <w:p>
      <w:r>
        <w:t xml:space="preserve">Answer : "1.9393939393939394" </w:t>
        <w:br/>
        <w:t>}</w:t>
      </w:r>
    </w:p>
    <w:p>
      <w:r>
        <w:t>{</w:t>
        <w:br/>
        <w:t>Index 275:</w:t>
      </w:r>
    </w:p>
    <w:p>
      <w:r>
        <w:t>Question : "Jeanette had 375 limes. He shares all limes evenly among some friends. How many friends were there, If each of his friend get 7 limes?"</w:t>
      </w:r>
    </w:p>
    <w:p>
      <w:r>
        <w:t>Equation : " X = 375 / 7"</w:t>
      </w:r>
    </w:p>
    <w:p>
      <w:r>
        <w:t xml:space="preserve">Answer : "53.57142857142857" </w:t>
        <w:br/>
        <w:t>}</w:t>
      </w:r>
    </w:p>
    <w:p>
      <w:r>
        <w:t>{</w:t>
        <w:br/>
        <w:t>Index 276:</w:t>
      </w:r>
    </w:p>
    <w:p>
      <w:r>
        <w:t>Question : "Geraldine had 297 avocados. He sunders all avocados evenly among some friends. How many friends were there, If each of his friend get 35 avocados?"</w:t>
      </w:r>
    </w:p>
    <w:p>
      <w:r>
        <w:t>Equation : " X = 297 / 35"</w:t>
      </w:r>
    </w:p>
    <w:p>
      <w:r>
        <w:t xml:space="preserve">Answer : "8.485714285714286" </w:t>
        <w:br/>
        <w:t>}</w:t>
      </w:r>
    </w:p>
    <w:p>
      <w:r>
        <w:t>{</w:t>
        <w:br/>
        <w:t>Index 277:</w:t>
      </w:r>
    </w:p>
    <w:p>
      <w:r>
        <w:t>Question : "Wayne had 41 pineapples. He splits all pineapples evenly among some friends. How many friends were there, If each of his friend get 12 pineapples?"</w:t>
      </w:r>
    </w:p>
    <w:p>
      <w:r>
        <w:t>Equation : " X = 41 / 12"</w:t>
      </w:r>
    </w:p>
    <w:p>
      <w:r>
        <w:t xml:space="preserve">Answer : "3.4166666666666665" </w:t>
        <w:br/>
        <w:t>}</w:t>
      </w:r>
    </w:p>
    <w:p>
      <w:r>
        <w:t>{</w:t>
        <w:br/>
        <w:t>Index 278:</w:t>
      </w:r>
    </w:p>
    <w:p>
      <w:r>
        <w:t>Question : "Lisa had 211 watermelons. He shares all watermelons evenly among some friends. How many friends were there, If each of his friend get 9 watermelons?"</w:t>
      </w:r>
    </w:p>
    <w:p>
      <w:r>
        <w:t>Equation : " X = 211 / 9"</w:t>
      </w:r>
    </w:p>
    <w:p>
      <w:r>
        <w:t xml:space="preserve">Answer : "23.444444444444443" </w:t>
        <w:br/>
        <w:t>}</w:t>
      </w:r>
    </w:p>
    <w:p>
      <w:r>
        <w:t>{</w:t>
        <w:br/>
        <w:t>Index 279:</w:t>
      </w:r>
    </w:p>
    <w:p>
      <w:r>
        <w:t>Question : "Curtis had 268 Biscuits. He sunders all Biscuits evenly among some friends. How many friends were there, If each of his friend get 17 Biscuits?"</w:t>
      </w:r>
    </w:p>
    <w:p>
      <w:r>
        <w:t>Equation : " X = 268 / 17"</w:t>
      </w:r>
    </w:p>
    <w:p>
      <w:r>
        <w:t xml:space="preserve">Answer : "15.764705882352942" </w:t>
        <w:br/>
        <w:t>}</w:t>
      </w:r>
    </w:p>
    <w:p>
      <w:r>
        <w:t>{</w:t>
        <w:br/>
        <w:t>Index 280:</w:t>
      </w:r>
    </w:p>
    <w:p>
      <w:r>
        <w:t>Question : "Samuel had 176 mangos. He halves all mangos evenly among some friends. How many friends were there, If each of his friend get 39 mangos?"</w:t>
      </w:r>
    </w:p>
    <w:p>
      <w:r>
        <w:t>Equation : " X = 176 / 39"</w:t>
      </w:r>
    </w:p>
    <w:p>
      <w:r>
        <w:t xml:space="preserve">Answer : "4.512820512820513" </w:t>
        <w:br/>
        <w:t>}</w:t>
      </w:r>
    </w:p>
    <w:p>
      <w:r>
        <w:t>{</w:t>
        <w:br/>
        <w:t>Index 281:</w:t>
      </w:r>
    </w:p>
    <w:p>
      <w:r>
        <w:t>Question : "Cheryl had 52 lychees. He diverges all lychees evenly among some friends. How many friends were there, If each of his friend get 11 lychees?"</w:t>
      </w:r>
    </w:p>
    <w:p>
      <w:r>
        <w:t>Equation : " X = 52 / 11"</w:t>
      </w:r>
    </w:p>
    <w:p>
      <w:r>
        <w:t xml:space="preserve">Answer : "4.7272727272727275" </w:t>
        <w:br/>
        <w:t>}</w:t>
      </w:r>
    </w:p>
    <w:p>
      <w:r>
        <w:t>{</w:t>
        <w:br/>
        <w:t>Index 282:</w:t>
      </w:r>
    </w:p>
    <w:p>
      <w:r>
        <w:t>Question : "Robert had 107 lychees. He distributes all lychees evenly among some friends. How many friends were there, If each of his friend get 27 lychees?"</w:t>
      </w:r>
    </w:p>
    <w:p>
      <w:r>
        <w:t>Equation : " X = 107 / 27"</w:t>
      </w:r>
    </w:p>
    <w:p>
      <w:r>
        <w:t xml:space="preserve">Answer : "3.962962962962963" </w:t>
        <w:br/>
        <w:t>}</w:t>
      </w:r>
    </w:p>
    <w:p>
      <w:r>
        <w:t>{</w:t>
        <w:br/>
        <w:t>Index 283:</w:t>
      </w:r>
    </w:p>
    <w:p>
      <w:r>
        <w:t>Question : "Jennifer had 81 lychees. He imparts all lychees evenly among some friends. How many friends were there, If each of his friend get 11 lychees?"</w:t>
      </w:r>
    </w:p>
    <w:p>
      <w:r>
        <w:t>Equation : " X = 81 / 11"</w:t>
      </w:r>
    </w:p>
    <w:p>
      <w:r>
        <w:t xml:space="preserve">Answer : "7.363636363636363" </w:t>
        <w:br/>
        <w:t>}</w:t>
      </w:r>
    </w:p>
    <w:p>
      <w:r>
        <w:t>{</w:t>
        <w:br/>
        <w:t>Index 284:</w:t>
      </w:r>
    </w:p>
    <w:p>
      <w:r>
        <w:t>Question : "Joe had 334 Biscuits. He divides all Biscuits evenly among some friends. How many friends were there, If each of his friend get 23 Biscuits?"</w:t>
      </w:r>
    </w:p>
    <w:p>
      <w:r>
        <w:t>Equation : " X = 334 / 23"</w:t>
      </w:r>
    </w:p>
    <w:p>
      <w:r>
        <w:t xml:space="preserve">Answer : "14.521739130434783" </w:t>
        <w:br/>
        <w:t>}</w:t>
      </w:r>
    </w:p>
    <w:p>
      <w:r>
        <w:t>{</w:t>
        <w:br/>
        <w:t>Index 285:</w:t>
      </w:r>
    </w:p>
    <w:p>
      <w:r>
        <w:t>Question : "Grace had 111 blueberrys. He dispenses all blueberrys evenly among some friends. How many friends were there, If each of his friend get 35 blueberrys?"</w:t>
      </w:r>
    </w:p>
    <w:p>
      <w:r>
        <w:t>Equation : " X = 111 / 35"</w:t>
      </w:r>
    </w:p>
    <w:p>
      <w:r>
        <w:t xml:space="preserve">Answer : "3.1714285714285713" </w:t>
        <w:br/>
        <w:t>}</w:t>
      </w:r>
    </w:p>
    <w:p>
      <w:r>
        <w:t>{</w:t>
        <w:br/>
        <w:t>Index 286:</w:t>
      </w:r>
    </w:p>
    <w:p>
      <w:r>
        <w:t>Question : "Lucille had 88 plums. He distributes all plums evenly among some friends. How many friends were there, If each of his friend get 17 plums?"</w:t>
      </w:r>
    </w:p>
    <w:p>
      <w:r>
        <w:t>Equation : " X = 88 / 17"</w:t>
      </w:r>
    </w:p>
    <w:p>
      <w:r>
        <w:t xml:space="preserve">Answer : "5.176470588235294" </w:t>
        <w:br/>
        <w:t>}</w:t>
      </w:r>
    </w:p>
    <w:p>
      <w:r>
        <w:t>{</w:t>
        <w:br/>
        <w:t>Index 287:</w:t>
      </w:r>
    </w:p>
    <w:p>
      <w:r>
        <w:t>Question : "Lance had 151 coconuts. He sunders all coconuts evenly among some friends. How many friends were there, If each of his friend get 9 coconuts?"</w:t>
      </w:r>
    </w:p>
    <w:p>
      <w:r>
        <w:t>Equation : " X = 151 / 9"</w:t>
      </w:r>
    </w:p>
    <w:p>
      <w:r>
        <w:t xml:space="preserve">Answer : "16.77777777777778" </w:t>
        <w:br/>
        <w:t>}</w:t>
      </w:r>
    </w:p>
    <w:p>
      <w:r>
        <w:t>{</w:t>
        <w:br/>
        <w:t>Index 288:</w:t>
      </w:r>
    </w:p>
    <w:p>
      <w:r>
        <w:t>Question : "Heather had 365 peachs. He shares all peachs evenly among some friends. How many friends were there, If each of his friend get 40 peachs?"</w:t>
      </w:r>
    </w:p>
    <w:p>
      <w:r>
        <w:t>Equation : " X = 365 / 40"</w:t>
      </w:r>
    </w:p>
    <w:p>
      <w:r>
        <w:t xml:space="preserve">Answer : "9.125" </w:t>
        <w:br/>
        <w:t>}</w:t>
      </w:r>
    </w:p>
    <w:p>
      <w:r>
        <w:t>{</w:t>
        <w:br/>
        <w:t>Index 289:</w:t>
      </w:r>
    </w:p>
    <w:p>
      <w:r>
        <w:t>Question : "Michael had 355 Dolls. He imparts all Dolls evenly among some friends. How many friends were there, If each of his friend get 2 Dolls?"</w:t>
      </w:r>
    </w:p>
    <w:p>
      <w:r>
        <w:t>Equation : " X = 355 / 2"</w:t>
      </w:r>
    </w:p>
    <w:p>
      <w:r>
        <w:t xml:space="preserve">Answer : "177.5" </w:t>
        <w:br/>
        <w:t>}</w:t>
      </w:r>
    </w:p>
    <w:p>
      <w:r>
        <w:t>{</w:t>
        <w:br/>
        <w:t>Index 290:</w:t>
      </w:r>
    </w:p>
    <w:p>
      <w:r>
        <w:t>Question : "Kimberly had 260 pineapples. He shares all pineapples evenly among some friends. How many friends were there, If each of his friend get 16 pineapples?"</w:t>
      </w:r>
    </w:p>
    <w:p>
      <w:r>
        <w:t>Equation : " X = 260 / 16"</w:t>
      </w:r>
    </w:p>
    <w:p>
      <w:r>
        <w:t xml:space="preserve">Answer : "16.25" </w:t>
        <w:br/>
        <w:t>}</w:t>
      </w:r>
    </w:p>
    <w:p>
      <w:r>
        <w:t>{</w:t>
        <w:br/>
        <w:t>Index 291:</w:t>
      </w:r>
    </w:p>
    <w:p>
      <w:r>
        <w:t>Question : "Jonathan had 219 Dolls. He halves all Dolls evenly among some friends. How many friends were there, If each of his friend get 35 Dolls?"</w:t>
      </w:r>
    </w:p>
    <w:p>
      <w:r>
        <w:t>Equation : " X = 219 / 35"</w:t>
      </w:r>
    </w:p>
    <w:p>
      <w:r>
        <w:t xml:space="preserve">Answer : "6.257142857142857" </w:t>
        <w:br/>
        <w:t>}</w:t>
      </w:r>
    </w:p>
    <w:p>
      <w:r>
        <w:t>{</w:t>
        <w:br/>
        <w:t>Index 292:</w:t>
      </w:r>
    </w:p>
    <w:p>
      <w:r>
        <w:t>Question : "Eleanor had 150 kiwis. He divides all kiwis evenly among some friends. How many friends were there, If each of his friend get 20 kiwis?"</w:t>
      </w:r>
    </w:p>
    <w:p>
      <w:r>
        <w:t>Equation : " X = 150 / 20"</w:t>
      </w:r>
    </w:p>
    <w:p>
      <w:r>
        <w:t xml:space="preserve">Answer : "7.5" </w:t>
        <w:br/>
        <w:t>}</w:t>
      </w:r>
    </w:p>
    <w:p>
      <w:r>
        <w:t>{</w:t>
        <w:br/>
        <w:t>Index 293:</w:t>
      </w:r>
    </w:p>
    <w:p>
      <w:r>
        <w:t>Question : "Melynda had 267 Presss. He halves all Presss evenly among some friends. How many friends were there, If each of his friend get 3 Presss?"</w:t>
      </w:r>
    </w:p>
    <w:p>
      <w:r>
        <w:t>Equation : " X = 267 / 3"</w:t>
      </w:r>
    </w:p>
    <w:p>
      <w:r>
        <w:t xml:space="preserve">Answer : "89.0" </w:t>
        <w:br/>
        <w:t>}</w:t>
      </w:r>
    </w:p>
    <w:p>
      <w:r>
        <w:t>{</w:t>
        <w:br/>
        <w:t>Index 294:</w:t>
      </w:r>
    </w:p>
    <w:p>
      <w:r>
        <w:t>Question : "John had 311 Chocolates. He imparts all Chocolates evenly among some friends. How many friends were there, If each of his friend get 31 Chocolates?"</w:t>
      </w:r>
    </w:p>
    <w:p>
      <w:r>
        <w:t>Equation : " X = 311 / 31"</w:t>
      </w:r>
    </w:p>
    <w:p>
      <w:r>
        <w:t xml:space="preserve">Answer : "10.03225806451613" </w:t>
        <w:br/>
        <w:t>}</w:t>
      </w:r>
    </w:p>
    <w:p>
      <w:r>
        <w:t>{</w:t>
        <w:br/>
        <w:t>Index 295:</w:t>
      </w:r>
    </w:p>
    <w:p>
      <w:r>
        <w:t>Question : "Fernando had 63 nectarines. He splits all nectarines evenly among some friends. How many friends were there, If each of his friend get 26 nectarines?"</w:t>
      </w:r>
    </w:p>
    <w:p>
      <w:r>
        <w:t>Equation : " X = 63 / 26"</w:t>
      </w:r>
    </w:p>
    <w:p>
      <w:r>
        <w:t xml:space="preserve">Answer : "2.423076923076923" </w:t>
        <w:br/>
        <w:t>}</w:t>
      </w:r>
    </w:p>
    <w:p>
      <w:r>
        <w:t>{</w:t>
        <w:br/>
        <w:t>Index 296:</w:t>
      </w:r>
    </w:p>
    <w:p>
      <w:r>
        <w:t>Question : "Melissa had 321 blackcurrants. He distributes all blackcurrants evenly among some friends. How many friends were there, If each of his friend get 34 blackcurrants?"</w:t>
      </w:r>
    </w:p>
    <w:p>
      <w:r>
        <w:t>Equation : " X = 321 / 34"</w:t>
      </w:r>
    </w:p>
    <w:p>
      <w:r>
        <w:t xml:space="preserve">Answer : "9.441176470588236" </w:t>
        <w:br/>
        <w:t>}</w:t>
      </w:r>
    </w:p>
    <w:p>
      <w:r>
        <w:t>{</w:t>
        <w:br/>
        <w:t>Index 297:</w:t>
      </w:r>
    </w:p>
    <w:p>
      <w:r>
        <w:t>Question : "Michael had 61 Biscuits. He shares all Biscuits evenly among some friends. How many friends were there, If each of his friend get 4 Biscuits?"</w:t>
      </w:r>
    </w:p>
    <w:p>
      <w:r>
        <w:t>Equation : " X = 61 / 4"</w:t>
      </w:r>
    </w:p>
    <w:p>
      <w:r>
        <w:t xml:space="preserve">Answer : "15.25" </w:t>
        <w:br/>
        <w:t>}</w:t>
      </w:r>
    </w:p>
    <w:p>
      <w:r>
        <w:t>{</w:t>
        <w:br/>
        <w:t>Index 298:</w:t>
      </w:r>
    </w:p>
    <w:p>
      <w:r>
        <w:t>Question : "Don had 367 Mangos. He dispenses all Mangos evenly among some friends. How many friends were there, If each of his friend get 19 Mangos?"</w:t>
      </w:r>
    </w:p>
    <w:p>
      <w:r>
        <w:t>Equation : " X = 367 / 19"</w:t>
      </w:r>
    </w:p>
    <w:p>
      <w:r>
        <w:t xml:space="preserve">Answer : "19.31578947368421" </w:t>
        <w:br/>
        <w:t>}</w:t>
      </w:r>
    </w:p>
    <w:p>
      <w:r>
        <w:t>{</w:t>
        <w:br/>
        <w:t>Index 299:</w:t>
      </w:r>
    </w:p>
    <w:p>
      <w:r>
        <w:t>Question : "Leslie had 130 blackberrys. He halves all blackberrys evenly among some friends. How many friends were there, If each of his friend get 17 blackberrys?"</w:t>
      </w:r>
    </w:p>
    <w:p>
      <w:r>
        <w:t>Equation : " X = 130 / 17"</w:t>
      </w:r>
    </w:p>
    <w:p>
      <w:r>
        <w:t xml:space="preserve">Answer : "7.647058823529412" </w:t>
        <w:br/>
        <w:t>}</w:t>
      </w:r>
    </w:p>
    <w:p>
      <w:r>
        <w:t>{</w:t>
        <w:br/>
        <w:t>Index 300:</w:t>
      </w:r>
    </w:p>
    <w:p>
      <w:r>
        <w:t>Question : "Lyle had 310 Chocolates. He splits all Chocolates evenly among some friends. How many friends were there, If each of his friend get 24 Chocolates?"</w:t>
      </w:r>
    </w:p>
    <w:p>
      <w:r>
        <w:t>Equation : " X = 310 / 24"</w:t>
      </w:r>
    </w:p>
    <w:p>
      <w:r>
        <w:t xml:space="preserve">Answer : "12.916666666666666" </w:t>
        <w:br/>
        <w:t>}</w:t>
      </w:r>
    </w:p>
    <w:p>
      <w:r>
        <w:t>{</w:t>
        <w:br/>
        <w:t>Index 301:</w:t>
      </w:r>
    </w:p>
    <w:p>
      <w:r>
        <w:t>Question : "Florrie had 362 plums. He shares all plums evenly among some friends. How many friends were there, If each of his friend get 30 plums?"</w:t>
      </w:r>
    </w:p>
    <w:p>
      <w:r>
        <w:t>Equation : " X = 362 / 30"</w:t>
      </w:r>
    </w:p>
    <w:p>
      <w:r>
        <w:t xml:space="preserve">Answer : "12.066666666666666" </w:t>
        <w:br/>
        <w:t>}</w:t>
      </w:r>
    </w:p>
    <w:p>
      <w:r>
        <w:t>{</w:t>
        <w:br/>
        <w:t>Index 302:</w:t>
      </w:r>
    </w:p>
    <w:p>
      <w:r>
        <w:t>Question : "Margie had 141 Cars. He imparts all Cars evenly among some friends. How many friends were there, If each of his friend get 25 Cars?"</w:t>
      </w:r>
    </w:p>
    <w:p>
      <w:r>
        <w:t>Equation : " X = 141 / 25"</w:t>
      </w:r>
    </w:p>
    <w:p>
      <w:r>
        <w:t xml:space="preserve">Answer : "5.64" </w:t>
        <w:br/>
        <w:t>}</w:t>
      </w:r>
    </w:p>
    <w:p>
      <w:r>
        <w:t>{</w:t>
        <w:br/>
        <w:t>Index 303:</w:t>
      </w:r>
    </w:p>
    <w:p>
      <w:r>
        <w:t>Question : "Francisca had 390 coconuts. He sunders all coconuts evenly among some friends. How many friends were there, If each of his friend get 25 coconuts?"</w:t>
      </w:r>
    </w:p>
    <w:p>
      <w:r>
        <w:t>Equation : " X = 390 / 25"</w:t>
      </w:r>
    </w:p>
    <w:p>
      <w:r>
        <w:t xml:space="preserve">Answer : "15.6" </w:t>
        <w:br/>
        <w:t>}</w:t>
      </w:r>
    </w:p>
    <w:p>
      <w:r>
        <w:t>{</w:t>
        <w:br/>
        <w:t>Index 304:</w:t>
      </w:r>
    </w:p>
    <w:p>
      <w:r>
        <w:t>Question : "Julius had 275 quinces. He diverges all quinces evenly among some friends. How many friends were there, If each of his friend get 25 quinces?"</w:t>
      </w:r>
    </w:p>
    <w:p>
      <w:r>
        <w:t>Equation : " X = 275 / 25"</w:t>
      </w:r>
    </w:p>
    <w:p>
      <w:r>
        <w:t xml:space="preserve">Answer : "11.0" </w:t>
        <w:br/>
        <w:t>}</w:t>
      </w:r>
    </w:p>
    <w:p>
      <w:r>
        <w:t>{</w:t>
        <w:br/>
        <w:t>Index 305:</w:t>
      </w:r>
    </w:p>
    <w:p>
      <w:r>
        <w:t>Question : "Alexis had 104 watermelons. He halves all watermelons evenly among some friends. How many friends were there, If each of his friend get 10 watermelons?"</w:t>
      </w:r>
    </w:p>
    <w:p>
      <w:r>
        <w:t>Equation : " X = 104 / 10"</w:t>
      </w:r>
    </w:p>
    <w:p>
      <w:r>
        <w:t xml:space="preserve">Answer : "10.4" </w:t>
        <w:br/>
        <w:t>}</w:t>
      </w:r>
    </w:p>
    <w:p>
      <w:r>
        <w:t>{</w:t>
        <w:br/>
        <w:t>Index 306:</w:t>
      </w:r>
    </w:p>
    <w:p>
      <w:r>
        <w:t>Question : "Laura had 280 watermelons. He sunders all watermelons evenly among some friends. How many friends were there, If each of his friend get 17 watermelons?"</w:t>
      </w:r>
    </w:p>
    <w:p>
      <w:r>
        <w:t>Equation : " X = 280 / 17"</w:t>
      </w:r>
    </w:p>
    <w:p>
      <w:r>
        <w:t xml:space="preserve">Answer : "16.470588235294116" </w:t>
        <w:br/>
        <w:t>}</w:t>
      </w:r>
    </w:p>
    <w:p>
      <w:r>
        <w:t>{</w:t>
        <w:br/>
        <w:t>Index 307:</w:t>
      </w:r>
    </w:p>
    <w:p>
      <w:r>
        <w:t>Question : "Lois had 165 toys. He dispenses all toys evenly among some friends. How many friends were there, If each of his friend get 4 toys?"</w:t>
      </w:r>
    </w:p>
    <w:p>
      <w:r>
        <w:t>Equation : " X = 165 / 4"</w:t>
      </w:r>
    </w:p>
    <w:p>
      <w:r>
        <w:t xml:space="preserve">Answer : "41.25" </w:t>
        <w:br/>
        <w:t>}</w:t>
      </w:r>
    </w:p>
    <w:p>
      <w:r>
        <w:t>{</w:t>
        <w:br/>
        <w:t>Index 308:</w:t>
      </w:r>
    </w:p>
    <w:p>
      <w:r>
        <w:t>Question : "Veronica had 236 Mangos. He imparts all Mangos evenly among some friends. How many friends were there, If each of his friend get 7 Mangos?"</w:t>
      </w:r>
    </w:p>
    <w:p>
      <w:r>
        <w:t>Equation : " X = 236 / 7"</w:t>
      </w:r>
    </w:p>
    <w:p>
      <w:r>
        <w:t xml:space="preserve">Answer : "33.714285714285715" </w:t>
        <w:br/>
        <w:t>}</w:t>
      </w:r>
    </w:p>
    <w:p>
      <w:r>
        <w:t>{</w:t>
        <w:br/>
        <w:t>Index 309:</w:t>
      </w:r>
    </w:p>
    <w:p>
      <w:r>
        <w:t>Question : "Elaine had 286 strawberrys. He splits all strawberrys evenly among some friends. How many friends were there, If each of his friend get 12 strawberrys?"</w:t>
      </w:r>
    </w:p>
    <w:p>
      <w:r>
        <w:t>Equation : " X = 286 / 12"</w:t>
      </w:r>
    </w:p>
    <w:p>
      <w:r>
        <w:t xml:space="preserve">Answer : "23.833333333333332" </w:t>
        <w:br/>
        <w:t>}</w:t>
      </w:r>
    </w:p>
    <w:p>
      <w:r>
        <w:t>{</w:t>
        <w:br/>
        <w:t>Index 310:</w:t>
      </w:r>
    </w:p>
    <w:p>
      <w:r>
        <w:t>Question : "Robert had 108 Books. He distributes all Books evenly among some friends. How many friends were there, If each of his friend get 5 Books?"</w:t>
      </w:r>
    </w:p>
    <w:p>
      <w:r>
        <w:t>Equation : " X = 108 / 5"</w:t>
      </w:r>
    </w:p>
    <w:p>
      <w:r>
        <w:t xml:space="preserve">Answer : "21.6" </w:t>
        <w:br/>
        <w:t>}</w:t>
      </w:r>
    </w:p>
    <w:p>
      <w:r>
        <w:t>{</w:t>
        <w:br/>
        <w:t>Index 311:</w:t>
      </w:r>
    </w:p>
    <w:p>
      <w:r>
        <w:t>Question : "Olga had 356 Dolls. He splits all Dolls evenly among some friends. How many friends were there, If each of his friend get 32 Dolls?"</w:t>
      </w:r>
    </w:p>
    <w:p>
      <w:r>
        <w:t>Equation : " X = 356 / 32"</w:t>
      </w:r>
    </w:p>
    <w:p>
      <w:r>
        <w:t xml:space="preserve">Answer : "11.125" </w:t>
        <w:br/>
        <w:t>}</w:t>
      </w:r>
    </w:p>
    <w:p>
      <w:r>
        <w:t>{</w:t>
        <w:br/>
        <w:t>Index 312:</w:t>
      </w:r>
    </w:p>
    <w:p>
      <w:r>
        <w:t>Question : "Alvin had 63 Mangos. He imparts all Mangos evenly among some friends. How many friends were there, If each of his friend get 10 Mangos?"</w:t>
      </w:r>
    </w:p>
    <w:p>
      <w:r>
        <w:t>Equation : " X = 63 / 10"</w:t>
      </w:r>
    </w:p>
    <w:p>
      <w:r>
        <w:t xml:space="preserve">Answer : "6.3" </w:t>
        <w:br/>
        <w:t>}</w:t>
      </w:r>
    </w:p>
    <w:p>
      <w:r>
        <w:t>{</w:t>
        <w:br/>
        <w:t>Index 313:</w:t>
      </w:r>
    </w:p>
    <w:p>
      <w:r>
        <w:t>Question : "Minnie had 218 Watchs. He diverges all Watchs evenly among some friends. How many friends were there, If each of his friend get 5 Watchs?"</w:t>
      </w:r>
    </w:p>
    <w:p>
      <w:r>
        <w:t>Equation : " X = 218 / 5"</w:t>
      </w:r>
    </w:p>
    <w:p>
      <w:r>
        <w:t xml:space="preserve">Answer : "43.6" </w:t>
        <w:br/>
        <w:t>}</w:t>
      </w:r>
    </w:p>
    <w:p>
      <w:r>
        <w:t>{</w:t>
        <w:br/>
        <w:t>Index 314:</w:t>
      </w:r>
    </w:p>
    <w:p>
      <w:r>
        <w:t>Question : "Michael had 327 oranges. He divides all oranges evenly among some friends. How many friends were there, If each of his friend get 39 oranges?"</w:t>
      </w:r>
    </w:p>
    <w:p>
      <w:r>
        <w:t>Equation : " X = 327 / 39"</w:t>
      </w:r>
    </w:p>
    <w:p>
      <w:r>
        <w:t xml:space="preserve">Answer : "8.384615384615385" </w:t>
        <w:br/>
        <w:t>}</w:t>
      </w:r>
    </w:p>
    <w:p>
      <w:r>
        <w:t>{</w:t>
        <w:br/>
        <w:t>Index 315:</w:t>
      </w:r>
    </w:p>
    <w:p>
      <w:r>
        <w:t>Question : "Dorothy had 338 Cars. He sunders all Cars evenly among some friends. How many friends were there, If each of his friend get 38 Cars?"</w:t>
      </w:r>
    </w:p>
    <w:p>
      <w:r>
        <w:t>Equation : " X = 338 / 38"</w:t>
      </w:r>
    </w:p>
    <w:p>
      <w:r>
        <w:t xml:space="preserve">Answer : "8.894736842105264" </w:t>
        <w:br/>
        <w:t>}</w:t>
      </w:r>
    </w:p>
    <w:p>
      <w:r>
        <w:t>{</w:t>
        <w:br/>
        <w:t>Index 316:</w:t>
      </w:r>
    </w:p>
    <w:p>
      <w:r>
        <w:t>Question : "Frank had 62 pineapples. He splits all pineapples evenly among some friends. How many friends were there, If each of his friend get 30 pineapples?"</w:t>
      </w:r>
    </w:p>
    <w:p>
      <w:r>
        <w:t>Equation : " X = 62 / 30"</w:t>
      </w:r>
    </w:p>
    <w:p>
      <w:r>
        <w:t xml:space="preserve">Answer : "2.066666666666667" </w:t>
        <w:br/>
        <w:t>}</w:t>
      </w:r>
    </w:p>
    <w:p>
      <w:r>
        <w:t>{</w:t>
        <w:br/>
        <w:t>Index 317:</w:t>
      </w:r>
    </w:p>
    <w:p>
      <w:r>
        <w:t>Question : "Joseph had 278 avocados. He sunders all avocados evenly among some friends. How many friends were there, If each of his friend get 16 avocados?"</w:t>
      </w:r>
    </w:p>
    <w:p>
      <w:r>
        <w:t>Equation : " X = 278 / 16"</w:t>
      </w:r>
    </w:p>
    <w:p>
      <w:r>
        <w:t xml:space="preserve">Answer : "17.375" </w:t>
        <w:br/>
        <w:t>}</w:t>
      </w:r>
    </w:p>
    <w:p>
      <w:r>
        <w:t>{</w:t>
        <w:br/>
        <w:t>Index 318:</w:t>
      </w:r>
    </w:p>
    <w:p>
      <w:r>
        <w:t>Question : "Avery had 270 Bananas. He imparts all Bananas evenly among some friends. How many friends were there, If each of his friend get 29 Bananas?"</w:t>
      </w:r>
    </w:p>
    <w:p>
      <w:r>
        <w:t>Equation : " X = 270 / 29"</w:t>
      </w:r>
    </w:p>
    <w:p>
      <w:r>
        <w:t xml:space="preserve">Answer : "9.310344827586206" </w:t>
        <w:br/>
        <w:t>}</w:t>
      </w:r>
    </w:p>
    <w:p>
      <w:r>
        <w:t>{</w:t>
        <w:br/>
        <w:t>Index 319:</w:t>
      </w:r>
    </w:p>
    <w:p>
      <w:r>
        <w:t>Question : "Dorothy had 202 Boxs. He shares all Boxs evenly among some friends. How many friends were there, If each of his friend get 37 Boxs?"</w:t>
      </w:r>
    </w:p>
    <w:p>
      <w:r>
        <w:t>Equation : " X = 202 / 37"</w:t>
      </w:r>
    </w:p>
    <w:p>
      <w:r>
        <w:t xml:space="preserve">Answer : "5.45945945945946" </w:t>
        <w:br/>
        <w:t>}</w:t>
      </w:r>
    </w:p>
    <w:p>
      <w:r>
        <w:t>{</w:t>
        <w:br/>
        <w:t>Index 320:</w:t>
      </w:r>
    </w:p>
    <w:p>
      <w:r>
        <w:t>Question : "Hazel had 365 pears. He halves all pears evenly among some friends. How many friends were there, If each of his friend get 2 pears?"</w:t>
      </w:r>
    </w:p>
    <w:p>
      <w:r>
        <w:t>Equation : " X = 365 / 2"</w:t>
      </w:r>
    </w:p>
    <w:p>
      <w:r>
        <w:t xml:space="preserve">Answer : "182.5" </w:t>
        <w:br/>
        <w:t>}</w:t>
      </w:r>
    </w:p>
    <w:p>
      <w:r>
        <w:t>{</w:t>
        <w:br/>
        <w:t>Index 321:</w:t>
      </w:r>
    </w:p>
    <w:p>
      <w:r>
        <w:t>Question : "Andrew had 227 Breads. He divides all Breads evenly among some friends. How many friends were there, If each of his friend get 19 Breads?"</w:t>
      </w:r>
    </w:p>
    <w:p>
      <w:r>
        <w:t>Equation : " X = 227 / 19"</w:t>
      </w:r>
    </w:p>
    <w:p>
      <w:r>
        <w:t xml:space="preserve">Answer : "11.947368421052632" </w:t>
        <w:br/>
        <w:t>}</w:t>
      </w:r>
    </w:p>
    <w:p>
      <w:r>
        <w:t>{</w:t>
        <w:br/>
        <w:t>Index 322:</w:t>
      </w:r>
    </w:p>
    <w:p>
      <w:r>
        <w:t>Question : "Naomi had 265 strawberrys. He dispenses all strawberrys evenly among some friends. How many friends were there, If each of his friend get 10 strawberrys?"</w:t>
      </w:r>
    </w:p>
    <w:p>
      <w:r>
        <w:t>Equation : " X = 265 / 10"</w:t>
      </w:r>
    </w:p>
    <w:p>
      <w:r>
        <w:t xml:space="preserve">Answer : "26.5" </w:t>
        <w:br/>
        <w:t>}</w:t>
      </w:r>
    </w:p>
    <w:p>
      <w:r>
        <w:t>{</w:t>
        <w:br/>
        <w:t>Index 323:</w:t>
      </w:r>
    </w:p>
    <w:p>
      <w:r>
        <w:t>Question : "Herman had 165 blackcurrants. He splits all blackcurrants evenly among some friends. How many friends were there, If each of his friend get 16 blackcurrants?"</w:t>
      </w:r>
    </w:p>
    <w:p>
      <w:r>
        <w:t>Equation : " X = 165 / 16"</w:t>
      </w:r>
    </w:p>
    <w:p>
      <w:r>
        <w:t xml:space="preserve">Answer : "10.3125" </w:t>
        <w:br/>
        <w:t>}</w:t>
      </w:r>
    </w:p>
    <w:p>
      <w:r>
        <w:t>{</w:t>
        <w:br/>
        <w:t>Index 324:</w:t>
      </w:r>
    </w:p>
    <w:p>
      <w:r>
        <w:t>Question : "Bonnie had 85 Books. He halves all Books evenly among some friends. How many friends were there, If each of his friend get 33 Books?"</w:t>
      </w:r>
    </w:p>
    <w:p>
      <w:r>
        <w:t>Equation : " X = 85 / 33"</w:t>
      </w:r>
    </w:p>
    <w:p>
      <w:r>
        <w:t xml:space="preserve">Answer : "2.5757575757575757" </w:t>
        <w:br/>
        <w:t>}</w:t>
      </w:r>
    </w:p>
    <w:p>
      <w:r>
        <w:t>{</w:t>
        <w:br/>
        <w:t>Index 325:</w:t>
      </w:r>
    </w:p>
    <w:p>
      <w:r>
        <w:t>Question : "Maurice had 141 Presss. He diverges all Presss evenly among some friends. How many friends were there, If each of his friend get 17 Presss?"</w:t>
      </w:r>
    </w:p>
    <w:p>
      <w:r>
        <w:t>Equation : " X = 141 / 17"</w:t>
      </w:r>
    </w:p>
    <w:p>
      <w:r>
        <w:t xml:space="preserve">Answer : "8.294117647058824" </w:t>
        <w:br/>
        <w:t>}</w:t>
      </w:r>
    </w:p>
    <w:p>
      <w:r>
        <w:t>{</w:t>
        <w:br/>
        <w:t>Index 326:</w:t>
      </w:r>
    </w:p>
    <w:p>
      <w:r>
        <w:t>Question : "Margaret had 266 blackberrys. He sunders all blackberrys evenly among some friends. How many friends were there, If each of his friend get 4 blackberrys?"</w:t>
      </w:r>
    </w:p>
    <w:p>
      <w:r>
        <w:t>Equation : " X = 266 / 4"</w:t>
      </w:r>
    </w:p>
    <w:p>
      <w:r>
        <w:t xml:space="preserve">Answer : "66.5" </w:t>
        <w:br/>
        <w:t>}</w:t>
      </w:r>
    </w:p>
    <w:p>
      <w:r>
        <w:t>{</w:t>
        <w:br/>
        <w:t>Index 327:</w:t>
      </w:r>
    </w:p>
    <w:p>
      <w:r>
        <w:t>Question : "Anthony had 85 Watchs. He sunders all Watchs evenly among some friends. How many friends were there, If each of his friend get 2 Watchs?"</w:t>
      </w:r>
    </w:p>
    <w:p>
      <w:r>
        <w:t>Equation : " X = 85 / 2"</w:t>
      </w:r>
    </w:p>
    <w:p>
      <w:r>
        <w:t xml:space="preserve">Answer : "42.5" </w:t>
        <w:br/>
        <w:t>}</w:t>
      </w:r>
    </w:p>
    <w:p>
      <w:r>
        <w:t>{</w:t>
        <w:br/>
        <w:t>Index 328:</w:t>
      </w:r>
    </w:p>
    <w:p>
      <w:r>
        <w:t>Question : "Minh had 383 bananas. He diverges all bananas evenly among some friends. How many friends were there, If each of his friend get 23 bananas?"</w:t>
      </w:r>
    </w:p>
    <w:p>
      <w:r>
        <w:t>Equation : " X = 383 / 23"</w:t>
      </w:r>
    </w:p>
    <w:p>
      <w:r>
        <w:t xml:space="preserve">Answer : "16.652173913043477" </w:t>
        <w:br/>
        <w:t>}</w:t>
      </w:r>
    </w:p>
    <w:p>
      <w:r>
        <w:t>{</w:t>
        <w:br/>
        <w:t>Index 329:</w:t>
      </w:r>
    </w:p>
    <w:p>
      <w:r>
        <w:t>Question : "Maria had 109 mangos. He halves all mangos evenly among some friends. How many friends were there, If each of his friend get 28 mangos?"</w:t>
      </w:r>
    </w:p>
    <w:p>
      <w:r>
        <w:t>Equation : " X = 109 / 28"</w:t>
      </w:r>
    </w:p>
    <w:p>
      <w:r>
        <w:t xml:space="preserve">Answer : "3.892857142857143" </w:t>
        <w:br/>
        <w:t>}</w:t>
      </w:r>
    </w:p>
    <w:p>
      <w:r>
        <w:t>{</w:t>
        <w:br/>
        <w:t>Index 330:</w:t>
      </w:r>
    </w:p>
    <w:p>
      <w:r>
        <w:t>Question : "Jasmin had 247 plums. He distributes all plums evenly among some friends. How many friends were there, If each of his friend get 31 plums?"</w:t>
      </w:r>
    </w:p>
    <w:p>
      <w:r>
        <w:t>Equation : " X = 247 / 31"</w:t>
      </w:r>
    </w:p>
    <w:p>
      <w:r>
        <w:t xml:space="preserve">Answer : "7.967741935483871" </w:t>
        <w:br/>
        <w:t>}</w:t>
      </w:r>
    </w:p>
    <w:p>
      <w:r>
        <w:t>{</w:t>
        <w:br/>
        <w:t>Index 331:</w:t>
      </w:r>
    </w:p>
    <w:p>
      <w:r>
        <w:t>Question : "Thomas had 46 avocados. He sunders all avocados evenly among some friends. How many friends were there, If each of his friend get 29 avocados?"</w:t>
      </w:r>
    </w:p>
    <w:p>
      <w:r>
        <w:t>Equation : " X = 46 / 29"</w:t>
      </w:r>
    </w:p>
    <w:p>
      <w:r>
        <w:t xml:space="preserve">Answer : "1.5862068965517242" </w:t>
        <w:br/>
        <w:t>}</w:t>
      </w:r>
    </w:p>
    <w:p>
      <w:r>
        <w:t>{</w:t>
        <w:br/>
        <w:t>Index 332:</w:t>
      </w:r>
    </w:p>
    <w:p>
      <w:r>
        <w:t>Question : "Bobby had 111 toys. He distributes all toys evenly among some friends. How many friends were there, If each of his friend get 35 toys?"</w:t>
      </w:r>
    </w:p>
    <w:p>
      <w:r>
        <w:t>Equation : " X = 111 / 35"</w:t>
      </w:r>
    </w:p>
    <w:p>
      <w:r>
        <w:t xml:space="preserve">Answer : "3.1714285714285713" </w:t>
        <w:br/>
        <w:t>}</w:t>
      </w:r>
    </w:p>
    <w:p>
      <w:r>
        <w:t>{</w:t>
        <w:br/>
        <w:t>Index 333:</w:t>
      </w:r>
    </w:p>
    <w:p>
      <w:r>
        <w:t>Question : "Gary had 46 strawberrys. He splits all strawberrys evenly among some friends. How many friends were there, If each of his friend get 33 strawberrys?"</w:t>
      </w:r>
    </w:p>
    <w:p>
      <w:r>
        <w:t>Equation : " X = 46 / 33"</w:t>
      </w:r>
    </w:p>
    <w:p>
      <w:r>
        <w:t xml:space="preserve">Answer : "1.393939393939394" </w:t>
        <w:br/>
        <w:t>}</w:t>
      </w:r>
    </w:p>
    <w:p>
      <w:r>
        <w:t>{</w:t>
        <w:br/>
        <w:t>Index 334:</w:t>
      </w:r>
    </w:p>
    <w:p>
      <w:r>
        <w:t>Question : "Nancy had 360 Mangos. He distributes all Mangos evenly among some friends. How many friends were there, If each of his friend get 13 Mangos?"</w:t>
      </w:r>
    </w:p>
    <w:p>
      <w:r>
        <w:t>Equation : " X = 360 / 13"</w:t>
      </w:r>
    </w:p>
    <w:p>
      <w:r>
        <w:t xml:space="preserve">Answer : "27.692307692307693" </w:t>
        <w:br/>
        <w:t>}</w:t>
      </w:r>
    </w:p>
    <w:p>
      <w:r>
        <w:t>{</w:t>
        <w:br/>
        <w:t>Index 335:</w:t>
      </w:r>
    </w:p>
    <w:p>
      <w:r>
        <w:t>Question : "Jacqueline had 227 papayas. He sunders all papayas evenly among some friends. How many friends were there, If each of his friend get 7 papayas?"</w:t>
      </w:r>
    </w:p>
    <w:p>
      <w:r>
        <w:t>Equation : " X = 227 / 7"</w:t>
      </w:r>
    </w:p>
    <w:p>
      <w:r>
        <w:t xml:space="preserve">Answer : "32.42857142857143" </w:t>
        <w:br/>
        <w:t>}</w:t>
      </w:r>
    </w:p>
    <w:p>
      <w:r>
        <w:t>{</w:t>
        <w:br/>
        <w:t>Index 336:</w:t>
      </w:r>
    </w:p>
    <w:p>
      <w:r>
        <w:t>Question : "Joseph had 371 apricots. He splits all apricots evenly among some friends. How many friends were there, If each of his friend get 23 apricots?"</w:t>
      </w:r>
    </w:p>
    <w:p>
      <w:r>
        <w:t>Equation : " X = 371 / 23"</w:t>
      </w:r>
    </w:p>
    <w:p>
      <w:r>
        <w:t xml:space="preserve">Answer : "16.130434782608695" </w:t>
        <w:br/>
        <w:t>}</w:t>
      </w:r>
    </w:p>
    <w:p>
      <w:r>
        <w:t>{</w:t>
        <w:br/>
        <w:t>Index 337:</w:t>
      </w:r>
    </w:p>
    <w:p>
      <w:r>
        <w:t>Question : "Rex had 362 Breads. He sunders all Breads evenly among some friends. How many friends were there, If each of his friend get 16 Breads?"</w:t>
      </w:r>
    </w:p>
    <w:p>
      <w:r>
        <w:t>Equation : " X = 362 / 16"</w:t>
      </w:r>
    </w:p>
    <w:p>
      <w:r>
        <w:t xml:space="preserve">Answer : "22.625" </w:t>
        <w:br/>
        <w:t>}</w:t>
      </w:r>
    </w:p>
    <w:p>
      <w:r>
        <w:t>{</w:t>
        <w:br/>
        <w:t>Index 338:</w:t>
      </w:r>
    </w:p>
    <w:p>
      <w:r>
        <w:t>Question : "Bessie had 128 blackberrys. He halves all blackberrys evenly among some friends. How many friends were there, If each of his friend get 38 blackberrys?"</w:t>
      </w:r>
    </w:p>
    <w:p>
      <w:r>
        <w:t>Equation : " X = 128 / 38"</w:t>
      </w:r>
    </w:p>
    <w:p>
      <w:r>
        <w:t xml:space="preserve">Answer : "3.3684210526315788" </w:t>
        <w:br/>
        <w:t>}</w:t>
      </w:r>
    </w:p>
    <w:p>
      <w:r>
        <w:t>{</w:t>
        <w:br/>
        <w:t>Index 339:</w:t>
      </w:r>
    </w:p>
    <w:p>
      <w:r>
        <w:t>Question : "Roland had 233 peachs. He diverges all peachs evenly among some friends. How many friends were there, If each of his friend get 6 peachs?"</w:t>
      </w:r>
    </w:p>
    <w:p>
      <w:r>
        <w:t>Equation : " X = 233 / 6"</w:t>
      </w:r>
    </w:p>
    <w:p>
      <w:r>
        <w:t xml:space="preserve">Answer : "38.833333333333336" </w:t>
        <w:br/>
        <w:t>}</w:t>
      </w:r>
    </w:p>
    <w:p>
      <w:r>
        <w:t>{</w:t>
        <w:br/>
        <w:t>Index 340:</w:t>
      </w:r>
    </w:p>
    <w:p>
      <w:r>
        <w:t>Question : "Laura had 339 pears. He dispenses all pears evenly among some friends. How many friends were there, If each of his friend get 7 pears?"</w:t>
      </w:r>
    </w:p>
    <w:p>
      <w:r>
        <w:t>Equation : " X = 339 / 7"</w:t>
      </w:r>
    </w:p>
    <w:p>
      <w:r>
        <w:t xml:space="preserve">Answer : "48.42857142857143" </w:t>
        <w:br/>
        <w:t>}</w:t>
      </w:r>
    </w:p>
    <w:p>
      <w:r>
        <w:t>{</w:t>
        <w:br/>
        <w:t>Index 341:</w:t>
      </w:r>
    </w:p>
    <w:p>
      <w:r>
        <w:t>Question : "Diana had 96 cherrys. He shares all cherrys evenly among some friends. How many friends were there, If each of his friend get 7 cherrys?"</w:t>
      </w:r>
    </w:p>
    <w:p>
      <w:r>
        <w:t>Equation : " X = 96 / 7"</w:t>
      </w:r>
    </w:p>
    <w:p>
      <w:r>
        <w:t xml:space="preserve">Answer : "13.714285714285714" </w:t>
        <w:br/>
        <w:t>}</w:t>
      </w:r>
    </w:p>
    <w:p>
      <w:r>
        <w:t>{</w:t>
        <w:br/>
        <w:t>Index 342:</w:t>
      </w:r>
    </w:p>
    <w:p>
      <w:r>
        <w:t>Question : "Mark had 214 peachs. He divides all peachs evenly among some friends. How many friends were there, If each of his friend get 26 peachs?"</w:t>
      </w:r>
    </w:p>
    <w:p>
      <w:r>
        <w:t>Equation : " X = 214 / 26"</w:t>
      </w:r>
    </w:p>
    <w:p>
      <w:r>
        <w:t xml:space="preserve">Answer : "8.23076923076923" </w:t>
        <w:br/>
        <w:t>}</w:t>
      </w:r>
    </w:p>
    <w:p>
      <w:r>
        <w:t>{</w:t>
        <w:br/>
        <w:t>Index 343:</w:t>
      </w:r>
    </w:p>
    <w:p>
      <w:r>
        <w:t>Question : "Donna had 213 limes. He distributes all limes evenly among some friends. How many friends were there, If each of his friend get 29 limes?"</w:t>
      </w:r>
    </w:p>
    <w:p>
      <w:r>
        <w:t>Equation : " X = 213 / 29"</w:t>
      </w:r>
    </w:p>
    <w:p>
      <w:r>
        <w:t xml:space="preserve">Answer : "7.344827586206897" </w:t>
        <w:br/>
        <w:t>}</w:t>
      </w:r>
    </w:p>
    <w:p>
      <w:r>
        <w:t>{</w:t>
        <w:br/>
        <w:t>Index 344:</w:t>
      </w:r>
    </w:p>
    <w:p>
      <w:r>
        <w:t>Question : "Robert had 369 Boxs. He distributes all Boxs evenly among some friends. How many friends were there, If each of his friend get 5 Boxs?"</w:t>
      </w:r>
    </w:p>
    <w:p>
      <w:r>
        <w:t>Equation : " X = 369 / 5"</w:t>
      </w:r>
    </w:p>
    <w:p>
      <w:r>
        <w:t xml:space="preserve">Answer : "73.8" </w:t>
        <w:br/>
        <w:t>}</w:t>
      </w:r>
    </w:p>
    <w:p>
      <w:r>
        <w:t>{</w:t>
        <w:br/>
        <w:t>Index 345:</w:t>
      </w:r>
    </w:p>
    <w:p>
      <w:r>
        <w:t>Question : "Elizabeth had 78 raspberrys. He sunders all raspberrys evenly among some friends. How many friends were there, If each of his friend get 28 raspberrys?"</w:t>
      </w:r>
    </w:p>
    <w:p>
      <w:r>
        <w:t>Equation : " X = 78 / 28"</w:t>
      </w:r>
    </w:p>
    <w:p>
      <w:r>
        <w:t xml:space="preserve">Answer : "2.7857142857142856" </w:t>
        <w:br/>
        <w:t>}</w:t>
      </w:r>
    </w:p>
    <w:p>
      <w:r>
        <w:t>{</w:t>
        <w:br/>
        <w:t>Index 346:</w:t>
      </w:r>
    </w:p>
    <w:p>
      <w:r>
        <w:t>Question : "Jerry had 204 apricots. He imparts all apricots evenly among some friends. How many friends were there, If each of his friend get 40 apricots?"</w:t>
      </w:r>
    </w:p>
    <w:p>
      <w:r>
        <w:t>Equation : " X = 204 / 40"</w:t>
      </w:r>
    </w:p>
    <w:p>
      <w:r>
        <w:t xml:space="preserve">Answer : "5.1" </w:t>
        <w:br/>
        <w:t>}</w:t>
      </w:r>
    </w:p>
    <w:p>
      <w:r>
        <w:t>{</w:t>
        <w:br/>
        <w:t>Index 347:</w:t>
      </w:r>
    </w:p>
    <w:p>
      <w:r>
        <w:t>Question : "Martin had 182 cherrys. He splits all cherrys evenly among some friends. How many friends were there, If each of his friend get 39 cherrys?"</w:t>
      </w:r>
    </w:p>
    <w:p>
      <w:r>
        <w:t>Equation : " X = 182 / 39"</w:t>
      </w:r>
    </w:p>
    <w:p>
      <w:r>
        <w:t xml:space="preserve">Answer : "4.666666666666667" </w:t>
        <w:br/>
        <w:t>}</w:t>
      </w:r>
    </w:p>
    <w:p>
      <w:r>
        <w:t>{</w:t>
        <w:br/>
        <w:t>Index 348:</w:t>
      </w:r>
    </w:p>
    <w:p>
      <w:r>
        <w:t>Question : "Seth had 70 Chocolates. He sunders all Chocolates evenly among some friends. How many friends were there, If each of his friend get 18 Chocolates?"</w:t>
      </w:r>
    </w:p>
    <w:p>
      <w:r>
        <w:t>Equation : " X = 70 / 18"</w:t>
      </w:r>
    </w:p>
    <w:p>
      <w:r>
        <w:t xml:space="preserve">Answer : "3.888888888888889" </w:t>
        <w:br/>
        <w:t>}</w:t>
      </w:r>
    </w:p>
    <w:p>
      <w:r>
        <w:t>{</w:t>
        <w:br/>
        <w:t>Index 349:</w:t>
      </w:r>
    </w:p>
    <w:p>
      <w:r>
        <w:t>Question : "Frank had 268 avocados. He distributes all avocados evenly among some friends. How many friends were there, If each of his friend get 24 avocados?"</w:t>
      </w:r>
    </w:p>
    <w:p>
      <w:r>
        <w:t>Equation : " X = 268 / 24"</w:t>
      </w:r>
    </w:p>
    <w:p>
      <w:r>
        <w:t xml:space="preserve">Answer : "11.166666666666666" </w:t>
        <w:br/>
        <w:t>}</w:t>
      </w:r>
    </w:p>
    <w:p>
      <w:r>
        <w:t>{</w:t>
        <w:br/>
        <w:t>Index 350:</w:t>
      </w:r>
    </w:p>
    <w:p>
      <w:r>
        <w:t>Question : "Shirley had 385 papayas. He imparts all papayas evenly among some friends. How many friends were there, If each of his friend get 2 papayas?"</w:t>
      </w:r>
    </w:p>
    <w:p>
      <w:r>
        <w:t>Equation : " X = 385 / 2"</w:t>
      </w:r>
    </w:p>
    <w:p>
      <w:r>
        <w:t xml:space="preserve">Answer : "192.5" </w:t>
        <w:br/>
        <w:t>}</w:t>
      </w:r>
    </w:p>
    <w:p>
      <w:r>
        <w:t>{</w:t>
        <w:br/>
        <w:t>Index 351:</w:t>
      </w:r>
    </w:p>
    <w:p>
      <w:r>
        <w:t>Question : "Robin had 113 plums. He diverges all plums evenly among some friends. How many friends were there, If each of his friend get 37 plums?"</w:t>
      </w:r>
    </w:p>
    <w:p>
      <w:r>
        <w:t>Equation : " X = 113 / 37"</w:t>
      </w:r>
    </w:p>
    <w:p>
      <w:r>
        <w:t xml:space="preserve">Answer : "3.054054054054054" </w:t>
        <w:br/>
        <w:t>}</w:t>
      </w:r>
    </w:p>
    <w:p>
      <w:r>
        <w:t>{</w:t>
        <w:br/>
        <w:t>Index 352:</w:t>
      </w:r>
    </w:p>
    <w:p>
      <w:r>
        <w:t>Question : "Trisha had 302 Mangos. He distributes all Mangos evenly among some friends. How many friends were there, If each of his friend get 14 Mangos?"</w:t>
      </w:r>
    </w:p>
    <w:p>
      <w:r>
        <w:t>Equation : " X = 302 / 14"</w:t>
      </w:r>
    </w:p>
    <w:p>
      <w:r>
        <w:t xml:space="preserve">Answer : "21.571428571428573" </w:t>
        <w:br/>
        <w:t>}</w:t>
      </w:r>
    </w:p>
    <w:p>
      <w:r>
        <w:t>{</w:t>
        <w:br/>
        <w:t>Index 353:</w:t>
      </w:r>
    </w:p>
    <w:p>
      <w:r>
        <w:t>Question : "Albert had 111 Bananas. He divides all Bananas evenly among some friends. How many friends were there, If each of his friend get 8 Bananas?"</w:t>
      </w:r>
    </w:p>
    <w:p>
      <w:r>
        <w:t>Equation : " X = 111 / 8"</w:t>
      </w:r>
    </w:p>
    <w:p>
      <w:r>
        <w:t xml:space="preserve">Answer : "13.875" </w:t>
        <w:br/>
        <w:t>}</w:t>
      </w:r>
    </w:p>
    <w:p>
      <w:r>
        <w:t>{</w:t>
        <w:br/>
        <w:t>Index 354:</w:t>
      </w:r>
    </w:p>
    <w:p>
      <w:r>
        <w:t>Question : "David had 380 figs. He diverges all figs evenly among some friends. How many friends were there, If each of his friend get 16 figs?"</w:t>
      </w:r>
    </w:p>
    <w:p>
      <w:r>
        <w:t>Equation : " X = 380 / 16"</w:t>
      </w:r>
    </w:p>
    <w:p>
      <w:r>
        <w:t xml:space="preserve">Answer : "23.75" </w:t>
        <w:br/>
        <w:t>}</w:t>
      </w:r>
    </w:p>
    <w:p>
      <w:r>
        <w:t>{</w:t>
        <w:br/>
        <w:t>Index 355:</w:t>
      </w:r>
    </w:p>
    <w:p>
      <w:r>
        <w:t>Question : "Felicia had 71 lychees. He diverges all lychees evenly among some friends. How many friends were there, If each of his friend get 17 lychees?"</w:t>
      </w:r>
    </w:p>
    <w:p>
      <w:r>
        <w:t>Equation : " X = 71 / 17"</w:t>
      </w:r>
    </w:p>
    <w:p>
      <w:r>
        <w:t xml:space="preserve">Answer : "4.176470588235294" </w:t>
        <w:br/>
        <w:t>}</w:t>
      </w:r>
    </w:p>
    <w:p>
      <w:r>
        <w:t>{</w:t>
        <w:br/>
        <w:t>Index 356:</w:t>
      </w:r>
    </w:p>
    <w:p>
      <w:r>
        <w:t>Question : "Hazel had 223 blackberrys. He divides all blackberrys evenly among some friends. How many friends were there, If each of his friend get 33 blackberrys?"</w:t>
      </w:r>
    </w:p>
    <w:p>
      <w:r>
        <w:t>Equation : " X = 223 / 33"</w:t>
      </w:r>
    </w:p>
    <w:p>
      <w:r>
        <w:t xml:space="preserve">Answer : "6.757575757575758" </w:t>
        <w:br/>
        <w:t>}</w:t>
      </w:r>
    </w:p>
    <w:p>
      <w:r>
        <w:t>{</w:t>
        <w:br/>
        <w:t>Index 357:</w:t>
      </w:r>
    </w:p>
    <w:p>
      <w:r>
        <w:t>Question : "Edward had 103 pears. He dispenses all pears evenly among some friends. How many friends were there, If each of his friend get 9 pears?"</w:t>
      </w:r>
    </w:p>
    <w:p>
      <w:r>
        <w:t>Equation : " X = 103 / 9"</w:t>
      </w:r>
    </w:p>
    <w:p>
      <w:r>
        <w:t xml:space="preserve">Answer : "11.444444444444445" </w:t>
        <w:br/>
        <w:t>}</w:t>
      </w:r>
    </w:p>
    <w:p>
      <w:r>
        <w:t>{</w:t>
        <w:br/>
        <w:t>Index 358:</w:t>
      </w:r>
    </w:p>
    <w:p>
      <w:r>
        <w:t>Question : "Willie had 340 Pens. He divides all Pens evenly among some friends. How many friends were there, If each of his friend get 12 Pens?"</w:t>
      </w:r>
    </w:p>
    <w:p>
      <w:r>
        <w:t>Equation : " X = 340 / 12"</w:t>
      </w:r>
    </w:p>
    <w:p>
      <w:r>
        <w:t xml:space="preserve">Answer : "28.333333333333332" </w:t>
        <w:br/>
        <w:t>}</w:t>
      </w:r>
    </w:p>
    <w:p>
      <w:r>
        <w:t>{</w:t>
        <w:br/>
        <w:t>Index 359:</w:t>
      </w:r>
    </w:p>
    <w:p>
      <w:r>
        <w:t>Question : "Ellis had 367 cherrys. He imparts all cherrys evenly among some friends. How many friends were there, If each of his friend get 19 cherrys?"</w:t>
      </w:r>
    </w:p>
    <w:p>
      <w:r>
        <w:t>Equation : " X = 367 / 19"</w:t>
      </w:r>
    </w:p>
    <w:p>
      <w:r>
        <w:t xml:space="preserve">Answer : "19.31578947368421" </w:t>
        <w:br/>
        <w:t>}</w:t>
      </w:r>
    </w:p>
    <w:p>
      <w:r>
        <w:t>{</w:t>
        <w:br/>
        <w:t>Index 360:</w:t>
      </w:r>
    </w:p>
    <w:p>
      <w:r>
        <w:t>Question : "Johnny had 202 kiwis. He imparts all kiwis evenly among some friends. How many friends were there, If each of his friend get 3 kiwis?"</w:t>
      </w:r>
    </w:p>
    <w:p>
      <w:r>
        <w:t>Equation : " X = 202 / 3"</w:t>
      </w:r>
    </w:p>
    <w:p>
      <w:r>
        <w:t xml:space="preserve">Answer : "67.33333333333333" </w:t>
        <w:br/>
        <w:t>}</w:t>
      </w:r>
    </w:p>
    <w:p>
      <w:r>
        <w:t>{</w:t>
        <w:br/>
        <w:t>Index 361:</w:t>
      </w:r>
    </w:p>
    <w:p>
      <w:r>
        <w:t>Question : "Lee had 337 Watchs. He imparts all Watchs evenly among some friends. How many friends were there, If each of his friend get 18 Watchs?"</w:t>
      </w:r>
    </w:p>
    <w:p>
      <w:r>
        <w:t>Equation : " X = 337 / 18"</w:t>
      </w:r>
    </w:p>
    <w:p>
      <w:r>
        <w:t xml:space="preserve">Answer : "18.72222222222222" </w:t>
        <w:br/>
        <w:t>}</w:t>
      </w:r>
    </w:p>
    <w:p>
      <w:r>
        <w:t>{</w:t>
        <w:br/>
        <w:t>Index 362:</w:t>
      </w:r>
    </w:p>
    <w:p>
      <w:r>
        <w:t>Question : "Marianne had 185 apples. He halves all apples evenly among some friends. How many friends were there, If each of his friend get 34 apples?"</w:t>
      </w:r>
    </w:p>
    <w:p>
      <w:r>
        <w:t>Equation : " X = 185 / 34"</w:t>
      </w:r>
    </w:p>
    <w:p>
      <w:r>
        <w:t xml:space="preserve">Answer : "5.4411764705882355" </w:t>
        <w:br/>
        <w:t>}</w:t>
      </w:r>
    </w:p>
    <w:p>
      <w:r>
        <w:t>{</w:t>
        <w:br/>
        <w:t>Index 363:</w:t>
      </w:r>
    </w:p>
    <w:p>
      <w:r>
        <w:t>Question : "Sara had 387 nectarines. He dispenses all nectarines evenly among some friends. How many friends were there, If each of his friend get 6 nectarines?"</w:t>
      </w:r>
    </w:p>
    <w:p>
      <w:r>
        <w:t>Equation : " X = 387 / 6"</w:t>
      </w:r>
    </w:p>
    <w:p>
      <w:r>
        <w:t xml:space="preserve">Answer : "64.5" </w:t>
        <w:br/>
        <w:t>}</w:t>
      </w:r>
    </w:p>
    <w:p>
      <w:r>
        <w:t>{</w:t>
        <w:br/>
        <w:t>Index 364:</w:t>
      </w:r>
    </w:p>
    <w:p>
      <w:r>
        <w:t>Question : "Garth had 248 Mangos. He halves all Mangos evenly among some friends. How many friends were there, If each of his friend get 10 Mangos?"</w:t>
      </w:r>
    </w:p>
    <w:p>
      <w:r>
        <w:t>Equation : " X = 248 / 10"</w:t>
      </w:r>
    </w:p>
    <w:p>
      <w:r>
        <w:t xml:space="preserve">Answer : "24.8" </w:t>
        <w:br/>
        <w:t>}</w:t>
      </w:r>
    </w:p>
    <w:p>
      <w:r>
        <w:t>{</w:t>
        <w:br/>
        <w:t>Index 365:</w:t>
      </w:r>
    </w:p>
    <w:p>
      <w:r>
        <w:t>Question : "Elva had 76 peachs. He sunders all peachs evenly among some friends. How many friends were there, If each of his friend get 29 peachs?"</w:t>
      </w:r>
    </w:p>
    <w:p>
      <w:r>
        <w:t>Equation : " X = 76 / 29"</w:t>
      </w:r>
    </w:p>
    <w:p>
      <w:r>
        <w:t xml:space="preserve">Answer : "2.6206896551724137" </w:t>
        <w:br/>
        <w:t>}</w:t>
      </w:r>
    </w:p>
    <w:p>
      <w:r>
        <w:t>{</w:t>
        <w:br/>
        <w:t>Index 366:</w:t>
      </w:r>
    </w:p>
    <w:p>
      <w:r>
        <w:t>Question : "Shaun had 342 watermelons. He imparts all watermelons evenly among some friends. How many friends were there, If each of his friend get 4 watermelons?"</w:t>
      </w:r>
    </w:p>
    <w:p>
      <w:r>
        <w:t>Equation : " X = 342 / 4"</w:t>
      </w:r>
    </w:p>
    <w:p>
      <w:r>
        <w:t xml:space="preserve">Answer : "85.5" </w:t>
        <w:br/>
        <w:t>}</w:t>
      </w:r>
    </w:p>
    <w:p>
      <w:r>
        <w:t>{</w:t>
        <w:br/>
        <w:t>Index 367:</w:t>
      </w:r>
    </w:p>
    <w:p>
      <w:r>
        <w:t>Question : "Willie had 96 papayas. He sunders all papayas evenly among some friends. How many friends were there, If each of his friend get 25 papayas?"</w:t>
      </w:r>
    </w:p>
    <w:p>
      <w:r>
        <w:t>Equation : " X = 96 / 25"</w:t>
      </w:r>
    </w:p>
    <w:p>
      <w:r>
        <w:t xml:space="preserve">Answer : "3.84" </w:t>
        <w:br/>
        <w:t>}</w:t>
      </w:r>
    </w:p>
    <w:p>
      <w:r>
        <w:t>{</w:t>
        <w:br/>
        <w:t>Index 368:</w:t>
      </w:r>
    </w:p>
    <w:p>
      <w:r>
        <w:t>Question : "Donald had 96 lemons. He dispenses all lemons evenly among some friends. How many friends were there, If each of his friend get 19 lemons?"</w:t>
      </w:r>
    </w:p>
    <w:p>
      <w:r>
        <w:t>Equation : " X = 96 / 19"</w:t>
      </w:r>
    </w:p>
    <w:p>
      <w:r>
        <w:t xml:space="preserve">Answer : "5.052631578947368" </w:t>
        <w:br/>
        <w:t>}</w:t>
      </w:r>
    </w:p>
    <w:p>
      <w:r>
        <w:t>{</w:t>
        <w:br/>
        <w:t>Index 369:</w:t>
      </w:r>
    </w:p>
    <w:p>
      <w:r>
        <w:t>Question : "Amy had 228 coconuts. He shares all coconuts evenly among some friends. How many friends were there, If each of his friend get 13 coconuts?"</w:t>
      </w:r>
    </w:p>
    <w:p>
      <w:r>
        <w:t>Equation : " X = 228 / 13"</w:t>
      </w:r>
    </w:p>
    <w:p>
      <w:r>
        <w:t xml:space="preserve">Answer : "17.53846153846154" </w:t>
        <w:br/>
        <w:t>}</w:t>
      </w:r>
    </w:p>
    <w:p>
      <w:r>
        <w:t>{</w:t>
        <w:br/>
        <w:t>Index 370:</w:t>
      </w:r>
    </w:p>
    <w:p>
      <w:r>
        <w:t>Question : "William had 165 bananas. He splits all bananas evenly among some friends. How many friends were there, If each of his friend get 20 bananas?"</w:t>
      </w:r>
    </w:p>
    <w:p>
      <w:r>
        <w:t>Equation : " X = 165 / 20"</w:t>
      </w:r>
    </w:p>
    <w:p>
      <w:r>
        <w:t xml:space="preserve">Answer : "8.25" </w:t>
        <w:br/>
        <w:t>}</w:t>
      </w:r>
    </w:p>
    <w:p>
      <w:r>
        <w:t>{</w:t>
        <w:br/>
        <w:t>Index 371:</w:t>
      </w:r>
    </w:p>
    <w:p>
      <w:r>
        <w:t>Question : "Linda had 85 Chocolates. He distributes all Chocolates evenly among some friends. How many friends were there, If each of his friend get 33 Chocolates?"</w:t>
      </w:r>
    </w:p>
    <w:p>
      <w:r>
        <w:t>Equation : " X = 85 / 33"</w:t>
      </w:r>
    </w:p>
    <w:p>
      <w:r>
        <w:t xml:space="preserve">Answer : "2.5757575757575757" </w:t>
        <w:br/>
        <w:t>}</w:t>
      </w:r>
    </w:p>
    <w:p>
      <w:r>
        <w:t>{</w:t>
        <w:br/>
        <w:t>Index 372:</w:t>
      </w:r>
    </w:p>
    <w:p>
      <w:r>
        <w:t>Question : "Margaret had 77 apricots. He shares all apricots evenly among some friends. How many friends were there, If each of his friend get 35 apricots?"</w:t>
      </w:r>
    </w:p>
    <w:p>
      <w:r>
        <w:t>Equation : " X = 77 / 35"</w:t>
      </w:r>
    </w:p>
    <w:p>
      <w:r>
        <w:t xml:space="preserve">Answer : "2.2" </w:t>
        <w:br/>
        <w:t>}</w:t>
      </w:r>
    </w:p>
    <w:p>
      <w:r>
        <w:t>{</w:t>
        <w:br/>
        <w:t>Index 373:</w:t>
      </w:r>
    </w:p>
    <w:p>
      <w:r>
        <w:t>Question : "Emilee had 226 plums. He dispenses all plums evenly among some friends. How many friends were there, If each of his friend get 29 plums?"</w:t>
      </w:r>
    </w:p>
    <w:p>
      <w:r>
        <w:t>Equation : " X = 226 / 29"</w:t>
      </w:r>
    </w:p>
    <w:p>
      <w:r>
        <w:t xml:space="preserve">Answer : "7.793103448275862" </w:t>
        <w:br/>
        <w:t>}</w:t>
      </w:r>
    </w:p>
    <w:p>
      <w:r>
        <w:t>{</w:t>
        <w:br/>
        <w:t>Index 374:</w:t>
      </w:r>
    </w:p>
    <w:p>
      <w:r>
        <w:t>Question : "Margaret had 300 oranges. He shares all oranges evenly among some friends. How many friends were there, If each of his friend get 27 oranges?"</w:t>
      </w:r>
    </w:p>
    <w:p>
      <w:r>
        <w:t>Equation : " X = 300 / 27"</w:t>
      </w:r>
    </w:p>
    <w:p>
      <w:r>
        <w:t xml:space="preserve">Answer : "11.11111111111111" </w:t>
        <w:br/>
        <w:t>}</w:t>
      </w:r>
    </w:p>
    <w:p>
      <w:r>
        <w:t>{</w:t>
        <w:br/>
        <w:t>Index 375:</w:t>
      </w:r>
    </w:p>
    <w:p>
      <w:r>
        <w:t>Question : "Rosie had 49 Pens. He divides all Pens evenly among some friends. How many friends were there, If each of his friend get 31 Pens?"</w:t>
      </w:r>
    </w:p>
    <w:p>
      <w:r>
        <w:t>Equation : " X = 49 / 31"</w:t>
      </w:r>
    </w:p>
    <w:p>
      <w:r>
        <w:t xml:space="preserve">Answer : "1.5806451612903225" </w:t>
        <w:br/>
        <w:t>}</w:t>
      </w:r>
    </w:p>
    <w:p>
      <w:r>
        <w:t>{</w:t>
        <w:br/>
        <w:t>Index 376:</w:t>
      </w:r>
    </w:p>
    <w:p>
      <w:r>
        <w:t>Question : "Joe had 268 apricots. He sunders all apricots evenly among some friends. How many friends were there, If each of his friend get 38 apricots?"</w:t>
      </w:r>
    </w:p>
    <w:p>
      <w:r>
        <w:t>Equation : " X = 268 / 38"</w:t>
      </w:r>
    </w:p>
    <w:p>
      <w:r>
        <w:t xml:space="preserve">Answer : "7.052631578947368" </w:t>
        <w:br/>
        <w:t>}</w:t>
      </w:r>
    </w:p>
    <w:p>
      <w:r>
        <w:t>{</w:t>
        <w:br/>
        <w:t>Index 377:</w:t>
      </w:r>
    </w:p>
    <w:p>
      <w:r>
        <w:t>Question : "Cari had 307 cherrys. He splits all cherrys evenly among some friends. How many friends were there, If each of his friend get 20 cherrys?"</w:t>
      </w:r>
    </w:p>
    <w:p>
      <w:r>
        <w:t>Equation : " X = 307 / 20"</w:t>
      </w:r>
    </w:p>
    <w:p>
      <w:r>
        <w:t xml:space="preserve">Answer : "15.35" </w:t>
        <w:br/>
        <w:t>}</w:t>
      </w:r>
    </w:p>
    <w:p>
      <w:r>
        <w:t>{</w:t>
        <w:br/>
        <w:t>Index 378:</w:t>
      </w:r>
    </w:p>
    <w:p>
      <w:r>
        <w:t>Question : "Jerald had 301 coconuts. He splits all coconuts evenly among some friends. How many friends were there, If each of his friend get 30 coconuts?"</w:t>
      </w:r>
    </w:p>
    <w:p>
      <w:r>
        <w:t>Equation : " X = 301 / 30"</w:t>
      </w:r>
    </w:p>
    <w:p>
      <w:r>
        <w:t xml:space="preserve">Answer : "10.033333333333333" </w:t>
        <w:br/>
        <w:t>}</w:t>
      </w:r>
    </w:p>
    <w:p>
      <w:r>
        <w:t>{</w:t>
        <w:br/>
        <w:t>Index 379:</w:t>
      </w:r>
    </w:p>
    <w:p>
      <w:r>
        <w:t>Question : "Renita had 229 Bananas. He diverges all Bananas evenly among some friends. How many friends were there, If each of his friend get 25 Bananas?"</w:t>
      </w:r>
    </w:p>
    <w:p>
      <w:r>
        <w:t>Equation : " X = 229 / 25"</w:t>
      </w:r>
    </w:p>
    <w:p>
      <w:r>
        <w:t xml:space="preserve">Answer : "9.16" </w:t>
        <w:br/>
        <w:t>}</w:t>
      </w:r>
    </w:p>
    <w:p>
      <w:r>
        <w:t>{</w:t>
        <w:br/>
        <w:t>Index 380:</w:t>
      </w:r>
    </w:p>
    <w:p>
      <w:r>
        <w:t>Question : "Laura had 286 apricots. He halves all apricots evenly among some friends. How many friends were there, If each of his friend get 32 apricots?"</w:t>
      </w:r>
    </w:p>
    <w:p>
      <w:r>
        <w:t>Equation : " X = 286 / 32"</w:t>
      </w:r>
    </w:p>
    <w:p>
      <w:r>
        <w:t xml:space="preserve">Answer : "8.9375" </w:t>
        <w:br/>
        <w:t>}</w:t>
      </w:r>
    </w:p>
    <w:p>
      <w:r>
        <w:t>{</w:t>
        <w:br/>
        <w:t>Index 381:</w:t>
      </w:r>
    </w:p>
    <w:p>
      <w:r>
        <w:t>Question : "Kyle had 265 Presss. He divides all Presss evenly among some friends. How many friends were there, If each of his friend get 30 Presss?"</w:t>
      </w:r>
    </w:p>
    <w:p>
      <w:r>
        <w:t>Equation : " X = 265 / 30"</w:t>
      </w:r>
    </w:p>
    <w:p>
      <w:r>
        <w:t xml:space="preserve">Answer : "8.833333333333334" </w:t>
        <w:br/>
        <w:t>}</w:t>
      </w:r>
    </w:p>
    <w:p>
      <w:r>
        <w:t>{</w:t>
        <w:br/>
        <w:t>Index 382:</w:t>
      </w:r>
    </w:p>
    <w:p>
      <w:r>
        <w:t>Question : "James had 329 apples. He shares all apples evenly among some friends. How many friends were there, If each of his friend get 17 apples?"</w:t>
      </w:r>
    </w:p>
    <w:p>
      <w:r>
        <w:t>Equation : " X = 329 / 17"</w:t>
      </w:r>
    </w:p>
    <w:p>
      <w:r>
        <w:t xml:space="preserve">Answer : "19.352941176470587" </w:t>
        <w:br/>
        <w:t>}</w:t>
      </w:r>
    </w:p>
    <w:p>
      <w:r>
        <w:t>{</w:t>
        <w:br/>
        <w:t>Index 383:</w:t>
      </w:r>
    </w:p>
    <w:p>
      <w:r>
        <w:t>Question : "Robert had 384 papayas. He sunders all papayas evenly among some friends. How many friends were there, If each of his friend get 35 papayas?"</w:t>
      </w:r>
    </w:p>
    <w:p>
      <w:r>
        <w:t>Equation : " X = 384 / 35"</w:t>
      </w:r>
    </w:p>
    <w:p>
      <w:r>
        <w:t xml:space="preserve">Answer : "10.971428571428572" </w:t>
        <w:br/>
        <w:t>}</w:t>
      </w:r>
    </w:p>
    <w:p>
      <w:r>
        <w:t>{</w:t>
        <w:br/>
        <w:t>Index 384:</w:t>
      </w:r>
    </w:p>
    <w:p>
      <w:r>
        <w:t>Question : "Elvis had 386 avocados. He diverges all avocados evenly among some friends. How many friends were there, If each of his friend get 38 avocados?"</w:t>
      </w:r>
    </w:p>
    <w:p>
      <w:r>
        <w:t>Equation : " X = 386 / 38"</w:t>
      </w:r>
    </w:p>
    <w:p>
      <w:r>
        <w:t xml:space="preserve">Answer : "10.157894736842104" </w:t>
        <w:br/>
        <w:t>}</w:t>
      </w:r>
    </w:p>
    <w:p>
      <w:r>
        <w:t>{</w:t>
        <w:br/>
        <w:t>Index 385:</w:t>
      </w:r>
    </w:p>
    <w:p>
      <w:r>
        <w:t>Question : "Cheryl had 242 Books. He sunders all Books evenly among some friends. How many friends were there, If each of his friend get 32 Books?"</w:t>
      </w:r>
    </w:p>
    <w:p>
      <w:r>
        <w:t>Equation : " X = 242 / 32"</w:t>
      </w:r>
    </w:p>
    <w:p>
      <w:r>
        <w:t xml:space="preserve">Answer : "7.5625" </w:t>
        <w:br/>
        <w:t>}</w:t>
      </w:r>
    </w:p>
    <w:p>
      <w:r>
        <w:t>{</w:t>
        <w:br/>
        <w:t>Index 386:</w:t>
      </w:r>
    </w:p>
    <w:p>
      <w:r>
        <w:t>Question : "Courtney had 351 Flowers. He shares all Flowers evenly among some friends. How many friends were there, If each of his friend get 15 Flowers?"</w:t>
      </w:r>
    </w:p>
    <w:p>
      <w:r>
        <w:t>Equation : " X = 351 / 15"</w:t>
      </w:r>
    </w:p>
    <w:p>
      <w:r>
        <w:t xml:space="preserve">Answer : "23.4" </w:t>
        <w:br/>
        <w:t>}</w:t>
      </w:r>
    </w:p>
    <w:p>
      <w:r>
        <w:t>{</w:t>
        <w:br/>
        <w:t>Index 387:</w:t>
      </w:r>
    </w:p>
    <w:p>
      <w:r>
        <w:t>Question : "Raul had 394 Cars. He distributes all Cars evenly among some friends. How many friends were there, If each of his friend get 4 Cars?"</w:t>
      </w:r>
    </w:p>
    <w:p>
      <w:r>
        <w:t>Equation : " X = 394 / 4"</w:t>
      </w:r>
    </w:p>
    <w:p>
      <w:r>
        <w:t xml:space="preserve">Answer : "98.5" </w:t>
        <w:br/>
        <w:t>}</w:t>
      </w:r>
    </w:p>
    <w:p>
      <w:r>
        <w:t>{</w:t>
        <w:br/>
        <w:t>Index 388:</w:t>
      </w:r>
    </w:p>
    <w:p>
      <w:r>
        <w:t>Question : "Robert had 334 Dolls. He diverges all Dolls evenly among some friends. How many friends were there, If each of his friend get 40 Dolls?"</w:t>
      </w:r>
    </w:p>
    <w:p>
      <w:r>
        <w:t>Equation : " X = 334 / 40"</w:t>
      </w:r>
    </w:p>
    <w:p>
      <w:r>
        <w:t xml:space="preserve">Answer : "8.35" </w:t>
        <w:br/>
        <w:t>}</w:t>
      </w:r>
    </w:p>
    <w:p>
      <w:r>
        <w:t>{</w:t>
        <w:br/>
        <w:t>Index 389:</w:t>
      </w:r>
    </w:p>
    <w:p>
      <w:r>
        <w:t>Question : "Robert had 76 Breads. He sunders all Breads evenly among some friends. How many friends were there, If each of his friend get 23 Breads?"</w:t>
      </w:r>
    </w:p>
    <w:p>
      <w:r>
        <w:t>Equation : " X = 76 / 23"</w:t>
      </w:r>
    </w:p>
    <w:p>
      <w:r>
        <w:t xml:space="preserve">Answer : "3.3043478260869565" </w:t>
        <w:br/>
        <w:t>}</w:t>
      </w:r>
    </w:p>
    <w:p>
      <w:r>
        <w:t>{</w:t>
        <w:br/>
        <w:t>Index 390:</w:t>
      </w:r>
    </w:p>
    <w:p>
      <w:r>
        <w:t>Question : "Mae had 160 Begs. He halves all Begs evenly among some friends. How many friends were there, If each of his friend get 33 Begs?"</w:t>
      </w:r>
    </w:p>
    <w:p>
      <w:r>
        <w:t>Equation : " X = 160 / 33"</w:t>
      </w:r>
    </w:p>
    <w:p>
      <w:r>
        <w:t xml:space="preserve">Answer : "4.848484848484849" </w:t>
        <w:br/>
        <w:t>}</w:t>
      </w:r>
    </w:p>
    <w:p>
      <w:r>
        <w:t>{</w:t>
        <w:br/>
        <w:t>Index 391:</w:t>
      </w:r>
    </w:p>
    <w:p>
      <w:r>
        <w:t>Question : "Jesse had 57 peachs. He imparts all peachs evenly among some friends. How many friends were there, If each of his friend get 4 peachs?"</w:t>
      </w:r>
    </w:p>
    <w:p>
      <w:r>
        <w:t>Equation : " X = 57 / 4"</w:t>
      </w:r>
    </w:p>
    <w:p>
      <w:r>
        <w:t xml:space="preserve">Answer : "14.25" </w:t>
        <w:br/>
        <w:t>}</w:t>
      </w:r>
    </w:p>
    <w:p>
      <w:r>
        <w:t>{</w:t>
        <w:br/>
        <w:t>Index 392:</w:t>
      </w:r>
    </w:p>
    <w:p>
      <w:r>
        <w:t>Question : "Micheal had 226 watermelons. He diverges all watermelons evenly among some friends. How many friends were there, If each of his friend get 11 watermelons?"</w:t>
      </w:r>
    </w:p>
    <w:p>
      <w:r>
        <w:t>Equation : " X = 226 / 11"</w:t>
      </w:r>
    </w:p>
    <w:p>
      <w:r>
        <w:t xml:space="preserve">Answer : "20.545454545454547" </w:t>
        <w:br/>
        <w:t>}</w:t>
      </w:r>
    </w:p>
    <w:p>
      <w:r>
        <w:t>{</w:t>
        <w:br/>
        <w:t>Index 393:</w:t>
      </w:r>
    </w:p>
    <w:p>
      <w:r>
        <w:t>Question : "Norma had 65 Flowers. He dispenses all Flowers evenly among some friends. How many friends were there, If each of his friend get 34 Flowers?"</w:t>
      </w:r>
    </w:p>
    <w:p>
      <w:r>
        <w:t>Equation : " X = 65 / 34"</w:t>
      </w:r>
    </w:p>
    <w:p>
      <w:r>
        <w:t xml:space="preserve">Answer : "1.911764705882353" </w:t>
        <w:br/>
        <w:t>}</w:t>
      </w:r>
    </w:p>
    <w:p>
      <w:r>
        <w:t>{</w:t>
        <w:br/>
        <w:t>Index 394:</w:t>
      </w:r>
    </w:p>
    <w:p>
      <w:r>
        <w:t>Question : "Katrina had 352 Begs. He sunders all Begs evenly among some friends. How many friends were there, If each of his friend get 31 Begs?"</w:t>
      </w:r>
    </w:p>
    <w:p>
      <w:r>
        <w:t>Equation : " X = 352 / 31"</w:t>
      </w:r>
    </w:p>
    <w:p>
      <w:r>
        <w:t xml:space="preserve">Answer : "11.35483870967742" </w:t>
        <w:br/>
        <w:t>}</w:t>
      </w:r>
    </w:p>
    <w:p>
      <w:r>
        <w:t>{</w:t>
        <w:br/>
        <w:t>Index 395:</w:t>
      </w:r>
    </w:p>
    <w:p>
      <w:r>
        <w:t>Question : "Willian had 348 cherrys. He imparts all cherrys evenly among some friends. How many friends were there, If each of his friend get 30 cherrys?"</w:t>
      </w:r>
    </w:p>
    <w:p>
      <w:r>
        <w:t>Equation : " X = 348 / 30"</w:t>
      </w:r>
    </w:p>
    <w:p>
      <w:r>
        <w:t xml:space="preserve">Answer : "11.6" </w:t>
        <w:br/>
        <w:t>}</w:t>
      </w:r>
    </w:p>
    <w:p>
      <w:r>
        <w:t>{</w:t>
        <w:br/>
        <w:t>Index 396:</w:t>
      </w:r>
    </w:p>
    <w:p>
      <w:r>
        <w:t>Question : "Ruth had 107 toys. He distributes all toys evenly among some friends. How many friends were there, If each of his friend get 22 toys?"</w:t>
      </w:r>
    </w:p>
    <w:p>
      <w:r>
        <w:t>Equation : " X = 107 / 22"</w:t>
      </w:r>
    </w:p>
    <w:p>
      <w:r>
        <w:t xml:space="preserve">Answer : "4.863636363636363" </w:t>
        <w:br/>
        <w:t>}</w:t>
      </w:r>
    </w:p>
    <w:p>
      <w:r>
        <w:t>{</w:t>
        <w:br/>
        <w:t>Index 397:</w:t>
      </w:r>
    </w:p>
    <w:p>
      <w:r>
        <w:t>Question : "Robert had 176 oranges. He shares all oranges evenly among some friends. How many friends were there, If each of his friend get 14 oranges?"</w:t>
      </w:r>
    </w:p>
    <w:p>
      <w:r>
        <w:t>Equation : " X = 176 / 14"</w:t>
      </w:r>
    </w:p>
    <w:p>
      <w:r>
        <w:t xml:space="preserve">Answer : "12.571428571428571" </w:t>
        <w:br/>
        <w:t>}</w:t>
      </w:r>
    </w:p>
    <w:p>
      <w:r>
        <w:t>{</w:t>
        <w:br/>
        <w:t>Index 398:</w:t>
      </w:r>
    </w:p>
    <w:p>
      <w:r>
        <w:t>Question : "Robert had 46 Mangos. He dispenses all Mangos evenly among some friends. How many friends were there, If each of his friend get 24 Mangos?"</w:t>
      </w:r>
    </w:p>
    <w:p>
      <w:r>
        <w:t>Equation : " X = 46 / 24"</w:t>
      </w:r>
    </w:p>
    <w:p>
      <w:r>
        <w:t xml:space="preserve">Answer : "1.9166666666666667" </w:t>
        <w:br/>
        <w:t>}</w:t>
      </w:r>
    </w:p>
    <w:p>
      <w:r>
        <w:t>{</w:t>
        <w:br/>
        <w:t>Index 399:</w:t>
      </w:r>
    </w:p>
    <w:p>
      <w:r>
        <w:t>Question : "Maureen had 67 papayas. He divides all papayas evenly among some friends. How many friends were there, If each of his friend get 2 papayas?"</w:t>
      </w:r>
    </w:p>
    <w:p>
      <w:r>
        <w:t>Equation : " X = 67 / 2"</w:t>
      </w:r>
    </w:p>
    <w:p>
      <w:r>
        <w:t xml:space="preserve">Answer : "33.5" </w:t>
        <w:br/>
        <w:t>}</w:t>
      </w:r>
    </w:p>
    <w:p>
      <w:r>
        <w:t>{</w:t>
        <w:br/>
        <w:t>Index 400:</w:t>
      </w:r>
    </w:p>
    <w:p>
      <w:r>
        <w:t>Question : "Michel had 85 Books. He halves all Books evenly among some friends. How many friends were there, If each of his friend get 32 Books?"</w:t>
      </w:r>
    </w:p>
    <w:p>
      <w:r>
        <w:t>Equation : " X = 85 / 32"</w:t>
      </w:r>
    </w:p>
    <w:p>
      <w:r>
        <w:t xml:space="preserve">Answer : "2.65625" </w:t>
        <w:br/>
        <w:t>}</w:t>
      </w:r>
    </w:p>
    <w:p>
      <w:r>
        <w:t>{</w:t>
        <w:br/>
        <w:t>Index 401:</w:t>
      </w:r>
    </w:p>
    <w:p>
      <w:r>
        <w:t>Question : "Theodore had 149 blackcurrants. He sunders all blackcurrants evenly among some friends. How many friends were there, If each of his friend get 4 blackcurrants?"</w:t>
      </w:r>
    </w:p>
    <w:p>
      <w:r>
        <w:t>Equation : " X = 149 / 4"</w:t>
      </w:r>
    </w:p>
    <w:p>
      <w:r>
        <w:t xml:space="preserve">Answer : "37.25" </w:t>
        <w:br/>
        <w:t>}</w:t>
      </w:r>
    </w:p>
    <w:p>
      <w:r>
        <w:t>{</w:t>
        <w:br/>
        <w:t>Index 402:</w:t>
      </w:r>
    </w:p>
    <w:p>
      <w:r>
        <w:t>Question : "Morton had 47 cherrys. He shares all cherrys evenly among some friends. How many friends were there, If each of his friend get 2 cherrys?"</w:t>
      </w:r>
    </w:p>
    <w:p>
      <w:r>
        <w:t>Equation : " X = 47 / 2"</w:t>
      </w:r>
    </w:p>
    <w:p>
      <w:r>
        <w:t xml:space="preserve">Answer : "23.5" </w:t>
        <w:br/>
        <w:t>}</w:t>
      </w:r>
    </w:p>
    <w:p>
      <w:r>
        <w:t>{</w:t>
        <w:br/>
        <w:t>Index 403:</w:t>
      </w:r>
    </w:p>
    <w:p>
      <w:r>
        <w:t>Question : "John had 185 Chocolates. He diverges all Chocolates evenly among some friends. How many friends were there, If each of his friend get 27 Chocolates?"</w:t>
      </w:r>
    </w:p>
    <w:p>
      <w:r>
        <w:t>Equation : " X = 185 / 27"</w:t>
      </w:r>
    </w:p>
    <w:p>
      <w:r>
        <w:t xml:space="preserve">Answer : "6.851851851851852" </w:t>
        <w:br/>
        <w:t>}</w:t>
      </w:r>
    </w:p>
    <w:p>
      <w:r>
        <w:t>{</w:t>
        <w:br/>
        <w:t>Index 404:</w:t>
      </w:r>
    </w:p>
    <w:p>
      <w:r>
        <w:t>Question : "Cory had 42 mangos. He sunders all mangos evenly among some friends. How many friends were there, If each of his friend get 8 mangos?"</w:t>
      </w:r>
    </w:p>
    <w:p>
      <w:r>
        <w:t>Equation : " X = 42 / 8"</w:t>
      </w:r>
    </w:p>
    <w:p>
      <w:r>
        <w:t xml:space="preserve">Answer : "5.25" </w:t>
        <w:br/>
        <w:t>}</w:t>
      </w:r>
    </w:p>
    <w:p>
      <w:r>
        <w:t>{</w:t>
        <w:br/>
        <w:t>Index 405:</w:t>
      </w:r>
    </w:p>
    <w:p>
      <w:r>
        <w:t>Question : "Roger had 86 mangos. He halves all mangos evenly among some friends. How many friends were there, If each of his friend get 40 mangos?"</w:t>
      </w:r>
    </w:p>
    <w:p>
      <w:r>
        <w:t>Equation : " X = 86 / 40"</w:t>
      </w:r>
    </w:p>
    <w:p>
      <w:r>
        <w:t xml:space="preserve">Answer : "2.15" </w:t>
        <w:br/>
        <w:t>}</w:t>
      </w:r>
    </w:p>
    <w:p>
      <w:r>
        <w:t>{</w:t>
        <w:br/>
        <w:t>Index 406:</w:t>
      </w:r>
    </w:p>
    <w:p>
      <w:r>
        <w:t>Question : "Dennis had 182 Bananas. He splits all Bananas evenly among some friends. How many friends were there, If each of his friend get 15 Bananas?"</w:t>
      </w:r>
    </w:p>
    <w:p>
      <w:r>
        <w:t>Equation : " X = 182 / 15"</w:t>
      </w:r>
    </w:p>
    <w:p>
      <w:r>
        <w:t xml:space="preserve">Answer : "12.133333333333333" </w:t>
        <w:br/>
        <w:t>}</w:t>
      </w:r>
    </w:p>
    <w:p>
      <w:r>
        <w:t>{</w:t>
        <w:br/>
        <w:t>Index 407:</w:t>
      </w:r>
    </w:p>
    <w:p>
      <w:r>
        <w:t>Question : "Michele had 48 Biscuits. He halves all Biscuits evenly among some friends. How many friends were there, If each of his friend get 3 Biscuits?"</w:t>
      </w:r>
    </w:p>
    <w:p>
      <w:r>
        <w:t>Equation : " X = 48 / 3"</w:t>
      </w:r>
    </w:p>
    <w:p>
      <w:r>
        <w:t xml:space="preserve">Answer : "16.0" </w:t>
        <w:br/>
        <w:t>}</w:t>
      </w:r>
    </w:p>
    <w:p>
      <w:r>
        <w:t>{</w:t>
        <w:br/>
        <w:t>Index 408:</w:t>
      </w:r>
    </w:p>
    <w:p>
      <w:r>
        <w:t>Question : "Kevin had 256 cherrys. He halves all cherrys evenly among some friends. How many friends were there, If each of his friend get 3 cherrys?"</w:t>
      </w:r>
    </w:p>
    <w:p>
      <w:r>
        <w:t>Equation : " X = 256 / 3"</w:t>
      </w:r>
    </w:p>
    <w:p>
      <w:r>
        <w:t xml:space="preserve">Answer : "85.33333333333333" </w:t>
        <w:br/>
        <w:t>}</w:t>
      </w:r>
    </w:p>
    <w:p>
      <w:r>
        <w:t>{</w:t>
        <w:br/>
        <w:t>Index 409:</w:t>
      </w:r>
    </w:p>
    <w:p>
      <w:r>
        <w:t>Question : "Richard had 114 pears. He divides all pears evenly among some friends. How many friends were there, If each of his friend get 27 pears?"</w:t>
      </w:r>
    </w:p>
    <w:p>
      <w:r>
        <w:t>Equation : " X = 114 / 27"</w:t>
      </w:r>
    </w:p>
    <w:p>
      <w:r>
        <w:t xml:space="preserve">Answer : "4.222222222222222" </w:t>
        <w:br/>
        <w:t>}</w:t>
      </w:r>
    </w:p>
    <w:p>
      <w:r>
        <w:t>{</w:t>
        <w:br/>
        <w:t>Index 410:</w:t>
      </w:r>
    </w:p>
    <w:p>
      <w:r>
        <w:t>Question : "Jin had 147 mangos. He shares all mangos evenly among some friends. How many friends were there, If each of his friend get 14 mangos?"</w:t>
      </w:r>
    </w:p>
    <w:p>
      <w:r>
        <w:t>Equation : " X = 147 / 14"</w:t>
      </w:r>
    </w:p>
    <w:p>
      <w:r>
        <w:t xml:space="preserve">Answer : "10.5" </w:t>
        <w:br/>
        <w:t>}</w:t>
      </w:r>
    </w:p>
    <w:p>
      <w:r>
        <w:t>{</w:t>
        <w:br/>
        <w:t>Index 411:</w:t>
      </w:r>
    </w:p>
    <w:p>
      <w:r>
        <w:t>Question : "Carmela had 321 cherrys. He dispenses all cherrys evenly among some friends. How many friends were there, If each of his friend get 34 cherrys?"</w:t>
      </w:r>
    </w:p>
    <w:p>
      <w:r>
        <w:t>Equation : " X = 321 / 34"</w:t>
      </w:r>
    </w:p>
    <w:p>
      <w:r>
        <w:t xml:space="preserve">Answer : "9.441176470588236" </w:t>
        <w:br/>
        <w:t>}</w:t>
      </w:r>
    </w:p>
    <w:p>
      <w:r>
        <w:t>{</w:t>
        <w:br/>
        <w:t>Index 412:</w:t>
      </w:r>
    </w:p>
    <w:p>
      <w:r>
        <w:t>Question : "Elizabeth had 146 figs. He divides all figs evenly among some friends. How many friends were there, If each of his friend get 37 figs?"</w:t>
      </w:r>
    </w:p>
    <w:p>
      <w:r>
        <w:t>Equation : " X = 146 / 37"</w:t>
      </w:r>
    </w:p>
    <w:p>
      <w:r>
        <w:t xml:space="preserve">Answer : "3.945945945945946" </w:t>
        <w:br/>
        <w:t>}</w:t>
      </w:r>
    </w:p>
    <w:p>
      <w:r>
        <w:t>{</w:t>
        <w:br/>
        <w:t>Index 413:</w:t>
      </w:r>
    </w:p>
    <w:p>
      <w:r>
        <w:t>Question : "John had 287 toys. He shares all toys evenly among some friends. How many friends were there, If each of his friend get 11 toys?"</w:t>
      </w:r>
    </w:p>
    <w:p>
      <w:r>
        <w:t>Equation : " X = 287 / 11"</w:t>
      </w:r>
    </w:p>
    <w:p>
      <w:r>
        <w:t xml:space="preserve">Answer : "26.09090909090909" </w:t>
        <w:br/>
        <w:t>}</w:t>
      </w:r>
    </w:p>
    <w:p>
      <w:r>
        <w:t>{</w:t>
        <w:br/>
        <w:t>Index 414:</w:t>
      </w:r>
    </w:p>
    <w:p>
      <w:r>
        <w:t>Question : "Scott had 164 figs. He diverges all figs evenly among some friends. How many friends were there, If each of his friend get 29 figs?"</w:t>
      </w:r>
    </w:p>
    <w:p>
      <w:r>
        <w:t>Equation : " X = 164 / 29"</w:t>
      </w:r>
    </w:p>
    <w:p>
      <w:r>
        <w:t xml:space="preserve">Answer : "5.655172413793103" </w:t>
        <w:br/>
        <w:t>}</w:t>
      </w:r>
    </w:p>
    <w:p>
      <w:r>
        <w:t>{</w:t>
        <w:br/>
        <w:t>Index 415:</w:t>
      </w:r>
    </w:p>
    <w:p>
      <w:r>
        <w:t>Question : "Allen had 105 pineapples. He divides all pineapples evenly among some friends. How many friends were there, If each of his friend get 20 pineapples?"</w:t>
      </w:r>
    </w:p>
    <w:p>
      <w:r>
        <w:t>Equation : " X = 105 / 20"</w:t>
      </w:r>
    </w:p>
    <w:p>
      <w:r>
        <w:t xml:space="preserve">Answer : "5.25" </w:t>
        <w:br/>
        <w:t>}</w:t>
      </w:r>
    </w:p>
    <w:p>
      <w:r>
        <w:t>{</w:t>
        <w:br/>
        <w:t>Index 416:</w:t>
      </w:r>
    </w:p>
    <w:p>
      <w:r>
        <w:t>Question : "Gabriel had 360 plums. He sunders all plums evenly among some friends. How many friends were there, If each of his friend get 17 plums?"</w:t>
      </w:r>
    </w:p>
    <w:p>
      <w:r>
        <w:t>Equation : " X = 360 / 17"</w:t>
      </w:r>
    </w:p>
    <w:p>
      <w:r>
        <w:t xml:space="preserve">Answer : "21.176470588235293" </w:t>
        <w:br/>
        <w:t>}</w:t>
      </w:r>
    </w:p>
    <w:p>
      <w:r>
        <w:t>{</w:t>
        <w:br/>
        <w:t>Index 417:</w:t>
      </w:r>
    </w:p>
    <w:p>
      <w:r>
        <w:t>Question : "Dixie had 63 Chocolates. He halves all Chocolates evenly among some friends. How many friends were there, If each of his friend get 38 Chocolates?"</w:t>
      </w:r>
    </w:p>
    <w:p>
      <w:r>
        <w:t>Equation : " X = 63 / 38"</w:t>
      </w:r>
    </w:p>
    <w:p>
      <w:r>
        <w:t xml:space="preserve">Answer : "1.6578947368421053" </w:t>
        <w:br/>
        <w:t>}</w:t>
      </w:r>
    </w:p>
    <w:p>
      <w:r>
        <w:t>{</w:t>
        <w:br/>
        <w:t>Index 418:</w:t>
      </w:r>
    </w:p>
    <w:p>
      <w:r>
        <w:t>Question : "Robert had 61 Chocolates. He imparts all Chocolates evenly among some friends. How many friends were there, If each of his friend get 39 Chocolates?"</w:t>
      </w:r>
    </w:p>
    <w:p>
      <w:r>
        <w:t>Equation : " X = 61 / 39"</w:t>
      </w:r>
    </w:p>
    <w:p>
      <w:r>
        <w:t xml:space="preserve">Answer : "1.564102564102564" </w:t>
        <w:br/>
        <w:t>}</w:t>
      </w:r>
    </w:p>
    <w:p>
      <w:r>
        <w:t>{</w:t>
        <w:br/>
        <w:t>Index 419:</w:t>
      </w:r>
    </w:p>
    <w:p>
      <w:r>
        <w:t>Question : "Kathie had 252 kiwis. He dispenses all kiwis evenly among some friends. How many friends were there, If each of his friend get 21 kiwis?"</w:t>
      </w:r>
    </w:p>
    <w:p>
      <w:r>
        <w:t>Equation : " X = 252 / 21"</w:t>
      </w:r>
    </w:p>
    <w:p>
      <w:r>
        <w:t xml:space="preserve">Answer : "12.0" </w:t>
        <w:br/>
        <w:t>}</w:t>
      </w:r>
    </w:p>
    <w:p>
      <w:r>
        <w:t>{</w:t>
        <w:br/>
        <w:t>Index 420:</w:t>
      </w:r>
    </w:p>
    <w:p>
      <w:r>
        <w:t>Question : "Michael had 99 Begs. He diverges all Begs evenly among some friends. How many friends were there, If each of his friend get 12 Begs?"</w:t>
      </w:r>
    </w:p>
    <w:p>
      <w:r>
        <w:t>Equation : " X = 99 / 12"</w:t>
      </w:r>
    </w:p>
    <w:p>
      <w:r>
        <w:t xml:space="preserve">Answer : "8.25" </w:t>
        <w:br/>
        <w:t>}</w:t>
      </w:r>
    </w:p>
    <w:p>
      <w:r>
        <w:t>{</w:t>
        <w:br/>
        <w:t>Index 421:</w:t>
      </w:r>
    </w:p>
    <w:p>
      <w:r>
        <w:t>Question : "George had 233 apples. He shares all apples evenly among some friends. How many friends were there, If each of his friend get 19 apples?"</w:t>
      </w:r>
    </w:p>
    <w:p>
      <w:r>
        <w:t>Equation : " X = 233 / 19"</w:t>
      </w:r>
    </w:p>
    <w:p>
      <w:r>
        <w:t xml:space="preserve">Answer : "12.263157894736842" </w:t>
        <w:br/>
        <w:t>}</w:t>
      </w:r>
    </w:p>
    <w:p>
      <w:r>
        <w:t>{</w:t>
        <w:br/>
        <w:t>Index 422:</w:t>
      </w:r>
    </w:p>
    <w:p>
      <w:r>
        <w:t>Question : "Patricia had 269 Dolls. He shares all Dolls evenly among some friends. How many friends were there, If each of his friend get 37 Dolls?"</w:t>
      </w:r>
    </w:p>
    <w:p>
      <w:r>
        <w:t>Equation : " X = 269 / 37"</w:t>
      </w:r>
    </w:p>
    <w:p>
      <w:r>
        <w:t xml:space="preserve">Answer : "7.27027027027027" </w:t>
        <w:br/>
        <w:t>}</w:t>
      </w:r>
    </w:p>
    <w:p>
      <w:r>
        <w:t>{</w:t>
        <w:br/>
        <w:t>Index 423:</w:t>
      </w:r>
    </w:p>
    <w:p>
      <w:r>
        <w:t>Question : "Lee had 184 blueberrys. He splits all blueberrys evenly among some friends. How many friends were there, If each of his friend get 21 blueberrys?"</w:t>
      </w:r>
    </w:p>
    <w:p>
      <w:r>
        <w:t>Equation : " X = 184 / 21"</w:t>
      </w:r>
    </w:p>
    <w:p>
      <w:r>
        <w:t xml:space="preserve">Answer : "8.761904761904763" </w:t>
        <w:br/>
        <w:t>}</w:t>
      </w:r>
    </w:p>
    <w:p>
      <w:r>
        <w:t>{</w:t>
        <w:br/>
        <w:t>Index 424:</w:t>
      </w:r>
    </w:p>
    <w:p>
      <w:r>
        <w:t>Question : "Paul had 300 kiwis. He shares all kiwis evenly among some friends. How many friends were there, If each of his friend get 21 kiwis?"</w:t>
      </w:r>
    </w:p>
    <w:p>
      <w:r>
        <w:t>Equation : " X = 300 / 21"</w:t>
      </w:r>
    </w:p>
    <w:p>
      <w:r>
        <w:t xml:space="preserve">Answer : "14.285714285714286" </w:t>
        <w:br/>
        <w:t>}</w:t>
      </w:r>
    </w:p>
    <w:p>
      <w:r>
        <w:t>{</w:t>
        <w:br/>
        <w:t>Index 425:</w:t>
      </w:r>
    </w:p>
    <w:p>
      <w:r>
        <w:t>Question : "Richard had 137 lychees. He sunders all lychees evenly among some friends. How many friends were there, If each of his friend get 29 lychees?"</w:t>
      </w:r>
    </w:p>
    <w:p>
      <w:r>
        <w:t>Equation : " X = 137 / 29"</w:t>
      </w:r>
    </w:p>
    <w:p>
      <w:r>
        <w:t xml:space="preserve">Answer : "4.724137931034483" </w:t>
        <w:br/>
        <w:t>}</w:t>
      </w:r>
    </w:p>
    <w:p>
      <w:r>
        <w:t>{</w:t>
        <w:br/>
        <w:t>Index 426:</w:t>
      </w:r>
    </w:p>
    <w:p>
      <w:r>
        <w:t>Question : "Douglas had 175 Chocolates. He halves all Chocolates evenly among some friends. How many friends were there, If each of his friend get 19 Chocolates?"</w:t>
      </w:r>
    </w:p>
    <w:p>
      <w:r>
        <w:t>Equation : " X = 175 / 19"</w:t>
      </w:r>
    </w:p>
    <w:p>
      <w:r>
        <w:t xml:space="preserve">Answer : "9.210526315789474" </w:t>
        <w:br/>
        <w:t>}</w:t>
      </w:r>
    </w:p>
    <w:p>
      <w:r>
        <w:t>{</w:t>
        <w:br/>
        <w:t>Index 427:</w:t>
      </w:r>
    </w:p>
    <w:p>
      <w:r>
        <w:t>Question : "Donna had 215 Biscuits. He imparts all Biscuits evenly among some friends. How many friends were there, If each of his friend get 13 Biscuits?"</w:t>
      </w:r>
    </w:p>
    <w:p>
      <w:r>
        <w:t>Equation : " X = 215 / 13"</w:t>
      </w:r>
    </w:p>
    <w:p>
      <w:r>
        <w:t xml:space="preserve">Answer : "16.53846153846154" </w:t>
        <w:br/>
        <w:t>}</w:t>
      </w:r>
    </w:p>
    <w:p>
      <w:r>
        <w:t>{</w:t>
        <w:br/>
        <w:t>Index 428:</w:t>
      </w:r>
    </w:p>
    <w:p>
      <w:r>
        <w:t>Question : "Mary had 239 apricots. He splits all apricots evenly among some friends. How many friends were there, If each of his friend get 5 apricots?"</w:t>
      </w:r>
    </w:p>
    <w:p>
      <w:r>
        <w:t>Equation : " X = 239 / 5"</w:t>
      </w:r>
    </w:p>
    <w:p>
      <w:r>
        <w:t xml:space="preserve">Answer : "47.8" </w:t>
        <w:br/>
        <w:t>}</w:t>
      </w:r>
    </w:p>
    <w:p>
      <w:r>
        <w:t>{</w:t>
        <w:br/>
        <w:t>Index 429:</w:t>
      </w:r>
    </w:p>
    <w:p>
      <w:r>
        <w:t>Question : "Julie had 258 kiwis. He sunders all kiwis evenly among some friends. How many friends were there, If each of his friend get 9 kiwis?"</w:t>
      </w:r>
    </w:p>
    <w:p>
      <w:r>
        <w:t>Equation : " X = 258 / 9"</w:t>
      </w:r>
    </w:p>
    <w:p>
      <w:r>
        <w:t xml:space="preserve">Answer : "28.666666666666668" </w:t>
        <w:br/>
        <w:t>}</w:t>
      </w:r>
    </w:p>
    <w:p>
      <w:r>
        <w:t>{</w:t>
        <w:br/>
        <w:t>Index 430:</w:t>
      </w:r>
    </w:p>
    <w:p>
      <w:r>
        <w:t>Question : "Dorothy had 326 papayas. He dispenses all papayas evenly among some friends. How many friends were there, If each of his friend get 20 papayas?"</w:t>
      </w:r>
    </w:p>
    <w:p>
      <w:r>
        <w:t>Equation : " X = 326 / 20"</w:t>
      </w:r>
    </w:p>
    <w:p>
      <w:r>
        <w:t xml:space="preserve">Answer : "16.3" </w:t>
        <w:br/>
        <w:t>}</w:t>
      </w:r>
    </w:p>
    <w:p>
      <w:r>
        <w:t>{</w:t>
        <w:br/>
        <w:t>Index 431:</w:t>
      </w:r>
    </w:p>
    <w:p>
      <w:r>
        <w:t>Question : "Carol had 256 Begs. He splits all Begs evenly among some friends. How many friends were there, If each of his friend get 27 Begs?"</w:t>
      </w:r>
    </w:p>
    <w:p>
      <w:r>
        <w:t>Equation : " X = 256 / 27"</w:t>
      </w:r>
    </w:p>
    <w:p>
      <w:r>
        <w:t xml:space="preserve">Answer : "9.481481481481481" </w:t>
        <w:br/>
        <w:t>}</w:t>
      </w:r>
    </w:p>
    <w:p>
      <w:r>
        <w:t>{</w:t>
        <w:br/>
        <w:t>Index 432:</w:t>
      </w:r>
    </w:p>
    <w:p>
      <w:r>
        <w:t>Question : "Rose had 75 Pens. He sunders all Pens evenly among some friends. How many friends were there, If each of his friend get 31 Pens?"</w:t>
      </w:r>
    </w:p>
    <w:p>
      <w:r>
        <w:t>Equation : " X = 75 / 31"</w:t>
      </w:r>
    </w:p>
    <w:p>
      <w:r>
        <w:t xml:space="preserve">Answer : "2.4193548387096775" </w:t>
        <w:br/>
        <w:t>}</w:t>
      </w:r>
    </w:p>
    <w:p>
      <w:r>
        <w:t>{</w:t>
        <w:br/>
        <w:t>Index 433:</w:t>
      </w:r>
    </w:p>
    <w:p>
      <w:r>
        <w:t>Question : "Robert had 109 Cars. He diverges all Cars evenly among some friends. How many friends were there, If each of his friend get 26 Cars?"</w:t>
      </w:r>
    </w:p>
    <w:p>
      <w:r>
        <w:t>Equation : " X = 109 / 26"</w:t>
      </w:r>
    </w:p>
    <w:p>
      <w:r>
        <w:t xml:space="preserve">Answer : "4.1923076923076925" </w:t>
        <w:br/>
        <w:t>}</w:t>
      </w:r>
    </w:p>
    <w:p>
      <w:r>
        <w:t>{</w:t>
        <w:br/>
        <w:t>Index 434:</w:t>
      </w:r>
    </w:p>
    <w:p>
      <w:r>
        <w:t>Question : "Martha had 126 peachs. He sunders all peachs evenly among some friends. How many friends were there, If each of his friend get 20 peachs?"</w:t>
      </w:r>
    </w:p>
    <w:p>
      <w:r>
        <w:t>Equation : " X = 126 / 20"</w:t>
      </w:r>
    </w:p>
    <w:p>
      <w:r>
        <w:t xml:space="preserve">Answer : "6.3" </w:t>
        <w:br/>
        <w:t>}</w:t>
      </w:r>
    </w:p>
    <w:p>
      <w:r>
        <w:t>{</w:t>
        <w:br/>
        <w:t>Index 435:</w:t>
      </w:r>
    </w:p>
    <w:p>
      <w:r>
        <w:t>Question : "Donald had 384 cherrys. He imparts all cherrys evenly among some friends. How many friends were there, If each of his friend get 30 cherrys?"</w:t>
      </w:r>
    </w:p>
    <w:p>
      <w:r>
        <w:t>Equation : " X = 384 / 30"</w:t>
      </w:r>
    </w:p>
    <w:p>
      <w:r>
        <w:t xml:space="preserve">Answer : "12.8" </w:t>
        <w:br/>
        <w:t>}</w:t>
      </w:r>
    </w:p>
    <w:p>
      <w:r>
        <w:t>{</w:t>
        <w:br/>
        <w:t>Index 436:</w:t>
      </w:r>
    </w:p>
    <w:p>
      <w:r>
        <w:t>Question : "Malcolm had 214 apricots. He halves all apricots evenly among some friends. How many friends were there, If each of his friend get 39 apricots?"</w:t>
      </w:r>
    </w:p>
    <w:p>
      <w:r>
        <w:t>Equation : " X = 214 / 39"</w:t>
      </w:r>
    </w:p>
    <w:p>
      <w:r>
        <w:t xml:space="preserve">Answer : "5.487179487179487" </w:t>
        <w:br/>
        <w:t>}</w:t>
      </w:r>
    </w:p>
    <w:p>
      <w:r>
        <w:t>{</w:t>
        <w:br/>
        <w:t>Index 437:</w:t>
      </w:r>
    </w:p>
    <w:p>
      <w:r>
        <w:t>Question : "Edith had 67 kiwis. He imparts all kiwis evenly among some friends. How many friends were there, If each of his friend get 5 kiwis?"</w:t>
      </w:r>
    </w:p>
    <w:p>
      <w:r>
        <w:t>Equation : " X = 67 / 5"</w:t>
      </w:r>
    </w:p>
    <w:p>
      <w:r>
        <w:t xml:space="preserve">Answer : "13.4" </w:t>
        <w:br/>
        <w:t>}</w:t>
      </w:r>
    </w:p>
    <w:p>
      <w:r>
        <w:t>{</w:t>
        <w:br/>
        <w:t>Index 438:</w:t>
      </w:r>
    </w:p>
    <w:p>
      <w:r>
        <w:t>Question : "Carmen had 151 Bananas. He halves all Bananas evenly among some friends. How many friends were there, If each of his friend get 32 Bananas?"</w:t>
      </w:r>
    </w:p>
    <w:p>
      <w:r>
        <w:t>Equation : " X = 151 / 32"</w:t>
      </w:r>
    </w:p>
    <w:p>
      <w:r>
        <w:t xml:space="preserve">Answer : "4.71875" </w:t>
        <w:br/>
        <w:t>}</w:t>
      </w:r>
    </w:p>
    <w:p>
      <w:r>
        <w:t>{</w:t>
        <w:br/>
        <w:t>Index 439:</w:t>
      </w:r>
    </w:p>
    <w:p>
      <w:r>
        <w:t>Question : "Anne had 296 Books. He shares all Books evenly among some friends. How many friends were there, If each of his friend get 11 Books?"</w:t>
      </w:r>
    </w:p>
    <w:p>
      <w:r>
        <w:t>Equation : " X = 296 / 11"</w:t>
      </w:r>
    </w:p>
    <w:p>
      <w:r>
        <w:t xml:space="preserve">Answer : "26.90909090909091" </w:t>
        <w:br/>
        <w:t>}</w:t>
      </w:r>
    </w:p>
    <w:p>
      <w:r>
        <w:t>{</w:t>
        <w:br/>
        <w:t>Index 440:</w:t>
      </w:r>
    </w:p>
    <w:p>
      <w:r>
        <w:t>Question : "Emil had 294 blueberrys. He halves all blueberrys evenly among some friends. How many friends were there, If each of his friend get 18 blueberrys?"</w:t>
      </w:r>
    </w:p>
    <w:p>
      <w:r>
        <w:t>Equation : " X = 294 / 18"</w:t>
      </w:r>
    </w:p>
    <w:p>
      <w:r>
        <w:t xml:space="preserve">Answer : "16.333333333333332" </w:t>
        <w:br/>
        <w:t>}</w:t>
      </w:r>
    </w:p>
    <w:p>
      <w:r>
        <w:t>{</w:t>
        <w:br/>
        <w:t>Index 441:</w:t>
      </w:r>
    </w:p>
    <w:p>
      <w:r>
        <w:t>Question : "Thomas had 307 Begs. He distributes all Begs evenly among some friends. How many friends were there, If each of his friend get 17 Begs?"</w:t>
      </w:r>
    </w:p>
    <w:p>
      <w:r>
        <w:t>Equation : " X = 307 / 17"</w:t>
      </w:r>
    </w:p>
    <w:p>
      <w:r>
        <w:t xml:space="preserve">Answer : "18.058823529411764" </w:t>
        <w:br/>
        <w:t>}</w:t>
      </w:r>
    </w:p>
    <w:p>
      <w:r>
        <w:t>{</w:t>
        <w:br/>
        <w:t>Index 442:</w:t>
      </w:r>
    </w:p>
    <w:p>
      <w:r>
        <w:t>Question : "Jackie had 347 Presss. He sunders all Presss evenly among some friends. How many friends were there, If each of his friend get 22 Presss?"</w:t>
      </w:r>
    </w:p>
    <w:p>
      <w:r>
        <w:t>Equation : " X = 347 / 22"</w:t>
      </w:r>
    </w:p>
    <w:p>
      <w:r>
        <w:t xml:space="preserve">Answer : "15.772727272727273" </w:t>
        <w:br/>
        <w:t>}</w:t>
      </w:r>
    </w:p>
    <w:p>
      <w:r>
        <w:t>{</w:t>
        <w:br/>
        <w:t>Index 443:</w:t>
      </w:r>
    </w:p>
    <w:p>
      <w:r>
        <w:t>Question : "Arturo had 92 Books. He halves all Books evenly among some friends. How many friends were there, If each of his friend get 40 Books?"</w:t>
      </w:r>
    </w:p>
    <w:p>
      <w:r>
        <w:t>Equation : " X = 92 / 40"</w:t>
      </w:r>
    </w:p>
    <w:p>
      <w:r>
        <w:t xml:space="preserve">Answer : "2.3" </w:t>
        <w:br/>
        <w:t>}</w:t>
      </w:r>
    </w:p>
    <w:p>
      <w:r>
        <w:t>{</w:t>
        <w:br/>
        <w:t>Index 444:</w:t>
      </w:r>
    </w:p>
    <w:p>
      <w:r>
        <w:t>Question : "Mary had 280 Breads. He splits all Breads evenly among some friends. How many friends were there, If each of his friend get 11 Breads?"</w:t>
      </w:r>
    </w:p>
    <w:p>
      <w:r>
        <w:t>Equation : " X = 280 / 11"</w:t>
      </w:r>
    </w:p>
    <w:p>
      <w:r>
        <w:t xml:space="preserve">Answer : "25.454545454545453" </w:t>
        <w:br/>
        <w:t>}</w:t>
      </w:r>
    </w:p>
    <w:p>
      <w:r>
        <w:t>{</w:t>
        <w:br/>
        <w:t>Index 445:</w:t>
      </w:r>
    </w:p>
    <w:p>
      <w:r>
        <w:t>Question : "Michael had 102 Chocolates. He halves all Chocolates evenly among some friends. How many friends were there, If each of his friend get 19 Chocolates?"</w:t>
      </w:r>
    </w:p>
    <w:p>
      <w:r>
        <w:t>Equation : " X = 102 / 19"</w:t>
      </w:r>
    </w:p>
    <w:p>
      <w:r>
        <w:t xml:space="preserve">Answer : "5.368421052631579" </w:t>
        <w:br/>
        <w:t>}</w:t>
      </w:r>
    </w:p>
    <w:p>
      <w:r>
        <w:t>{</w:t>
        <w:br/>
        <w:t>Index 446:</w:t>
      </w:r>
    </w:p>
    <w:p>
      <w:r>
        <w:t>Question : "Trent had 168 watermelons. He sunders all watermelons evenly among some friends. How many friends were there, If each of his friend get 6 watermelons?"</w:t>
      </w:r>
    </w:p>
    <w:p>
      <w:r>
        <w:t>Equation : " X = 168 / 6"</w:t>
      </w:r>
    </w:p>
    <w:p>
      <w:r>
        <w:t xml:space="preserve">Answer : "28.0" </w:t>
        <w:br/>
        <w:t>}</w:t>
      </w:r>
    </w:p>
    <w:p>
      <w:r>
        <w:t>{</w:t>
        <w:br/>
        <w:t>Index 447:</w:t>
      </w:r>
    </w:p>
    <w:p>
      <w:r>
        <w:t>Question : "Michelle had 319 lychees. He diverges all lychees evenly among some friends. How many friends were there, If each of his friend get 28 lychees?"</w:t>
      </w:r>
    </w:p>
    <w:p>
      <w:r>
        <w:t>Equation : " X = 319 / 28"</w:t>
      </w:r>
    </w:p>
    <w:p>
      <w:r>
        <w:t xml:space="preserve">Answer : "11.392857142857142" </w:t>
        <w:br/>
        <w:t>}</w:t>
      </w:r>
    </w:p>
    <w:p>
      <w:r>
        <w:t>{</w:t>
        <w:br/>
        <w:t>Index 448:</w:t>
      </w:r>
    </w:p>
    <w:p>
      <w:r>
        <w:t>Question : "Alejandro had 265 watermelons. He sunders all watermelons evenly among some friends. How many friends were there, If each of his friend get 37 watermelons?"</w:t>
      </w:r>
    </w:p>
    <w:p>
      <w:r>
        <w:t>Equation : " X = 265 / 37"</w:t>
      </w:r>
    </w:p>
    <w:p>
      <w:r>
        <w:t xml:space="preserve">Answer : "7.162162162162162" </w:t>
        <w:br/>
        <w:t>}</w:t>
      </w:r>
    </w:p>
    <w:p>
      <w:r>
        <w:t>{</w:t>
        <w:br/>
        <w:t>Index 449:</w:t>
      </w:r>
    </w:p>
    <w:p>
      <w:r>
        <w:t>Question : "Jerry had 65 coconuts. He imparts all coconuts evenly among some friends. How many friends were there, If each of his friend get 13 coconuts?"</w:t>
      </w:r>
    </w:p>
    <w:p>
      <w:r>
        <w:t>Equation : " X = 65 / 13"</w:t>
      </w:r>
    </w:p>
    <w:p>
      <w:r>
        <w:t xml:space="preserve">Answer : "5.0" </w:t>
        <w:br/>
        <w:t>}</w:t>
      </w:r>
    </w:p>
    <w:p>
      <w:r>
        <w:t>{</w:t>
        <w:br/>
        <w:t>Index 450:</w:t>
      </w:r>
    </w:p>
    <w:p>
      <w:r>
        <w:t>Question : "Krystal had 382 apricots. He splits all apricots evenly among some friends. How many friends were there, If each of his friend get 13 apricots?"</w:t>
      </w:r>
    </w:p>
    <w:p>
      <w:r>
        <w:t>Equation : " X = 382 / 13"</w:t>
      </w:r>
    </w:p>
    <w:p>
      <w:r>
        <w:t xml:space="preserve">Answer : "29.384615384615383" </w:t>
        <w:br/>
        <w:t>}</w:t>
      </w:r>
    </w:p>
    <w:p>
      <w:r>
        <w:t>{</w:t>
        <w:br/>
        <w:t>Index 451:</w:t>
      </w:r>
    </w:p>
    <w:p>
      <w:r>
        <w:t>Question : "Matthew had 381 Breads. He sunders all Breads evenly among some friends. How many friends were there, If each of his friend get 22 Breads?"</w:t>
      </w:r>
    </w:p>
    <w:p>
      <w:r>
        <w:t>Equation : " X = 381 / 22"</w:t>
      </w:r>
    </w:p>
    <w:p>
      <w:r>
        <w:t xml:space="preserve">Answer : "17.318181818181817" </w:t>
        <w:br/>
        <w:t>}</w:t>
      </w:r>
    </w:p>
    <w:p>
      <w:r>
        <w:t>{</w:t>
        <w:br/>
        <w:t>Index 452:</w:t>
      </w:r>
    </w:p>
    <w:p>
      <w:r>
        <w:t>Question : "Ronald had 329 cherrys. He distributes all cherrys evenly among some friends. How many friends were there, If each of his friend get 9 cherrys?"</w:t>
      </w:r>
    </w:p>
    <w:p>
      <w:r>
        <w:t>Equation : " X = 329 / 9"</w:t>
      </w:r>
    </w:p>
    <w:p>
      <w:r>
        <w:t xml:space="preserve">Answer : "36.55555555555556" </w:t>
        <w:br/>
        <w:t>}</w:t>
      </w:r>
    </w:p>
    <w:p>
      <w:r>
        <w:t>{</w:t>
        <w:br/>
        <w:t>Index 453:</w:t>
      </w:r>
    </w:p>
    <w:p>
      <w:r>
        <w:t>Question : "Maybelle had 285 lemons. He distributes all lemons evenly among some friends. How many friends were there, If each of his friend get 30 lemons?"</w:t>
      </w:r>
    </w:p>
    <w:p>
      <w:r>
        <w:t>Equation : " X = 285 / 30"</w:t>
      </w:r>
    </w:p>
    <w:p>
      <w:r>
        <w:t xml:space="preserve">Answer : "9.5" </w:t>
        <w:br/>
        <w:t>}</w:t>
      </w:r>
    </w:p>
    <w:p>
      <w:r>
        <w:t>{</w:t>
        <w:br/>
        <w:t>Index 454:</w:t>
      </w:r>
    </w:p>
    <w:p>
      <w:r>
        <w:t>Question : "Melissa had 366 Breads. He imparts all Breads evenly among some friends. How many friends were there, If each of his friend get 19 Breads?"</w:t>
      </w:r>
    </w:p>
    <w:p>
      <w:r>
        <w:t>Equation : " X = 366 / 19"</w:t>
      </w:r>
    </w:p>
    <w:p>
      <w:r>
        <w:t xml:space="preserve">Answer : "19.263157894736842" </w:t>
        <w:br/>
        <w:t>}</w:t>
      </w:r>
    </w:p>
    <w:p>
      <w:r>
        <w:t>{</w:t>
        <w:br/>
        <w:t>Index 455:</w:t>
      </w:r>
    </w:p>
    <w:p>
      <w:r>
        <w:t>Question : "Kenneth had 78 raspberrys. He halves all raspberrys evenly among some friends. How many friends were there, If each of his friend get 34 raspberrys?"</w:t>
      </w:r>
    </w:p>
    <w:p>
      <w:r>
        <w:t>Equation : " X = 78 / 34"</w:t>
      </w:r>
    </w:p>
    <w:p>
      <w:r>
        <w:t xml:space="preserve">Answer : "2.2941176470588234" </w:t>
        <w:br/>
        <w:t>}</w:t>
      </w:r>
    </w:p>
    <w:p>
      <w:r>
        <w:t>{</w:t>
        <w:br/>
        <w:t>Index 456:</w:t>
      </w:r>
    </w:p>
    <w:p>
      <w:r>
        <w:t>Question : "Carmen had 292 apricots. He halves all apricots evenly among some friends. How many friends were there, If each of his friend get 40 apricots?"</w:t>
      </w:r>
    </w:p>
    <w:p>
      <w:r>
        <w:t>Equation : " X = 292 / 40"</w:t>
      </w:r>
    </w:p>
    <w:p>
      <w:r>
        <w:t xml:space="preserve">Answer : "7.3" </w:t>
        <w:br/>
        <w:t>}</w:t>
      </w:r>
    </w:p>
    <w:p>
      <w:r>
        <w:t>{</w:t>
        <w:br/>
        <w:t>Index 457:</w:t>
      </w:r>
    </w:p>
    <w:p>
      <w:r>
        <w:t>Question : "Eleanor had 176 Presss. He sunders all Presss evenly among some friends. How many friends were there, If each of his friend get 4 Presss?"</w:t>
      </w:r>
    </w:p>
    <w:p>
      <w:r>
        <w:t>Equation : " X = 176 / 4"</w:t>
      </w:r>
    </w:p>
    <w:p>
      <w:r>
        <w:t xml:space="preserve">Answer : "44.0" </w:t>
        <w:br/>
        <w:t>}</w:t>
      </w:r>
    </w:p>
    <w:p>
      <w:r>
        <w:t>{</w:t>
        <w:br/>
        <w:t>Index 458:</w:t>
      </w:r>
    </w:p>
    <w:p>
      <w:r>
        <w:t>Question : "Eric had 314 papayas. He divides all papayas evenly among some friends. How many friends were there, If each of his friend get 8 papayas?"</w:t>
      </w:r>
    </w:p>
    <w:p>
      <w:r>
        <w:t>Equation : " X = 314 / 8"</w:t>
      </w:r>
    </w:p>
    <w:p>
      <w:r>
        <w:t xml:space="preserve">Answer : "39.25" </w:t>
        <w:br/>
        <w:t>}</w:t>
      </w:r>
    </w:p>
    <w:p>
      <w:r>
        <w:t>{</w:t>
        <w:br/>
        <w:t>Index 459:</w:t>
      </w:r>
    </w:p>
    <w:p>
      <w:r>
        <w:t>Question : "Gracie had 114 coconuts. He diverges all coconuts evenly among some friends. How many friends were there, If each of his friend get 11 coconuts?"</w:t>
      </w:r>
    </w:p>
    <w:p>
      <w:r>
        <w:t>Equation : " X = 114 / 11"</w:t>
      </w:r>
    </w:p>
    <w:p>
      <w:r>
        <w:t xml:space="preserve">Answer : "10.363636363636363" </w:t>
        <w:br/>
        <w:t>}</w:t>
      </w:r>
    </w:p>
    <w:p>
      <w:r>
        <w:t>{</w:t>
        <w:br/>
        <w:t>Index 460:</w:t>
      </w:r>
    </w:p>
    <w:p>
      <w:r>
        <w:t>Question : "Leigh had 105 Cars. He splits all Cars evenly among some friends. How many friends were there, If each of his friend get 20 Cars?"</w:t>
      </w:r>
    </w:p>
    <w:p>
      <w:r>
        <w:t>Equation : " X = 105 / 20"</w:t>
      </w:r>
    </w:p>
    <w:p>
      <w:r>
        <w:t xml:space="preserve">Answer : "5.25" </w:t>
        <w:br/>
        <w:t>}</w:t>
      </w:r>
    </w:p>
    <w:p>
      <w:r>
        <w:t>{</w:t>
        <w:br/>
        <w:t>Index 461:</w:t>
      </w:r>
    </w:p>
    <w:p>
      <w:r>
        <w:t>Question : "Susan had 208 Dolls. He imparts all Dolls evenly among some friends. How many friends were there, If each of his friend get 5 Dolls?"</w:t>
      </w:r>
    </w:p>
    <w:p>
      <w:r>
        <w:t>Equation : " X = 208 / 5"</w:t>
      </w:r>
    </w:p>
    <w:p>
      <w:r>
        <w:t xml:space="preserve">Answer : "41.6" </w:t>
        <w:br/>
        <w:t>}</w:t>
      </w:r>
    </w:p>
    <w:p>
      <w:r>
        <w:t>{</w:t>
        <w:br/>
        <w:t>Index 462:</w:t>
      </w:r>
    </w:p>
    <w:p>
      <w:r>
        <w:t>Question : "Robert had 187 avocados. He sunders all avocados evenly among some friends. How many friends were there, If each of his friend get 6 avocados?"</w:t>
      </w:r>
    </w:p>
    <w:p>
      <w:r>
        <w:t>Equation : " X = 187 / 6"</w:t>
      </w:r>
    </w:p>
    <w:p>
      <w:r>
        <w:t xml:space="preserve">Answer : "31.166666666666668" </w:t>
        <w:br/>
        <w:t>}</w:t>
      </w:r>
    </w:p>
    <w:p>
      <w:r>
        <w:t>{</w:t>
        <w:br/>
        <w:t>Index 463:</w:t>
      </w:r>
    </w:p>
    <w:p>
      <w:r>
        <w:t>Question : "Sarah had 187 lychees. He dispenses all lychees evenly among some friends. How many friends were there, If each of his friend get 39 lychees?"</w:t>
      </w:r>
    </w:p>
    <w:p>
      <w:r>
        <w:t>Equation : " X = 187 / 39"</w:t>
      </w:r>
    </w:p>
    <w:p>
      <w:r>
        <w:t xml:space="preserve">Answer : "4.794871794871795" </w:t>
        <w:br/>
        <w:t>}</w:t>
      </w:r>
    </w:p>
    <w:p>
      <w:r>
        <w:t>{</w:t>
        <w:br/>
        <w:t>Index 464:</w:t>
      </w:r>
    </w:p>
    <w:p>
      <w:r>
        <w:t>Question : "Kayleen had 257 Bananas. He imparts all Bananas evenly among some friends. How many friends were there, If each of his friend get 19 Bananas?"</w:t>
      </w:r>
    </w:p>
    <w:p>
      <w:r>
        <w:t>Equation : " X = 257 / 19"</w:t>
      </w:r>
    </w:p>
    <w:p>
      <w:r>
        <w:t xml:space="preserve">Answer : "13.526315789473685" </w:t>
        <w:br/>
        <w:t>}</w:t>
      </w:r>
    </w:p>
    <w:p>
      <w:r>
        <w:t>{</w:t>
        <w:br/>
        <w:t>Index 465:</w:t>
      </w:r>
    </w:p>
    <w:p>
      <w:r>
        <w:t>Question : "Gloria had 275 lemons. He imparts all lemons evenly among some friends. How many friends were there, If each of his friend get 15 lemons?"</w:t>
      </w:r>
    </w:p>
    <w:p>
      <w:r>
        <w:t>Equation : " X = 275 / 15"</w:t>
      </w:r>
    </w:p>
    <w:p>
      <w:r>
        <w:t xml:space="preserve">Answer : "18.333333333333332" </w:t>
        <w:br/>
        <w:t>}</w:t>
      </w:r>
    </w:p>
    <w:p>
      <w:r>
        <w:t>{</w:t>
        <w:br/>
        <w:t>Index 466:</w:t>
      </w:r>
    </w:p>
    <w:p>
      <w:r>
        <w:t>Question : "Tiffany had 185 Books. He halves all Books evenly among some friends. How many friends were there, If each of his friend get 17 Books?"</w:t>
      </w:r>
    </w:p>
    <w:p>
      <w:r>
        <w:t>Equation : " X = 185 / 17"</w:t>
      </w:r>
    </w:p>
    <w:p>
      <w:r>
        <w:t xml:space="preserve">Answer : "10.882352941176471" </w:t>
        <w:br/>
        <w:t>}</w:t>
      </w:r>
    </w:p>
    <w:p>
      <w:r>
        <w:t>{</w:t>
        <w:br/>
        <w:t>Index 467:</w:t>
      </w:r>
    </w:p>
    <w:p>
      <w:r>
        <w:t>Question : "Barbara had 224 Pens. He splits all Pens evenly among some friends. How many friends were there, If each of his friend get 40 Pens?"</w:t>
      </w:r>
    </w:p>
    <w:p>
      <w:r>
        <w:t>Equation : " X = 224 / 40"</w:t>
      </w:r>
    </w:p>
    <w:p>
      <w:r>
        <w:t xml:space="preserve">Answer : "5.6" </w:t>
        <w:br/>
        <w:t>}</w:t>
      </w:r>
    </w:p>
    <w:p>
      <w:r>
        <w:t>{</w:t>
        <w:br/>
        <w:t>Index 468:</w:t>
      </w:r>
    </w:p>
    <w:p>
      <w:r>
        <w:t>Question : "Therese had 105 figs. He halves all figs evenly among some friends. How many friends were there, If each of his friend get 31 figs?"</w:t>
      </w:r>
    </w:p>
    <w:p>
      <w:r>
        <w:t>Equation : " X = 105 / 31"</w:t>
      </w:r>
    </w:p>
    <w:p>
      <w:r>
        <w:t xml:space="preserve">Answer : "3.3870967741935485" </w:t>
        <w:br/>
        <w:t>}</w:t>
      </w:r>
    </w:p>
    <w:p>
      <w:r>
        <w:t>{</w:t>
        <w:br/>
        <w:t>Index 469:</w:t>
      </w:r>
    </w:p>
    <w:p>
      <w:r>
        <w:t>Question : "Darryl had 76 pineapples. He sunders all pineapples evenly among some friends. How many friends were there, If each of his friend get 34 pineapples?"</w:t>
      </w:r>
    </w:p>
    <w:p>
      <w:r>
        <w:t>Equation : " X = 76 / 34"</w:t>
      </w:r>
    </w:p>
    <w:p>
      <w:r>
        <w:t xml:space="preserve">Answer : "2.235294117647059" </w:t>
        <w:br/>
        <w:t>}</w:t>
      </w:r>
    </w:p>
    <w:p>
      <w:r>
        <w:t>{</w:t>
        <w:br/>
        <w:t>Index 470:</w:t>
      </w:r>
    </w:p>
    <w:p>
      <w:r>
        <w:t>Question : "Andrea had 184 watermelons. He distributes all watermelons evenly among some friends. How many friends were there, If each of his friend get 10 watermelons?"</w:t>
      </w:r>
    </w:p>
    <w:p>
      <w:r>
        <w:t>Equation : " X = 184 / 10"</w:t>
      </w:r>
    </w:p>
    <w:p>
      <w:r>
        <w:t xml:space="preserve">Answer : "18.4" </w:t>
        <w:br/>
        <w:t>}</w:t>
      </w:r>
    </w:p>
    <w:p>
      <w:r>
        <w:t>{</w:t>
        <w:br/>
        <w:t>Index 471:</w:t>
      </w:r>
    </w:p>
    <w:p>
      <w:r>
        <w:t>Question : "Eric had 84 apples. He halves all apples evenly among some friends. How many friends were there, If each of his friend get 38 apples?"</w:t>
      </w:r>
    </w:p>
    <w:p>
      <w:r>
        <w:t>Equation : " X = 84 / 38"</w:t>
      </w:r>
    </w:p>
    <w:p>
      <w:r>
        <w:t xml:space="preserve">Answer : "2.210526315789474" </w:t>
        <w:br/>
        <w:t>}</w:t>
      </w:r>
    </w:p>
    <w:p>
      <w:r>
        <w:t>{</w:t>
        <w:br/>
        <w:t>Index 472:</w:t>
      </w:r>
    </w:p>
    <w:p>
      <w:r>
        <w:t>Question : "Angela had 233 peachs. He distributes all peachs evenly among some friends. How many friends were there, If each of his friend get 30 peachs?"</w:t>
      </w:r>
    </w:p>
    <w:p>
      <w:r>
        <w:t>Equation : " X = 233 / 30"</w:t>
      </w:r>
    </w:p>
    <w:p>
      <w:r>
        <w:t xml:space="preserve">Answer : "7.766666666666667" </w:t>
        <w:br/>
        <w:t>}</w:t>
      </w:r>
    </w:p>
    <w:p>
      <w:r>
        <w:t>{</w:t>
        <w:br/>
        <w:t>Index 473:</w:t>
      </w:r>
    </w:p>
    <w:p>
      <w:r>
        <w:t>Question : "Minnie had 280 figs. He distributes all figs evenly among some friends. How many friends were there, If each of his friend get 32 figs?"</w:t>
      </w:r>
    </w:p>
    <w:p>
      <w:r>
        <w:t>Equation : " X = 280 / 32"</w:t>
      </w:r>
    </w:p>
    <w:p>
      <w:r>
        <w:t xml:space="preserve">Answer : "8.75" </w:t>
        <w:br/>
        <w:t>}</w:t>
      </w:r>
    </w:p>
    <w:p>
      <w:r>
        <w:t>{</w:t>
        <w:br/>
        <w:t>Index 474:</w:t>
      </w:r>
    </w:p>
    <w:p>
      <w:r>
        <w:t>Question : "Betty had 208 lychees. He distributes all lychees evenly among some friends. How many friends were there, If each of his friend get 36 lychees?"</w:t>
      </w:r>
    </w:p>
    <w:p>
      <w:r>
        <w:t>Equation : " X = 208 / 36"</w:t>
      </w:r>
    </w:p>
    <w:p>
      <w:r>
        <w:t xml:space="preserve">Answer : "5.777777777777778" </w:t>
        <w:br/>
        <w:t>}</w:t>
      </w:r>
    </w:p>
    <w:p>
      <w:r>
        <w:t>{</w:t>
        <w:br/>
        <w:t>Index 475:</w:t>
      </w:r>
    </w:p>
    <w:p>
      <w:r>
        <w:t>Question : "Alexis had 94 kiwis. He divides all kiwis evenly among some friends. How many friends were there, If each of his friend get 10 kiwis?"</w:t>
      </w:r>
    </w:p>
    <w:p>
      <w:r>
        <w:t>Equation : " X = 94 / 10"</w:t>
      </w:r>
    </w:p>
    <w:p>
      <w:r>
        <w:t xml:space="preserve">Answer : "9.4" </w:t>
        <w:br/>
        <w:t>}</w:t>
      </w:r>
    </w:p>
    <w:p>
      <w:r>
        <w:t>{</w:t>
        <w:br/>
        <w:t>Index 476:</w:t>
      </w:r>
    </w:p>
    <w:p>
      <w:r>
        <w:t>Question : "Deborah had 316 pineapples. He halves all pineapples evenly among some friends. How many friends were there, If each of his friend get 38 pineapples?"</w:t>
      </w:r>
    </w:p>
    <w:p>
      <w:r>
        <w:t>Equation : " X = 316 / 38"</w:t>
      </w:r>
    </w:p>
    <w:p>
      <w:r>
        <w:t xml:space="preserve">Answer : "8.31578947368421" </w:t>
        <w:br/>
        <w:t>}</w:t>
      </w:r>
    </w:p>
    <w:p>
      <w:r>
        <w:t>{</w:t>
        <w:br/>
        <w:t>Index 477:</w:t>
      </w:r>
    </w:p>
    <w:p>
      <w:r>
        <w:t>Question : "Connie had 381 papayas. He divides all papayas evenly among some friends. How many friends were there, If each of his friend get 29 papayas?"</w:t>
      </w:r>
    </w:p>
    <w:p>
      <w:r>
        <w:t>Equation : " X = 381 / 29"</w:t>
      </w:r>
    </w:p>
    <w:p>
      <w:r>
        <w:t xml:space="preserve">Answer : "13.137931034482758" </w:t>
        <w:br/>
        <w:t>}</w:t>
      </w:r>
    </w:p>
    <w:p>
      <w:r>
        <w:t>{</w:t>
        <w:br/>
        <w:t>Index 478:</w:t>
      </w:r>
    </w:p>
    <w:p>
      <w:r>
        <w:t>Question : "James had 131 strawberrys. He shares all strawberrys evenly among some friends. How many friends were there, If each of his friend get 26 strawberrys?"</w:t>
      </w:r>
    </w:p>
    <w:p>
      <w:r>
        <w:t>Equation : " X = 131 / 26"</w:t>
      </w:r>
    </w:p>
    <w:p>
      <w:r>
        <w:t xml:space="preserve">Answer : "5.038461538461538" </w:t>
        <w:br/>
        <w:t>}</w:t>
      </w:r>
    </w:p>
    <w:p>
      <w:r>
        <w:t>{</w:t>
        <w:br/>
        <w:t>Index 479:</w:t>
      </w:r>
    </w:p>
    <w:p>
      <w:r>
        <w:t>Question : "Elizabeth had 181 bananas. He divides all bananas evenly among some friends. How many friends were there, If each of his friend get 37 bananas?"</w:t>
      </w:r>
    </w:p>
    <w:p>
      <w:r>
        <w:t>Equation : " X = 181 / 37"</w:t>
      </w:r>
    </w:p>
    <w:p>
      <w:r>
        <w:t xml:space="preserve">Answer : "4.891891891891892" </w:t>
        <w:br/>
        <w:t>}</w:t>
      </w:r>
    </w:p>
    <w:p>
      <w:r>
        <w:t>{</w:t>
        <w:br/>
        <w:t>Index 480:</w:t>
      </w:r>
    </w:p>
    <w:p>
      <w:r>
        <w:t>Question : "Sharon had 225 Breads. He distributes all Breads evenly among some friends. How many friends were there, If each of his friend get 27 Breads?"</w:t>
      </w:r>
    </w:p>
    <w:p>
      <w:r>
        <w:t>Equation : " X = 225 / 27"</w:t>
      </w:r>
    </w:p>
    <w:p>
      <w:r>
        <w:t xml:space="preserve">Answer : "8.333333333333334" </w:t>
        <w:br/>
        <w:t>}</w:t>
      </w:r>
    </w:p>
    <w:p>
      <w:r>
        <w:t>{</w:t>
        <w:br/>
        <w:t>Index 481:</w:t>
      </w:r>
    </w:p>
    <w:p>
      <w:r>
        <w:t>Question : "Steven had 208 kiwis. He sunders all kiwis evenly among some friends. How many friends were there, If each of his friend get 18 kiwis?"</w:t>
      </w:r>
    </w:p>
    <w:p>
      <w:r>
        <w:t>Equation : " X = 208 / 18"</w:t>
      </w:r>
    </w:p>
    <w:p>
      <w:r>
        <w:t xml:space="preserve">Answer : "11.555555555555555" </w:t>
        <w:br/>
        <w:t>}</w:t>
      </w:r>
    </w:p>
    <w:p>
      <w:r>
        <w:t>{</w:t>
        <w:br/>
        <w:t>Index 482:</w:t>
      </w:r>
    </w:p>
    <w:p>
      <w:r>
        <w:t>Question : "Glenn had 300 pears. He dispenses all pears evenly among some friends. How many friends were there, If each of his friend get 40 pears?"</w:t>
      </w:r>
    </w:p>
    <w:p>
      <w:r>
        <w:t>Equation : " X = 300 / 40"</w:t>
      </w:r>
    </w:p>
    <w:p>
      <w:r>
        <w:t xml:space="preserve">Answer : "7.5" </w:t>
        <w:br/>
        <w:t>}</w:t>
      </w:r>
    </w:p>
    <w:p>
      <w:r>
        <w:t>{</w:t>
        <w:br/>
        <w:t>Index 483:</w:t>
      </w:r>
    </w:p>
    <w:p>
      <w:r>
        <w:t>Question : "Tonya had 212 Begs. He imparts all Begs evenly among some friends. How many friends were there, If each of his friend get 38 Begs?"</w:t>
      </w:r>
    </w:p>
    <w:p>
      <w:r>
        <w:t>Equation : " X = 212 / 38"</w:t>
      </w:r>
    </w:p>
    <w:p>
      <w:r>
        <w:t xml:space="preserve">Answer : "5.578947368421052" </w:t>
        <w:br/>
        <w:t>}</w:t>
      </w:r>
    </w:p>
    <w:p>
      <w:r>
        <w:t>{</w:t>
        <w:br/>
        <w:t>Index 484:</w:t>
      </w:r>
    </w:p>
    <w:p>
      <w:r>
        <w:t>Question : "Betty had 121 lychees. He distributes all lychees evenly among some friends. How many friends were there, If each of his friend get 30 lychees?"</w:t>
      </w:r>
    </w:p>
    <w:p>
      <w:r>
        <w:t>Equation : " X = 121 / 30"</w:t>
      </w:r>
    </w:p>
    <w:p>
      <w:r>
        <w:t xml:space="preserve">Answer : "4.033333333333333" </w:t>
        <w:br/>
        <w:t>}</w:t>
      </w:r>
    </w:p>
    <w:p>
      <w:r>
        <w:t>{</w:t>
        <w:br/>
        <w:t>Index 485:</w:t>
      </w:r>
    </w:p>
    <w:p>
      <w:r>
        <w:t>Question : "Roy had 186 Cars. He imparts all Cars evenly among some friends. How many friends were there, If each of his friend get 14 Cars?"</w:t>
      </w:r>
    </w:p>
    <w:p>
      <w:r>
        <w:t>Equation : " X = 186 / 14"</w:t>
      </w:r>
    </w:p>
    <w:p>
      <w:r>
        <w:t xml:space="preserve">Answer : "13.285714285714286" </w:t>
        <w:br/>
        <w:t>}</w:t>
      </w:r>
    </w:p>
    <w:p>
      <w:r>
        <w:t>{</w:t>
        <w:br/>
        <w:t>Index 486:</w:t>
      </w:r>
    </w:p>
    <w:p>
      <w:r>
        <w:t>Question : "Anna had 151 Boxs. He splits all Boxs evenly among some friends. How many friends were there, If each of his friend get 4 Boxs?"</w:t>
      </w:r>
    </w:p>
    <w:p>
      <w:r>
        <w:t>Equation : " X = 151 / 4"</w:t>
      </w:r>
    </w:p>
    <w:p>
      <w:r>
        <w:t xml:space="preserve">Answer : "37.75" </w:t>
        <w:br/>
        <w:t>}</w:t>
      </w:r>
    </w:p>
    <w:p>
      <w:r>
        <w:t>{</w:t>
        <w:br/>
        <w:t>Index 487:</w:t>
      </w:r>
    </w:p>
    <w:p>
      <w:r>
        <w:t>Question : "Sandra had 314 kiwis. He shares all kiwis evenly among some friends. How many friends were there, If each of his friend get 40 kiwis?"</w:t>
      </w:r>
    </w:p>
    <w:p>
      <w:r>
        <w:t>Equation : " X = 314 / 40"</w:t>
      </w:r>
    </w:p>
    <w:p>
      <w:r>
        <w:t xml:space="preserve">Answer : "7.85" </w:t>
        <w:br/>
        <w:t>}</w:t>
      </w:r>
    </w:p>
    <w:p>
      <w:r>
        <w:t>{</w:t>
        <w:br/>
        <w:t>Index 488:</w:t>
      </w:r>
    </w:p>
    <w:p>
      <w:r>
        <w:t>Question : "Janice had 218 Breads. He dispenses all Breads evenly among some friends. How many friends were there, If each of his friend get 14 Breads?"</w:t>
      </w:r>
    </w:p>
    <w:p>
      <w:r>
        <w:t>Equation : " X = 218 / 14"</w:t>
      </w:r>
    </w:p>
    <w:p>
      <w:r>
        <w:t xml:space="preserve">Answer : "15.571428571428571" </w:t>
        <w:br/>
        <w:t>}</w:t>
      </w:r>
    </w:p>
    <w:p>
      <w:r>
        <w:t>{</w:t>
        <w:br/>
        <w:t>Index 489:</w:t>
      </w:r>
    </w:p>
    <w:p>
      <w:r>
        <w:t>Question : "Miriam had 214 Chocolates. He imparts all Chocolates evenly among some friends. How many friends were there, If each of his friend get 38 Chocolates?"</w:t>
      </w:r>
    </w:p>
    <w:p>
      <w:r>
        <w:t>Equation : " X = 214 / 38"</w:t>
      </w:r>
    </w:p>
    <w:p>
      <w:r>
        <w:t xml:space="preserve">Answer : "5.631578947368421" </w:t>
        <w:br/>
        <w:t>}</w:t>
      </w:r>
    </w:p>
    <w:p>
      <w:r>
        <w:t>{</w:t>
        <w:br/>
        <w:t>Index 490:</w:t>
      </w:r>
    </w:p>
    <w:p>
      <w:r>
        <w:t>Question : "Linda had 369 watermelons. He imparts all watermelons evenly among some friends. How many friends were there, If each of his friend get 7 watermelons?"</w:t>
      </w:r>
    </w:p>
    <w:p>
      <w:r>
        <w:t>Equation : " X = 369 / 7"</w:t>
      </w:r>
    </w:p>
    <w:p>
      <w:r>
        <w:t xml:space="preserve">Answer : "52.714285714285715" </w:t>
        <w:br/>
        <w:t>}</w:t>
      </w:r>
    </w:p>
    <w:p>
      <w:r>
        <w:t>{</w:t>
        <w:br/>
        <w:t>Index 491:</w:t>
      </w:r>
    </w:p>
    <w:p>
      <w:r>
        <w:t>Question : "Darlene had 159 blackberrys. He imparts all blackberrys evenly among some friends. How many friends were there, If each of his friend get 31 blackberrys?"</w:t>
      </w:r>
    </w:p>
    <w:p>
      <w:r>
        <w:t>Equation : " X = 159 / 31"</w:t>
      </w:r>
    </w:p>
    <w:p>
      <w:r>
        <w:t xml:space="preserve">Answer : "5.129032258064516" </w:t>
        <w:br/>
        <w:t>}</w:t>
      </w:r>
    </w:p>
    <w:p>
      <w:r>
        <w:t>{</w:t>
        <w:br/>
        <w:t>Index 492:</w:t>
      </w:r>
    </w:p>
    <w:p>
      <w:r>
        <w:t>Question : "Kristi had 153 toys. He sunders all toys evenly among some friends. How many friends were there, If each of his friend get 13 toys?"</w:t>
      </w:r>
    </w:p>
    <w:p>
      <w:r>
        <w:t>Equation : " X = 153 / 13"</w:t>
      </w:r>
    </w:p>
    <w:p>
      <w:r>
        <w:t xml:space="preserve">Answer : "11.76923076923077" </w:t>
        <w:br/>
        <w:t>}</w:t>
      </w:r>
    </w:p>
    <w:p>
      <w:r>
        <w:t>{</w:t>
        <w:br/>
        <w:t>Index 493:</w:t>
      </w:r>
    </w:p>
    <w:p>
      <w:r>
        <w:t>Question : "Don had 237 raspberrys. He splits all raspberrys evenly among some friends. How many friends were there, If each of his friend get 20 raspberrys?"</w:t>
      </w:r>
    </w:p>
    <w:p>
      <w:r>
        <w:t>Equation : " X = 237 / 20"</w:t>
      </w:r>
    </w:p>
    <w:p>
      <w:r>
        <w:t xml:space="preserve">Answer : "11.85" </w:t>
        <w:br/>
        <w:t>}</w:t>
      </w:r>
    </w:p>
    <w:p>
      <w:r>
        <w:t>{</w:t>
        <w:br/>
        <w:t>Index 494:</w:t>
      </w:r>
    </w:p>
    <w:p>
      <w:r>
        <w:t>Question : "Luis had 118 lychees. He halves all lychees evenly among some friends. How many friends were there, If each of his friend get 39 lychees?"</w:t>
      </w:r>
    </w:p>
    <w:p>
      <w:r>
        <w:t>Equation : " X = 118 / 39"</w:t>
      </w:r>
    </w:p>
    <w:p>
      <w:r>
        <w:t xml:space="preserve">Answer : "3.0256410256410255" </w:t>
        <w:br/>
        <w:t>}</w:t>
      </w:r>
    </w:p>
    <w:p>
      <w:r>
        <w:t>{</w:t>
        <w:br/>
        <w:t>Index 495:</w:t>
      </w:r>
    </w:p>
    <w:p>
      <w:r>
        <w:t>Question : "Janet had 298 cherrys. He halves all cherrys evenly among some friends. How many friends were there, If each of his friend get 35 cherrys?"</w:t>
      </w:r>
    </w:p>
    <w:p>
      <w:r>
        <w:t>Equation : " X = 298 / 35"</w:t>
      </w:r>
    </w:p>
    <w:p>
      <w:r>
        <w:t xml:space="preserve">Answer : "8.514285714285714" </w:t>
        <w:br/>
        <w:t>}</w:t>
      </w:r>
    </w:p>
    <w:p>
      <w:r>
        <w:t>{</w:t>
        <w:br/>
        <w:t>Index 496:</w:t>
      </w:r>
    </w:p>
    <w:p>
      <w:r>
        <w:t>Question : "Raymond had 199 oranges. He distributes all oranges evenly among some friends. How many friends were there, If each of his friend get 26 oranges?"</w:t>
      </w:r>
    </w:p>
    <w:p>
      <w:r>
        <w:t>Equation : " X = 199 / 26"</w:t>
      </w:r>
    </w:p>
    <w:p>
      <w:r>
        <w:t xml:space="preserve">Answer : "7.653846153846154" </w:t>
        <w:br/>
        <w:t>}</w:t>
      </w:r>
    </w:p>
    <w:p>
      <w:r>
        <w:t>{</w:t>
        <w:br/>
        <w:t>Index 497:</w:t>
      </w:r>
    </w:p>
    <w:p>
      <w:r>
        <w:t>Question : "David had 339 Begs. He diverges all Begs evenly among some friends. How many friends were there, If each of his friend get 15 Begs?"</w:t>
      </w:r>
    </w:p>
    <w:p>
      <w:r>
        <w:t>Equation : " X = 339 / 15"</w:t>
      </w:r>
    </w:p>
    <w:p>
      <w:r>
        <w:t xml:space="preserve">Answer : "22.6" </w:t>
        <w:br/>
        <w:t>}</w:t>
      </w:r>
    </w:p>
    <w:p>
      <w:r>
        <w:t>{</w:t>
        <w:br/>
        <w:t>Index 498:</w:t>
      </w:r>
    </w:p>
    <w:p>
      <w:r>
        <w:t>Question : "Tracy had 346 Chocolates. He divides all Chocolates evenly among some friends. How many friends were there, If each of his friend get 27 Chocolates?"</w:t>
      </w:r>
    </w:p>
    <w:p>
      <w:r>
        <w:t>Equation : " X = 346 / 27"</w:t>
      </w:r>
    </w:p>
    <w:p>
      <w:r>
        <w:t xml:space="preserve">Answer : "12.814814814814815" </w:t>
        <w:br/>
        <w:t>}</w:t>
      </w:r>
    </w:p>
    <w:p>
      <w:r>
        <w:t>{</w:t>
        <w:br/>
        <w:t>Index 499:</w:t>
      </w:r>
    </w:p>
    <w:p>
      <w:r>
        <w:t>Question : "Abel had 297 kiwis. He splits all kiwis evenly among some friends. How many friends were there, If each of his friend get 40 kiwis?"</w:t>
      </w:r>
    </w:p>
    <w:p>
      <w:r>
        <w:t>Equation : " X = 297 / 40"</w:t>
      </w:r>
    </w:p>
    <w:p>
      <w:r>
        <w:t xml:space="preserve">Answer : "7.425" </w:t>
        <w:br/>
        <w:t>}</w:t>
      </w:r>
    </w:p>
    <w:p>
      <w:r>
        <w:t>{</w:t>
        <w:br/>
        <w:t>Index 500:</w:t>
      </w:r>
    </w:p>
    <w:p>
      <w:r>
        <w:t>Question : "Mary had 106 blackberrys. He divides all blackberrys evenly among some friends. How many friends were there, If each of his friend get 39 blackberrys?"</w:t>
      </w:r>
    </w:p>
    <w:p>
      <w:r>
        <w:t>Equation : " X = 106 / 39"</w:t>
      </w:r>
    </w:p>
    <w:p>
      <w:r>
        <w:t xml:space="preserve">Answer : "2.717948717948718" </w:t>
        <w:br/>
        <w:t>}</w:t>
      </w:r>
    </w:p>
    <w:p>
      <w:r>
        <w:t>{</w:t>
        <w:br/>
        <w:t>Index 501:</w:t>
      </w:r>
    </w:p>
    <w:p>
      <w:r>
        <w:t>Question : "Gerard had 137 Flowers. He splits all Flowers evenly among some friends. How many friends were there, If each of his friend get 5 Flowers?"</w:t>
      </w:r>
    </w:p>
    <w:p>
      <w:r>
        <w:t>Equation : " X = 137 / 5"</w:t>
      </w:r>
    </w:p>
    <w:p>
      <w:r>
        <w:t xml:space="preserve">Answer : "27.4" </w:t>
        <w:br/>
        <w:t>}</w:t>
      </w:r>
    </w:p>
    <w:p>
      <w:r>
        <w:t>{</w:t>
        <w:br/>
        <w:t>Index 502:</w:t>
      </w:r>
    </w:p>
    <w:p>
      <w:r>
        <w:t>Question : "Mark had 222 blackcurrants. He dispenses all blackcurrants evenly among some friends. How many friends were there, If each of his friend get 25 blackcurrants?"</w:t>
      </w:r>
    </w:p>
    <w:p>
      <w:r>
        <w:t>Equation : " X = 222 / 25"</w:t>
      </w:r>
    </w:p>
    <w:p>
      <w:r>
        <w:t xml:space="preserve">Answer : "8.88" </w:t>
        <w:br/>
        <w:t>}</w:t>
      </w:r>
    </w:p>
    <w:p>
      <w:r>
        <w:t>{</w:t>
        <w:br/>
        <w:t>Index 503:</w:t>
      </w:r>
    </w:p>
    <w:p>
      <w:r>
        <w:t>Question : "Ronald had 191 nectarines. He dispenses all nectarines evenly among some friends. How many friends were there, If each of his friend get 30 nectarines?"</w:t>
      </w:r>
    </w:p>
    <w:p>
      <w:r>
        <w:t>Equation : " X = 191 / 30"</w:t>
      </w:r>
    </w:p>
    <w:p>
      <w:r>
        <w:t xml:space="preserve">Answer : "6.366666666666666" </w:t>
        <w:br/>
        <w:t>}</w:t>
      </w:r>
    </w:p>
    <w:p>
      <w:r>
        <w:t>{</w:t>
        <w:br/>
        <w:t>Index 504:</w:t>
      </w:r>
    </w:p>
    <w:p>
      <w:r>
        <w:t>Question : "Barbara had 311 Dolls. He sunders all Dolls evenly among some friends. How many friends were there, If each of his friend get 22 Dolls?"</w:t>
      </w:r>
    </w:p>
    <w:p>
      <w:r>
        <w:t>Equation : " X = 311 / 22"</w:t>
      </w:r>
    </w:p>
    <w:p>
      <w:r>
        <w:t xml:space="preserve">Answer : "14.136363636363637" </w:t>
        <w:br/>
        <w:t>}</w:t>
      </w:r>
    </w:p>
    <w:p>
      <w:r>
        <w:t>{</w:t>
        <w:br/>
        <w:t>Index 505:</w:t>
      </w:r>
    </w:p>
    <w:p>
      <w:r>
        <w:t>Question : "Lonnie had 65 blackcurrants. He splits all blackcurrants evenly among some friends. How many friends were there, If each of his friend get 30 blackcurrants?"</w:t>
      </w:r>
    </w:p>
    <w:p>
      <w:r>
        <w:t>Equation : " X = 65 / 30"</w:t>
      </w:r>
    </w:p>
    <w:p>
      <w:r>
        <w:t xml:space="preserve">Answer : "2.1666666666666665" </w:t>
        <w:br/>
        <w:t>}</w:t>
      </w:r>
    </w:p>
    <w:p>
      <w:r>
        <w:t>{</w:t>
        <w:br/>
        <w:t>Index 506:</w:t>
      </w:r>
    </w:p>
    <w:p>
      <w:r>
        <w:t>Question : "Jacque had 290 apricots. He splits all apricots evenly among some friends. How many friends were there, If each of his friend get 9 apricots?"</w:t>
      </w:r>
    </w:p>
    <w:p>
      <w:r>
        <w:t>Equation : " X = 290 / 9"</w:t>
      </w:r>
    </w:p>
    <w:p>
      <w:r>
        <w:t xml:space="preserve">Answer : "32.22222222222222" </w:t>
        <w:br/>
        <w:t>}</w:t>
      </w:r>
    </w:p>
    <w:p>
      <w:r>
        <w:t>{</w:t>
        <w:br/>
        <w:t>Index 507:</w:t>
      </w:r>
    </w:p>
    <w:p>
      <w:r>
        <w:t>Question : "Melanie had 373 Books. He shares all Books evenly among some friends. How many friends were there, If each of his friend get 9 Books?"</w:t>
      </w:r>
    </w:p>
    <w:p>
      <w:r>
        <w:t>Equation : " X = 373 / 9"</w:t>
      </w:r>
    </w:p>
    <w:p>
      <w:r>
        <w:t xml:space="preserve">Answer : "41.44444444444444" </w:t>
        <w:br/>
        <w:t>}</w:t>
      </w:r>
    </w:p>
    <w:p>
      <w:r>
        <w:t>{</w:t>
        <w:br/>
        <w:t>Index 508:</w:t>
      </w:r>
    </w:p>
    <w:p>
      <w:r>
        <w:t>Question : "Delilah had 179 Breads. He halves all Breads evenly among some friends. How many friends were there, If each of his friend get 17 Breads?"</w:t>
      </w:r>
    </w:p>
    <w:p>
      <w:r>
        <w:t>Equation : " X = 179 / 17"</w:t>
      </w:r>
    </w:p>
    <w:p>
      <w:r>
        <w:t xml:space="preserve">Answer : "10.529411764705882" </w:t>
        <w:br/>
        <w:t>}</w:t>
      </w:r>
    </w:p>
    <w:p>
      <w:r>
        <w:t>{</w:t>
        <w:br/>
        <w:t>Index 509:</w:t>
      </w:r>
    </w:p>
    <w:p>
      <w:r>
        <w:t>Question : "Lawrence had 150 Cars. He imparts all Cars evenly among some friends. How many friends were there, If each of his friend get 25 Cars?"</w:t>
      </w:r>
    </w:p>
    <w:p>
      <w:r>
        <w:t>Equation : " X = 150 / 25"</w:t>
      </w:r>
    </w:p>
    <w:p>
      <w:r>
        <w:t xml:space="preserve">Answer : "6.0" </w:t>
        <w:br/>
        <w:t>}</w:t>
      </w:r>
    </w:p>
    <w:p>
      <w:r>
        <w:t>{</w:t>
        <w:br/>
        <w:t>Index 510:</w:t>
      </w:r>
    </w:p>
    <w:p>
      <w:r>
        <w:t>Question : "Andrew had 227 Breads. He diverges all Breads evenly among some friends. How many friends were there, If each of his friend get 21 Breads?"</w:t>
      </w:r>
    </w:p>
    <w:p>
      <w:r>
        <w:t>Equation : " X = 227 / 21"</w:t>
      </w:r>
    </w:p>
    <w:p>
      <w:r>
        <w:t xml:space="preserve">Answer : "10.80952380952381" </w:t>
        <w:br/>
        <w:t>}</w:t>
      </w:r>
    </w:p>
    <w:p>
      <w:r>
        <w:t>{</w:t>
        <w:br/>
        <w:t>Index 511:</w:t>
      </w:r>
    </w:p>
    <w:p>
      <w:r>
        <w:t>Question : "Alan had 354 avocados. He halves all avocados evenly among some friends. How many friends were there, If each of his friend get 37 avocados?"</w:t>
      </w:r>
    </w:p>
    <w:p>
      <w:r>
        <w:t>Equation : " X = 354 / 37"</w:t>
      </w:r>
    </w:p>
    <w:p>
      <w:r>
        <w:t xml:space="preserve">Answer : "9.567567567567568" </w:t>
        <w:br/>
        <w:t>}</w:t>
      </w:r>
    </w:p>
    <w:p>
      <w:r>
        <w:t>{</w:t>
        <w:br/>
        <w:t>Index 512:</w:t>
      </w:r>
    </w:p>
    <w:p>
      <w:r>
        <w:t>Question : "Jack had 173 Bananas. He dispenses all Bananas evenly among some friends. How many friends were there, If each of his friend get 39 Bananas?"</w:t>
      </w:r>
    </w:p>
    <w:p>
      <w:r>
        <w:t>Equation : " X = 173 / 39"</w:t>
      </w:r>
    </w:p>
    <w:p>
      <w:r>
        <w:t xml:space="preserve">Answer : "4.435897435897436" </w:t>
        <w:br/>
        <w:t>}</w:t>
      </w:r>
    </w:p>
    <w:p>
      <w:r>
        <w:t>{</w:t>
        <w:br/>
        <w:t>Index 513:</w:t>
      </w:r>
    </w:p>
    <w:p>
      <w:r>
        <w:t>Question : "Willie had 201 Biscuits. He dispenses all Biscuits evenly among some friends. How many friends were there, If each of his friend get 23 Biscuits?"</w:t>
      </w:r>
    </w:p>
    <w:p>
      <w:r>
        <w:t>Equation : " X = 201 / 23"</w:t>
      </w:r>
    </w:p>
    <w:p>
      <w:r>
        <w:t xml:space="preserve">Answer : "8.73913043478261" </w:t>
        <w:br/>
        <w:t>}</w:t>
      </w:r>
    </w:p>
    <w:p>
      <w:r>
        <w:t>{</w:t>
        <w:br/>
        <w:t>Index 514:</w:t>
      </w:r>
    </w:p>
    <w:p>
      <w:r>
        <w:t>Question : "Carlos had 219 blackcurrants. He divides all blackcurrants evenly among some friends. How many friends were there, If each of his friend get 5 blackcurrants?"</w:t>
      </w:r>
    </w:p>
    <w:p>
      <w:r>
        <w:t>Equation : " X = 219 / 5"</w:t>
      </w:r>
    </w:p>
    <w:p>
      <w:r>
        <w:t xml:space="preserve">Answer : "43.8" </w:t>
        <w:br/>
        <w:t>}</w:t>
      </w:r>
    </w:p>
    <w:p>
      <w:r>
        <w:t>{</w:t>
        <w:br/>
        <w:t>Index 515:</w:t>
      </w:r>
    </w:p>
    <w:p>
      <w:r>
        <w:t>Question : "Virgie had 78 nectarines. He divides all nectarines evenly among some friends. How many friends were there, If each of his friend get 27 nectarines?"</w:t>
      </w:r>
    </w:p>
    <w:p>
      <w:r>
        <w:t>Equation : " X = 78 / 27"</w:t>
      </w:r>
    </w:p>
    <w:p>
      <w:r>
        <w:t xml:space="preserve">Answer : "2.888888888888889" </w:t>
        <w:br/>
        <w:t>}</w:t>
      </w:r>
    </w:p>
    <w:p>
      <w:r>
        <w:t>{</w:t>
        <w:br/>
        <w:t>Index 516:</w:t>
      </w:r>
    </w:p>
    <w:p>
      <w:r>
        <w:t>Question : "Marie had 364 Biscuits. He diverges all Biscuits evenly among some friends. How many friends were there, If each of his friend get 32 Biscuits?"</w:t>
      </w:r>
    </w:p>
    <w:p>
      <w:r>
        <w:t>Equation : " X = 364 / 32"</w:t>
      </w:r>
    </w:p>
    <w:p>
      <w:r>
        <w:t xml:space="preserve">Answer : "11.375" </w:t>
        <w:br/>
        <w:t>}</w:t>
      </w:r>
    </w:p>
    <w:p>
      <w:r>
        <w:t>{</w:t>
        <w:br/>
        <w:t>Index 517:</w:t>
      </w:r>
    </w:p>
    <w:p>
      <w:r>
        <w:t>Question : "Mark had 340 Cars. He sunders all Cars evenly among some friends. How many friends were there, If each of his friend get 30 Cars?"</w:t>
      </w:r>
    </w:p>
    <w:p>
      <w:r>
        <w:t>Equation : " X = 340 / 30"</w:t>
      </w:r>
    </w:p>
    <w:p>
      <w:r>
        <w:t xml:space="preserve">Answer : "11.333333333333334" </w:t>
        <w:br/>
        <w:t>}</w:t>
      </w:r>
    </w:p>
    <w:p>
      <w:r>
        <w:t>{</w:t>
        <w:br/>
        <w:t>Index 518:</w:t>
      </w:r>
    </w:p>
    <w:p>
      <w:r>
        <w:t>Question : "Pete had 96 Mangos. He sunders all Mangos evenly among some friends. How many friends were there, If each of his friend get 33 Mangos?"</w:t>
      </w:r>
    </w:p>
    <w:p>
      <w:r>
        <w:t>Equation : " X = 96 / 33"</w:t>
      </w:r>
    </w:p>
    <w:p>
      <w:r>
        <w:t xml:space="preserve">Answer : "2.909090909090909" </w:t>
        <w:br/>
        <w:t>}</w:t>
      </w:r>
    </w:p>
    <w:p>
      <w:r>
        <w:t>{</w:t>
        <w:br/>
        <w:t>Index 519:</w:t>
      </w:r>
    </w:p>
    <w:p>
      <w:r>
        <w:t>Question : "Terrance had 188 pineapples. He splits all pineapples evenly among some friends. How many friends were there, If each of his friend get 36 pineapples?"</w:t>
      </w:r>
    </w:p>
    <w:p>
      <w:r>
        <w:t>Equation : " X = 188 / 36"</w:t>
      </w:r>
    </w:p>
    <w:p>
      <w:r>
        <w:t xml:space="preserve">Answer : "5.222222222222222" </w:t>
        <w:br/>
        <w:t>}</w:t>
      </w:r>
    </w:p>
    <w:p>
      <w:r>
        <w:t>{</w:t>
        <w:br/>
        <w:t>Index 520:</w:t>
      </w:r>
    </w:p>
    <w:p>
      <w:r>
        <w:t>Question : "Jason had 72 Biscuits. He dispenses all Biscuits evenly among some friends. How many friends were there, If each of his friend get 5 Biscuits?"</w:t>
      </w:r>
    </w:p>
    <w:p>
      <w:r>
        <w:t>Equation : " X = 72 / 5"</w:t>
      </w:r>
    </w:p>
    <w:p>
      <w:r>
        <w:t xml:space="preserve">Answer : "14.4" </w:t>
        <w:br/>
        <w:t>}</w:t>
      </w:r>
    </w:p>
    <w:p>
      <w:r>
        <w:t>{</w:t>
        <w:br/>
        <w:t>Index 521:</w:t>
      </w:r>
    </w:p>
    <w:p>
      <w:r>
        <w:t>Question : "Erika had 116 apricots. He halves all apricots evenly among some friends. How many friends were there, If each of his friend get 16 apricots?"</w:t>
      </w:r>
    </w:p>
    <w:p>
      <w:r>
        <w:t>Equation : " X = 116 / 16"</w:t>
      </w:r>
    </w:p>
    <w:p>
      <w:r>
        <w:t xml:space="preserve">Answer : "7.25" </w:t>
        <w:br/>
        <w:t>}</w:t>
      </w:r>
    </w:p>
    <w:p>
      <w:r>
        <w:t>{</w:t>
        <w:br/>
        <w:t>Index 522:</w:t>
      </w:r>
    </w:p>
    <w:p>
      <w:r>
        <w:t>Question : "Ralph had 358 pears. He imparts all pears evenly among some friends. How many friends were there, If each of his friend get 20 pears?"</w:t>
      </w:r>
    </w:p>
    <w:p>
      <w:r>
        <w:t>Equation : " X = 358 / 20"</w:t>
      </w:r>
    </w:p>
    <w:p>
      <w:r>
        <w:t xml:space="preserve">Answer : "17.9" </w:t>
        <w:br/>
        <w:t>}</w:t>
      </w:r>
    </w:p>
    <w:p>
      <w:r>
        <w:t>{</w:t>
        <w:br/>
        <w:t>Index 523:</w:t>
      </w:r>
    </w:p>
    <w:p>
      <w:r>
        <w:t>Question : "Erin had 61 toys. He dispenses all toys evenly among some friends. How many friends were there, If each of his friend get 12 toys?"</w:t>
      </w:r>
    </w:p>
    <w:p>
      <w:r>
        <w:t>Equation : " X = 61 / 12"</w:t>
      </w:r>
    </w:p>
    <w:p>
      <w:r>
        <w:t xml:space="preserve">Answer : "5.083333333333333" </w:t>
        <w:br/>
        <w:t>}</w:t>
      </w:r>
    </w:p>
    <w:p>
      <w:r>
        <w:t>{</w:t>
        <w:br/>
        <w:t>Index 524:</w:t>
      </w:r>
    </w:p>
    <w:p>
      <w:r>
        <w:t>Question : "John had 222 blueberrys. He dispenses all blueberrys evenly among some friends. How many friends were there, If each of his friend get 5 blueberrys?"</w:t>
      </w:r>
    </w:p>
    <w:p>
      <w:r>
        <w:t>Equation : " X = 222 / 5"</w:t>
      </w:r>
    </w:p>
    <w:p>
      <w:r>
        <w:t xml:space="preserve">Answer : "44.4" </w:t>
        <w:br/>
        <w:t>}</w:t>
      </w:r>
    </w:p>
    <w:p>
      <w:r>
        <w:t>{</w:t>
        <w:br/>
        <w:t>Index 525:</w:t>
      </w:r>
    </w:p>
    <w:p>
      <w:r>
        <w:t>Question : "John had 50 Breads. He splits all Breads evenly among some friends. How many friends were there, If each of his friend get 19 Breads?"</w:t>
      </w:r>
    </w:p>
    <w:p>
      <w:r>
        <w:t>Equation : " X = 50 / 19"</w:t>
      </w:r>
    </w:p>
    <w:p>
      <w:r>
        <w:t xml:space="preserve">Answer : "2.6315789473684212" </w:t>
        <w:br/>
        <w:t>}</w:t>
      </w:r>
    </w:p>
    <w:p>
      <w:r>
        <w:t>{</w:t>
        <w:br/>
        <w:t>Index 526:</w:t>
      </w:r>
    </w:p>
    <w:p>
      <w:r>
        <w:t>Question : "Chad had 206 peachs. He sunders all peachs evenly among some friends. How many friends were there, If each of his friend get 16 peachs?"</w:t>
      </w:r>
    </w:p>
    <w:p>
      <w:r>
        <w:t>Equation : " X = 206 / 16"</w:t>
      </w:r>
    </w:p>
    <w:p>
      <w:r>
        <w:t xml:space="preserve">Answer : "12.875" </w:t>
        <w:br/>
        <w:t>}</w:t>
      </w:r>
    </w:p>
    <w:p>
      <w:r>
        <w:t>{</w:t>
        <w:br/>
        <w:t>Index 527:</w:t>
      </w:r>
    </w:p>
    <w:p>
      <w:r>
        <w:t>Question : "Kurt had 58 lychees. He distributes all lychees evenly among some friends. How many friends were there, If each of his friend get 8 lychees?"</w:t>
      </w:r>
    </w:p>
    <w:p>
      <w:r>
        <w:t>Equation : " X = 58 / 8"</w:t>
      </w:r>
    </w:p>
    <w:p>
      <w:r>
        <w:t xml:space="preserve">Answer : "7.25" </w:t>
        <w:br/>
        <w:t>}</w:t>
      </w:r>
    </w:p>
    <w:p>
      <w:r>
        <w:t>{</w:t>
        <w:br/>
        <w:t>Index 528:</w:t>
      </w:r>
    </w:p>
    <w:p>
      <w:r>
        <w:t>Question : "Barbara had 306 cherrys. He splits all cherrys evenly among some friends. How many friends were there, If each of his friend get 33 cherrys?"</w:t>
      </w:r>
    </w:p>
    <w:p>
      <w:r>
        <w:t>Equation : " X = 306 / 33"</w:t>
      </w:r>
    </w:p>
    <w:p>
      <w:r>
        <w:t xml:space="preserve">Answer : "9.272727272727273" </w:t>
        <w:br/>
        <w:t>}</w:t>
      </w:r>
    </w:p>
    <w:p>
      <w:r>
        <w:t>{</w:t>
        <w:br/>
        <w:t>Index 529:</w:t>
      </w:r>
    </w:p>
    <w:p>
      <w:r>
        <w:t>Question : "Dennis had 221 coconuts. He sunders all coconuts evenly among some friends. How many friends were there, If each of his friend get 6 coconuts?"</w:t>
      </w:r>
    </w:p>
    <w:p>
      <w:r>
        <w:t>Equation : " X = 221 / 6"</w:t>
      </w:r>
    </w:p>
    <w:p>
      <w:r>
        <w:t xml:space="preserve">Answer : "36.833333333333336" </w:t>
        <w:br/>
        <w:t>}</w:t>
      </w:r>
    </w:p>
    <w:p>
      <w:r>
        <w:t>{</w:t>
        <w:br/>
        <w:t>Index 530:</w:t>
      </w:r>
    </w:p>
    <w:p>
      <w:r>
        <w:t>Question : "Chance had 251 Watchs. He halves all Watchs evenly among some friends. How many friends were there, If each of his friend get 3 Watchs?"</w:t>
      </w:r>
    </w:p>
    <w:p>
      <w:r>
        <w:t>Equation : " X = 251 / 3"</w:t>
      </w:r>
    </w:p>
    <w:p>
      <w:r>
        <w:t xml:space="preserve">Answer : "83.66666666666667" </w:t>
        <w:br/>
        <w:t>}</w:t>
      </w:r>
    </w:p>
    <w:p>
      <w:r>
        <w:t>{</w:t>
        <w:br/>
        <w:t>Index 531:</w:t>
      </w:r>
    </w:p>
    <w:p>
      <w:r>
        <w:t>Question : "Hector had 266 Flowers. He diverges all Flowers evenly among some friends. How many friends were there, If each of his friend get 13 Flowers?"</w:t>
      </w:r>
    </w:p>
    <w:p>
      <w:r>
        <w:t>Equation : " X = 266 / 13"</w:t>
      </w:r>
    </w:p>
    <w:p>
      <w:r>
        <w:t xml:space="preserve">Answer : "20.46153846153846" </w:t>
        <w:br/>
        <w:t>}</w:t>
      </w:r>
    </w:p>
    <w:p>
      <w:r>
        <w:t>{</w:t>
        <w:br/>
        <w:t>Index 532:</w:t>
      </w:r>
    </w:p>
    <w:p>
      <w:r>
        <w:t>Question : "Ligia had 122 bananas. He sunders all bananas evenly among some friends. How many friends were there, If each of his friend get 2 bananas?"</w:t>
      </w:r>
    </w:p>
    <w:p>
      <w:r>
        <w:t>Equation : " X = 122 / 2"</w:t>
      </w:r>
    </w:p>
    <w:p>
      <w:r>
        <w:t xml:space="preserve">Answer : "61.0" </w:t>
        <w:br/>
        <w:t>}</w:t>
      </w:r>
    </w:p>
    <w:p>
      <w:r>
        <w:t>{</w:t>
        <w:br/>
        <w:t>Index 533:</w:t>
      </w:r>
    </w:p>
    <w:p>
      <w:r>
        <w:t>Question : "Dustin had 172 toys. He dispenses all toys evenly among some friends. How many friends were there, If each of his friend get 28 toys?"</w:t>
      </w:r>
    </w:p>
    <w:p>
      <w:r>
        <w:t>Equation : " X = 172 / 28"</w:t>
      </w:r>
    </w:p>
    <w:p>
      <w:r>
        <w:t xml:space="preserve">Answer : "6.142857142857143" </w:t>
        <w:br/>
        <w:t>}</w:t>
      </w:r>
    </w:p>
    <w:p>
      <w:r>
        <w:t>{</w:t>
        <w:br/>
        <w:t>Index 534:</w:t>
      </w:r>
    </w:p>
    <w:p>
      <w:r>
        <w:t>Question : "Joe had 138 quinces. He sunders all quinces evenly among some friends. How many friends were there, If each of his friend get 37 quinces?"</w:t>
      </w:r>
    </w:p>
    <w:p>
      <w:r>
        <w:t>Equation : " X = 138 / 37"</w:t>
      </w:r>
    </w:p>
    <w:p>
      <w:r>
        <w:t xml:space="preserve">Answer : "3.72972972972973" </w:t>
        <w:br/>
        <w:t>}</w:t>
      </w:r>
    </w:p>
    <w:p>
      <w:r>
        <w:t>{</w:t>
        <w:br/>
        <w:t>Index 535:</w:t>
      </w:r>
    </w:p>
    <w:p>
      <w:r>
        <w:t>Question : "Patricia had 151 bananas. He imparts all bananas evenly among some friends. How many friends were there, If each of his friend get 13 bananas?"</w:t>
      </w:r>
    </w:p>
    <w:p>
      <w:r>
        <w:t>Equation : " X = 151 / 13"</w:t>
      </w:r>
    </w:p>
    <w:p>
      <w:r>
        <w:t xml:space="preserve">Answer : "11.615384615384615" </w:t>
        <w:br/>
        <w:t>}</w:t>
      </w:r>
    </w:p>
    <w:p>
      <w:r>
        <w:t>{</w:t>
        <w:br/>
        <w:t>Index 536:</w:t>
      </w:r>
    </w:p>
    <w:p>
      <w:r>
        <w:t>Question : "Nicole had 358 limes. He halves all limes evenly among some friends. How many friends were there, If each of his friend get 10 limes?"</w:t>
      </w:r>
    </w:p>
    <w:p>
      <w:r>
        <w:t>Equation : " X = 358 / 10"</w:t>
      </w:r>
    </w:p>
    <w:p>
      <w:r>
        <w:t xml:space="preserve">Answer : "35.8" </w:t>
        <w:br/>
        <w:t>}</w:t>
      </w:r>
    </w:p>
    <w:p>
      <w:r>
        <w:t>{</w:t>
        <w:br/>
        <w:t>Index 537:</w:t>
      </w:r>
    </w:p>
    <w:p>
      <w:r>
        <w:t>Question : "Joel had 155 Breads. He diverges all Breads evenly among some friends. How many friends were there, If each of his friend get 35 Breads?"</w:t>
      </w:r>
    </w:p>
    <w:p>
      <w:r>
        <w:t>Equation : " X = 155 / 35"</w:t>
      </w:r>
    </w:p>
    <w:p>
      <w:r>
        <w:t xml:space="preserve">Answer : "4.428571428571429" </w:t>
        <w:br/>
        <w:t>}</w:t>
      </w:r>
    </w:p>
    <w:p>
      <w:r>
        <w:t>{</w:t>
        <w:br/>
        <w:t>Index 538:</w:t>
      </w:r>
    </w:p>
    <w:p>
      <w:r>
        <w:t>Question : "Cheryl had 342 Cars. He splits all Cars evenly among some friends. How many friends were there, If each of his friend get 5 Cars?"</w:t>
      </w:r>
    </w:p>
    <w:p>
      <w:r>
        <w:t>Equation : " X = 342 / 5"</w:t>
      </w:r>
    </w:p>
    <w:p>
      <w:r>
        <w:t xml:space="preserve">Answer : "68.4" </w:t>
        <w:br/>
        <w:t>}</w:t>
      </w:r>
    </w:p>
    <w:p>
      <w:r>
        <w:t>{</w:t>
        <w:br/>
        <w:t>Index 539:</w:t>
      </w:r>
    </w:p>
    <w:p>
      <w:r>
        <w:t>Question : "Jennifer had 158 Boxs. He halves all Boxs evenly among some friends. How many friends were there, If each of his friend get 29 Boxs?"</w:t>
      </w:r>
    </w:p>
    <w:p>
      <w:r>
        <w:t>Equation : " X = 158 / 29"</w:t>
      </w:r>
    </w:p>
    <w:p>
      <w:r>
        <w:t xml:space="preserve">Answer : "5.448275862068965" </w:t>
        <w:br/>
        <w:t>}</w:t>
      </w:r>
    </w:p>
    <w:p>
      <w:r>
        <w:t>{</w:t>
        <w:br/>
        <w:t>Index 540:</w:t>
      </w:r>
    </w:p>
    <w:p>
      <w:r>
        <w:t>Question : "Robert had 370 Presss. He sunders all Presss evenly among some friends. How many friends were there, If each of his friend get 5 Presss?"</w:t>
      </w:r>
    </w:p>
    <w:p>
      <w:r>
        <w:t>Equation : " X = 370 / 5"</w:t>
      </w:r>
    </w:p>
    <w:p>
      <w:r>
        <w:t xml:space="preserve">Answer : "74.0" </w:t>
        <w:br/>
        <w:t>}</w:t>
      </w:r>
    </w:p>
    <w:p>
      <w:r>
        <w:t>{</w:t>
        <w:br/>
        <w:t>Index 541:</w:t>
      </w:r>
    </w:p>
    <w:p>
      <w:r>
        <w:t>Question : "Michael had 388 limes. He distributes all limes evenly among some friends. How many friends were there, If each of his friend get 36 limes?"</w:t>
      </w:r>
    </w:p>
    <w:p>
      <w:r>
        <w:t>Equation : " X = 388 / 36"</w:t>
      </w:r>
    </w:p>
    <w:p>
      <w:r>
        <w:t xml:space="preserve">Answer : "10.777777777777779" </w:t>
        <w:br/>
        <w:t>}</w:t>
      </w:r>
    </w:p>
    <w:p>
      <w:r>
        <w:t>{</w:t>
        <w:br/>
        <w:t>Index 542:</w:t>
      </w:r>
    </w:p>
    <w:p>
      <w:r>
        <w:t>Question : "Selma had 150 kiwis. He imparts all kiwis evenly among some friends. How many friends were there, If each of his friend get 18 kiwis?"</w:t>
      </w:r>
    </w:p>
    <w:p>
      <w:r>
        <w:t>Equation : " X = 150 / 18"</w:t>
      </w:r>
    </w:p>
    <w:p>
      <w:r>
        <w:t xml:space="preserve">Answer : "8.333333333333334" </w:t>
        <w:br/>
        <w:t>}</w:t>
      </w:r>
    </w:p>
    <w:p>
      <w:r>
        <w:t>{</w:t>
        <w:br/>
        <w:t>Index 543:</w:t>
      </w:r>
    </w:p>
    <w:p>
      <w:r>
        <w:t>Question : "Patsy had 124 Breads. He sunders all Breads evenly among some friends. How many friends were there, If each of his friend get 34 Breads?"</w:t>
      </w:r>
    </w:p>
    <w:p>
      <w:r>
        <w:t>Equation : " X = 124 / 34"</w:t>
      </w:r>
    </w:p>
    <w:p>
      <w:r>
        <w:t xml:space="preserve">Answer : "3.6470588235294117" </w:t>
        <w:br/>
        <w:t>}</w:t>
      </w:r>
    </w:p>
    <w:p>
      <w:r>
        <w:t>{</w:t>
        <w:br/>
        <w:t>Index 544:</w:t>
      </w:r>
    </w:p>
    <w:p>
      <w:r>
        <w:t>Question : "Matthew had 132 Flowers. He shares all Flowers evenly among some friends. How many friends were there, If each of his friend get 27 Flowers?"</w:t>
      </w:r>
    </w:p>
    <w:p>
      <w:r>
        <w:t>Equation : " X = 132 / 27"</w:t>
      </w:r>
    </w:p>
    <w:p>
      <w:r>
        <w:t xml:space="preserve">Answer : "4.888888888888889" </w:t>
        <w:br/>
        <w:t>}</w:t>
      </w:r>
    </w:p>
    <w:p>
      <w:r>
        <w:t>{</w:t>
        <w:br/>
        <w:t>Index 545:</w:t>
      </w:r>
    </w:p>
    <w:p>
      <w:r>
        <w:t>Question : "Santos had 286 lychees. He sunders all lychees evenly among some friends. How many friends were there, If each of his friend get 30 lychees?"</w:t>
      </w:r>
    </w:p>
    <w:p>
      <w:r>
        <w:t>Equation : " X = 286 / 30"</w:t>
      </w:r>
    </w:p>
    <w:p>
      <w:r>
        <w:t xml:space="preserve">Answer : "9.533333333333333" </w:t>
        <w:br/>
        <w:t>}</w:t>
      </w:r>
    </w:p>
    <w:p>
      <w:r>
        <w:t>{</w:t>
        <w:br/>
        <w:t>Index 546:</w:t>
      </w:r>
    </w:p>
    <w:p>
      <w:r>
        <w:t>Question : "Lee had 242 figs. He splits all figs evenly among some friends. How many friends were there, If each of his friend get 28 figs?"</w:t>
      </w:r>
    </w:p>
    <w:p>
      <w:r>
        <w:t>Equation : " X = 242 / 28"</w:t>
      </w:r>
    </w:p>
    <w:p>
      <w:r>
        <w:t xml:space="preserve">Answer : "8.642857142857142" </w:t>
        <w:br/>
        <w:t>}</w:t>
      </w:r>
    </w:p>
    <w:p>
      <w:r>
        <w:t>{</w:t>
        <w:br/>
        <w:t>Index 547:</w:t>
      </w:r>
    </w:p>
    <w:p>
      <w:r>
        <w:t>Question : "Betty had 360 Flowers. He dispenses all Flowers evenly among some friends. How many friends were there, If each of his friend get 39 Flowers?"</w:t>
      </w:r>
    </w:p>
    <w:p>
      <w:r>
        <w:t>Equation : " X = 360 / 39"</w:t>
      </w:r>
    </w:p>
    <w:p>
      <w:r>
        <w:t xml:space="preserve">Answer : "9.23076923076923" </w:t>
        <w:br/>
        <w:t>}</w:t>
      </w:r>
    </w:p>
    <w:p>
      <w:r>
        <w:t>{</w:t>
        <w:br/>
        <w:t>Index 548:</w:t>
      </w:r>
    </w:p>
    <w:p>
      <w:r>
        <w:t>Question : "Martha had 290 oranges. He diverges all oranges evenly among some friends. How many friends were there, If each of his friend get 9 oranges?"</w:t>
      </w:r>
    </w:p>
    <w:p>
      <w:r>
        <w:t>Equation : " X = 290 / 9"</w:t>
      </w:r>
    </w:p>
    <w:p>
      <w:r>
        <w:t xml:space="preserve">Answer : "32.22222222222222" </w:t>
        <w:br/>
        <w:t>}</w:t>
      </w:r>
    </w:p>
    <w:p>
      <w:r>
        <w:t>{</w:t>
        <w:br/>
        <w:t>Index 549:</w:t>
      </w:r>
    </w:p>
    <w:p>
      <w:r>
        <w:t>Question : "Charles had 50 lemons. He dispenses all lemons evenly among some friends. How many friends were there, If each of his friend get 35 lemons?"</w:t>
      </w:r>
    </w:p>
    <w:p>
      <w:r>
        <w:t>Equation : " X = 50 / 35"</w:t>
      </w:r>
    </w:p>
    <w:p>
      <w:r>
        <w:t xml:space="preserve">Answer : "1.4285714285714286" </w:t>
        <w:br/>
        <w:t>}</w:t>
      </w:r>
    </w:p>
    <w:p>
      <w:r>
        <w:t>{</w:t>
        <w:br/>
        <w:t>Index 550:</w:t>
      </w:r>
    </w:p>
    <w:p>
      <w:r>
        <w:t>Question : "Alisa had 147 kiwis. He halves all kiwis evenly among some friends. How many friends were there, If each of his friend get 8 kiwis?"</w:t>
      </w:r>
    </w:p>
    <w:p>
      <w:r>
        <w:t>Equation : " X = 147 / 8"</w:t>
      </w:r>
    </w:p>
    <w:p>
      <w:r>
        <w:t xml:space="preserve">Answer : "18.375" </w:t>
        <w:br/>
        <w:t>}</w:t>
      </w:r>
    </w:p>
    <w:p>
      <w:r>
        <w:t>{</w:t>
        <w:br/>
        <w:t>Index 551:</w:t>
      </w:r>
    </w:p>
    <w:p>
      <w:r>
        <w:t>Question : "Elnora had 314 Pens. He splits all Pens evenly among some friends. How many friends were there, If each of his friend get 34 Pens?"</w:t>
      </w:r>
    </w:p>
    <w:p>
      <w:r>
        <w:t>Equation : " X = 314 / 34"</w:t>
      </w:r>
    </w:p>
    <w:p>
      <w:r>
        <w:t xml:space="preserve">Answer : "9.235294117647058" </w:t>
        <w:br/>
        <w:t>}</w:t>
      </w:r>
    </w:p>
    <w:p>
      <w:r>
        <w:t>{</w:t>
        <w:br/>
        <w:t>Index 552:</w:t>
      </w:r>
    </w:p>
    <w:p>
      <w:r>
        <w:t>Question : "Deborah had 123 Chocolates. He imparts all Chocolates evenly among some friends. How many friends were there, If each of his friend get 16 Chocolates?"</w:t>
      </w:r>
    </w:p>
    <w:p>
      <w:r>
        <w:t>Equation : " X = 123 / 16"</w:t>
      </w:r>
    </w:p>
    <w:p>
      <w:r>
        <w:t xml:space="preserve">Answer : "7.6875" </w:t>
        <w:br/>
        <w:t>}</w:t>
      </w:r>
    </w:p>
    <w:p>
      <w:r>
        <w:t>{</w:t>
        <w:br/>
        <w:t>Index 553:</w:t>
      </w:r>
    </w:p>
    <w:p>
      <w:r>
        <w:t>Question : "Peggy had 357 coconuts. He diverges all coconuts evenly among some friends. How many friends were there, If each of his friend get 15 coconuts?"</w:t>
      </w:r>
    </w:p>
    <w:p>
      <w:r>
        <w:t>Equation : " X = 357 / 15"</w:t>
      </w:r>
    </w:p>
    <w:p>
      <w:r>
        <w:t xml:space="preserve">Answer : "23.8" </w:t>
        <w:br/>
        <w:t>}</w:t>
      </w:r>
    </w:p>
    <w:p>
      <w:r>
        <w:t>{</w:t>
        <w:br/>
        <w:t>Index 554:</w:t>
      </w:r>
    </w:p>
    <w:p>
      <w:r>
        <w:t>Question : "Laura had 154 figs. He distributes all figs evenly among some friends. How many friends were there, If each of his friend get 8 figs?"</w:t>
      </w:r>
    </w:p>
    <w:p>
      <w:r>
        <w:t>Equation : " X = 154 / 8"</w:t>
      </w:r>
    </w:p>
    <w:p>
      <w:r>
        <w:t xml:space="preserve">Answer : "19.25" </w:t>
        <w:br/>
        <w:t>}</w:t>
      </w:r>
    </w:p>
    <w:p>
      <w:r>
        <w:t>{</w:t>
        <w:br/>
        <w:t>Index 555:</w:t>
      </w:r>
    </w:p>
    <w:p>
      <w:r>
        <w:t>Question : "Letha had 269 pineapples. He divides all pineapples evenly among some friends. How many friends were there, If each of his friend get 28 pineapples?"</w:t>
      </w:r>
    </w:p>
    <w:p>
      <w:r>
        <w:t>Equation : " X = 269 / 28"</w:t>
      </w:r>
    </w:p>
    <w:p>
      <w:r>
        <w:t xml:space="preserve">Answer : "9.607142857142858" </w:t>
        <w:br/>
        <w:t>}</w:t>
      </w:r>
    </w:p>
    <w:p>
      <w:r>
        <w:t>{</w:t>
        <w:br/>
        <w:t>Index 556:</w:t>
      </w:r>
    </w:p>
    <w:p>
      <w:r>
        <w:t>Question : "Pauline had 135 coconuts. He dispenses all coconuts evenly among some friends. How many friends were there, If each of his friend get 25 coconuts?"</w:t>
      </w:r>
    </w:p>
    <w:p>
      <w:r>
        <w:t>Equation : " X = 135 / 25"</w:t>
      </w:r>
    </w:p>
    <w:p>
      <w:r>
        <w:t xml:space="preserve">Answer : "5.4" </w:t>
        <w:br/>
        <w:t>}</w:t>
      </w:r>
    </w:p>
    <w:p>
      <w:r>
        <w:t>{</w:t>
        <w:br/>
        <w:t>Index 557:</w:t>
      </w:r>
    </w:p>
    <w:p>
      <w:r>
        <w:t>Question : "Elaine had 287 Begs. He imparts all Begs evenly among some friends. How many friends were there, If each of his friend get 2 Begs?"</w:t>
      </w:r>
    </w:p>
    <w:p>
      <w:r>
        <w:t>Equation : " X = 287 / 2"</w:t>
      </w:r>
    </w:p>
    <w:p>
      <w:r>
        <w:t xml:space="preserve">Answer : "143.5" </w:t>
        <w:br/>
        <w:t>}</w:t>
      </w:r>
    </w:p>
    <w:p>
      <w:r>
        <w:t>{</w:t>
        <w:br/>
        <w:t>Index 558:</w:t>
      </w:r>
    </w:p>
    <w:p>
      <w:r>
        <w:t>Question : "Kyle had 228 nectarines. He diverges all nectarines evenly among some friends. How many friends were there, If each of his friend get 13 nectarines?"</w:t>
      </w:r>
    </w:p>
    <w:p>
      <w:r>
        <w:t>Equation : " X = 228 / 13"</w:t>
      </w:r>
    </w:p>
    <w:p>
      <w:r>
        <w:t xml:space="preserve">Answer : "17.53846153846154" </w:t>
        <w:br/>
        <w:t>}</w:t>
      </w:r>
    </w:p>
    <w:p>
      <w:r>
        <w:t>{</w:t>
        <w:br/>
        <w:t>Index 559:</w:t>
      </w:r>
    </w:p>
    <w:p>
      <w:r>
        <w:t>Question : "Jose had 270 Begs. He halves all Begs evenly among some friends. How many friends were there, If each of his friend get 18 Begs?"</w:t>
      </w:r>
    </w:p>
    <w:p>
      <w:r>
        <w:t>Equation : " X = 270 / 18"</w:t>
      </w:r>
    </w:p>
    <w:p>
      <w:r>
        <w:t xml:space="preserve">Answer : "15.0" </w:t>
        <w:br/>
        <w:t>}</w:t>
      </w:r>
    </w:p>
    <w:p>
      <w:r>
        <w:t>{</w:t>
        <w:br/>
        <w:t>Index 560:</w:t>
      </w:r>
    </w:p>
    <w:p>
      <w:r>
        <w:t>Question : "Charles had 312 avocados. He dispenses all avocados evenly among some friends. How many friends were there, If each of his friend get 18 avocados?"</w:t>
      </w:r>
    </w:p>
    <w:p>
      <w:r>
        <w:t>Equation : " X = 312 / 18"</w:t>
      </w:r>
    </w:p>
    <w:p>
      <w:r>
        <w:t xml:space="preserve">Answer : "17.333333333333332" </w:t>
        <w:br/>
        <w:t>}</w:t>
      </w:r>
    </w:p>
    <w:p>
      <w:r>
        <w:t>{</w:t>
        <w:br/>
        <w:t>Index 561:</w:t>
      </w:r>
    </w:p>
    <w:p>
      <w:r>
        <w:t>Question : "Keith had 307 oranges. He sunders all oranges evenly among some friends. How many friends were there, If each of his friend get 8 oranges?"</w:t>
      </w:r>
    </w:p>
    <w:p>
      <w:r>
        <w:t>Equation : " X = 307 / 8"</w:t>
      </w:r>
    </w:p>
    <w:p>
      <w:r>
        <w:t xml:space="preserve">Answer : "38.375" </w:t>
        <w:br/>
        <w:t>}</w:t>
      </w:r>
    </w:p>
    <w:p>
      <w:r>
        <w:t>{</w:t>
        <w:br/>
        <w:t>Index 562:</w:t>
      </w:r>
    </w:p>
    <w:p>
      <w:r>
        <w:t>Question : "Maureen had 339 figs. He imparts all figs evenly among some friends. How many friends were there, If each of his friend get 38 figs?"</w:t>
      </w:r>
    </w:p>
    <w:p>
      <w:r>
        <w:t>Equation : " X = 339 / 38"</w:t>
      </w:r>
    </w:p>
    <w:p>
      <w:r>
        <w:t xml:space="preserve">Answer : "8.921052631578947" </w:t>
        <w:br/>
        <w:t>}</w:t>
      </w:r>
    </w:p>
    <w:p>
      <w:r>
        <w:t>{</w:t>
        <w:br/>
        <w:t>Index 563:</w:t>
      </w:r>
    </w:p>
    <w:p>
      <w:r>
        <w:t>Question : "Anna had 196 Presss. He divides all Presss evenly among some friends. How many friends were there, If each of his friend get 31 Presss?"</w:t>
      </w:r>
    </w:p>
    <w:p>
      <w:r>
        <w:t>Equation : " X = 196 / 31"</w:t>
      </w:r>
    </w:p>
    <w:p>
      <w:r>
        <w:t xml:space="preserve">Answer : "6.32258064516129" </w:t>
        <w:br/>
        <w:t>}</w:t>
      </w:r>
    </w:p>
    <w:p>
      <w:r>
        <w:t>{</w:t>
        <w:br/>
        <w:t>Index 564:</w:t>
      </w:r>
    </w:p>
    <w:p>
      <w:r>
        <w:t>Question : "Adrian had 196 pineapples. He dispenses all pineapples evenly among some friends. How many friends were there, If each of his friend get 10 pineapples?"</w:t>
      </w:r>
    </w:p>
    <w:p>
      <w:r>
        <w:t>Equation : " X = 196 / 10"</w:t>
      </w:r>
    </w:p>
    <w:p>
      <w:r>
        <w:t xml:space="preserve">Answer : "19.6" </w:t>
        <w:br/>
        <w:t>}</w:t>
      </w:r>
    </w:p>
    <w:p>
      <w:r>
        <w:t>{</w:t>
        <w:br/>
        <w:t>Index 565:</w:t>
      </w:r>
    </w:p>
    <w:p>
      <w:r>
        <w:t>Question : "Terry had 117 Cars. He divides all Cars evenly among some friends. How many friends were there, If each of his friend get 30 Cars?"</w:t>
      </w:r>
    </w:p>
    <w:p>
      <w:r>
        <w:t>Equation : " X = 117 / 30"</w:t>
      </w:r>
    </w:p>
    <w:p>
      <w:r>
        <w:t xml:space="preserve">Answer : "3.9" </w:t>
        <w:br/>
        <w:t>}</w:t>
      </w:r>
    </w:p>
    <w:p>
      <w:r>
        <w:t>{</w:t>
        <w:br/>
        <w:t>Index 566:</w:t>
      </w:r>
    </w:p>
    <w:p>
      <w:r>
        <w:t>Question : "Jennifer had 393 Breads. He divides all Breads evenly among some friends. How many friends were there, If each of his friend get 26 Breads?"</w:t>
      </w:r>
    </w:p>
    <w:p>
      <w:r>
        <w:t>Equation : " X = 393 / 26"</w:t>
      </w:r>
    </w:p>
    <w:p>
      <w:r>
        <w:t xml:space="preserve">Answer : "15.115384615384615" </w:t>
        <w:br/>
        <w:t>}</w:t>
      </w:r>
    </w:p>
    <w:p>
      <w:r>
        <w:t>{</w:t>
        <w:br/>
        <w:t>Index 567:</w:t>
      </w:r>
    </w:p>
    <w:p>
      <w:r>
        <w:t>Question : "Beverly had 47 pineapples. He splits all pineapples evenly among some friends. How many friends were there, If each of his friend get 6 pineapples?"</w:t>
      </w:r>
    </w:p>
    <w:p>
      <w:r>
        <w:t>Equation : " X = 47 / 6"</w:t>
      </w:r>
    </w:p>
    <w:p>
      <w:r>
        <w:t xml:space="preserve">Answer : "7.833333333333333" </w:t>
        <w:br/>
        <w:t>}</w:t>
      </w:r>
    </w:p>
    <w:p>
      <w:r>
        <w:t>{</w:t>
        <w:br/>
        <w:t>Index 568:</w:t>
      </w:r>
    </w:p>
    <w:p>
      <w:r>
        <w:t>Question : "Mavis had 191 kiwis. He dispenses all kiwis evenly among some friends. How many friends were there, If each of his friend get 10 kiwis?"</w:t>
      </w:r>
    </w:p>
    <w:p>
      <w:r>
        <w:t>Equation : " X = 191 / 10"</w:t>
      </w:r>
    </w:p>
    <w:p>
      <w:r>
        <w:t xml:space="preserve">Answer : "19.1" </w:t>
        <w:br/>
        <w:t>}</w:t>
      </w:r>
    </w:p>
    <w:p>
      <w:r>
        <w:t>{</w:t>
        <w:br/>
        <w:t>Index 569:</w:t>
      </w:r>
    </w:p>
    <w:p>
      <w:r>
        <w:t>Question : "Nancy had 184 Begs. He dispenses all Begs evenly among some friends. How many friends were there, If each of his friend get 13 Begs?"</w:t>
      </w:r>
    </w:p>
    <w:p>
      <w:r>
        <w:t>Equation : " X = 184 / 13"</w:t>
      </w:r>
    </w:p>
    <w:p>
      <w:r>
        <w:t xml:space="preserve">Answer : "14.153846153846153" </w:t>
        <w:br/>
        <w:t>}</w:t>
      </w:r>
    </w:p>
    <w:p>
      <w:r>
        <w:t>{</w:t>
        <w:br/>
        <w:t>Index 570:</w:t>
      </w:r>
    </w:p>
    <w:p>
      <w:r>
        <w:t>Question : "Jennifer had 169 Books. He distributes all Books evenly among some friends. How many friends were there, If each of his friend get 37 Books?"</w:t>
      </w:r>
    </w:p>
    <w:p>
      <w:r>
        <w:t>Equation : " X = 169 / 37"</w:t>
      </w:r>
    </w:p>
    <w:p>
      <w:r>
        <w:t xml:space="preserve">Answer : "4.5675675675675675" </w:t>
        <w:br/>
        <w:t>}</w:t>
      </w:r>
    </w:p>
    <w:p>
      <w:r>
        <w:t>{</w:t>
        <w:br/>
        <w:t>Index 571:</w:t>
      </w:r>
    </w:p>
    <w:p>
      <w:r>
        <w:t>Question : "Mayra had 152 mangos. He splits all mangos evenly among some friends. How many friends were there, If each of his friend get 19 mangos?"</w:t>
      </w:r>
    </w:p>
    <w:p>
      <w:r>
        <w:t>Equation : " X = 152 / 19"</w:t>
      </w:r>
    </w:p>
    <w:p>
      <w:r>
        <w:t xml:space="preserve">Answer : "8.0" </w:t>
        <w:br/>
        <w:t>}</w:t>
      </w:r>
    </w:p>
    <w:p>
      <w:r>
        <w:t>{</w:t>
        <w:br/>
        <w:t>Index 572:</w:t>
      </w:r>
    </w:p>
    <w:p>
      <w:r>
        <w:t>Question : "Carmen had 234 Boxs. He dispenses all Boxs evenly among some friends. How many friends were there, If each of his friend get 21 Boxs?"</w:t>
      </w:r>
    </w:p>
    <w:p>
      <w:r>
        <w:t>Equation : " X = 234 / 21"</w:t>
      </w:r>
    </w:p>
    <w:p>
      <w:r>
        <w:t xml:space="preserve">Answer : "11.142857142857142" </w:t>
        <w:br/>
        <w:t>}</w:t>
      </w:r>
    </w:p>
    <w:p>
      <w:r>
        <w:t>{</w:t>
        <w:br/>
        <w:t>Index 573:</w:t>
      </w:r>
    </w:p>
    <w:p>
      <w:r>
        <w:t>Question : "Michael had 180 Books. He dispenses all Books evenly among some friends. How many friends were there, If each of his friend get 37 Books?"</w:t>
      </w:r>
    </w:p>
    <w:p>
      <w:r>
        <w:t>Equation : " X = 180 / 37"</w:t>
      </w:r>
    </w:p>
    <w:p>
      <w:r>
        <w:t xml:space="preserve">Answer : "4.864864864864865" </w:t>
        <w:br/>
        <w:t>}</w:t>
      </w:r>
    </w:p>
    <w:p>
      <w:r>
        <w:t>{</w:t>
        <w:br/>
        <w:t>Index 574:</w:t>
      </w:r>
    </w:p>
    <w:p>
      <w:r>
        <w:t>Question : "Travis had 128 papayas. He divides all papayas evenly among some friends. How many friends were there, If each of his friend get 2 papayas?"</w:t>
      </w:r>
    </w:p>
    <w:p>
      <w:r>
        <w:t>Equation : " X = 128 / 2"</w:t>
      </w:r>
    </w:p>
    <w:p>
      <w:r>
        <w:t xml:space="preserve">Answer : "64.0" </w:t>
        <w:br/>
        <w:t>}</w:t>
      </w:r>
    </w:p>
    <w:p>
      <w:r>
        <w:t>{</w:t>
        <w:br/>
        <w:t>Index 575:</w:t>
      </w:r>
    </w:p>
    <w:p>
      <w:r>
        <w:t>Question : "Arvilla had 91 Books. He divides all Books evenly among some friends. How many friends were there, If each of his friend get 39 Books?"</w:t>
      </w:r>
    </w:p>
    <w:p>
      <w:r>
        <w:t>Equation : " X = 91 / 39"</w:t>
      </w:r>
    </w:p>
    <w:p>
      <w:r>
        <w:t xml:space="preserve">Answer : "2.3333333333333335" </w:t>
        <w:br/>
        <w:t>}</w:t>
      </w:r>
    </w:p>
    <w:p>
      <w:r>
        <w:t>{</w:t>
        <w:br/>
        <w:t>Index 576:</w:t>
      </w:r>
    </w:p>
    <w:p>
      <w:r>
        <w:t>Question : "Tim had 214 limes. He imparts all limes evenly among some friends. How many friends were there, If each of his friend get 4 limes?"</w:t>
      </w:r>
    </w:p>
    <w:p>
      <w:r>
        <w:t>Equation : " X = 214 / 4"</w:t>
      </w:r>
    </w:p>
    <w:p>
      <w:r>
        <w:t xml:space="preserve">Answer : "53.5" </w:t>
        <w:br/>
        <w:t>}</w:t>
      </w:r>
    </w:p>
    <w:p>
      <w:r>
        <w:t>{</w:t>
        <w:br/>
        <w:t>Index 577:</w:t>
      </w:r>
    </w:p>
    <w:p>
      <w:r>
        <w:t>Question : "Donna had 137 figs. He imparts all figs evenly among some friends. How many friends were there, If each of his friend get 17 figs?"</w:t>
      </w:r>
    </w:p>
    <w:p>
      <w:r>
        <w:t>Equation : " X = 137 / 17"</w:t>
      </w:r>
    </w:p>
    <w:p>
      <w:r>
        <w:t xml:space="preserve">Answer : "8.058823529411764" </w:t>
        <w:br/>
        <w:t>}</w:t>
      </w:r>
    </w:p>
    <w:p>
      <w:r>
        <w:t>{</w:t>
        <w:br/>
        <w:t>Index 578:</w:t>
      </w:r>
    </w:p>
    <w:p>
      <w:r>
        <w:t>Question : "Frederick had 281 Dolls. He halves all Dolls evenly among some friends. How many friends were there, If each of his friend get 32 Dolls?"</w:t>
      </w:r>
    </w:p>
    <w:p>
      <w:r>
        <w:t>Equation : " X = 281 / 32"</w:t>
      </w:r>
    </w:p>
    <w:p>
      <w:r>
        <w:t xml:space="preserve">Answer : "8.78125" </w:t>
        <w:br/>
        <w:t>}</w:t>
      </w:r>
    </w:p>
    <w:p>
      <w:r>
        <w:t>{</w:t>
        <w:br/>
        <w:t>Index 579:</w:t>
      </w:r>
    </w:p>
    <w:p>
      <w:r>
        <w:t>Question : "Michael had 387 figs. He dispenses all figs evenly among some friends. How many friends were there, If each of his friend get 40 figs?"</w:t>
      </w:r>
    </w:p>
    <w:p>
      <w:r>
        <w:t>Equation : " X = 387 / 40"</w:t>
      </w:r>
    </w:p>
    <w:p>
      <w:r>
        <w:t xml:space="preserve">Answer : "9.675" </w:t>
        <w:br/>
        <w:t>}</w:t>
      </w:r>
    </w:p>
    <w:p>
      <w:r>
        <w:t>{</w:t>
        <w:br/>
        <w:t>Index 580:</w:t>
      </w:r>
    </w:p>
    <w:p>
      <w:r>
        <w:t>Question : "Pauline had 308 raspberrys. He diverges all raspberrys evenly among some friends. How many friends were there, If each of his friend get 38 raspberrys?"</w:t>
      </w:r>
    </w:p>
    <w:p>
      <w:r>
        <w:t>Equation : " X = 308 / 38"</w:t>
      </w:r>
    </w:p>
    <w:p>
      <w:r>
        <w:t xml:space="preserve">Answer : "8.105263157894736" </w:t>
        <w:br/>
        <w:t>}</w:t>
      </w:r>
    </w:p>
    <w:p>
      <w:r>
        <w:t>{</w:t>
        <w:br/>
        <w:t>Index 581:</w:t>
      </w:r>
    </w:p>
    <w:p>
      <w:r>
        <w:t>Question : "Angela had 134 quinces. He sunders all quinces evenly among some friends. How many friends were there, If each of his friend get 9 quinces?"</w:t>
      </w:r>
    </w:p>
    <w:p>
      <w:r>
        <w:t>Equation : " X = 134 / 9"</w:t>
      </w:r>
    </w:p>
    <w:p>
      <w:r>
        <w:t xml:space="preserve">Answer : "14.88888888888889" </w:t>
        <w:br/>
        <w:t>}</w:t>
      </w:r>
    </w:p>
    <w:p>
      <w:r>
        <w:t>{</w:t>
        <w:br/>
        <w:t>Index 582:</w:t>
      </w:r>
    </w:p>
    <w:p>
      <w:r>
        <w:t>Question : "Cary had 333 blueberrys. He divides all blueberrys evenly among some friends. How many friends were there, If each of his friend get 18 blueberrys?"</w:t>
      </w:r>
    </w:p>
    <w:p>
      <w:r>
        <w:t>Equation : " X = 333 / 18"</w:t>
      </w:r>
    </w:p>
    <w:p>
      <w:r>
        <w:t xml:space="preserve">Answer : "18.5" </w:t>
        <w:br/>
        <w:t>}</w:t>
      </w:r>
    </w:p>
    <w:p>
      <w:r>
        <w:t>{</w:t>
        <w:br/>
        <w:t>Index 583:</w:t>
      </w:r>
    </w:p>
    <w:p>
      <w:r>
        <w:t>Question : "Chuck had 231 Flowers. He distributes all Flowers evenly among some friends. How many friends were there, If each of his friend get 40 Flowers?"</w:t>
      </w:r>
    </w:p>
    <w:p>
      <w:r>
        <w:t>Equation : " X = 231 / 40"</w:t>
      </w:r>
    </w:p>
    <w:p>
      <w:r>
        <w:t xml:space="preserve">Answer : "5.775" </w:t>
        <w:br/>
        <w:t>}</w:t>
      </w:r>
    </w:p>
    <w:p>
      <w:r>
        <w:t>{</w:t>
        <w:br/>
        <w:t>Index 584:</w:t>
      </w:r>
    </w:p>
    <w:p>
      <w:r>
        <w:t>Question : "Son had 316 Dolls. He shares all Dolls evenly among some friends. How many friends were there, If each of his friend get 30 Dolls?"</w:t>
      </w:r>
    </w:p>
    <w:p>
      <w:r>
        <w:t>Equation : " X = 316 / 30"</w:t>
      </w:r>
    </w:p>
    <w:p>
      <w:r>
        <w:t xml:space="preserve">Answer : "10.533333333333333" </w:t>
        <w:br/>
        <w:t>}</w:t>
      </w:r>
    </w:p>
    <w:p>
      <w:r>
        <w:t>{</w:t>
        <w:br/>
        <w:t>Index 585:</w:t>
      </w:r>
    </w:p>
    <w:p>
      <w:r>
        <w:t>Question : "Sherron had 156 Chocolates. He sunders all Chocolates evenly among some friends. How many friends were there, If each of his friend get 39 Chocolates?"</w:t>
      </w:r>
    </w:p>
    <w:p>
      <w:r>
        <w:t>Equation : " X = 156 / 39"</w:t>
      </w:r>
    </w:p>
    <w:p>
      <w:r>
        <w:t xml:space="preserve">Answer : "4.0" </w:t>
        <w:br/>
        <w:t>}</w:t>
      </w:r>
    </w:p>
    <w:p>
      <w:r>
        <w:t>{</w:t>
        <w:br/>
        <w:t>Index 586:</w:t>
      </w:r>
    </w:p>
    <w:p>
      <w:r>
        <w:t>Question : "Ezekiel had 333 Begs. He shares all Begs evenly among some friends. How many friends were there, If each of his friend get 16 Begs?"</w:t>
      </w:r>
    </w:p>
    <w:p>
      <w:r>
        <w:t>Equation : " X = 333 / 16"</w:t>
      </w:r>
    </w:p>
    <w:p>
      <w:r>
        <w:t xml:space="preserve">Answer : "20.8125" </w:t>
        <w:br/>
        <w:t>}</w:t>
      </w:r>
    </w:p>
    <w:p>
      <w:r>
        <w:t>{</w:t>
        <w:br/>
        <w:t>Index 587:</w:t>
      </w:r>
    </w:p>
    <w:p>
      <w:r>
        <w:t>Question : "Vivian had 79 Flowers. He sunders all Flowers evenly among some friends. How many friends were there, If each of his friend get 8 Flowers?"</w:t>
      </w:r>
    </w:p>
    <w:p>
      <w:r>
        <w:t>Equation : " X = 79 / 8"</w:t>
      </w:r>
    </w:p>
    <w:p>
      <w:r>
        <w:t xml:space="preserve">Answer : "9.875" </w:t>
        <w:br/>
        <w:t>}</w:t>
      </w:r>
    </w:p>
    <w:p>
      <w:r>
        <w:t>{</w:t>
        <w:br/>
        <w:t>Index 588:</w:t>
      </w:r>
    </w:p>
    <w:p>
      <w:r>
        <w:t>Question : "Andrew had 266 nectarines. He splits all nectarines evenly among some friends. How many friends were there, If each of his friend get 3 nectarines?"</w:t>
      </w:r>
    </w:p>
    <w:p>
      <w:r>
        <w:t>Equation : " X = 266 / 3"</w:t>
      </w:r>
    </w:p>
    <w:p>
      <w:r>
        <w:t xml:space="preserve">Answer : "88.66666666666667" </w:t>
        <w:br/>
        <w:t>}</w:t>
      </w:r>
    </w:p>
    <w:p>
      <w:r>
        <w:t>{</w:t>
        <w:br/>
        <w:t>Index 589:</w:t>
      </w:r>
    </w:p>
    <w:p>
      <w:r>
        <w:t>Question : "Patricia had 53 Dolls. He shares all Dolls evenly among some friends. How many friends were there, If each of his friend get 11 Dolls?"</w:t>
      </w:r>
    </w:p>
    <w:p>
      <w:r>
        <w:t>Equation : " X = 53 / 11"</w:t>
      </w:r>
    </w:p>
    <w:p>
      <w:r>
        <w:t xml:space="preserve">Answer : "4.818181818181818" </w:t>
        <w:br/>
        <w:t>}</w:t>
      </w:r>
    </w:p>
    <w:p>
      <w:r>
        <w:t>{</w:t>
        <w:br/>
        <w:t>Index 590:</w:t>
      </w:r>
    </w:p>
    <w:p>
      <w:r>
        <w:t>Question : "David had 63 Chocolates. He diverges all Chocolates evenly among some friends. How many friends were there, If each of his friend get 5 Chocolates?"</w:t>
      </w:r>
    </w:p>
    <w:p>
      <w:r>
        <w:t>Equation : " X = 63 / 5"</w:t>
      </w:r>
    </w:p>
    <w:p>
      <w:r>
        <w:t xml:space="preserve">Answer : "12.6" </w:t>
        <w:br/>
        <w:t>}</w:t>
      </w:r>
    </w:p>
    <w:p>
      <w:r>
        <w:t>{</w:t>
        <w:br/>
        <w:t>Index 591:</w:t>
      </w:r>
    </w:p>
    <w:p>
      <w:r>
        <w:t>Question : "Rodney had 130 Cars. He imparts all Cars evenly among some friends. How many friends were there, If each of his friend get 12 Cars?"</w:t>
      </w:r>
    </w:p>
    <w:p>
      <w:r>
        <w:t>Equation : " X = 130 / 12"</w:t>
      </w:r>
    </w:p>
    <w:p>
      <w:r>
        <w:t xml:space="preserve">Answer : "10.833333333333334" </w:t>
        <w:br/>
        <w:t>}</w:t>
      </w:r>
    </w:p>
    <w:p>
      <w:r>
        <w:t>{</w:t>
        <w:br/>
        <w:t>Index 592:</w:t>
      </w:r>
    </w:p>
    <w:p>
      <w:r>
        <w:t>Question : "Betty had 323 Presss. He diverges all Presss evenly among some friends. How many friends were there, If each of his friend get 27 Presss?"</w:t>
      </w:r>
    </w:p>
    <w:p>
      <w:r>
        <w:t>Equation : " X = 323 / 27"</w:t>
      </w:r>
    </w:p>
    <w:p>
      <w:r>
        <w:t xml:space="preserve">Answer : "11.962962962962964" </w:t>
        <w:br/>
        <w:t>}</w:t>
      </w:r>
    </w:p>
    <w:p>
      <w:r>
        <w:t>{</w:t>
        <w:br/>
        <w:t>Index 593:</w:t>
      </w:r>
    </w:p>
    <w:p>
      <w:r>
        <w:t>Question : "Nicholas had 43 Dolls. He distributes all Dolls evenly among some friends. How many friends were there, If each of his friend get 30 Dolls?"</w:t>
      </w:r>
    </w:p>
    <w:p>
      <w:r>
        <w:t>Equation : " X = 43 / 30"</w:t>
      </w:r>
    </w:p>
    <w:p>
      <w:r>
        <w:t xml:space="preserve">Answer : "1.4333333333333333" </w:t>
        <w:br/>
        <w:t>}</w:t>
      </w:r>
    </w:p>
    <w:p>
      <w:r>
        <w:t>{</w:t>
        <w:br/>
        <w:t>Index 594:</w:t>
      </w:r>
    </w:p>
    <w:p>
      <w:r>
        <w:t>Question : "Douglas had 110 Pens. He divides all Pens evenly among some friends. How many friends were there, If each of his friend get 17 Pens?"</w:t>
      </w:r>
    </w:p>
    <w:p>
      <w:r>
        <w:t>Equation : " X = 110 / 17"</w:t>
      </w:r>
    </w:p>
    <w:p>
      <w:r>
        <w:t xml:space="preserve">Answer : "6.470588235294118" </w:t>
        <w:br/>
        <w:t>}</w:t>
      </w:r>
    </w:p>
    <w:p>
      <w:r>
        <w:t>{</w:t>
        <w:br/>
        <w:t>Index 595:</w:t>
      </w:r>
    </w:p>
    <w:p>
      <w:r>
        <w:t>Question : "Samuel had 219 Chocolates. He diverges all Chocolates evenly among some friends. How many friends were there, If each of his friend get 7 Chocolates?"</w:t>
      </w:r>
    </w:p>
    <w:p>
      <w:r>
        <w:t>Equation : " X = 219 / 7"</w:t>
      </w:r>
    </w:p>
    <w:p>
      <w:r>
        <w:t xml:space="preserve">Answer : "31.285714285714285" </w:t>
        <w:br/>
        <w:t>}</w:t>
      </w:r>
    </w:p>
    <w:p>
      <w:r>
        <w:t>{</w:t>
        <w:br/>
        <w:t>Index 596:</w:t>
      </w:r>
    </w:p>
    <w:p>
      <w:r>
        <w:t>Question : "Warren had 303 apricots. He imparts all apricots evenly among some friends. How many friends were there, If each of his friend get 40 apricots?"</w:t>
      </w:r>
    </w:p>
    <w:p>
      <w:r>
        <w:t>Equation : " X = 303 / 40"</w:t>
      </w:r>
    </w:p>
    <w:p>
      <w:r>
        <w:t xml:space="preserve">Answer : "7.575" </w:t>
        <w:br/>
        <w:t>}</w:t>
      </w:r>
    </w:p>
    <w:p>
      <w:r>
        <w:t>{</w:t>
        <w:br/>
        <w:t>Index 597:</w:t>
      </w:r>
    </w:p>
    <w:p>
      <w:r>
        <w:t>Question : "Felicia had 195 Begs. He distributes all Begs evenly among some friends. How many friends were there, If each of his friend get 2 Begs?"</w:t>
      </w:r>
    </w:p>
    <w:p>
      <w:r>
        <w:t>Equation : " X = 195 / 2"</w:t>
      </w:r>
    </w:p>
    <w:p>
      <w:r>
        <w:t xml:space="preserve">Answer : "97.5" </w:t>
        <w:br/>
        <w:t>}</w:t>
      </w:r>
    </w:p>
    <w:p>
      <w:r>
        <w:t>{</w:t>
        <w:br/>
        <w:t>Index 598:</w:t>
      </w:r>
    </w:p>
    <w:p>
      <w:r>
        <w:t>Question : "Kelley had 177 Chocolates. He dispenses all Chocolates evenly among some friends. How many friends were there, If each of his friend get 12 Chocolates?"</w:t>
      </w:r>
    </w:p>
    <w:p>
      <w:r>
        <w:t>Equation : " X = 177 / 12"</w:t>
      </w:r>
    </w:p>
    <w:p>
      <w:r>
        <w:t xml:space="preserve">Answer : "14.75" </w:t>
        <w:br/>
        <w:t>}</w:t>
      </w:r>
    </w:p>
    <w:p>
      <w:r>
        <w:t>{</w:t>
        <w:br/>
        <w:t>Index 599:</w:t>
      </w:r>
    </w:p>
    <w:p>
      <w:r>
        <w:t>Question : "Julia had 118 lemons. He divides all lemons evenly among some friends. How many friends were there, If each of his friend get 35 lemons?"</w:t>
      </w:r>
    </w:p>
    <w:p>
      <w:r>
        <w:t>Equation : " X = 118 / 35"</w:t>
      </w:r>
    </w:p>
    <w:p>
      <w:r>
        <w:t xml:space="preserve">Answer : "3.3714285714285714" </w:t>
        <w:br/>
        <w:t>}</w:t>
      </w:r>
    </w:p>
    <w:p>
      <w:r>
        <w:t>{</w:t>
        <w:br/>
        <w:t>Index 600:</w:t>
      </w:r>
    </w:p>
    <w:p>
      <w:r>
        <w:t>Question : "Emily had 56 Bananas. He shares all Bananas evenly among some friends. How many friends were there, If each of his friend get 13 Bananas?"</w:t>
      </w:r>
    </w:p>
    <w:p>
      <w:r>
        <w:t>Equation : " X = 56 / 13"</w:t>
      </w:r>
    </w:p>
    <w:p>
      <w:r>
        <w:t xml:space="preserve">Answer : "4.3076923076923075" </w:t>
        <w:br/>
        <w:t>}</w:t>
      </w:r>
    </w:p>
    <w:p>
      <w:r>
        <w:t>{</w:t>
        <w:br/>
        <w:t>Index 601:</w:t>
      </w:r>
    </w:p>
    <w:p>
      <w:r>
        <w:t>Question : "Clarence had 84 lemons. He diverges all lemons evenly among some friends. How many friends were there, If each of his friend get 14 lemons?"</w:t>
      </w:r>
    </w:p>
    <w:p>
      <w:r>
        <w:t>Equation : " X = 84 / 14"</w:t>
      </w:r>
    </w:p>
    <w:p>
      <w:r>
        <w:t xml:space="preserve">Answer : "6.0" </w:t>
        <w:br/>
        <w:t>}</w:t>
      </w:r>
    </w:p>
    <w:p>
      <w:r>
        <w:t>{</w:t>
        <w:br/>
        <w:t>Index 602:</w:t>
      </w:r>
    </w:p>
    <w:p>
      <w:r>
        <w:t>Question : "Christina had 53 Cars. He sunders all Cars evenly among some friends. How many friends were there, If each of his friend get 5 Cars?"</w:t>
      </w:r>
    </w:p>
    <w:p>
      <w:r>
        <w:t>Equation : " X = 53 / 5"</w:t>
      </w:r>
    </w:p>
    <w:p>
      <w:r>
        <w:t xml:space="preserve">Answer : "10.6" </w:t>
        <w:br/>
        <w:t>}</w:t>
      </w:r>
    </w:p>
    <w:p>
      <w:r>
        <w:t>{</w:t>
        <w:br/>
        <w:t>Index 603:</w:t>
      </w:r>
    </w:p>
    <w:p>
      <w:r>
        <w:t>Question : "Vivian had 77 Presss. He splits all Presss evenly among some friends. How many friends were there, If each of his friend get 16 Presss?"</w:t>
      </w:r>
    </w:p>
    <w:p>
      <w:r>
        <w:t>Equation : " X = 77 / 16"</w:t>
      </w:r>
    </w:p>
    <w:p>
      <w:r>
        <w:t xml:space="preserve">Answer : "4.8125" </w:t>
        <w:br/>
        <w:t>}</w:t>
      </w:r>
    </w:p>
    <w:p>
      <w:r>
        <w:t>{</w:t>
        <w:br/>
        <w:t>Index 604:</w:t>
      </w:r>
    </w:p>
    <w:p>
      <w:r>
        <w:t>Question : "Peter had 173 avocados. He shares all avocados evenly among some friends. How many friends were there, If each of his friend get 2 avocados?"</w:t>
      </w:r>
    </w:p>
    <w:p>
      <w:r>
        <w:t>Equation : " X = 173 / 2"</w:t>
      </w:r>
    </w:p>
    <w:p>
      <w:r>
        <w:t xml:space="preserve">Answer : "86.5" </w:t>
        <w:br/>
        <w:t>}</w:t>
      </w:r>
    </w:p>
    <w:p>
      <w:r>
        <w:t>{</w:t>
        <w:br/>
        <w:t>Index 605:</w:t>
      </w:r>
    </w:p>
    <w:p>
      <w:r>
        <w:t>Question : "Chester had 203 raspberrys. He distributes all raspberrys evenly among some friends. How many friends were there, If each of his friend get 11 raspberrys?"</w:t>
      </w:r>
    </w:p>
    <w:p>
      <w:r>
        <w:t>Equation : " X = 203 / 11"</w:t>
      </w:r>
    </w:p>
    <w:p>
      <w:r>
        <w:t xml:space="preserve">Answer : "18.454545454545453" </w:t>
        <w:br/>
        <w:t>}</w:t>
      </w:r>
    </w:p>
    <w:p>
      <w:r>
        <w:t>{</w:t>
        <w:br/>
        <w:t>Index 606:</w:t>
      </w:r>
    </w:p>
    <w:p>
      <w:r>
        <w:t>Question : "Malisa had 343 papayas. He distributes all papayas evenly among some friends. How many friends were there, If each of his friend get 35 papayas?"</w:t>
      </w:r>
    </w:p>
    <w:p>
      <w:r>
        <w:t>Equation : " X = 343 / 35"</w:t>
      </w:r>
    </w:p>
    <w:p>
      <w:r>
        <w:t xml:space="preserve">Answer : "9.8" </w:t>
        <w:br/>
        <w:t>}</w:t>
      </w:r>
    </w:p>
    <w:p>
      <w:r>
        <w:t>{</w:t>
        <w:br/>
        <w:t>Index 607:</w:t>
      </w:r>
    </w:p>
    <w:p>
      <w:r>
        <w:t>Question : "Kristen had 92 apples. He diverges all apples evenly among some friends. How many friends were there, If each of his friend get 12 apples?"</w:t>
      </w:r>
    </w:p>
    <w:p>
      <w:r>
        <w:t>Equation : " X = 92 / 12"</w:t>
      </w:r>
    </w:p>
    <w:p>
      <w:r>
        <w:t xml:space="preserve">Answer : "7.666666666666667" </w:t>
        <w:br/>
        <w:t>}</w:t>
      </w:r>
    </w:p>
    <w:p>
      <w:r>
        <w:t>{</w:t>
        <w:br/>
        <w:t>Index 608:</w:t>
      </w:r>
    </w:p>
    <w:p>
      <w:r>
        <w:t>Question : "Charles had 223 apples. He halves all apples evenly among some friends. How many friends were there, If each of his friend get 11 apples?"</w:t>
      </w:r>
    </w:p>
    <w:p>
      <w:r>
        <w:t>Equation : " X = 223 / 11"</w:t>
      </w:r>
    </w:p>
    <w:p>
      <w:r>
        <w:t xml:space="preserve">Answer : "20.272727272727273" </w:t>
        <w:br/>
        <w:t>}</w:t>
      </w:r>
    </w:p>
    <w:p>
      <w:r>
        <w:t>{</w:t>
        <w:br/>
        <w:t>Index 609:</w:t>
      </w:r>
    </w:p>
    <w:p>
      <w:r>
        <w:t>Question : "Harold had 186 Dolls. He imparts all Dolls evenly among some friends. How many friends were there, If each of his friend get 13 Dolls?"</w:t>
      </w:r>
    </w:p>
    <w:p>
      <w:r>
        <w:t>Equation : " X = 186 / 13"</w:t>
      </w:r>
    </w:p>
    <w:p>
      <w:r>
        <w:t xml:space="preserve">Answer : "14.307692307692308" </w:t>
        <w:br/>
        <w:t>}</w:t>
      </w:r>
    </w:p>
    <w:p>
      <w:r>
        <w:t>{</w:t>
        <w:br/>
        <w:t>Index 610:</w:t>
      </w:r>
    </w:p>
    <w:p>
      <w:r>
        <w:t>Question : "John had 218 Cars. He dispenses all Cars evenly among some friends. How many friends were there, If each of his friend get 21 Cars?"</w:t>
      </w:r>
    </w:p>
    <w:p>
      <w:r>
        <w:t>Equation : " X = 218 / 21"</w:t>
      </w:r>
    </w:p>
    <w:p>
      <w:r>
        <w:t xml:space="preserve">Answer : "10.380952380952381" </w:t>
        <w:br/>
        <w:t>}</w:t>
      </w:r>
    </w:p>
    <w:p>
      <w:r>
        <w:t>{</w:t>
        <w:br/>
        <w:t>Index 611:</w:t>
      </w:r>
    </w:p>
    <w:p>
      <w:r>
        <w:t>Question : "Norma had 235 Breads. He distributes all Breads evenly among some friends. How many friends were there, If each of his friend get 14 Breads?"</w:t>
      </w:r>
    </w:p>
    <w:p>
      <w:r>
        <w:t>Equation : " X = 235 / 14"</w:t>
      </w:r>
    </w:p>
    <w:p>
      <w:r>
        <w:t xml:space="preserve">Answer : "16.785714285714285" </w:t>
        <w:br/>
        <w:t>}</w:t>
      </w:r>
    </w:p>
    <w:p>
      <w:r>
        <w:t>{</w:t>
        <w:br/>
        <w:t>Index 612:</w:t>
      </w:r>
    </w:p>
    <w:p>
      <w:r>
        <w:t>Question : "Wade had 212 plums. He distributes all plums evenly among some friends. How many friends were there, If each of his friend get 25 plums?"</w:t>
      </w:r>
    </w:p>
    <w:p>
      <w:r>
        <w:t>Equation : " X = 212 / 25"</w:t>
      </w:r>
    </w:p>
    <w:p>
      <w:r>
        <w:t xml:space="preserve">Answer : "8.48" </w:t>
        <w:br/>
        <w:t>}</w:t>
      </w:r>
    </w:p>
    <w:p>
      <w:r>
        <w:t>{</w:t>
        <w:br/>
        <w:t>Index 613:</w:t>
      </w:r>
    </w:p>
    <w:p>
      <w:r>
        <w:t>Question : "James had 210 blueberrys. He sunders all blueberrys evenly among some friends. How many friends were there, If each of his friend get 23 blueberrys?"</w:t>
      </w:r>
    </w:p>
    <w:p>
      <w:r>
        <w:t>Equation : " X = 210 / 23"</w:t>
      </w:r>
    </w:p>
    <w:p>
      <w:r>
        <w:t xml:space="preserve">Answer : "9.130434782608695" </w:t>
        <w:br/>
        <w:t>}</w:t>
      </w:r>
    </w:p>
    <w:p>
      <w:r>
        <w:t>{</w:t>
        <w:br/>
        <w:t>Index 614:</w:t>
      </w:r>
    </w:p>
    <w:p>
      <w:r>
        <w:t>Question : "Erin had 43 Boxs. He splits all Boxs evenly among some friends. How many friends were there, If each of his friend get 9 Boxs?"</w:t>
      </w:r>
    </w:p>
    <w:p>
      <w:r>
        <w:t>Equation : " X = 43 / 9"</w:t>
      </w:r>
    </w:p>
    <w:p>
      <w:r>
        <w:t xml:space="preserve">Answer : "4.777777777777778" </w:t>
        <w:br/>
        <w:t>}</w:t>
      </w:r>
    </w:p>
    <w:p>
      <w:r>
        <w:t>{</w:t>
        <w:br/>
        <w:t>Index 615:</w:t>
      </w:r>
    </w:p>
    <w:p>
      <w:r>
        <w:t>Question : "Laura had 225 Flowers. He halves all Flowers evenly among some friends. How many friends were there, If each of his friend get 15 Flowers?"</w:t>
      </w:r>
    </w:p>
    <w:p>
      <w:r>
        <w:t>Equation : " X = 225 / 15"</w:t>
      </w:r>
    </w:p>
    <w:p>
      <w:r>
        <w:t xml:space="preserve">Answer : "15.0" </w:t>
        <w:br/>
        <w:t>}</w:t>
      </w:r>
    </w:p>
    <w:p>
      <w:r>
        <w:t>{</w:t>
        <w:br/>
        <w:t>Index 616:</w:t>
      </w:r>
    </w:p>
    <w:p>
      <w:r>
        <w:t>Question : "Gloria had 215 Cars. He splits all Cars evenly among some friends. How many friends were there, If each of his friend get 37 Cars?"</w:t>
      </w:r>
    </w:p>
    <w:p>
      <w:r>
        <w:t>Equation : " X = 215 / 37"</w:t>
      </w:r>
    </w:p>
    <w:p>
      <w:r>
        <w:t xml:space="preserve">Answer : "5.8108108108108105" </w:t>
        <w:br/>
        <w:t>}</w:t>
      </w:r>
    </w:p>
    <w:p>
      <w:r>
        <w:t>{</w:t>
        <w:br/>
        <w:t>Index 617:</w:t>
      </w:r>
    </w:p>
    <w:p>
      <w:r>
        <w:t>Question : "Joseph had 91 bananas. He shares all bananas evenly among some friends. How many friends were there, If each of his friend get 7 bananas?"</w:t>
      </w:r>
    </w:p>
    <w:p>
      <w:r>
        <w:t>Equation : " X = 91 / 7"</w:t>
      </w:r>
    </w:p>
    <w:p>
      <w:r>
        <w:t xml:space="preserve">Answer : "13.0" </w:t>
        <w:br/>
        <w:t>}</w:t>
      </w:r>
    </w:p>
    <w:p>
      <w:r>
        <w:t>{</w:t>
        <w:br/>
        <w:t>Index 618:</w:t>
      </w:r>
    </w:p>
    <w:p>
      <w:r>
        <w:t>Question : "Betsy had 242 mangos. He shares all mangos evenly among some friends. How many friends were there, If each of his friend get 38 mangos?"</w:t>
      </w:r>
    </w:p>
    <w:p>
      <w:r>
        <w:t>Equation : " X = 242 / 38"</w:t>
      </w:r>
    </w:p>
    <w:p>
      <w:r>
        <w:t xml:space="preserve">Answer : "6.368421052631579" </w:t>
        <w:br/>
        <w:t>}</w:t>
      </w:r>
    </w:p>
    <w:p>
      <w:r>
        <w:t>{</w:t>
        <w:br/>
        <w:t>Index 619:</w:t>
      </w:r>
    </w:p>
    <w:p>
      <w:r>
        <w:t>Question : "Harry had 388 nectarines. He sunders all nectarines evenly among some friends. How many friends were there, If each of his friend get 28 nectarines?"</w:t>
      </w:r>
    </w:p>
    <w:p>
      <w:r>
        <w:t>Equation : " X = 388 / 28"</w:t>
      </w:r>
    </w:p>
    <w:p>
      <w:r>
        <w:t xml:space="preserve">Answer : "13.857142857142858" </w:t>
        <w:br/>
        <w:t>}</w:t>
      </w:r>
    </w:p>
    <w:p>
      <w:r>
        <w:t>{</w:t>
        <w:br/>
        <w:t>Index 620:</w:t>
      </w:r>
    </w:p>
    <w:p>
      <w:r>
        <w:t>Question : "Anna had 208 cherrys. He divides all cherrys evenly among some friends. How many friends were there, If each of his friend get 36 cherrys?"</w:t>
      </w:r>
    </w:p>
    <w:p>
      <w:r>
        <w:t>Equation : " X = 208 / 36"</w:t>
      </w:r>
    </w:p>
    <w:p>
      <w:r>
        <w:t xml:space="preserve">Answer : "5.777777777777778" </w:t>
        <w:br/>
        <w:t>}</w:t>
      </w:r>
    </w:p>
    <w:p>
      <w:r>
        <w:t>{</w:t>
        <w:br/>
        <w:t>Index 621:</w:t>
      </w:r>
    </w:p>
    <w:p>
      <w:r>
        <w:t>Question : "Laura had 99 Pens. He imparts all Pens evenly among some friends. How many friends were there, If each of his friend get 3 Pens?"</w:t>
      </w:r>
    </w:p>
    <w:p>
      <w:r>
        <w:t>Equation : " X = 99 / 3"</w:t>
      </w:r>
    </w:p>
    <w:p>
      <w:r>
        <w:t xml:space="preserve">Answer : "33.0" </w:t>
        <w:br/>
        <w:t>}</w:t>
      </w:r>
    </w:p>
    <w:p>
      <w:r>
        <w:t>{</w:t>
        <w:br/>
        <w:t>Index 622:</w:t>
      </w:r>
    </w:p>
    <w:p>
      <w:r>
        <w:t>Question : "Lizzie had 302 pineapples. He splits all pineapples evenly among some friends. How many friends were there, If each of his friend get 24 pineapples?"</w:t>
      </w:r>
    </w:p>
    <w:p>
      <w:r>
        <w:t>Equation : " X = 302 / 24"</w:t>
      </w:r>
    </w:p>
    <w:p>
      <w:r>
        <w:t xml:space="preserve">Answer : "12.583333333333334" </w:t>
        <w:br/>
        <w:t>}</w:t>
      </w:r>
    </w:p>
    <w:p>
      <w:r>
        <w:t>{</w:t>
        <w:br/>
        <w:t>Index 623:</w:t>
      </w:r>
    </w:p>
    <w:p>
      <w:r>
        <w:t>Question : "David had 263 Breads. He halves all Breads evenly among some friends. How many friends were there, If each of his friend get 13 Breads?"</w:t>
      </w:r>
    </w:p>
    <w:p>
      <w:r>
        <w:t>Equation : " X = 263 / 13"</w:t>
      </w:r>
    </w:p>
    <w:p>
      <w:r>
        <w:t xml:space="preserve">Answer : "20.23076923076923" </w:t>
        <w:br/>
        <w:t>}</w:t>
      </w:r>
    </w:p>
    <w:p>
      <w:r>
        <w:t>{</w:t>
        <w:br/>
        <w:t>Index 624:</w:t>
      </w:r>
    </w:p>
    <w:p>
      <w:r>
        <w:t>Question : "Robert had 290 Cars. He sunders all Cars evenly among some friends. How many friends were there, If each of his friend get 19 Cars?"</w:t>
      </w:r>
    </w:p>
    <w:p>
      <w:r>
        <w:t>Equation : " X = 290 / 19"</w:t>
      </w:r>
    </w:p>
    <w:p>
      <w:r>
        <w:t xml:space="preserve">Answer : "15.263157894736842" </w:t>
        <w:br/>
        <w:t>}</w:t>
      </w:r>
    </w:p>
    <w:p>
      <w:r>
        <w:t>{</w:t>
        <w:br/>
        <w:t>Index 625:</w:t>
      </w:r>
    </w:p>
    <w:p>
      <w:r>
        <w:t>Question : "Carolyn had 156 raspberrys. He splits all raspberrys evenly among some friends. How many friends were there, If each of his friend get 23 raspberrys?"</w:t>
      </w:r>
    </w:p>
    <w:p>
      <w:r>
        <w:t>Equation : " X = 156 / 23"</w:t>
      </w:r>
    </w:p>
    <w:p>
      <w:r>
        <w:t xml:space="preserve">Answer : "6.782608695652174" </w:t>
        <w:br/>
        <w:t>}</w:t>
      </w:r>
    </w:p>
    <w:p>
      <w:r>
        <w:t>{</w:t>
        <w:br/>
        <w:t>Index 626:</w:t>
      </w:r>
    </w:p>
    <w:p>
      <w:r>
        <w:t>Question : "Sheila had 295 nectarines. He divides all nectarines evenly among some friends. How many friends were there, If each of his friend get 17 nectarines?"</w:t>
      </w:r>
    </w:p>
    <w:p>
      <w:r>
        <w:t>Equation : " X = 295 / 17"</w:t>
      </w:r>
    </w:p>
    <w:p>
      <w:r>
        <w:t xml:space="preserve">Answer : "17.352941176470587" </w:t>
        <w:br/>
        <w:t>}</w:t>
      </w:r>
    </w:p>
    <w:p>
      <w:r>
        <w:t>{</w:t>
        <w:br/>
        <w:t>Index 627:</w:t>
      </w:r>
    </w:p>
    <w:p>
      <w:r>
        <w:t>Question : "Marsha had 290 blackberrys. He distributes all blackberrys evenly among some friends. How many friends were there, If each of his friend get 39 blackberrys?"</w:t>
      </w:r>
    </w:p>
    <w:p>
      <w:r>
        <w:t>Equation : " X = 290 / 39"</w:t>
      </w:r>
    </w:p>
    <w:p>
      <w:r>
        <w:t xml:space="preserve">Answer : "7.435897435897436" </w:t>
        <w:br/>
        <w:t>}</w:t>
      </w:r>
    </w:p>
    <w:p>
      <w:r>
        <w:t>{</w:t>
        <w:br/>
        <w:t>Index 628:</w:t>
      </w:r>
    </w:p>
    <w:p>
      <w:r>
        <w:t>Question : "Yolanda had 194 Bananas. He dispenses all Bananas evenly among some friends. How many friends were there, If each of his friend get 16 Bananas?"</w:t>
      </w:r>
    </w:p>
    <w:p>
      <w:r>
        <w:t>Equation : " X = 194 / 16"</w:t>
      </w:r>
    </w:p>
    <w:p>
      <w:r>
        <w:t xml:space="preserve">Answer : "12.125" </w:t>
        <w:br/>
        <w:t>}</w:t>
      </w:r>
    </w:p>
    <w:p>
      <w:r>
        <w:t>{</w:t>
        <w:br/>
        <w:t>Index 629:</w:t>
      </w:r>
    </w:p>
    <w:p>
      <w:r>
        <w:t>Question : "David had 296 Breads. He imparts all Breads evenly among some friends. How many friends were there, If each of his friend get 24 Breads?"</w:t>
      </w:r>
    </w:p>
    <w:p>
      <w:r>
        <w:t>Equation : " X = 296 / 24"</w:t>
      </w:r>
    </w:p>
    <w:p>
      <w:r>
        <w:t xml:space="preserve">Answer : "12.333333333333334" </w:t>
        <w:br/>
        <w:t>}</w:t>
      </w:r>
    </w:p>
    <w:p>
      <w:r>
        <w:t>{</w:t>
        <w:br/>
        <w:t>Index 630:</w:t>
      </w:r>
    </w:p>
    <w:p>
      <w:r>
        <w:t>Question : "Forrest had 252 lychees. He shares all lychees evenly among some friends. How many friends were there, If each of his friend get 36 lychees?"</w:t>
      </w:r>
    </w:p>
    <w:p>
      <w:r>
        <w:t>Equation : " X = 252 / 36"</w:t>
      </w:r>
    </w:p>
    <w:p>
      <w:r>
        <w:t xml:space="preserve">Answer : "7.0" </w:t>
        <w:br/>
        <w:t>}</w:t>
      </w:r>
    </w:p>
    <w:p>
      <w:r>
        <w:t>{</w:t>
        <w:br/>
        <w:t>Index 631:</w:t>
      </w:r>
    </w:p>
    <w:p>
      <w:r>
        <w:t>Question : "Michael had 386 quinces. He splits all quinces evenly among some friends. How many friends were there, If each of his friend get 25 quinces?"</w:t>
      </w:r>
    </w:p>
    <w:p>
      <w:r>
        <w:t>Equation : " X = 386 / 25"</w:t>
      </w:r>
    </w:p>
    <w:p>
      <w:r>
        <w:t xml:space="preserve">Answer : "15.44" </w:t>
        <w:br/>
        <w:t>}</w:t>
      </w:r>
    </w:p>
    <w:p>
      <w:r>
        <w:t>{</w:t>
        <w:br/>
        <w:t>Index 632:</w:t>
      </w:r>
    </w:p>
    <w:p>
      <w:r>
        <w:t>Question : "Bruce had 178 coconuts. He diverges all coconuts evenly among some friends. How many friends were there, If each of his friend get 7 coconuts?"</w:t>
      </w:r>
    </w:p>
    <w:p>
      <w:r>
        <w:t>Equation : " X = 178 / 7"</w:t>
      </w:r>
    </w:p>
    <w:p>
      <w:r>
        <w:t xml:space="preserve">Answer : "25.428571428571427" </w:t>
        <w:br/>
        <w:t>}</w:t>
      </w:r>
    </w:p>
    <w:p>
      <w:r>
        <w:t>{</w:t>
        <w:br/>
        <w:t>Index 633:</w:t>
      </w:r>
    </w:p>
    <w:p>
      <w:r>
        <w:t>Question : "Leonardo had 267 Chocolates. He dispenses all Chocolates evenly among some friends. How many friends were there, If each of his friend get 10 Chocolates?"</w:t>
      </w:r>
    </w:p>
    <w:p>
      <w:r>
        <w:t>Equation : " X = 267 / 10"</w:t>
      </w:r>
    </w:p>
    <w:p>
      <w:r>
        <w:t xml:space="preserve">Answer : "26.7" </w:t>
        <w:br/>
        <w:t>}</w:t>
      </w:r>
    </w:p>
    <w:p>
      <w:r>
        <w:t>{</w:t>
        <w:br/>
        <w:t>Index 634:</w:t>
      </w:r>
    </w:p>
    <w:p>
      <w:r>
        <w:t>Question : "Scott had 142 Chocolates. He shares all Chocolates evenly among some friends. How many friends were there, If each of his friend get 23 Chocolates?"</w:t>
      </w:r>
    </w:p>
    <w:p>
      <w:r>
        <w:t>Equation : " X = 142 / 23"</w:t>
      </w:r>
    </w:p>
    <w:p>
      <w:r>
        <w:t xml:space="preserve">Answer : "6.173913043478261" </w:t>
        <w:br/>
        <w:t>}</w:t>
      </w:r>
    </w:p>
    <w:p>
      <w:r>
        <w:t>{</w:t>
        <w:br/>
        <w:t>Index 635:</w:t>
      </w:r>
    </w:p>
    <w:p>
      <w:r>
        <w:t>Question : "Kathleen had 114 Boxs. He shares all Boxs evenly among some friends. How many friends were there, If each of his friend get 11 Boxs?"</w:t>
      </w:r>
    </w:p>
    <w:p>
      <w:r>
        <w:t>Equation : " X = 114 / 11"</w:t>
      </w:r>
    </w:p>
    <w:p>
      <w:r>
        <w:t xml:space="preserve">Answer : "10.363636363636363" </w:t>
        <w:br/>
        <w:t>}</w:t>
      </w:r>
    </w:p>
    <w:p>
      <w:r>
        <w:t>{</w:t>
        <w:br/>
        <w:t>Index 636:</w:t>
      </w:r>
    </w:p>
    <w:p>
      <w:r>
        <w:t>Question : "David had 204 bananas. He diverges all bananas evenly among some friends. How many friends were there, If each of his friend get 4 bananas?"</w:t>
      </w:r>
    </w:p>
    <w:p>
      <w:r>
        <w:t>Equation : " X = 204 / 4"</w:t>
      </w:r>
    </w:p>
    <w:p>
      <w:r>
        <w:t xml:space="preserve">Answer : "51.0" </w:t>
        <w:br/>
        <w:t>}</w:t>
      </w:r>
    </w:p>
    <w:p>
      <w:r>
        <w:t>{</w:t>
        <w:br/>
        <w:t>Index 637:</w:t>
      </w:r>
    </w:p>
    <w:p>
      <w:r>
        <w:t>Question : "David had 270 blackcurrants. He splits all blackcurrants evenly among some friends. How many friends were there, If each of his friend get 12 blackcurrants?"</w:t>
      </w:r>
    </w:p>
    <w:p>
      <w:r>
        <w:t>Equation : " X = 270 / 12"</w:t>
      </w:r>
    </w:p>
    <w:p>
      <w:r>
        <w:t xml:space="preserve">Answer : "22.5" </w:t>
        <w:br/>
        <w:t>}</w:t>
      </w:r>
    </w:p>
    <w:p>
      <w:r>
        <w:t>{</w:t>
        <w:br/>
        <w:t>Index 638:</w:t>
      </w:r>
    </w:p>
    <w:p>
      <w:r>
        <w:t>Question : "Joseph had 351 Begs. He halves all Begs evenly among some friends. How many friends were there, If each of his friend get 16 Begs?"</w:t>
      </w:r>
    </w:p>
    <w:p>
      <w:r>
        <w:t>Equation : " X = 351 / 16"</w:t>
      </w:r>
    </w:p>
    <w:p>
      <w:r>
        <w:t xml:space="preserve">Answer : "21.9375" </w:t>
        <w:br/>
        <w:t>}</w:t>
      </w:r>
    </w:p>
    <w:p>
      <w:r>
        <w:t>{</w:t>
        <w:br/>
        <w:t>Index 639:</w:t>
      </w:r>
    </w:p>
    <w:p>
      <w:r>
        <w:t>Question : "India had 217 plums. He divides all plums evenly among some friends. How many friends were there, If each of his friend get 8 plums?"</w:t>
      </w:r>
    </w:p>
    <w:p>
      <w:r>
        <w:t>Equation : " X = 217 / 8"</w:t>
      </w:r>
    </w:p>
    <w:p>
      <w:r>
        <w:t xml:space="preserve">Answer : "27.125" </w:t>
        <w:br/>
        <w:t>}</w:t>
      </w:r>
    </w:p>
    <w:p>
      <w:r>
        <w:t>{</w:t>
        <w:br/>
        <w:t>Index 640:</w:t>
      </w:r>
    </w:p>
    <w:p>
      <w:r>
        <w:t>Question : "Dorothy had 378 apricots. He divides all apricots evenly among some friends. How many friends were there, If each of his friend get 7 apricots?"</w:t>
      </w:r>
    </w:p>
    <w:p>
      <w:r>
        <w:t>Equation : " X = 378 / 7"</w:t>
      </w:r>
    </w:p>
    <w:p>
      <w:r>
        <w:t xml:space="preserve">Answer : "54.0" </w:t>
        <w:br/>
        <w:t>}</w:t>
      </w:r>
    </w:p>
    <w:p>
      <w:r>
        <w:t>{</w:t>
        <w:br/>
        <w:t>Index 641:</w:t>
      </w:r>
    </w:p>
    <w:p>
      <w:r>
        <w:t>Question : "Warren had 80 oranges. He imparts all oranges evenly among some friends. How many friends were there, If each of his friend get 29 oranges?"</w:t>
      </w:r>
    </w:p>
    <w:p>
      <w:r>
        <w:t>Equation : " X = 80 / 29"</w:t>
      </w:r>
    </w:p>
    <w:p>
      <w:r>
        <w:t xml:space="preserve">Answer : "2.7586206896551726" </w:t>
        <w:br/>
        <w:t>}</w:t>
      </w:r>
    </w:p>
    <w:p>
      <w:r>
        <w:t>{</w:t>
        <w:br/>
        <w:t>Index 642:</w:t>
      </w:r>
    </w:p>
    <w:p>
      <w:r>
        <w:t>Question : "Jacob had 398 pineapples. He sunders all pineapples evenly among some friends. How many friends were there, If each of his friend get 40 pineapples?"</w:t>
      </w:r>
    </w:p>
    <w:p>
      <w:r>
        <w:t>Equation : " X = 398 / 40"</w:t>
      </w:r>
    </w:p>
    <w:p>
      <w:r>
        <w:t xml:space="preserve">Answer : "9.95" </w:t>
        <w:br/>
        <w:t>}</w:t>
      </w:r>
    </w:p>
    <w:p>
      <w:r>
        <w:t>{</w:t>
        <w:br/>
        <w:t>Index 643:</w:t>
      </w:r>
    </w:p>
    <w:p>
      <w:r>
        <w:t>Question : "Aimee had 53 Chocolates. He splits all Chocolates evenly among some friends. How many friends were there, If each of his friend get 7 Chocolates?"</w:t>
      </w:r>
    </w:p>
    <w:p>
      <w:r>
        <w:t>Equation : " X = 53 / 7"</w:t>
      </w:r>
    </w:p>
    <w:p>
      <w:r>
        <w:t xml:space="preserve">Answer : "7.571428571428571" </w:t>
        <w:br/>
        <w:t>}</w:t>
      </w:r>
    </w:p>
    <w:p>
      <w:r>
        <w:t>{</w:t>
        <w:br/>
        <w:t>Index 644:</w:t>
      </w:r>
    </w:p>
    <w:p>
      <w:r>
        <w:t>Question : "Shelley had 333 cherrys. He halves all cherrys evenly among some friends. How many friends were there, If each of his friend get 40 cherrys?"</w:t>
      </w:r>
    </w:p>
    <w:p>
      <w:r>
        <w:t>Equation : " X = 333 / 40"</w:t>
      </w:r>
    </w:p>
    <w:p>
      <w:r>
        <w:t xml:space="preserve">Answer : "8.325" </w:t>
        <w:br/>
        <w:t>}</w:t>
      </w:r>
    </w:p>
    <w:p>
      <w:r>
        <w:t>{</w:t>
        <w:br/>
        <w:t>Index 645:</w:t>
      </w:r>
    </w:p>
    <w:p>
      <w:r>
        <w:t>Question : "Jesse had 277 peachs. He divides all peachs evenly among some friends. How many friends were there, If each of his friend get 32 peachs?"</w:t>
      </w:r>
    </w:p>
    <w:p>
      <w:r>
        <w:t>Equation : " X = 277 / 32"</w:t>
      </w:r>
    </w:p>
    <w:p>
      <w:r>
        <w:t xml:space="preserve">Answer : "8.65625" </w:t>
        <w:br/>
        <w:t>}</w:t>
      </w:r>
    </w:p>
    <w:p>
      <w:r>
        <w:t>{</w:t>
        <w:br/>
        <w:t>Index 646:</w:t>
      </w:r>
    </w:p>
    <w:p>
      <w:r>
        <w:t>Question : "Sharon had 142 apricots. He distributes all apricots evenly among some friends. How many friends were there, If each of his friend get 39 apricots?"</w:t>
      </w:r>
    </w:p>
    <w:p>
      <w:r>
        <w:t>Equation : " X = 142 / 39"</w:t>
      </w:r>
    </w:p>
    <w:p>
      <w:r>
        <w:t xml:space="preserve">Answer : "3.641025641025641" </w:t>
        <w:br/>
        <w:t>}</w:t>
      </w:r>
    </w:p>
    <w:p>
      <w:r>
        <w:t>{</w:t>
        <w:br/>
        <w:t>Index 647:</w:t>
      </w:r>
    </w:p>
    <w:p>
      <w:r>
        <w:t>Question : "David had 346 figs. He diverges all figs evenly among some friends. How many friends were there, If each of his friend get 30 figs?"</w:t>
      </w:r>
    </w:p>
    <w:p>
      <w:r>
        <w:t>Equation : " X = 346 / 30"</w:t>
      </w:r>
    </w:p>
    <w:p>
      <w:r>
        <w:t xml:space="preserve">Answer : "11.533333333333333" </w:t>
        <w:br/>
        <w:t>}</w:t>
      </w:r>
    </w:p>
    <w:p>
      <w:r>
        <w:t>{</w:t>
        <w:br/>
        <w:t>Index 648:</w:t>
      </w:r>
    </w:p>
    <w:p>
      <w:r>
        <w:t>Question : "John had 79 Begs. He dispenses all Begs evenly among some friends. How many friends were there, If each of his friend get 22 Begs?"</w:t>
      </w:r>
    </w:p>
    <w:p>
      <w:r>
        <w:t>Equation : " X = 79 / 22"</w:t>
      </w:r>
    </w:p>
    <w:p>
      <w:r>
        <w:t xml:space="preserve">Answer : "3.590909090909091" </w:t>
        <w:br/>
        <w:t>}</w:t>
      </w:r>
    </w:p>
    <w:p>
      <w:r>
        <w:t>{</w:t>
        <w:br/>
        <w:t>Index 649:</w:t>
      </w:r>
    </w:p>
    <w:p>
      <w:r>
        <w:t>Question : "Sandra had 376 pineapples. He shares all pineapples evenly among some friends. How many friends were there, If each of his friend get 13 pineapples?"</w:t>
      </w:r>
    </w:p>
    <w:p>
      <w:r>
        <w:t>Equation : " X = 376 / 13"</w:t>
      </w:r>
    </w:p>
    <w:p>
      <w:r>
        <w:t xml:space="preserve">Answer : "28.923076923076923" </w:t>
        <w:br/>
        <w:t>}</w:t>
      </w:r>
    </w:p>
    <w:p>
      <w:r>
        <w:t>{</w:t>
        <w:br/>
        <w:t>Index 650:</w:t>
      </w:r>
    </w:p>
    <w:p>
      <w:r>
        <w:t>Question : "Javier had 348 lychees. He shares all lychees evenly among some friends. How many friends were there, If each of his friend get 5 lychees?"</w:t>
      </w:r>
    </w:p>
    <w:p>
      <w:r>
        <w:t>Equation : " X = 348 / 5"</w:t>
      </w:r>
    </w:p>
    <w:p>
      <w:r>
        <w:t xml:space="preserve">Answer : "69.6" </w:t>
        <w:br/>
        <w:t>}</w:t>
      </w:r>
    </w:p>
    <w:p>
      <w:r>
        <w:t>{</w:t>
        <w:br/>
        <w:t>Index 651:</w:t>
      </w:r>
    </w:p>
    <w:p>
      <w:r>
        <w:t>Question : "Bruce had 91 Cars. He shares all Cars evenly among some friends. How many friends were there, If each of his friend get 20 Cars?"</w:t>
      </w:r>
    </w:p>
    <w:p>
      <w:r>
        <w:t>Equation : " X = 91 / 20"</w:t>
      </w:r>
    </w:p>
    <w:p>
      <w:r>
        <w:t xml:space="preserve">Answer : "4.55" </w:t>
        <w:br/>
        <w:t>}</w:t>
      </w:r>
    </w:p>
    <w:p>
      <w:r>
        <w:t>{</w:t>
        <w:br/>
        <w:t>Index 652:</w:t>
      </w:r>
    </w:p>
    <w:p>
      <w:r>
        <w:t>Question : "Glenn had 168 apples. He dispenses all apples evenly among some friends. How many friends were there, If each of his friend get 24 apples?"</w:t>
      </w:r>
    </w:p>
    <w:p>
      <w:r>
        <w:t>Equation : " X = 168 / 24"</w:t>
      </w:r>
    </w:p>
    <w:p>
      <w:r>
        <w:t xml:space="preserve">Answer : "7.0" </w:t>
        <w:br/>
        <w:t>}</w:t>
      </w:r>
    </w:p>
    <w:p>
      <w:r>
        <w:t>{</w:t>
        <w:br/>
        <w:t>Index 653:</w:t>
      </w:r>
    </w:p>
    <w:p>
      <w:r>
        <w:t>Question : "Linda had 209 quinces. He sunders all quinces evenly among some friends. How many friends were there, If each of his friend get 19 quinces?"</w:t>
      </w:r>
    </w:p>
    <w:p>
      <w:r>
        <w:t>Equation : " X = 209 / 19"</w:t>
      </w:r>
    </w:p>
    <w:p>
      <w:r>
        <w:t xml:space="preserve">Answer : "11.0" </w:t>
        <w:br/>
        <w:t>}</w:t>
      </w:r>
    </w:p>
    <w:p>
      <w:r>
        <w:t>{</w:t>
        <w:br/>
        <w:t>Index 654:</w:t>
      </w:r>
    </w:p>
    <w:p>
      <w:r>
        <w:t>Question : "Jenniffer had 258 pears. He imparts all pears evenly among some friends. How many friends were there, If each of his friend get 18 pears?"</w:t>
      </w:r>
    </w:p>
    <w:p>
      <w:r>
        <w:t>Equation : " X = 258 / 18"</w:t>
      </w:r>
    </w:p>
    <w:p>
      <w:r>
        <w:t xml:space="preserve">Answer : "14.333333333333334" </w:t>
        <w:br/>
        <w:t>}</w:t>
      </w:r>
    </w:p>
    <w:p>
      <w:r>
        <w:t>{</w:t>
        <w:br/>
        <w:t>Index 655:</w:t>
      </w:r>
    </w:p>
    <w:p>
      <w:r>
        <w:t>Question : "Rose had 112 figs. He dispenses all figs evenly among some friends. How many friends were there, If each of his friend get 15 figs?"</w:t>
      </w:r>
    </w:p>
    <w:p>
      <w:r>
        <w:t>Equation : " X = 112 / 15"</w:t>
      </w:r>
    </w:p>
    <w:p>
      <w:r>
        <w:t xml:space="preserve">Answer : "7.466666666666667" </w:t>
        <w:br/>
        <w:t>}</w:t>
      </w:r>
    </w:p>
    <w:p>
      <w:r>
        <w:t>{</w:t>
        <w:br/>
        <w:t>Index 656:</w:t>
      </w:r>
    </w:p>
    <w:p>
      <w:r>
        <w:t>Question : "Jerry had 322 raspberrys. He distributes all raspberrys evenly among some friends. How many friends were there, If each of his friend get 34 raspberrys?"</w:t>
      </w:r>
    </w:p>
    <w:p>
      <w:r>
        <w:t>Equation : " X = 322 / 34"</w:t>
      </w:r>
    </w:p>
    <w:p>
      <w:r>
        <w:t xml:space="preserve">Answer : "9.470588235294118" </w:t>
        <w:br/>
        <w:t>}</w:t>
      </w:r>
    </w:p>
    <w:p>
      <w:r>
        <w:t>{</w:t>
        <w:br/>
        <w:t>Index 657:</w:t>
      </w:r>
    </w:p>
    <w:p>
      <w:r>
        <w:t>Question : "Eric had 104 Bananas. He imparts all Bananas evenly among some friends. How many friends were there, If each of his friend get 29 Bananas?"</w:t>
      </w:r>
    </w:p>
    <w:p>
      <w:r>
        <w:t>Equation : " X = 104 / 29"</w:t>
      </w:r>
    </w:p>
    <w:p>
      <w:r>
        <w:t xml:space="preserve">Answer : "3.586206896551724" </w:t>
        <w:br/>
        <w:t>}</w:t>
      </w:r>
    </w:p>
    <w:p>
      <w:r>
        <w:t>{</w:t>
        <w:br/>
        <w:t>Index 658:</w:t>
      </w:r>
    </w:p>
    <w:p>
      <w:r>
        <w:t>Question : "Richard had 237 figs. He distributes all figs evenly among some friends. How many friends were there, If each of his friend get 29 figs?"</w:t>
      </w:r>
    </w:p>
    <w:p>
      <w:r>
        <w:t>Equation : " X = 237 / 29"</w:t>
      </w:r>
    </w:p>
    <w:p>
      <w:r>
        <w:t xml:space="preserve">Answer : "8.172413793103448" </w:t>
        <w:br/>
        <w:t>}</w:t>
      </w:r>
    </w:p>
    <w:p>
      <w:r>
        <w:t>{</w:t>
        <w:br/>
        <w:t>Index 659:</w:t>
      </w:r>
    </w:p>
    <w:p>
      <w:r>
        <w:t>Question : "Jeffrey had 87 raspberrys. He dispenses all raspberrys evenly among some friends. How many friends were there, If each of his friend get 23 raspberrys?"</w:t>
      </w:r>
    </w:p>
    <w:p>
      <w:r>
        <w:t>Equation : " X = 87 / 23"</w:t>
      </w:r>
    </w:p>
    <w:p>
      <w:r>
        <w:t xml:space="preserve">Answer : "3.782608695652174" </w:t>
        <w:br/>
        <w:t>}</w:t>
      </w:r>
    </w:p>
    <w:p>
      <w:r>
        <w:t>{</w:t>
        <w:br/>
        <w:t>Index 660:</w:t>
      </w:r>
    </w:p>
    <w:p>
      <w:r>
        <w:t>Question : "Anna had 43 Biscuits. He dispenses all Biscuits evenly among some friends. How many friends were there, If each of his friend get 32 Biscuits?"</w:t>
      </w:r>
    </w:p>
    <w:p>
      <w:r>
        <w:t>Equation : " X = 43 / 32"</w:t>
      </w:r>
    </w:p>
    <w:p>
      <w:r>
        <w:t xml:space="preserve">Answer : "1.34375" </w:t>
        <w:br/>
        <w:t>}</w:t>
      </w:r>
    </w:p>
    <w:p>
      <w:r>
        <w:t>{</w:t>
        <w:br/>
        <w:t>Index 661:</w:t>
      </w:r>
    </w:p>
    <w:p>
      <w:r>
        <w:t>Question : "Ron had 279 Begs. He diverges all Begs evenly among some friends. How many friends were there, If each of his friend get 37 Begs?"</w:t>
      </w:r>
    </w:p>
    <w:p>
      <w:r>
        <w:t>Equation : " X = 279 / 37"</w:t>
      </w:r>
    </w:p>
    <w:p>
      <w:r>
        <w:t xml:space="preserve">Answer : "7.54054054054054" </w:t>
        <w:br/>
        <w:t>}</w:t>
      </w:r>
    </w:p>
    <w:p>
      <w:r>
        <w:t>{</w:t>
        <w:br/>
        <w:t>Index 662:</w:t>
      </w:r>
    </w:p>
    <w:p>
      <w:r>
        <w:t>Question : "Dorothy had 182 peachs. He distributes all peachs evenly among some friends. How many friends were there, If each of his friend get 38 peachs?"</w:t>
      </w:r>
    </w:p>
    <w:p>
      <w:r>
        <w:t>Equation : " X = 182 / 38"</w:t>
      </w:r>
    </w:p>
    <w:p>
      <w:r>
        <w:t xml:space="preserve">Answer : "4.7894736842105265" </w:t>
        <w:br/>
        <w:t>}</w:t>
      </w:r>
    </w:p>
    <w:p>
      <w:r>
        <w:t>{</w:t>
        <w:br/>
        <w:t>Index 663:</w:t>
      </w:r>
    </w:p>
    <w:p>
      <w:r>
        <w:t>Question : "William had 346 papayas. He splits all papayas evenly among some friends. How many friends were there, If each of his friend get 25 papayas?"</w:t>
      </w:r>
    </w:p>
    <w:p>
      <w:r>
        <w:t>Equation : " X = 346 / 25"</w:t>
      </w:r>
    </w:p>
    <w:p>
      <w:r>
        <w:t xml:space="preserve">Answer : "13.84" </w:t>
        <w:br/>
        <w:t>}</w:t>
      </w:r>
    </w:p>
    <w:p>
      <w:r>
        <w:t>{</w:t>
        <w:br/>
        <w:t>Index 664:</w:t>
      </w:r>
    </w:p>
    <w:p>
      <w:r>
        <w:t>Question : "Rodney had 378 strawberrys. He divides all strawberrys evenly among some friends. How many friends were there, If each of his friend get 16 strawberrys?"</w:t>
      </w:r>
    </w:p>
    <w:p>
      <w:r>
        <w:t>Equation : " X = 378 / 16"</w:t>
      </w:r>
    </w:p>
    <w:p>
      <w:r>
        <w:t xml:space="preserve">Answer : "23.625" </w:t>
        <w:br/>
        <w:t>}</w:t>
      </w:r>
    </w:p>
    <w:p>
      <w:r>
        <w:t>{</w:t>
        <w:br/>
        <w:t>Index 665:</w:t>
      </w:r>
    </w:p>
    <w:p>
      <w:r>
        <w:t>Question : "Nicholas had 266 lychees. He sunders all lychees evenly among some friends. How many friends were there, If each of his friend get 11 lychees?"</w:t>
      </w:r>
    </w:p>
    <w:p>
      <w:r>
        <w:t>Equation : " X = 266 / 11"</w:t>
      </w:r>
    </w:p>
    <w:p>
      <w:r>
        <w:t xml:space="preserve">Answer : "24.181818181818183" </w:t>
        <w:br/>
        <w:t>}</w:t>
      </w:r>
    </w:p>
    <w:p>
      <w:r>
        <w:t>{</w:t>
        <w:br/>
        <w:t>Index 666:</w:t>
      </w:r>
    </w:p>
    <w:p>
      <w:r>
        <w:t>Question : "Thomas had 48 Chocolates. He distributes all Chocolates evenly among some friends. How many friends were there, If each of his friend get 26 Chocolates?"</w:t>
      </w:r>
    </w:p>
    <w:p>
      <w:r>
        <w:t>Equation : " X = 48 / 26"</w:t>
      </w:r>
    </w:p>
    <w:p>
      <w:r>
        <w:t xml:space="preserve">Answer : "1.8461538461538463" </w:t>
        <w:br/>
        <w:t>}</w:t>
      </w:r>
    </w:p>
    <w:p>
      <w:r>
        <w:t>{</w:t>
        <w:br/>
        <w:t>Index 667:</w:t>
      </w:r>
    </w:p>
    <w:p>
      <w:r>
        <w:t>Question : "Deborah had 357 Pens. He splits all Pens evenly among some friends. How many friends were there, If each of his friend get 8 Pens?"</w:t>
      </w:r>
    </w:p>
    <w:p>
      <w:r>
        <w:t>Equation : " X = 357 / 8"</w:t>
      </w:r>
    </w:p>
    <w:p>
      <w:r>
        <w:t xml:space="preserve">Answer : "44.625" </w:t>
        <w:br/>
        <w:t>}</w:t>
      </w:r>
    </w:p>
    <w:p>
      <w:r>
        <w:t>{</w:t>
        <w:br/>
        <w:t>Index 668:</w:t>
      </w:r>
    </w:p>
    <w:p>
      <w:r>
        <w:t>Question : "Ruth had 306 Watchs. He shares all Watchs evenly among some friends. How many friends were there, If each of his friend get 19 Watchs?"</w:t>
      </w:r>
    </w:p>
    <w:p>
      <w:r>
        <w:t>Equation : " X = 306 / 19"</w:t>
      </w:r>
    </w:p>
    <w:p>
      <w:r>
        <w:t xml:space="preserve">Answer : "16.105263157894736" </w:t>
        <w:br/>
        <w:t>}</w:t>
      </w:r>
    </w:p>
    <w:p>
      <w:r>
        <w:t>{</w:t>
        <w:br/>
        <w:t>Index 669:</w:t>
      </w:r>
    </w:p>
    <w:p>
      <w:r>
        <w:t>Question : "Kelly had 302 apricots. He divides all apricots evenly among some friends. How many friends were there, If each of his friend get 21 apricots?"</w:t>
      </w:r>
    </w:p>
    <w:p>
      <w:r>
        <w:t>Equation : " X = 302 / 21"</w:t>
      </w:r>
    </w:p>
    <w:p>
      <w:r>
        <w:t xml:space="preserve">Answer : "14.380952380952381" </w:t>
        <w:br/>
        <w:t>}</w:t>
      </w:r>
    </w:p>
    <w:p>
      <w:r>
        <w:t>{</w:t>
        <w:br/>
        <w:t>Index 670:</w:t>
      </w:r>
    </w:p>
    <w:p>
      <w:r>
        <w:t>Question : "James had 276 nectarines. He distributes all nectarines evenly among some friends. How many friends were there, If each of his friend get 32 nectarines?"</w:t>
      </w:r>
    </w:p>
    <w:p>
      <w:r>
        <w:t>Equation : " X = 276 / 32"</w:t>
      </w:r>
    </w:p>
    <w:p>
      <w:r>
        <w:t xml:space="preserve">Answer : "8.625" </w:t>
        <w:br/>
        <w:t>}</w:t>
      </w:r>
    </w:p>
    <w:p>
      <w:r>
        <w:t>{</w:t>
        <w:br/>
        <w:t>Index 671:</w:t>
      </w:r>
    </w:p>
    <w:p>
      <w:r>
        <w:t>Question : "Jenny had 271 apricots. He distributes all apricots evenly among some friends. How many friends were there, If each of his friend get 5 apricots?"</w:t>
      </w:r>
    </w:p>
    <w:p>
      <w:r>
        <w:t>Equation : " X = 271 / 5"</w:t>
      </w:r>
    </w:p>
    <w:p>
      <w:r>
        <w:t xml:space="preserve">Answer : "54.2" </w:t>
        <w:br/>
        <w:t>}</w:t>
      </w:r>
    </w:p>
    <w:p>
      <w:r>
        <w:t>{</w:t>
        <w:br/>
        <w:t>Index 672:</w:t>
      </w:r>
    </w:p>
    <w:p>
      <w:r>
        <w:t>Question : "James had 220 pears. He distributes all pears evenly among some friends. How many friends were there, If each of his friend get 26 pears?"</w:t>
      </w:r>
    </w:p>
    <w:p>
      <w:r>
        <w:t>Equation : " X = 220 / 26"</w:t>
      </w:r>
    </w:p>
    <w:p>
      <w:r>
        <w:t xml:space="preserve">Answer : "8.461538461538462" </w:t>
        <w:br/>
        <w:t>}</w:t>
      </w:r>
    </w:p>
    <w:p>
      <w:r>
        <w:t>{</w:t>
        <w:br/>
        <w:t>Index 673:</w:t>
      </w:r>
    </w:p>
    <w:p>
      <w:r>
        <w:t>Question : "Juan had 209 Pens. He divides all Pens evenly among some friends. How many friends were there, If each of his friend get 17 Pens?"</w:t>
      </w:r>
    </w:p>
    <w:p>
      <w:r>
        <w:t>Equation : " X = 209 / 17"</w:t>
      </w:r>
    </w:p>
    <w:p>
      <w:r>
        <w:t xml:space="preserve">Answer : "12.294117647058824" </w:t>
        <w:br/>
        <w:t>}</w:t>
      </w:r>
    </w:p>
    <w:p>
      <w:r>
        <w:t>{</w:t>
        <w:br/>
        <w:t>Index 674:</w:t>
      </w:r>
    </w:p>
    <w:p>
      <w:r>
        <w:t>Question : "Deanna had 47 lychees. He divides all lychees evenly among some friends. How many friends were there, If each of his friend get 21 lychees?"</w:t>
      </w:r>
    </w:p>
    <w:p>
      <w:r>
        <w:t>Equation : " X = 47 / 21"</w:t>
      </w:r>
    </w:p>
    <w:p>
      <w:r>
        <w:t xml:space="preserve">Answer : "2.238095238095238" </w:t>
        <w:br/>
        <w:t>}</w:t>
      </w:r>
    </w:p>
    <w:p>
      <w:r>
        <w:t>{</w:t>
        <w:br/>
        <w:t>Index 675:</w:t>
      </w:r>
    </w:p>
    <w:p>
      <w:r>
        <w:t>Question : "Corinne had 118 Pens. He diverges all Pens evenly among some friends. How many friends were there, If each of his friend get 10 Pens?"</w:t>
      </w:r>
    </w:p>
    <w:p>
      <w:r>
        <w:t>Equation : " X = 118 / 10"</w:t>
      </w:r>
    </w:p>
    <w:p>
      <w:r>
        <w:t xml:space="preserve">Answer : "11.8" </w:t>
        <w:br/>
        <w:t>}</w:t>
      </w:r>
    </w:p>
    <w:p>
      <w:r>
        <w:t>{</w:t>
        <w:br/>
        <w:t>Index 676:</w:t>
      </w:r>
    </w:p>
    <w:p>
      <w:r>
        <w:t>Question : "Deborah had 331 figs. He shares all figs evenly among some friends. How many friends were there, If each of his friend get 23 figs?"</w:t>
      </w:r>
    </w:p>
    <w:p>
      <w:r>
        <w:t>Equation : " X = 331 / 23"</w:t>
      </w:r>
    </w:p>
    <w:p>
      <w:r>
        <w:t xml:space="preserve">Answer : "14.391304347826088" </w:t>
        <w:br/>
        <w:t>}</w:t>
      </w:r>
    </w:p>
    <w:p>
      <w:r>
        <w:t>{</w:t>
        <w:br/>
        <w:t>Index 677:</w:t>
      </w:r>
    </w:p>
    <w:p>
      <w:r>
        <w:t>Question : "Estell had 340 Biscuits. He divides all Biscuits evenly among some friends. How many friends were there, If each of his friend get 19 Biscuits?"</w:t>
      </w:r>
    </w:p>
    <w:p>
      <w:r>
        <w:t>Equation : " X = 340 / 19"</w:t>
      </w:r>
    </w:p>
    <w:p>
      <w:r>
        <w:t xml:space="preserve">Answer : "17.894736842105264" </w:t>
        <w:br/>
        <w:t>}</w:t>
      </w:r>
    </w:p>
    <w:p>
      <w:r>
        <w:t>{</w:t>
        <w:br/>
        <w:t>Index 678:</w:t>
      </w:r>
    </w:p>
    <w:p>
      <w:r>
        <w:t>Question : "Robert had 137 coconuts. He splits all coconuts evenly among some friends. How many friends were there, If each of his friend get 33 coconuts?"</w:t>
      </w:r>
    </w:p>
    <w:p>
      <w:r>
        <w:t>Equation : " X = 137 / 33"</w:t>
      </w:r>
    </w:p>
    <w:p>
      <w:r>
        <w:t xml:space="preserve">Answer : "4.151515151515151" </w:t>
        <w:br/>
        <w:t>}</w:t>
      </w:r>
    </w:p>
    <w:p>
      <w:r>
        <w:t>{</w:t>
        <w:br/>
        <w:t>Index 679:</w:t>
      </w:r>
    </w:p>
    <w:p>
      <w:r>
        <w:t>Question : "Christina had 71 limes. He distributes all limes evenly among some friends. How many friends were there, If each of his friend get 39 limes?"</w:t>
      </w:r>
    </w:p>
    <w:p>
      <w:r>
        <w:t>Equation : " X = 71 / 39"</w:t>
      </w:r>
    </w:p>
    <w:p>
      <w:r>
        <w:t xml:space="preserve">Answer : "1.8205128205128205" </w:t>
        <w:br/>
        <w:t>}</w:t>
      </w:r>
    </w:p>
    <w:p>
      <w:r>
        <w:t>{</w:t>
        <w:br/>
        <w:t>Index 680:</w:t>
      </w:r>
    </w:p>
    <w:p>
      <w:r>
        <w:t>Question : "Jennifer had 370 pineapples. He sunders all pineapples evenly among some friends. How many friends were there, If each of his friend get 15 pineapples?"</w:t>
      </w:r>
    </w:p>
    <w:p>
      <w:r>
        <w:t>Equation : " X = 370 / 15"</w:t>
      </w:r>
    </w:p>
    <w:p>
      <w:r>
        <w:t xml:space="preserve">Answer : "24.666666666666668" </w:t>
        <w:br/>
        <w:t>}</w:t>
      </w:r>
    </w:p>
    <w:p>
      <w:r>
        <w:t>{</w:t>
        <w:br/>
        <w:t>Index 681:</w:t>
      </w:r>
    </w:p>
    <w:p>
      <w:r>
        <w:t>Question : "Duane had 50 apples. He imparts all apples evenly among some friends. How many friends were there, If each of his friend get 12 apples?"</w:t>
      </w:r>
    </w:p>
    <w:p>
      <w:r>
        <w:t>Equation : " X = 50 / 12"</w:t>
      </w:r>
    </w:p>
    <w:p>
      <w:r>
        <w:t xml:space="preserve">Answer : "4.166666666666667" </w:t>
        <w:br/>
        <w:t>}</w:t>
      </w:r>
    </w:p>
    <w:p>
      <w:r>
        <w:t>{</w:t>
        <w:br/>
        <w:t>Index 682:</w:t>
      </w:r>
    </w:p>
    <w:p>
      <w:r>
        <w:t>Question : "Ester had 342 blackberrys. He divides all blackberrys evenly among some friends. How many friends were there, If each of his friend get 19 blackberrys?"</w:t>
      </w:r>
    </w:p>
    <w:p>
      <w:r>
        <w:t>Equation : " X = 342 / 19"</w:t>
      </w:r>
    </w:p>
    <w:p>
      <w:r>
        <w:t xml:space="preserve">Answer : "18.0" </w:t>
        <w:br/>
        <w:t>}</w:t>
      </w:r>
    </w:p>
    <w:p>
      <w:r>
        <w:t>{</w:t>
        <w:br/>
        <w:t>Index 683:</w:t>
      </w:r>
    </w:p>
    <w:p>
      <w:r>
        <w:t>Question : "John had 291 Begs. He sunders all Begs evenly among some friends. How many friends were there, If each of his friend get 12 Begs?"</w:t>
      </w:r>
    </w:p>
    <w:p>
      <w:r>
        <w:t>Equation : " X = 291 / 12"</w:t>
      </w:r>
    </w:p>
    <w:p>
      <w:r>
        <w:t xml:space="preserve">Answer : "24.25" </w:t>
        <w:br/>
        <w:t>}</w:t>
      </w:r>
    </w:p>
    <w:p>
      <w:r>
        <w:t>{</w:t>
        <w:br/>
        <w:t>Index 684:</w:t>
      </w:r>
    </w:p>
    <w:p>
      <w:r>
        <w:t>Question : "Katherine had 374 pears. He diverges all pears evenly among some friends. How many friends were there, If each of his friend get 27 pears?"</w:t>
      </w:r>
    </w:p>
    <w:p>
      <w:r>
        <w:t>Equation : " X = 374 / 27"</w:t>
      </w:r>
    </w:p>
    <w:p>
      <w:r>
        <w:t xml:space="preserve">Answer : "13.851851851851851" </w:t>
        <w:br/>
        <w:t>}</w:t>
      </w:r>
    </w:p>
    <w:p>
      <w:r>
        <w:t>{</w:t>
        <w:br/>
        <w:t>Index 685:</w:t>
      </w:r>
    </w:p>
    <w:p>
      <w:r>
        <w:t>Question : "Eric had 383 apples. He halves all apples evenly among some friends. How many friends were there, If each of his friend get 3 apples?"</w:t>
      </w:r>
    </w:p>
    <w:p>
      <w:r>
        <w:t>Equation : " X = 383 / 3"</w:t>
      </w:r>
    </w:p>
    <w:p>
      <w:r>
        <w:t xml:space="preserve">Answer : "127.66666666666667" </w:t>
        <w:br/>
        <w:t>}</w:t>
      </w:r>
    </w:p>
    <w:p>
      <w:r>
        <w:t>{</w:t>
        <w:br/>
        <w:t>Index 686:</w:t>
      </w:r>
    </w:p>
    <w:p>
      <w:r>
        <w:t>Question : "Christopher had 60 Books. He sunders all Books evenly among some friends. How many friends were there, If each of his friend get 16 Books?"</w:t>
      </w:r>
    </w:p>
    <w:p>
      <w:r>
        <w:t>Equation : " X = 60 / 16"</w:t>
      </w:r>
    </w:p>
    <w:p>
      <w:r>
        <w:t xml:space="preserve">Answer : "3.75" </w:t>
        <w:br/>
        <w:t>}</w:t>
      </w:r>
    </w:p>
    <w:p>
      <w:r>
        <w:t>{</w:t>
        <w:br/>
        <w:t>Index 687:</w:t>
      </w:r>
    </w:p>
    <w:p>
      <w:r>
        <w:t>Question : "Sylvia had 173 nectarines. He sunders all nectarines evenly among some friends. How many friends were there, If each of his friend get 13 nectarines?"</w:t>
      </w:r>
    </w:p>
    <w:p>
      <w:r>
        <w:t>Equation : " X = 173 / 13"</w:t>
      </w:r>
    </w:p>
    <w:p>
      <w:r>
        <w:t xml:space="preserve">Answer : "13.307692307692308" </w:t>
        <w:br/>
        <w:t>}</w:t>
      </w:r>
    </w:p>
    <w:p>
      <w:r>
        <w:t>{</w:t>
        <w:br/>
        <w:t>Index 688:</w:t>
      </w:r>
    </w:p>
    <w:p>
      <w:r>
        <w:t>Question : "Eddy had 244 Pens. He imparts all Pens evenly among some friends. How many friends were there, If each of his friend get 23 Pens?"</w:t>
      </w:r>
    </w:p>
    <w:p>
      <w:r>
        <w:t>Equation : " X = 244 / 23"</w:t>
      </w:r>
    </w:p>
    <w:p>
      <w:r>
        <w:t xml:space="preserve">Answer : "10.608695652173912" </w:t>
        <w:br/>
        <w:t>}</w:t>
      </w:r>
    </w:p>
    <w:p>
      <w:r>
        <w:t>{</w:t>
        <w:br/>
        <w:t>Index 689:</w:t>
      </w:r>
    </w:p>
    <w:p>
      <w:r>
        <w:t>Question : "Matthew had 221 Bananas. He divides all Bananas evenly among some friends. How many friends were there, If each of his friend get 33 Bananas?"</w:t>
      </w:r>
    </w:p>
    <w:p>
      <w:r>
        <w:t>Equation : " X = 221 / 33"</w:t>
      </w:r>
    </w:p>
    <w:p>
      <w:r>
        <w:t xml:space="preserve">Answer : "6.696969696969697" </w:t>
        <w:br/>
        <w:t>}</w:t>
      </w:r>
    </w:p>
    <w:p>
      <w:r>
        <w:t>{</w:t>
        <w:br/>
        <w:t>Index 690:</w:t>
      </w:r>
    </w:p>
    <w:p>
      <w:r>
        <w:t>Question : "Rebecca had 108 Biscuits. He shares all Biscuits evenly among some friends. How many friends were there, If each of his friend get 7 Biscuits?"</w:t>
      </w:r>
    </w:p>
    <w:p>
      <w:r>
        <w:t>Equation : " X = 108 / 7"</w:t>
      </w:r>
    </w:p>
    <w:p>
      <w:r>
        <w:t xml:space="preserve">Answer : "15.428571428571429" </w:t>
        <w:br/>
        <w:t>}</w:t>
      </w:r>
    </w:p>
    <w:p>
      <w:r>
        <w:t>{</w:t>
        <w:br/>
        <w:t>Index 691:</w:t>
      </w:r>
    </w:p>
    <w:p>
      <w:r>
        <w:t>Question : "Mary had 153 oranges. He dispenses all oranges evenly among some friends. How many friends were there, If each of his friend get 15 oranges?"</w:t>
      </w:r>
    </w:p>
    <w:p>
      <w:r>
        <w:t>Equation : " X = 153 / 15"</w:t>
      </w:r>
    </w:p>
    <w:p>
      <w:r>
        <w:t xml:space="preserve">Answer : "10.2" </w:t>
        <w:br/>
        <w:t>}</w:t>
      </w:r>
    </w:p>
    <w:p>
      <w:r>
        <w:t>{</w:t>
        <w:br/>
        <w:t>Index 692:</w:t>
      </w:r>
    </w:p>
    <w:p>
      <w:r>
        <w:t>Question : "Mary had 129 papayas. He diverges all papayas evenly among some friends. How many friends were there, If each of his friend get 38 papayas?"</w:t>
      </w:r>
    </w:p>
    <w:p>
      <w:r>
        <w:t>Equation : " X = 129 / 38"</w:t>
      </w:r>
    </w:p>
    <w:p>
      <w:r>
        <w:t xml:space="preserve">Answer : "3.3947368421052633" </w:t>
        <w:br/>
        <w:t>}</w:t>
      </w:r>
    </w:p>
    <w:p>
      <w:r>
        <w:t>{</w:t>
        <w:br/>
        <w:t>Index 693:</w:t>
      </w:r>
    </w:p>
    <w:p>
      <w:r>
        <w:t>Question : "Kimberly had 73 nectarines. He diverges all nectarines evenly among some friends. How many friends were there, If each of his friend get 16 nectarines?"</w:t>
      </w:r>
    </w:p>
    <w:p>
      <w:r>
        <w:t>Equation : " X = 73 / 16"</w:t>
      </w:r>
    </w:p>
    <w:p>
      <w:r>
        <w:t xml:space="preserve">Answer : "4.5625" </w:t>
        <w:br/>
        <w:t>}</w:t>
      </w:r>
    </w:p>
    <w:p>
      <w:r>
        <w:t>{</w:t>
        <w:br/>
        <w:t>Index 694:</w:t>
      </w:r>
    </w:p>
    <w:p>
      <w:r>
        <w:t>Question : "Robert had 225 Books. He diverges all Books evenly among some friends. How many friends were there, If each of his friend get 24 Books?"</w:t>
      </w:r>
    </w:p>
    <w:p>
      <w:r>
        <w:t>Equation : " X = 225 / 24"</w:t>
      </w:r>
    </w:p>
    <w:p>
      <w:r>
        <w:t xml:space="preserve">Answer : "9.375" </w:t>
        <w:br/>
        <w:t>}</w:t>
      </w:r>
    </w:p>
    <w:p>
      <w:r>
        <w:t>{</w:t>
        <w:br/>
        <w:t>Index 695:</w:t>
      </w:r>
    </w:p>
    <w:p>
      <w:r>
        <w:t>Question : "Deborah had 360 blueberrys. He dispenses all blueberrys evenly among some friends. How many friends were there, If each of his friend get 18 blueberrys?"</w:t>
      </w:r>
    </w:p>
    <w:p>
      <w:r>
        <w:t>Equation : " X = 360 / 18"</w:t>
      </w:r>
    </w:p>
    <w:p>
      <w:r>
        <w:t xml:space="preserve">Answer : "20.0" </w:t>
        <w:br/>
        <w:t>}</w:t>
      </w:r>
    </w:p>
    <w:p>
      <w:r>
        <w:t>{</w:t>
        <w:br/>
        <w:t>Index 696:</w:t>
      </w:r>
    </w:p>
    <w:p>
      <w:r>
        <w:t>Question : "Michael had 213 Breads. He halves all Breads evenly among some friends. How many friends were there, If each of his friend get 30 Breads?"</w:t>
      </w:r>
    </w:p>
    <w:p>
      <w:r>
        <w:t>Equation : " X = 213 / 30"</w:t>
      </w:r>
    </w:p>
    <w:p>
      <w:r>
        <w:t xml:space="preserve">Answer : "7.1" </w:t>
        <w:br/>
        <w:t>}</w:t>
      </w:r>
    </w:p>
    <w:p>
      <w:r>
        <w:t>{</w:t>
        <w:br/>
        <w:t>Index 697:</w:t>
      </w:r>
    </w:p>
    <w:p>
      <w:r>
        <w:t>Question : "Renita had 300 Books. He halves all Books evenly among some friends. How many friends were there, If each of his friend get 28 Books?"</w:t>
      </w:r>
    </w:p>
    <w:p>
      <w:r>
        <w:t>Equation : " X = 300 / 28"</w:t>
      </w:r>
    </w:p>
    <w:p>
      <w:r>
        <w:t xml:space="preserve">Answer : "10.714285714285714" </w:t>
        <w:br/>
        <w:t>}</w:t>
      </w:r>
    </w:p>
    <w:p>
      <w:r>
        <w:t>{</w:t>
        <w:br/>
        <w:t>Index 698:</w:t>
      </w:r>
    </w:p>
    <w:p>
      <w:r>
        <w:t>Question : "Marianne had 178 toys. He halves all toys evenly among some friends. How many friends were there, If each of his friend get 24 toys?"</w:t>
      </w:r>
    </w:p>
    <w:p>
      <w:r>
        <w:t>Equation : " X = 178 / 24"</w:t>
      </w:r>
    </w:p>
    <w:p>
      <w:r>
        <w:t xml:space="preserve">Answer : "7.416666666666667" </w:t>
        <w:br/>
        <w:t>}</w:t>
      </w:r>
    </w:p>
    <w:p>
      <w:r>
        <w:t>{</w:t>
        <w:br/>
        <w:t>Index 699:</w:t>
      </w:r>
    </w:p>
    <w:p>
      <w:r>
        <w:t>Question : "Frank had 96 Pens. He divides all Pens evenly among some friends. How many friends were there, If each of his friend get 21 Pens?"</w:t>
      </w:r>
    </w:p>
    <w:p>
      <w:r>
        <w:t>Equation : " X = 96 / 21"</w:t>
      </w:r>
    </w:p>
    <w:p>
      <w:r>
        <w:t xml:space="preserve">Answer : "4.571428571428571" </w:t>
        <w:br/>
        <w:t>}</w:t>
      </w:r>
    </w:p>
    <w:p>
      <w:r>
        <w:t>{</w:t>
        <w:br/>
        <w:t>Index 700:</w:t>
      </w:r>
    </w:p>
    <w:p>
      <w:r>
        <w:t>Question : "Delia had 324 Cars. He halves all Cars evenly among some friends. How many friends were there, If each of his friend get 14 Cars?"</w:t>
      </w:r>
    </w:p>
    <w:p>
      <w:r>
        <w:t>Equation : " X = 324 / 14"</w:t>
      </w:r>
    </w:p>
    <w:p>
      <w:r>
        <w:t xml:space="preserve">Answer : "23.142857142857142" </w:t>
        <w:br/>
        <w:t>}</w:t>
      </w:r>
    </w:p>
    <w:p>
      <w:r>
        <w:t>{</w:t>
        <w:br/>
        <w:t>Index 701:</w:t>
      </w:r>
    </w:p>
    <w:p>
      <w:r>
        <w:t>Question : "Monica had 344 Mangos. He dispenses all Mangos evenly among some friends. How many friends were there, If each of his friend get 27 Mangos?"</w:t>
      </w:r>
    </w:p>
    <w:p>
      <w:r>
        <w:t>Equation : " X = 344 / 27"</w:t>
      </w:r>
    </w:p>
    <w:p>
      <w:r>
        <w:t xml:space="preserve">Answer : "12.74074074074074" </w:t>
        <w:br/>
        <w:t>}</w:t>
      </w:r>
    </w:p>
    <w:p>
      <w:r>
        <w:t>{</w:t>
        <w:br/>
        <w:t>Index 702:</w:t>
      </w:r>
    </w:p>
    <w:p>
      <w:r>
        <w:t>Question : "Debbra had 397 bananas. He shares all bananas evenly among some friends. How many friends were there, If each of his friend get 8 bananas?"</w:t>
      </w:r>
    </w:p>
    <w:p>
      <w:r>
        <w:t>Equation : " X = 397 / 8"</w:t>
      </w:r>
    </w:p>
    <w:p>
      <w:r>
        <w:t xml:space="preserve">Answer : "49.625" </w:t>
        <w:br/>
        <w:t>}</w:t>
      </w:r>
    </w:p>
    <w:p>
      <w:r>
        <w:t>{</w:t>
        <w:br/>
        <w:t>Index 703:</w:t>
      </w:r>
    </w:p>
    <w:p>
      <w:r>
        <w:t>Question : "Emilee had 317 coconuts. He diverges all coconuts evenly among some friends. How many friends were there, If each of his friend get 9 coconuts?"</w:t>
      </w:r>
    </w:p>
    <w:p>
      <w:r>
        <w:t>Equation : " X = 317 / 9"</w:t>
      </w:r>
    </w:p>
    <w:p>
      <w:r>
        <w:t xml:space="preserve">Answer : "35.22222222222222" </w:t>
        <w:br/>
        <w:t>}</w:t>
      </w:r>
    </w:p>
    <w:p>
      <w:r>
        <w:t>{</w:t>
        <w:br/>
        <w:t>Index 704:</w:t>
      </w:r>
    </w:p>
    <w:p>
      <w:r>
        <w:t>Question : "Joanne had 210 watermelons. He diverges all watermelons evenly among some friends. How many friends were there, If each of his friend get 25 watermelons?"</w:t>
      </w:r>
    </w:p>
    <w:p>
      <w:r>
        <w:t>Equation : " X = 210 / 25"</w:t>
      </w:r>
    </w:p>
    <w:p>
      <w:r>
        <w:t xml:space="preserve">Answer : "8.4" </w:t>
        <w:br/>
        <w:t>}</w:t>
      </w:r>
    </w:p>
    <w:p>
      <w:r>
        <w:t>{</w:t>
        <w:br/>
        <w:t>Index 705:</w:t>
      </w:r>
    </w:p>
    <w:p>
      <w:r>
        <w:t>Question : "Linda had 333 pineapples. He imparts all pineapples evenly among some friends. How many friends were there, If each of his friend get 25 pineapples?"</w:t>
      </w:r>
    </w:p>
    <w:p>
      <w:r>
        <w:t>Equation : " X = 333 / 25"</w:t>
      </w:r>
    </w:p>
    <w:p>
      <w:r>
        <w:t xml:space="preserve">Answer : "13.32" </w:t>
        <w:br/>
        <w:t>}</w:t>
      </w:r>
    </w:p>
    <w:p>
      <w:r>
        <w:t>{</w:t>
        <w:br/>
        <w:t>Index 706:</w:t>
      </w:r>
    </w:p>
    <w:p>
      <w:r>
        <w:t>Question : "Bruce had 239 Breads. He sunders all Breads evenly among some friends. How many friends were there, If each of his friend get 11 Breads?"</w:t>
      </w:r>
    </w:p>
    <w:p>
      <w:r>
        <w:t>Equation : " X = 239 / 11"</w:t>
      </w:r>
    </w:p>
    <w:p>
      <w:r>
        <w:t xml:space="preserve">Answer : "21.727272727272727" </w:t>
        <w:br/>
        <w:t>}</w:t>
      </w:r>
    </w:p>
    <w:p>
      <w:r>
        <w:t>{</w:t>
        <w:br/>
        <w:t>Index 707:</w:t>
      </w:r>
    </w:p>
    <w:p>
      <w:r>
        <w:t>Question : "Judy had 133 plums. He diverges all plums evenly among some friends. How many friends were there, If each of his friend get 31 plums?"</w:t>
      </w:r>
    </w:p>
    <w:p>
      <w:r>
        <w:t>Equation : " X = 133 / 31"</w:t>
      </w:r>
    </w:p>
    <w:p>
      <w:r>
        <w:t xml:space="preserve">Answer : "4.290322580645161" </w:t>
        <w:br/>
        <w:t>}</w:t>
      </w:r>
    </w:p>
    <w:p>
      <w:r>
        <w:t>{</w:t>
        <w:br/>
        <w:t>Index 708:</w:t>
      </w:r>
    </w:p>
    <w:p>
      <w:r>
        <w:t>Question : "Oralia had 68 oranges. He shares all oranges evenly among some friends. How many friends were there, If each of his friend get 26 oranges?"</w:t>
      </w:r>
    </w:p>
    <w:p>
      <w:r>
        <w:t>Equation : " X = 68 / 26"</w:t>
      </w:r>
    </w:p>
    <w:p>
      <w:r>
        <w:t xml:space="preserve">Answer : "2.6153846153846154" </w:t>
        <w:br/>
        <w:t>}</w:t>
      </w:r>
    </w:p>
    <w:p>
      <w:r>
        <w:t>{</w:t>
        <w:br/>
        <w:t>Index 709:</w:t>
      </w:r>
    </w:p>
    <w:p>
      <w:r>
        <w:t>Question : "Richard had 200 bananas. He shares all bananas evenly among some friends. How many friends were there, If each of his friend get 34 bananas?"</w:t>
      </w:r>
    </w:p>
    <w:p>
      <w:r>
        <w:t>Equation : " X = 200 / 34"</w:t>
      </w:r>
    </w:p>
    <w:p>
      <w:r>
        <w:t xml:space="preserve">Answer : "5.882352941176471" </w:t>
        <w:br/>
        <w:t>}</w:t>
      </w:r>
    </w:p>
    <w:p>
      <w:r>
        <w:t>{</w:t>
        <w:br/>
        <w:t>Index 710:</w:t>
      </w:r>
    </w:p>
    <w:p>
      <w:r>
        <w:t>Question : "Robert had 139 watermelons. He diverges all watermelons evenly among some friends. How many friends were there, If each of his friend get 35 watermelons?"</w:t>
      </w:r>
    </w:p>
    <w:p>
      <w:r>
        <w:t>Equation : " X = 139 / 35"</w:t>
      </w:r>
    </w:p>
    <w:p>
      <w:r>
        <w:t xml:space="preserve">Answer : "3.9714285714285715" </w:t>
        <w:br/>
        <w:t>}</w:t>
      </w:r>
    </w:p>
    <w:p>
      <w:r>
        <w:t>{</w:t>
        <w:br/>
        <w:t>Index 711:</w:t>
      </w:r>
    </w:p>
    <w:p>
      <w:r>
        <w:t>Question : "Jeffrey had 268 quinces. He shares all quinces evenly among some friends. How many friends were there, If each of his friend get 38 quinces?"</w:t>
      </w:r>
    </w:p>
    <w:p>
      <w:r>
        <w:t>Equation : " X = 268 / 38"</w:t>
      </w:r>
    </w:p>
    <w:p>
      <w:r>
        <w:t xml:space="preserve">Answer : "7.052631578947368" </w:t>
        <w:br/>
        <w:t>}</w:t>
      </w:r>
    </w:p>
    <w:p>
      <w:r>
        <w:t>{</w:t>
        <w:br/>
        <w:t>Index 712:</w:t>
      </w:r>
    </w:p>
    <w:p>
      <w:r>
        <w:t>Question : "Mitchell had 331 figs. He distributes all figs evenly among some friends. How many friends were there, If each of his friend get 34 figs?"</w:t>
      </w:r>
    </w:p>
    <w:p>
      <w:r>
        <w:t>Equation : " X = 331 / 34"</w:t>
      </w:r>
    </w:p>
    <w:p>
      <w:r>
        <w:t xml:space="preserve">Answer : "9.735294117647058" </w:t>
        <w:br/>
        <w:t>}</w:t>
      </w:r>
    </w:p>
    <w:p>
      <w:r>
        <w:t>{</w:t>
        <w:br/>
        <w:t>Index 713:</w:t>
      </w:r>
    </w:p>
    <w:p>
      <w:r>
        <w:t>Question : "James had 59 Chocolates. He splits all Chocolates evenly among some friends. How many friends were there, If each of his friend get 10 Chocolates?"</w:t>
      </w:r>
    </w:p>
    <w:p>
      <w:r>
        <w:t>Equation : " X = 59 / 10"</w:t>
      </w:r>
    </w:p>
    <w:p>
      <w:r>
        <w:t xml:space="preserve">Answer : "5.9" </w:t>
        <w:br/>
        <w:t>}</w:t>
      </w:r>
    </w:p>
    <w:p>
      <w:r>
        <w:t>{</w:t>
        <w:br/>
        <w:t>Index 714:</w:t>
      </w:r>
    </w:p>
    <w:p>
      <w:r>
        <w:t>Question : "Alba had 172 plums. He halves all plums evenly among some friends. How many friends were there, If each of his friend get 3 plums?"</w:t>
      </w:r>
    </w:p>
    <w:p>
      <w:r>
        <w:t>Equation : " X = 172 / 3"</w:t>
      </w:r>
    </w:p>
    <w:p>
      <w:r>
        <w:t xml:space="preserve">Answer : "57.333333333333336" </w:t>
        <w:br/>
        <w:t>}</w:t>
      </w:r>
    </w:p>
    <w:p>
      <w:r>
        <w:t>{</w:t>
        <w:br/>
        <w:t>Index 715:</w:t>
      </w:r>
    </w:p>
    <w:p>
      <w:r>
        <w:t>Question : "Carol had 371 Books. He distributes all Books evenly among some friends. How many friends were there, If each of his friend get 13 Books?"</w:t>
      </w:r>
    </w:p>
    <w:p>
      <w:r>
        <w:t>Equation : " X = 371 / 13"</w:t>
      </w:r>
    </w:p>
    <w:p>
      <w:r>
        <w:t xml:space="preserve">Answer : "28.53846153846154" </w:t>
        <w:br/>
        <w:t>}</w:t>
      </w:r>
    </w:p>
    <w:p>
      <w:r>
        <w:t>{</w:t>
        <w:br/>
        <w:t>Index 716:</w:t>
      </w:r>
    </w:p>
    <w:p>
      <w:r>
        <w:t>Question : "James had 288 apples. He diverges all apples evenly among some friends. How many friends were there, If each of his friend get 6 apples?"</w:t>
      </w:r>
    </w:p>
    <w:p>
      <w:r>
        <w:t>Equation : " X = 288 / 6"</w:t>
      </w:r>
    </w:p>
    <w:p>
      <w:r>
        <w:t xml:space="preserve">Answer : "48.0" </w:t>
        <w:br/>
        <w:t>}</w:t>
      </w:r>
    </w:p>
    <w:p>
      <w:r>
        <w:t>{</w:t>
        <w:br/>
        <w:t>Index 717:</w:t>
      </w:r>
    </w:p>
    <w:p>
      <w:r>
        <w:t>Question : "James had 173 quinces. He distributes all quinces evenly among some friends. How many friends were there, If each of his friend get 2 quinces?"</w:t>
      </w:r>
    </w:p>
    <w:p>
      <w:r>
        <w:t>Equation : " X = 173 / 2"</w:t>
      </w:r>
    </w:p>
    <w:p>
      <w:r>
        <w:t xml:space="preserve">Answer : "86.5" </w:t>
        <w:br/>
        <w:t>}</w:t>
      </w:r>
    </w:p>
    <w:p>
      <w:r>
        <w:t>{</w:t>
        <w:br/>
        <w:t>Index 718:</w:t>
      </w:r>
    </w:p>
    <w:p>
      <w:r>
        <w:t>Question : "Melva had 107 Mangos. He diverges all Mangos evenly among some friends. How many friends were there, If each of his friend get 32 Mangos?"</w:t>
      </w:r>
    </w:p>
    <w:p>
      <w:r>
        <w:t>Equation : " X = 107 / 32"</w:t>
      </w:r>
    </w:p>
    <w:p>
      <w:r>
        <w:t xml:space="preserve">Answer : "3.34375" </w:t>
        <w:br/>
        <w:t>}</w:t>
      </w:r>
    </w:p>
    <w:p>
      <w:r>
        <w:t>{</w:t>
        <w:br/>
        <w:t>Index 719:</w:t>
      </w:r>
    </w:p>
    <w:p>
      <w:r>
        <w:t>Question : "Roberta had 117 avocados. He distributes all avocados evenly among some friends. How many friends were there, If each of his friend get 32 avocados?"</w:t>
      </w:r>
    </w:p>
    <w:p>
      <w:r>
        <w:t>Equation : " X = 117 / 32"</w:t>
      </w:r>
    </w:p>
    <w:p>
      <w:r>
        <w:t xml:space="preserve">Answer : "3.65625" </w:t>
        <w:br/>
        <w:t>}</w:t>
      </w:r>
    </w:p>
    <w:p>
      <w:r>
        <w:t>{</w:t>
        <w:br/>
        <w:t>Index 720:</w:t>
      </w:r>
    </w:p>
    <w:p>
      <w:r>
        <w:t>Question : "Manuel had 90 toys. He shares all toys evenly among some friends. How many friends were there, If each of his friend get 8 toys?"</w:t>
      </w:r>
    </w:p>
    <w:p>
      <w:r>
        <w:t>Equation : " X = 90 / 8"</w:t>
      </w:r>
    </w:p>
    <w:p>
      <w:r>
        <w:t xml:space="preserve">Answer : "11.25" </w:t>
        <w:br/>
        <w:t>}</w:t>
      </w:r>
    </w:p>
    <w:p>
      <w:r>
        <w:t>{</w:t>
        <w:br/>
        <w:t>Index 721:</w:t>
      </w:r>
    </w:p>
    <w:p>
      <w:r>
        <w:t>Question : "Matthew had 251 toys. He shares all toys evenly among some friends. How many friends were there, If each of his friend get 28 toys?"</w:t>
      </w:r>
    </w:p>
    <w:p>
      <w:r>
        <w:t>Equation : " X = 251 / 28"</w:t>
      </w:r>
    </w:p>
    <w:p>
      <w:r>
        <w:t xml:space="preserve">Answer : "8.964285714285714" </w:t>
        <w:br/>
        <w:t>}</w:t>
      </w:r>
    </w:p>
    <w:p>
      <w:r>
        <w:t>{</w:t>
        <w:br/>
        <w:t>Index 722:</w:t>
      </w:r>
    </w:p>
    <w:p>
      <w:r>
        <w:t>Question : "Elsie had 245 bananas. He distributes all bananas evenly among some friends. How many friends were there, If each of his friend get 7 bananas?"</w:t>
      </w:r>
    </w:p>
    <w:p>
      <w:r>
        <w:t>Equation : " X = 245 / 7"</w:t>
      </w:r>
    </w:p>
    <w:p>
      <w:r>
        <w:t xml:space="preserve">Answer : "35.0" </w:t>
        <w:br/>
        <w:t>}</w:t>
      </w:r>
    </w:p>
    <w:p>
      <w:r>
        <w:t>{</w:t>
        <w:br/>
        <w:t>Index 723:</w:t>
      </w:r>
    </w:p>
    <w:p>
      <w:r>
        <w:t>Question : "Nicole had 364 strawberrys. He divides all strawberrys evenly among some friends. How many friends were there, If each of his friend get 16 strawberrys?"</w:t>
      </w:r>
    </w:p>
    <w:p>
      <w:r>
        <w:t>Equation : " X = 364 / 16"</w:t>
      </w:r>
    </w:p>
    <w:p>
      <w:r>
        <w:t xml:space="preserve">Answer : "22.75" </w:t>
        <w:br/>
        <w:t>}</w:t>
      </w:r>
    </w:p>
    <w:p>
      <w:r>
        <w:t>{</w:t>
        <w:br/>
        <w:t>Index 724:</w:t>
      </w:r>
    </w:p>
    <w:p>
      <w:r>
        <w:t>Question : "Alfonso had 60 blueberrys. He sunders all blueberrys evenly among some friends. How many friends were there, If each of his friend get 38 blueberrys?"</w:t>
      </w:r>
    </w:p>
    <w:p>
      <w:r>
        <w:t>Equation : " X = 60 / 38"</w:t>
      </w:r>
    </w:p>
    <w:p>
      <w:r>
        <w:t xml:space="preserve">Answer : "1.5789473684210527" </w:t>
        <w:br/>
        <w:t>}</w:t>
      </w:r>
    </w:p>
    <w:p>
      <w:r>
        <w:t>{</w:t>
        <w:br/>
        <w:t>Index 725:</w:t>
      </w:r>
    </w:p>
    <w:p>
      <w:r>
        <w:t>Question : "Leslie had 351 coconuts. He imparts all coconuts evenly among some friends. How many friends were there, If each of his friend get 22 coconuts?"</w:t>
      </w:r>
    </w:p>
    <w:p>
      <w:r>
        <w:t>Equation : " X = 351 / 22"</w:t>
      </w:r>
    </w:p>
    <w:p>
      <w:r>
        <w:t xml:space="preserve">Answer : "15.954545454545455" </w:t>
        <w:br/>
        <w:t>}</w:t>
      </w:r>
    </w:p>
    <w:p>
      <w:r>
        <w:t>{</w:t>
        <w:br/>
        <w:t>Index 726:</w:t>
      </w:r>
    </w:p>
    <w:p>
      <w:r>
        <w:t>Question : "Jessica had 107 Biscuits. He sunders all Biscuits evenly among some friends. How many friends were there, If each of his friend get 40 Biscuits?"</w:t>
      </w:r>
    </w:p>
    <w:p>
      <w:r>
        <w:t>Equation : " X = 107 / 40"</w:t>
      </w:r>
    </w:p>
    <w:p>
      <w:r>
        <w:t xml:space="preserve">Answer : "2.675" </w:t>
        <w:br/>
        <w:t>}</w:t>
      </w:r>
    </w:p>
    <w:p>
      <w:r>
        <w:t>{</w:t>
        <w:br/>
        <w:t>Index 727:</w:t>
      </w:r>
    </w:p>
    <w:p>
      <w:r>
        <w:t>Question : "Veronica had 67 nectarines. He distributes all nectarines evenly among some friends. How many friends were there, If each of his friend get 8 nectarines?"</w:t>
      </w:r>
    </w:p>
    <w:p>
      <w:r>
        <w:t>Equation : " X = 67 / 8"</w:t>
      </w:r>
    </w:p>
    <w:p>
      <w:r>
        <w:t xml:space="preserve">Answer : "8.375" </w:t>
        <w:br/>
        <w:t>}</w:t>
      </w:r>
    </w:p>
    <w:p>
      <w:r>
        <w:t>{</w:t>
        <w:br/>
        <w:t>Index 728:</w:t>
      </w:r>
    </w:p>
    <w:p>
      <w:r>
        <w:t>Question : "Angle had 116 pineapples. He halves all pineapples evenly among some friends. How many friends were there, If each of his friend get 7 pineapples?"</w:t>
      </w:r>
    </w:p>
    <w:p>
      <w:r>
        <w:t>Equation : " X = 116 / 7"</w:t>
      </w:r>
    </w:p>
    <w:p>
      <w:r>
        <w:t xml:space="preserve">Answer : "16.571428571428573" </w:t>
        <w:br/>
        <w:t>}</w:t>
      </w:r>
    </w:p>
    <w:p>
      <w:r>
        <w:t>{</w:t>
        <w:br/>
        <w:t>Index 729:</w:t>
      </w:r>
    </w:p>
    <w:p>
      <w:r>
        <w:t>Question : "Patricia had 111 avocados. He divides all avocados evenly among some friends. How many friends were there, If each of his friend get 11 avocados?"</w:t>
      </w:r>
    </w:p>
    <w:p>
      <w:r>
        <w:t>Equation : " X = 111 / 11"</w:t>
      </w:r>
    </w:p>
    <w:p>
      <w:r>
        <w:t xml:space="preserve">Answer : "10.090909090909092" </w:t>
        <w:br/>
        <w:t>}</w:t>
      </w:r>
    </w:p>
    <w:p>
      <w:r>
        <w:t>{</w:t>
        <w:br/>
        <w:t>Index 730:</w:t>
      </w:r>
    </w:p>
    <w:p>
      <w:r>
        <w:t>Question : "Rita had 107 Presss. He diverges all Presss evenly among some friends. How many friends were there, If each of his friend get 10 Presss?"</w:t>
      </w:r>
    </w:p>
    <w:p>
      <w:r>
        <w:t>Equation : " X = 107 / 10"</w:t>
      </w:r>
    </w:p>
    <w:p>
      <w:r>
        <w:t xml:space="preserve">Answer : "10.7" </w:t>
        <w:br/>
        <w:t>}</w:t>
      </w:r>
    </w:p>
    <w:p>
      <w:r>
        <w:t>{</w:t>
        <w:br/>
        <w:t>Index 731:</w:t>
      </w:r>
    </w:p>
    <w:p>
      <w:r>
        <w:t>Question : "Olive had 343 peachs. He distributes all peachs evenly among some friends. How many friends were there, If each of his friend get 26 peachs?"</w:t>
      </w:r>
    </w:p>
    <w:p>
      <w:r>
        <w:t>Equation : " X = 343 / 26"</w:t>
      </w:r>
    </w:p>
    <w:p>
      <w:r>
        <w:t xml:space="preserve">Answer : "13.192307692307692" </w:t>
        <w:br/>
        <w:t>}</w:t>
      </w:r>
    </w:p>
    <w:p>
      <w:r>
        <w:t>{</w:t>
        <w:br/>
        <w:t>Index 732:</w:t>
      </w:r>
    </w:p>
    <w:p>
      <w:r>
        <w:t>Question : "Richard had 389 nectarines. He shares all nectarines evenly among some friends. How many friends were there, If each of his friend get 5 nectarines?"</w:t>
      </w:r>
    </w:p>
    <w:p>
      <w:r>
        <w:t>Equation : " X = 389 / 5"</w:t>
      </w:r>
    </w:p>
    <w:p>
      <w:r>
        <w:t xml:space="preserve">Answer : "77.8" </w:t>
        <w:br/>
        <w:t>}</w:t>
      </w:r>
    </w:p>
    <w:p>
      <w:r>
        <w:t>{</w:t>
        <w:br/>
        <w:t>Index 733:</w:t>
      </w:r>
    </w:p>
    <w:p>
      <w:r>
        <w:t>Question : "Marvin had 42 Mangos. He imparts all Mangos evenly among some friends. How many friends were there, If each of his friend get 11 Mangos?"</w:t>
      </w:r>
    </w:p>
    <w:p>
      <w:r>
        <w:t>Equation : " X = 42 / 11"</w:t>
      </w:r>
    </w:p>
    <w:p>
      <w:r>
        <w:t xml:space="preserve">Answer : "3.8181818181818183" </w:t>
        <w:br/>
        <w:t>}</w:t>
      </w:r>
    </w:p>
    <w:p>
      <w:r>
        <w:t>{</w:t>
        <w:br/>
        <w:t>Index 734:</w:t>
      </w:r>
    </w:p>
    <w:p>
      <w:r>
        <w:t>Question : "Virginia had 258 Chocolates. He dispenses all Chocolates evenly among some friends. How many friends were there, If each of his friend get 30 Chocolates?"</w:t>
      </w:r>
    </w:p>
    <w:p>
      <w:r>
        <w:t>Equation : " X = 258 / 30"</w:t>
      </w:r>
    </w:p>
    <w:p>
      <w:r>
        <w:t xml:space="preserve">Answer : "8.6" </w:t>
        <w:br/>
        <w:t>}</w:t>
      </w:r>
    </w:p>
    <w:p>
      <w:r>
        <w:t>{</w:t>
        <w:br/>
        <w:t>Index 735:</w:t>
      </w:r>
    </w:p>
    <w:p>
      <w:r>
        <w:t>Question : "Amber had 198 watermelons. He splits all watermelons evenly among some friends. How many friends were there, If each of his friend get 22 watermelons?"</w:t>
      </w:r>
    </w:p>
    <w:p>
      <w:r>
        <w:t>Equation : " X = 198 / 22"</w:t>
      </w:r>
    </w:p>
    <w:p>
      <w:r>
        <w:t xml:space="preserve">Answer : "9.0" </w:t>
        <w:br/>
        <w:t>}</w:t>
      </w:r>
    </w:p>
    <w:p>
      <w:r>
        <w:t>{</w:t>
        <w:br/>
        <w:t>Index 736:</w:t>
      </w:r>
    </w:p>
    <w:p>
      <w:r>
        <w:t>Question : "Christopher had 104 bananas. He halves all bananas evenly among some friends. How many friends were there, If each of his friend get 29 bananas?"</w:t>
      </w:r>
    </w:p>
    <w:p>
      <w:r>
        <w:t>Equation : " X = 104 / 29"</w:t>
      </w:r>
    </w:p>
    <w:p>
      <w:r>
        <w:t xml:space="preserve">Answer : "3.586206896551724" </w:t>
        <w:br/>
        <w:t>}</w:t>
      </w:r>
    </w:p>
    <w:p>
      <w:r>
        <w:t>{</w:t>
        <w:br/>
        <w:t>Index 737:</w:t>
      </w:r>
    </w:p>
    <w:p>
      <w:r>
        <w:t>Question : "Joseph had 96 Presss. He splits all Presss evenly among some friends. How many friends were there, If each of his friend get 9 Presss?"</w:t>
      </w:r>
    </w:p>
    <w:p>
      <w:r>
        <w:t>Equation : " X = 96 / 9"</w:t>
      </w:r>
    </w:p>
    <w:p>
      <w:r>
        <w:t xml:space="preserve">Answer : "10.666666666666666" </w:t>
        <w:br/>
        <w:t>}</w:t>
      </w:r>
    </w:p>
    <w:p>
      <w:r>
        <w:t>{</w:t>
        <w:br/>
        <w:t>Index 738:</w:t>
      </w:r>
    </w:p>
    <w:p>
      <w:r>
        <w:t>Question : "Ramon had 274 nectarines. He divides all nectarines evenly among some friends. How many friends were there, If each of his friend get 2 nectarines?"</w:t>
      </w:r>
    </w:p>
    <w:p>
      <w:r>
        <w:t>Equation : " X = 274 / 2"</w:t>
      </w:r>
    </w:p>
    <w:p>
      <w:r>
        <w:t xml:space="preserve">Answer : "137.0" </w:t>
        <w:br/>
        <w:t>}</w:t>
      </w:r>
    </w:p>
    <w:p>
      <w:r>
        <w:t>{</w:t>
        <w:br/>
        <w:t>Index 739:</w:t>
      </w:r>
    </w:p>
    <w:p>
      <w:r>
        <w:t>Question : "Richard had 226 papayas. He shares all papayas evenly among some friends. How many friends were there, If each of his friend get 20 papayas?"</w:t>
      </w:r>
    </w:p>
    <w:p>
      <w:r>
        <w:t>Equation : " X = 226 / 20"</w:t>
      </w:r>
    </w:p>
    <w:p>
      <w:r>
        <w:t xml:space="preserve">Answer : "11.3" </w:t>
        <w:br/>
        <w:t>}</w:t>
      </w:r>
    </w:p>
    <w:p>
      <w:r>
        <w:t>{</w:t>
        <w:br/>
        <w:t>Index 740:</w:t>
      </w:r>
    </w:p>
    <w:p>
      <w:r>
        <w:t>Question : "Michael had 355 Breads. He shares all Breads evenly among some friends. How many friends were there, If each of his friend get 19 Breads?"</w:t>
      </w:r>
    </w:p>
    <w:p>
      <w:r>
        <w:t>Equation : " X = 355 / 19"</w:t>
      </w:r>
    </w:p>
    <w:p>
      <w:r>
        <w:t xml:space="preserve">Answer : "18.68421052631579" </w:t>
        <w:br/>
        <w:t>}</w:t>
      </w:r>
    </w:p>
    <w:p>
      <w:r>
        <w:t>{</w:t>
        <w:br/>
        <w:t>Index 741:</w:t>
      </w:r>
    </w:p>
    <w:p>
      <w:r>
        <w:t>Question : "Shay had 211 lemons. He splits all lemons evenly among some friends. How many friends were there, If each of his friend get 11 lemons?"</w:t>
      </w:r>
    </w:p>
    <w:p>
      <w:r>
        <w:t>Equation : " X = 211 / 11"</w:t>
      </w:r>
    </w:p>
    <w:p>
      <w:r>
        <w:t xml:space="preserve">Answer : "19.181818181818183" </w:t>
        <w:br/>
        <w:t>}</w:t>
      </w:r>
    </w:p>
    <w:p>
      <w:r>
        <w:t>{</w:t>
        <w:br/>
        <w:t>Index 742:</w:t>
      </w:r>
    </w:p>
    <w:p>
      <w:r>
        <w:t>Question : "Michael had 241 Pens. He imparts all Pens evenly among some friends. How many friends were there, If each of his friend get 33 Pens?"</w:t>
      </w:r>
    </w:p>
    <w:p>
      <w:r>
        <w:t>Equation : " X = 241 / 33"</w:t>
      </w:r>
    </w:p>
    <w:p>
      <w:r>
        <w:t xml:space="preserve">Answer : "7.303030303030303" </w:t>
        <w:br/>
        <w:t>}</w:t>
      </w:r>
    </w:p>
    <w:p>
      <w:r>
        <w:t>{</w:t>
        <w:br/>
        <w:t>Index 743:</w:t>
      </w:r>
    </w:p>
    <w:p>
      <w:r>
        <w:t>Question : "Frank had 184 pineapples. He splits all pineapples evenly among some friends. How many friends were there, If each of his friend get 13 pineapples?"</w:t>
      </w:r>
    </w:p>
    <w:p>
      <w:r>
        <w:t>Equation : " X = 184 / 13"</w:t>
      </w:r>
    </w:p>
    <w:p>
      <w:r>
        <w:t xml:space="preserve">Answer : "14.153846153846153" </w:t>
        <w:br/>
        <w:t>}</w:t>
      </w:r>
    </w:p>
    <w:p>
      <w:r>
        <w:t>{</w:t>
        <w:br/>
        <w:t>Index 744:</w:t>
      </w:r>
    </w:p>
    <w:p>
      <w:r>
        <w:t>Question : "Thomas had 47 Boxs. He divides all Boxs evenly among some friends. How many friends were there, If each of his friend get 33 Boxs?"</w:t>
      </w:r>
    </w:p>
    <w:p>
      <w:r>
        <w:t>Equation : " X = 47 / 33"</w:t>
      </w:r>
    </w:p>
    <w:p>
      <w:r>
        <w:t xml:space="preserve">Answer : "1.4242424242424243" </w:t>
        <w:br/>
        <w:t>}</w:t>
      </w:r>
    </w:p>
    <w:p>
      <w:r>
        <w:t>{</w:t>
        <w:br/>
        <w:t>Index 745:</w:t>
      </w:r>
    </w:p>
    <w:p>
      <w:r>
        <w:t>Question : "Annette had 214 Bananas. He divides all Bananas evenly among some friends. How many friends were there, If each of his friend get 9 Bananas?"</w:t>
      </w:r>
    </w:p>
    <w:p>
      <w:r>
        <w:t>Equation : " X = 214 / 9"</w:t>
      </w:r>
    </w:p>
    <w:p>
      <w:r>
        <w:t xml:space="preserve">Answer : "23.77777777777778" </w:t>
        <w:br/>
        <w:t>}</w:t>
      </w:r>
    </w:p>
    <w:p>
      <w:r>
        <w:t>{</w:t>
        <w:br/>
        <w:t>Index 746:</w:t>
      </w:r>
    </w:p>
    <w:p>
      <w:r>
        <w:t>Question : "William had 368 blackcurrants. He halves all blackcurrants evenly among some friends. How many friends were there, If each of his friend get 39 blackcurrants?"</w:t>
      </w:r>
    </w:p>
    <w:p>
      <w:r>
        <w:t>Equation : " X = 368 / 39"</w:t>
      </w:r>
    </w:p>
    <w:p>
      <w:r>
        <w:t xml:space="preserve">Answer : "9.435897435897436" </w:t>
        <w:br/>
        <w:t>}</w:t>
      </w:r>
    </w:p>
    <w:p>
      <w:r>
        <w:t>{</w:t>
        <w:br/>
        <w:t>Index 747:</w:t>
      </w:r>
    </w:p>
    <w:p>
      <w:r>
        <w:t>Question : "Shad had 400 Boxs. He diverges all Boxs evenly among some friends. How many friends were there, If each of his friend get 19 Boxs?"</w:t>
      </w:r>
    </w:p>
    <w:p>
      <w:r>
        <w:t>Equation : " X = 400 / 19"</w:t>
      </w:r>
    </w:p>
    <w:p>
      <w:r>
        <w:t xml:space="preserve">Answer : "21.05263157894737" </w:t>
        <w:br/>
        <w:t>}</w:t>
      </w:r>
    </w:p>
    <w:p>
      <w:r>
        <w:t>{</w:t>
        <w:br/>
        <w:t>Index 748:</w:t>
      </w:r>
    </w:p>
    <w:p>
      <w:r>
        <w:t>Question : "Gloria had 287 Bananas. He diverges all Bananas evenly among some friends. How many friends were there, If each of his friend get 34 Bananas?"</w:t>
      </w:r>
    </w:p>
    <w:p>
      <w:r>
        <w:t>Equation : " X = 287 / 34"</w:t>
      </w:r>
    </w:p>
    <w:p>
      <w:r>
        <w:t xml:space="preserve">Answer : "8.441176470588236" </w:t>
        <w:br/>
        <w:t>}</w:t>
      </w:r>
    </w:p>
    <w:p>
      <w:r>
        <w:t>{</w:t>
        <w:br/>
        <w:t>Index 749:</w:t>
      </w:r>
    </w:p>
    <w:p>
      <w:r>
        <w:t>Question : "Leilani had 97 papayas. He halves all papayas evenly among some friends. How many friends were there, If each of his friend get 29 papayas?"</w:t>
      </w:r>
    </w:p>
    <w:p>
      <w:r>
        <w:t>Equation : " X = 97 / 29"</w:t>
      </w:r>
    </w:p>
    <w:p>
      <w:r>
        <w:t xml:space="preserve">Answer : "3.3448275862068964" </w:t>
        <w:br/>
        <w:t>}</w:t>
      </w:r>
    </w:p>
    <w:p>
      <w:r>
        <w:t>{</w:t>
        <w:br/>
        <w:t>Index 750:</w:t>
      </w:r>
    </w:p>
    <w:p>
      <w:r>
        <w:t>Question : "Erma had 149 nectarines. He imparts all nectarines evenly among some friends. How many friends were there, If each of his friend get 32 nectarines?"</w:t>
      </w:r>
    </w:p>
    <w:p>
      <w:r>
        <w:t>Equation : " X = 149 / 32"</w:t>
      </w:r>
    </w:p>
    <w:p>
      <w:r>
        <w:t xml:space="preserve">Answer : "4.65625" </w:t>
        <w:br/>
        <w:t>}</w:t>
      </w:r>
    </w:p>
    <w:p>
      <w:r>
        <w:t>{</w:t>
        <w:br/>
        <w:t>Index 751:</w:t>
      </w:r>
    </w:p>
    <w:p>
      <w:r>
        <w:t>Question : "Bobbie had 307 kiwis. He shares all kiwis evenly among some friends. How many friends were there, If each of his friend get 34 kiwis?"</w:t>
      </w:r>
    </w:p>
    <w:p>
      <w:r>
        <w:t>Equation : " X = 307 / 34"</w:t>
      </w:r>
    </w:p>
    <w:p>
      <w:r>
        <w:t xml:space="preserve">Answer : "9.029411764705882" </w:t>
        <w:br/>
        <w:t>}</w:t>
      </w:r>
    </w:p>
    <w:p>
      <w:r>
        <w:t>{</w:t>
        <w:br/>
        <w:t>Index 752:</w:t>
      </w:r>
    </w:p>
    <w:p>
      <w:r>
        <w:t>Question : "Hilton had 306 Bananas. He divides all Bananas evenly among some friends. How many friends were there, If each of his friend get 17 Bananas?"</w:t>
      </w:r>
    </w:p>
    <w:p>
      <w:r>
        <w:t>Equation : " X = 306 / 17"</w:t>
      </w:r>
    </w:p>
    <w:p>
      <w:r>
        <w:t xml:space="preserve">Answer : "18.0" </w:t>
        <w:br/>
        <w:t>}</w:t>
      </w:r>
    </w:p>
    <w:p>
      <w:r>
        <w:t>{</w:t>
        <w:br/>
        <w:t>Index 753:</w:t>
      </w:r>
    </w:p>
    <w:p>
      <w:r>
        <w:t>Question : "Clarissa had 283 Bananas. He distributes all Bananas evenly among some friends. How many friends were there, If each of his friend get 30 Bananas?"</w:t>
      </w:r>
    </w:p>
    <w:p>
      <w:r>
        <w:t>Equation : " X = 283 / 30"</w:t>
      </w:r>
    </w:p>
    <w:p>
      <w:r>
        <w:t xml:space="preserve">Answer : "9.433333333333334" </w:t>
        <w:br/>
        <w:t>}</w:t>
      </w:r>
    </w:p>
    <w:p>
      <w:r>
        <w:t>{</w:t>
        <w:br/>
        <w:t>Index 754:</w:t>
      </w:r>
    </w:p>
    <w:p>
      <w:r>
        <w:t>Question : "Hugh had 221 kiwis. He diverges all kiwis evenly among some friends. How many friends were there, If each of his friend get 34 kiwis?"</w:t>
      </w:r>
    </w:p>
    <w:p>
      <w:r>
        <w:t>Equation : " X = 221 / 34"</w:t>
      </w:r>
    </w:p>
    <w:p>
      <w:r>
        <w:t xml:space="preserve">Answer : "6.5" </w:t>
        <w:br/>
        <w:t>}</w:t>
      </w:r>
    </w:p>
    <w:p>
      <w:r>
        <w:t>{</w:t>
        <w:br/>
        <w:t>Index 755:</w:t>
      </w:r>
    </w:p>
    <w:p>
      <w:r>
        <w:t>Question : "Betty had 271 Biscuits. He distributes all Biscuits evenly among some friends. How many friends were there, If each of his friend get 8 Biscuits?"</w:t>
      </w:r>
    </w:p>
    <w:p>
      <w:r>
        <w:t>Equation : " X = 271 / 8"</w:t>
      </w:r>
    </w:p>
    <w:p>
      <w:r>
        <w:t xml:space="preserve">Answer : "33.875" </w:t>
        <w:br/>
        <w:t>}</w:t>
      </w:r>
    </w:p>
    <w:p>
      <w:r>
        <w:t>{</w:t>
        <w:br/>
        <w:t>Index 756:</w:t>
      </w:r>
    </w:p>
    <w:p>
      <w:r>
        <w:t>Question : "Paul had 238 plums. He dispenses all plums evenly among some friends. How many friends were there, If each of his friend get 3 plums?"</w:t>
      </w:r>
    </w:p>
    <w:p>
      <w:r>
        <w:t>Equation : " X = 238 / 3"</w:t>
      </w:r>
    </w:p>
    <w:p>
      <w:r>
        <w:t xml:space="preserve">Answer : "79.33333333333333" </w:t>
        <w:br/>
        <w:t>}</w:t>
      </w:r>
    </w:p>
    <w:p>
      <w:r>
        <w:t>{</w:t>
        <w:br/>
        <w:t>Index 757:</w:t>
      </w:r>
    </w:p>
    <w:p>
      <w:r>
        <w:t>Question : "Nathan had 122 lemons. He dispenses all lemons evenly among some friends. How many friends were there, If each of his friend get 24 lemons?"</w:t>
      </w:r>
    </w:p>
    <w:p>
      <w:r>
        <w:t>Equation : " X = 122 / 24"</w:t>
      </w:r>
    </w:p>
    <w:p>
      <w:r>
        <w:t xml:space="preserve">Answer : "5.083333333333333" </w:t>
        <w:br/>
        <w:t>}</w:t>
      </w:r>
    </w:p>
    <w:p>
      <w:r>
        <w:t>{</w:t>
        <w:br/>
        <w:t>Index 758:</w:t>
      </w:r>
    </w:p>
    <w:p>
      <w:r>
        <w:t>Question : "Dorothy had 265 coconuts. He shares all coconuts evenly among some friends. How many friends were there, If each of his friend get 29 coconuts?"</w:t>
      </w:r>
    </w:p>
    <w:p>
      <w:r>
        <w:t>Equation : " X = 265 / 29"</w:t>
      </w:r>
    </w:p>
    <w:p>
      <w:r>
        <w:t xml:space="preserve">Answer : "9.137931034482758" </w:t>
        <w:br/>
        <w:t>}</w:t>
      </w:r>
    </w:p>
    <w:p>
      <w:r>
        <w:t>{</w:t>
        <w:br/>
        <w:t>Index 759:</w:t>
      </w:r>
    </w:p>
    <w:p>
      <w:r>
        <w:t>Question : "Scott had 128 Watchs. He imparts all Watchs evenly among some friends. How many friends were there, If each of his friend get 35 Watchs?"</w:t>
      </w:r>
    </w:p>
    <w:p>
      <w:r>
        <w:t>Equation : " X = 128 / 35"</w:t>
      </w:r>
    </w:p>
    <w:p>
      <w:r>
        <w:t xml:space="preserve">Answer : "3.657142857142857" </w:t>
        <w:br/>
        <w:t>}</w:t>
      </w:r>
    </w:p>
    <w:p>
      <w:r>
        <w:t>{</w:t>
        <w:br/>
        <w:t>Index 760:</w:t>
      </w:r>
    </w:p>
    <w:p>
      <w:r>
        <w:t>Question : "Franklin had 326 coconuts. He sunders all coconuts evenly among some friends. How many friends were there, If each of his friend get 40 coconuts?"</w:t>
      </w:r>
    </w:p>
    <w:p>
      <w:r>
        <w:t>Equation : " X = 326 / 40"</w:t>
      </w:r>
    </w:p>
    <w:p>
      <w:r>
        <w:t xml:space="preserve">Answer : "8.15" </w:t>
        <w:br/>
        <w:t>}</w:t>
      </w:r>
    </w:p>
    <w:p>
      <w:r>
        <w:t>{</w:t>
        <w:br/>
        <w:t>Index 761:</w:t>
      </w:r>
    </w:p>
    <w:p>
      <w:r>
        <w:t>Question : "Robert had 315 Mangos. He sunders all Mangos evenly among some friends. How many friends were there, If each of his friend get 19 Mangos?"</w:t>
      </w:r>
    </w:p>
    <w:p>
      <w:r>
        <w:t>Equation : " X = 315 / 19"</w:t>
      </w:r>
    </w:p>
    <w:p>
      <w:r>
        <w:t xml:space="preserve">Answer : "16.57894736842105" </w:t>
        <w:br/>
        <w:t>}</w:t>
      </w:r>
    </w:p>
    <w:p>
      <w:r>
        <w:t>{</w:t>
        <w:br/>
        <w:t>Index 762:</w:t>
      </w:r>
    </w:p>
    <w:p>
      <w:r>
        <w:t>Question : "John had 41 peachs. He halves all peachs evenly among some friends. How many friends were there, If each of his friend get 5 peachs?"</w:t>
      </w:r>
    </w:p>
    <w:p>
      <w:r>
        <w:t>Equation : " X = 41 / 5"</w:t>
      </w:r>
    </w:p>
    <w:p>
      <w:r>
        <w:t xml:space="preserve">Answer : "8.2" </w:t>
        <w:br/>
        <w:t>}</w:t>
      </w:r>
    </w:p>
    <w:p>
      <w:r>
        <w:t>{</w:t>
        <w:br/>
        <w:t>Index 763:</w:t>
      </w:r>
    </w:p>
    <w:p>
      <w:r>
        <w:t>Question : "Marc had 400 Biscuits. He diverges all Biscuits evenly among some friends. How many friends were there, If each of his friend get 16 Biscuits?"</w:t>
      </w:r>
    </w:p>
    <w:p>
      <w:r>
        <w:t>Equation : " X = 400 / 16"</w:t>
      </w:r>
    </w:p>
    <w:p>
      <w:r>
        <w:t xml:space="preserve">Answer : "25.0" </w:t>
        <w:br/>
        <w:t>}</w:t>
      </w:r>
    </w:p>
    <w:p>
      <w:r>
        <w:t>{</w:t>
        <w:br/>
        <w:t>Index 764:</w:t>
      </w:r>
    </w:p>
    <w:p>
      <w:r>
        <w:t>Question : "Charles had 169 raspberrys. He halves all raspberrys evenly among some friends. How many friends were there, If each of his friend get 26 raspberrys?"</w:t>
      </w:r>
    </w:p>
    <w:p>
      <w:r>
        <w:t>Equation : " X = 169 / 26"</w:t>
      </w:r>
    </w:p>
    <w:p>
      <w:r>
        <w:t xml:space="preserve">Answer : "6.5" </w:t>
        <w:br/>
        <w:t>}</w:t>
      </w:r>
    </w:p>
    <w:p>
      <w:r>
        <w:t>{</w:t>
        <w:br/>
        <w:t>Index 765:</w:t>
      </w:r>
    </w:p>
    <w:p>
      <w:r>
        <w:t>Question : "Lois had 188 blackcurrants. He halves all blackcurrants evenly among some friends. How many friends were there, If each of his friend get 4 blackcurrants?"</w:t>
      </w:r>
    </w:p>
    <w:p>
      <w:r>
        <w:t>Equation : " X = 188 / 4"</w:t>
      </w:r>
    </w:p>
    <w:p>
      <w:r>
        <w:t xml:space="preserve">Answer : "47.0" </w:t>
        <w:br/>
        <w:t>}</w:t>
      </w:r>
    </w:p>
    <w:p>
      <w:r>
        <w:t>{</w:t>
        <w:br/>
        <w:t>Index 766:</w:t>
      </w:r>
    </w:p>
    <w:p>
      <w:r>
        <w:t>Question : "Eugene had 217 bananas. He distributes all bananas evenly among some friends. How many friends were there, If each of his friend get 36 bananas?"</w:t>
      </w:r>
    </w:p>
    <w:p>
      <w:r>
        <w:t>Equation : " X = 217 / 36"</w:t>
      </w:r>
    </w:p>
    <w:p>
      <w:r>
        <w:t xml:space="preserve">Answer : "6.027777777777778" </w:t>
        <w:br/>
        <w:t>}</w:t>
      </w:r>
    </w:p>
    <w:p>
      <w:r>
        <w:t>{</w:t>
        <w:br/>
        <w:t>Index 767:</w:t>
      </w:r>
    </w:p>
    <w:p>
      <w:r>
        <w:t>Question : "Marcie had 290 blackberrys. He imparts all blackberrys evenly among some friends. How many friends were there, If each of his friend get 24 blackberrys?"</w:t>
      </w:r>
    </w:p>
    <w:p>
      <w:r>
        <w:t>Equation : " X = 290 / 24"</w:t>
      </w:r>
    </w:p>
    <w:p>
      <w:r>
        <w:t xml:space="preserve">Answer : "12.083333333333334" </w:t>
        <w:br/>
        <w:t>}</w:t>
      </w:r>
    </w:p>
    <w:p>
      <w:r>
        <w:t>{</w:t>
        <w:br/>
        <w:t>Index 768:</w:t>
      </w:r>
    </w:p>
    <w:p>
      <w:r>
        <w:t>Question : "Katherine had 76 papayas. He imparts all papayas evenly among some friends. How many friends were there, If each of his friend get 14 papayas?"</w:t>
      </w:r>
    </w:p>
    <w:p>
      <w:r>
        <w:t>Equation : " X = 76 / 14"</w:t>
      </w:r>
    </w:p>
    <w:p>
      <w:r>
        <w:t xml:space="preserve">Answer : "5.428571428571429" </w:t>
        <w:br/>
        <w:t>}</w:t>
      </w:r>
    </w:p>
    <w:p>
      <w:r>
        <w:t>{</w:t>
        <w:br/>
        <w:t>Index 769:</w:t>
      </w:r>
    </w:p>
    <w:p>
      <w:r>
        <w:t>Question : "Antoinette had 97 Watchs. He distributes all Watchs evenly among some friends. How many friends were there, If each of his friend get 10 Watchs?"</w:t>
      </w:r>
    </w:p>
    <w:p>
      <w:r>
        <w:t>Equation : " X = 97 / 10"</w:t>
      </w:r>
    </w:p>
    <w:p>
      <w:r>
        <w:t xml:space="preserve">Answer : "9.7" </w:t>
        <w:br/>
        <w:t>}</w:t>
      </w:r>
    </w:p>
    <w:p>
      <w:r>
        <w:t>{</w:t>
        <w:br/>
        <w:t>Index 770:</w:t>
      </w:r>
    </w:p>
    <w:p>
      <w:r>
        <w:t>Question : "Joseph had 220 Watchs. He dispenses all Watchs evenly among some friends. How many friends were there, If each of his friend get 8 Watchs?"</w:t>
      </w:r>
    </w:p>
    <w:p>
      <w:r>
        <w:t>Equation : " X = 220 / 8"</w:t>
      </w:r>
    </w:p>
    <w:p>
      <w:r>
        <w:t xml:space="preserve">Answer : "27.5" </w:t>
        <w:br/>
        <w:t>}</w:t>
      </w:r>
    </w:p>
    <w:p>
      <w:r>
        <w:t>{</w:t>
        <w:br/>
        <w:t>Index 771:</w:t>
      </w:r>
    </w:p>
    <w:p>
      <w:r>
        <w:t>Question : "Tony had 298 Cars. He shares all Cars evenly among some friends. How many friends were there, If each of his friend get 15 Cars?"</w:t>
      </w:r>
    </w:p>
    <w:p>
      <w:r>
        <w:t>Equation : " X = 298 / 15"</w:t>
      </w:r>
    </w:p>
    <w:p>
      <w:r>
        <w:t xml:space="preserve">Answer : "19.866666666666667" </w:t>
        <w:br/>
        <w:t>}</w:t>
      </w:r>
    </w:p>
    <w:p>
      <w:r>
        <w:t>{</w:t>
        <w:br/>
        <w:t>Index 772:</w:t>
      </w:r>
    </w:p>
    <w:p>
      <w:r>
        <w:t>Question : "Charles had 341 oranges. He divides all oranges evenly among some friends. How many friends were there, If each of his friend get 16 oranges?"</w:t>
      </w:r>
    </w:p>
    <w:p>
      <w:r>
        <w:t>Equation : " X = 341 / 16"</w:t>
      </w:r>
    </w:p>
    <w:p>
      <w:r>
        <w:t xml:space="preserve">Answer : "21.3125" </w:t>
        <w:br/>
        <w:t>}</w:t>
      </w:r>
    </w:p>
    <w:p>
      <w:r>
        <w:t>{</w:t>
        <w:br/>
        <w:t>Index 773:</w:t>
      </w:r>
    </w:p>
    <w:p>
      <w:r>
        <w:t>Question : "Michael had 311 Cars. He sunders all Cars evenly among some friends. How many friends were there, If each of his friend get 34 Cars?"</w:t>
      </w:r>
    </w:p>
    <w:p>
      <w:r>
        <w:t>Equation : " X = 311 / 34"</w:t>
      </w:r>
    </w:p>
    <w:p>
      <w:r>
        <w:t xml:space="preserve">Answer : "9.147058823529411" </w:t>
        <w:br/>
        <w:t>}</w:t>
      </w:r>
    </w:p>
    <w:p>
      <w:r>
        <w:t>{</w:t>
        <w:br/>
        <w:t>Index 774:</w:t>
      </w:r>
    </w:p>
    <w:p>
      <w:r>
        <w:t>Question : "Karen had 218 raspberrys. He sunders all raspberrys evenly among some friends. How many friends were there, If each of his friend get 31 raspberrys?"</w:t>
      </w:r>
    </w:p>
    <w:p>
      <w:r>
        <w:t>Equation : " X = 218 / 31"</w:t>
      </w:r>
    </w:p>
    <w:p>
      <w:r>
        <w:t xml:space="preserve">Answer : "7.032258064516129" </w:t>
        <w:br/>
        <w:t>}</w:t>
      </w:r>
    </w:p>
    <w:p>
      <w:r>
        <w:t>{</w:t>
        <w:br/>
        <w:t>Index 775:</w:t>
      </w:r>
    </w:p>
    <w:p>
      <w:r>
        <w:t>Question : "Jean had 101 Cars. He dispenses all Cars evenly among some friends. How many friends were there, If each of his friend get 18 Cars?"</w:t>
      </w:r>
    </w:p>
    <w:p>
      <w:r>
        <w:t>Equation : " X = 101 / 18"</w:t>
      </w:r>
    </w:p>
    <w:p>
      <w:r>
        <w:t xml:space="preserve">Answer : "5.611111111111111" </w:t>
        <w:br/>
        <w:t>}</w:t>
      </w:r>
    </w:p>
    <w:p>
      <w:r>
        <w:t>{</w:t>
        <w:br/>
        <w:t>Index 776:</w:t>
      </w:r>
    </w:p>
    <w:p>
      <w:r>
        <w:t>Question : "Anna had 391 figs. He sunders all figs evenly among some friends. How many friends were there, If each of his friend get 3 figs?"</w:t>
      </w:r>
    </w:p>
    <w:p>
      <w:r>
        <w:t>Equation : " X = 391 / 3"</w:t>
      </w:r>
    </w:p>
    <w:p>
      <w:r>
        <w:t xml:space="preserve">Answer : "130.33333333333334" </w:t>
        <w:br/>
        <w:t>}</w:t>
      </w:r>
    </w:p>
    <w:p>
      <w:r>
        <w:t>{</w:t>
        <w:br/>
        <w:t>Index 777:</w:t>
      </w:r>
    </w:p>
    <w:p>
      <w:r>
        <w:t>Question : "Ward had 61 Books. He sunders all Books evenly among some friends. How many friends were there, If each of his friend get 28 Books?"</w:t>
      </w:r>
    </w:p>
    <w:p>
      <w:r>
        <w:t>Equation : " X = 61 / 28"</w:t>
      </w:r>
    </w:p>
    <w:p>
      <w:r>
        <w:t xml:space="preserve">Answer : "2.1785714285714284" </w:t>
        <w:br/>
        <w:t>}</w:t>
      </w:r>
    </w:p>
    <w:p>
      <w:r>
        <w:t>{</w:t>
        <w:br/>
        <w:t>Index 778:</w:t>
      </w:r>
    </w:p>
    <w:p>
      <w:r>
        <w:t>Question : "Jerome had 211 Pens. He divides all Pens evenly among some friends. How many friends were there, If each of his friend get 37 Pens?"</w:t>
      </w:r>
    </w:p>
    <w:p>
      <w:r>
        <w:t>Equation : " X = 211 / 37"</w:t>
      </w:r>
    </w:p>
    <w:p>
      <w:r>
        <w:t xml:space="preserve">Answer : "5.702702702702703" </w:t>
        <w:br/>
        <w:t>}</w:t>
      </w:r>
    </w:p>
    <w:p>
      <w:r>
        <w:t>{</w:t>
        <w:br/>
        <w:t>Index 779:</w:t>
      </w:r>
    </w:p>
    <w:p>
      <w:r>
        <w:t>Question : "Don had 315 lemons. He diverges all lemons evenly among some friends. How many friends were there, If each of his friend get 15 lemons?"</w:t>
      </w:r>
    </w:p>
    <w:p>
      <w:r>
        <w:t>Equation : " X = 315 / 15"</w:t>
      </w:r>
    </w:p>
    <w:p>
      <w:r>
        <w:t xml:space="preserve">Answer : "21.0" </w:t>
        <w:br/>
        <w:t>}</w:t>
      </w:r>
    </w:p>
    <w:p>
      <w:r>
        <w:t>{</w:t>
        <w:br/>
        <w:t>Index 780:</w:t>
      </w:r>
    </w:p>
    <w:p>
      <w:r>
        <w:t>Question : "Alberta had 211 Flowers. He diverges all Flowers evenly among some friends. How many friends were there, If each of his friend get 18 Flowers?"</w:t>
      </w:r>
    </w:p>
    <w:p>
      <w:r>
        <w:t>Equation : " X = 211 / 18"</w:t>
      </w:r>
    </w:p>
    <w:p>
      <w:r>
        <w:t xml:space="preserve">Answer : "11.722222222222221" </w:t>
        <w:br/>
        <w:t>}</w:t>
      </w:r>
    </w:p>
    <w:p>
      <w:r>
        <w:t>{</w:t>
        <w:br/>
        <w:t>Index 781:</w:t>
      </w:r>
    </w:p>
    <w:p>
      <w:r>
        <w:t>Question : "Carl had 274 bananas. He halves all bananas evenly among some friends. How many friends were there, If each of his friend get 31 bananas?"</w:t>
      </w:r>
    </w:p>
    <w:p>
      <w:r>
        <w:t>Equation : " X = 274 / 31"</w:t>
      </w:r>
    </w:p>
    <w:p>
      <w:r>
        <w:t xml:space="preserve">Answer : "8.838709677419354" </w:t>
        <w:br/>
        <w:t>}</w:t>
      </w:r>
    </w:p>
    <w:p>
      <w:r>
        <w:t>{</w:t>
        <w:br/>
        <w:t>Index 782:</w:t>
      </w:r>
    </w:p>
    <w:p>
      <w:r>
        <w:t>Question : "John had 334 Biscuits. He distributes all Biscuits evenly among some friends. How many friends were there, If each of his friend get 40 Biscuits?"</w:t>
      </w:r>
    </w:p>
    <w:p>
      <w:r>
        <w:t>Equation : " X = 334 / 40"</w:t>
      </w:r>
    </w:p>
    <w:p>
      <w:r>
        <w:t xml:space="preserve">Answer : "8.35" </w:t>
        <w:br/>
        <w:t>}</w:t>
      </w:r>
    </w:p>
    <w:p>
      <w:r>
        <w:t>{</w:t>
        <w:br/>
        <w:t>Index 783:</w:t>
      </w:r>
    </w:p>
    <w:p>
      <w:r>
        <w:t>Question : "James had 54 Dolls. He shares all Dolls evenly among some friends. How many friends were there, If each of his friend get 35 Dolls?"</w:t>
      </w:r>
    </w:p>
    <w:p>
      <w:r>
        <w:t>Equation : " X = 54 / 35"</w:t>
      </w:r>
    </w:p>
    <w:p>
      <w:r>
        <w:t xml:space="preserve">Answer : "1.542857142857143" </w:t>
        <w:br/>
        <w:t>}</w:t>
      </w:r>
    </w:p>
    <w:p>
      <w:r>
        <w:t>{</w:t>
        <w:br/>
        <w:t>Index 784:</w:t>
      </w:r>
    </w:p>
    <w:p>
      <w:r>
        <w:t>Question : "Richard had 96 Presss. He imparts all Presss evenly among some friends. How many friends were there, If each of his friend get 11 Presss?"</w:t>
      </w:r>
    </w:p>
    <w:p>
      <w:r>
        <w:t>Equation : " X = 96 / 11"</w:t>
      </w:r>
    </w:p>
    <w:p>
      <w:r>
        <w:t xml:space="preserve">Answer : "8.727272727272727" </w:t>
        <w:br/>
        <w:t>}</w:t>
      </w:r>
    </w:p>
    <w:p>
      <w:r>
        <w:t>{</w:t>
        <w:br/>
        <w:t>Index 785:</w:t>
      </w:r>
    </w:p>
    <w:p>
      <w:r>
        <w:t>Question : "Eric had 343 Chocolates. He sunders all Chocolates evenly among some friends. How many friends were there, If each of his friend get 3 Chocolates?"</w:t>
      </w:r>
    </w:p>
    <w:p>
      <w:r>
        <w:t>Equation : " X = 343 / 3"</w:t>
      </w:r>
    </w:p>
    <w:p>
      <w:r>
        <w:t xml:space="preserve">Answer : "114.33333333333333" </w:t>
        <w:br/>
        <w:t>}</w:t>
      </w:r>
    </w:p>
    <w:p>
      <w:r>
        <w:t>{</w:t>
        <w:br/>
        <w:t>Index 786:</w:t>
      </w:r>
    </w:p>
    <w:p>
      <w:r>
        <w:t>Question : "Sandra had 153 Boxs. He diverges all Boxs evenly among some friends. How many friends were there, If each of his friend get 29 Boxs?"</w:t>
      </w:r>
    </w:p>
    <w:p>
      <w:r>
        <w:t>Equation : " X = 153 / 29"</w:t>
      </w:r>
    </w:p>
    <w:p>
      <w:r>
        <w:t xml:space="preserve">Answer : "5.275862068965517" </w:t>
        <w:br/>
        <w:t>}</w:t>
      </w:r>
    </w:p>
    <w:p>
      <w:r>
        <w:t>{</w:t>
        <w:br/>
        <w:t>Index 787:</w:t>
      </w:r>
    </w:p>
    <w:p>
      <w:r>
        <w:t>Question : "Grace had 214 Presss. He sunders all Presss evenly among some friends. How many friends were there, If each of his friend get 13 Presss?"</w:t>
      </w:r>
    </w:p>
    <w:p>
      <w:r>
        <w:t>Equation : " X = 214 / 13"</w:t>
      </w:r>
    </w:p>
    <w:p>
      <w:r>
        <w:t xml:space="preserve">Answer : "16.46153846153846" </w:t>
        <w:br/>
        <w:t>}</w:t>
      </w:r>
    </w:p>
    <w:p>
      <w:r>
        <w:t>{</w:t>
        <w:br/>
        <w:t>Index 788:</w:t>
      </w:r>
    </w:p>
    <w:p>
      <w:r>
        <w:t>Question : "Bob had 314 figs. He splits all figs evenly among some friends. How many friends were there, If each of his friend get 30 figs?"</w:t>
      </w:r>
    </w:p>
    <w:p>
      <w:r>
        <w:t>Equation : " X = 314 / 30"</w:t>
      </w:r>
    </w:p>
    <w:p>
      <w:r>
        <w:t xml:space="preserve">Answer : "10.466666666666667" </w:t>
        <w:br/>
        <w:t>}</w:t>
      </w:r>
    </w:p>
    <w:p>
      <w:r>
        <w:t>{</w:t>
        <w:br/>
        <w:t>Index 789:</w:t>
      </w:r>
    </w:p>
    <w:p>
      <w:r>
        <w:t>Question : "Douglas had 174 Cars. He distributes all Cars evenly among some friends. How many friends were there, If each of his friend get 27 Cars?"</w:t>
      </w:r>
    </w:p>
    <w:p>
      <w:r>
        <w:t>Equation : " X = 174 / 27"</w:t>
      </w:r>
    </w:p>
    <w:p>
      <w:r>
        <w:t xml:space="preserve">Answer : "6.444444444444445" </w:t>
        <w:br/>
        <w:t>}</w:t>
      </w:r>
    </w:p>
    <w:p>
      <w:r>
        <w:t>{</w:t>
        <w:br/>
        <w:t>Index 790:</w:t>
      </w:r>
    </w:p>
    <w:p>
      <w:r>
        <w:t>Question : "Esther had 190 peachs. He shares all peachs evenly among some friends. How many friends were there, If each of his friend get 22 peachs?"</w:t>
      </w:r>
    </w:p>
    <w:p>
      <w:r>
        <w:t>Equation : " X = 190 / 22"</w:t>
      </w:r>
    </w:p>
    <w:p>
      <w:r>
        <w:t xml:space="preserve">Answer : "8.636363636363637" </w:t>
        <w:br/>
        <w:t>}</w:t>
      </w:r>
    </w:p>
    <w:p>
      <w:r>
        <w:t>{</w:t>
        <w:br/>
        <w:t>Index 791:</w:t>
      </w:r>
    </w:p>
    <w:p>
      <w:r>
        <w:t>Question : "John had 226 Chocolates. He diverges all Chocolates evenly among some friends. How many friends were there, If each of his friend get 26 Chocolates?"</w:t>
      </w:r>
    </w:p>
    <w:p>
      <w:r>
        <w:t>Equation : " X = 226 / 26"</w:t>
      </w:r>
    </w:p>
    <w:p>
      <w:r>
        <w:t xml:space="preserve">Answer : "8.692307692307692" </w:t>
        <w:br/>
        <w:t>}</w:t>
      </w:r>
    </w:p>
    <w:p>
      <w:r>
        <w:t>{</w:t>
        <w:br/>
        <w:t>Index 792:</w:t>
      </w:r>
    </w:p>
    <w:p>
      <w:r>
        <w:t>Question : "Gloria had 94 avocados. He sunders all avocados evenly among some friends. How many friends were there, If each of his friend get 30 avocados?"</w:t>
      </w:r>
    </w:p>
    <w:p>
      <w:r>
        <w:t>Equation : " X = 94 / 30"</w:t>
      </w:r>
    </w:p>
    <w:p>
      <w:r>
        <w:t xml:space="preserve">Answer : "3.1333333333333333" </w:t>
        <w:br/>
        <w:t>}</w:t>
      </w:r>
    </w:p>
    <w:p>
      <w:r>
        <w:t>{</w:t>
        <w:br/>
        <w:t>Index 793:</w:t>
      </w:r>
    </w:p>
    <w:p>
      <w:r>
        <w:t>Question : "Sophie had 121 blueberrys. He diverges all blueberrys evenly among some friends. How many friends were there, If each of his friend get 29 blueberrys?"</w:t>
      </w:r>
    </w:p>
    <w:p>
      <w:r>
        <w:t>Equation : " X = 121 / 29"</w:t>
      </w:r>
    </w:p>
    <w:p>
      <w:r>
        <w:t xml:space="preserve">Answer : "4.172413793103448" </w:t>
        <w:br/>
        <w:t>}</w:t>
      </w:r>
    </w:p>
    <w:p>
      <w:r>
        <w:t>{</w:t>
        <w:br/>
        <w:t>Index 794:</w:t>
      </w:r>
    </w:p>
    <w:p>
      <w:r>
        <w:t>Question : "Daphne had 350 Bananas. He imparts all Bananas evenly among some friends. How many friends were there, If each of his friend get 17 Bananas?"</w:t>
      </w:r>
    </w:p>
    <w:p>
      <w:r>
        <w:t>Equation : " X = 350 / 17"</w:t>
      </w:r>
    </w:p>
    <w:p>
      <w:r>
        <w:t xml:space="preserve">Answer : "20.58823529411765" </w:t>
        <w:br/>
        <w:t>}</w:t>
      </w:r>
    </w:p>
    <w:p>
      <w:r>
        <w:t>{</w:t>
        <w:br/>
        <w:t>Index 795:</w:t>
      </w:r>
    </w:p>
    <w:p>
      <w:r>
        <w:t>Question : "Gladys had 303 raspberrys. He divides all raspberrys evenly among some friends. How many friends were there, If each of his friend get 9 raspberrys?"</w:t>
      </w:r>
    </w:p>
    <w:p>
      <w:r>
        <w:t>Equation : " X = 303 / 9"</w:t>
      </w:r>
    </w:p>
    <w:p>
      <w:r>
        <w:t xml:space="preserve">Answer : "33.666666666666664" </w:t>
        <w:br/>
        <w:t>}</w:t>
      </w:r>
    </w:p>
    <w:p>
      <w:r>
        <w:t>{</w:t>
        <w:br/>
        <w:t>Index 796:</w:t>
      </w:r>
    </w:p>
    <w:p>
      <w:r>
        <w:t>Question : "Grace had 194 apples. He diverges all apples evenly among some friends. How many friends were there, If each of his friend get 8 apples?"</w:t>
      </w:r>
    </w:p>
    <w:p>
      <w:r>
        <w:t>Equation : " X = 194 / 8"</w:t>
      </w:r>
    </w:p>
    <w:p>
      <w:r>
        <w:t xml:space="preserve">Answer : "24.25" </w:t>
        <w:br/>
        <w:t>}</w:t>
      </w:r>
    </w:p>
    <w:p>
      <w:r>
        <w:t>{</w:t>
        <w:br/>
        <w:t>Index 797:</w:t>
      </w:r>
    </w:p>
    <w:p>
      <w:r>
        <w:t>Question : "David had 366 kiwis. He sunders all kiwis evenly among some friends. How many friends were there, If each of his friend get 24 kiwis?"</w:t>
      </w:r>
    </w:p>
    <w:p>
      <w:r>
        <w:t>Equation : " X = 366 / 24"</w:t>
      </w:r>
    </w:p>
    <w:p>
      <w:r>
        <w:t xml:space="preserve">Answer : "15.25" </w:t>
        <w:br/>
        <w:t>}</w:t>
      </w:r>
    </w:p>
    <w:p>
      <w:r>
        <w:t>{</w:t>
        <w:br/>
        <w:t>Index 798:</w:t>
      </w:r>
    </w:p>
    <w:p>
      <w:r>
        <w:t>Question : "Jason had 229 Chocolates. He halves all Chocolates evenly among some friends. How many friends were there, If each of his friend get 23 Chocolates?"</w:t>
      </w:r>
    </w:p>
    <w:p>
      <w:r>
        <w:t>Equation : " X = 229 / 23"</w:t>
      </w:r>
    </w:p>
    <w:p>
      <w:r>
        <w:t xml:space="preserve">Answer : "9.956521739130435" </w:t>
        <w:br/>
        <w:t>}</w:t>
      </w:r>
    </w:p>
    <w:p>
      <w:r>
        <w:t>{</w:t>
        <w:br/>
        <w:t>Index 799:</w:t>
      </w:r>
    </w:p>
    <w:p>
      <w:r>
        <w:t>Question : "Megan had 168 papayas. He dispenses all papayas evenly among some friends. How many friends were there, If each of his friend get 19 papayas?"</w:t>
      </w:r>
    </w:p>
    <w:p>
      <w:r>
        <w:t>Equation : " X = 168 / 19"</w:t>
      </w:r>
    </w:p>
    <w:p>
      <w:r>
        <w:t xml:space="preserve">Answer : "8.842105263157896" </w:t>
        <w:br/>
        <w:t>}</w:t>
      </w:r>
    </w:p>
    <w:p>
      <w:r>
        <w:t>{</w:t>
        <w:br/>
        <w:t>Index 800:</w:t>
      </w:r>
    </w:p>
    <w:p>
      <w:r>
        <w:t>Question : "Matthew had 166 plums. He distributes all plums evenly among some friends. How many friends were there, If each of his friend get 9 plums?"</w:t>
      </w:r>
    </w:p>
    <w:p>
      <w:r>
        <w:t>Equation : " X = 166 / 9"</w:t>
      </w:r>
    </w:p>
    <w:p>
      <w:r>
        <w:t xml:space="preserve">Answer : "18.444444444444443" </w:t>
        <w:br/>
        <w:t>}</w:t>
      </w:r>
    </w:p>
    <w:p>
      <w:r>
        <w:t>{</w:t>
        <w:br/>
        <w:t>Index 801:</w:t>
      </w:r>
    </w:p>
    <w:p>
      <w:r>
        <w:t>Question : "Barbara had 113 Presss. He distributes all Presss evenly among some friends. How many friends were there, If each of his friend get 18 Presss?"</w:t>
      </w:r>
    </w:p>
    <w:p>
      <w:r>
        <w:t>Equation : " X = 113 / 18"</w:t>
      </w:r>
    </w:p>
    <w:p>
      <w:r>
        <w:t xml:space="preserve">Answer : "6.277777777777778" </w:t>
        <w:br/>
        <w:t>}</w:t>
      </w:r>
    </w:p>
    <w:p>
      <w:r>
        <w:t>{</w:t>
        <w:br/>
        <w:t>Index 802:</w:t>
      </w:r>
    </w:p>
    <w:p>
      <w:r>
        <w:t>Question : "John had 111 Dolls. He diverges all Dolls evenly among some friends. How many friends were there, If each of his friend get 36 Dolls?"</w:t>
      </w:r>
    </w:p>
    <w:p>
      <w:r>
        <w:t>Equation : " X = 111 / 36"</w:t>
      </w:r>
    </w:p>
    <w:p>
      <w:r>
        <w:t xml:space="preserve">Answer : "3.0833333333333335" </w:t>
        <w:br/>
        <w:t>}</w:t>
      </w:r>
    </w:p>
    <w:p>
      <w:r>
        <w:t>{</w:t>
        <w:br/>
        <w:t>Index 803:</w:t>
      </w:r>
    </w:p>
    <w:p>
      <w:r>
        <w:t>Question : "Olga had 319 oranges. He shares all oranges evenly among some friends. How many friends were there, If each of his friend get 13 oranges?"</w:t>
      </w:r>
    </w:p>
    <w:p>
      <w:r>
        <w:t>Equation : " X = 319 / 13"</w:t>
      </w:r>
    </w:p>
    <w:p>
      <w:r>
        <w:t xml:space="preserve">Answer : "24.53846153846154" </w:t>
        <w:br/>
        <w:t>}</w:t>
      </w:r>
    </w:p>
    <w:p>
      <w:r>
        <w:t>{</w:t>
        <w:br/>
        <w:t>Index 804:</w:t>
      </w:r>
    </w:p>
    <w:p>
      <w:r>
        <w:t>Question : "Barbara had 150 Mangos. He divides all Mangos evenly among some friends. How many friends were there, If each of his friend get 40 Mangos?"</w:t>
      </w:r>
    </w:p>
    <w:p>
      <w:r>
        <w:t>Equation : " X = 150 / 40"</w:t>
      </w:r>
    </w:p>
    <w:p>
      <w:r>
        <w:t xml:space="preserve">Answer : "3.75" </w:t>
        <w:br/>
        <w:t>}</w:t>
      </w:r>
    </w:p>
    <w:p>
      <w:r>
        <w:t>{</w:t>
        <w:br/>
        <w:t>Index 805:</w:t>
      </w:r>
    </w:p>
    <w:p>
      <w:r>
        <w:t>Question : "Kathleen had 129 Begs. He diverges all Begs evenly among some friends. How many friends were there, If each of his friend get 2 Begs?"</w:t>
      </w:r>
    </w:p>
    <w:p>
      <w:r>
        <w:t>Equation : " X = 129 / 2"</w:t>
      </w:r>
    </w:p>
    <w:p>
      <w:r>
        <w:t xml:space="preserve">Answer : "64.5" </w:t>
        <w:br/>
        <w:t>}</w:t>
      </w:r>
    </w:p>
    <w:p>
      <w:r>
        <w:t>{</w:t>
        <w:br/>
        <w:t>Index 806:</w:t>
      </w:r>
    </w:p>
    <w:p>
      <w:r>
        <w:t>Question : "John had 233 raspberrys. He distributes all raspberrys evenly among some friends. How many friends were there, If each of his friend get 40 raspberrys?"</w:t>
      </w:r>
    </w:p>
    <w:p>
      <w:r>
        <w:t>Equation : " X = 233 / 40"</w:t>
      </w:r>
    </w:p>
    <w:p>
      <w:r>
        <w:t xml:space="preserve">Answer : "5.825" </w:t>
        <w:br/>
        <w:t>}</w:t>
      </w:r>
    </w:p>
    <w:p>
      <w:r>
        <w:t>{</w:t>
        <w:br/>
        <w:t>Index 807:</w:t>
      </w:r>
    </w:p>
    <w:p>
      <w:r>
        <w:t>Question : "Kimberly had 314 nectarines. He diverges all nectarines evenly among some friends. How many friends were there, If each of his friend get 25 nectarines?"</w:t>
      </w:r>
    </w:p>
    <w:p>
      <w:r>
        <w:t>Equation : " X = 314 / 25"</w:t>
      </w:r>
    </w:p>
    <w:p>
      <w:r>
        <w:t xml:space="preserve">Answer : "12.56" </w:t>
        <w:br/>
        <w:t>}</w:t>
      </w:r>
    </w:p>
    <w:p>
      <w:r>
        <w:t>{</w:t>
        <w:br/>
        <w:t>Index 808:</w:t>
      </w:r>
    </w:p>
    <w:p>
      <w:r>
        <w:t>Question : "Florence had 71 limes. He divides all limes evenly among some friends. How many friends were there, If each of his friend get 20 limes?"</w:t>
      </w:r>
    </w:p>
    <w:p>
      <w:r>
        <w:t>Equation : " X = 71 / 20"</w:t>
      </w:r>
    </w:p>
    <w:p>
      <w:r>
        <w:t xml:space="preserve">Answer : "3.55" </w:t>
        <w:br/>
        <w:t>}</w:t>
      </w:r>
    </w:p>
    <w:p>
      <w:r>
        <w:t>{</w:t>
        <w:br/>
        <w:t>Index 809:</w:t>
      </w:r>
    </w:p>
    <w:p>
      <w:r>
        <w:t>Question : "Michael had 387 Books. He halves all Books evenly among some friends. How many friends were there, If each of his friend get 20 Books?"</w:t>
      </w:r>
    </w:p>
    <w:p>
      <w:r>
        <w:t>Equation : " X = 387 / 20"</w:t>
      </w:r>
    </w:p>
    <w:p>
      <w:r>
        <w:t xml:space="preserve">Answer : "19.35" </w:t>
        <w:br/>
        <w:t>}</w:t>
      </w:r>
    </w:p>
    <w:p>
      <w:r>
        <w:t>{</w:t>
        <w:br/>
        <w:t>Index 810:</w:t>
      </w:r>
    </w:p>
    <w:p>
      <w:r>
        <w:t>Question : "Mark had 55 Books. He splits all Books evenly among some friends. How many friends were there, If each of his friend get 23 Books?"</w:t>
      </w:r>
    </w:p>
    <w:p>
      <w:r>
        <w:t>Equation : " X = 55 / 23"</w:t>
      </w:r>
    </w:p>
    <w:p>
      <w:r>
        <w:t xml:space="preserve">Answer : "2.391304347826087" </w:t>
        <w:br/>
        <w:t>}</w:t>
      </w:r>
    </w:p>
    <w:p>
      <w:r>
        <w:t>{</w:t>
        <w:br/>
        <w:t>Index 811:</w:t>
      </w:r>
    </w:p>
    <w:p>
      <w:r>
        <w:t>Question : "Anthony had 271 figs. He dispenses all figs evenly among some friends. How many friends were there, If each of his friend get 24 figs?"</w:t>
      </w:r>
    </w:p>
    <w:p>
      <w:r>
        <w:t>Equation : " X = 271 / 24"</w:t>
      </w:r>
    </w:p>
    <w:p>
      <w:r>
        <w:t xml:space="preserve">Answer : "11.291666666666666" </w:t>
        <w:br/>
        <w:t>}</w:t>
      </w:r>
    </w:p>
    <w:p>
      <w:r>
        <w:t>{</w:t>
        <w:br/>
        <w:t>Index 812:</w:t>
      </w:r>
    </w:p>
    <w:p>
      <w:r>
        <w:t>Question : "Frances had 314 Dolls. He dispenses all Dolls evenly among some friends. How many friends were there, If each of his friend get 9 Dolls?"</w:t>
      </w:r>
    </w:p>
    <w:p>
      <w:r>
        <w:t>Equation : " X = 314 / 9"</w:t>
      </w:r>
    </w:p>
    <w:p>
      <w:r>
        <w:t xml:space="preserve">Answer : "34.888888888888886" </w:t>
        <w:br/>
        <w:t>}</w:t>
      </w:r>
    </w:p>
    <w:p>
      <w:r>
        <w:t>{</w:t>
        <w:br/>
        <w:t>Index 813:</w:t>
      </w:r>
    </w:p>
    <w:p>
      <w:r>
        <w:t>Question : "Willia had 197 oranges. He diverges all oranges evenly among some friends. How many friends were there, If each of his friend get 35 oranges?"</w:t>
      </w:r>
    </w:p>
    <w:p>
      <w:r>
        <w:t>Equation : " X = 197 / 35"</w:t>
      </w:r>
    </w:p>
    <w:p>
      <w:r>
        <w:t xml:space="preserve">Answer : "5.628571428571429" </w:t>
        <w:br/>
        <w:t>}</w:t>
      </w:r>
    </w:p>
    <w:p>
      <w:r>
        <w:t>{</w:t>
        <w:br/>
        <w:t>Index 814:</w:t>
      </w:r>
    </w:p>
    <w:p>
      <w:r>
        <w:t>Question : "Christine had 62 figs. He sunders all figs evenly among some friends. How many friends were there, If each of his friend get 32 figs?"</w:t>
      </w:r>
    </w:p>
    <w:p>
      <w:r>
        <w:t>Equation : " X = 62 / 32"</w:t>
      </w:r>
    </w:p>
    <w:p>
      <w:r>
        <w:t xml:space="preserve">Answer : "1.9375" </w:t>
        <w:br/>
        <w:t>}</w:t>
      </w:r>
    </w:p>
    <w:p>
      <w:r>
        <w:t>{</w:t>
        <w:br/>
        <w:t>Index 815:</w:t>
      </w:r>
    </w:p>
    <w:p>
      <w:r>
        <w:t>Question : "Harry had 99 toys. He distributes all toys evenly among some friends. How many friends were there, If each of his friend get 31 toys?"</w:t>
      </w:r>
    </w:p>
    <w:p>
      <w:r>
        <w:t>Equation : " X = 99 / 31"</w:t>
      </w:r>
    </w:p>
    <w:p>
      <w:r>
        <w:t xml:space="preserve">Answer : "3.193548387096774" </w:t>
        <w:br/>
        <w:t>}</w:t>
      </w:r>
    </w:p>
    <w:p>
      <w:r>
        <w:t>{</w:t>
        <w:br/>
        <w:t>Index 816:</w:t>
      </w:r>
    </w:p>
    <w:p>
      <w:r>
        <w:t>Question : "James had 239 cherrys. He shares all cherrys evenly among some friends. How many friends were there, If each of his friend get 9 cherrys?"</w:t>
      </w:r>
    </w:p>
    <w:p>
      <w:r>
        <w:t>Equation : " X = 239 / 9"</w:t>
      </w:r>
    </w:p>
    <w:p>
      <w:r>
        <w:t xml:space="preserve">Answer : "26.555555555555557" </w:t>
        <w:br/>
        <w:t>}</w:t>
      </w:r>
    </w:p>
    <w:p>
      <w:r>
        <w:t>{</w:t>
        <w:br/>
        <w:t>Index 817:</w:t>
      </w:r>
    </w:p>
    <w:p>
      <w:r>
        <w:t>Question : "Danielle had 225 peachs. He divides all peachs evenly among some friends. How many friends were there, If each of his friend get 12 peachs?"</w:t>
      </w:r>
    </w:p>
    <w:p>
      <w:r>
        <w:t>Equation : " X = 225 / 12"</w:t>
      </w:r>
    </w:p>
    <w:p>
      <w:r>
        <w:t xml:space="preserve">Answer : "18.75" </w:t>
        <w:br/>
        <w:t>}</w:t>
      </w:r>
    </w:p>
    <w:p>
      <w:r>
        <w:t>{</w:t>
        <w:br/>
        <w:t>Index 818:</w:t>
      </w:r>
    </w:p>
    <w:p>
      <w:r>
        <w:t>Question : "Eva had 74 nectarines. He halves all nectarines evenly among some friends. How many friends were there, If each of his friend get 18 nectarines?"</w:t>
      </w:r>
    </w:p>
    <w:p>
      <w:r>
        <w:t>Equation : " X = 74 / 18"</w:t>
      </w:r>
    </w:p>
    <w:p>
      <w:r>
        <w:t xml:space="preserve">Answer : "4.111111111111111" </w:t>
        <w:br/>
        <w:t>}</w:t>
      </w:r>
    </w:p>
    <w:p>
      <w:r>
        <w:t>{</w:t>
        <w:br/>
        <w:t>Index 819:</w:t>
      </w:r>
    </w:p>
    <w:p>
      <w:r>
        <w:t>Question : "Patricia had 48 strawberrys. He imparts all strawberrys evenly among some friends. How many friends were there, If each of his friend get 27 strawberrys?"</w:t>
      </w:r>
    </w:p>
    <w:p>
      <w:r>
        <w:t>Equation : " X = 48 / 27"</w:t>
      </w:r>
    </w:p>
    <w:p>
      <w:r>
        <w:t xml:space="preserve">Answer : "1.7777777777777777" </w:t>
        <w:br/>
        <w:t>}</w:t>
      </w:r>
    </w:p>
    <w:p>
      <w:r>
        <w:t>{</w:t>
        <w:br/>
        <w:t>Index 820:</w:t>
      </w:r>
    </w:p>
    <w:p>
      <w:r>
        <w:t>Question : "John had 273 strawberrys. He splits all strawberrys evenly among some friends. How many friends were there, If each of his friend get 7 strawberrys?"</w:t>
      </w:r>
    </w:p>
    <w:p>
      <w:r>
        <w:t>Equation : " X = 273 / 7"</w:t>
      </w:r>
    </w:p>
    <w:p>
      <w:r>
        <w:t xml:space="preserve">Answer : "39.0" </w:t>
        <w:br/>
        <w:t>}</w:t>
      </w:r>
    </w:p>
    <w:p>
      <w:r>
        <w:t>{</w:t>
        <w:br/>
        <w:t>Index 821:</w:t>
      </w:r>
    </w:p>
    <w:p>
      <w:r>
        <w:t>Question : "Michael had 289 oranges. He shares all oranges evenly among some friends. How many friends were there, If each of his friend get 16 oranges?"</w:t>
      </w:r>
    </w:p>
    <w:p>
      <w:r>
        <w:t>Equation : " X = 289 / 16"</w:t>
      </w:r>
    </w:p>
    <w:p>
      <w:r>
        <w:t xml:space="preserve">Answer : "18.0625" </w:t>
        <w:br/>
        <w:t>}</w:t>
      </w:r>
    </w:p>
    <w:p>
      <w:r>
        <w:t>{</w:t>
        <w:br/>
        <w:t>Index 822:</w:t>
      </w:r>
    </w:p>
    <w:p>
      <w:r>
        <w:t>Question : "Ellen had 280 Dolls. He splits all Dolls evenly among some friends. How many friends were there, If each of his friend get 7 Dolls?"</w:t>
      </w:r>
    </w:p>
    <w:p>
      <w:r>
        <w:t>Equation : " X = 280 / 7"</w:t>
      </w:r>
    </w:p>
    <w:p>
      <w:r>
        <w:t xml:space="preserve">Answer : "40.0" </w:t>
        <w:br/>
        <w:t>}</w:t>
      </w:r>
    </w:p>
    <w:p>
      <w:r>
        <w:t>{</w:t>
        <w:br/>
        <w:t>Index 823:</w:t>
      </w:r>
    </w:p>
    <w:p>
      <w:r>
        <w:t>Question : "Gladys had 225 limes. He imparts all limes evenly among some friends. How many friends were there, If each of his friend get 15 limes?"</w:t>
      </w:r>
    </w:p>
    <w:p>
      <w:r>
        <w:t>Equation : " X = 225 / 15"</w:t>
      </w:r>
    </w:p>
    <w:p>
      <w:r>
        <w:t xml:space="preserve">Answer : "15.0" </w:t>
        <w:br/>
        <w:t>}</w:t>
      </w:r>
    </w:p>
    <w:p>
      <w:r>
        <w:t>{</w:t>
        <w:br/>
        <w:t>Index 824:</w:t>
      </w:r>
    </w:p>
    <w:p>
      <w:r>
        <w:t>Question : "Douglas had 225 apricots. He imparts all apricots evenly among some friends. How many friends were there, If each of his friend get 28 apricots?"</w:t>
      </w:r>
    </w:p>
    <w:p>
      <w:r>
        <w:t>Equation : " X = 225 / 28"</w:t>
      </w:r>
    </w:p>
    <w:p>
      <w:r>
        <w:t xml:space="preserve">Answer : "8.035714285714286" </w:t>
        <w:br/>
        <w:t>}</w:t>
      </w:r>
    </w:p>
    <w:p>
      <w:r>
        <w:t>{</w:t>
        <w:br/>
        <w:t>Index 825:</w:t>
      </w:r>
    </w:p>
    <w:p>
      <w:r>
        <w:t>Question : "Carol had 262 blueberrys. He halves all blueberrys evenly among some friends. How many friends were there, If each of his friend get 21 blueberrys?"</w:t>
      </w:r>
    </w:p>
    <w:p>
      <w:r>
        <w:t>Equation : " X = 262 / 21"</w:t>
      </w:r>
    </w:p>
    <w:p>
      <w:r>
        <w:t xml:space="preserve">Answer : "12.476190476190476" </w:t>
        <w:br/>
        <w:t>}</w:t>
      </w:r>
    </w:p>
    <w:p>
      <w:r>
        <w:t>{</w:t>
        <w:br/>
        <w:t>Index 826:</w:t>
      </w:r>
    </w:p>
    <w:p>
      <w:r>
        <w:t>Question : "Vanessa had 60 cherrys. He distributes all cherrys evenly among some friends. How many friends were there, If each of his friend get 40 cherrys?"</w:t>
      </w:r>
    </w:p>
    <w:p>
      <w:r>
        <w:t>Equation : " X = 60 / 40"</w:t>
      </w:r>
    </w:p>
    <w:p>
      <w:r>
        <w:t xml:space="preserve">Answer : "1.5" </w:t>
        <w:br/>
        <w:t>}</w:t>
      </w:r>
    </w:p>
    <w:p>
      <w:r>
        <w:t>{</w:t>
        <w:br/>
        <w:t>Index 827:</w:t>
      </w:r>
    </w:p>
    <w:p>
      <w:r>
        <w:t>Question : "Oscar had 195 Dolls. He distributes all Dolls evenly among some friends. How many friends were there, If each of his friend get 2 Dolls?"</w:t>
      </w:r>
    </w:p>
    <w:p>
      <w:r>
        <w:t>Equation : " X = 195 / 2"</w:t>
      </w:r>
    </w:p>
    <w:p>
      <w:r>
        <w:t xml:space="preserve">Answer : "97.5" </w:t>
        <w:br/>
        <w:t>}</w:t>
      </w:r>
    </w:p>
    <w:p>
      <w:r>
        <w:t>{</w:t>
        <w:br/>
        <w:t>Index 828:</w:t>
      </w:r>
    </w:p>
    <w:p>
      <w:r>
        <w:t>Question : "Victoria had 317 lychees. He distributes all lychees evenly among some friends. How many friends were there, If each of his friend get 29 lychees?"</w:t>
      </w:r>
    </w:p>
    <w:p>
      <w:r>
        <w:t>Equation : " X = 317 / 29"</w:t>
      </w:r>
    </w:p>
    <w:p>
      <w:r>
        <w:t xml:space="preserve">Answer : "10.931034482758621" </w:t>
        <w:br/>
        <w:t>}</w:t>
      </w:r>
    </w:p>
    <w:p>
      <w:r>
        <w:t>{</w:t>
        <w:br/>
        <w:t>Index 829:</w:t>
      </w:r>
    </w:p>
    <w:p>
      <w:r>
        <w:t>Question : "Clifford had 132 nectarines. He shares all nectarines evenly among some friends. How many friends were there, If each of his friend get 14 nectarines?"</w:t>
      </w:r>
    </w:p>
    <w:p>
      <w:r>
        <w:t>Equation : " X = 132 / 14"</w:t>
      </w:r>
    </w:p>
    <w:p>
      <w:r>
        <w:t xml:space="preserve">Answer : "9.428571428571429" </w:t>
        <w:br/>
        <w:t>}</w:t>
      </w:r>
    </w:p>
    <w:p>
      <w:r>
        <w:t>{</w:t>
        <w:br/>
        <w:t>Index 830:</w:t>
      </w:r>
    </w:p>
    <w:p>
      <w:r>
        <w:t>Question : "Melvin had 322 Books. He dispenses all Books evenly among some friends. How many friends were there, If each of his friend get 22 Books?"</w:t>
      </w:r>
    </w:p>
    <w:p>
      <w:r>
        <w:t>Equation : " X = 322 / 22"</w:t>
      </w:r>
    </w:p>
    <w:p>
      <w:r>
        <w:t xml:space="preserve">Answer : "14.636363636363637" </w:t>
        <w:br/>
        <w:t>}</w:t>
      </w:r>
    </w:p>
    <w:p>
      <w:r>
        <w:t>{</w:t>
        <w:br/>
        <w:t>Index 831:</w:t>
      </w:r>
    </w:p>
    <w:p>
      <w:r>
        <w:t>Question : "Cheryl had 197 quinces. He dispenses all quinces evenly among some friends. How many friends were there, If each of his friend get 38 quinces?"</w:t>
      </w:r>
    </w:p>
    <w:p>
      <w:r>
        <w:t>Equation : " X = 197 / 38"</w:t>
      </w:r>
    </w:p>
    <w:p>
      <w:r>
        <w:t xml:space="preserve">Answer : "5.184210526315789" </w:t>
        <w:br/>
        <w:t>}</w:t>
      </w:r>
    </w:p>
    <w:p>
      <w:r>
        <w:t>{</w:t>
        <w:br/>
        <w:t>Index 832:</w:t>
      </w:r>
    </w:p>
    <w:p>
      <w:r>
        <w:t>Question : "James had 132 avocados. He sunders all avocados evenly among some friends. How many friends were there, If each of his friend get 28 avocados?"</w:t>
      </w:r>
    </w:p>
    <w:p>
      <w:r>
        <w:t>Equation : " X = 132 / 28"</w:t>
      </w:r>
    </w:p>
    <w:p>
      <w:r>
        <w:t xml:space="preserve">Answer : "4.714285714285714" </w:t>
        <w:br/>
        <w:t>}</w:t>
      </w:r>
    </w:p>
    <w:p>
      <w:r>
        <w:t>{</w:t>
        <w:br/>
        <w:t>Index 833:</w:t>
      </w:r>
    </w:p>
    <w:p>
      <w:r>
        <w:t>Question : "Lisa had 54 Cars. He splits all Cars evenly among some friends. How many friends were there, If each of his friend get 28 Cars?"</w:t>
      </w:r>
    </w:p>
    <w:p>
      <w:r>
        <w:t>Equation : " X = 54 / 28"</w:t>
      </w:r>
    </w:p>
    <w:p>
      <w:r>
        <w:t xml:space="preserve">Answer : "1.9285714285714286" </w:t>
        <w:br/>
        <w:t>}</w:t>
      </w:r>
    </w:p>
    <w:p>
      <w:r>
        <w:t>{</w:t>
        <w:br/>
        <w:t>Index 834:</w:t>
      </w:r>
    </w:p>
    <w:p>
      <w:r>
        <w:t>Question : "Tamara had 282 bananas. He divides all bananas evenly among some friends. How many friends were there, If each of his friend get 27 bananas?"</w:t>
      </w:r>
    </w:p>
    <w:p>
      <w:r>
        <w:t>Equation : " X = 282 / 27"</w:t>
      </w:r>
    </w:p>
    <w:p>
      <w:r>
        <w:t xml:space="preserve">Answer : "10.444444444444445" </w:t>
        <w:br/>
        <w:t>}</w:t>
      </w:r>
    </w:p>
    <w:p>
      <w:r>
        <w:t>{</w:t>
        <w:br/>
        <w:t>Index 835:</w:t>
      </w:r>
    </w:p>
    <w:p>
      <w:r>
        <w:t>Question : "Carla had 132 blackcurrants. He sunders all blackcurrants evenly among some friends. How many friends were there, If each of his friend get 35 blackcurrants?"</w:t>
      </w:r>
    </w:p>
    <w:p>
      <w:r>
        <w:t>Equation : " X = 132 / 35"</w:t>
      </w:r>
    </w:p>
    <w:p>
      <w:r>
        <w:t xml:space="preserve">Answer : "3.7714285714285714" </w:t>
        <w:br/>
        <w:t>}</w:t>
      </w:r>
    </w:p>
    <w:p>
      <w:r>
        <w:t>{</w:t>
        <w:br/>
        <w:t>Index 836:</w:t>
      </w:r>
    </w:p>
    <w:p>
      <w:r>
        <w:t>Question : "Thomas had 276 Boxs. He sunders all Boxs evenly among some friends. How many friends were there, If each of his friend get 19 Boxs?"</w:t>
      </w:r>
    </w:p>
    <w:p>
      <w:r>
        <w:t>Equation : " X = 276 / 19"</w:t>
      </w:r>
    </w:p>
    <w:p>
      <w:r>
        <w:t xml:space="preserve">Answer : "14.526315789473685" </w:t>
        <w:br/>
        <w:t>}</w:t>
      </w:r>
    </w:p>
    <w:p>
      <w:r>
        <w:t>{</w:t>
        <w:br/>
        <w:t>Index 837:</w:t>
      </w:r>
    </w:p>
    <w:p>
      <w:r>
        <w:t>Question : "Christine had 142 kiwis. He dispenses all kiwis evenly among some friends. How many friends were there, If each of his friend get 7 kiwis?"</w:t>
      </w:r>
    </w:p>
    <w:p>
      <w:r>
        <w:t>Equation : " X = 142 / 7"</w:t>
      </w:r>
    </w:p>
    <w:p>
      <w:r>
        <w:t xml:space="preserve">Answer : "20.285714285714285" </w:t>
        <w:br/>
        <w:t>}</w:t>
      </w:r>
    </w:p>
    <w:p>
      <w:r>
        <w:t>{</w:t>
        <w:br/>
        <w:t>Index 838:</w:t>
      </w:r>
    </w:p>
    <w:p>
      <w:r>
        <w:t>Question : "Thomas had 156 nectarines. He diverges all nectarines evenly among some friends. How many friends were there, If each of his friend get 31 nectarines?"</w:t>
      </w:r>
    </w:p>
    <w:p>
      <w:r>
        <w:t>Equation : " X = 156 / 31"</w:t>
      </w:r>
    </w:p>
    <w:p>
      <w:r>
        <w:t xml:space="preserve">Answer : "5.032258064516129" </w:t>
        <w:br/>
        <w:t>}</w:t>
      </w:r>
    </w:p>
    <w:p>
      <w:r>
        <w:t>{</w:t>
        <w:br/>
        <w:t>Index 839:</w:t>
      </w:r>
    </w:p>
    <w:p>
      <w:r>
        <w:t>Question : "Adam had 271 avocados. He divides all avocados evenly among some friends. How many friends were there, If each of his friend get 8 avocados?"</w:t>
      </w:r>
    </w:p>
    <w:p>
      <w:r>
        <w:t>Equation : " X = 271 / 8"</w:t>
      </w:r>
    </w:p>
    <w:p>
      <w:r>
        <w:t xml:space="preserve">Answer : "33.875" </w:t>
        <w:br/>
        <w:t>}</w:t>
      </w:r>
    </w:p>
    <w:p>
      <w:r>
        <w:t>{</w:t>
        <w:br/>
        <w:t>Index 840:</w:t>
      </w:r>
    </w:p>
    <w:p>
      <w:r>
        <w:t>Question : "Anne had 257 apples. He splits all apples evenly among some friends. How many friends were there, If each of his friend get 33 apples?"</w:t>
      </w:r>
    </w:p>
    <w:p>
      <w:r>
        <w:t>Equation : " X = 257 / 33"</w:t>
      </w:r>
    </w:p>
    <w:p>
      <w:r>
        <w:t xml:space="preserve">Answer : "7.787878787878788" </w:t>
        <w:br/>
        <w:t>}</w:t>
      </w:r>
    </w:p>
    <w:p>
      <w:r>
        <w:t>{</w:t>
        <w:br/>
        <w:t>Index 841:</w:t>
      </w:r>
    </w:p>
    <w:p>
      <w:r>
        <w:t>Question : "Esther had 166 blueberrys. He distributes all blueberrys evenly among some friends. How many friends were there, If each of his friend get 28 blueberrys?"</w:t>
      </w:r>
    </w:p>
    <w:p>
      <w:r>
        <w:t>Equation : " X = 166 / 28"</w:t>
      </w:r>
    </w:p>
    <w:p>
      <w:r>
        <w:t xml:space="preserve">Answer : "5.928571428571429" </w:t>
        <w:br/>
        <w:t>}</w:t>
      </w:r>
    </w:p>
    <w:p>
      <w:r>
        <w:t>{</w:t>
        <w:br/>
        <w:t>Index 842:</w:t>
      </w:r>
    </w:p>
    <w:p>
      <w:r>
        <w:t>Question : "Judy had 93 figs. He shares all figs evenly among some friends. How many friends were there, If each of his friend get 21 figs?"</w:t>
      </w:r>
    </w:p>
    <w:p>
      <w:r>
        <w:t>Equation : " X = 93 / 21"</w:t>
      </w:r>
    </w:p>
    <w:p>
      <w:r>
        <w:t xml:space="preserve">Answer : "4.428571428571429" </w:t>
        <w:br/>
        <w:t>}</w:t>
      </w:r>
    </w:p>
    <w:p>
      <w:r>
        <w:t>{</w:t>
        <w:br/>
        <w:t>Index 843:</w:t>
      </w:r>
    </w:p>
    <w:p>
      <w:r>
        <w:t>Question : "Timothy had 210 Chocolates. He diverges all Chocolates evenly among some friends. How many friends were there, If each of his friend get 2 Chocolates?"</w:t>
      </w:r>
    </w:p>
    <w:p>
      <w:r>
        <w:t>Equation : " X = 210 / 2"</w:t>
      </w:r>
    </w:p>
    <w:p>
      <w:r>
        <w:t xml:space="preserve">Answer : "105.0" </w:t>
        <w:br/>
        <w:t>}</w:t>
      </w:r>
    </w:p>
    <w:p>
      <w:r>
        <w:t>{</w:t>
        <w:br/>
        <w:t>Index 844:</w:t>
      </w:r>
    </w:p>
    <w:p>
      <w:r>
        <w:t>Question : "Michelle had 383 apricots. He dispenses all apricots evenly among some friends. How many friends were there, If each of his friend get 36 apricots?"</w:t>
      </w:r>
    </w:p>
    <w:p>
      <w:r>
        <w:t>Equation : " X = 383 / 36"</w:t>
      </w:r>
    </w:p>
    <w:p>
      <w:r>
        <w:t xml:space="preserve">Answer : "10.63888888888889" </w:t>
        <w:br/>
        <w:t>}</w:t>
      </w:r>
    </w:p>
    <w:p>
      <w:r>
        <w:t>{</w:t>
        <w:br/>
        <w:t>Index 845:</w:t>
      </w:r>
    </w:p>
    <w:p>
      <w:r>
        <w:t>Question : "Howard had 274 plums. He halves all plums evenly among some friends. How many friends were there, If each of his friend get 13 plums?"</w:t>
      </w:r>
    </w:p>
    <w:p>
      <w:r>
        <w:t>Equation : " X = 274 / 13"</w:t>
      </w:r>
    </w:p>
    <w:p>
      <w:r>
        <w:t xml:space="preserve">Answer : "21.076923076923077" </w:t>
        <w:br/>
        <w:t>}</w:t>
      </w:r>
    </w:p>
    <w:p>
      <w:r>
        <w:t>{</w:t>
        <w:br/>
        <w:t>Index 846:</w:t>
      </w:r>
    </w:p>
    <w:p>
      <w:r>
        <w:t>Question : "Rachel had 258 Pens. He imparts all Pens evenly among some friends. How many friends were there, If each of his friend get 22 Pens?"</w:t>
      </w:r>
    </w:p>
    <w:p>
      <w:r>
        <w:t>Equation : " X = 258 / 22"</w:t>
      </w:r>
    </w:p>
    <w:p>
      <w:r>
        <w:t xml:space="preserve">Answer : "11.727272727272727" </w:t>
        <w:br/>
        <w:t>}</w:t>
      </w:r>
    </w:p>
    <w:p>
      <w:r>
        <w:t>{</w:t>
        <w:br/>
        <w:t>Index 847:</w:t>
      </w:r>
    </w:p>
    <w:p>
      <w:r>
        <w:t>Question : "Jeffery had 48 Boxs. He diverges all Boxs evenly among some friends. How many friends were there, If each of his friend get 27 Boxs?"</w:t>
      </w:r>
    </w:p>
    <w:p>
      <w:r>
        <w:t>Equation : " X = 48 / 27"</w:t>
      </w:r>
    </w:p>
    <w:p>
      <w:r>
        <w:t xml:space="preserve">Answer : "1.7777777777777777" </w:t>
        <w:br/>
        <w:t>}</w:t>
      </w:r>
    </w:p>
    <w:p>
      <w:r>
        <w:t>{</w:t>
        <w:br/>
        <w:t>Index 848:</w:t>
      </w:r>
    </w:p>
    <w:p>
      <w:r>
        <w:t>Question : "Majorie had 124 mangos. He diverges all mangos evenly among some friends. How many friends were there, If each of his friend get 40 mangos?"</w:t>
      </w:r>
    </w:p>
    <w:p>
      <w:r>
        <w:t>Equation : " X = 124 / 40"</w:t>
      </w:r>
    </w:p>
    <w:p>
      <w:r>
        <w:t xml:space="preserve">Answer : "3.1" </w:t>
        <w:br/>
        <w:t>}</w:t>
      </w:r>
    </w:p>
    <w:p>
      <w:r>
        <w:t>{</w:t>
        <w:br/>
        <w:t>Index 849:</w:t>
      </w:r>
    </w:p>
    <w:p>
      <w:r>
        <w:t>Question : "Anthony had 362 Cars. He imparts all Cars evenly among some friends. How many friends were there, If each of his friend get 14 Cars?"</w:t>
      </w:r>
    </w:p>
    <w:p>
      <w:r>
        <w:t>Equation : " X = 362 / 14"</w:t>
      </w:r>
    </w:p>
    <w:p>
      <w:r>
        <w:t xml:space="preserve">Answer : "25.857142857142858" </w:t>
        <w:br/>
        <w:t>}</w:t>
      </w:r>
    </w:p>
    <w:p>
      <w:r>
        <w:t>{</w:t>
        <w:br/>
        <w:t>Index 850:</w:t>
      </w:r>
    </w:p>
    <w:p>
      <w:r>
        <w:t>Question : "Antionette had 327 Flowers. He dispenses all Flowers evenly among some friends. How many friends were there, If each of his friend get 7 Flowers?"</w:t>
      </w:r>
    </w:p>
    <w:p>
      <w:r>
        <w:t>Equation : " X = 327 / 7"</w:t>
      </w:r>
    </w:p>
    <w:p>
      <w:r>
        <w:t xml:space="preserve">Answer : "46.714285714285715" </w:t>
        <w:br/>
        <w:t>}</w:t>
      </w:r>
    </w:p>
    <w:p>
      <w:r>
        <w:t>{</w:t>
        <w:br/>
        <w:t>Index 851:</w:t>
      </w:r>
    </w:p>
    <w:p>
      <w:r>
        <w:t>Question : "Theodore had 244 coconuts. He halves all coconuts evenly among some friends. How many friends were there, If each of his friend get 21 coconuts?"</w:t>
      </w:r>
    </w:p>
    <w:p>
      <w:r>
        <w:t>Equation : " X = 244 / 21"</w:t>
      </w:r>
    </w:p>
    <w:p>
      <w:r>
        <w:t xml:space="preserve">Answer : "11.619047619047619" </w:t>
        <w:br/>
        <w:t>}</w:t>
      </w:r>
    </w:p>
    <w:p>
      <w:r>
        <w:t>{</w:t>
        <w:br/>
        <w:t>Index 852:</w:t>
      </w:r>
    </w:p>
    <w:p>
      <w:r>
        <w:t>Question : "Clifton had 100 mangos. He diverges all mangos evenly among some friends. How many friends were there, If each of his friend get 21 mangos?"</w:t>
      </w:r>
    </w:p>
    <w:p>
      <w:r>
        <w:t>Equation : " X = 100 / 21"</w:t>
      </w:r>
    </w:p>
    <w:p>
      <w:r>
        <w:t xml:space="preserve">Answer : "4.761904761904762" </w:t>
        <w:br/>
        <w:t>}</w:t>
      </w:r>
    </w:p>
    <w:p>
      <w:r>
        <w:t>{</w:t>
        <w:br/>
        <w:t>Index 853:</w:t>
      </w:r>
    </w:p>
    <w:p>
      <w:r>
        <w:t>Question : "Paul had 252 quinces. He diverges all quinces evenly among some friends. How many friends were there, If each of his friend get 15 quinces?"</w:t>
      </w:r>
    </w:p>
    <w:p>
      <w:r>
        <w:t>Equation : " X = 252 / 15"</w:t>
      </w:r>
    </w:p>
    <w:p>
      <w:r>
        <w:t xml:space="preserve">Answer : "16.8" </w:t>
        <w:br/>
        <w:t>}</w:t>
      </w:r>
    </w:p>
    <w:p>
      <w:r>
        <w:t>{</w:t>
        <w:br/>
        <w:t>Index 854:</w:t>
      </w:r>
    </w:p>
    <w:p>
      <w:r>
        <w:t>Question : "Raymond had 256 blueberrys. He distributes all blueberrys evenly among some friends. How many friends were there, If each of his friend get 8 blueberrys?"</w:t>
      </w:r>
    </w:p>
    <w:p>
      <w:r>
        <w:t>Equation : " X = 256 / 8"</w:t>
      </w:r>
    </w:p>
    <w:p>
      <w:r>
        <w:t xml:space="preserve">Answer : "32.0" </w:t>
        <w:br/>
        <w:t>}</w:t>
      </w:r>
    </w:p>
    <w:p>
      <w:r>
        <w:t>{</w:t>
        <w:br/>
        <w:t>Index 855:</w:t>
      </w:r>
    </w:p>
    <w:p>
      <w:r>
        <w:t>Question : "Sue had 42 Dolls. He shares all Dolls evenly among some friends. How many friends were there, If each of his friend get 40 Dolls?"</w:t>
      </w:r>
    </w:p>
    <w:p>
      <w:r>
        <w:t>Equation : " X = 42 / 40"</w:t>
      </w:r>
    </w:p>
    <w:p>
      <w:r>
        <w:t xml:space="preserve">Answer : "1.05" </w:t>
        <w:br/>
        <w:t>}</w:t>
      </w:r>
    </w:p>
    <w:p>
      <w:r>
        <w:t>{</w:t>
        <w:br/>
        <w:t>Index 856:</w:t>
      </w:r>
    </w:p>
    <w:p>
      <w:r>
        <w:t>Question : "Ramona had 51 raspberrys. He splits all raspberrys evenly among some friends. How many friends were there, If each of his friend get 38 raspberrys?"</w:t>
      </w:r>
    </w:p>
    <w:p>
      <w:r>
        <w:t>Equation : " X = 51 / 38"</w:t>
      </w:r>
    </w:p>
    <w:p>
      <w:r>
        <w:t xml:space="preserve">Answer : "1.3421052631578947" </w:t>
        <w:br/>
        <w:t>}</w:t>
      </w:r>
    </w:p>
    <w:p>
      <w:r>
        <w:t>{</w:t>
        <w:br/>
        <w:t>Index 857:</w:t>
      </w:r>
    </w:p>
    <w:p>
      <w:r>
        <w:t>Question : "Crystal had 303 mangos. He halves all mangos evenly among some friends. How many friends were there, If each of his friend get 6 mangos?"</w:t>
      </w:r>
    </w:p>
    <w:p>
      <w:r>
        <w:t>Equation : " X = 303 / 6"</w:t>
      </w:r>
    </w:p>
    <w:p>
      <w:r>
        <w:t xml:space="preserve">Answer : "50.5" </w:t>
        <w:br/>
        <w:t>}</w:t>
      </w:r>
    </w:p>
    <w:p>
      <w:r>
        <w:t>{</w:t>
        <w:br/>
        <w:t>Index 858:</w:t>
      </w:r>
    </w:p>
    <w:p>
      <w:r>
        <w:t>Question : "Debbie had 267 kiwis. He divides all kiwis evenly among some friends. How many friends were there, If each of his friend get 2 kiwis?"</w:t>
      </w:r>
    </w:p>
    <w:p>
      <w:r>
        <w:t>Equation : " X = 267 / 2"</w:t>
      </w:r>
    </w:p>
    <w:p>
      <w:r>
        <w:t xml:space="preserve">Answer : "133.5" </w:t>
        <w:br/>
        <w:t>}</w:t>
      </w:r>
    </w:p>
    <w:p>
      <w:r>
        <w:t>{</w:t>
        <w:br/>
        <w:t>Index 859:</w:t>
      </w:r>
    </w:p>
    <w:p>
      <w:r>
        <w:t>Question : "Anna had 330 avocados. He divides all avocados evenly among some friends. How many friends were there, If each of his friend get 5 avocados?"</w:t>
      </w:r>
    </w:p>
    <w:p>
      <w:r>
        <w:t>Equation : " X = 330 / 5"</w:t>
      </w:r>
    </w:p>
    <w:p>
      <w:r>
        <w:t xml:space="preserve">Answer : "66.0" </w:t>
        <w:br/>
        <w:t>}</w:t>
      </w:r>
    </w:p>
    <w:p>
      <w:r>
        <w:t>{</w:t>
        <w:br/>
        <w:t>Index 860:</w:t>
      </w:r>
    </w:p>
    <w:p>
      <w:r>
        <w:t>Question : "Melinda had 228 apples. He dispenses all apples evenly among some friends. How many friends were there, If each of his friend get 5 apples?"</w:t>
      </w:r>
    </w:p>
    <w:p>
      <w:r>
        <w:t>Equation : " X = 228 / 5"</w:t>
      </w:r>
    </w:p>
    <w:p>
      <w:r>
        <w:t xml:space="preserve">Answer : "45.6" </w:t>
        <w:br/>
        <w:t>}</w:t>
      </w:r>
    </w:p>
    <w:p>
      <w:r>
        <w:t>{</w:t>
        <w:br/>
        <w:t>Index 861:</w:t>
      </w:r>
    </w:p>
    <w:p>
      <w:r>
        <w:t>Question : "Robert had 165 blueberrys. He dispenses all blueberrys evenly among some friends. How many friends were there, If each of his friend get 29 blueberrys?"</w:t>
      </w:r>
    </w:p>
    <w:p>
      <w:r>
        <w:t>Equation : " X = 165 / 29"</w:t>
      </w:r>
    </w:p>
    <w:p>
      <w:r>
        <w:t xml:space="preserve">Answer : "5.689655172413793" </w:t>
        <w:br/>
        <w:t>}</w:t>
      </w:r>
    </w:p>
    <w:p>
      <w:r>
        <w:t>{</w:t>
        <w:br/>
        <w:t>Index 862:</w:t>
      </w:r>
    </w:p>
    <w:p>
      <w:r>
        <w:t>Question : "Matthew had 301 papayas. He dispenses all papayas evenly among some friends. How many friends were there, If each of his friend get 17 papayas?"</w:t>
      </w:r>
    </w:p>
    <w:p>
      <w:r>
        <w:t>Equation : " X = 301 / 17"</w:t>
      </w:r>
    </w:p>
    <w:p>
      <w:r>
        <w:t xml:space="preserve">Answer : "17.705882352941178" </w:t>
        <w:br/>
        <w:t>}</w:t>
      </w:r>
    </w:p>
    <w:p>
      <w:r>
        <w:t>{</w:t>
        <w:br/>
        <w:t>Index 863:</w:t>
      </w:r>
    </w:p>
    <w:p>
      <w:r>
        <w:t>Question : "John had 269 avocados. He dispenses all avocados evenly among some friends. How many friends were there, If each of his friend get 8 avocados?"</w:t>
      </w:r>
    </w:p>
    <w:p>
      <w:r>
        <w:t>Equation : " X = 269 / 8"</w:t>
      </w:r>
    </w:p>
    <w:p>
      <w:r>
        <w:t xml:space="preserve">Answer : "33.625" </w:t>
        <w:br/>
        <w:t>}</w:t>
      </w:r>
    </w:p>
    <w:p>
      <w:r>
        <w:t>{</w:t>
        <w:br/>
        <w:t>Index 864:</w:t>
      </w:r>
    </w:p>
    <w:p>
      <w:r>
        <w:t>Question : "Stephanie had 249 avocados. He sunders all avocados evenly among some friends. How many friends were there, If each of his friend get 14 avocados?"</w:t>
      </w:r>
    </w:p>
    <w:p>
      <w:r>
        <w:t>Equation : " X = 249 / 14"</w:t>
      </w:r>
    </w:p>
    <w:p>
      <w:r>
        <w:t xml:space="preserve">Answer : "17.785714285714285" </w:t>
        <w:br/>
        <w:t>}</w:t>
      </w:r>
    </w:p>
    <w:p>
      <w:r>
        <w:t>{</w:t>
        <w:br/>
        <w:t>Index 865:</w:t>
      </w:r>
    </w:p>
    <w:p>
      <w:r>
        <w:t>Question : "Jean had 64 toys. He shares all toys evenly among some friends. How many friends were there, If each of his friend get 30 toys?"</w:t>
      </w:r>
    </w:p>
    <w:p>
      <w:r>
        <w:t>Equation : " X = 64 / 30"</w:t>
      </w:r>
    </w:p>
    <w:p>
      <w:r>
        <w:t xml:space="preserve">Answer : "2.1333333333333333" </w:t>
        <w:br/>
        <w:t>}</w:t>
      </w:r>
    </w:p>
    <w:p>
      <w:r>
        <w:t>{</w:t>
        <w:br/>
        <w:t>Index 866:</w:t>
      </w:r>
    </w:p>
    <w:p>
      <w:r>
        <w:t>Question : "Paul had 196 avocados. He imparts all avocados evenly among some friends. How many friends were there, If each of his friend get 31 avocados?"</w:t>
      </w:r>
    </w:p>
    <w:p>
      <w:r>
        <w:t>Equation : " X = 196 / 31"</w:t>
      </w:r>
    </w:p>
    <w:p>
      <w:r>
        <w:t xml:space="preserve">Answer : "6.32258064516129" </w:t>
        <w:br/>
        <w:t>}</w:t>
      </w:r>
    </w:p>
    <w:p>
      <w:r>
        <w:t>{</w:t>
        <w:br/>
        <w:t>Index 867:</w:t>
      </w:r>
    </w:p>
    <w:p>
      <w:r>
        <w:t>Question : "Patricia had 126 limes. He sunders all limes evenly among some friends. How many friends were there, If each of his friend get 8 limes?"</w:t>
      </w:r>
    </w:p>
    <w:p>
      <w:r>
        <w:t>Equation : " X = 126 / 8"</w:t>
      </w:r>
    </w:p>
    <w:p>
      <w:r>
        <w:t xml:space="preserve">Answer : "15.75" </w:t>
        <w:br/>
        <w:t>}</w:t>
      </w:r>
    </w:p>
    <w:p>
      <w:r>
        <w:t>{</w:t>
        <w:br/>
        <w:t>Index 868:</w:t>
      </w:r>
    </w:p>
    <w:p>
      <w:r>
        <w:t>Question : "Robert had 299 Presss. He diverges all Presss evenly among some friends. How many friends were there, If each of his friend get 2 Presss?"</w:t>
      </w:r>
    </w:p>
    <w:p>
      <w:r>
        <w:t>Equation : " X = 299 / 2"</w:t>
      </w:r>
    </w:p>
    <w:p>
      <w:r>
        <w:t xml:space="preserve">Answer : "149.5" </w:t>
        <w:br/>
        <w:t>}</w:t>
      </w:r>
    </w:p>
    <w:p>
      <w:r>
        <w:t>{</w:t>
        <w:br/>
        <w:t>Index 869:</w:t>
      </w:r>
    </w:p>
    <w:p>
      <w:r>
        <w:t>Question : "Elana had 295 nectarines. He imparts all nectarines evenly among some friends. How many friends were there, If each of his friend get 24 nectarines?"</w:t>
      </w:r>
    </w:p>
    <w:p>
      <w:r>
        <w:t>Equation : " X = 295 / 24"</w:t>
      </w:r>
    </w:p>
    <w:p>
      <w:r>
        <w:t xml:space="preserve">Answer : "12.291666666666666" </w:t>
        <w:br/>
        <w:t>}</w:t>
      </w:r>
    </w:p>
    <w:p>
      <w:r>
        <w:t>{</w:t>
        <w:br/>
        <w:t>Index 870:</w:t>
      </w:r>
    </w:p>
    <w:p>
      <w:r>
        <w:t>Question : "David had 362 Biscuits. He diverges all Biscuits evenly among some friends. How many friends were there, If each of his friend get 39 Biscuits?"</w:t>
      </w:r>
    </w:p>
    <w:p>
      <w:r>
        <w:t>Equation : " X = 362 / 39"</w:t>
      </w:r>
    </w:p>
    <w:p>
      <w:r>
        <w:t xml:space="preserve">Answer : "9.282051282051283" </w:t>
        <w:br/>
        <w:t>}</w:t>
      </w:r>
    </w:p>
    <w:p>
      <w:r>
        <w:t>{</w:t>
        <w:br/>
        <w:t>Index 871:</w:t>
      </w:r>
    </w:p>
    <w:p>
      <w:r>
        <w:t>Question : "Timothy had 51 blueberrys. He splits all blueberrys evenly among some friends. How many friends were there, If each of his friend get 10 blueberrys?"</w:t>
      </w:r>
    </w:p>
    <w:p>
      <w:r>
        <w:t>Equation : " X = 51 / 10"</w:t>
      </w:r>
    </w:p>
    <w:p>
      <w:r>
        <w:t xml:space="preserve">Answer : "5.1" </w:t>
        <w:br/>
        <w:t>}</w:t>
      </w:r>
    </w:p>
    <w:p>
      <w:r>
        <w:t>{</w:t>
        <w:br/>
        <w:t>Index 872:</w:t>
      </w:r>
    </w:p>
    <w:p>
      <w:r>
        <w:t>Question : "Anna had 262 figs. He shares all figs evenly among some friends. How many friends were there, If each of his friend get 17 figs?"</w:t>
      </w:r>
    </w:p>
    <w:p>
      <w:r>
        <w:t>Equation : " X = 262 / 17"</w:t>
      </w:r>
    </w:p>
    <w:p>
      <w:r>
        <w:t xml:space="preserve">Answer : "15.411764705882353" </w:t>
        <w:br/>
        <w:t>}</w:t>
      </w:r>
    </w:p>
    <w:p>
      <w:r>
        <w:t>{</w:t>
        <w:br/>
        <w:t>Index 873:</w:t>
      </w:r>
    </w:p>
    <w:p>
      <w:r>
        <w:t>Question : "Helen had 362 plums. He diverges all plums evenly among some friends. How many friends were there, If each of his friend get 12 plums?"</w:t>
      </w:r>
    </w:p>
    <w:p>
      <w:r>
        <w:t>Equation : " X = 362 / 12"</w:t>
      </w:r>
    </w:p>
    <w:p>
      <w:r>
        <w:t xml:space="preserve">Answer : "30.166666666666668" </w:t>
        <w:br/>
        <w:t>}</w:t>
      </w:r>
    </w:p>
    <w:p>
      <w:r>
        <w:t>{</w:t>
        <w:br/>
        <w:t>Index 874:</w:t>
      </w:r>
    </w:p>
    <w:p>
      <w:r>
        <w:t>Question : "Bernard had 113 pineapples. He sunders all pineapples evenly among some friends. How many friends were there, If each of his friend get 18 pineapples?"</w:t>
      </w:r>
    </w:p>
    <w:p>
      <w:r>
        <w:t>Equation : " X = 113 / 18"</w:t>
      </w:r>
    </w:p>
    <w:p>
      <w:r>
        <w:t xml:space="preserve">Answer : "6.277777777777778" </w:t>
        <w:br/>
        <w:t>}</w:t>
      </w:r>
    </w:p>
    <w:p>
      <w:r>
        <w:t>{</w:t>
        <w:br/>
        <w:t>Index 875:</w:t>
      </w:r>
    </w:p>
    <w:p>
      <w:r>
        <w:t>Question : "Scott had 102 coconuts. He sunders all coconuts evenly among some friends. How many friends were there, If each of his friend get 20 coconuts?"</w:t>
      </w:r>
    </w:p>
    <w:p>
      <w:r>
        <w:t>Equation : " X = 102 / 20"</w:t>
      </w:r>
    </w:p>
    <w:p>
      <w:r>
        <w:t xml:space="preserve">Answer : "5.1" </w:t>
        <w:br/>
        <w:t>}</w:t>
      </w:r>
    </w:p>
    <w:p>
      <w:r>
        <w:t>{</w:t>
        <w:br/>
        <w:t>Index 876:</w:t>
      </w:r>
    </w:p>
    <w:p>
      <w:r>
        <w:t>Question : "Wayne had 149 Books. He shares all Books evenly among some friends. How many friends were there, If each of his friend get 4 Books?"</w:t>
      </w:r>
    </w:p>
    <w:p>
      <w:r>
        <w:t>Equation : " X = 149 / 4"</w:t>
      </w:r>
    </w:p>
    <w:p>
      <w:r>
        <w:t xml:space="preserve">Answer : "37.25" </w:t>
        <w:br/>
        <w:t>}</w:t>
      </w:r>
    </w:p>
    <w:p>
      <w:r>
        <w:t>{</w:t>
        <w:br/>
        <w:t>Index 877:</w:t>
      </w:r>
    </w:p>
    <w:p>
      <w:r>
        <w:t>Question : "George had 135 Flowers. He splits all Flowers evenly among some friends. How many friends were there, If each of his friend get 35 Flowers?"</w:t>
      </w:r>
    </w:p>
    <w:p>
      <w:r>
        <w:t>Equation : " X = 135 / 35"</w:t>
      </w:r>
    </w:p>
    <w:p>
      <w:r>
        <w:t xml:space="preserve">Answer : "3.857142857142857" </w:t>
        <w:br/>
        <w:t>}</w:t>
      </w:r>
    </w:p>
    <w:p>
      <w:r>
        <w:t>{</w:t>
        <w:br/>
        <w:t>Index 878:</w:t>
      </w:r>
    </w:p>
    <w:p>
      <w:r>
        <w:t>Question : "Theodore had 131 blueberrys. He sunders all blueberrys evenly among some friends. How many friends were there, If each of his friend get 7 blueberrys?"</w:t>
      </w:r>
    </w:p>
    <w:p>
      <w:r>
        <w:t>Equation : " X = 131 / 7"</w:t>
      </w:r>
    </w:p>
    <w:p>
      <w:r>
        <w:t xml:space="preserve">Answer : "18.714285714285715" </w:t>
        <w:br/>
        <w:t>}</w:t>
      </w:r>
    </w:p>
    <w:p>
      <w:r>
        <w:t>{</w:t>
        <w:br/>
        <w:t>Index 879:</w:t>
      </w:r>
    </w:p>
    <w:p>
      <w:r>
        <w:t>Question : "William had 290 blackcurrants. He dispenses all blackcurrants evenly among some friends. How many friends were there, If each of his friend get 20 blackcurrants?"</w:t>
      </w:r>
    </w:p>
    <w:p>
      <w:r>
        <w:t>Equation : " X = 290 / 20"</w:t>
      </w:r>
    </w:p>
    <w:p>
      <w:r>
        <w:t xml:space="preserve">Answer : "14.5" </w:t>
        <w:br/>
        <w:t>}</w:t>
      </w:r>
    </w:p>
    <w:p>
      <w:r>
        <w:t>{</w:t>
        <w:br/>
        <w:t>Index 880:</w:t>
      </w:r>
    </w:p>
    <w:p>
      <w:r>
        <w:t>Question : "Carol had 372 figs. He halves all figs evenly among some friends. How many friends were there, If each of his friend get 30 figs?"</w:t>
      </w:r>
    </w:p>
    <w:p>
      <w:r>
        <w:t>Equation : " X = 372 / 30"</w:t>
      </w:r>
    </w:p>
    <w:p>
      <w:r>
        <w:t xml:space="preserve">Answer : "12.4" </w:t>
        <w:br/>
        <w:t>}</w:t>
      </w:r>
    </w:p>
    <w:p>
      <w:r>
        <w:t>{</w:t>
        <w:br/>
        <w:t>Index 881:</w:t>
      </w:r>
    </w:p>
    <w:p>
      <w:r>
        <w:t>Question : "James had 383 blackberrys. He shares all blackberrys evenly among some friends. How many friends were there, If each of his friend get 21 blackberrys?"</w:t>
      </w:r>
    </w:p>
    <w:p>
      <w:r>
        <w:t>Equation : " X = 383 / 21"</w:t>
      </w:r>
    </w:p>
    <w:p>
      <w:r>
        <w:t xml:space="preserve">Answer : "18.238095238095237" </w:t>
        <w:br/>
        <w:t>}</w:t>
      </w:r>
    </w:p>
    <w:p>
      <w:r>
        <w:t>{</w:t>
        <w:br/>
        <w:t>Index 882:</w:t>
      </w:r>
    </w:p>
    <w:p>
      <w:r>
        <w:t>Question : "Zachary had 211 blackberrys. He imparts all blackberrys evenly among some friends. How many friends were there, If each of his friend get 14 blackberrys?"</w:t>
      </w:r>
    </w:p>
    <w:p>
      <w:r>
        <w:t>Equation : " X = 211 / 14"</w:t>
      </w:r>
    </w:p>
    <w:p>
      <w:r>
        <w:t xml:space="preserve">Answer : "15.071428571428571" </w:t>
        <w:br/>
        <w:t>}</w:t>
      </w:r>
    </w:p>
    <w:p>
      <w:r>
        <w:t>{</w:t>
        <w:br/>
        <w:t>Index 883:</w:t>
      </w:r>
    </w:p>
    <w:p>
      <w:r>
        <w:t>Question : "Elizabeth had 363 peachs. He halves all peachs evenly among some friends. How many friends were there, If each of his friend get 27 peachs?"</w:t>
      </w:r>
    </w:p>
    <w:p>
      <w:r>
        <w:t>Equation : " X = 363 / 27"</w:t>
      </w:r>
    </w:p>
    <w:p>
      <w:r>
        <w:t xml:space="preserve">Answer : "13.444444444444445" </w:t>
        <w:br/>
        <w:t>}</w:t>
      </w:r>
    </w:p>
    <w:p>
      <w:r>
        <w:t>{</w:t>
        <w:br/>
        <w:t>Index 884:</w:t>
      </w:r>
    </w:p>
    <w:p>
      <w:r>
        <w:t>Question : "Robin had 386 Presss. He splits all Presss evenly among some friends. How many friends were there, If each of his friend get 14 Presss?"</w:t>
      </w:r>
    </w:p>
    <w:p>
      <w:r>
        <w:t>Equation : " X = 386 / 14"</w:t>
      </w:r>
    </w:p>
    <w:p>
      <w:r>
        <w:t xml:space="preserve">Answer : "27.571428571428573" </w:t>
        <w:br/>
        <w:t>}</w:t>
      </w:r>
    </w:p>
    <w:p>
      <w:r>
        <w:t>{</w:t>
        <w:br/>
        <w:t>Index 885:</w:t>
      </w:r>
    </w:p>
    <w:p>
      <w:r>
        <w:t>Question : "April had 304 toys. He shares all toys evenly among some friends. How many friends were there, If each of his friend get 16 toys?"</w:t>
      </w:r>
    </w:p>
    <w:p>
      <w:r>
        <w:t>Equation : " X = 304 / 16"</w:t>
      </w:r>
    </w:p>
    <w:p>
      <w:r>
        <w:t xml:space="preserve">Answer : "19.0" </w:t>
        <w:br/>
        <w:t>}</w:t>
      </w:r>
    </w:p>
    <w:p>
      <w:r>
        <w:t>{</w:t>
        <w:br/>
        <w:t>Index 886:</w:t>
      </w:r>
    </w:p>
    <w:p>
      <w:r>
        <w:t>Question : "Antoinette had 303 figs. He distributes all figs evenly among some friends. How many friends were there, If each of his friend get 2 figs?"</w:t>
      </w:r>
    </w:p>
    <w:p>
      <w:r>
        <w:t>Equation : " X = 303 / 2"</w:t>
      </w:r>
    </w:p>
    <w:p>
      <w:r>
        <w:t xml:space="preserve">Answer : "151.5" </w:t>
        <w:br/>
        <w:t>}</w:t>
      </w:r>
    </w:p>
    <w:p>
      <w:r>
        <w:t>{</w:t>
        <w:br/>
        <w:t>Index 887:</w:t>
      </w:r>
    </w:p>
    <w:p>
      <w:r>
        <w:t>Question : "Paul had 351 plums. He shares all plums evenly among some friends. How many friends were there, If each of his friend get 22 plums?"</w:t>
      </w:r>
    </w:p>
    <w:p>
      <w:r>
        <w:t>Equation : " X = 351 / 22"</w:t>
      </w:r>
    </w:p>
    <w:p>
      <w:r>
        <w:t xml:space="preserve">Answer : "15.954545454545455" </w:t>
        <w:br/>
        <w:t>}</w:t>
      </w:r>
    </w:p>
    <w:p>
      <w:r>
        <w:t>{</w:t>
        <w:br/>
        <w:t>Index 888:</w:t>
      </w:r>
    </w:p>
    <w:p>
      <w:r>
        <w:t>Question : "Nicole had 233 kiwis. He sunders all kiwis evenly among some friends. How many friends were there, If each of his friend get 22 kiwis?"</w:t>
      </w:r>
    </w:p>
    <w:p>
      <w:r>
        <w:t>Equation : " X = 233 / 22"</w:t>
      </w:r>
    </w:p>
    <w:p>
      <w:r>
        <w:t xml:space="preserve">Answer : "10.590909090909092" </w:t>
        <w:br/>
        <w:t>}</w:t>
      </w:r>
    </w:p>
    <w:p>
      <w:r>
        <w:t>{</w:t>
        <w:br/>
        <w:t>Index 889:</w:t>
      </w:r>
    </w:p>
    <w:p>
      <w:r>
        <w:t>Question : "Mary had 371 bananas. He divides all bananas evenly among some friends. How many friends were there, If each of his friend get 28 bananas?"</w:t>
      </w:r>
    </w:p>
    <w:p>
      <w:r>
        <w:t>Equation : " X = 371 / 28"</w:t>
      </w:r>
    </w:p>
    <w:p>
      <w:r>
        <w:t xml:space="preserve">Answer : "13.25" </w:t>
        <w:br/>
        <w:t>}</w:t>
      </w:r>
    </w:p>
    <w:p>
      <w:r>
        <w:t>{</w:t>
        <w:br/>
        <w:t>Index 890:</w:t>
      </w:r>
    </w:p>
    <w:p>
      <w:r>
        <w:t>Question : "Alan had 398 figs. He diverges all figs evenly among some friends. How many friends were there, If each of his friend get 36 figs?"</w:t>
      </w:r>
    </w:p>
    <w:p>
      <w:r>
        <w:t>Equation : " X = 398 / 36"</w:t>
      </w:r>
    </w:p>
    <w:p>
      <w:r>
        <w:t xml:space="preserve">Answer : "11.055555555555555" </w:t>
        <w:br/>
        <w:t>}</w:t>
      </w:r>
    </w:p>
    <w:p>
      <w:r>
        <w:t>{</w:t>
        <w:br/>
        <w:t>Index 891:</w:t>
      </w:r>
    </w:p>
    <w:p>
      <w:r>
        <w:t>Question : "Kathryn had 111 apples. He shares all apples evenly among some friends. How many friends were there, If each of his friend get 3 apples?"</w:t>
      </w:r>
    </w:p>
    <w:p>
      <w:r>
        <w:t>Equation : " X = 111 / 3"</w:t>
      </w:r>
    </w:p>
    <w:p>
      <w:r>
        <w:t xml:space="preserve">Answer : "37.0" </w:t>
        <w:br/>
        <w:t>}</w:t>
      </w:r>
    </w:p>
    <w:p>
      <w:r>
        <w:t>{</w:t>
        <w:br/>
        <w:t>Index 892:</w:t>
      </w:r>
    </w:p>
    <w:p>
      <w:r>
        <w:t>Question : "Angela had 223 Boxs. He shares all Boxs evenly among some friends. How many friends were there, If each of his friend get 29 Boxs?"</w:t>
      </w:r>
    </w:p>
    <w:p>
      <w:r>
        <w:t>Equation : " X = 223 / 29"</w:t>
      </w:r>
    </w:p>
    <w:p>
      <w:r>
        <w:t xml:space="preserve">Answer : "7.689655172413793" </w:t>
        <w:br/>
        <w:t>}</w:t>
      </w:r>
    </w:p>
    <w:p>
      <w:r>
        <w:t>{</w:t>
        <w:br/>
        <w:t>Index 893:</w:t>
      </w:r>
    </w:p>
    <w:p>
      <w:r>
        <w:t>Question : "Raul had 300 pineapples. He splits all pineapples evenly among some friends. How many friends were there, If each of his friend get 10 pineapples?"</w:t>
      </w:r>
    </w:p>
    <w:p>
      <w:r>
        <w:t>Equation : " X = 300 / 10"</w:t>
      </w:r>
    </w:p>
    <w:p>
      <w:r>
        <w:t xml:space="preserve">Answer : "30.0" </w:t>
        <w:br/>
        <w:t>}</w:t>
      </w:r>
    </w:p>
    <w:p>
      <w:r>
        <w:t>{</w:t>
        <w:br/>
        <w:t>Index 894:</w:t>
      </w:r>
    </w:p>
    <w:p>
      <w:r>
        <w:t>Question : "Jesse had 269 cherrys. He dispenses all cherrys evenly among some friends. How many friends were there, If each of his friend get 19 cherrys?"</w:t>
      </w:r>
    </w:p>
    <w:p>
      <w:r>
        <w:t>Equation : " X = 269 / 19"</w:t>
      </w:r>
    </w:p>
    <w:p>
      <w:r>
        <w:t xml:space="preserve">Answer : "14.157894736842104" </w:t>
        <w:br/>
        <w:t>}</w:t>
      </w:r>
    </w:p>
    <w:p>
      <w:r>
        <w:t>{</w:t>
        <w:br/>
        <w:t>Index 895:</w:t>
      </w:r>
    </w:p>
    <w:p>
      <w:r>
        <w:t>Question : "Robert had 246 blackcurrants. He sunders all blackcurrants evenly among some friends. How many friends were there, If each of his friend get 18 blackcurrants?"</w:t>
      </w:r>
    </w:p>
    <w:p>
      <w:r>
        <w:t>Equation : " X = 246 / 18"</w:t>
      </w:r>
    </w:p>
    <w:p>
      <w:r>
        <w:t xml:space="preserve">Answer : "13.666666666666666" </w:t>
        <w:br/>
        <w:t>}</w:t>
      </w:r>
    </w:p>
    <w:p>
      <w:r>
        <w:t>{</w:t>
        <w:br/>
        <w:t>Index 896:</w:t>
      </w:r>
    </w:p>
    <w:p>
      <w:r>
        <w:t>Question : "Suzanne had 272 coconuts. He halves all coconuts evenly among some friends. How many friends were there, If each of his friend get 7 coconuts?"</w:t>
      </w:r>
    </w:p>
    <w:p>
      <w:r>
        <w:t>Equation : " X = 272 / 7"</w:t>
      </w:r>
    </w:p>
    <w:p>
      <w:r>
        <w:t xml:space="preserve">Answer : "38.857142857142854" </w:t>
        <w:br/>
        <w:t>}</w:t>
      </w:r>
    </w:p>
    <w:p>
      <w:r>
        <w:t>{</w:t>
        <w:br/>
        <w:t>Index 897:</w:t>
      </w:r>
    </w:p>
    <w:p>
      <w:r>
        <w:t>Question : "Richard had 288 Bananas. He divides all Bananas evenly among some friends. How many friends were there, If each of his friend get 8 Bananas?"</w:t>
      </w:r>
    </w:p>
    <w:p>
      <w:r>
        <w:t>Equation : " X = 288 / 8"</w:t>
      </w:r>
    </w:p>
    <w:p>
      <w:r>
        <w:t xml:space="preserve">Answer : "36.0" </w:t>
        <w:br/>
        <w:t>}</w:t>
      </w:r>
    </w:p>
    <w:p>
      <w:r>
        <w:t>{</w:t>
        <w:br/>
        <w:t>Index 898:</w:t>
      </w:r>
    </w:p>
    <w:p>
      <w:r>
        <w:t>Question : "Don had 185 oranges. He divides all oranges evenly among some friends. How many friends were there, If each of his friend get 18 oranges?"</w:t>
      </w:r>
    </w:p>
    <w:p>
      <w:r>
        <w:t>Equation : " X = 185 / 18"</w:t>
      </w:r>
    </w:p>
    <w:p>
      <w:r>
        <w:t xml:space="preserve">Answer : "10.277777777777779" </w:t>
        <w:br/>
        <w:t>}</w:t>
      </w:r>
    </w:p>
    <w:p>
      <w:r>
        <w:t>{</w:t>
        <w:br/>
        <w:t>Index 899:</w:t>
      </w:r>
    </w:p>
    <w:p>
      <w:r>
        <w:t>Question : "Willie had 136 blackcurrants. He splits all blackcurrants evenly among some friends. How many friends were there, If each of his friend get 25 blackcurrants?"</w:t>
      </w:r>
    </w:p>
    <w:p>
      <w:r>
        <w:t>Equation : " X = 136 / 25"</w:t>
      </w:r>
    </w:p>
    <w:p>
      <w:r>
        <w:t xml:space="preserve">Answer : "5.44" </w:t>
        <w:br/>
        <w:t>}</w:t>
      </w:r>
    </w:p>
    <w:p>
      <w:r>
        <w:t>{</w:t>
        <w:br/>
        <w:t>Index 900:</w:t>
      </w:r>
    </w:p>
    <w:p>
      <w:r>
        <w:t>Question : "Martha had 238 cherrys. He distributes all cherrys evenly among some friends. How many friends were there, If each of his friend get 11 cherrys?"</w:t>
      </w:r>
    </w:p>
    <w:p>
      <w:r>
        <w:t>Equation : " X = 238 / 11"</w:t>
      </w:r>
    </w:p>
    <w:p>
      <w:r>
        <w:t xml:space="preserve">Answer : "21.636363636363637" </w:t>
        <w:br/>
        <w:t>}</w:t>
      </w:r>
    </w:p>
    <w:p>
      <w:r>
        <w:t>{</w:t>
        <w:br/>
        <w:t>Index 901:</w:t>
      </w:r>
    </w:p>
    <w:p>
      <w:r>
        <w:t>Question : "Lidia had 106 bananas. He splits all bananas evenly among some friends. How many friends were there, If each of his friend get 18 bananas?"</w:t>
      </w:r>
    </w:p>
    <w:p>
      <w:r>
        <w:t>Equation : " X = 106 / 18"</w:t>
      </w:r>
    </w:p>
    <w:p>
      <w:r>
        <w:t xml:space="preserve">Answer : "5.888888888888889" </w:t>
        <w:br/>
        <w:t>}</w:t>
      </w:r>
    </w:p>
    <w:p>
      <w:r>
        <w:t>{</w:t>
        <w:br/>
        <w:t>Index 902:</w:t>
      </w:r>
    </w:p>
    <w:p>
      <w:r>
        <w:t>Question : "James had 246 Books. He imparts all Books evenly among some friends. How many friends were there, If each of his friend get 25 Books?"</w:t>
      </w:r>
    </w:p>
    <w:p>
      <w:r>
        <w:t>Equation : " X = 246 / 25"</w:t>
      </w:r>
    </w:p>
    <w:p>
      <w:r>
        <w:t xml:space="preserve">Answer : "9.84" </w:t>
        <w:br/>
        <w:t>}</w:t>
      </w:r>
    </w:p>
    <w:p>
      <w:r>
        <w:t>{</w:t>
        <w:br/>
        <w:t>Index 903:</w:t>
      </w:r>
    </w:p>
    <w:p>
      <w:r>
        <w:t>Question : "Rose had 284 nectarines. He imparts all nectarines evenly among some friends. How many friends were there, If each of his friend get 38 nectarines?"</w:t>
      </w:r>
    </w:p>
    <w:p>
      <w:r>
        <w:t>Equation : " X = 284 / 38"</w:t>
      </w:r>
    </w:p>
    <w:p>
      <w:r>
        <w:t xml:space="preserve">Answer : "7.473684210526316" </w:t>
        <w:br/>
        <w:t>}</w:t>
      </w:r>
    </w:p>
    <w:p>
      <w:r>
        <w:t>{</w:t>
        <w:br/>
        <w:t>Index 904:</w:t>
      </w:r>
    </w:p>
    <w:p>
      <w:r>
        <w:t>Question : "Charles had 275 blueberrys. He diverges all blueberrys evenly among some friends. How many friends were there, If each of his friend get 15 blueberrys?"</w:t>
      </w:r>
    </w:p>
    <w:p>
      <w:r>
        <w:t>Equation : " X = 275 / 15"</w:t>
      </w:r>
    </w:p>
    <w:p>
      <w:r>
        <w:t xml:space="preserve">Answer : "18.333333333333332" </w:t>
        <w:br/>
        <w:t>}</w:t>
      </w:r>
    </w:p>
    <w:p>
      <w:r>
        <w:t>{</w:t>
        <w:br/>
        <w:t>Index 905:</w:t>
      </w:r>
    </w:p>
    <w:p>
      <w:r>
        <w:t>Question : "Sonya had 165 coconuts. He distributes all coconuts evenly among some friends. How many friends were there, If each of his friend get 29 coconuts?"</w:t>
      </w:r>
    </w:p>
    <w:p>
      <w:r>
        <w:t>Equation : " X = 165 / 29"</w:t>
      </w:r>
    </w:p>
    <w:p>
      <w:r>
        <w:t xml:space="preserve">Answer : "5.689655172413793" </w:t>
        <w:br/>
        <w:t>}</w:t>
      </w:r>
    </w:p>
    <w:p>
      <w:r>
        <w:t>{</w:t>
        <w:br/>
        <w:t>Index 906:</w:t>
      </w:r>
    </w:p>
    <w:p>
      <w:r>
        <w:t>Question : "Michael had 266 Pens. He splits all Pens evenly among some friends. How many friends were there, If each of his friend get 35 Pens?"</w:t>
      </w:r>
    </w:p>
    <w:p>
      <w:r>
        <w:t>Equation : " X = 266 / 35"</w:t>
      </w:r>
    </w:p>
    <w:p>
      <w:r>
        <w:t xml:space="preserve">Answer : "7.6" </w:t>
        <w:br/>
        <w:t>}</w:t>
      </w:r>
    </w:p>
    <w:p>
      <w:r>
        <w:t>{</w:t>
        <w:br/>
        <w:t>Index 907:</w:t>
      </w:r>
    </w:p>
    <w:p>
      <w:r>
        <w:t>Question : "Lewis had 264 Begs. He diverges all Begs evenly among some friends. How many friends were there, If each of his friend get 25 Begs?"</w:t>
      </w:r>
    </w:p>
    <w:p>
      <w:r>
        <w:t>Equation : " X = 264 / 25"</w:t>
      </w:r>
    </w:p>
    <w:p>
      <w:r>
        <w:t xml:space="preserve">Answer : "10.56" </w:t>
        <w:br/>
        <w:t>}</w:t>
      </w:r>
    </w:p>
    <w:p>
      <w:r>
        <w:t>{</w:t>
        <w:br/>
        <w:t>Index 908:</w:t>
      </w:r>
    </w:p>
    <w:p>
      <w:r>
        <w:t>Question : "Brenda had 329 pears. He distributes all pears evenly among some friends. How many friends were there, If each of his friend get 15 pears?"</w:t>
      </w:r>
    </w:p>
    <w:p>
      <w:r>
        <w:t>Equation : " X = 329 / 15"</w:t>
      </w:r>
    </w:p>
    <w:p>
      <w:r>
        <w:t xml:space="preserve">Answer : "21.933333333333334" </w:t>
        <w:br/>
        <w:t>}</w:t>
      </w:r>
    </w:p>
    <w:p>
      <w:r>
        <w:t>{</w:t>
        <w:br/>
        <w:t>Index 909:</w:t>
      </w:r>
    </w:p>
    <w:p>
      <w:r>
        <w:t>Question : "Genaro had 98 figs. He shares all figs evenly among some friends. How many friends were there, If each of his friend get 36 figs?"</w:t>
      </w:r>
    </w:p>
    <w:p>
      <w:r>
        <w:t>Equation : " X = 98 / 36"</w:t>
      </w:r>
    </w:p>
    <w:p>
      <w:r>
        <w:t xml:space="preserve">Answer : "2.7222222222222223" </w:t>
        <w:br/>
        <w:t>}</w:t>
      </w:r>
    </w:p>
    <w:p>
      <w:r>
        <w:t>{</w:t>
        <w:br/>
        <w:t>Index 910:</w:t>
      </w:r>
    </w:p>
    <w:p>
      <w:r>
        <w:t>Question : "Charles had 328 oranges. He divides all oranges evenly among some friends. How many friends were there, If each of his friend get 12 oranges?"</w:t>
      </w:r>
    </w:p>
    <w:p>
      <w:r>
        <w:t>Equation : " X = 328 / 12"</w:t>
      </w:r>
    </w:p>
    <w:p>
      <w:r>
        <w:t xml:space="preserve">Answer : "27.333333333333332" </w:t>
        <w:br/>
        <w:t>}</w:t>
      </w:r>
    </w:p>
    <w:p>
      <w:r>
        <w:t>{</w:t>
        <w:br/>
        <w:t>Index 911:</w:t>
      </w:r>
    </w:p>
    <w:p>
      <w:r>
        <w:t>Question : "Gregory had 222 peachs. He distributes all peachs evenly among some friends. How many friends were there, If each of his friend get 2 peachs?"</w:t>
      </w:r>
    </w:p>
    <w:p>
      <w:r>
        <w:t>Equation : " X = 222 / 2"</w:t>
      </w:r>
    </w:p>
    <w:p>
      <w:r>
        <w:t xml:space="preserve">Answer : "111.0" </w:t>
        <w:br/>
        <w:t>}</w:t>
      </w:r>
    </w:p>
    <w:p>
      <w:r>
        <w:t>{</w:t>
        <w:br/>
        <w:t>Index 912:</w:t>
      </w:r>
    </w:p>
    <w:p>
      <w:r>
        <w:t>Question : "Janna had 382 cherrys. He distributes all cherrys evenly among some friends. How many friends were there, If each of his friend get 4 cherrys?"</w:t>
      </w:r>
    </w:p>
    <w:p>
      <w:r>
        <w:t>Equation : " X = 382 / 4"</w:t>
      </w:r>
    </w:p>
    <w:p>
      <w:r>
        <w:t xml:space="preserve">Answer : "95.5" </w:t>
        <w:br/>
        <w:t>}</w:t>
      </w:r>
    </w:p>
    <w:p>
      <w:r>
        <w:t>{</w:t>
        <w:br/>
        <w:t>Index 913:</w:t>
      </w:r>
    </w:p>
    <w:p>
      <w:r>
        <w:t>Question : "Danielle had 397 Mangos. He diverges all Mangos evenly among some friends. How many friends were there, If each of his friend get 11 Mangos?"</w:t>
      </w:r>
    </w:p>
    <w:p>
      <w:r>
        <w:t>Equation : " X = 397 / 11"</w:t>
      </w:r>
    </w:p>
    <w:p>
      <w:r>
        <w:t xml:space="preserve">Answer : "36.09090909090909" </w:t>
        <w:br/>
        <w:t>}</w:t>
      </w:r>
    </w:p>
    <w:p>
      <w:r>
        <w:t>{</w:t>
        <w:br/>
        <w:t>Index 914:</w:t>
      </w:r>
    </w:p>
    <w:p>
      <w:r>
        <w:t>Question : "Tammy had 298 lychees. He divides all lychees evenly among some friends. How many friends were there, If each of his friend get 6 lychees?"</w:t>
      </w:r>
    </w:p>
    <w:p>
      <w:r>
        <w:t>Equation : " X = 298 / 6"</w:t>
      </w:r>
    </w:p>
    <w:p>
      <w:r>
        <w:t xml:space="preserve">Answer : "49.666666666666664" </w:t>
        <w:br/>
        <w:t>}</w:t>
      </w:r>
    </w:p>
    <w:p>
      <w:r>
        <w:t>{</w:t>
        <w:br/>
        <w:t>Index 915:</w:t>
      </w:r>
    </w:p>
    <w:p>
      <w:r>
        <w:t>Question : "Marcella had 267 Bananas. He imparts all Bananas evenly among some friends. How many friends were there, If each of his friend get 36 Bananas?"</w:t>
      </w:r>
    </w:p>
    <w:p>
      <w:r>
        <w:t>Equation : " X = 267 / 36"</w:t>
      </w:r>
    </w:p>
    <w:p>
      <w:r>
        <w:t xml:space="preserve">Answer : "7.416666666666667" </w:t>
        <w:br/>
        <w:t>}</w:t>
      </w:r>
    </w:p>
    <w:p>
      <w:r>
        <w:t>{</w:t>
        <w:br/>
        <w:t>Index 916:</w:t>
      </w:r>
    </w:p>
    <w:p>
      <w:r>
        <w:t>Question : "Gary had 118 Pens. He distributes all Pens evenly among some friends. How many friends were there, If each of his friend get 3 Pens?"</w:t>
      </w:r>
    </w:p>
    <w:p>
      <w:r>
        <w:t>Equation : " X = 118 / 3"</w:t>
      </w:r>
    </w:p>
    <w:p>
      <w:r>
        <w:t xml:space="preserve">Answer : "39.333333333333336" </w:t>
        <w:br/>
        <w:t>}</w:t>
      </w:r>
    </w:p>
    <w:p>
      <w:r>
        <w:t>{</w:t>
        <w:br/>
        <w:t>Index 917:</w:t>
      </w:r>
    </w:p>
    <w:p>
      <w:r>
        <w:t>Question : "Lawrence had 265 watermelons. He dispenses all watermelons evenly among some friends. How many friends were there, If each of his friend get 4 watermelons?"</w:t>
      </w:r>
    </w:p>
    <w:p>
      <w:r>
        <w:t>Equation : " X = 265 / 4"</w:t>
      </w:r>
    </w:p>
    <w:p>
      <w:r>
        <w:t xml:space="preserve">Answer : "66.25" </w:t>
        <w:br/>
        <w:t>}</w:t>
      </w:r>
    </w:p>
    <w:p>
      <w:r>
        <w:t>{</w:t>
        <w:br/>
        <w:t>Index 918:</w:t>
      </w:r>
    </w:p>
    <w:p>
      <w:r>
        <w:t>Question : "Tori had 166 nectarines. He splits all nectarines evenly among some friends. How many friends were there, If each of his friend get 40 nectarines?"</w:t>
      </w:r>
    </w:p>
    <w:p>
      <w:r>
        <w:t>Equation : " X = 166 / 40"</w:t>
      </w:r>
    </w:p>
    <w:p>
      <w:r>
        <w:t xml:space="preserve">Answer : "4.15" </w:t>
        <w:br/>
        <w:t>}</w:t>
      </w:r>
    </w:p>
    <w:p>
      <w:r>
        <w:t>{</w:t>
        <w:br/>
        <w:t>Index 919:</w:t>
      </w:r>
    </w:p>
    <w:p>
      <w:r>
        <w:t>Question : "Laura had 376 pineapples. He sunders all pineapples evenly among some friends. How many friends were there, If each of his friend get 34 pineapples?"</w:t>
      </w:r>
    </w:p>
    <w:p>
      <w:r>
        <w:t>Equation : " X = 376 / 34"</w:t>
      </w:r>
    </w:p>
    <w:p>
      <w:r>
        <w:t xml:space="preserve">Answer : "11.058823529411764" </w:t>
        <w:br/>
        <w:t>}</w:t>
      </w:r>
    </w:p>
    <w:p>
      <w:r>
        <w:t>{</w:t>
        <w:br/>
        <w:t>Index 920:</w:t>
      </w:r>
    </w:p>
    <w:p>
      <w:r>
        <w:t>Question : "Kurt had 381 Flowers. He shares all Flowers evenly among some friends. How many friends were there, If each of his friend get 4 Flowers?"</w:t>
      </w:r>
    </w:p>
    <w:p>
      <w:r>
        <w:t>Equation : " X = 381 / 4"</w:t>
      </w:r>
    </w:p>
    <w:p>
      <w:r>
        <w:t xml:space="preserve">Answer : "95.25" </w:t>
        <w:br/>
        <w:t>}</w:t>
      </w:r>
    </w:p>
    <w:p>
      <w:r>
        <w:t>{</w:t>
        <w:br/>
        <w:t>Index 921:</w:t>
      </w:r>
    </w:p>
    <w:p>
      <w:r>
        <w:t>Question : "Rosana had 61 limes. He imparts all limes evenly among some friends. How many friends were there, If each of his friend get 18 limes?"</w:t>
      </w:r>
    </w:p>
    <w:p>
      <w:r>
        <w:t>Equation : " X = 61 / 18"</w:t>
      </w:r>
    </w:p>
    <w:p>
      <w:r>
        <w:t xml:space="preserve">Answer : "3.388888888888889" </w:t>
        <w:br/>
        <w:t>}</w:t>
      </w:r>
    </w:p>
    <w:p>
      <w:r>
        <w:t>{</w:t>
        <w:br/>
        <w:t>Index 922:</w:t>
      </w:r>
    </w:p>
    <w:p>
      <w:r>
        <w:t>Question : "Allen had 296 apricots. He diverges all apricots evenly among some friends. How many friends were there, If each of his friend get 20 apricots?"</w:t>
      </w:r>
    </w:p>
    <w:p>
      <w:r>
        <w:t>Equation : " X = 296 / 20"</w:t>
      </w:r>
    </w:p>
    <w:p>
      <w:r>
        <w:t xml:space="preserve">Answer : "14.8" </w:t>
        <w:br/>
        <w:t>}</w:t>
      </w:r>
    </w:p>
    <w:p>
      <w:r>
        <w:t>{</w:t>
        <w:br/>
        <w:t>Index 923:</w:t>
      </w:r>
    </w:p>
    <w:p>
      <w:r>
        <w:t>Question : "Caroline had 149 blackberrys. He distributes all blackberrys evenly among some friends. How many friends were there, If each of his friend get 24 blackberrys?"</w:t>
      </w:r>
    </w:p>
    <w:p>
      <w:r>
        <w:t>Equation : " X = 149 / 24"</w:t>
      </w:r>
    </w:p>
    <w:p>
      <w:r>
        <w:t xml:space="preserve">Answer : "6.208333333333333" </w:t>
        <w:br/>
        <w:t>}</w:t>
      </w:r>
    </w:p>
    <w:p>
      <w:r>
        <w:t>{</w:t>
        <w:br/>
        <w:t>Index 924:</w:t>
      </w:r>
    </w:p>
    <w:p>
      <w:r>
        <w:t>Question : "Barbara had 199 bananas. He distributes all bananas evenly among some friends. How many friends were there, If each of his friend get 26 bananas?"</w:t>
      </w:r>
    </w:p>
    <w:p>
      <w:r>
        <w:t>Equation : " X = 199 / 26"</w:t>
      </w:r>
    </w:p>
    <w:p>
      <w:r>
        <w:t xml:space="preserve">Answer : "7.653846153846154" </w:t>
        <w:br/>
        <w:t>}</w:t>
      </w:r>
    </w:p>
    <w:p>
      <w:r>
        <w:t>{</w:t>
        <w:br/>
        <w:t>Index 925:</w:t>
      </w:r>
    </w:p>
    <w:p>
      <w:r>
        <w:t>Question : "Clint had 155 blueberrys. He divides all blueberrys evenly among some friends. How many friends were there, If each of his friend get 40 blueberrys?"</w:t>
      </w:r>
    </w:p>
    <w:p>
      <w:r>
        <w:t>Equation : " X = 155 / 40"</w:t>
      </w:r>
    </w:p>
    <w:p>
      <w:r>
        <w:t xml:space="preserve">Answer : "3.875" </w:t>
        <w:br/>
        <w:t>}</w:t>
      </w:r>
    </w:p>
    <w:p>
      <w:r>
        <w:t>{</w:t>
        <w:br/>
        <w:t>Index 926:</w:t>
      </w:r>
    </w:p>
    <w:p>
      <w:r>
        <w:t>Question : "Mamie had 279 strawberrys. He imparts all strawberrys evenly among some friends. How many friends were there, If each of his friend get 14 strawberrys?"</w:t>
      </w:r>
    </w:p>
    <w:p>
      <w:r>
        <w:t>Equation : " X = 279 / 14"</w:t>
      </w:r>
    </w:p>
    <w:p>
      <w:r>
        <w:t xml:space="preserve">Answer : "19.928571428571427" </w:t>
        <w:br/>
        <w:t>}</w:t>
      </w:r>
    </w:p>
    <w:p>
      <w:r>
        <w:t>{</w:t>
        <w:br/>
        <w:t>Index 927:</w:t>
      </w:r>
    </w:p>
    <w:p>
      <w:r>
        <w:t>Question : "Mary had 215 blackberrys. He diverges all blackberrys evenly among some friends. How many friends were there, If each of his friend get 7 blackberrys?"</w:t>
      </w:r>
    </w:p>
    <w:p>
      <w:r>
        <w:t>Equation : " X = 215 / 7"</w:t>
      </w:r>
    </w:p>
    <w:p>
      <w:r>
        <w:t xml:space="preserve">Answer : "30.714285714285715" </w:t>
        <w:br/>
        <w:t>}</w:t>
      </w:r>
    </w:p>
    <w:p>
      <w:r>
        <w:t>{</w:t>
        <w:br/>
        <w:t>Index 928:</w:t>
      </w:r>
    </w:p>
    <w:p>
      <w:r>
        <w:t>Question : "Phyllis had 151 Chocolates. He imparts all Chocolates evenly among some friends. How many friends were there, If each of his friend get 15 Chocolates?"</w:t>
      </w:r>
    </w:p>
    <w:p>
      <w:r>
        <w:t>Equation : " X = 151 / 15"</w:t>
      </w:r>
    </w:p>
    <w:p>
      <w:r>
        <w:t xml:space="preserve">Answer : "10.066666666666666" </w:t>
        <w:br/>
        <w:t>}</w:t>
      </w:r>
    </w:p>
    <w:p>
      <w:r>
        <w:t>{</w:t>
        <w:br/>
        <w:t>Index 929:</w:t>
      </w:r>
    </w:p>
    <w:p>
      <w:r>
        <w:t>Question : "Leonard had 95 watermelons. He halves all watermelons evenly among some friends. How many friends were there, If each of his friend get 10 watermelons?"</w:t>
      </w:r>
    </w:p>
    <w:p>
      <w:r>
        <w:t>Equation : " X = 95 / 10"</w:t>
      </w:r>
    </w:p>
    <w:p>
      <w:r>
        <w:t xml:space="preserve">Answer : "9.5" </w:t>
        <w:br/>
        <w:t>}</w:t>
      </w:r>
    </w:p>
    <w:p>
      <w:r>
        <w:t>{</w:t>
        <w:br/>
        <w:t>Index 930:</w:t>
      </w:r>
    </w:p>
    <w:p>
      <w:r>
        <w:t>Question : "Elizabeth had 349 watermelons. He distributes all watermelons evenly among some friends. How many friends were there, If each of his friend get 15 watermelons?"</w:t>
      </w:r>
    </w:p>
    <w:p>
      <w:r>
        <w:t>Equation : " X = 349 / 15"</w:t>
      </w:r>
    </w:p>
    <w:p>
      <w:r>
        <w:t xml:space="preserve">Answer : "23.266666666666666" </w:t>
        <w:br/>
        <w:t>}</w:t>
      </w:r>
    </w:p>
    <w:p>
      <w:r>
        <w:t>{</w:t>
        <w:br/>
        <w:t>Index 931:</w:t>
      </w:r>
    </w:p>
    <w:p>
      <w:r>
        <w:t>Question : "Dennis had 164 Boxs. He dispenses all Boxs evenly among some friends. How many friends were there, If each of his friend get 32 Boxs?"</w:t>
      </w:r>
    </w:p>
    <w:p>
      <w:r>
        <w:t>Equation : " X = 164 / 32"</w:t>
      </w:r>
    </w:p>
    <w:p>
      <w:r>
        <w:t xml:space="preserve">Answer : "5.125" </w:t>
        <w:br/>
        <w:t>}</w:t>
      </w:r>
    </w:p>
    <w:p>
      <w:r>
        <w:t>{</w:t>
        <w:br/>
        <w:t>Index 932:</w:t>
      </w:r>
    </w:p>
    <w:p>
      <w:r>
        <w:t>Question : "Thuy had 257 limes. He sunders all limes evenly among some friends. How many friends were there, If each of his friend get 20 limes?"</w:t>
      </w:r>
    </w:p>
    <w:p>
      <w:r>
        <w:t>Equation : " X = 257 / 20"</w:t>
      </w:r>
    </w:p>
    <w:p>
      <w:r>
        <w:t xml:space="preserve">Answer : "12.85" </w:t>
        <w:br/>
        <w:t>}</w:t>
      </w:r>
    </w:p>
    <w:p>
      <w:r>
        <w:t>{</w:t>
        <w:br/>
        <w:t>Index 933:</w:t>
      </w:r>
    </w:p>
    <w:p>
      <w:r>
        <w:t>Question : "Ryan had 55 limes. He sunders all limes evenly among some friends. How many friends were there, If each of his friend get 10 limes?"</w:t>
      </w:r>
    </w:p>
    <w:p>
      <w:r>
        <w:t>Equation : " X = 55 / 10"</w:t>
      </w:r>
    </w:p>
    <w:p>
      <w:r>
        <w:t xml:space="preserve">Answer : "5.5" </w:t>
        <w:br/>
        <w:t>}</w:t>
      </w:r>
    </w:p>
    <w:p>
      <w:r>
        <w:t>{</w:t>
        <w:br/>
        <w:t>Index 934:</w:t>
      </w:r>
    </w:p>
    <w:p>
      <w:r>
        <w:t>Question : "Jose had 353 Mangos. He shares all Mangos evenly among some friends. How many friends were there, If each of his friend get 35 Mangos?"</w:t>
      </w:r>
    </w:p>
    <w:p>
      <w:r>
        <w:t>Equation : " X = 353 / 35"</w:t>
      </w:r>
    </w:p>
    <w:p>
      <w:r>
        <w:t xml:space="preserve">Answer : "10.085714285714285" </w:t>
        <w:br/>
        <w:t>}</w:t>
      </w:r>
    </w:p>
    <w:p>
      <w:r>
        <w:t>{</w:t>
        <w:br/>
        <w:t>Index 935:</w:t>
      </w:r>
    </w:p>
    <w:p>
      <w:r>
        <w:t>Question : "Jermaine had 92 blackcurrants. He diverges all blackcurrants evenly among some friends. How many friends were there, If each of his friend get 18 blackcurrants?"</w:t>
      </w:r>
    </w:p>
    <w:p>
      <w:r>
        <w:t>Equation : " X = 92 / 18"</w:t>
      </w:r>
    </w:p>
    <w:p>
      <w:r>
        <w:t xml:space="preserve">Answer : "5.111111111111111" </w:t>
        <w:br/>
        <w:t>}</w:t>
      </w:r>
    </w:p>
    <w:p>
      <w:r>
        <w:t>{</w:t>
        <w:br/>
        <w:t>Index 936:</w:t>
      </w:r>
    </w:p>
    <w:p>
      <w:r>
        <w:t>Question : "Chandra had 95 blueberrys. He halves all blueberrys evenly among some friends. How many friends were there, If each of his friend get 24 blueberrys?"</w:t>
      </w:r>
    </w:p>
    <w:p>
      <w:r>
        <w:t>Equation : " X = 95 / 24"</w:t>
      </w:r>
    </w:p>
    <w:p>
      <w:r>
        <w:t xml:space="preserve">Answer : "3.9583333333333335" </w:t>
        <w:br/>
        <w:t>}</w:t>
      </w:r>
    </w:p>
    <w:p>
      <w:r>
        <w:t>{</w:t>
        <w:br/>
        <w:t>Index 937:</w:t>
      </w:r>
    </w:p>
    <w:p>
      <w:r>
        <w:t>Question : "George had 75 lychees. He halves all lychees evenly among some friends. How many friends were there, If each of his friend get 32 lychees?"</w:t>
      </w:r>
    </w:p>
    <w:p>
      <w:r>
        <w:t>Equation : " X = 75 / 32"</w:t>
      </w:r>
    </w:p>
    <w:p>
      <w:r>
        <w:t xml:space="preserve">Answer : "2.34375" </w:t>
        <w:br/>
        <w:t>}</w:t>
      </w:r>
    </w:p>
    <w:p>
      <w:r>
        <w:t>{</w:t>
        <w:br/>
        <w:t>Index 938:</w:t>
      </w:r>
    </w:p>
    <w:p>
      <w:r>
        <w:t>Question : "Rachal had 146 nectarines. He sunders all nectarines evenly among some friends. How many friends were there, If each of his friend get 7 nectarines?"</w:t>
      </w:r>
    </w:p>
    <w:p>
      <w:r>
        <w:t>Equation : " X = 146 / 7"</w:t>
      </w:r>
    </w:p>
    <w:p>
      <w:r>
        <w:t xml:space="preserve">Answer : "20.857142857142858" </w:t>
        <w:br/>
        <w:t>}</w:t>
      </w:r>
    </w:p>
    <w:p>
      <w:r>
        <w:t>{</w:t>
        <w:br/>
        <w:t>Index 939:</w:t>
      </w:r>
    </w:p>
    <w:p>
      <w:r>
        <w:t>Question : "Patricia had 312 Books. He sunders all Books evenly among some friends. How many friends were there, If each of his friend get 15 Books?"</w:t>
      </w:r>
    </w:p>
    <w:p>
      <w:r>
        <w:t>Equation : " X = 312 / 15"</w:t>
      </w:r>
    </w:p>
    <w:p>
      <w:r>
        <w:t xml:space="preserve">Answer : "20.8" </w:t>
        <w:br/>
        <w:t>}</w:t>
      </w:r>
    </w:p>
    <w:p>
      <w:r>
        <w:t>{</w:t>
        <w:br/>
        <w:t>Index 940:</w:t>
      </w:r>
    </w:p>
    <w:p>
      <w:r>
        <w:t>Question : "Ann had 313 Cars. He shares all Cars evenly among some friends. How many friends were there, If each of his friend get 27 Cars?"</w:t>
      </w:r>
    </w:p>
    <w:p>
      <w:r>
        <w:t>Equation : " X = 313 / 27"</w:t>
      </w:r>
    </w:p>
    <w:p>
      <w:r>
        <w:t xml:space="preserve">Answer : "11.592592592592593" </w:t>
        <w:br/>
        <w:t>}</w:t>
      </w:r>
    </w:p>
    <w:p>
      <w:r>
        <w:t>{</w:t>
        <w:br/>
        <w:t>Index 941:</w:t>
      </w:r>
    </w:p>
    <w:p>
      <w:r>
        <w:t>Question : "Chuck had 355 Breads. He imparts all Breads evenly among some friends. How many friends were there, If each of his friend get 5 Breads?"</w:t>
      </w:r>
    </w:p>
    <w:p>
      <w:r>
        <w:t>Equation : " X = 355 / 5"</w:t>
      </w:r>
    </w:p>
    <w:p>
      <w:r>
        <w:t xml:space="preserve">Answer : "71.0" </w:t>
        <w:br/>
        <w:t>}</w:t>
      </w:r>
    </w:p>
    <w:p>
      <w:r>
        <w:t>{</w:t>
        <w:br/>
        <w:t>Index 942:</w:t>
      </w:r>
    </w:p>
    <w:p>
      <w:r>
        <w:t>Question : "Thomas had 114 nectarines. He splits all nectarines evenly among some friends. How many friends were there, If each of his friend get 32 nectarines?"</w:t>
      </w:r>
    </w:p>
    <w:p>
      <w:r>
        <w:t>Equation : " X = 114 / 32"</w:t>
      </w:r>
    </w:p>
    <w:p>
      <w:r>
        <w:t xml:space="preserve">Answer : "3.5625" </w:t>
        <w:br/>
        <w:t>}</w:t>
      </w:r>
    </w:p>
    <w:p>
      <w:r>
        <w:t>{</w:t>
        <w:br/>
        <w:t>Index 943:</w:t>
      </w:r>
    </w:p>
    <w:p>
      <w:r>
        <w:t>Question : "Shayne had 293 limes. He divides all limes evenly among some friends. How many friends were there, If each of his friend get 15 limes?"</w:t>
      </w:r>
    </w:p>
    <w:p>
      <w:r>
        <w:t>Equation : " X = 293 / 15"</w:t>
      </w:r>
    </w:p>
    <w:p>
      <w:r>
        <w:t xml:space="preserve">Answer : "19.533333333333335" </w:t>
        <w:br/>
        <w:t>}</w:t>
      </w:r>
    </w:p>
    <w:p>
      <w:r>
        <w:t>{</w:t>
        <w:br/>
        <w:t>Index 944:</w:t>
      </w:r>
    </w:p>
    <w:p>
      <w:r>
        <w:t>Question : "Bertha had 290 Boxs. He shares all Boxs evenly among some friends. How many friends were there, If each of his friend get 35 Boxs?"</w:t>
      </w:r>
    </w:p>
    <w:p>
      <w:r>
        <w:t>Equation : " X = 290 / 35"</w:t>
      </w:r>
    </w:p>
    <w:p>
      <w:r>
        <w:t xml:space="preserve">Answer : "8.285714285714286" </w:t>
        <w:br/>
        <w:t>}</w:t>
      </w:r>
    </w:p>
    <w:p>
      <w:r>
        <w:t>{</w:t>
        <w:br/>
        <w:t>Index 945:</w:t>
      </w:r>
    </w:p>
    <w:p>
      <w:r>
        <w:t>Question : "Conrad had 172 pears. He dispenses all pears evenly among some friends. How many friends were there, If each of his friend get 35 pears?"</w:t>
      </w:r>
    </w:p>
    <w:p>
      <w:r>
        <w:t>Equation : " X = 172 / 35"</w:t>
      </w:r>
    </w:p>
    <w:p>
      <w:r>
        <w:t xml:space="preserve">Answer : "4.914285714285715" </w:t>
        <w:br/>
        <w:t>}</w:t>
      </w:r>
    </w:p>
    <w:p>
      <w:r>
        <w:t>{</w:t>
        <w:br/>
        <w:t>Index 946:</w:t>
      </w:r>
    </w:p>
    <w:p>
      <w:r>
        <w:t>Question : "Ian had 245 Cars. He imparts all Cars evenly among some friends. How many friends were there, If each of his friend get 10 Cars?"</w:t>
      </w:r>
    </w:p>
    <w:p>
      <w:r>
        <w:t>Equation : " X = 245 / 10"</w:t>
      </w:r>
    </w:p>
    <w:p>
      <w:r>
        <w:t xml:space="preserve">Answer : "24.5" </w:t>
        <w:br/>
        <w:t>}</w:t>
      </w:r>
    </w:p>
    <w:p>
      <w:r>
        <w:t>{</w:t>
        <w:br/>
        <w:t>Index 947:</w:t>
      </w:r>
    </w:p>
    <w:p>
      <w:r>
        <w:t>Question : "Victoria had 205 Presss. He distributes all Presss evenly among some friends. How many friends were there, If each of his friend get 22 Presss?"</w:t>
      </w:r>
    </w:p>
    <w:p>
      <w:r>
        <w:t>Equation : " X = 205 / 22"</w:t>
      </w:r>
    </w:p>
    <w:p>
      <w:r>
        <w:t xml:space="preserve">Answer : "9.318181818181818" </w:t>
        <w:br/>
        <w:t>}</w:t>
      </w:r>
    </w:p>
    <w:p>
      <w:r>
        <w:t>{</w:t>
        <w:br/>
        <w:t>Index 948:</w:t>
      </w:r>
    </w:p>
    <w:p>
      <w:r>
        <w:t>Question : "Ron had 54 Presss. He imparts all Presss evenly among some friends. How many friends were there, If each of his friend get 8 Presss?"</w:t>
      </w:r>
    </w:p>
    <w:p>
      <w:r>
        <w:t>Equation : " X = 54 / 8"</w:t>
      </w:r>
    </w:p>
    <w:p>
      <w:r>
        <w:t xml:space="preserve">Answer : "6.75" </w:t>
        <w:br/>
        <w:t>}</w:t>
      </w:r>
    </w:p>
    <w:p>
      <w:r>
        <w:t>{</w:t>
        <w:br/>
        <w:t>Index 949:</w:t>
      </w:r>
    </w:p>
    <w:p>
      <w:r>
        <w:t>Question : "Julia had 121 blackcurrants. He diverges all blackcurrants evenly among some friends. How many friends were there, If each of his friend get 33 blackcurrants?"</w:t>
      </w:r>
    </w:p>
    <w:p>
      <w:r>
        <w:t>Equation : " X = 121 / 33"</w:t>
      </w:r>
    </w:p>
    <w:p>
      <w:r>
        <w:t xml:space="preserve">Answer : "3.6666666666666665" </w:t>
        <w:br/>
        <w:t>}</w:t>
      </w:r>
    </w:p>
    <w:p>
      <w:r>
        <w:t>{</w:t>
        <w:br/>
        <w:t>Index 950:</w:t>
      </w:r>
    </w:p>
    <w:p>
      <w:r>
        <w:t>Question : "Eric had 42 lychees. He distributes all lychees evenly among some friends. How many friends were there, If each of his friend get 24 lychees?"</w:t>
      </w:r>
    </w:p>
    <w:p>
      <w:r>
        <w:t>Equation : " X = 42 / 24"</w:t>
      </w:r>
    </w:p>
    <w:p>
      <w:r>
        <w:t xml:space="preserve">Answer : "1.75" </w:t>
        <w:br/>
        <w:t>}</w:t>
      </w:r>
    </w:p>
    <w:p>
      <w:r>
        <w:t>{</w:t>
        <w:br/>
        <w:t>Index 951:</w:t>
      </w:r>
    </w:p>
    <w:p>
      <w:r>
        <w:t>Question : "Jimmy had 125 Biscuits. He imparts all Biscuits evenly among some friends. How many friends were there, If each of his friend get 6 Biscuits?"</w:t>
      </w:r>
    </w:p>
    <w:p>
      <w:r>
        <w:t>Equation : " X = 125 / 6"</w:t>
      </w:r>
    </w:p>
    <w:p>
      <w:r>
        <w:t xml:space="preserve">Answer : "20.833333333333332" </w:t>
        <w:br/>
        <w:t>}</w:t>
      </w:r>
    </w:p>
    <w:p>
      <w:r>
        <w:t>{</w:t>
        <w:br/>
        <w:t>Index 952:</w:t>
      </w:r>
    </w:p>
    <w:p>
      <w:r>
        <w:t>Question : "Brian had 123 apricots. He diverges all apricots evenly among some friends. How many friends were there, If each of his friend get 40 apricots?"</w:t>
      </w:r>
    </w:p>
    <w:p>
      <w:r>
        <w:t>Equation : " X = 123 / 40"</w:t>
      </w:r>
    </w:p>
    <w:p>
      <w:r>
        <w:t xml:space="preserve">Answer : "3.075" </w:t>
        <w:br/>
        <w:t>}</w:t>
      </w:r>
    </w:p>
    <w:p>
      <w:r>
        <w:t>{</w:t>
        <w:br/>
        <w:t>Index 953:</w:t>
      </w:r>
    </w:p>
    <w:p>
      <w:r>
        <w:t>Question : "Andrea had 222 apricots. He splits all apricots evenly among some friends. How many friends were there, If each of his friend get 3 apricots?"</w:t>
      </w:r>
    </w:p>
    <w:p>
      <w:r>
        <w:t>Equation : " X = 222 / 3"</w:t>
      </w:r>
    </w:p>
    <w:p>
      <w:r>
        <w:t xml:space="preserve">Answer : "74.0" </w:t>
        <w:br/>
        <w:t>}</w:t>
      </w:r>
    </w:p>
    <w:p>
      <w:r>
        <w:t>{</w:t>
        <w:br/>
        <w:t>Index 954:</w:t>
      </w:r>
    </w:p>
    <w:p>
      <w:r>
        <w:t>Question : "Thomas had 148 pineapples. He distributes all pineapples evenly among some friends. How many friends were there, If each of his friend get 4 pineapples?"</w:t>
      </w:r>
    </w:p>
    <w:p>
      <w:r>
        <w:t>Equation : " X = 148 / 4"</w:t>
      </w:r>
    </w:p>
    <w:p>
      <w:r>
        <w:t xml:space="preserve">Answer : "37.0" </w:t>
        <w:br/>
        <w:t>}</w:t>
      </w:r>
    </w:p>
    <w:p>
      <w:r>
        <w:t>{</w:t>
        <w:br/>
        <w:t>Index 955:</w:t>
      </w:r>
    </w:p>
    <w:p>
      <w:r>
        <w:t>Question : "Mary had 147 toys. He halves all toys evenly among some friends. How many friends were there, If each of his friend get 36 toys?"</w:t>
      </w:r>
    </w:p>
    <w:p>
      <w:r>
        <w:t>Equation : " X = 147 / 36"</w:t>
      </w:r>
    </w:p>
    <w:p>
      <w:r>
        <w:t xml:space="preserve">Answer : "4.083333333333333" </w:t>
        <w:br/>
        <w:t>}</w:t>
      </w:r>
    </w:p>
    <w:p>
      <w:r>
        <w:t>{</w:t>
        <w:br/>
        <w:t>Index 956:</w:t>
      </w:r>
    </w:p>
    <w:p>
      <w:r>
        <w:t>Question : "Brian had 295 Bananas. He imparts all Bananas evenly among some friends. How many friends were there, If each of his friend get 7 Bananas?"</w:t>
      </w:r>
    </w:p>
    <w:p>
      <w:r>
        <w:t>Equation : " X = 295 / 7"</w:t>
      </w:r>
    </w:p>
    <w:p>
      <w:r>
        <w:t xml:space="preserve">Answer : "42.142857142857146" </w:t>
        <w:br/>
        <w:t>}</w:t>
      </w:r>
    </w:p>
    <w:p>
      <w:r>
        <w:t>{</w:t>
        <w:br/>
        <w:t>Index 957:</w:t>
      </w:r>
    </w:p>
    <w:p>
      <w:r>
        <w:t>Question : "Steven had 284 pineapples. He distributes all pineapples evenly among some friends. How many friends were there, If each of his friend get 14 pineapples?"</w:t>
      </w:r>
    </w:p>
    <w:p>
      <w:r>
        <w:t>Equation : " X = 284 / 14"</w:t>
      </w:r>
    </w:p>
    <w:p>
      <w:r>
        <w:t xml:space="preserve">Answer : "20.285714285714285" </w:t>
        <w:br/>
        <w:t>}</w:t>
      </w:r>
    </w:p>
    <w:p>
      <w:r>
        <w:t>{</w:t>
        <w:br/>
        <w:t>Index 958:</w:t>
      </w:r>
    </w:p>
    <w:p>
      <w:r>
        <w:t>Question : "Vivian had 161 limes. He halves all limes evenly among some friends. How many friends were there, If each of his friend get 6 limes?"</w:t>
      </w:r>
    </w:p>
    <w:p>
      <w:r>
        <w:t>Equation : " X = 161 / 6"</w:t>
      </w:r>
    </w:p>
    <w:p>
      <w:r>
        <w:t xml:space="preserve">Answer : "26.833333333333332" </w:t>
        <w:br/>
        <w:t>}</w:t>
      </w:r>
    </w:p>
    <w:p>
      <w:r>
        <w:t>{</w:t>
        <w:br/>
        <w:t>Index 959:</w:t>
      </w:r>
    </w:p>
    <w:p>
      <w:r>
        <w:t>Question : "Alice had 153 coconuts. He divides all coconuts evenly among some friends. How many friends were there, If each of his friend get 30 coconuts?"</w:t>
      </w:r>
    </w:p>
    <w:p>
      <w:r>
        <w:t>Equation : " X = 153 / 30"</w:t>
      </w:r>
    </w:p>
    <w:p>
      <w:r>
        <w:t xml:space="preserve">Answer : "5.1" </w:t>
        <w:br/>
        <w:t>}</w:t>
      </w:r>
    </w:p>
    <w:p>
      <w:r>
        <w:t>{</w:t>
        <w:br/>
        <w:t>Index 960:</w:t>
      </w:r>
    </w:p>
    <w:p>
      <w:r>
        <w:t>Question : "Eva had 384 kiwis. He shares all kiwis evenly among some friends. How many friends were there, If each of his friend get 31 kiwis?"</w:t>
      </w:r>
    </w:p>
    <w:p>
      <w:r>
        <w:t>Equation : " X = 384 / 31"</w:t>
      </w:r>
    </w:p>
    <w:p>
      <w:r>
        <w:t xml:space="preserve">Answer : "12.387096774193548" </w:t>
        <w:br/>
        <w:t>}</w:t>
      </w:r>
    </w:p>
    <w:p>
      <w:r>
        <w:t>{</w:t>
        <w:br/>
        <w:t>Index 961:</w:t>
      </w:r>
    </w:p>
    <w:p>
      <w:r>
        <w:t>Question : "Kimberly had 367 lemons. He divides all lemons evenly among some friends. How many friends were there, If each of his friend get 27 lemons?"</w:t>
      </w:r>
    </w:p>
    <w:p>
      <w:r>
        <w:t>Equation : " X = 367 / 27"</w:t>
      </w:r>
    </w:p>
    <w:p>
      <w:r>
        <w:t xml:space="preserve">Answer : "13.592592592592593" </w:t>
        <w:br/>
        <w:t>}</w:t>
      </w:r>
    </w:p>
    <w:p>
      <w:r>
        <w:t>{</w:t>
        <w:br/>
        <w:t>Index 962:</w:t>
      </w:r>
    </w:p>
    <w:p>
      <w:r>
        <w:t>Question : "John had 286 Dolls. He shares all Dolls evenly among some friends. How many friends were there, If each of his friend get 27 Dolls?"</w:t>
      </w:r>
    </w:p>
    <w:p>
      <w:r>
        <w:t>Equation : " X = 286 / 27"</w:t>
      </w:r>
    </w:p>
    <w:p>
      <w:r>
        <w:t xml:space="preserve">Answer : "10.592592592592593" </w:t>
        <w:br/>
        <w:t>}</w:t>
      </w:r>
    </w:p>
    <w:p>
      <w:r>
        <w:t>{</w:t>
        <w:br/>
        <w:t>Index 963:</w:t>
      </w:r>
    </w:p>
    <w:p>
      <w:r>
        <w:t>Question : "Theodore had 265 blackcurrants. He distributes all blackcurrants evenly among some friends. How many friends were there, If each of his friend get 25 blackcurrants?"</w:t>
      </w:r>
    </w:p>
    <w:p>
      <w:r>
        <w:t>Equation : " X = 265 / 25"</w:t>
      </w:r>
    </w:p>
    <w:p>
      <w:r>
        <w:t xml:space="preserve">Answer : "10.6" </w:t>
        <w:br/>
        <w:t>}</w:t>
      </w:r>
    </w:p>
    <w:p>
      <w:r>
        <w:t>{</w:t>
        <w:br/>
        <w:t>Index 964:</w:t>
      </w:r>
    </w:p>
    <w:p>
      <w:r>
        <w:t>Question : "Cleveland had 183 blueberrys. He sunders all blueberrys evenly among some friends. How many friends were there, If each of his friend get 40 blueberrys?"</w:t>
      </w:r>
    </w:p>
    <w:p>
      <w:r>
        <w:t>Equation : " X = 183 / 40"</w:t>
      </w:r>
    </w:p>
    <w:p>
      <w:r>
        <w:t xml:space="preserve">Answer : "4.575" </w:t>
        <w:br/>
        <w:t>}</w:t>
      </w:r>
    </w:p>
    <w:p>
      <w:r>
        <w:t>{</w:t>
        <w:br/>
        <w:t>Index 965:</w:t>
      </w:r>
    </w:p>
    <w:p>
      <w:r>
        <w:t>Question : "Latoria had 196 plums. He diverges all plums evenly among some friends. How many friends were there, If each of his friend get 35 plums?"</w:t>
      </w:r>
    </w:p>
    <w:p>
      <w:r>
        <w:t>Equation : " X = 196 / 35"</w:t>
      </w:r>
    </w:p>
    <w:p>
      <w:r>
        <w:t xml:space="preserve">Answer : "5.6" </w:t>
        <w:br/>
        <w:t>}</w:t>
      </w:r>
    </w:p>
    <w:p>
      <w:r>
        <w:t>{</w:t>
        <w:br/>
        <w:t>Index 966:</w:t>
      </w:r>
    </w:p>
    <w:p>
      <w:r>
        <w:t>Question : "Mary had 69 Flowers. He sunders all Flowers evenly among some friends. How many friends were there, If each of his friend get 39 Flowers?"</w:t>
      </w:r>
    </w:p>
    <w:p>
      <w:r>
        <w:t>Equation : " X = 69 / 39"</w:t>
      </w:r>
    </w:p>
    <w:p>
      <w:r>
        <w:t xml:space="preserve">Answer : "1.7692307692307692" </w:t>
        <w:br/>
        <w:t>}</w:t>
      </w:r>
    </w:p>
    <w:p>
      <w:r>
        <w:t>{</w:t>
        <w:br/>
        <w:t>Index 967:</w:t>
      </w:r>
    </w:p>
    <w:p>
      <w:r>
        <w:t>Question : "David had 235 Pens. He sunders all Pens evenly among some friends. How many friends were there, If each of his friend get 13 Pens?"</w:t>
      </w:r>
    </w:p>
    <w:p>
      <w:r>
        <w:t>Equation : " X = 235 / 13"</w:t>
      </w:r>
    </w:p>
    <w:p>
      <w:r>
        <w:t xml:space="preserve">Answer : "18.076923076923077" </w:t>
        <w:br/>
        <w:t>}</w:t>
      </w:r>
    </w:p>
    <w:p>
      <w:r>
        <w:t>{</w:t>
        <w:br/>
        <w:t>Index 968:</w:t>
      </w:r>
    </w:p>
    <w:p>
      <w:r>
        <w:t>Question : "Donna had 128 Presss. He sunders all Presss evenly among some friends. How many friends were there, If each of his friend get 35 Presss?"</w:t>
      </w:r>
    </w:p>
    <w:p>
      <w:r>
        <w:t>Equation : " X = 128 / 35"</w:t>
      </w:r>
    </w:p>
    <w:p>
      <w:r>
        <w:t xml:space="preserve">Answer : "3.657142857142857" </w:t>
        <w:br/>
        <w:t>}</w:t>
      </w:r>
    </w:p>
    <w:p>
      <w:r>
        <w:t>{</w:t>
        <w:br/>
        <w:t>Index 969:</w:t>
      </w:r>
    </w:p>
    <w:p>
      <w:r>
        <w:t>Question : "Darren had 45 limes. He distributes all limes evenly among some friends. How many friends were there, If each of his friend get 23 limes?"</w:t>
      </w:r>
    </w:p>
    <w:p>
      <w:r>
        <w:t>Equation : " X = 45 / 23"</w:t>
      </w:r>
    </w:p>
    <w:p>
      <w:r>
        <w:t xml:space="preserve">Answer : "1.9565217391304348" </w:t>
        <w:br/>
        <w:t>}</w:t>
      </w:r>
    </w:p>
    <w:p>
      <w:r>
        <w:t>{</w:t>
        <w:br/>
        <w:t>Index 970:</w:t>
      </w:r>
    </w:p>
    <w:p>
      <w:r>
        <w:t>Question : "Kristie had 309 oranges. He imparts all oranges evenly among some friends. How many friends were there, If each of his friend get 29 oranges?"</w:t>
      </w:r>
    </w:p>
    <w:p>
      <w:r>
        <w:t>Equation : " X = 309 / 29"</w:t>
      </w:r>
    </w:p>
    <w:p>
      <w:r>
        <w:t xml:space="preserve">Answer : "10.655172413793103" </w:t>
        <w:br/>
        <w:t>}</w:t>
      </w:r>
    </w:p>
    <w:p>
      <w:r>
        <w:t>{</w:t>
        <w:br/>
        <w:t>Index 971:</w:t>
      </w:r>
    </w:p>
    <w:p>
      <w:r>
        <w:t>Question : "Clara had 262 watermelons. He splits all watermelons evenly among some friends. How many friends were there, If each of his friend get 22 watermelons?"</w:t>
      </w:r>
    </w:p>
    <w:p>
      <w:r>
        <w:t>Equation : " X = 262 / 22"</w:t>
      </w:r>
    </w:p>
    <w:p>
      <w:r>
        <w:t xml:space="preserve">Answer : "11.909090909090908" </w:t>
        <w:br/>
        <w:t>}</w:t>
      </w:r>
    </w:p>
    <w:p>
      <w:r>
        <w:t>{</w:t>
        <w:br/>
        <w:t>Index 972:</w:t>
      </w:r>
    </w:p>
    <w:p>
      <w:r>
        <w:t>Question : "Terri had 110 pineapples. He sunders all pineapples evenly among some friends. How many friends were there, If each of his friend get 33 pineapples?"</w:t>
      </w:r>
    </w:p>
    <w:p>
      <w:r>
        <w:t>Equation : " X = 110 / 33"</w:t>
      </w:r>
    </w:p>
    <w:p>
      <w:r>
        <w:t xml:space="preserve">Answer : "3.3333333333333335" </w:t>
        <w:br/>
        <w:t>}</w:t>
      </w:r>
    </w:p>
    <w:p>
      <w:r>
        <w:t>{</w:t>
        <w:br/>
        <w:t>Index 973:</w:t>
      </w:r>
    </w:p>
    <w:p>
      <w:r>
        <w:t>Question : "Sherry had 141 papayas. He splits all papayas evenly among some friends. How many friends were there, If each of his friend get 32 papayas?"</w:t>
      </w:r>
    </w:p>
    <w:p>
      <w:r>
        <w:t>Equation : " X = 141 / 32"</w:t>
      </w:r>
    </w:p>
    <w:p>
      <w:r>
        <w:t xml:space="preserve">Answer : "4.40625" </w:t>
        <w:br/>
        <w:t>}</w:t>
      </w:r>
    </w:p>
    <w:p>
      <w:r>
        <w:t>{</w:t>
        <w:br/>
        <w:t>Index 974:</w:t>
      </w:r>
    </w:p>
    <w:p>
      <w:r>
        <w:t>Question : "Monty had 343 watermelons. He splits all watermelons evenly among some friends. How many friends were there, If each of his friend get 5 watermelons?"</w:t>
      </w:r>
    </w:p>
    <w:p>
      <w:r>
        <w:t>Equation : " X = 343 / 5"</w:t>
      </w:r>
    </w:p>
    <w:p>
      <w:r>
        <w:t xml:space="preserve">Answer : "68.6" </w:t>
        <w:br/>
        <w:t>}</w:t>
      </w:r>
    </w:p>
    <w:p>
      <w:r>
        <w:t>{</w:t>
        <w:br/>
        <w:t>Index 975:</w:t>
      </w:r>
    </w:p>
    <w:p>
      <w:r>
        <w:t>Question : "Guy had 74 avocados. He dispenses all avocados evenly among some friends. How many friends were there, If each of his friend get 2 avocados?"</w:t>
      </w:r>
    </w:p>
    <w:p>
      <w:r>
        <w:t>Equation : " X = 74 / 2"</w:t>
      </w:r>
    </w:p>
    <w:p>
      <w:r>
        <w:t xml:space="preserve">Answer : "37.0" </w:t>
        <w:br/>
        <w:t>}</w:t>
      </w:r>
    </w:p>
    <w:p>
      <w:r>
        <w:t>{</w:t>
        <w:br/>
        <w:t>Index 976:</w:t>
      </w:r>
    </w:p>
    <w:p>
      <w:r>
        <w:t>Question : "Art had 117 watermelons. He dispenses all watermelons evenly among some friends. How many friends were there, If each of his friend get 24 watermelons?"</w:t>
      </w:r>
    </w:p>
    <w:p>
      <w:r>
        <w:t>Equation : " X = 117 / 24"</w:t>
      </w:r>
    </w:p>
    <w:p>
      <w:r>
        <w:t xml:space="preserve">Answer : "4.875" </w:t>
        <w:br/>
        <w:t>}</w:t>
      </w:r>
    </w:p>
    <w:p>
      <w:r>
        <w:t>{</w:t>
        <w:br/>
        <w:t>Index 977:</w:t>
      </w:r>
    </w:p>
    <w:p>
      <w:r>
        <w:t>Question : "John had 295 Presss. He diverges all Presss evenly among some friends. How many friends were there, If each of his friend get 34 Presss?"</w:t>
      </w:r>
    </w:p>
    <w:p>
      <w:r>
        <w:t>Equation : " X = 295 / 34"</w:t>
      </w:r>
    </w:p>
    <w:p>
      <w:r>
        <w:t xml:space="preserve">Answer : "8.676470588235293" </w:t>
        <w:br/>
        <w:t>}</w:t>
      </w:r>
    </w:p>
    <w:p>
      <w:r>
        <w:t>{</w:t>
        <w:br/>
        <w:t>Index 978:</w:t>
      </w:r>
    </w:p>
    <w:p>
      <w:r>
        <w:t>Question : "Jose had 41 Mangos. He distributes all Mangos evenly among some friends. How many friends were there, If each of his friend get 5 Mangos?"</w:t>
      </w:r>
    </w:p>
    <w:p>
      <w:r>
        <w:t>Equation : " X = 41 / 5"</w:t>
      </w:r>
    </w:p>
    <w:p>
      <w:r>
        <w:t xml:space="preserve">Answer : "8.2" </w:t>
        <w:br/>
        <w:t>}</w:t>
      </w:r>
    </w:p>
    <w:p>
      <w:r>
        <w:t>{</w:t>
        <w:br/>
        <w:t>Index 979:</w:t>
      </w:r>
    </w:p>
    <w:p>
      <w:r>
        <w:t>Question : "Kristina had 162 lychees. He imparts all lychees evenly among some friends. How many friends were there, If each of his friend get 7 lychees?"</w:t>
      </w:r>
    </w:p>
    <w:p>
      <w:r>
        <w:t>Equation : " X = 162 / 7"</w:t>
      </w:r>
    </w:p>
    <w:p>
      <w:r>
        <w:t xml:space="preserve">Answer : "23.142857142857142" </w:t>
        <w:br/>
        <w:t>}</w:t>
      </w:r>
    </w:p>
    <w:p>
      <w:r>
        <w:t>{</w:t>
        <w:br/>
        <w:t>Index 980:</w:t>
      </w:r>
    </w:p>
    <w:p>
      <w:r>
        <w:t>Question : "Molly had 171 figs. He dispenses all figs evenly among some friends. How many friends were there, If each of his friend get 31 figs?"</w:t>
      </w:r>
    </w:p>
    <w:p>
      <w:r>
        <w:t>Equation : " X = 171 / 31"</w:t>
      </w:r>
    </w:p>
    <w:p>
      <w:r>
        <w:t xml:space="preserve">Answer : "5.516129032258065" </w:t>
        <w:br/>
        <w:t>}</w:t>
      </w:r>
    </w:p>
    <w:p>
      <w:r>
        <w:t>{</w:t>
        <w:br/>
        <w:t>Index 981:</w:t>
      </w:r>
    </w:p>
    <w:p>
      <w:r>
        <w:t>Question : "Margaret had 114 Boxs. He distributes all Boxs evenly among some friends. How many friends were there, If each of his friend get 16 Boxs?"</w:t>
      </w:r>
    </w:p>
    <w:p>
      <w:r>
        <w:t>Equation : " X = 114 / 16"</w:t>
      </w:r>
    </w:p>
    <w:p>
      <w:r>
        <w:t xml:space="preserve">Answer : "7.125" </w:t>
        <w:br/>
        <w:t>}</w:t>
      </w:r>
    </w:p>
    <w:p>
      <w:r>
        <w:t>{</w:t>
        <w:br/>
        <w:t>Index 982:</w:t>
      </w:r>
    </w:p>
    <w:p>
      <w:r>
        <w:t>Question : "Winifred had 275 plums. He diverges all plums evenly among some friends. How many friends were there, If each of his friend get 21 plums?"</w:t>
      </w:r>
    </w:p>
    <w:p>
      <w:r>
        <w:t>Equation : " X = 275 / 21"</w:t>
      </w:r>
    </w:p>
    <w:p>
      <w:r>
        <w:t xml:space="preserve">Answer : "13.095238095238095" </w:t>
        <w:br/>
        <w:t>}</w:t>
      </w:r>
    </w:p>
    <w:p>
      <w:r>
        <w:t>{</w:t>
        <w:br/>
        <w:t>Index 983:</w:t>
      </w:r>
    </w:p>
    <w:p>
      <w:r>
        <w:t>Question : "Larry had 125 avocados. He diverges all avocados evenly among some friends. How many friends were there, If each of his friend get 9 avocados?"</w:t>
      </w:r>
    </w:p>
    <w:p>
      <w:r>
        <w:t>Equation : " X = 125 / 9"</w:t>
      </w:r>
    </w:p>
    <w:p>
      <w:r>
        <w:t xml:space="preserve">Answer : "13.88888888888889" </w:t>
        <w:br/>
        <w:t>}</w:t>
      </w:r>
    </w:p>
    <w:p>
      <w:r>
        <w:t>{</w:t>
        <w:br/>
        <w:t>Index 984:</w:t>
      </w:r>
    </w:p>
    <w:p>
      <w:r>
        <w:t>Question : "Calvin had 223 figs. He diverges all figs evenly among some friends. How many friends were there, If each of his friend get 14 figs?"</w:t>
      </w:r>
    </w:p>
    <w:p>
      <w:r>
        <w:t>Equation : " X = 223 / 14"</w:t>
      </w:r>
    </w:p>
    <w:p>
      <w:r>
        <w:t xml:space="preserve">Answer : "15.928571428571429" </w:t>
        <w:br/>
        <w:t>}</w:t>
      </w:r>
    </w:p>
    <w:p>
      <w:r>
        <w:t>{</w:t>
        <w:br/>
        <w:t>Index 985:</w:t>
      </w:r>
    </w:p>
    <w:p>
      <w:r>
        <w:t>Question : "Dan had 343 apples. He halves all apples evenly among some friends. How many friends were there, If each of his friend get 8 apples?"</w:t>
      </w:r>
    </w:p>
    <w:p>
      <w:r>
        <w:t>Equation : " X = 343 / 8"</w:t>
      </w:r>
    </w:p>
    <w:p>
      <w:r>
        <w:t xml:space="preserve">Answer : "42.875" </w:t>
        <w:br/>
        <w:t>}</w:t>
      </w:r>
    </w:p>
    <w:p>
      <w:r>
        <w:t>{</w:t>
        <w:br/>
        <w:t>Index 986:</w:t>
      </w:r>
    </w:p>
    <w:p>
      <w:r>
        <w:t>Question : "Mike had 333 coconuts. He dispenses all coconuts evenly among some friends. How many friends were there, If each of his friend get 23 coconuts?"</w:t>
      </w:r>
    </w:p>
    <w:p>
      <w:r>
        <w:t>Equation : " X = 333 / 23"</w:t>
      </w:r>
    </w:p>
    <w:p>
      <w:r>
        <w:t xml:space="preserve">Answer : "14.478260869565217" </w:t>
        <w:br/>
        <w:t>}</w:t>
      </w:r>
    </w:p>
    <w:p>
      <w:r>
        <w:t>{</w:t>
        <w:br/>
        <w:t>Index 987:</w:t>
      </w:r>
    </w:p>
    <w:p>
      <w:r>
        <w:t>Question : "Diane had 110 figs. He distributes all figs evenly among some friends. How many friends were there, If each of his friend get 9 figs?"</w:t>
      </w:r>
    </w:p>
    <w:p>
      <w:r>
        <w:t>Equation : " X = 110 / 9"</w:t>
      </w:r>
    </w:p>
    <w:p>
      <w:r>
        <w:t xml:space="preserve">Answer : "12.222222222222221" </w:t>
        <w:br/>
        <w:t>}</w:t>
      </w:r>
    </w:p>
    <w:p>
      <w:r>
        <w:t>{</w:t>
        <w:br/>
        <w:t>Index 988:</w:t>
      </w:r>
    </w:p>
    <w:p>
      <w:r>
        <w:t>Question : "Jessica had 126 figs. He sunders all figs evenly among some friends. How many friends were there, If each of his friend get 35 figs?"</w:t>
      </w:r>
    </w:p>
    <w:p>
      <w:r>
        <w:t>Equation : " X = 126 / 35"</w:t>
      </w:r>
    </w:p>
    <w:p>
      <w:r>
        <w:t xml:space="preserve">Answer : "3.6" </w:t>
        <w:br/>
        <w:t>}</w:t>
      </w:r>
    </w:p>
    <w:p>
      <w:r>
        <w:t>{</w:t>
        <w:br/>
        <w:t>Index 989:</w:t>
      </w:r>
    </w:p>
    <w:p>
      <w:r>
        <w:t>Question : "Alma had 234 plums. He distributes all plums evenly among some friends. How many friends were there, If each of his friend get 12 plums?"</w:t>
      </w:r>
    </w:p>
    <w:p>
      <w:r>
        <w:t>Equation : " X = 234 / 12"</w:t>
      </w:r>
    </w:p>
    <w:p>
      <w:r>
        <w:t xml:space="preserve">Answer : "19.5" </w:t>
        <w:br/>
        <w:t>}</w:t>
      </w:r>
    </w:p>
    <w:p>
      <w:r>
        <w:t>{</w:t>
        <w:br/>
        <w:t>Index 990:</w:t>
      </w:r>
    </w:p>
    <w:p>
      <w:r>
        <w:t>Question : "Carolyn had 344 Books. He splits all Books evenly among some friends. How many friends were there, If each of his friend get 14 Books?"</w:t>
      </w:r>
    </w:p>
    <w:p>
      <w:r>
        <w:t>Equation : " X = 344 / 14"</w:t>
      </w:r>
    </w:p>
    <w:p>
      <w:r>
        <w:t xml:space="preserve">Answer : "24.571428571428573" </w:t>
        <w:br/>
        <w:t>}</w:t>
      </w:r>
    </w:p>
    <w:p>
      <w:r>
        <w:t>{</w:t>
        <w:br/>
        <w:t>Index 991:</w:t>
      </w:r>
    </w:p>
    <w:p>
      <w:r>
        <w:t>Question : "Janet had 133 watermelons. He sunders all watermelons evenly among some friends. How many friends were there, If each of his friend get 9 watermelons?"</w:t>
      </w:r>
    </w:p>
    <w:p>
      <w:r>
        <w:t>Equation : " X = 133 / 9"</w:t>
      </w:r>
    </w:p>
    <w:p>
      <w:r>
        <w:t xml:space="preserve">Answer : "14.777777777777779" </w:t>
        <w:br/>
        <w:t>}</w:t>
      </w:r>
    </w:p>
    <w:p>
      <w:r>
        <w:t>{</w:t>
        <w:br/>
        <w:t>Index 992:</w:t>
      </w:r>
    </w:p>
    <w:p>
      <w:r>
        <w:t>Question : "Douglas had 222 Begs. He diverges all Begs evenly among some friends. How many friends were there, If each of his friend get 18 Begs?"</w:t>
      </w:r>
    </w:p>
    <w:p>
      <w:r>
        <w:t>Equation : " X = 222 / 18"</w:t>
      </w:r>
    </w:p>
    <w:p>
      <w:r>
        <w:t xml:space="preserve">Answer : "12.333333333333334" </w:t>
        <w:br/>
        <w:t>}</w:t>
      </w:r>
    </w:p>
    <w:p>
      <w:r>
        <w:t>{</w:t>
        <w:br/>
        <w:t>Index 993:</w:t>
      </w:r>
    </w:p>
    <w:p>
      <w:r>
        <w:t>Question : "Kathy had 183 Boxs. He halves all Boxs evenly among some friends. How many friends were there, If each of his friend get 16 Boxs?"</w:t>
      </w:r>
    </w:p>
    <w:p>
      <w:r>
        <w:t>Equation : " X = 183 / 16"</w:t>
      </w:r>
    </w:p>
    <w:p>
      <w:r>
        <w:t xml:space="preserve">Answer : "11.4375" </w:t>
        <w:br/>
        <w:t>}</w:t>
      </w:r>
    </w:p>
    <w:p>
      <w:r>
        <w:t>{</w:t>
        <w:br/>
        <w:t>Index 994:</w:t>
      </w:r>
    </w:p>
    <w:p>
      <w:r>
        <w:t>Question : "Anna had 224 Boxs. He shares all Boxs evenly among some friends. How many friends were there, If each of his friend get 37 Boxs?"</w:t>
      </w:r>
    </w:p>
    <w:p>
      <w:r>
        <w:t>Equation : " X = 224 / 37"</w:t>
      </w:r>
    </w:p>
    <w:p>
      <w:r>
        <w:t xml:space="preserve">Answer : "6.054054054054054" </w:t>
        <w:br/>
        <w:t>}</w:t>
      </w:r>
    </w:p>
    <w:p>
      <w:r>
        <w:t>{</w:t>
        <w:br/>
        <w:t>Index 995:</w:t>
      </w:r>
    </w:p>
    <w:p>
      <w:r>
        <w:t>Question : "Clayton had 221 Mangos. He divides all Mangos evenly among some friends. How many friends were there, If each of his friend get 17 Mangos?"</w:t>
      </w:r>
    </w:p>
    <w:p>
      <w:r>
        <w:t>Equation : " X = 221 / 17"</w:t>
      </w:r>
    </w:p>
    <w:p>
      <w:r>
        <w:t xml:space="preserve">Answer : "13.0" </w:t>
        <w:br/>
        <w:t>}</w:t>
      </w:r>
    </w:p>
    <w:p>
      <w:r>
        <w:t>{</w:t>
        <w:br/>
        <w:t>Index 996:</w:t>
      </w:r>
    </w:p>
    <w:p>
      <w:r>
        <w:t>Question : "Mark had 166 blackberrys. He diverges all blackberrys evenly among some friends. How many friends were there, If each of his friend get 30 blackberrys?"</w:t>
      </w:r>
    </w:p>
    <w:p>
      <w:r>
        <w:t>Equation : " X = 166 / 30"</w:t>
      </w:r>
    </w:p>
    <w:p>
      <w:r>
        <w:t xml:space="preserve">Answer : "5.533333333333333" </w:t>
        <w:br/>
        <w:t>}</w:t>
      </w:r>
    </w:p>
    <w:p>
      <w:r>
        <w:t>{</w:t>
        <w:br/>
        <w:t>Index 997:</w:t>
      </w:r>
    </w:p>
    <w:p>
      <w:r>
        <w:t>Question : "Zachary had 363 Flowers. He shares all Flowers evenly among some friends. How many friends were there, If each of his friend get 23 Flowers?"</w:t>
      </w:r>
    </w:p>
    <w:p>
      <w:r>
        <w:t>Equation : " X = 363 / 23"</w:t>
      </w:r>
    </w:p>
    <w:p>
      <w:r>
        <w:t xml:space="preserve">Answer : "15.782608695652174" </w:t>
        <w:br/>
        <w:t>}</w:t>
      </w:r>
    </w:p>
    <w:p>
      <w:r>
        <w:t>{</w:t>
        <w:br/>
        <w:t>Index 998:</w:t>
      </w:r>
    </w:p>
    <w:p>
      <w:r>
        <w:t>Question : "Frances had 263 raspberrys. He sunders all raspberrys evenly among some friends. How many friends were there, If each of his friend get 24 raspberrys?"</w:t>
      </w:r>
    </w:p>
    <w:p>
      <w:r>
        <w:t>Equation : " X = 263 / 24"</w:t>
      </w:r>
    </w:p>
    <w:p>
      <w:r>
        <w:t xml:space="preserve">Answer : "10.958333333333334" </w:t>
        <w:br/>
        <w:t>}</w:t>
      </w:r>
    </w:p>
    <w:p>
      <w:r>
        <w:t>{</w:t>
        <w:br/>
        <w:t>Index 999:</w:t>
      </w:r>
    </w:p>
    <w:p>
      <w:r>
        <w:t>Question : "Martha had 124 nectarines. He divides all nectarines evenly among some friends. How many friends were there, If each of his friend get 22 nectarines?"</w:t>
      </w:r>
    </w:p>
    <w:p>
      <w:r>
        <w:t>Equation : " X = 124 / 22"</w:t>
      </w:r>
    </w:p>
    <w:p>
      <w:r>
        <w:t xml:space="preserve">Answer : "5.636363636363637" </w:t>
        <w:br/>
        <w:t>}</w:t>
      </w:r>
    </w:p>
    <w:p>
      <w:r>
        <w:t>{</w:t>
        <w:br/>
        <w:t>Index 1000:</w:t>
      </w:r>
    </w:p>
    <w:p>
      <w:r>
        <w:t>Question : "Elaine had 326 Dolls. He divides all Dolls evenly among some friends. How many friends were there, If each of his friend get 30 Dolls?"</w:t>
      </w:r>
    </w:p>
    <w:p>
      <w:r>
        <w:t>Equation : " X = 326 / 30"</w:t>
      </w:r>
    </w:p>
    <w:p>
      <w:r>
        <w:t xml:space="preserve">Answer : "10.866666666666667" </w:t>
        <w:br/>
        <w:t>}</w:t>
      </w:r>
    </w:p>
    <w:p>
      <w:r>
        <w:t>{</w:t>
        <w:br/>
        <w:t>Index 1001:</w:t>
      </w:r>
    </w:p>
    <w:p>
      <w:r>
        <w:t>Question : "Terrell had 275 Books. He splits all Books evenly among some friends. How many friends were there, If each of his friend get 21 Books?"</w:t>
      </w:r>
    </w:p>
    <w:p>
      <w:r>
        <w:t>Equation : " X = 275 / 21"</w:t>
      </w:r>
    </w:p>
    <w:p>
      <w:r>
        <w:t xml:space="preserve">Answer : "13.095238095238095" </w:t>
        <w:br/>
        <w:t>}</w:t>
      </w:r>
    </w:p>
    <w:p>
      <w:r>
        <w:t>{</w:t>
        <w:br/>
        <w:t>Index 1002:</w:t>
      </w:r>
    </w:p>
    <w:p>
      <w:r>
        <w:t>Question : "Chantelle had 216 Chocolates. He divides all Chocolates evenly among some friends. How many friends were there, If each of his friend get 6 Chocolates?"</w:t>
      </w:r>
    </w:p>
    <w:p>
      <w:r>
        <w:t>Equation : " X = 216 / 6"</w:t>
      </w:r>
    </w:p>
    <w:p>
      <w:r>
        <w:t xml:space="preserve">Answer : "36.0" </w:t>
        <w:br/>
        <w:t>}</w:t>
      </w:r>
    </w:p>
    <w:p>
      <w:r>
        <w:t>{</w:t>
        <w:br/>
        <w:t>Index 1003:</w:t>
      </w:r>
    </w:p>
    <w:p>
      <w:r>
        <w:t>Question : "Danny had 307 papayas. He divides all papayas evenly among some friends. How many friends were there, If each of his friend get 22 papayas?"</w:t>
      </w:r>
    </w:p>
    <w:p>
      <w:r>
        <w:t>Equation : " X = 307 / 22"</w:t>
      </w:r>
    </w:p>
    <w:p>
      <w:r>
        <w:t xml:space="preserve">Answer : "13.954545454545455" </w:t>
        <w:br/>
        <w:t>}</w:t>
      </w:r>
    </w:p>
    <w:p>
      <w:r>
        <w:t>{</w:t>
        <w:br/>
        <w:t>Index 1004:</w:t>
      </w:r>
    </w:p>
    <w:p>
      <w:r>
        <w:t>Question : "Audra had 212 Begs. He dispenses all Begs evenly among some friends. How many friends were there, If each of his friend get 21 Begs?"</w:t>
      </w:r>
    </w:p>
    <w:p>
      <w:r>
        <w:t>Equation : " X = 212 / 21"</w:t>
      </w:r>
    </w:p>
    <w:p>
      <w:r>
        <w:t xml:space="preserve">Answer : "10.095238095238095" </w:t>
        <w:br/>
        <w:t>}</w:t>
      </w:r>
    </w:p>
    <w:p>
      <w:r>
        <w:t>{</w:t>
        <w:br/>
        <w:t>Index 1005:</w:t>
      </w:r>
    </w:p>
    <w:p>
      <w:r>
        <w:t>Question : "Leroy had 356 Mangos. He dispenses all Mangos evenly among some friends. How many friends were there, If each of his friend get 15 Mangos?"</w:t>
      </w:r>
    </w:p>
    <w:p>
      <w:r>
        <w:t>Equation : " X = 356 / 15"</w:t>
      </w:r>
    </w:p>
    <w:p>
      <w:r>
        <w:t xml:space="preserve">Answer : "23.733333333333334" </w:t>
        <w:br/>
        <w:t>}</w:t>
      </w:r>
    </w:p>
    <w:p>
      <w:r>
        <w:t>{</w:t>
        <w:br/>
        <w:t>Index 1006:</w:t>
      </w:r>
    </w:p>
    <w:p>
      <w:r>
        <w:t>Question : "Amanda had 97 toys. He imparts all toys evenly among some friends. How many friends were there, If each of his friend get 29 toys?"</w:t>
      </w:r>
    </w:p>
    <w:p>
      <w:r>
        <w:t>Equation : " X = 97 / 29"</w:t>
      </w:r>
    </w:p>
    <w:p>
      <w:r>
        <w:t xml:space="preserve">Answer : "3.3448275862068964" </w:t>
        <w:br/>
        <w:t>}</w:t>
      </w:r>
    </w:p>
    <w:p>
      <w:r>
        <w:t>{</w:t>
        <w:br/>
        <w:t>Index 1007:</w:t>
      </w:r>
    </w:p>
    <w:p>
      <w:r>
        <w:t>Question : "William had 389 strawberrys. He shares all strawberrys evenly among some friends. How many friends were there, If each of his friend get 26 strawberrys?"</w:t>
      </w:r>
    </w:p>
    <w:p>
      <w:r>
        <w:t>Equation : " X = 389 / 26"</w:t>
      </w:r>
    </w:p>
    <w:p>
      <w:r>
        <w:t xml:space="preserve">Answer : "14.961538461538462" </w:t>
        <w:br/>
        <w:t>}</w:t>
      </w:r>
    </w:p>
    <w:p>
      <w:r>
        <w:t>{</w:t>
        <w:br/>
        <w:t>Index 1008:</w:t>
      </w:r>
    </w:p>
    <w:p>
      <w:r>
        <w:t>Question : "Michael had 117 blackcurrants. He dispenses all blackcurrants evenly among some friends. How many friends were there, If each of his friend get 27 blackcurrants?"</w:t>
      </w:r>
    </w:p>
    <w:p>
      <w:r>
        <w:t>Equation : " X = 117 / 27"</w:t>
      </w:r>
    </w:p>
    <w:p>
      <w:r>
        <w:t xml:space="preserve">Answer : "4.333333333333333" </w:t>
        <w:br/>
        <w:t>}</w:t>
      </w:r>
    </w:p>
    <w:p>
      <w:r>
        <w:t>{</w:t>
        <w:br/>
        <w:t>Index 1009:</w:t>
      </w:r>
    </w:p>
    <w:p>
      <w:r>
        <w:t>Question : "Tom had 306 Presss. He sunders all Presss evenly among some friends. How many friends were there, If each of his friend get 8 Presss?"</w:t>
      </w:r>
    </w:p>
    <w:p>
      <w:r>
        <w:t>Equation : " X = 306 / 8"</w:t>
      </w:r>
    </w:p>
    <w:p>
      <w:r>
        <w:t xml:space="preserve">Answer : "38.25" </w:t>
        <w:br/>
        <w:t>}</w:t>
      </w:r>
    </w:p>
    <w:p>
      <w:r>
        <w:t>{</w:t>
        <w:br/>
        <w:t>Index 1010:</w:t>
      </w:r>
    </w:p>
    <w:p>
      <w:r>
        <w:t>Question : "Katherine had 136 Pens. He shares all Pens evenly among some friends. How many friends were there, If each of his friend get 12 Pens?"</w:t>
      </w:r>
    </w:p>
    <w:p>
      <w:r>
        <w:t>Equation : " X = 136 / 12"</w:t>
      </w:r>
    </w:p>
    <w:p>
      <w:r>
        <w:t xml:space="preserve">Answer : "11.333333333333334" </w:t>
        <w:br/>
        <w:t>}</w:t>
      </w:r>
    </w:p>
    <w:p>
      <w:r>
        <w:t>{</w:t>
        <w:br/>
        <w:t>Index 1011:</w:t>
      </w:r>
    </w:p>
    <w:p>
      <w:r>
        <w:t>Question : "Angie had 215 figs. He halves all figs evenly among some friends. How many friends were there, If each of his friend get 23 figs?"</w:t>
      </w:r>
    </w:p>
    <w:p>
      <w:r>
        <w:t>Equation : " X = 215 / 23"</w:t>
      </w:r>
    </w:p>
    <w:p>
      <w:r>
        <w:t xml:space="preserve">Answer : "9.347826086956522" </w:t>
        <w:br/>
        <w:t>}</w:t>
      </w:r>
    </w:p>
    <w:p>
      <w:r>
        <w:t>{</w:t>
        <w:br/>
        <w:t>Index 1012:</w:t>
      </w:r>
    </w:p>
    <w:p>
      <w:r>
        <w:t>Question : "Deborah had 299 Flowers. He halves all Flowers evenly among some friends. How many friends were there, If each of his friend get 11 Flowers?"</w:t>
      </w:r>
    </w:p>
    <w:p>
      <w:r>
        <w:t>Equation : " X = 299 / 11"</w:t>
      </w:r>
    </w:p>
    <w:p>
      <w:r>
        <w:t xml:space="preserve">Answer : "27.181818181818183" </w:t>
        <w:br/>
        <w:t>}</w:t>
      </w:r>
    </w:p>
    <w:p>
      <w:r>
        <w:t>{</w:t>
        <w:br/>
        <w:t>Index 1013:</w:t>
      </w:r>
    </w:p>
    <w:p>
      <w:r>
        <w:t>Question : "Chris had 331 coconuts. He distributes all coconuts evenly among some friends. How many friends were there, If each of his friend get 11 coconuts?"</w:t>
      </w:r>
    </w:p>
    <w:p>
      <w:r>
        <w:t>Equation : " X = 331 / 11"</w:t>
      </w:r>
    </w:p>
    <w:p>
      <w:r>
        <w:t xml:space="preserve">Answer : "30.09090909090909" </w:t>
        <w:br/>
        <w:t>}</w:t>
      </w:r>
    </w:p>
    <w:p>
      <w:r>
        <w:t>{</w:t>
        <w:br/>
        <w:t>Index 1014:</w:t>
      </w:r>
    </w:p>
    <w:p>
      <w:r>
        <w:t>Question : "Joan had 200 Dolls. He dispenses all Dolls evenly among some friends. How many friends were there, If each of his friend get 20 Dolls?"</w:t>
      </w:r>
    </w:p>
    <w:p>
      <w:r>
        <w:t>Equation : " X = 200 / 20"</w:t>
      </w:r>
    </w:p>
    <w:p>
      <w:r>
        <w:t xml:space="preserve">Answer : "10.0" </w:t>
        <w:br/>
        <w:t>}</w:t>
      </w:r>
    </w:p>
    <w:p>
      <w:r>
        <w:t>{</w:t>
        <w:br/>
        <w:t>Index 1015:</w:t>
      </w:r>
    </w:p>
    <w:p>
      <w:r>
        <w:t>Question : "Frederick had 369 Mangos. He shares all Mangos evenly among some friends. How many friends were there, If each of his friend get 24 Mangos?"</w:t>
      </w:r>
    </w:p>
    <w:p>
      <w:r>
        <w:t>Equation : " X = 369 / 24"</w:t>
      </w:r>
    </w:p>
    <w:p>
      <w:r>
        <w:t xml:space="preserve">Answer : "15.375" </w:t>
        <w:br/>
        <w:t>}</w:t>
      </w:r>
    </w:p>
    <w:p>
      <w:r>
        <w:t>{</w:t>
        <w:br/>
        <w:t>Index 1016:</w:t>
      </w:r>
    </w:p>
    <w:p>
      <w:r>
        <w:t>Question : "Lupita had 287 Cars. He splits all Cars evenly among some friends. How many friends were there, If each of his friend get 27 Cars?"</w:t>
      </w:r>
    </w:p>
    <w:p>
      <w:r>
        <w:t>Equation : " X = 287 / 27"</w:t>
      </w:r>
    </w:p>
    <w:p>
      <w:r>
        <w:t xml:space="preserve">Answer : "10.62962962962963" </w:t>
        <w:br/>
        <w:t>}</w:t>
      </w:r>
    </w:p>
    <w:p>
      <w:r>
        <w:t>{</w:t>
        <w:br/>
        <w:t>Index 1017:</w:t>
      </w:r>
    </w:p>
    <w:p>
      <w:r>
        <w:t>Question : "Elinor had 238 Bananas. He sunders all Bananas evenly among some friends. How many friends were there, If each of his friend get 19 Bananas?"</w:t>
      </w:r>
    </w:p>
    <w:p>
      <w:r>
        <w:t>Equation : " X = 238 / 19"</w:t>
      </w:r>
    </w:p>
    <w:p>
      <w:r>
        <w:t xml:space="preserve">Answer : "12.526315789473685" </w:t>
        <w:br/>
        <w:t>}</w:t>
      </w:r>
    </w:p>
    <w:p>
      <w:r>
        <w:t>{</w:t>
        <w:br/>
        <w:t>Index 1018:</w:t>
      </w:r>
    </w:p>
    <w:p>
      <w:r>
        <w:t>Question : "Matthew had 382 papayas. He diverges all papayas evenly among some friends. How many friends were there, If each of his friend get 24 papayas?"</w:t>
      </w:r>
    </w:p>
    <w:p>
      <w:r>
        <w:t>Equation : " X = 382 / 24"</w:t>
      </w:r>
    </w:p>
    <w:p>
      <w:r>
        <w:t xml:space="preserve">Answer : "15.916666666666666" </w:t>
        <w:br/>
        <w:t>}</w:t>
      </w:r>
    </w:p>
    <w:p>
      <w:r>
        <w:t>{</w:t>
        <w:br/>
        <w:t>Index 1019:</w:t>
      </w:r>
    </w:p>
    <w:p>
      <w:r>
        <w:t>Question : "Aaron had 371 strawberrys. He dispenses all strawberrys evenly among some friends. How many friends were there, If each of his friend get 29 strawberrys?"</w:t>
      </w:r>
    </w:p>
    <w:p>
      <w:r>
        <w:t>Equation : " X = 371 / 29"</w:t>
      </w:r>
    </w:p>
    <w:p>
      <w:r>
        <w:t xml:space="preserve">Answer : "12.793103448275861" </w:t>
        <w:br/>
        <w:t>}</w:t>
      </w:r>
    </w:p>
    <w:p>
      <w:r>
        <w:t>{</w:t>
        <w:br/>
        <w:t>Index 1020:</w:t>
      </w:r>
    </w:p>
    <w:p>
      <w:r>
        <w:t>Question : "Lindsey had 280 apricots. He shares all apricots evenly among some friends. How many friends were there, If each of his friend get 24 apricots?"</w:t>
      </w:r>
    </w:p>
    <w:p>
      <w:r>
        <w:t>Equation : " X = 280 / 24"</w:t>
      </w:r>
    </w:p>
    <w:p>
      <w:r>
        <w:t xml:space="preserve">Answer : "11.666666666666666" </w:t>
        <w:br/>
        <w:t>}</w:t>
      </w:r>
    </w:p>
    <w:p>
      <w:r>
        <w:t>{</w:t>
        <w:br/>
        <w:t>Index 1021:</w:t>
      </w:r>
    </w:p>
    <w:p>
      <w:r>
        <w:t>Question : "Thomas had 246 nectarines. He shares all nectarines evenly among some friends. How many friends were there, If each of his friend get 33 nectarines?"</w:t>
      </w:r>
    </w:p>
    <w:p>
      <w:r>
        <w:t>Equation : " X = 246 / 33"</w:t>
      </w:r>
    </w:p>
    <w:p>
      <w:r>
        <w:t xml:space="preserve">Answer : "7.454545454545454" </w:t>
        <w:br/>
        <w:t>}</w:t>
      </w:r>
    </w:p>
    <w:p>
      <w:r>
        <w:t>{</w:t>
        <w:br/>
        <w:t>Index 1022:</w:t>
      </w:r>
    </w:p>
    <w:p>
      <w:r>
        <w:t>Question : "Christopher had 186 coconuts. He splits all coconuts evenly among some friends. How many friends were there, If each of his friend get 8 coconuts?"</w:t>
      </w:r>
    </w:p>
    <w:p>
      <w:r>
        <w:t>Equation : " X = 186 / 8"</w:t>
      </w:r>
    </w:p>
    <w:p>
      <w:r>
        <w:t xml:space="preserve">Answer : "23.25" </w:t>
        <w:br/>
        <w:t>}</w:t>
      </w:r>
    </w:p>
    <w:p>
      <w:r>
        <w:t>{</w:t>
        <w:br/>
        <w:t>Index 1023:</w:t>
      </w:r>
    </w:p>
    <w:p>
      <w:r>
        <w:t>Question : "Sarah had 351 Flowers. He distributes all Flowers evenly among some friends. How many friends were there, If each of his friend get 32 Flowers?"</w:t>
      </w:r>
    </w:p>
    <w:p>
      <w:r>
        <w:t>Equation : " X = 351 / 32"</w:t>
      </w:r>
    </w:p>
    <w:p>
      <w:r>
        <w:t xml:space="preserve">Answer : "10.96875" </w:t>
        <w:br/>
        <w:t>}</w:t>
      </w:r>
    </w:p>
    <w:p>
      <w:r>
        <w:t>{</w:t>
        <w:br/>
        <w:t>Index 1024:</w:t>
      </w:r>
    </w:p>
    <w:p>
      <w:r>
        <w:t>Question : "Thomas had 142 papayas. He shares all papayas evenly among some friends. How many friends were there, If each of his friend get 7 papayas?"</w:t>
      </w:r>
    </w:p>
    <w:p>
      <w:r>
        <w:t>Equation : " X = 142 / 7"</w:t>
      </w:r>
    </w:p>
    <w:p>
      <w:r>
        <w:t xml:space="preserve">Answer : "20.285714285714285" </w:t>
        <w:br/>
        <w:t>}</w:t>
      </w:r>
    </w:p>
    <w:p>
      <w:r>
        <w:t>{</w:t>
        <w:br/>
        <w:t>Index 1025:</w:t>
      </w:r>
    </w:p>
    <w:p>
      <w:r>
        <w:t>Question : "Rigoberto had 252 Biscuits. He distributes all Biscuits evenly among some friends. How many friends were there, If each of his friend get 27 Biscuits?"</w:t>
      </w:r>
    </w:p>
    <w:p>
      <w:r>
        <w:t>Equation : " X = 252 / 27"</w:t>
      </w:r>
    </w:p>
    <w:p>
      <w:r>
        <w:t xml:space="preserve">Answer : "9.333333333333334" </w:t>
        <w:br/>
        <w:t>}</w:t>
      </w:r>
    </w:p>
    <w:p>
      <w:r>
        <w:t>{</w:t>
        <w:br/>
        <w:t>Index 1026:</w:t>
      </w:r>
    </w:p>
    <w:p>
      <w:r>
        <w:t>Question : "Eileen had 134 oranges. He sunders all oranges evenly among some friends. How many friends were there, If each of his friend get 28 oranges?"</w:t>
      </w:r>
    </w:p>
    <w:p>
      <w:r>
        <w:t>Equation : " X = 134 / 28"</w:t>
      </w:r>
    </w:p>
    <w:p>
      <w:r>
        <w:t xml:space="preserve">Answer : "4.785714285714286" </w:t>
        <w:br/>
        <w:t>}</w:t>
      </w:r>
    </w:p>
    <w:p>
      <w:r>
        <w:t>{</w:t>
        <w:br/>
        <w:t>Index 1027:</w:t>
      </w:r>
    </w:p>
    <w:p>
      <w:r>
        <w:t>Question : "Glenn had 172 Breads. He diverges all Breads evenly among some friends. How many friends were there, If each of his friend get 25 Breads?"</w:t>
      </w:r>
    </w:p>
    <w:p>
      <w:r>
        <w:t>Equation : " X = 172 / 25"</w:t>
      </w:r>
    </w:p>
    <w:p>
      <w:r>
        <w:t xml:space="preserve">Answer : "6.88" </w:t>
        <w:br/>
        <w:t>}</w:t>
      </w:r>
    </w:p>
    <w:p>
      <w:r>
        <w:t>{</w:t>
        <w:br/>
        <w:t>Index 1028:</w:t>
      </w:r>
    </w:p>
    <w:p>
      <w:r>
        <w:t>Question : "Conrad had 390 lemons. He imparts all lemons evenly among some friends. How many friends were there, If each of his friend get 24 lemons?"</w:t>
      </w:r>
    </w:p>
    <w:p>
      <w:r>
        <w:t>Equation : " X = 390 / 24"</w:t>
      </w:r>
    </w:p>
    <w:p>
      <w:r>
        <w:t xml:space="preserve">Answer : "16.25" </w:t>
        <w:br/>
        <w:t>}</w:t>
      </w:r>
    </w:p>
    <w:p>
      <w:r>
        <w:t>{</w:t>
        <w:br/>
        <w:t>Index 1029:</w:t>
      </w:r>
    </w:p>
    <w:p>
      <w:r>
        <w:t>Question : "Clifton had 389 pineapples. He dispenses all pineapples evenly among some friends. How many friends were there, If each of his friend get 3 pineapples?"</w:t>
      </w:r>
    </w:p>
    <w:p>
      <w:r>
        <w:t>Equation : " X = 389 / 3"</w:t>
      </w:r>
    </w:p>
    <w:p>
      <w:r>
        <w:t xml:space="preserve">Answer : "129.66666666666666" </w:t>
        <w:br/>
        <w:t>}</w:t>
      </w:r>
    </w:p>
    <w:p>
      <w:r>
        <w:t>{</w:t>
        <w:br/>
        <w:t>Index 1030:</w:t>
      </w:r>
    </w:p>
    <w:p>
      <w:r>
        <w:t>Question : "Kevin had 82 Presss. He imparts all Presss evenly among some friends. How many friends were there, If each of his friend get 21 Presss?"</w:t>
      </w:r>
    </w:p>
    <w:p>
      <w:r>
        <w:t>Equation : " X = 82 / 21"</w:t>
      </w:r>
    </w:p>
    <w:p>
      <w:r>
        <w:t xml:space="preserve">Answer : "3.9047619047619047" </w:t>
        <w:br/>
        <w:t>}</w:t>
      </w:r>
    </w:p>
    <w:p>
      <w:r>
        <w:t>{</w:t>
        <w:br/>
        <w:t>Index 1031:</w:t>
      </w:r>
    </w:p>
    <w:p>
      <w:r>
        <w:t>Question : "Adrienne had 366 mangos. He diverges all mangos evenly among some friends. How many friends were there, If each of his friend get 40 mangos?"</w:t>
      </w:r>
    </w:p>
    <w:p>
      <w:r>
        <w:t>Equation : " X = 366 / 40"</w:t>
      </w:r>
    </w:p>
    <w:p>
      <w:r>
        <w:t xml:space="preserve">Answer : "9.15" </w:t>
        <w:br/>
        <w:t>}</w:t>
      </w:r>
    </w:p>
    <w:p>
      <w:r>
        <w:t>{</w:t>
        <w:br/>
        <w:t>Index 1032:</w:t>
      </w:r>
    </w:p>
    <w:p>
      <w:r>
        <w:t>Question : "Donald had 382 limes. He splits all limes evenly among some friends. How many friends were there, If each of his friend get 33 limes?"</w:t>
      </w:r>
    </w:p>
    <w:p>
      <w:r>
        <w:t>Equation : " X = 382 / 33"</w:t>
      </w:r>
    </w:p>
    <w:p>
      <w:r>
        <w:t xml:space="preserve">Answer : "11.575757575757576" </w:t>
        <w:br/>
        <w:t>}</w:t>
      </w:r>
    </w:p>
    <w:p>
      <w:r>
        <w:t>{</w:t>
        <w:br/>
        <w:t>Index 1033:</w:t>
      </w:r>
    </w:p>
    <w:p>
      <w:r>
        <w:t>Question : "Elizabeth had 390 Bananas. He halves all Bananas evenly among some friends. How many friends were there, If each of his friend get 37 Bananas?"</w:t>
      </w:r>
    </w:p>
    <w:p>
      <w:r>
        <w:t>Equation : " X = 390 / 37"</w:t>
      </w:r>
    </w:p>
    <w:p>
      <w:r>
        <w:t xml:space="preserve">Answer : "10.54054054054054" </w:t>
        <w:br/>
        <w:t>}</w:t>
      </w:r>
    </w:p>
    <w:p>
      <w:r>
        <w:t>{</w:t>
        <w:br/>
        <w:t>Index 1034:</w:t>
      </w:r>
    </w:p>
    <w:p>
      <w:r>
        <w:t>Question : "Anne had 105 lemons. He sunders all lemons evenly among some friends. How many friends were there, If each of his friend get 9 lemons?"</w:t>
      </w:r>
    </w:p>
    <w:p>
      <w:r>
        <w:t>Equation : " X = 105 / 9"</w:t>
      </w:r>
    </w:p>
    <w:p>
      <w:r>
        <w:t xml:space="preserve">Answer : "11.666666666666666" </w:t>
        <w:br/>
        <w:t>}</w:t>
      </w:r>
    </w:p>
    <w:p>
      <w:r>
        <w:t>{</w:t>
        <w:br/>
        <w:t>Index 1035:</w:t>
      </w:r>
    </w:p>
    <w:p>
      <w:r>
        <w:t>Question : "William had 130 Flowers. He diverges all Flowers evenly among some friends. How many friends were there, If each of his friend get 12 Flowers?"</w:t>
      </w:r>
    </w:p>
    <w:p>
      <w:r>
        <w:t>Equation : " X = 130 / 12"</w:t>
      </w:r>
    </w:p>
    <w:p>
      <w:r>
        <w:t xml:space="preserve">Answer : "10.833333333333334" </w:t>
        <w:br/>
        <w:t>}</w:t>
      </w:r>
    </w:p>
    <w:p>
      <w:r>
        <w:t>{</w:t>
        <w:br/>
        <w:t>Index 1036:</w:t>
      </w:r>
    </w:p>
    <w:p>
      <w:r>
        <w:t>Question : "Christine had 358 Pens. He distributes all Pens evenly among some friends. How many friends were there, If each of his friend get 6 Pens?"</w:t>
      </w:r>
    </w:p>
    <w:p>
      <w:r>
        <w:t>Equation : " X = 358 / 6"</w:t>
      </w:r>
    </w:p>
    <w:p>
      <w:r>
        <w:t xml:space="preserve">Answer : "59.666666666666664" </w:t>
        <w:br/>
        <w:t>}</w:t>
      </w:r>
    </w:p>
    <w:p>
      <w:r>
        <w:t>{</w:t>
        <w:br/>
        <w:t>Index 1037:</w:t>
      </w:r>
    </w:p>
    <w:p>
      <w:r>
        <w:t>Question : "John had 383 pears. He dispenses all pears evenly among some friends. How many friends were there, If each of his friend get 27 pears?"</w:t>
      </w:r>
    </w:p>
    <w:p>
      <w:r>
        <w:t>Equation : " X = 383 / 27"</w:t>
      </w:r>
    </w:p>
    <w:p>
      <w:r>
        <w:t xml:space="preserve">Answer : "14.185185185185185" </w:t>
        <w:br/>
        <w:t>}</w:t>
      </w:r>
    </w:p>
    <w:p>
      <w:r>
        <w:t>{</w:t>
        <w:br/>
        <w:t>Index 1038:</w:t>
      </w:r>
    </w:p>
    <w:p>
      <w:r>
        <w:t>Question : "Paul had 244 oranges. He halves all oranges evenly among some friends. How many friends were there, If each of his friend get 19 oranges?"</w:t>
      </w:r>
    </w:p>
    <w:p>
      <w:r>
        <w:t>Equation : " X = 244 / 19"</w:t>
      </w:r>
    </w:p>
    <w:p>
      <w:r>
        <w:t xml:space="preserve">Answer : "12.842105263157896" </w:t>
        <w:br/>
        <w:t>}</w:t>
      </w:r>
    </w:p>
    <w:p>
      <w:r>
        <w:t>{</w:t>
        <w:br/>
        <w:t>Index 1039:</w:t>
      </w:r>
    </w:p>
    <w:p>
      <w:r>
        <w:t>Question : "Alicia had 208 Flowers. He dispenses all Flowers evenly among some friends. How many friends were there, If each of his friend get 11 Flowers?"</w:t>
      </w:r>
    </w:p>
    <w:p>
      <w:r>
        <w:t>Equation : " X = 208 / 11"</w:t>
      </w:r>
    </w:p>
    <w:p>
      <w:r>
        <w:t xml:space="preserve">Answer : "18.90909090909091" </w:t>
        <w:br/>
        <w:t>}</w:t>
      </w:r>
    </w:p>
    <w:p>
      <w:r>
        <w:t>{</w:t>
        <w:br/>
        <w:t>Index 1040:</w:t>
      </w:r>
    </w:p>
    <w:p>
      <w:r>
        <w:t>Question : "Melody had 154 nectarines. He imparts all nectarines evenly among some friends. How many friends were there, If each of his friend get 2 nectarines?"</w:t>
      </w:r>
    </w:p>
    <w:p>
      <w:r>
        <w:t>Equation : " X = 154 / 2"</w:t>
      </w:r>
    </w:p>
    <w:p>
      <w:r>
        <w:t xml:space="preserve">Answer : "77.0" </w:t>
        <w:br/>
        <w:t>}</w:t>
      </w:r>
    </w:p>
    <w:p>
      <w:r>
        <w:t>{</w:t>
        <w:br/>
        <w:t>Index 1041:</w:t>
      </w:r>
    </w:p>
    <w:p>
      <w:r>
        <w:t>Question : "Megan had 211 avocados. He divides all avocados evenly among some friends. How many friends were there, If each of his friend get 18 avocados?"</w:t>
      </w:r>
    </w:p>
    <w:p>
      <w:r>
        <w:t>Equation : " X = 211 / 18"</w:t>
      </w:r>
    </w:p>
    <w:p>
      <w:r>
        <w:t xml:space="preserve">Answer : "11.722222222222221" </w:t>
        <w:br/>
        <w:t>}</w:t>
      </w:r>
    </w:p>
    <w:p>
      <w:r>
        <w:t>{</w:t>
        <w:br/>
        <w:t>Index 1042:</w:t>
      </w:r>
    </w:p>
    <w:p>
      <w:r>
        <w:t>Question : "Jeffrey had 205 coconuts. He distributes all coconuts evenly among some friends. How many friends were there, If each of his friend get 18 coconuts?"</w:t>
      </w:r>
    </w:p>
    <w:p>
      <w:r>
        <w:t>Equation : " X = 205 / 18"</w:t>
      </w:r>
    </w:p>
    <w:p>
      <w:r>
        <w:t xml:space="preserve">Answer : "11.38888888888889" </w:t>
        <w:br/>
        <w:t>}</w:t>
      </w:r>
    </w:p>
    <w:p>
      <w:r>
        <w:t>{</w:t>
        <w:br/>
        <w:t>Index 1043:</w:t>
      </w:r>
    </w:p>
    <w:p>
      <w:r>
        <w:t>Question : "Jane had 104 papayas. He imparts all papayas evenly among some friends. How many friends were there, If each of his friend get 19 papayas?"</w:t>
      </w:r>
    </w:p>
    <w:p>
      <w:r>
        <w:t>Equation : " X = 104 / 19"</w:t>
      </w:r>
    </w:p>
    <w:p>
      <w:r>
        <w:t xml:space="preserve">Answer : "5.473684210526316" </w:t>
        <w:br/>
        <w:t>}</w:t>
      </w:r>
    </w:p>
    <w:p>
      <w:r>
        <w:t>{</w:t>
        <w:br/>
        <w:t>Index 1044:</w:t>
      </w:r>
    </w:p>
    <w:p>
      <w:r>
        <w:t>Question : "Ervin had 65 Dolls. He divides all Dolls evenly among some friends. How many friends were there, If each of his friend get 20 Dolls?"</w:t>
      </w:r>
    </w:p>
    <w:p>
      <w:r>
        <w:t>Equation : " X = 65 / 20"</w:t>
      </w:r>
    </w:p>
    <w:p>
      <w:r>
        <w:t xml:space="preserve">Answer : "3.25" </w:t>
        <w:br/>
        <w:t>}</w:t>
      </w:r>
    </w:p>
    <w:p>
      <w:r>
        <w:t>{</w:t>
        <w:br/>
        <w:t>Index 1045:</w:t>
      </w:r>
    </w:p>
    <w:p>
      <w:r>
        <w:t>Question : "Eleanor had 95 Biscuits. He splits all Biscuits evenly among some friends. How many friends were there, If each of his friend get 28 Biscuits?"</w:t>
      </w:r>
    </w:p>
    <w:p>
      <w:r>
        <w:t>Equation : " X = 95 / 28"</w:t>
      </w:r>
    </w:p>
    <w:p>
      <w:r>
        <w:t xml:space="preserve">Answer : "3.392857142857143" </w:t>
        <w:br/>
        <w:t>}</w:t>
      </w:r>
    </w:p>
    <w:p>
      <w:r>
        <w:t>{</w:t>
        <w:br/>
        <w:t>Index 1046:</w:t>
      </w:r>
    </w:p>
    <w:p>
      <w:r>
        <w:t>Question : "Deborah had 139 apples. He distributes all apples evenly among some friends. How many friends were there, If each of his friend get 31 apples?"</w:t>
      </w:r>
    </w:p>
    <w:p>
      <w:r>
        <w:t>Equation : " X = 139 / 31"</w:t>
      </w:r>
    </w:p>
    <w:p>
      <w:r>
        <w:t xml:space="preserve">Answer : "4.483870967741935" </w:t>
        <w:br/>
        <w:t>}</w:t>
      </w:r>
    </w:p>
    <w:p>
      <w:r>
        <w:t>{</w:t>
        <w:br/>
        <w:t>Index 1047:</w:t>
      </w:r>
    </w:p>
    <w:p>
      <w:r>
        <w:t>Question : "Carol had 301 Dolls. He dispenses all Dolls evenly among some friends. How many friends were there, If each of his friend get 34 Dolls?"</w:t>
      </w:r>
    </w:p>
    <w:p>
      <w:r>
        <w:t>Equation : " X = 301 / 34"</w:t>
      </w:r>
    </w:p>
    <w:p>
      <w:r>
        <w:t xml:space="preserve">Answer : "8.852941176470589" </w:t>
        <w:br/>
        <w:t>}</w:t>
      </w:r>
    </w:p>
    <w:p>
      <w:r>
        <w:t>{</w:t>
        <w:br/>
        <w:t>Index 1048:</w:t>
      </w:r>
    </w:p>
    <w:p>
      <w:r>
        <w:t>Question : "Neil had 187 figs. He distributes all figs evenly among some friends. How many friends were there, If each of his friend get 12 figs?"</w:t>
      </w:r>
    </w:p>
    <w:p>
      <w:r>
        <w:t>Equation : " X = 187 / 12"</w:t>
      </w:r>
    </w:p>
    <w:p>
      <w:r>
        <w:t xml:space="preserve">Answer : "15.583333333333334" </w:t>
        <w:br/>
        <w:t>}</w:t>
      </w:r>
    </w:p>
    <w:p>
      <w:r>
        <w:t>{</w:t>
        <w:br/>
        <w:t>Index 1049:</w:t>
      </w:r>
    </w:p>
    <w:p>
      <w:r>
        <w:t>Question : "Matthew had 170 Flowers. He splits all Flowers evenly among some friends. How many friends were there, If each of his friend get 39 Flowers?"</w:t>
      </w:r>
    </w:p>
    <w:p>
      <w:r>
        <w:t>Equation : " X = 170 / 39"</w:t>
      </w:r>
    </w:p>
    <w:p>
      <w:r>
        <w:t xml:space="preserve">Answer : "4.358974358974359" </w:t>
        <w:br/>
        <w:t>}</w:t>
      </w:r>
    </w:p>
    <w:p>
      <w:r>
        <w:t>{</w:t>
        <w:br/>
        <w:t>Index 1050:</w:t>
      </w:r>
    </w:p>
    <w:p>
      <w:r>
        <w:t>Question : "William had 334 Pens. He shares all Pens evenly among some friends. How many friends were there, If each of his friend get 3 Pens?"</w:t>
      </w:r>
    </w:p>
    <w:p>
      <w:r>
        <w:t>Equation : " X = 334 / 3"</w:t>
      </w:r>
    </w:p>
    <w:p>
      <w:r>
        <w:t xml:space="preserve">Answer : "111.33333333333333" </w:t>
        <w:br/>
        <w:t>}</w:t>
      </w:r>
    </w:p>
    <w:p>
      <w:r>
        <w:t>{</w:t>
        <w:br/>
        <w:t>Index 1051:</w:t>
      </w:r>
    </w:p>
    <w:p>
      <w:r>
        <w:t>Question : "Alice had 187 cherrys. He imparts all cherrys evenly among some friends. How many friends were there, If each of his friend get 38 cherrys?"</w:t>
      </w:r>
    </w:p>
    <w:p>
      <w:r>
        <w:t>Equation : " X = 187 / 38"</w:t>
      </w:r>
    </w:p>
    <w:p>
      <w:r>
        <w:t xml:space="preserve">Answer : "4.921052631578948" </w:t>
        <w:br/>
        <w:t>}</w:t>
      </w:r>
    </w:p>
    <w:p>
      <w:r>
        <w:t>{</w:t>
        <w:br/>
        <w:t>Index 1052:</w:t>
      </w:r>
    </w:p>
    <w:p>
      <w:r>
        <w:t>Question : "William had 120 Dolls. He divides all Dolls evenly among some friends. How many friends were there, If each of his friend get 3 Dolls?"</w:t>
      </w:r>
    </w:p>
    <w:p>
      <w:r>
        <w:t>Equation : " X = 120 / 3"</w:t>
      </w:r>
    </w:p>
    <w:p>
      <w:r>
        <w:t xml:space="preserve">Answer : "40.0" </w:t>
        <w:br/>
        <w:t>}</w:t>
      </w:r>
    </w:p>
    <w:p>
      <w:r>
        <w:t>{</w:t>
        <w:br/>
        <w:t>Index 1053:</w:t>
      </w:r>
    </w:p>
    <w:p>
      <w:r>
        <w:t>Question : "Juan had 279 limes. He diverges all limes evenly among some friends. How many friends were there, If each of his friend get 19 limes?"</w:t>
      </w:r>
    </w:p>
    <w:p>
      <w:r>
        <w:t>Equation : " X = 279 / 19"</w:t>
      </w:r>
    </w:p>
    <w:p>
      <w:r>
        <w:t xml:space="preserve">Answer : "14.68421052631579" </w:t>
        <w:br/>
        <w:t>}</w:t>
      </w:r>
    </w:p>
    <w:p>
      <w:r>
        <w:t>{</w:t>
        <w:br/>
        <w:t>Index 1054:</w:t>
      </w:r>
    </w:p>
    <w:p>
      <w:r>
        <w:t>Question : "Tammy had 341 kiwis. He dispenses all kiwis evenly among some friends. How many friends were there, If each of his friend get 21 kiwis?"</w:t>
      </w:r>
    </w:p>
    <w:p>
      <w:r>
        <w:t>Equation : " X = 341 / 21"</w:t>
      </w:r>
    </w:p>
    <w:p>
      <w:r>
        <w:t xml:space="preserve">Answer : "16.238095238095237" </w:t>
        <w:br/>
        <w:t>}</w:t>
      </w:r>
    </w:p>
    <w:p>
      <w:r>
        <w:t>{</w:t>
        <w:br/>
        <w:t>Index 1055:</w:t>
      </w:r>
    </w:p>
    <w:p>
      <w:r>
        <w:t>Question : "Angelo had 107 quinces. He splits all quinces evenly among some friends. How many friends were there, If each of his friend get 3 quinces?"</w:t>
      </w:r>
    </w:p>
    <w:p>
      <w:r>
        <w:t>Equation : " X = 107 / 3"</w:t>
      </w:r>
    </w:p>
    <w:p>
      <w:r>
        <w:t xml:space="preserve">Answer : "35.666666666666664" </w:t>
        <w:br/>
        <w:t>}</w:t>
      </w:r>
    </w:p>
    <w:p>
      <w:r>
        <w:t>{</w:t>
        <w:br/>
        <w:t>Index 1056:</w:t>
      </w:r>
    </w:p>
    <w:p>
      <w:r>
        <w:t>Question : "Elbert had 287 Books. He distributes all Books evenly among some friends. How many friends were there, If each of his friend get 24 Books?"</w:t>
      </w:r>
    </w:p>
    <w:p>
      <w:r>
        <w:t>Equation : " X = 287 / 24"</w:t>
      </w:r>
    </w:p>
    <w:p>
      <w:r>
        <w:t xml:space="preserve">Answer : "11.958333333333334" </w:t>
        <w:br/>
        <w:t>}</w:t>
      </w:r>
    </w:p>
    <w:p>
      <w:r>
        <w:t>{</w:t>
        <w:br/>
        <w:t>Index 1057:</w:t>
      </w:r>
    </w:p>
    <w:p>
      <w:r>
        <w:t>Question : "Wendell had 55 Cars. He splits all Cars evenly among some friends. How many friends were there, If each of his friend get 38 Cars?"</w:t>
      </w:r>
    </w:p>
    <w:p>
      <w:r>
        <w:t>Equation : " X = 55 / 38"</w:t>
      </w:r>
    </w:p>
    <w:p>
      <w:r>
        <w:t xml:space="preserve">Answer : "1.4473684210526316" </w:t>
        <w:br/>
        <w:t>}</w:t>
      </w:r>
    </w:p>
    <w:p>
      <w:r>
        <w:t>{</w:t>
        <w:br/>
        <w:t>Index 1058:</w:t>
      </w:r>
    </w:p>
    <w:p>
      <w:r>
        <w:t>Question : "Irene had 59 Dolls. He diverges all Dolls evenly among some friends. How many friends were there, If each of his friend get 38 Dolls?"</w:t>
      </w:r>
    </w:p>
    <w:p>
      <w:r>
        <w:t>Equation : " X = 59 / 38"</w:t>
      </w:r>
    </w:p>
    <w:p>
      <w:r>
        <w:t xml:space="preserve">Answer : "1.5526315789473684" </w:t>
        <w:br/>
        <w:t>}</w:t>
      </w:r>
    </w:p>
    <w:p>
      <w:r>
        <w:t>{</w:t>
        <w:br/>
        <w:t>Index 1059:</w:t>
      </w:r>
    </w:p>
    <w:p>
      <w:r>
        <w:t>Question : "Barbara had 212 Breads. He sunders all Breads evenly among some friends. How many friends were there, If each of his friend get 22 Breads?"</w:t>
      </w:r>
    </w:p>
    <w:p>
      <w:r>
        <w:t>Equation : " X = 212 / 22"</w:t>
      </w:r>
    </w:p>
    <w:p>
      <w:r>
        <w:t xml:space="preserve">Answer : "9.636363636363637" </w:t>
        <w:br/>
        <w:t>}</w:t>
      </w:r>
    </w:p>
    <w:p>
      <w:r>
        <w:t>{</w:t>
        <w:br/>
        <w:t>Index 1060:</w:t>
      </w:r>
    </w:p>
    <w:p>
      <w:r>
        <w:t>Question : "Wayne had 178 Flowers. He imparts all Flowers evenly among some friends. How many friends were there, If each of his friend get 18 Flowers?"</w:t>
      </w:r>
    </w:p>
    <w:p>
      <w:r>
        <w:t>Equation : " X = 178 / 18"</w:t>
      </w:r>
    </w:p>
    <w:p>
      <w:r>
        <w:t xml:space="preserve">Answer : "9.88888888888889" </w:t>
        <w:br/>
        <w:t>}</w:t>
      </w:r>
    </w:p>
    <w:p>
      <w:r>
        <w:t>{</w:t>
        <w:br/>
        <w:t>Index 1061:</w:t>
      </w:r>
    </w:p>
    <w:p>
      <w:r>
        <w:t>Question : "Thomas had 157 Boxs. He dispenses all Boxs evenly among some friends. How many friends were there, If each of his friend get 20 Boxs?"</w:t>
      </w:r>
    </w:p>
    <w:p>
      <w:r>
        <w:t>Equation : " X = 157 / 20"</w:t>
      </w:r>
    </w:p>
    <w:p>
      <w:r>
        <w:t xml:space="preserve">Answer : "7.85" </w:t>
        <w:br/>
        <w:t>}</w:t>
      </w:r>
    </w:p>
    <w:p>
      <w:r>
        <w:t>{</w:t>
        <w:br/>
        <w:t>Index 1062:</w:t>
      </w:r>
    </w:p>
    <w:p>
      <w:r>
        <w:t>Question : "Martin had 146 cherrys. He divides all cherrys evenly among some friends. How many friends were there, If each of his friend get 37 cherrys?"</w:t>
      </w:r>
    </w:p>
    <w:p>
      <w:r>
        <w:t>Equation : " X = 146 / 37"</w:t>
      </w:r>
    </w:p>
    <w:p>
      <w:r>
        <w:t xml:space="preserve">Answer : "3.945945945945946" </w:t>
        <w:br/>
        <w:t>}</w:t>
      </w:r>
    </w:p>
    <w:p>
      <w:r>
        <w:t>{</w:t>
        <w:br/>
        <w:t>Index 1063:</w:t>
      </w:r>
    </w:p>
    <w:p>
      <w:r>
        <w:t>Question : "Rosa had 376 peachs. He imparts all peachs evenly among some friends. How many friends were there, If each of his friend get 3 peachs?"</w:t>
      </w:r>
    </w:p>
    <w:p>
      <w:r>
        <w:t>Equation : " X = 376 / 3"</w:t>
      </w:r>
    </w:p>
    <w:p>
      <w:r>
        <w:t xml:space="preserve">Answer : "125.33333333333333" </w:t>
        <w:br/>
        <w:t>}</w:t>
      </w:r>
    </w:p>
    <w:p>
      <w:r>
        <w:t>{</w:t>
        <w:br/>
        <w:t>Index 1064:</w:t>
      </w:r>
    </w:p>
    <w:p>
      <w:r>
        <w:t>Question : "Jose had 316 Watchs. He sunders all Watchs evenly among some friends. How many friends were there, If each of his friend get 27 Watchs?"</w:t>
      </w:r>
    </w:p>
    <w:p>
      <w:r>
        <w:t>Equation : " X = 316 / 27"</w:t>
      </w:r>
    </w:p>
    <w:p>
      <w:r>
        <w:t xml:space="preserve">Answer : "11.703703703703704" </w:t>
        <w:br/>
        <w:t>}</w:t>
      </w:r>
    </w:p>
    <w:p>
      <w:r>
        <w:t>{</w:t>
        <w:br/>
        <w:t>Index 1065:</w:t>
      </w:r>
    </w:p>
    <w:p>
      <w:r>
        <w:t>Question : "Sandra had 368 watermelons. He dispenses all watermelons evenly among some friends. How many friends were there, If each of his friend get 33 watermelons?"</w:t>
      </w:r>
    </w:p>
    <w:p>
      <w:r>
        <w:t>Equation : " X = 368 / 33"</w:t>
      </w:r>
    </w:p>
    <w:p>
      <w:r>
        <w:t xml:space="preserve">Answer : "11.151515151515152" </w:t>
        <w:br/>
        <w:t>}</w:t>
      </w:r>
    </w:p>
    <w:p>
      <w:r>
        <w:t>{</w:t>
        <w:br/>
        <w:t>Index 1066:</w:t>
      </w:r>
    </w:p>
    <w:p>
      <w:r>
        <w:t>Question : "Daniel had 155 limes. He halves all limes evenly among some friends. How many friends were there, If each of his friend get 7 limes?"</w:t>
      </w:r>
    </w:p>
    <w:p>
      <w:r>
        <w:t>Equation : " X = 155 / 7"</w:t>
      </w:r>
    </w:p>
    <w:p>
      <w:r>
        <w:t xml:space="preserve">Answer : "22.142857142857142" </w:t>
        <w:br/>
        <w:t>}</w:t>
      </w:r>
    </w:p>
    <w:p>
      <w:r>
        <w:t>{</w:t>
        <w:br/>
        <w:t>Index 1067:</w:t>
      </w:r>
    </w:p>
    <w:p>
      <w:r>
        <w:t>Question : "Earl had 90 apples. He divides all apples evenly among some friends. How many friends were there, If each of his friend get 17 apples?"</w:t>
      </w:r>
    </w:p>
    <w:p>
      <w:r>
        <w:t>Equation : " X = 90 / 17"</w:t>
      </w:r>
    </w:p>
    <w:p>
      <w:r>
        <w:t xml:space="preserve">Answer : "5.294117647058823" </w:t>
        <w:br/>
        <w:t>}</w:t>
      </w:r>
    </w:p>
    <w:p>
      <w:r>
        <w:t>{</w:t>
        <w:br/>
        <w:t>Index 1068:</w:t>
      </w:r>
    </w:p>
    <w:p>
      <w:r>
        <w:t>Question : "Venetta had 248 Chocolates. He dispenses all Chocolates evenly among some friends. How many friends were there, If each of his friend get 20 Chocolates?"</w:t>
      </w:r>
    </w:p>
    <w:p>
      <w:r>
        <w:t>Equation : " X = 248 / 20"</w:t>
      </w:r>
    </w:p>
    <w:p>
      <w:r>
        <w:t xml:space="preserve">Answer : "12.4" </w:t>
        <w:br/>
        <w:t>}</w:t>
      </w:r>
    </w:p>
    <w:p>
      <w:r>
        <w:t>{</w:t>
        <w:br/>
        <w:t>Index 1069:</w:t>
      </w:r>
    </w:p>
    <w:p>
      <w:r>
        <w:t>Question : "Yadira had 310 papayas. He diverges all papayas evenly among some friends. How many friends were there, If each of his friend get 3 papayas?"</w:t>
      </w:r>
    </w:p>
    <w:p>
      <w:r>
        <w:t>Equation : " X = 310 / 3"</w:t>
      </w:r>
    </w:p>
    <w:p>
      <w:r>
        <w:t xml:space="preserve">Answer : "103.33333333333333" </w:t>
        <w:br/>
        <w:t>}</w:t>
      </w:r>
    </w:p>
    <w:p>
      <w:r>
        <w:t>{</w:t>
        <w:br/>
        <w:t>Index 1070:</w:t>
      </w:r>
    </w:p>
    <w:p>
      <w:r>
        <w:t>Question : "Paul had 357 Watchs. He sunders all Watchs evenly among some friends. How many friends were there, If each of his friend get 3 Watchs?"</w:t>
      </w:r>
    </w:p>
    <w:p>
      <w:r>
        <w:t>Equation : " X = 357 / 3"</w:t>
      </w:r>
    </w:p>
    <w:p>
      <w:r>
        <w:t xml:space="preserve">Answer : "119.0" </w:t>
        <w:br/>
        <w:t>}</w:t>
      </w:r>
    </w:p>
    <w:p>
      <w:r>
        <w:t>{</w:t>
        <w:br/>
        <w:t>Index 1071:</w:t>
      </w:r>
    </w:p>
    <w:p>
      <w:r>
        <w:t>Question : "Zandra had 47 Books. He shares all Books evenly among some friends. How many friends were there, If each of his friend get 18 Books?"</w:t>
      </w:r>
    </w:p>
    <w:p>
      <w:r>
        <w:t>Equation : " X = 47 / 18"</w:t>
      </w:r>
    </w:p>
    <w:p>
      <w:r>
        <w:t xml:space="preserve">Answer : "2.611111111111111" </w:t>
        <w:br/>
        <w:t>}</w:t>
      </w:r>
    </w:p>
    <w:p>
      <w:r>
        <w:t>{</w:t>
        <w:br/>
        <w:t>Index 1072:</w:t>
      </w:r>
    </w:p>
    <w:p>
      <w:r>
        <w:t>Question : "Rose had 316 apples. He shares all apples evenly among some friends. How many friends were there, If each of his friend get 13 apples?"</w:t>
      </w:r>
    </w:p>
    <w:p>
      <w:r>
        <w:t>Equation : " X = 316 / 13"</w:t>
      </w:r>
    </w:p>
    <w:p>
      <w:r>
        <w:t xml:space="preserve">Answer : "24.307692307692307" </w:t>
        <w:br/>
        <w:t>}</w:t>
      </w:r>
    </w:p>
    <w:p>
      <w:r>
        <w:t>{</w:t>
        <w:br/>
        <w:t>Index 1073:</w:t>
      </w:r>
    </w:p>
    <w:p>
      <w:r>
        <w:t>Question : "Betty had 58 lemons. He distributes all lemons evenly among some friends. How many friends were there, If each of his friend get 17 lemons?"</w:t>
      </w:r>
    </w:p>
    <w:p>
      <w:r>
        <w:t>Equation : " X = 58 / 17"</w:t>
      </w:r>
    </w:p>
    <w:p>
      <w:r>
        <w:t xml:space="preserve">Answer : "3.411764705882353" </w:t>
        <w:br/>
        <w:t>}</w:t>
      </w:r>
    </w:p>
    <w:p>
      <w:r>
        <w:t>{</w:t>
        <w:br/>
        <w:t>Index 1074:</w:t>
      </w:r>
    </w:p>
    <w:p>
      <w:r>
        <w:t>Question : "Brandon had 119 Begs. He sunders all Begs evenly among some friends. How many friends were there, If each of his friend get 31 Begs?"</w:t>
      </w:r>
    </w:p>
    <w:p>
      <w:r>
        <w:t>Equation : " X = 119 / 31"</w:t>
      </w:r>
    </w:p>
    <w:p>
      <w:r>
        <w:t xml:space="preserve">Answer : "3.838709677419355" </w:t>
        <w:br/>
        <w:t>}</w:t>
      </w:r>
    </w:p>
    <w:p>
      <w:r>
        <w:t>{</w:t>
        <w:br/>
        <w:t>Index 1075:</w:t>
      </w:r>
    </w:p>
    <w:p>
      <w:r>
        <w:t>Question : "Nathalie had 293 Bananas. He splits all Bananas evenly among some friends. How many friends were there, If each of his friend get 31 Bananas?"</w:t>
      </w:r>
    </w:p>
    <w:p>
      <w:r>
        <w:t>Equation : " X = 293 / 31"</w:t>
      </w:r>
    </w:p>
    <w:p>
      <w:r>
        <w:t xml:space="preserve">Answer : "9.451612903225806" </w:t>
        <w:br/>
        <w:t>}</w:t>
      </w:r>
    </w:p>
    <w:p>
      <w:r>
        <w:t>{</w:t>
        <w:br/>
        <w:t>Index 1076:</w:t>
      </w:r>
    </w:p>
    <w:p>
      <w:r>
        <w:t>Question : "Katherine had 378 Cars. He divides all Cars evenly among some friends. How many friends were there, If each of his friend get 8 Cars?"</w:t>
      </w:r>
    </w:p>
    <w:p>
      <w:r>
        <w:t>Equation : " X = 378 / 8"</w:t>
      </w:r>
    </w:p>
    <w:p>
      <w:r>
        <w:t xml:space="preserve">Answer : "47.25" </w:t>
        <w:br/>
        <w:t>}</w:t>
      </w:r>
    </w:p>
    <w:p>
      <w:r>
        <w:t>{</w:t>
        <w:br/>
        <w:t>Index 1077:</w:t>
      </w:r>
    </w:p>
    <w:p>
      <w:r>
        <w:t>Question : "Pinkie had 211 Books. He diverges all Books evenly among some friends. How many friends were there, If each of his friend get 10 Books?"</w:t>
      </w:r>
    </w:p>
    <w:p>
      <w:r>
        <w:t>Equation : " X = 211 / 10"</w:t>
      </w:r>
    </w:p>
    <w:p>
      <w:r>
        <w:t xml:space="preserve">Answer : "21.1" </w:t>
        <w:br/>
        <w:t>}</w:t>
      </w:r>
    </w:p>
    <w:p>
      <w:r>
        <w:t>{</w:t>
        <w:br/>
        <w:t>Index 1078:</w:t>
      </w:r>
    </w:p>
    <w:p>
      <w:r>
        <w:t>Question : "Janet had 230 Mangos. He sunders all Mangos evenly among some friends. How many friends were there, If each of his friend get 5 Mangos?"</w:t>
      </w:r>
    </w:p>
    <w:p>
      <w:r>
        <w:t>Equation : " X = 230 / 5"</w:t>
      </w:r>
    </w:p>
    <w:p>
      <w:r>
        <w:t xml:space="preserve">Answer : "46.0" </w:t>
        <w:br/>
        <w:t>}</w:t>
      </w:r>
    </w:p>
    <w:p>
      <w:r>
        <w:t>{</w:t>
        <w:br/>
        <w:t>Index 1079:</w:t>
      </w:r>
    </w:p>
    <w:p>
      <w:r>
        <w:t>Question : "Brandie had 285 pears. He distributes all pears evenly among some friends. How many friends were there, If each of his friend get 37 pears?"</w:t>
      </w:r>
    </w:p>
    <w:p>
      <w:r>
        <w:t>Equation : " X = 285 / 37"</w:t>
      </w:r>
    </w:p>
    <w:p>
      <w:r>
        <w:t xml:space="preserve">Answer : "7.702702702702703" </w:t>
        <w:br/>
        <w:t>}</w:t>
      </w:r>
    </w:p>
    <w:p>
      <w:r>
        <w:t>{</w:t>
        <w:br/>
        <w:t>Index 1080:</w:t>
      </w:r>
    </w:p>
    <w:p>
      <w:r>
        <w:t>Question : "Jenna had 199 toys. He distributes all toys evenly among some friends. How many friends were there, If each of his friend get 37 toys?"</w:t>
      </w:r>
    </w:p>
    <w:p>
      <w:r>
        <w:t>Equation : " X = 199 / 37"</w:t>
      </w:r>
    </w:p>
    <w:p>
      <w:r>
        <w:t xml:space="preserve">Answer : "5.378378378378378" </w:t>
        <w:br/>
        <w:t>}</w:t>
      </w:r>
    </w:p>
    <w:p>
      <w:r>
        <w:t>{</w:t>
        <w:br/>
        <w:t>Index 1081:</w:t>
      </w:r>
    </w:p>
    <w:p>
      <w:r>
        <w:t>Question : "Donald had 390 Bananas. He imparts all Bananas evenly among some friends. How many friends were there, If each of his friend get 26 Bananas?"</w:t>
      </w:r>
    </w:p>
    <w:p>
      <w:r>
        <w:t>Equation : " X = 390 / 26"</w:t>
      </w:r>
    </w:p>
    <w:p>
      <w:r>
        <w:t xml:space="preserve">Answer : "15.0" </w:t>
        <w:br/>
        <w:t>}</w:t>
      </w:r>
    </w:p>
    <w:p>
      <w:r>
        <w:t>{</w:t>
        <w:br/>
        <w:t>Index 1082:</w:t>
      </w:r>
    </w:p>
    <w:p>
      <w:r>
        <w:t>Question : "Cynthia had 107 pears. He diverges all pears evenly among some friends. How many friends were there, If each of his friend get 26 pears?"</w:t>
      </w:r>
    </w:p>
    <w:p>
      <w:r>
        <w:t>Equation : " X = 107 / 26"</w:t>
      </w:r>
    </w:p>
    <w:p>
      <w:r>
        <w:t xml:space="preserve">Answer : "4.115384615384615" </w:t>
        <w:br/>
        <w:t>}</w:t>
      </w:r>
    </w:p>
    <w:p>
      <w:r>
        <w:t>{</w:t>
        <w:br/>
        <w:t>Index 1083:</w:t>
      </w:r>
    </w:p>
    <w:p>
      <w:r>
        <w:t>Question : "Roscoe had 232 apples. He sunders all apples evenly among some friends. How many friends were there, If each of his friend get 36 apples?"</w:t>
      </w:r>
    </w:p>
    <w:p>
      <w:r>
        <w:t>Equation : " X = 232 / 36"</w:t>
      </w:r>
    </w:p>
    <w:p>
      <w:r>
        <w:t xml:space="preserve">Answer : "6.444444444444445" </w:t>
        <w:br/>
        <w:t>}</w:t>
      </w:r>
    </w:p>
    <w:p>
      <w:r>
        <w:t>{</w:t>
        <w:br/>
        <w:t>Index 1084:</w:t>
      </w:r>
    </w:p>
    <w:p>
      <w:r>
        <w:t>Question : "Steven had 132 toys. He sunders all toys evenly among some friends. How many friends were there, If each of his friend get 38 toys?"</w:t>
      </w:r>
    </w:p>
    <w:p>
      <w:r>
        <w:t>Equation : " X = 132 / 38"</w:t>
      </w:r>
    </w:p>
    <w:p>
      <w:r>
        <w:t xml:space="preserve">Answer : "3.473684210526316" </w:t>
        <w:br/>
        <w:t>}</w:t>
      </w:r>
    </w:p>
    <w:p>
      <w:r>
        <w:t>{</w:t>
        <w:br/>
        <w:t>Index 1085:</w:t>
      </w:r>
    </w:p>
    <w:p>
      <w:r>
        <w:t>Question : "Claudia had 338 quinces. He diverges all quinces evenly among some friends. How many friends were there, If each of his friend get 26 quinces?"</w:t>
      </w:r>
    </w:p>
    <w:p>
      <w:r>
        <w:t>Equation : " X = 338 / 26"</w:t>
      </w:r>
    </w:p>
    <w:p>
      <w:r>
        <w:t xml:space="preserve">Answer : "13.0" </w:t>
        <w:br/>
        <w:t>}</w:t>
      </w:r>
    </w:p>
    <w:p>
      <w:r>
        <w:t>{</w:t>
        <w:br/>
        <w:t>Index 1086:</w:t>
      </w:r>
    </w:p>
    <w:p>
      <w:r>
        <w:t>Question : "Danielle had 44 mangos. He diverges all mangos evenly among some friends. How many friends were there, If each of his friend get 29 mangos?"</w:t>
      </w:r>
    </w:p>
    <w:p>
      <w:r>
        <w:t>Equation : " X = 44 / 29"</w:t>
      </w:r>
    </w:p>
    <w:p>
      <w:r>
        <w:t xml:space="preserve">Answer : "1.5172413793103448" </w:t>
        <w:br/>
        <w:t>}</w:t>
      </w:r>
    </w:p>
    <w:p>
      <w:r>
        <w:t>{</w:t>
        <w:br/>
        <w:t>Index 1087:</w:t>
      </w:r>
    </w:p>
    <w:p>
      <w:r>
        <w:t>Question : "Jason had 322 Begs. He divides all Begs evenly among some friends. How many friends were there, If each of his friend get 3 Begs?"</w:t>
      </w:r>
    </w:p>
    <w:p>
      <w:r>
        <w:t>Equation : " X = 322 / 3"</w:t>
      </w:r>
    </w:p>
    <w:p>
      <w:r>
        <w:t xml:space="preserve">Answer : "107.33333333333333" </w:t>
        <w:br/>
        <w:t>}</w:t>
      </w:r>
    </w:p>
    <w:p>
      <w:r>
        <w:t>{</w:t>
        <w:br/>
        <w:t>Index 1088:</w:t>
      </w:r>
    </w:p>
    <w:p>
      <w:r>
        <w:t>Question : "Joseph had 126 raspberrys. He halves all raspberrys evenly among some friends. How many friends were there, If each of his friend get 27 raspberrys?"</w:t>
      </w:r>
    </w:p>
    <w:p>
      <w:r>
        <w:t>Equation : " X = 126 / 27"</w:t>
      </w:r>
    </w:p>
    <w:p>
      <w:r>
        <w:t xml:space="preserve">Answer : "4.666666666666667" </w:t>
        <w:br/>
        <w:t>}</w:t>
      </w:r>
    </w:p>
    <w:p>
      <w:r>
        <w:t>{</w:t>
        <w:br/>
        <w:t>Index 1089:</w:t>
      </w:r>
    </w:p>
    <w:p>
      <w:r>
        <w:t>Question : "Raul had 43 peachs. He splits all peachs evenly among some friends. How many friends were there, If each of his friend get 23 peachs?"</w:t>
      </w:r>
    </w:p>
    <w:p>
      <w:r>
        <w:t>Equation : " X = 43 / 23"</w:t>
      </w:r>
    </w:p>
    <w:p>
      <w:r>
        <w:t xml:space="preserve">Answer : "1.8695652173913044" </w:t>
        <w:br/>
        <w:t>}</w:t>
      </w:r>
    </w:p>
    <w:p>
      <w:r>
        <w:t>{</w:t>
        <w:br/>
        <w:t>Index 1090:</w:t>
      </w:r>
    </w:p>
    <w:p>
      <w:r>
        <w:t>Question : "Trina had 131 mangos. He imparts all mangos evenly among some friends. How many friends were there, If each of his friend get 15 mangos?"</w:t>
      </w:r>
    </w:p>
    <w:p>
      <w:r>
        <w:t>Equation : " X = 131 / 15"</w:t>
      </w:r>
    </w:p>
    <w:p>
      <w:r>
        <w:t xml:space="preserve">Answer : "8.733333333333333" </w:t>
        <w:br/>
        <w:t>}</w:t>
      </w:r>
    </w:p>
    <w:p>
      <w:r>
        <w:t>{</w:t>
        <w:br/>
        <w:t>Index 1091:</w:t>
      </w:r>
    </w:p>
    <w:p>
      <w:r>
        <w:t>Question : "David had 119 Flowers. He divides all Flowers evenly among some friends. How many friends were there, If each of his friend get 22 Flowers?"</w:t>
      </w:r>
    </w:p>
    <w:p>
      <w:r>
        <w:t>Equation : " X = 119 / 22"</w:t>
      </w:r>
    </w:p>
    <w:p>
      <w:r>
        <w:t xml:space="preserve">Answer : "5.409090909090909" </w:t>
        <w:br/>
        <w:t>}</w:t>
      </w:r>
    </w:p>
    <w:p>
      <w:r>
        <w:t>{</w:t>
        <w:br/>
        <w:t>Index 1092:</w:t>
      </w:r>
    </w:p>
    <w:p>
      <w:r>
        <w:t>Question : "Valencia had 136 cherrys. He shares all cherrys evenly among some friends. How many friends were there, If each of his friend get 2 cherrys?"</w:t>
      </w:r>
    </w:p>
    <w:p>
      <w:r>
        <w:t>Equation : " X = 136 / 2"</w:t>
      </w:r>
    </w:p>
    <w:p>
      <w:r>
        <w:t xml:space="preserve">Answer : "68.0" </w:t>
        <w:br/>
        <w:t>}</w:t>
      </w:r>
    </w:p>
    <w:p>
      <w:r>
        <w:t>{</w:t>
        <w:br/>
        <w:t>Index 1093:</w:t>
      </w:r>
    </w:p>
    <w:p>
      <w:r>
        <w:t>Question : "Gilbert had 354 peachs. He dispenses all peachs evenly among some friends. How many friends were there, If each of his friend get 32 peachs?"</w:t>
      </w:r>
    </w:p>
    <w:p>
      <w:r>
        <w:t>Equation : " X = 354 / 32"</w:t>
      </w:r>
    </w:p>
    <w:p>
      <w:r>
        <w:t xml:space="preserve">Answer : "11.0625" </w:t>
        <w:br/>
        <w:t>}</w:t>
      </w:r>
    </w:p>
    <w:p>
      <w:r>
        <w:t>{</w:t>
        <w:br/>
        <w:t>Index 1094:</w:t>
      </w:r>
    </w:p>
    <w:p>
      <w:r>
        <w:t>Question : "Tamica had 239 Breads. He divides all Breads evenly among some friends. How many friends were there, If each of his friend get 33 Breads?"</w:t>
      </w:r>
    </w:p>
    <w:p>
      <w:r>
        <w:t>Equation : " X = 239 / 33"</w:t>
      </w:r>
    </w:p>
    <w:p>
      <w:r>
        <w:t xml:space="preserve">Answer : "7.242424242424242" </w:t>
        <w:br/>
        <w:t>}</w:t>
      </w:r>
    </w:p>
    <w:p>
      <w:r>
        <w:t>{</w:t>
        <w:br/>
        <w:t>Index 1095:</w:t>
      </w:r>
    </w:p>
    <w:p>
      <w:r>
        <w:t>Question : "Sara had 327 toys. He diverges all toys evenly among some friends. How many friends were there, If each of his friend get 11 toys?"</w:t>
      </w:r>
    </w:p>
    <w:p>
      <w:r>
        <w:t>Equation : " X = 327 / 11"</w:t>
      </w:r>
    </w:p>
    <w:p>
      <w:r>
        <w:t xml:space="preserve">Answer : "29.727272727272727" </w:t>
        <w:br/>
        <w:t>}</w:t>
      </w:r>
    </w:p>
    <w:p>
      <w:r>
        <w:t>{</w:t>
        <w:br/>
        <w:t>Index 1096:</w:t>
      </w:r>
    </w:p>
    <w:p>
      <w:r>
        <w:t>Question : "Raymundo had 42 Mangos. He distributes all Mangos evenly among some friends. How many friends were there, If each of his friend get 12 Mangos?"</w:t>
      </w:r>
    </w:p>
    <w:p>
      <w:r>
        <w:t>Equation : " X = 42 / 12"</w:t>
      </w:r>
    </w:p>
    <w:p>
      <w:r>
        <w:t xml:space="preserve">Answer : "3.5" </w:t>
        <w:br/>
        <w:t>}</w:t>
      </w:r>
    </w:p>
    <w:p>
      <w:r>
        <w:t>{</w:t>
        <w:br/>
        <w:t>Index 1097:</w:t>
      </w:r>
    </w:p>
    <w:p>
      <w:r>
        <w:t>Question : "Robert had 174 Mangos. He dispenses all Mangos evenly among some friends. How many friends were there, If each of his friend get 15 Mangos?"</w:t>
      </w:r>
    </w:p>
    <w:p>
      <w:r>
        <w:t>Equation : " X = 174 / 15"</w:t>
      </w:r>
    </w:p>
    <w:p>
      <w:r>
        <w:t xml:space="preserve">Answer : "11.6" </w:t>
        <w:br/>
        <w:t>}</w:t>
      </w:r>
    </w:p>
    <w:p>
      <w:r>
        <w:t>{</w:t>
        <w:br/>
        <w:t>Index 1098:</w:t>
      </w:r>
    </w:p>
    <w:p>
      <w:r>
        <w:t>Question : "Lori had 90 lemons. He dispenses all lemons evenly among some friends. How many friends were there, If each of his friend get 5 lemons?"</w:t>
      </w:r>
    </w:p>
    <w:p>
      <w:r>
        <w:t>Equation : " X = 90 / 5"</w:t>
      </w:r>
    </w:p>
    <w:p>
      <w:r>
        <w:t xml:space="preserve">Answer : "18.0" </w:t>
        <w:br/>
        <w:t>}</w:t>
      </w:r>
    </w:p>
    <w:p>
      <w:r>
        <w:t>{</w:t>
        <w:br/>
        <w:t>Index 1099:</w:t>
      </w:r>
    </w:p>
    <w:p>
      <w:r>
        <w:t>Question : "Jeremy had 244 avocados. He distributes all avocados evenly among some friends. How many friends were there, If each of his friend get 27 avocados?"</w:t>
      </w:r>
    </w:p>
    <w:p>
      <w:r>
        <w:t>Equation : " X = 244 / 27"</w:t>
      </w:r>
    </w:p>
    <w:p>
      <w:r>
        <w:t xml:space="preserve">Answer : "9.037037037037036" </w:t>
        <w:br/>
        <w:t>}</w:t>
      </w:r>
    </w:p>
    <w:p>
      <w:r>
        <w:t>{</w:t>
        <w:br/>
        <w:t>Index 1100:</w:t>
      </w:r>
    </w:p>
    <w:p>
      <w:r>
        <w:t>Question : "Janice had 231 plums. He halves all plums evenly among some friends. How many friends were there, If each of his friend get 22 plums?"</w:t>
      </w:r>
    </w:p>
    <w:p>
      <w:r>
        <w:t>Equation : " X = 231 / 22"</w:t>
      </w:r>
    </w:p>
    <w:p>
      <w:r>
        <w:t xml:space="preserve">Answer : "10.5" </w:t>
        <w:br/>
        <w:t>}</w:t>
      </w:r>
    </w:p>
    <w:p>
      <w:r>
        <w:t>{</w:t>
        <w:br/>
        <w:t>Index 1101:</w:t>
      </w:r>
    </w:p>
    <w:p>
      <w:r>
        <w:t>Question : "Diane had 138 blueberrys. He dispenses all blueberrys evenly among some friends. How many friends were there, If each of his friend get 20 blueberrys?"</w:t>
      </w:r>
    </w:p>
    <w:p>
      <w:r>
        <w:t>Equation : " X = 138 / 20"</w:t>
      </w:r>
    </w:p>
    <w:p>
      <w:r>
        <w:t xml:space="preserve">Answer : "6.9" </w:t>
        <w:br/>
        <w:t>}</w:t>
      </w:r>
    </w:p>
    <w:p>
      <w:r>
        <w:t>{</w:t>
        <w:br/>
        <w:t>Index 1102:</w:t>
      </w:r>
    </w:p>
    <w:p>
      <w:r>
        <w:t>Question : "Tyler had 260 Watchs. He dispenses all Watchs evenly among some friends. How many friends were there, If each of his friend get 10 Watchs?"</w:t>
      </w:r>
    </w:p>
    <w:p>
      <w:r>
        <w:t>Equation : " X = 260 / 10"</w:t>
      </w:r>
    </w:p>
    <w:p>
      <w:r>
        <w:t xml:space="preserve">Answer : "26.0" </w:t>
        <w:br/>
        <w:t>}</w:t>
      </w:r>
    </w:p>
    <w:p>
      <w:r>
        <w:t>{</w:t>
        <w:br/>
        <w:t>Index 1103:</w:t>
      </w:r>
    </w:p>
    <w:p>
      <w:r>
        <w:t>Question : "Trina had 203 Cars. He divides all Cars evenly among some friends. How many friends were there, If each of his friend get 22 Cars?"</w:t>
      </w:r>
    </w:p>
    <w:p>
      <w:r>
        <w:t>Equation : " X = 203 / 22"</w:t>
      </w:r>
    </w:p>
    <w:p>
      <w:r>
        <w:t xml:space="preserve">Answer : "9.227272727272727" </w:t>
        <w:br/>
        <w:t>}</w:t>
      </w:r>
    </w:p>
    <w:p>
      <w:r>
        <w:t>{</w:t>
        <w:br/>
        <w:t>Index 1104:</w:t>
      </w:r>
    </w:p>
    <w:p>
      <w:r>
        <w:t>Question : "Maria had 309 strawberrys. He diverges all strawberrys evenly among some friends. How many friends were there, If each of his friend get 28 strawberrys?"</w:t>
      </w:r>
    </w:p>
    <w:p>
      <w:r>
        <w:t>Equation : " X = 309 / 28"</w:t>
      </w:r>
    </w:p>
    <w:p>
      <w:r>
        <w:t xml:space="preserve">Answer : "11.035714285714286" </w:t>
        <w:br/>
        <w:t>}</w:t>
      </w:r>
    </w:p>
    <w:p>
      <w:r>
        <w:t>{</w:t>
        <w:br/>
        <w:t>Index 1105:</w:t>
      </w:r>
    </w:p>
    <w:p>
      <w:r>
        <w:t>Question : "Christina had 99 bananas. He diverges all bananas evenly among some friends. How many friends were there, If each of his friend get 14 bananas?"</w:t>
      </w:r>
    </w:p>
    <w:p>
      <w:r>
        <w:t>Equation : " X = 99 / 14"</w:t>
      </w:r>
    </w:p>
    <w:p>
      <w:r>
        <w:t xml:space="preserve">Answer : "7.071428571428571" </w:t>
        <w:br/>
        <w:t>}</w:t>
      </w:r>
    </w:p>
    <w:p>
      <w:r>
        <w:t>{</w:t>
        <w:br/>
        <w:t>Index 1106:</w:t>
      </w:r>
    </w:p>
    <w:p>
      <w:r>
        <w:t>Question : "Kevin had 231 Bananas. He divides all Bananas evenly among some friends. How many friends were there, If each of his friend get 31 Bananas?"</w:t>
      </w:r>
    </w:p>
    <w:p>
      <w:r>
        <w:t>Equation : " X = 231 / 31"</w:t>
      </w:r>
    </w:p>
    <w:p>
      <w:r>
        <w:t xml:space="preserve">Answer : "7.451612903225806" </w:t>
        <w:br/>
        <w:t>}</w:t>
      </w:r>
    </w:p>
    <w:p>
      <w:r>
        <w:t>{</w:t>
        <w:br/>
        <w:t>Index 1107:</w:t>
      </w:r>
    </w:p>
    <w:p>
      <w:r>
        <w:t>Question : "Maria had 309 oranges. He shares all oranges evenly among some friends. How many friends were there, If each of his friend get 29 oranges?"</w:t>
      </w:r>
    </w:p>
    <w:p>
      <w:r>
        <w:t>Equation : " X = 309 / 29"</w:t>
      </w:r>
    </w:p>
    <w:p>
      <w:r>
        <w:t xml:space="preserve">Answer : "10.655172413793103" </w:t>
        <w:br/>
        <w:t>}</w:t>
      </w:r>
    </w:p>
    <w:p>
      <w:r>
        <w:t>{</w:t>
        <w:br/>
        <w:t>Index 1108:</w:t>
      </w:r>
    </w:p>
    <w:p>
      <w:r>
        <w:t>Question : "Lawrence had 291 Flowers. He imparts all Flowers evenly among some friends. How many friends were there, If each of his friend get 7 Flowers?"</w:t>
      </w:r>
    </w:p>
    <w:p>
      <w:r>
        <w:t>Equation : " X = 291 / 7"</w:t>
      </w:r>
    </w:p>
    <w:p>
      <w:r>
        <w:t xml:space="preserve">Answer : "41.57142857142857" </w:t>
        <w:br/>
        <w:t>}</w:t>
      </w:r>
    </w:p>
    <w:p>
      <w:r>
        <w:t>{</w:t>
        <w:br/>
        <w:t>Index 1109:</w:t>
      </w:r>
    </w:p>
    <w:p>
      <w:r>
        <w:t>Question : "Allen had 186 Cars. He dispenses all Cars evenly among some friends. How many friends were there, If each of his friend get 21 Cars?"</w:t>
      </w:r>
    </w:p>
    <w:p>
      <w:r>
        <w:t>Equation : " X = 186 / 21"</w:t>
      </w:r>
    </w:p>
    <w:p>
      <w:r>
        <w:t xml:space="preserve">Answer : "8.857142857142858" </w:t>
        <w:br/>
        <w:t>}</w:t>
      </w:r>
    </w:p>
    <w:p>
      <w:r>
        <w:t>{</w:t>
        <w:br/>
        <w:t>Index 1110:</w:t>
      </w:r>
    </w:p>
    <w:p>
      <w:r>
        <w:t>Question : "Ron had 61 blueberrys. He halves all blueberrys evenly among some friends. How many friends were there, If each of his friend get 20 blueberrys?"</w:t>
      </w:r>
    </w:p>
    <w:p>
      <w:r>
        <w:t>Equation : " X = 61 / 20"</w:t>
      </w:r>
    </w:p>
    <w:p>
      <w:r>
        <w:t xml:space="preserve">Answer : "3.05" </w:t>
        <w:br/>
        <w:t>}</w:t>
      </w:r>
    </w:p>
    <w:p>
      <w:r>
        <w:t>{</w:t>
        <w:br/>
        <w:t>Index 1111:</w:t>
      </w:r>
    </w:p>
    <w:p>
      <w:r>
        <w:t>Question : "Dixie had 257 toys. He sunders all toys evenly among some friends. How many friends were there, If each of his friend get 8 toys?"</w:t>
      </w:r>
    </w:p>
    <w:p>
      <w:r>
        <w:t>Equation : " X = 257 / 8"</w:t>
      </w:r>
    </w:p>
    <w:p>
      <w:r>
        <w:t xml:space="preserve">Answer : "32.125" </w:t>
        <w:br/>
        <w:t>}</w:t>
      </w:r>
    </w:p>
    <w:p>
      <w:r>
        <w:t>{</w:t>
        <w:br/>
        <w:t>Index 1112:</w:t>
      </w:r>
    </w:p>
    <w:p>
      <w:r>
        <w:t>Question : "Lucille had 170 kiwis. He shares all kiwis evenly among some friends. How many friends were there, If each of his friend get 23 kiwis?"</w:t>
      </w:r>
    </w:p>
    <w:p>
      <w:r>
        <w:t>Equation : " X = 170 / 23"</w:t>
      </w:r>
    </w:p>
    <w:p>
      <w:r>
        <w:t xml:space="preserve">Answer : "7.391304347826087" </w:t>
        <w:br/>
        <w:t>}</w:t>
      </w:r>
    </w:p>
    <w:p>
      <w:r>
        <w:t>{</w:t>
        <w:br/>
        <w:t>Index 1113:</w:t>
      </w:r>
    </w:p>
    <w:p>
      <w:r>
        <w:t>Question : "Steve had 265 Watchs. He halves all Watchs evenly among some friends. How many friends were there, If each of his friend get 32 Watchs?"</w:t>
      </w:r>
    </w:p>
    <w:p>
      <w:r>
        <w:t>Equation : " X = 265 / 32"</w:t>
      </w:r>
    </w:p>
    <w:p>
      <w:r>
        <w:t xml:space="preserve">Answer : "8.28125" </w:t>
        <w:br/>
        <w:t>}</w:t>
      </w:r>
    </w:p>
    <w:p>
      <w:r>
        <w:t>{</w:t>
        <w:br/>
        <w:t>Index 1114:</w:t>
      </w:r>
    </w:p>
    <w:p>
      <w:r>
        <w:t>Question : "Patricia had 136 blackberrys. He shares all blackberrys evenly among some friends. How many friends were there, If each of his friend get 3 blackberrys?"</w:t>
      </w:r>
    </w:p>
    <w:p>
      <w:r>
        <w:t>Equation : " X = 136 / 3"</w:t>
      </w:r>
    </w:p>
    <w:p>
      <w:r>
        <w:t xml:space="preserve">Answer : "45.333333333333336" </w:t>
        <w:br/>
        <w:t>}</w:t>
      </w:r>
    </w:p>
    <w:p>
      <w:r>
        <w:t>{</w:t>
        <w:br/>
        <w:t>Index 1115:</w:t>
      </w:r>
    </w:p>
    <w:p>
      <w:r>
        <w:t>Question : "Thomas had 230 Begs. He divides all Begs evenly among some friends. How many friends were there, If each of his friend get 33 Begs?"</w:t>
      </w:r>
    </w:p>
    <w:p>
      <w:r>
        <w:t>Equation : " X = 230 / 33"</w:t>
      </w:r>
    </w:p>
    <w:p>
      <w:r>
        <w:t xml:space="preserve">Answer : "6.96969696969697" </w:t>
        <w:br/>
        <w:t>}</w:t>
      </w:r>
    </w:p>
    <w:p>
      <w:r>
        <w:t>{</w:t>
        <w:br/>
        <w:t>Index 1116:</w:t>
      </w:r>
    </w:p>
    <w:p>
      <w:r>
        <w:t>Question : "Jason had 396 bananas. He imparts all bananas evenly among some friends. How many friends were there, If each of his friend get 29 bananas?"</w:t>
      </w:r>
    </w:p>
    <w:p>
      <w:r>
        <w:t>Equation : " X = 396 / 29"</w:t>
      </w:r>
    </w:p>
    <w:p>
      <w:r>
        <w:t xml:space="preserve">Answer : "13.655172413793103" </w:t>
        <w:br/>
        <w:t>}</w:t>
      </w:r>
    </w:p>
    <w:p>
      <w:r>
        <w:t>{</w:t>
        <w:br/>
        <w:t>Index 1117:</w:t>
      </w:r>
    </w:p>
    <w:p>
      <w:r>
        <w:t>Question : "John had 242 pears. He shares all pears evenly among some friends. How many friends were there, If each of his friend get 12 pears?"</w:t>
      </w:r>
    </w:p>
    <w:p>
      <w:r>
        <w:t>Equation : " X = 242 / 12"</w:t>
      </w:r>
    </w:p>
    <w:p>
      <w:r>
        <w:t xml:space="preserve">Answer : "20.166666666666668" </w:t>
        <w:br/>
        <w:t>}</w:t>
      </w:r>
    </w:p>
    <w:p>
      <w:r>
        <w:t>{</w:t>
        <w:br/>
        <w:t>Index 1118:</w:t>
      </w:r>
    </w:p>
    <w:p>
      <w:r>
        <w:t>Question : "Margaret had 353 Breads. He divides all Breads evenly among some friends. How many friends were there, If each of his friend get 6 Breads?"</w:t>
      </w:r>
    </w:p>
    <w:p>
      <w:r>
        <w:t>Equation : " X = 353 / 6"</w:t>
      </w:r>
    </w:p>
    <w:p>
      <w:r>
        <w:t xml:space="preserve">Answer : "58.833333333333336" </w:t>
        <w:br/>
        <w:t>}</w:t>
      </w:r>
    </w:p>
    <w:p>
      <w:r>
        <w:t>{</w:t>
        <w:br/>
        <w:t>Index 1119:</w:t>
      </w:r>
    </w:p>
    <w:p>
      <w:r>
        <w:t>Question : "Ronnie had 165 apricots. He halves all apricots evenly among some friends. How many friends were there, If each of his friend get 32 apricots?"</w:t>
      </w:r>
    </w:p>
    <w:p>
      <w:r>
        <w:t>Equation : " X = 165 / 32"</w:t>
      </w:r>
    </w:p>
    <w:p>
      <w:r>
        <w:t xml:space="preserve">Answer : "5.15625" </w:t>
        <w:br/>
        <w:t>}</w:t>
      </w:r>
    </w:p>
    <w:p>
      <w:r>
        <w:t>{</w:t>
        <w:br/>
        <w:t>Index 1120:</w:t>
      </w:r>
    </w:p>
    <w:p>
      <w:r>
        <w:t>Question : "Lucia had 367 Pens. He distributes all Pens evenly among some friends. How many friends were there, If each of his friend get 6 Pens?"</w:t>
      </w:r>
    </w:p>
    <w:p>
      <w:r>
        <w:t>Equation : " X = 367 / 6"</w:t>
      </w:r>
    </w:p>
    <w:p>
      <w:r>
        <w:t xml:space="preserve">Answer : "61.166666666666664" </w:t>
        <w:br/>
        <w:t>}</w:t>
      </w:r>
    </w:p>
    <w:p>
      <w:r>
        <w:t>{</w:t>
        <w:br/>
        <w:t>Index 1121:</w:t>
      </w:r>
    </w:p>
    <w:p>
      <w:r>
        <w:t>Question : "Stacie had 66 watermelons. He distributes all watermelons evenly among some friends. How many friends were there, If each of his friend get 26 watermelons?"</w:t>
      </w:r>
    </w:p>
    <w:p>
      <w:r>
        <w:t>Equation : " X = 66 / 26"</w:t>
      </w:r>
    </w:p>
    <w:p>
      <w:r>
        <w:t xml:space="preserve">Answer : "2.5384615384615383" </w:t>
        <w:br/>
        <w:t>}</w:t>
      </w:r>
    </w:p>
    <w:p>
      <w:r>
        <w:t>{</w:t>
        <w:br/>
        <w:t>Index 1122:</w:t>
      </w:r>
    </w:p>
    <w:p>
      <w:r>
        <w:t>Question : "Jamie had 292 oranges. He splits all oranges evenly among some friends. How many friends were there, If each of his friend get 19 oranges?"</w:t>
      </w:r>
    </w:p>
    <w:p>
      <w:r>
        <w:t>Equation : " X = 292 / 19"</w:t>
      </w:r>
    </w:p>
    <w:p>
      <w:r>
        <w:t xml:space="preserve">Answer : "15.368421052631579" </w:t>
        <w:br/>
        <w:t>}</w:t>
      </w:r>
    </w:p>
    <w:p>
      <w:r>
        <w:t>{</w:t>
        <w:br/>
        <w:t>Index 1123:</w:t>
      </w:r>
    </w:p>
    <w:p>
      <w:r>
        <w:t>Question : "Felix had 280 Dolls. He imparts all Dolls evenly among some friends. How many friends were there, If each of his friend get 22 Dolls?"</w:t>
      </w:r>
    </w:p>
    <w:p>
      <w:r>
        <w:t>Equation : " X = 280 / 22"</w:t>
      </w:r>
    </w:p>
    <w:p>
      <w:r>
        <w:t xml:space="preserve">Answer : "12.727272727272727" </w:t>
        <w:br/>
        <w:t>}</w:t>
      </w:r>
    </w:p>
    <w:p>
      <w:r>
        <w:t>{</w:t>
        <w:br/>
        <w:t>Index 1124:</w:t>
      </w:r>
    </w:p>
    <w:p>
      <w:r>
        <w:t>Question : "Lance had 291 Boxs. He dispenses all Boxs evenly among some friends. How many friends were there, If each of his friend get 18 Boxs?"</w:t>
      </w:r>
    </w:p>
    <w:p>
      <w:r>
        <w:t>Equation : " X = 291 / 18"</w:t>
      </w:r>
    </w:p>
    <w:p>
      <w:r>
        <w:t xml:space="preserve">Answer : "16.166666666666668" </w:t>
        <w:br/>
        <w:t>}</w:t>
      </w:r>
    </w:p>
    <w:p>
      <w:r>
        <w:t>{</w:t>
        <w:br/>
        <w:t>Index 1125:</w:t>
      </w:r>
    </w:p>
    <w:p>
      <w:r>
        <w:t>Question : "Raymond had 95 Mangos. He splits all Mangos evenly among some friends. How many friends were there, If each of his friend get 25 Mangos?"</w:t>
      </w:r>
    </w:p>
    <w:p>
      <w:r>
        <w:t>Equation : " X = 95 / 25"</w:t>
      </w:r>
    </w:p>
    <w:p>
      <w:r>
        <w:t xml:space="preserve">Answer : "3.8" </w:t>
        <w:br/>
        <w:t>}</w:t>
      </w:r>
    </w:p>
    <w:p>
      <w:r>
        <w:t>{</w:t>
        <w:br/>
        <w:t>Index 1126:</w:t>
      </w:r>
    </w:p>
    <w:p>
      <w:r>
        <w:t>Question : "Elvira had 275 Cars. He splits all Cars evenly among some friends. How many friends were there, If each of his friend get 32 Cars?"</w:t>
      </w:r>
    </w:p>
    <w:p>
      <w:r>
        <w:t>Equation : " X = 275 / 32"</w:t>
      </w:r>
    </w:p>
    <w:p>
      <w:r>
        <w:t xml:space="preserve">Answer : "8.59375" </w:t>
        <w:br/>
        <w:t>}</w:t>
      </w:r>
    </w:p>
    <w:p>
      <w:r>
        <w:t>{</w:t>
        <w:br/>
        <w:t>Index 1127:</w:t>
      </w:r>
    </w:p>
    <w:p>
      <w:r>
        <w:t>Question : "Bradley had 299 Flowers. He splits all Flowers evenly among some friends. How many friends were there, If each of his friend get 17 Flowers?"</w:t>
      </w:r>
    </w:p>
    <w:p>
      <w:r>
        <w:t>Equation : " X = 299 / 17"</w:t>
      </w:r>
    </w:p>
    <w:p>
      <w:r>
        <w:t xml:space="preserve">Answer : "17.58823529411765" </w:t>
        <w:br/>
        <w:t>}</w:t>
      </w:r>
    </w:p>
    <w:p>
      <w:r>
        <w:t>{</w:t>
        <w:br/>
        <w:t>Index 1128:</w:t>
      </w:r>
    </w:p>
    <w:p>
      <w:r>
        <w:t>Question : "Grady had 291 blueberrys. He shares all blueberrys evenly among some friends. How many friends were there, If each of his friend get 26 blueberrys?"</w:t>
      </w:r>
    </w:p>
    <w:p>
      <w:r>
        <w:t>Equation : " X = 291 / 26"</w:t>
      </w:r>
    </w:p>
    <w:p>
      <w:r>
        <w:t xml:space="preserve">Answer : "11.192307692307692" </w:t>
        <w:br/>
        <w:t>}</w:t>
      </w:r>
    </w:p>
    <w:p>
      <w:r>
        <w:t>{</w:t>
        <w:br/>
        <w:t>Index 1129:</w:t>
      </w:r>
    </w:p>
    <w:p>
      <w:r>
        <w:t>Question : "Alfred had 199 Cars. He sunders all Cars evenly among some friends. How many friends were there, If each of his friend get 19 Cars?"</w:t>
      </w:r>
    </w:p>
    <w:p>
      <w:r>
        <w:t>Equation : " X = 199 / 19"</w:t>
      </w:r>
    </w:p>
    <w:p>
      <w:r>
        <w:t xml:space="preserve">Answer : "10.473684210526315" </w:t>
        <w:br/>
        <w:t>}</w:t>
      </w:r>
    </w:p>
    <w:p>
      <w:r>
        <w:t>{</w:t>
        <w:br/>
        <w:t>Index 1130:</w:t>
      </w:r>
    </w:p>
    <w:p>
      <w:r>
        <w:t>Question : "Katrina had 236 nectarines. He divides all nectarines evenly among some friends. How many friends were there, If each of his friend get 39 nectarines?"</w:t>
      </w:r>
    </w:p>
    <w:p>
      <w:r>
        <w:t>Equation : " X = 236 / 39"</w:t>
      </w:r>
    </w:p>
    <w:p>
      <w:r>
        <w:t xml:space="preserve">Answer : "6.051282051282051" </w:t>
        <w:br/>
        <w:t>}</w:t>
      </w:r>
    </w:p>
    <w:p>
      <w:r>
        <w:t>{</w:t>
        <w:br/>
        <w:t>Index 1131:</w:t>
      </w:r>
    </w:p>
    <w:p>
      <w:r>
        <w:t>Question : "Patrick had 326 avocados. He splits all avocados evenly among some friends. How many friends were there, If each of his friend get 10 avocados?"</w:t>
      </w:r>
    </w:p>
    <w:p>
      <w:r>
        <w:t>Equation : " X = 326 / 10"</w:t>
      </w:r>
    </w:p>
    <w:p>
      <w:r>
        <w:t xml:space="preserve">Answer : "32.6" </w:t>
        <w:br/>
        <w:t>}</w:t>
      </w:r>
    </w:p>
    <w:p>
      <w:r>
        <w:t>{</w:t>
        <w:br/>
        <w:t>Index 1132:</w:t>
      </w:r>
    </w:p>
    <w:p>
      <w:r>
        <w:t>Question : "John had 262 Dolls. He dispenses all Dolls evenly among some friends. How many friends were there, If each of his friend get 10 Dolls?"</w:t>
      </w:r>
    </w:p>
    <w:p>
      <w:r>
        <w:t>Equation : " X = 262 / 10"</w:t>
      </w:r>
    </w:p>
    <w:p>
      <w:r>
        <w:t xml:space="preserve">Answer : "26.2" </w:t>
        <w:br/>
        <w:t>}</w:t>
      </w:r>
    </w:p>
    <w:p>
      <w:r>
        <w:t>{</w:t>
        <w:br/>
        <w:t>Index 1133:</w:t>
      </w:r>
    </w:p>
    <w:p>
      <w:r>
        <w:t>Question : "Virgina had 400 Watchs. He shares all Watchs evenly among some friends. How many friends were there, If each of his friend get 22 Watchs?"</w:t>
      </w:r>
    </w:p>
    <w:p>
      <w:r>
        <w:t>Equation : " X = 400 / 22"</w:t>
      </w:r>
    </w:p>
    <w:p>
      <w:r>
        <w:t xml:space="preserve">Answer : "18.181818181818183" </w:t>
        <w:br/>
        <w:t>}</w:t>
      </w:r>
    </w:p>
    <w:p>
      <w:r>
        <w:t>{</w:t>
        <w:br/>
        <w:t>Index 1134:</w:t>
      </w:r>
    </w:p>
    <w:p>
      <w:r>
        <w:t>Question : "Miguel had 199 lychees. He dispenses all lychees evenly among some friends. How many friends were there, If each of his friend get 12 lychees?"</w:t>
      </w:r>
    </w:p>
    <w:p>
      <w:r>
        <w:t>Equation : " X = 199 / 12"</w:t>
      </w:r>
    </w:p>
    <w:p>
      <w:r>
        <w:t xml:space="preserve">Answer : "16.583333333333332" </w:t>
        <w:br/>
        <w:t>}</w:t>
      </w:r>
    </w:p>
    <w:p>
      <w:r>
        <w:t>{</w:t>
        <w:br/>
        <w:t>Index 1135:</w:t>
      </w:r>
    </w:p>
    <w:p>
      <w:r>
        <w:t>Question : "Vanessa had 210 avocados. He diverges all avocados evenly among some friends. How many friends were there, If each of his friend get 8 avocados?"</w:t>
      </w:r>
    </w:p>
    <w:p>
      <w:r>
        <w:t>Equation : " X = 210 / 8"</w:t>
      </w:r>
    </w:p>
    <w:p>
      <w:r>
        <w:t xml:space="preserve">Answer : "26.25" </w:t>
        <w:br/>
        <w:t>}</w:t>
      </w:r>
    </w:p>
    <w:p>
      <w:r>
        <w:t>{</w:t>
        <w:br/>
        <w:t>Index 1136:</w:t>
      </w:r>
    </w:p>
    <w:p>
      <w:r>
        <w:t>Question : "Clara had 333 pineapples. He dispenses all pineapples evenly among some friends. How many friends were there, If each of his friend get 38 pineapples?"</w:t>
      </w:r>
    </w:p>
    <w:p>
      <w:r>
        <w:t>Equation : " X = 333 / 38"</w:t>
      </w:r>
    </w:p>
    <w:p>
      <w:r>
        <w:t xml:space="preserve">Answer : "8.763157894736842" </w:t>
        <w:br/>
        <w:t>}</w:t>
      </w:r>
    </w:p>
    <w:p>
      <w:r>
        <w:t>{</w:t>
        <w:br/>
        <w:t>Index 1137:</w:t>
      </w:r>
    </w:p>
    <w:p>
      <w:r>
        <w:t>Question : "Diane had 269 blackberrys. He divides all blackberrys evenly among some friends. How many friends were there, If each of his friend get 5 blackberrys?"</w:t>
      </w:r>
    </w:p>
    <w:p>
      <w:r>
        <w:t>Equation : " X = 269 / 5"</w:t>
      </w:r>
    </w:p>
    <w:p>
      <w:r>
        <w:t xml:space="preserve">Answer : "53.8" </w:t>
        <w:br/>
        <w:t>}</w:t>
      </w:r>
    </w:p>
    <w:p>
      <w:r>
        <w:t>{</w:t>
        <w:br/>
        <w:t>Index 1138:</w:t>
      </w:r>
    </w:p>
    <w:p>
      <w:r>
        <w:t>Question : "George had 252 nectarines. He dispenses all nectarines evenly among some friends. How many friends were there, If each of his friend get 13 nectarines?"</w:t>
      </w:r>
    </w:p>
    <w:p>
      <w:r>
        <w:t>Equation : " X = 252 / 13"</w:t>
      </w:r>
    </w:p>
    <w:p>
      <w:r>
        <w:t xml:space="preserve">Answer : "19.384615384615383" </w:t>
        <w:br/>
        <w:t>}</w:t>
      </w:r>
    </w:p>
    <w:p>
      <w:r>
        <w:t>{</w:t>
        <w:br/>
        <w:t>Index 1139:</w:t>
      </w:r>
    </w:p>
    <w:p>
      <w:r>
        <w:t>Question : "Terry had 314 papayas. He imparts all papayas evenly among some friends. How many friends were there, If each of his friend get 20 papayas?"</w:t>
      </w:r>
    </w:p>
    <w:p>
      <w:r>
        <w:t>Equation : " X = 314 / 20"</w:t>
      </w:r>
    </w:p>
    <w:p>
      <w:r>
        <w:t xml:space="preserve">Answer : "15.7" </w:t>
        <w:br/>
        <w:t>}</w:t>
      </w:r>
    </w:p>
    <w:p>
      <w:r>
        <w:t>{</w:t>
        <w:br/>
        <w:t>Index 1140:</w:t>
      </w:r>
    </w:p>
    <w:p>
      <w:r>
        <w:t>Question : "Tonya had 163 mangos. He divides all mangos evenly among some friends. How many friends were there, If each of his friend get 25 mangos?"</w:t>
      </w:r>
    </w:p>
    <w:p>
      <w:r>
        <w:t>Equation : " X = 163 / 25"</w:t>
      </w:r>
    </w:p>
    <w:p>
      <w:r>
        <w:t xml:space="preserve">Answer : "6.52" </w:t>
        <w:br/>
        <w:t>}</w:t>
      </w:r>
    </w:p>
    <w:p>
      <w:r>
        <w:t>{</w:t>
        <w:br/>
        <w:t>Index 1141:</w:t>
      </w:r>
    </w:p>
    <w:p>
      <w:r>
        <w:t>Question : "Cory had 42 blackcurrants. He halves all blackcurrants evenly among some friends. How many friends were there, If each of his friend get 37 blackcurrants?"</w:t>
      </w:r>
    </w:p>
    <w:p>
      <w:r>
        <w:t>Equation : " X = 42 / 37"</w:t>
      </w:r>
    </w:p>
    <w:p>
      <w:r>
        <w:t xml:space="preserve">Answer : "1.135135135135135" </w:t>
        <w:br/>
        <w:t>}</w:t>
      </w:r>
    </w:p>
    <w:p>
      <w:r>
        <w:t>{</w:t>
        <w:br/>
        <w:t>Index 1142:</w:t>
      </w:r>
    </w:p>
    <w:p>
      <w:r>
        <w:t>Question : "Thomas had 293 Chocolates. He imparts all Chocolates evenly among some friends. How many friends were there, If each of his friend get 3 Chocolates?"</w:t>
      </w:r>
    </w:p>
    <w:p>
      <w:r>
        <w:t>Equation : " X = 293 / 3"</w:t>
      </w:r>
    </w:p>
    <w:p>
      <w:r>
        <w:t xml:space="preserve">Answer : "97.66666666666667" </w:t>
        <w:br/>
        <w:t>}</w:t>
      </w:r>
    </w:p>
    <w:p>
      <w:r>
        <w:t>{</w:t>
        <w:br/>
        <w:t>Index 1143:</w:t>
      </w:r>
    </w:p>
    <w:p>
      <w:r>
        <w:t>Question : "Annie had 50 strawberrys. He dispenses all strawberrys evenly among some friends. How many friends were there, If each of his friend get 13 strawberrys?"</w:t>
      </w:r>
    </w:p>
    <w:p>
      <w:r>
        <w:t>Equation : " X = 50 / 13"</w:t>
      </w:r>
    </w:p>
    <w:p>
      <w:r>
        <w:t xml:space="preserve">Answer : "3.8461538461538463" </w:t>
        <w:br/>
        <w:t>}</w:t>
      </w:r>
    </w:p>
    <w:p>
      <w:r>
        <w:t>{</w:t>
        <w:br/>
        <w:t>Index 1144:</w:t>
      </w:r>
    </w:p>
    <w:p>
      <w:r>
        <w:t>Question : "Joseph had 298 pineapples. He halves all pineapples evenly among some friends. How many friends were there, If each of his friend get 11 pineapples?"</w:t>
      </w:r>
    </w:p>
    <w:p>
      <w:r>
        <w:t>Equation : " X = 298 / 11"</w:t>
      </w:r>
    </w:p>
    <w:p>
      <w:r>
        <w:t xml:space="preserve">Answer : "27.09090909090909" </w:t>
        <w:br/>
        <w:t>}</w:t>
      </w:r>
    </w:p>
    <w:p>
      <w:r>
        <w:t>{</w:t>
        <w:br/>
        <w:t>Index 1145:</w:t>
      </w:r>
    </w:p>
    <w:p>
      <w:r>
        <w:t>Question : "Richard had 162 toys. He shares all toys evenly among some friends. How many friends were there, If each of his friend get 33 toys?"</w:t>
      </w:r>
    </w:p>
    <w:p>
      <w:r>
        <w:t>Equation : " X = 162 / 33"</w:t>
      </w:r>
    </w:p>
    <w:p>
      <w:r>
        <w:t xml:space="preserve">Answer : "4.909090909090909" </w:t>
        <w:br/>
        <w:t>}</w:t>
      </w:r>
    </w:p>
    <w:p>
      <w:r>
        <w:t>{</w:t>
        <w:br/>
        <w:t>Index 1146:</w:t>
      </w:r>
    </w:p>
    <w:p>
      <w:r>
        <w:t>Question : "Lori had 285 peachs. He distributes all peachs evenly among some friends. How many friends were there, If each of his friend get 38 peachs?"</w:t>
      </w:r>
    </w:p>
    <w:p>
      <w:r>
        <w:t>Equation : " X = 285 / 38"</w:t>
      </w:r>
    </w:p>
    <w:p>
      <w:r>
        <w:t xml:space="preserve">Answer : "7.5" </w:t>
        <w:br/>
        <w:t>}</w:t>
      </w:r>
    </w:p>
    <w:p>
      <w:r>
        <w:t>{</w:t>
        <w:br/>
        <w:t>Index 1147:</w:t>
      </w:r>
    </w:p>
    <w:p>
      <w:r>
        <w:t>Question : "Mabel had 362 coconuts. He distributes all coconuts evenly among some friends. How many friends were there, If each of his friend get 8 coconuts?"</w:t>
      </w:r>
    </w:p>
    <w:p>
      <w:r>
        <w:t>Equation : " X = 362 / 8"</w:t>
      </w:r>
    </w:p>
    <w:p>
      <w:r>
        <w:t xml:space="preserve">Answer : "45.25" </w:t>
        <w:br/>
        <w:t>}</w:t>
      </w:r>
    </w:p>
    <w:p>
      <w:r>
        <w:t>{</w:t>
        <w:br/>
        <w:t>Index 1148:</w:t>
      </w:r>
    </w:p>
    <w:p>
      <w:r>
        <w:t>Question : "William had 357 apricots. He halves all apricots evenly among some friends. How many friends were there, If each of his friend get 17 apricots?"</w:t>
      </w:r>
    </w:p>
    <w:p>
      <w:r>
        <w:t>Equation : " X = 357 / 17"</w:t>
      </w:r>
    </w:p>
    <w:p>
      <w:r>
        <w:t xml:space="preserve">Answer : "21.0" </w:t>
        <w:br/>
        <w:t>}</w:t>
      </w:r>
    </w:p>
    <w:p>
      <w:r>
        <w:t>{</w:t>
        <w:br/>
        <w:t>Index 1149:</w:t>
      </w:r>
    </w:p>
    <w:p>
      <w:r>
        <w:t>Question : "John had 282 blueberrys. He splits all blueberrys evenly among some friends. How many friends were there, If each of his friend get 21 blueberrys?"</w:t>
      </w:r>
    </w:p>
    <w:p>
      <w:r>
        <w:t>Equation : " X = 282 / 21"</w:t>
      </w:r>
    </w:p>
    <w:p>
      <w:r>
        <w:t xml:space="preserve">Answer : "13.428571428571429" </w:t>
        <w:br/>
        <w:t>}</w:t>
      </w:r>
    </w:p>
    <w:p>
      <w:r>
        <w:t>{</w:t>
        <w:br/>
        <w:t>Index 1150:</w:t>
      </w:r>
    </w:p>
    <w:p>
      <w:r>
        <w:t>Question : "Sarah had 140 Begs. He halves all Begs evenly among some friends. How many friends were there, If each of his friend get 5 Begs?"</w:t>
      </w:r>
    </w:p>
    <w:p>
      <w:r>
        <w:t>Equation : " X = 140 / 5"</w:t>
      </w:r>
    </w:p>
    <w:p>
      <w:r>
        <w:t xml:space="preserve">Answer : "28.0" </w:t>
        <w:br/>
        <w:t>}</w:t>
      </w:r>
    </w:p>
    <w:p>
      <w:r>
        <w:t>{</w:t>
        <w:br/>
        <w:t>Index 1151:</w:t>
      </w:r>
    </w:p>
    <w:p>
      <w:r>
        <w:t>Question : "Emma had 268 nectarines. He imparts all nectarines evenly among some friends. How many friends were there, If each of his friend get 28 nectarines?"</w:t>
      </w:r>
    </w:p>
    <w:p>
      <w:r>
        <w:t>Equation : " X = 268 / 28"</w:t>
      </w:r>
    </w:p>
    <w:p>
      <w:r>
        <w:t xml:space="preserve">Answer : "9.571428571428571" </w:t>
        <w:br/>
        <w:t>}</w:t>
      </w:r>
    </w:p>
    <w:p>
      <w:r>
        <w:t>{</w:t>
        <w:br/>
        <w:t>Index 1152:</w:t>
      </w:r>
    </w:p>
    <w:p>
      <w:r>
        <w:t>Question : "Helen had 206 Breads. He diverges all Breads evenly among some friends. How many friends were there, If each of his friend get 33 Breads?"</w:t>
      </w:r>
    </w:p>
    <w:p>
      <w:r>
        <w:t>Equation : " X = 206 / 33"</w:t>
      </w:r>
    </w:p>
    <w:p>
      <w:r>
        <w:t xml:space="preserve">Answer : "6.242424242424242" </w:t>
        <w:br/>
        <w:t>}</w:t>
      </w:r>
    </w:p>
    <w:p>
      <w:r>
        <w:t>{</w:t>
        <w:br/>
        <w:t>Index 1153:</w:t>
      </w:r>
    </w:p>
    <w:p>
      <w:r>
        <w:t>Question : "Wilma had 348 pears. He dispenses all pears evenly among some friends. How many friends were there, If each of his friend get 33 pears?"</w:t>
      </w:r>
    </w:p>
    <w:p>
      <w:r>
        <w:t>Equation : " X = 348 / 33"</w:t>
      </w:r>
    </w:p>
    <w:p>
      <w:r>
        <w:t xml:space="preserve">Answer : "10.545454545454545" </w:t>
        <w:br/>
        <w:t>}</w:t>
      </w:r>
    </w:p>
    <w:p>
      <w:r>
        <w:t>{</w:t>
        <w:br/>
        <w:t>Index 1154:</w:t>
      </w:r>
    </w:p>
    <w:p>
      <w:r>
        <w:t>Question : "Tammy had 343 toys. He halves all toys evenly among some friends. How many friends were there, If each of his friend get 18 toys?"</w:t>
      </w:r>
    </w:p>
    <w:p>
      <w:r>
        <w:t>Equation : " X = 343 / 18"</w:t>
      </w:r>
    </w:p>
    <w:p>
      <w:r>
        <w:t xml:space="preserve">Answer : "19.055555555555557" </w:t>
        <w:br/>
        <w:t>}</w:t>
      </w:r>
    </w:p>
    <w:p>
      <w:r>
        <w:t>{</w:t>
        <w:br/>
        <w:t>Index 1155:</w:t>
      </w:r>
    </w:p>
    <w:p>
      <w:r>
        <w:t>Question : "Patricia had 58 quinces. He dispenses all quinces evenly among some friends. How many friends were there, If each of his friend get 34 quinces?"</w:t>
      </w:r>
    </w:p>
    <w:p>
      <w:r>
        <w:t>Equation : " X = 58 / 34"</w:t>
      </w:r>
    </w:p>
    <w:p>
      <w:r>
        <w:t xml:space="preserve">Answer : "1.7058823529411764" </w:t>
        <w:br/>
        <w:t>}</w:t>
      </w:r>
    </w:p>
    <w:p>
      <w:r>
        <w:t>{</w:t>
        <w:br/>
        <w:t>Index 1156:</w:t>
      </w:r>
    </w:p>
    <w:p>
      <w:r>
        <w:t>Question : "Ronald had 188 blackberrys. He dispenses all blackberrys evenly among some friends. How many friends were there, If each of his friend get 30 blackberrys?"</w:t>
      </w:r>
    </w:p>
    <w:p>
      <w:r>
        <w:t>Equation : " X = 188 / 30"</w:t>
      </w:r>
    </w:p>
    <w:p>
      <w:r>
        <w:t xml:space="preserve">Answer : "6.266666666666667" </w:t>
        <w:br/>
        <w:t>}</w:t>
      </w:r>
    </w:p>
    <w:p>
      <w:r>
        <w:t>{</w:t>
        <w:br/>
        <w:t>Index 1157:</w:t>
      </w:r>
    </w:p>
    <w:p>
      <w:r>
        <w:t>Question : "Patrick had 278 coconuts. He diverges all coconuts evenly among some friends. How many friends were there, If each of his friend get 2 coconuts?"</w:t>
      </w:r>
    </w:p>
    <w:p>
      <w:r>
        <w:t>Equation : " X = 278 / 2"</w:t>
      </w:r>
    </w:p>
    <w:p>
      <w:r>
        <w:t xml:space="preserve">Answer : "139.0" </w:t>
        <w:br/>
        <w:t>}</w:t>
      </w:r>
    </w:p>
    <w:p>
      <w:r>
        <w:t>{</w:t>
        <w:br/>
        <w:t>Index 1158:</w:t>
      </w:r>
    </w:p>
    <w:p>
      <w:r>
        <w:t>Question : "Sheila had 138 cherrys. He shares all cherrys evenly among some friends. How many friends were there, If each of his friend get 28 cherrys?"</w:t>
      </w:r>
    </w:p>
    <w:p>
      <w:r>
        <w:t>Equation : " X = 138 / 28"</w:t>
      </w:r>
    </w:p>
    <w:p>
      <w:r>
        <w:t xml:space="preserve">Answer : "4.928571428571429" </w:t>
        <w:br/>
        <w:t>}</w:t>
      </w:r>
    </w:p>
    <w:p>
      <w:r>
        <w:t>{</w:t>
        <w:br/>
        <w:t>Index 1159:</w:t>
      </w:r>
    </w:p>
    <w:p>
      <w:r>
        <w:t>Question : "Monique had 281 lychees. He distributes all lychees evenly among some friends. How many friends were there, If each of his friend get 29 lychees?"</w:t>
      </w:r>
    </w:p>
    <w:p>
      <w:r>
        <w:t>Equation : " X = 281 / 29"</w:t>
      </w:r>
    </w:p>
    <w:p>
      <w:r>
        <w:t xml:space="preserve">Answer : "9.689655172413794" </w:t>
        <w:br/>
        <w:t>}</w:t>
      </w:r>
    </w:p>
    <w:p>
      <w:r>
        <w:t>{</w:t>
        <w:br/>
        <w:t>Index 1160:</w:t>
      </w:r>
    </w:p>
    <w:p>
      <w:r>
        <w:t>Question : "Randy had 319 Boxs. He imparts all Boxs evenly among some friends. How many friends were there, If each of his friend get 21 Boxs?"</w:t>
      </w:r>
    </w:p>
    <w:p>
      <w:r>
        <w:t>Equation : " X = 319 / 21"</w:t>
      </w:r>
    </w:p>
    <w:p>
      <w:r>
        <w:t xml:space="preserve">Answer : "15.19047619047619" </w:t>
        <w:br/>
        <w:t>}</w:t>
      </w:r>
    </w:p>
    <w:p>
      <w:r>
        <w:t>{</w:t>
        <w:br/>
        <w:t>Index 1161:</w:t>
      </w:r>
    </w:p>
    <w:p>
      <w:r>
        <w:t>Question : "Carlos had 158 mangos. He imparts all mangos evenly among some friends. How many friends were there, If each of his friend get 28 mangos?"</w:t>
      </w:r>
    </w:p>
    <w:p>
      <w:r>
        <w:t>Equation : " X = 158 / 28"</w:t>
      </w:r>
    </w:p>
    <w:p>
      <w:r>
        <w:t xml:space="preserve">Answer : "5.642857142857143" </w:t>
        <w:br/>
        <w:t>}</w:t>
      </w:r>
    </w:p>
    <w:p>
      <w:r>
        <w:t>{</w:t>
        <w:br/>
        <w:t>Index 1162:</w:t>
      </w:r>
    </w:p>
    <w:p>
      <w:r>
        <w:t>Question : "Samantha had 227 Biscuits. He halves all Biscuits evenly among some friends. How many friends were there, If each of his friend get 8 Biscuits?"</w:t>
      </w:r>
    </w:p>
    <w:p>
      <w:r>
        <w:t>Equation : " X = 227 / 8"</w:t>
      </w:r>
    </w:p>
    <w:p>
      <w:r>
        <w:t xml:space="preserve">Answer : "28.375" </w:t>
        <w:br/>
        <w:t>}</w:t>
      </w:r>
    </w:p>
    <w:p>
      <w:r>
        <w:t>{</w:t>
        <w:br/>
        <w:t>Index 1163:</w:t>
      </w:r>
    </w:p>
    <w:p>
      <w:r>
        <w:t>Question : "Stephaine had 48 Mangos. He halves all Mangos evenly among some friends. How many friends were there, If each of his friend get 37 Mangos?"</w:t>
      </w:r>
    </w:p>
    <w:p>
      <w:r>
        <w:t>Equation : " X = 48 / 37"</w:t>
      </w:r>
    </w:p>
    <w:p>
      <w:r>
        <w:t xml:space="preserve">Answer : "1.2972972972972974" </w:t>
        <w:br/>
        <w:t>}</w:t>
      </w:r>
    </w:p>
    <w:p>
      <w:r>
        <w:t>{</w:t>
        <w:br/>
        <w:t>Index 1164:</w:t>
      </w:r>
    </w:p>
    <w:p>
      <w:r>
        <w:t>Question : "Elias had 259 raspberrys. He dispenses all raspberrys evenly among some friends. How many friends were there, If each of his friend get 33 raspberrys?"</w:t>
      </w:r>
    </w:p>
    <w:p>
      <w:r>
        <w:t>Equation : " X = 259 / 33"</w:t>
      </w:r>
    </w:p>
    <w:p>
      <w:r>
        <w:t xml:space="preserve">Answer : "7.848484848484849" </w:t>
        <w:br/>
        <w:t>}</w:t>
      </w:r>
    </w:p>
    <w:p>
      <w:r>
        <w:t>{</w:t>
        <w:br/>
        <w:t>Index 1165:</w:t>
      </w:r>
    </w:p>
    <w:p>
      <w:r>
        <w:t>Question : "James had 94 cherrys. He dispenses all cherrys evenly among some friends. How many friends were there, If each of his friend get 34 cherrys?"</w:t>
      </w:r>
    </w:p>
    <w:p>
      <w:r>
        <w:t>Equation : " X = 94 / 34"</w:t>
      </w:r>
    </w:p>
    <w:p>
      <w:r>
        <w:t xml:space="preserve">Answer : "2.764705882352941" </w:t>
        <w:br/>
        <w:t>}</w:t>
      </w:r>
    </w:p>
    <w:p>
      <w:r>
        <w:t>{</w:t>
        <w:br/>
        <w:t>Index 1166:</w:t>
      </w:r>
    </w:p>
    <w:p>
      <w:r>
        <w:t>Question : "Teresa had 377 figs. He divides all figs evenly among some friends. How many friends were there, If each of his friend get 7 figs?"</w:t>
      </w:r>
    </w:p>
    <w:p>
      <w:r>
        <w:t>Equation : " X = 377 / 7"</w:t>
      </w:r>
    </w:p>
    <w:p>
      <w:r>
        <w:t xml:space="preserve">Answer : "53.857142857142854" </w:t>
        <w:br/>
        <w:t>}</w:t>
      </w:r>
    </w:p>
    <w:p>
      <w:r>
        <w:t>{</w:t>
        <w:br/>
        <w:t>Index 1167:</w:t>
      </w:r>
    </w:p>
    <w:p>
      <w:r>
        <w:t>Question : "Eileen had 215 Breads. He sunders all Breads evenly among some friends. How many friends were there, If each of his friend get 17 Breads?"</w:t>
      </w:r>
    </w:p>
    <w:p>
      <w:r>
        <w:t>Equation : " X = 215 / 17"</w:t>
      </w:r>
    </w:p>
    <w:p>
      <w:r>
        <w:t xml:space="preserve">Answer : "12.647058823529411" </w:t>
        <w:br/>
        <w:t>}</w:t>
      </w:r>
    </w:p>
    <w:p>
      <w:r>
        <w:t>{</w:t>
        <w:br/>
        <w:t>Index 1168:</w:t>
      </w:r>
    </w:p>
    <w:p>
      <w:r>
        <w:t>Question : "Patricia had 357 bananas. He distributes all bananas evenly among some friends. How many friends were there, If each of his friend get 13 bananas?"</w:t>
      </w:r>
    </w:p>
    <w:p>
      <w:r>
        <w:t>Equation : " X = 357 / 13"</w:t>
      </w:r>
    </w:p>
    <w:p>
      <w:r>
        <w:t xml:space="preserve">Answer : "27.46153846153846" </w:t>
        <w:br/>
        <w:t>}</w:t>
      </w:r>
    </w:p>
    <w:p>
      <w:r>
        <w:t>{</w:t>
        <w:br/>
        <w:t>Index 1169:</w:t>
      </w:r>
    </w:p>
    <w:p>
      <w:r>
        <w:t>Question : "Michael had 373 apricots. He halves all apricots evenly among some friends. How many friends were there, If each of his friend get 33 apricots?"</w:t>
      </w:r>
    </w:p>
    <w:p>
      <w:r>
        <w:t>Equation : " X = 373 / 33"</w:t>
      </w:r>
    </w:p>
    <w:p>
      <w:r>
        <w:t xml:space="preserve">Answer : "11.303030303030303" </w:t>
        <w:br/>
        <w:t>}</w:t>
      </w:r>
    </w:p>
    <w:p>
      <w:r>
        <w:t>{</w:t>
        <w:br/>
        <w:t>Index 1170:</w:t>
      </w:r>
    </w:p>
    <w:p>
      <w:r>
        <w:t>Question : "Laura had 266 Begs. He dispenses all Begs evenly among some friends. How many friends were there, If each of his friend get 18 Begs?"</w:t>
      </w:r>
    </w:p>
    <w:p>
      <w:r>
        <w:t>Equation : " X = 266 / 18"</w:t>
      </w:r>
    </w:p>
    <w:p>
      <w:r>
        <w:t xml:space="preserve">Answer : "14.777777777777779" </w:t>
        <w:br/>
        <w:t>}</w:t>
      </w:r>
    </w:p>
    <w:p>
      <w:r>
        <w:t>{</w:t>
        <w:br/>
        <w:t>Index 1171:</w:t>
      </w:r>
    </w:p>
    <w:p>
      <w:r>
        <w:t>Question : "Joseph had 328 Cars. He divides all Cars evenly among some friends. How many friends were there, If each of his friend get 15 Cars?"</w:t>
      </w:r>
    </w:p>
    <w:p>
      <w:r>
        <w:t>Equation : " X = 328 / 15"</w:t>
      </w:r>
    </w:p>
    <w:p>
      <w:r>
        <w:t xml:space="preserve">Answer : "21.866666666666667" </w:t>
        <w:br/>
        <w:t>}</w:t>
      </w:r>
    </w:p>
    <w:p>
      <w:r>
        <w:t>{</w:t>
        <w:br/>
        <w:t>Index 1172:</w:t>
      </w:r>
    </w:p>
    <w:p>
      <w:r>
        <w:t>Question : "Lillie had 53 watermelons. He halves all watermelons evenly among some friends. How many friends were there, If each of his friend get 16 watermelons?"</w:t>
      </w:r>
    </w:p>
    <w:p>
      <w:r>
        <w:t>Equation : " X = 53 / 16"</w:t>
      </w:r>
    </w:p>
    <w:p>
      <w:r>
        <w:t xml:space="preserve">Answer : "3.3125" </w:t>
        <w:br/>
        <w:t>}</w:t>
      </w:r>
    </w:p>
    <w:p>
      <w:r>
        <w:t>{</w:t>
        <w:br/>
        <w:t>Index 1173:</w:t>
      </w:r>
    </w:p>
    <w:p>
      <w:r>
        <w:t>Question : "Annie had 261 blackcurrants. He shares all blackcurrants evenly among some friends. How many friends were there, If each of his friend get 25 blackcurrants?"</w:t>
      </w:r>
    </w:p>
    <w:p>
      <w:r>
        <w:t>Equation : " X = 261 / 25"</w:t>
      </w:r>
    </w:p>
    <w:p>
      <w:r>
        <w:t xml:space="preserve">Answer : "10.44" </w:t>
        <w:br/>
        <w:t>}</w:t>
      </w:r>
    </w:p>
    <w:p>
      <w:r>
        <w:t>{</w:t>
        <w:br/>
        <w:t>Index 1174:</w:t>
      </w:r>
    </w:p>
    <w:p>
      <w:r>
        <w:t>Question : "Tracey had 278 pears. He shares all pears evenly among some friends. How many friends were there, If each of his friend get 3 pears?"</w:t>
      </w:r>
    </w:p>
    <w:p>
      <w:r>
        <w:t>Equation : " X = 278 / 3"</w:t>
      </w:r>
    </w:p>
    <w:p>
      <w:r>
        <w:t xml:space="preserve">Answer : "92.66666666666667" </w:t>
        <w:br/>
        <w:t>}</w:t>
      </w:r>
    </w:p>
    <w:p>
      <w:r>
        <w:t>{</w:t>
        <w:br/>
        <w:t>Index 1175:</w:t>
      </w:r>
    </w:p>
    <w:p>
      <w:r>
        <w:t>Question : "Frank had 269 apples. He distributes all apples evenly among some friends. How many friends were there, If each of his friend get 29 apples?"</w:t>
      </w:r>
    </w:p>
    <w:p>
      <w:r>
        <w:t>Equation : " X = 269 / 29"</w:t>
      </w:r>
    </w:p>
    <w:p>
      <w:r>
        <w:t xml:space="preserve">Answer : "9.275862068965518" </w:t>
        <w:br/>
        <w:t>}</w:t>
      </w:r>
    </w:p>
    <w:p>
      <w:r>
        <w:t>{</w:t>
        <w:br/>
        <w:t>Index 1176:</w:t>
      </w:r>
    </w:p>
    <w:p>
      <w:r>
        <w:t>Question : "Rodolfo had 102 Begs. He imparts all Begs evenly among some friends. How many friends were there, If each of his friend get 24 Begs?"</w:t>
      </w:r>
    </w:p>
    <w:p>
      <w:r>
        <w:t>Equation : " X = 102 / 24"</w:t>
      </w:r>
    </w:p>
    <w:p>
      <w:r>
        <w:t xml:space="preserve">Answer : "4.25" </w:t>
        <w:br/>
        <w:t>}</w:t>
      </w:r>
    </w:p>
    <w:p>
      <w:r>
        <w:t>{</w:t>
        <w:br/>
        <w:t>Index 1177:</w:t>
      </w:r>
    </w:p>
    <w:p>
      <w:r>
        <w:t>Question : "Charles had 133 lemons. He diverges all lemons evenly among some friends. How many friends were there, If each of his friend get 8 lemons?"</w:t>
      </w:r>
    </w:p>
    <w:p>
      <w:r>
        <w:t>Equation : " X = 133 / 8"</w:t>
      </w:r>
    </w:p>
    <w:p>
      <w:r>
        <w:t xml:space="preserve">Answer : "16.625" </w:t>
        <w:br/>
        <w:t>}</w:t>
      </w:r>
    </w:p>
    <w:p>
      <w:r>
        <w:t>{</w:t>
        <w:br/>
        <w:t>Index 1178:</w:t>
      </w:r>
    </w:p>
    <w:p>
      <w:r>
        <w:t>Question : "John had 290 watermelons. He sunders all watermelons evenly among some friends. How many friends were there, If each of his friend get 31 watermelons?"</w:t>
      </w:r>
    </w:p>
    <w:p>
      <w:r>
        <w:t>Equation : " X = 290 / 31"</w:t>
      </w:r>
    </w:p>
    <w:p>
      <w:r>
        <w:t xml:space="preserve">Answer : "9.35483870967742" </w:t>
        <w:br/>
        <w:t>}</w:t>
      </w:r>
    </w:p>
    <w:p>
      <w:r>
        <w:t>{</w:t>
        <w:br/>
        <w:t>Index 1179:</w:t>
      </w:r>
    </w:p>
    <w:p>
      <w:r>
        <w:t>Question : "Ronda had 168 lychees. He shares all lychees evenly among some friends. How many friends were there, If each of his friend get 17 lychees?"</w:t>
      </w:r>
    </w:p>
    <w:p>
      <w:r>
        <w:t>Equation : " X = 168 / 17"</w:t>
      </w:r>
    </w:p>
    <w:p>
      <w:r>
        <w:t xml:space="preserve">Answer : "9.882352941176471" </w:t>
        <w:br/>
        <w:t>}</w:t>
      </w:r>
    </w:p>
    <w:p>
      <w:r>
        <w:t>{</w:t>
        <w:br/>
        <w:t>Index 1180:</w:t>
      </w:r>
    </w:p>
    <w:p>
      <w:r>
        <w:t>Question : "Scott had 271 Cars. He sunders all Cars evenly among some friends. How many friends were there, If each of his friend get 17 Cars?"</w:t>
      </w:r>
    </w:p>
    <w:p>
      <w:r>
        <w:t>Equation : " X = 271 / 17"</w:t>
      </w:r>
    </w:p>
    <w:p>
      <w:r>
        <w:t xml:space="preserve">Answer : "15.941176470588236" </w:t>
        <w:br/>
        <w:t>}</w:t>
      </w:r>
    </w:p>
    <w:p>
      <w:r>
        <w:t>{</w:t>
        <w:br/>
        <w:t>Index 1181:</w:t>
      </w:r>
    </w:p>
    <w:p>
      <w:r>
        <w:t>Question : "William had 224 cherrys. He distributes all cherrys evenly among some friends. How many friends were there, If each of his friend get 36 cherrys?"</w:t>
      </w:r>
    </w:p>
    <w:p>
      <w:r>
        <w:t>Equation : " X = 224 / 36"</w:t>
      </w:r>
    </w:p>
    <w:p>
      <w:r>
        <w:t xml:space="preserve">Answer : "6.222222222222222" </w:t>
        <w:br/>
        <w:t>}</w:t>
      </w:r>
    </w:p>
    <w:p>
      <w:r>
        <w:t>{</w:t>
        <w:br/>
        <w:t>Index 1182:</w:t>
      </w:r>
    </w:p>
    <w:p>
      <w:r>
        <w:t>Question : "Raymond had 105 strawberrys. He dispenses all strawberrys evenly among some friends. How many friends were there, If each of his friend get 38 strawberrys?"</w:t>
      </w:r>
    </w:p>
    <w:p>
      <w:r>
        <w:t>Equation : " X = 105 / 38"</w:t>
      </w:r>
    </w:p>
    <w:p>
      <w:r>
        <w:t xml:space="preserve">Answer : "2.763157894736842" </w:t>
        <w:br/>
        <w:t>}</w:t>
      </w:r>
    </w:p>
    <w:p>
      <w:r>
        <w:t>{</w:t>
        <w:br/>
        <w:t>Index 1183:</w:t>
      </w:r>
    </w:p>
    <w:p>
      <w:r>
        <w:t>Question : "Elmer had 241 peachs. He distributes all peachs evenly among some friends. How many friends were there, If each of his friend get 20 peachs?"</w:t>
      </w:r>
    </w:p>
    <w:p>
      <w:r>
        <w:t>Equation : " X = 241 / 20"</w:t>
      </w:r>
    </w:p>
    <w:p>
      <w:r>
        <w:t xml:space="preserve">Answer : "12.05" </w:t>
        <w:br/>
        <w:t>}</w:t>
      </w:r>
    </w:p>
    <w:p>
      <w:r>
        <w:t>{</w:t>
        <w:br/>
        <w:t>Index 1184:</w:t>
      </w:r>
    </w:p>
    <w:p>
      <w:r>
        <w:t>Question : "Aaron had 105 toys. He sunders all toys evenly among some friends. How many friends were there, If each of his friend get 19 toys?"</w:t>
      </w:r>
    </w:p>
    <w:p>
      <w:r>
        <w:t>Equation : " X = 105 / 19"</w:t>
      </w:r>
    </w:p>
    <w:p>
      <w:r>
        <w:t xml:space="preserve">Answer : "5.526315789473684" </w:t>
        <w:br/>
        <w:t>}</w:t>
      </w:r>
    </w:p>
    <w:p>
      <w:r>
        <w:t>{</w:t>
        <w:br/>
        <w:t>Index 1185:</w:t>
      </w:r>
    </w:p>
    <w:p>
      <w:r>
        <w:t>Question : "Jennifer had 233 Breads. He diverges all Breads evenly among some friends. How many friends were there, If each of his friend get 6 Breads?"</w:t>
      </w:r>
    </w:p>
    <w:p>
      <w:r>
        <w:t>Equation : " X = 233 / 6"</w:t>
      </w:r>
    </w:p>
    <w:p>
      <w:r>
        <w:t xml:space="preserve">Answer : "38.833333333333336" </w:t>
        <w:br/>
        <w:t>}</w:t>
      </w:r>
    </w:p>
    <w:p>
      <w:r>
        <w:t>{</w:t>
        <w:br/>
        <w:t>Index 1186:</w:t>
      </w:r>
    </w:p>
    <w:p>
      <w:r>
        <w:t>Question : "Lorraine had 170 apples. He halves all apples evenly among some friends. How many friends were there, If each of his friend get 25 apples?"</w:t>
      </w:r>
    </w:p>
    <w:p>
      <w:r>
        <w:t>Equation : " X = 170 / 25"</w:t>
      </w:r>
    </w:p>
    <w:p>
      <w:r>
        <w:t xml:space="preserve">Answer : "6.8" </w:t>
        <w:br/>
        <w:t>}</w:t>
      </w:r>
    </w:p>
    <w:p>
      <w:r>
        <w:t>{</w:t>
        <w:br/>
        <w:t>Index 1187:</w:t>
      </w:r>
    </w:p>
    <w:p>
      <w:r>
        <w:t>Question : "Julia had 269 lychees. He sunders all lychees evenly among some friends. How many friends were there, If each of his friend get 29 lychees?"</w:t>
      </w:r>
    </w:p>
    <w:p>
      <w:r>
        <w:t>Equation : " X = 269 / 29"</w:t>
      </w:r>
    </w:p>
    <w:p>
      <w:r>
        <w:t xml:space="preserve">Answer : "9.275862068965518" </w:t>
        <w:br/>
        <w:t>}</w:t>
      </w:r>
    </w:p>
    <w:p>
      <w:r>
        <w:t>{</w:t>
        <w:br/>
        <w:t>Index 1188:</w:t>
      </w:r>
    </w:p>
    <w:p>
      <w:r>
        <w:t>Question : "Tommie had 230 avocados. He imparts all avocados evenly among some friends. How many friends were there, If each of his friend get 28 avocados?"</w:t>
      </w:r>
    </w:p>
    <w:p>
      <w:r>
        <w:t>Equation : " X = 230 / 28"</w:t>
      </w:r>
    </w:p>
    <w:p>
      <w:r>
        <w:t xml:space="preserve">Answer : "8.214285714285714" </w:t>
        <w:br/>
        <w:t>}</w:t>
      </w:r>
    </w:p>
    <w:p>
      <w:r>
        <w:t>{</w:t>
        <w:br/>
        <w:t>Index 1189:</w:t>
      </w:r>
    </w:p>
    <w:p>
      <w:r>
        <w:t>Question : "Thomas had 157 nectarines. He shares all nectarines evenly among some friends. How many friends were there, If each of his friend get 39 nectarines?"</w:t>
      </w:r>
    </w:p>
    <w:p>
      <w:r>
        <w:t>Equation : " X = 157 / 39"</w:t>
      </w:r>
    </w:p>
    <w:p>
      <w:r>
        <w:t xml:space="preserve">Answer : "4.0256410256410255" </w:t>
        <w:br/>
        <w:t>}</w:t>
      </w:r>
    </w:p>
    <w:p>
      <w:r>
        <w:t>{</w:t>
        <w:br/>
        <w:t>Index 1190:</w:t>
      </w:r>
    </w:p>
    <w:p>
      <w:r>
        <w:t>Question : "Marie had 99 quinces. He imparts all quinces evenly among some friends. How many friends were there, If each of his friend get 32 quinces?"</w:t>
      </w:r>
    </w:p>
    <w:p>
      <w:r>
        <w:t>Equation : " X = 99 / 32"</w:t>
      </w:r>
    </w:p>
    <w:p>
      <w:r>
        <w:t xml:space="preserve">Answer : "3.09375" </w:t>
        <w:br/>
        <w:t>}</w:t>
      </w:r>
    </w:p>
    <w:p>
      <w:r>
        <w:t>{</w:t>
        <w:br/>
        <w:t>Index 1191:</w:t>
      </w:r>
    </w:p>
    <w:p>
      <w:r>
        <w:t>Question : "Donita had 276 pineapples. He shares all pineapples evenly among some friends. How many friends were there, If each of his friend get 9 pineapples?"</w:t>
      </w:r>
    </w:p>
    <w:p>
      <w:r>
        <w:t>Equation : " X = 276 / 9"</w:t>
      </w:r>
    </w:p>
    <w:p>
      <w:r>
        <w:t xml:space="preserve">Answer : "30.666666666666668" </w:t>
        <w:br/>
        <w:t>}</w:t>
      </w:r>
    </w:p>
    <w:p>
      <w:r>
        <w:t>{</w:t>
        <w:br/>
        <w:t>Index 1192:</w:t>
      </w:r>
    </w:p>
    <w:p>
      <w:r>
        <w:t>Question : "Kathy had 303 plums. He divides all plums evenly among some friends. How many friends were there, If each of his friend get 35 plums?"</w:t>
      </w:r>
    </w:p>
    <w:p>
      <w:r>
        <w:t>Equation : " X = 303 / 35"</w:t>
      </w:r>
    </w:p>
    <w:p>
      <w:r>
        <w:t xml:space="preserve">Answer : "8.657142857142857" </w:t>
        <w:br/>
        <w:t>}</w:t>
      </w:r>
    </w:p>
    <w:p>
      <w:r>
        <w:t>{</w:t>
        <w:br/>
        <w:t>Index 1193:</w:t>
      </w:r>
    </w:p>
    <w:p>
      <w:r>
        <w:t>Question : "Helen had 97 Books. He splits all Books evenly among some friends. How many friends were there, If each of his friend get 11 Books?"</w:t>
      </w:r>
    </w:p>
    <w:p>
      <w:r>
        <w:t>Equation : " X = 97 / 11"</w:t>
      </w:r>
    </w:p>
    <w:p>
      <w:r>
        <w:t xml:space="preserve">Answer : "8.818181818181818" </w:t>
        <w:br/>
        <w:t>}</w:t>
      </w:r>
    </w:p>
    <w:p>
      <w:r>
        <w:t>{</w:t>
        <w:br/>
        <w:t>Index 1194:</w:t>
      </w:r>
    </w:p>
    <w:p>
      <w:r>
        <w:t>Question : "Debra had 59 figs. He divides all figs evenly among some friends. How many friends were there, If each of his friend get 18 figs?"</w:t>
      </w:r>
    </w:p>
    <w:p>
      <w:r>
        <w:t>Equation : " X = 59 / 18"</w:t>
      </w:r>
    </w:p>
    <w:p>
      <w:r>
        <w:t xml:space="preserve">Answer : "3.2777777777777777" </w:t>
        <w:br/>
        <w:t>}</w:t>
      </w:r>
    </w:p>
    <w:p>
      <w:r>
        <w:t>{</w:t>
        <w:br/>
        <w:t>Index 1195:</w:t>
      </w:r>
    </w:p>
    <w:p>
      <w:r>
        <w:t>Question : "Stephen had 49 Presss. He halves all Presss evenly among some friends. How many friends were there, If each of his friend get 13 Presss?"</w:t>
      </w:r>
    </w:p>
    <w:p>
      <w:r>
        <w:t>Equation : " X = 49 / 13"</w:t>
      </w:r>
    </w:p>
    <w:p>
      <w:r>
        <w:t xml:space="preserve">Answer : "3.769230769230769" </w:t>
        <w:br/>
        <w:t>}</w:t>
      </w:r>
    </w:p>
    <w:p>
      <w:r>
        <w:t>{</w:t>
        <w:br/>
        <w:t>Index 1196:</w:t>
      </w:r>
    </w:p>
    <w:p>
      <w:r>
        <w:t>Question : "Jennifer had 76 Boxs. He splits all Boxs evenly among some friends. How many friends were there, If each of his friend get 13 Boxs?"</w:t>
      </w:r>
    </w:p>
    <w:p>
      <w:r>
        <w:t>Equation : " X = 76 / 13"</w:t>
      </w:r>
    </w:p>
    <w:p>
      <w:r>
        <w:t xml:space="preserve">Answer : "5.846153846153846" </w:t>
        <w:br/>
        <w:t>}</w:t>
      </w:r>
    </w:p>
    <w:p>
      <w:r>
        <w:t>{</w:t>
        <w:br/>
        <w:t>Index 1197:</w:t>
      </w:r>
    </w:p>
    <w:p>
      <w:r>
        <w:t>Question : "Kristina had 74 Chocolates. He distributes all Chocolates evenly among some friends. How many friends were there, If each of his friend get 17 Chocolates?"</w:t>
      </w:r>
    </w:p>
    <w:p>
      <w:r>
        <w:t>Equation : " X = 74 / 17"</w:t>
      </w:r>
    </w:p>
    <w:p>
      <w:r>
        <w:t xml:space="preserve">Answer : "4.352941176470588" </w:t>
        <w:br/>
        <w:t>}</w:t>
      </w:r>
    </w:p>
    <w:p>
      <w:r>
        <w:t>{</w:t>
        <w:br/>
        <w:t>Index 1198:</w:t>
      </w:r>
    </w:p>
    <w:p>
      <w:r>
        <w:t>Question : "Veronica had 372 Begs. He halves all Begs evenly among some friends. How many friends were there, If each of his friend get 33 Begs?"</w:t>
      </w:r>
    </w:p>
    <w:p>
      <w:r>
        <w:t>Equation : " X = 372 / 33"</w:t>
      </w:r>
    </w:p>
    <w:p>
      <w:r>
        <w:t xml:space="preserve">Answer : "11.272727272727273" </w:t>
        <w:br/>
        <w:t>}</w:t>
      </w:r>
    </w:p>
    <w:p>
      <w:r>
        <w:t>{</w:t>
        <w:br/>
        <w:t>Index 1199:</w:t>
      </w:r>
    </w:p>
    <w:p>
      <w:r>
        <w:t>Question : "Elizabeth had 345 plums. He distributes all plums evenly among some friends. How many friends were there, If each of his friend get 22 plums?"</w:t>
      </w:r>
    </w:p>
    <w:p>
      <w:r>
        <w:t>Equation : " X = 345 / 22"</w:t>
      </w:r>
    </w:p>
    <w:p>
      <w:r>
        <w:t xml:space="preserve">Answer : "15.681818181818182" </w:t>
        <w:br/>
        <w:t>}</w:t>
      </w:r>
    </w:p>
    <w:p>
      <w:r>
        <w:t>{</w:t>
        <w:br/>
        <w:t>Index 1200:</w:t>
      </w:r>
    </w:p>
    <w:p>
      <w:r>
        <w:t>Question : "Charles had 126 Cars. He shares all Cars evenly among some friends. How many friends were there, If each of his friend get 29 Cars?"</w:t>
      </w:r>
    </w:p>
    <w:p>
      <w:r>
        <w:t>Equation : " X = 126 / 29"</w:t>
      </w:r>
    </w:p>
    <w:p>
      <w:r>
        <w:t xml:space="preserve">Answer : "4.344827586206897" </w:t>
        <w:br/>
        <w:t>}</w:t>
      </w:r>
    </w:p>
    <w:p>
      <w:r>
        <w:t>{</w:t>
        <w:br/>
        <w:t>Index 1201:</w:t>
      </w:r>
    </w:p>
    <w:p>
      <w:r>
        <w:t>Question : "Carolyn had 294 cherrys. He distributes all cherrys evenly among some friends. How many friends were there, If each of his friend get 19 cherrys?"</w:t>
      </w:r>
    </w:p>
    <w:p>
      <w:r>
        <w:t>Equation : " X = 294 / 19"</w:t>
      </w:r>
    </w:p>
    <w:p>
      <w:r>
        <w:t xml:space="preserve">Answer : "15.473684210526315" </w:t>
        <w:br/>
        <w:t>}</w:t>
      </w:r>
    </w:p>
    <w:p>
      <w:r>
        <w:t>{</w:t>
        <w:br/>
        <w:t>Index 1202:</w:t>
      </w:r>
    </w:p>
    <w:p>
      <w:r>
        <w:t>Question : "John had 328 cherrys. He imparts all cherrys evenly among some friends. How many friends were there, If each of his friend get 33 cherrys?"</w:t>
      </w:r>
    </w:p>
    <w:p>
      <w:r>
        <w:t>Equation : " X = 328 / 33"</w:t>
      </w:r>
    </w:p>
    <w:p>
      <w:r>
        <w:t xml:space="preserve">Answer : "9.93939393939394" </w:t>
        <w:br/>
        <w:t>}</w:t>
      </w:r>
    </w:p>
    <w:p>
      <w:r>
        <w:t>{</w:t>
        <w:br/>
        <w:t>Index 1203:</w:t>
      </w:r>
    </w:p>
    <w:p>
      <w:r>
        <w:t>Question : "Logan had 128 watermelons. He sunders all watermelons evenly among some friends. How many friends were there, If each of his friend get 15 watermelons?"</w:t>
      </w:r>
    </w:p>
    <w:p>
      <w:r>
        <w:t>Equation : " X = 128 / 15"</w:t>
      </w:r>
    </w:p>
    <w:p>
      <w:r>
        <w:t xml:space="preserve">Answer : "8.533333333333333" </w:t>
        <w:br/>
        <w:t>}</w:t>
      </w:r>
    </w:p>
    <w:p>
      <w:r>
        <w:t>{</w:t>
        <w:br/>
        <w:t>Index 1204:</w:t>
      </w:r>
    </w:p>
    <w:p>
      <w:r>
        <w:t>Question : "Marvin had 118 blueberrys. He dispenses all blueberrys evenly among some friends. How many friends were there, If each of his friend get 26 blueberrys?"</w:t>
      </w:r>
    </w:p>
    <w:p>
      <w:r>
        <w:t>Equation : " X = 118 / 26"</w:t>
      </w:r>
    </w:p>
    <w:p>
      <w:r>
        <w:t xml:space="preserve">Answer : "4.538461538461538" </w:t>
        <w:br/>
        <w:t>}</w:t>
      </w:r>
    </w:p>
    <w:p>
      <w:r>
        <w:t>{</w:t>
        <w:br/>
        <w:t>Index 1205:</w:t>
      </w:r>
    </w:p>
    <w:p>
      <w:r>
        <w:t>Question : "Mary had 224 peachs. He diverges all peachs evenly among some friends. How many friends were there, If each of his friend get 38 peachs?"</w:t>
      </w:r>
    </w:p>
    <w:p>
      <w:r>
        <w:t>Equation : " X = 224 / 38"</w:t>
      </w:r>
    </w:p>
    <w:p>
      <w:r>
        <w:t xml:space="preserve">Answer : "5.894736842105263" </w:t>
        <w:br/>
        <w:t>}</w:t>
      </w:r>
    </w:p>
    <w:p>
      <w:r>
        <w:t>{</w:t>
        <w:br/>
        <w:t>Index 1206:</w:t>
      </w:r>
    </w:p>
    <w:p>
      <w:r>
        <w:t>Question : "Cristina had 112 Chocolates. He imparts all Chocolates evenly among some friends. How many friends were there, If each of his friend get 6 Chocolates?"</w:t>
      </w:r>
    </w:p>
    <w:p>
      <w:r>
        <w:t>Equation : " X = 112 / 6"</w:t>
      </w:r>
    </w:p>
    <w:p>
      <w:r>
        <w:t xml:space="preserve">Answer : "18.666666666666668" </w:t>
        <w:br/>
        <w:t>}</w:t>
      </w:r>
    </w:p>
    <w:p>
      <w:r>
        <w:t>{</w:t>
        <w:br/>
        <w:t>Index 1207:</w:t>
      </w:r>
    </w:p>
    <w:p>
      <w:r>
        <w:t>Question : "Terrence had 162 raspberrys. He splits all raspberrys evenly among some friends. How many friends were there, If each of his friend get 6 raspberrys?"</w:t>
      </w:r>
    </w:p>
    <w:p>
      <w:r>
        <w:t>Equation : " X = 162 / 6"</w:t>
      </w:r>
    </w:p>
    <w:p>
      <w:r>
        <w:t xml:space="preserve">Answer : "27.0" </w:t>
        <w:br/>
        <w:t>}</w:t>
      </w:r>
    </w:p>
    <w:p>
      <w:r>
        <w:t>{</w:t>
        <w:br/>
        <w:t>Index 1208:</w:t>
      </w:r>
    </w:p>
    <w:p>
      <w:r>
        <w:t>Question : "Michael had 272 toys. He diverges all toys evenly among some friends. How many friends were there, If each of his friend get 3 toys?"</w:t>
      </w:r>
    </w:p>
    <w:p>
      <w:r>
        <w:t>Equation : " X = 272 / 3"</w:t>
      </w:r>
    </w:p>
    <w:p>
      <w:r>
        <w:t xml:space="preserve">Answer : "90.66666666666667" </w:t>
        <w:br/>
        <w:t>}</w:t>
      </w:r>
    </w:p>
    <w:p>
      <w:r>
        <w:t>{</w:t>
        <w:br/>
        <w:t>Index 1209:</w:t>
      </w:r>
    </w:p>
    <w:p>
      <w:r>
        <w:t>Question : "Joslyn had 308 raspberrys. He diverges all raspberrys evenly among some friends. How many friends were there, If each of his friend get 36 raspberrys?"</w:t>
      </w:r>
    </w:p>
    <w:p>
      <w:r>
        <w:t>Equation : " X = 308 / 36"</w:t>
      </w:r>
    </w:p>
    <w:p>
      <w:r>
        <w:t xml:space="preserve">Answer : "8.555555555555555" </w:t>
        <w:br/>
        <w:t>}</w:t>
      </w:r>
    </w:p>
    <w:p>
      <w:r>
        <w:t>{</w:t>
        <w:br/>
        <w:t>Index 1210:</w:t>
      </w:r>
    </w:p>
    <w:p>
      <w:r>
        <w:t>Question : "Andrew had 104 plums. He divides all plums evenly among some friends. How many friends were there, If each of his friend get 13 plums?"</w:t>
      </w:r>
    </w:p>
    <w:p>
      <w:r>
        <w:t>Equation : " X = 104 / 13"</w:t>
      </w:r>
    </w:p>
    <w:p>
      <w:r>
        <w:t xml:space="preserve">Answer : "8.0" </w:t>
        <w:br/>
        <w:t>}</w:t>
      </w:r>
    </w:p>
    <w:p>
      <w:r>
        <w:t>{</w:t>
        <w:br/>
        <w:t>Index 1211:</w:t>
      </w:r>
    </w:p>
    <w:p>
      <w:r>
        <w:t>Question : "Doris had 207 kiwis. He divides all kiwis evenly among some friends. How many friends were there, If each of his friend get 31 kiwis?"</w:t>
      </w:r>
    </w:p>
    <w:p>
      <w:r>
        <w:t>Equation : " X = 207 / 31"</w:t>
      </w:r>
    </w:p>
    <w:p>
      <w:r>
        <w:t xml:space="preserve">Answer : "6.67741935483871" </w:t>
        <w:br/>
        <w:t>}</w:t>
      </w:r>
    </w:p>
    <w:p>
      <w:r>
        <w:t>{</w:t>
        <w:br/>
        <w:t>Index 1212:</w:t>
      </w:r>
    </w:p>
    <w:p>
      <w:r>
        <w:t>Question : "Boyd had 94 Presss. He imparts all Presss evenly among some friends. How many friends were there, If each of his friend get 26 Presss?"</w:t>
      </w:r>
    </w:p>
    <w:p>
      <w:r>
        <w:t>Equation : " X = 94 / 26"</w:t>
      </w:r>
    </w:p>
    <w:p>
      <w:r>
        <w:t xml:space="preserve">Answer : "3.6153846153846154" </w:t>
        <w:br/>
        <w:t>}</w:t>
      </w:r>
    </w:p>
    <w:p>
      <w:r>
        <w:t>{</w:t>
        <w:br/>
        <w:t>Index 1213:</w:t>
      </w:r>
    </w:p>
    <w:p>
      <w:r>
        <w:t>Question : "Lucy had 247 peachs. He distributes all peachs evenly among some friends. How many friends were there, If each of his friend get 8 peachs?"</w:t>
      </w:r>
    </w:p>
    <w:p>
      <w:r>
        <w:t>Equation : " X = 247 / 8"</w:t>
      </w:r>
    </w:p>
    <w:p>
      <w:r>
        <w:t xml:space="preserve">Answer : "30.875" </w:t>
        <w:br/>
        <w:t>}</w:t>
      </w:r>
    </w:p>
    <w:p>
      <w:r>
        <w:t>{</w:t>
        <w:br/>
        <w:t>Index 1214:</w:t>
      </w:r>
    </w:p>
    <w:p>
      <w:r>
        <w:t>Question : "Susan had 189 blackcurrants. He shares all blackcurrants evenly among some friends. How many friends were there, If each of his friend get 26 blackcurrants?"</w:t>
      </w:r>
    </w:p>
    <w:p>
      <w:r>
        <w:t>Equation : " X = 189 / 26"</w:t>
      </w:r>
    </w:p>
    <w:p>
      <w:r>
        <w:t xml:space="preserve">Answer : "7.269230769230769" </w:t>
        <w:br/>
        <w:t>}</w:t>
      </w:r>
    </w:p>
    <w:p>
      <w:r>
        <w:t>{</w:t>
        <w:br/>
        <w:t>Index 1215:</w:t>
      </w:r>
    </w:p>
    <w:p>
      <w:r>
        <w:t>Question : "Gregory had 366 apricots. He halves all apricots evenly among some friends. How many friends were there, If each of his friend get 13 apricots?"</w:t>
      </w:r>
    </w:p>
    <w:p>
      <w:r>
        <w:t>Equation : " X = 366 / 13"</w:t>
      </w:r>
    </w:p>
    <w:p>
      <w:r>
        <w:t xml:space="preserve">Answer : "28.153846153846153" </w:t>
        <w:br/>
        <w:t>}</w:t>
      </w:r>
    </w:p>
    <w:p>
      <w:r>
        <w:t>{</w:t>
        <w:br/>
        <w:t>Index 1216:</w:t>
      </w:r>
    </w:p>
    <w:p>
      <w:r>
        <w:t>Question : "Lillian had 200 Begs. He dispenses all Begs evenly among some friends. How many friends were there, If each of his friend get 16 Begs?"</w:t>
      </w:r>
    </w:p>
    <w:p>
      <w:r>
        <w:t>Equation : " X = 200 / 16"</w:t>
      </w:r>
    </w:p>
    <w:p>
      <w:r>
        <w:t xml:space="preserve">Answer : "12.5" </w:t>
        <w:br/>
        <w:t>}</w:t>
      </w:r>
    </w:p>
    <w:p>
      <w:r>
        <w:t>{</w:t>
        <w:br/>
        <w:t>Index 1217:</w:t>
      </w:r>
    </w:p>
    <w:p>
      <w:r>
        <w:t>Question : "Joshua had 358 Cars. He imparts all Cars evenly among some friends. How many friends were there, If each of his friend get 10 Cars?"</w:t>
      </w:r>
    </w:p>
    <w:p>
      <w:r>
        <w:t>Equation : " X = 358 / 10"</w:t>
      </w:r>
    </w:p>
    <w:p>
      <w:r>
        <w:t xml:space="preserve">Answer : "35.8" </w:t>
        <w:br/>
        <w:t>}</w:t>
      </w:r>
    </w:p>
    <w:p>
      <w:r>
        <w:t>{</w:t>
        <w:br/>
        <w:t>Index 1218:</w:t>
      </w:r>
    </w:p>
    <w:p>
      <w:r>
        <w:t>Question : "Latasha had 203 Begs. He dispenses all Begs evenly among some friends. How many friends were there, If each of his friend get 37 Begs?"</w:t>
      </w:r>
    </w:p>
    <w:p>
      <w:r>
        <w:t>Equation : " X = 203 / 37"</w:t>
      </w:r>
    </w:p>
    <w:p>
      <w:r>
        <w:t xml:space="preserve">Answer : "5.486486486486487" </w:t>
        <w:br/>
        <w:t>}</w:t>
      </w:r>
    </w:p>
    <w:p>
      <w:r>
        <w:t>{</w:t>
        <w:br/>
        <w:t>Index 1219:</w:t>
      </w:r>
    </w:p>
    <w:p>
      <w:r>
        <w:t>Question : "John had 146 blackberrys. He shares all blackberrys evenly among some friends. How many friends were there, If each of his friend get 6 blackberrys?"</w:t>
      </w:r>
    </w:p>
    <w:p>
      <w:r>
        <w:t>Equation : " X = 146 / 6"</w:t>
      </w:r>
    </w:p>
    <w:p>
      <w:r>
        <w:t xml:space="preserve">Answer : "24.333333333333332" </w:t>
        <w:br/>
        <w:t>}</w:t>
      </w:r>
    </w:p>
    <w:p>
      <w:r>
        <w:t>{</w:t>
        <w:br/>
        <w:t>Index 1220:</w:t>
      </w:r>
    </w:p>
    <w:p>
      <w:r>
        <w:t>Question : "Doreen had 287 Boxs. He shares all Boxs evenly among some friends. How many friends were there, If each of his friend get 16 Boxs?"</w:t>
      </w:r>
    </w:p>
    <w:p>
      <w:r>
        <w:t>Equation : " X = 287 / 16"</w:t>
      </w:r>
    </w:p>
    <w:p>
      <w:r>
        <w:t xml:space="preserve">Answer : "17.9375" </w:t>
        <w:br/>
        <w:t>}</w:t>
      </w:r>
    </w:p>
    <w:p>
      <w:r>
        <w:t>{</w:t>
        <w:br/>
        <w:t>Index 1221:</w:t>
      </w:r>
    </w:p>
    <w:p>
      <w:r>
        <w:t>Question : "Otis had 276 Books. He halves all Books evenly among some friends. How many friends were there, If each of his friend get 38 Books?"</w:t>
      </w:r>
    </w:p>
    <w:p>
      <w:r>
        <w:t>Equation : " X = 276 / 38"</w:t>
      </w:r>
    </w:p>
    <w:p>
      <w:r>
        <w:t xml:space="preserve">Answer : "7.2631578947368425" </w:t>
        <w:br/>
        <w:t>}</w:t>
      </w:r>
    </w:p>
    <w:p>
      <w:r>
        <w:t>{</w:t>
        <w:br/>
        <w:t>Index 1222:</w:t>
      </w:r>
    </w:p>
    <w:p>
      <w:r>
        <w:t>Question : "Rudolph had 188 apricots. He diverges all apricots evenly among some friends. How many friends were there, If each of his friend get 37 apricots?"</w:t>
      </w:r>
    </w:p>
    <w:p>
      <w:r>
        <w:t>Equation : " X = 188 / 37"</w:t>
      </w:r>
    </w:p>
    <w:p>
      <w:r>
        <w:t xml:space="preserve">Answer : "5.081081081081081" </w:t>
        <w:br/>
        <w:t>}</w:t>
      </w:r>
    </w:p>
    <w:p>
      <w:r>
        <w:t>{</w:t>
        <w:br/>
        <w:t>Index 1223:</w:t>
      </w:r>
    </w:p>
    <w:p>
      <w:r>
        <w:t>Question : "Robert had 99 Flowers. He shares all Flowers evenly among some friends. How many friends were there, If each of his friend get 10 Flowers?"</w:t>
      </w:r>
    </w:p>
    <w:p>
      <w:r>
        <w:t>Equation : " X = 99 / 10"</w:t>
      </w:r>
    </w:p>
    <w:p>
      <w:r>
        <w:t xml:space="preserve">Answer : "9.9" </w:t>
        <w:br/>
        <w:t>}</w:t>
      </w:r>
    </w:p>
    <w:p>
      <w:r>
        <w:t>{</w:t>
        <w:br/>
        <w:t>Index 1224:</w:t>
      </w:r>
    </w:p>
    <w:p>
      <w:r>
        <w:t>Question : "Kim had 307 oranges. He shares all oranges evenly among some friends. How many friends were there, If each of his friend get 19 oranges?"</w:t>
      </w:r>
    </w:p>
    <w:p>
      <w:r>
        <w:t>Equation : " X = 307 / 19"</w:t>
      </w:r>
    </w:p>
    <w:p>
      <w:r>
        <w:t xml:space="preserve">Answer : "16.157894736842106" </w:t>
        <w:br/>
        <w:t>}</w:t>
      </w:r>
    </w:p>
    <w:p>
      <w:r>
        <w:t>{</w:t>
        <w:br/>
        <w:t>Index 1225:</w:t>
      </w:r>
    </w:p>
    <w:p>
      <w:r>
        <w:t>Question : "John had 275 lemons. He diverges all lemons evenly among some friends. How many friends were there, If each of his friend get 21 lemons?"</w:t>
      </w:r>
    </w:p>
    <w:p>
      <w:r>
        <w:t>Equation : " X = 275 / 21"</w:t>
      </w:r>
    </w:p>
    <w:p>
      <w:r>
        <w:t xml:space="preserve">Answer : "13.095238095238095" </w:t>
        <w:br/>
        <w:t>}</w:t>
      </w:r>
    </w:p>
    <w:p>
      <w:r>
        <w:t>{</w:t>
        <w:br/>
        <w:t>Index 1226:</w:t>
      </w:r>
    </w:p>
    <w:p>
      <w:r>
        <w:t>Question : "Shirley had 351 Cars. He splits all Cars evenly among some friends. How many friends were there, If each of his friend get 30 Cars?"</w:t>
      </w:r>
    </w:p>
    <w:p>
      <w:r>
        <w:t>Equation : " X = 351 / 30"</w:t>
      </w:r>
    </w:p>
    <w:p>
      <w:r>
        <w:t xml:space="preserve">Answer : "11.7" </w:t>
        <w:br/>
        <w:t>}</w:t>
      </w:r>
    </w:p>
    <w:p>
      <w:r>
        <w:t>{</w:t>
        <w:br/>
        <w:t>Index 1227:</w:t>
      </w:r>
    </w:p>
    <w:p>
      <w:r>
        <w:t>Question : "Melissa had 236 Mangos. He divides all Mangos evenly among some friends. How many friends were there, If each of his friend get 4 Mangos?"</w:t>
      </w:r>
    </w:p>
    <w:p>
      <w:r>
        <w:t>Equation : " X = 236 / 4"</w:t>
      </w:r>
    </w:p>
    <w:p>
      <w:r>
        <w:t xml:space="preserve">Answer : "59.0" </w:t>
        <w:br/>
        <w:t>}</w:t>
      </w:r>
    </w:p>
    <w:p>
      <w:r>
        <w:t>{</w:t>
        <w:br/>
        <w:t>Index 1228:</w:t>
      </w:r>
    </w:p>
    <w:p>
      <w:r>
        <w:t>Question : "Hector had 214 oranges. He diverges all oranges evenly among some friends. How many friends were there, If each of his friend get 30 oranges?"</w:t>
      </w:r>
    </w:p>
    <w:p>
      <w:r>
        <w:t>Equation : " X = 214 / 30"</w:t>
      </w:r>
    </w:p>
    <w:p>
      <w:r>
        <w:t xml:space="preserve">Answer : "7.133333333333334" </w:t>
        <w:br/>
        <w:t>}</w:t>
      </w:r>
    </w:p>
    <w:p>
      <w:r>
        <w:t>{</w:t>
        <w:br/>
        <w:t>Index 1229:</w:t>
      </w:r>
    </w:p>
    <w:p>
      <w:r>
        <w:t>Question : "Tony had 210 Biscuits. He shares all Biscuits evenly among some friends. How many friends were there, If each of his friend get 30 Biscuits?"</w:t>
      </w:r>
    </w:p>
    <w:p>
      <w:r>
        <w:t>Equation : " X = 210 / 30"</w:t>
      </w:r>
    </w:p>
    <w:p>
      <w:r>
        <w:t xml:space="preserve">Answer : "7.0" </w:t>
        <w:br/>
        <w:t>}</w:t>
      </w:r>
    </w:p>
    <w:p>
      <w:r>
        <w:t>{</w:t>
        <w:br/>
        <w:t>Index 1230:</w:t>
      </w:r>
    </w:p>
    <w:p>
      <w:r>
        <w:t>Question : "Helen had 264 pineapples. He dispenses all pineapples evenly among some friends. How many friends were there, If each of his friend get 25 pineapples?"</w:t>
      </w:r>
    </w:p>
    <w:p>
      <w:r>
        <w:t>Equation : " X = 264 / 25"</w:t>
      </w:r>
    </w:p>
    <w:p>
      <w:r>
        <w:t xml:space="preserve">Answer : "10.56" </w:t>
        <w:br/>
        <w:t>}</w:t>
      </w:r>
    </w:p>
    <w:p>
      <w:r>
        <w:t>{</w:t>
        <w:br/>
        <w:t>Index 1231:</w:t>
      </w:r>
    </w:p>
    <w:p>
      <w:r>
        <w:t>Question : "Terry had 58 peachs. He imparts all peachs evenly among some friends. How many friends were there, If each of his friend get 24 peachs?"</w:t>
      </w:r>
    </w:p>
    <w:p>
      <w:r>
        <w:t>Equation : " X = 58 / 24"</w:t>
      </w:r>
    </w:p>
    <w:p>
      <w:r>
        <w:t xml:space="preserve">Answer : "2.4166666666666665" </w:t>
        <w:br/>
        <w:t>}</w:t>
      </w:r>
    </w:p>
    <w:p>
      <w:r>
        <w:t>{</w:t>
        <w:br/>
        <w:t>Index 1232:</w:t>
      </w:r>
    </w:p>
    <w:p>
      <w:r>
        <w:t>Question : "Beulah had 326 apricots. He shares all apricots evenly among some friends. How many friends were there, If each of his friend get 38 apricots?"</w:t>
      </w:r>
    </w:p>
    <w:p>
      <w:r>
        <w:t>Equation : " X = 326 / 38"</w:t>
      </w:r>
    </w:p>
    <w:p>
      <w:r>
        <w:t xml:space="preserve">Answer : "8.578947368421053" </w:t>
        <w:br/>
        <w:t>}</w:t>
      </w:r>
    </w:p>
    <w:p>
      <w:r>
        <w:t>{</w:t>
        <w:br/>
        <w:t>Index 1233:</w:t>
      </w:r>
    </w:p>
    <w:p>
      <w:r>
        <w:t>Question : "Christopher had 76 Chocolates. He dispenses all Chocolates evenly among some friends. How many friends were there, If each of his friend get 37 Chocolates?"</w:t>
      </w:r>
    </w:p>
    <w:p>
      <w:r>
        <w:t>Equation : " X = 76 / 37"</w:t>
      </w:r>
    </w:p>
    <w:p>
      <w:r>
        <w:t xml:space="preserve">Answer : "2.054054054054054" </w:t>
        <w:br/>
        <w:t>}</w:t>
      </w:r>
    </w:p>
    <w:p>
      <w:r>
        <w:t>{</w:t>
        <w:br/>
        <w:t>Index 1234:</w:t>
      </w:r>
    </w:p>
    <w:p>
      <w:r>
        <w:t>Question : "Christopher had 172 Chocolates. He dispenses all Chocolates evenly among some friends. How many friends were there, If each of his friend get 25 Chocolates?"</w:t>
      </w:r>
    </w:p>
    <w:p>
      <w:r>
        <w:t>Equation : " X = 172 / 25"</w:t>
      </w:r>
    </w:p>
    <w:p>
      <w:r>
        <w:t xml:space="preserve">Answer : "6.88" </w:t>
        <w:br/>
        <w:t>}</w:t>
      </w:r>
    </w:p>
    <w:p>
      <w:r>
        <w:t>{</w:t>
        <w:br/>
        <w:t>Index 1235:</w:t>
      </w:r>
    </w:p>
    <w:p>
      <w:r>
        <w:t>Question : "Barbara had 400 figs. He shares all figs evenly among some friends. How many friends were there, If each of his friend get 16 figs?"</w:t>
      </w:r>
    </w:p>
    <w:p>
      <w:r>
        <w:t>Equation : " X = 400 / 16"</w:t>
      </w:r>
    </w:p>
    <w:p>
      <w:r>
        <w:t xml:space="preserve">Answer : "25.0" </w:t>
        <w:br/>
        <w:t>}</w:t>
      </w:r>
    </w:p>
    <w:p>
      <w:r>
        <w:t>{</w:t>
        <w:br/>
        <w:t>Index 1236:</w:t>
      </w:r>
    </w:p>
    <w:p>
      <w:r>
        <w:t>Question : "Peggy had 166 Chocolates. He dispenses all Chocolates evenly among some friends. How many friends were there, If each of his friend get 2 Chocolates?"</w:t>
      </w:r>
    </w:p>
    <w:p>
      <w:r>
        <w:t>Equation : " X = 166 / 2"</w:t>
      </w:r>
    </w:p>
    <w:p>
      <w:r>
        <w:t xml:space="preserve">Answer : "83.0" </w:t>
        <w:br/>
        <w:t>}</w:t>
      </w:r>
    </w:p>
    <w:p>
      <w:r>
        <w:t>{</w:t>
        <w:br/>
        <w:t>Index 1237:</w:t>
      </w:r>
    </w:p>
    <w:p>
      <w:r>
        <w:t>Question : "Brian had 44 Biscuits. He imparts all Biscuits evenly among some friends. How many friends were there, If each of his friend get 5 Biscuits?"</w:t>
      </w:r>
    </w:p>
    <w:p>
      <w:r>
        <w:t>Equation : " X = 44 / 5"</w:t>
      </w:r>
    </w:p>
    <w:p>
      <w:r>
        <w:t xml:space="preserve">Answer : "8.8" </w:t>
        <w:br/>
        <w:t>}</w:t>
      </w:r>
    </w:p>
    <w:p>
      <w:r>
        <w:t>{</w:t>
        <w:br/>
        <w:t>Index 1238:</w:t>
      </w:r>
    </w:p>
    <w:p>
      <w:r>
        <w:t>Question : "Phillip had 398 raspberrys. He diverges all raspberrys evenly among some friends. How many friends were there, If each of his friend get 2 raspberrys?"</w:t>
      </w:r>
    </w:p>
    <w:p>
      <w:r>
        <w:t>Equation : " X = 398 / 2"</w:t>
      </w:r>
    </w:p>
    <w:p>
      <w:r>
        <w:t xml:space="preserve">Answer : "199.0" </w:t>
        <w:br/>
        <w:t>}</w:t>
      </w:r>
    </w:p>
    <w:p>
      <w:r>
        <w:t>{</w:t>
        <w:br/>
        <w:t>Index 1239:</w:t>
      </w:r>
    </w:p>
    <w:p>
      <w:r>
        <w:t>Question : "Jimmie had 259 Flowers. He halves all Flowers evenly among some friends. How many friends were there, If each of his friend get 38 Flowers?"</w:t>
      </w:r>
    </w:p>
    <w:p>
      <w:r>
        <w:t>Equation : " X = 259 / 38"</w:t>
      </w:r>
    </w:p>
    <w:p>
      <w:r>
        <w:t xml:space="preserve">Answer : "6.815789473684211" </w:t>
        <w:br/>
        <w:t>}</w:t>
      </w:r>
    </w:p>
    <w:p>
      <w:r>
        <w:t>{</w:t>
        <w:br/>
        <w:t>Index 1240:</w:t>
      </w:r>
    </w:p>
    <w:p>
      <w:r>
        <w:t>Question : "George had 337 papayas. He divides all papayas evenly among some friends. How many friends were there, If each of his friend get 16 papayas?"</w:t>
      </w:r>
    </w:p>
    <w:p>
      <w:r>
        <w:t>Equation : " X = 337 / 16"</w:t>
      </w:r>
    </w:p>
    <w:p>
      <w:r>
        <w:t xml:space="preserve">Answer : "21.0625" </w:t>
        <w:br/>
        <w:t>}</w:t>
      </w:r>
    </w:p>
    <w:p>
      <w:r>
        <w:t>{</w:t>
        <w:br/>
        <w:t>Index 1241:</w:t>
      </w:r>
    </w:p>
    <w:p>
      <w:r>
        <w:t>Question : "Gary had 254 strawberrys. He dispenses all strawberrys evenly among some friends. How many friends were there, If each of his friend get 10 strawberrys?"</w:t>
      </w:r>
    </w:p>
    <w:p>
      <w:r>
        <w:t>Equation : " X = 254 / 10"</w:t>
      </w:r>
    </w:p>
    <w:p>
      <w:r>
        <w:t xml:space="preserve">Answer : "25.4" </w:t>
        <w:br/>
        <w:t>}</w:t>
      </w:r>
    </w:p>
    <w:p>
      <w:r>
        <w:t>{</w:t>
        <w:br/>
        <w:t>Index 1242:</w:t>
      </w:r>
    </w:p>
    <w:p>
      <w:r>
        <w:t>Question : "Gerald had 297 raspberrys. He diverges all raspberrys evenly among some friends. How many friends were there, If each of his friend get 4 raspberrys?"</w:t>
      </w:r>
    </w:p>
    <w:p>
      <w:r>
        <w:t>Equation : " X = 297 / 4"</w:t>
      </w:r>
    </w:p>
    <w:p>
      <w:r>
        <w:t xml:space="preserve">Answer : "74.25" </w:t>
        <w:br/>
        <w:t>}</w:t>
      </w:r>
    </w:p>
    <w:p>
      <w:r>
        <w:t>{</w:t>
        <w:br/>
        <w:t>Index 1243:</w:t>
      </w:r>
    </w:p>
    <w:p>
      <w:r>
        <w:t>Question : "Benjamin had 298 lemons. He divides all lemons evenly among some friends. How many friends were there, If each of his friend get 15 lemons?"</w:t>
      </w:r>
    </w:p>
    <w:p>
      <w:r>
        <w:t>Equation : " X = 298 / 15"</w:t>
      </w:r>
    </w:p>
    <w:p>
      <w:r>
        <w:t xml:space="preserve">Answer : "19.866666666666667" </w:t>
        <w:br/>
        <w:t>}</w:t>
      </w:r>
    </w:p>
    <w:p>
      <w:r>
        <w:t>{</w:t>
        <w:br/>
        <w:t>Index 1244:</w:t>
      </w:r>
    </w:p>
    <w:p>
      <w:r>
        <w:t>Question : "Dorothy had 77 lychees. He halves all lychees evenly among some friends. How many friends were there, If each of his friend get 38 lychees?"</w:t>
      </w:r>
    </w:p>
    <w:p>
      <w:r>
        <w:t>Equation : " X = 77 / 38"</w:t>
      </w:r>
    </w:p>
    <w:p>
      <w:r>
        <w:t xml:space="preserve">Answer : "2.026315789473684" </w:t>
        <w:br/>
        <w:t>}</w:t>
      </w:r>
    </w:p>
    <w:p>
      <w:r>
        <w:t>{</w:t>
        <w:br/>
        <w:t>Index 1245:</w:t>
      </w:r>
    </w:p>
    <w:p>
      <w:r>
        <w:t>Question : "Susan had 190 Breads. He distributes all Breads evenly among some friends. How many friends were there, If each of his friend get 27 Breads?"</w:t>
      </w:r>
    </w:p>
    <w:p>
      <w:r>
        <w:t>Equation : " X = 190 / 27"</w:t>
      </w:r>
    </w:p>
    <w:p>
      <w:r>
        <w:t xml:space="preserve">Answer : "7.037037037037037" </w:t>
        <w:br/>
        <w:t>}</w:t>
      </w:r>
    </w:p>
    <w:p>
      <w:r>
        <w:t>{</w:t>
        <w:br/>
        <w:t>Index 1246:</w:t>
      </w:r>
    </w:p>
    <w:p>
      <w:r>
        <w:t>Question : "Joshua had 54 apples. He shares all apples evenly among some friends. How many friends were there, If each of his friend get 3 apples?"</w:t>
      </w:r>
    </w:p>
    <w:p>
      <w:r>
        <w:t>Equation : " X = 54 / 3"</w:t>
      </w:r>
    </w:p>
    <w:p>
      <w:r>
        <w:t xml:space="preserve">Answer : "18.0" </w:t>
        <w:br/>
        <w:t>}</w:t>
      </w:r>
    </w:p>
    <w:p>
      <w:r>
        <w:t>{</w:t>
        <w:br/>
        <w:t>Index 1247:</w:t>
      </w:r>
    </w:p>
    <w:p>
      <w:r>
        <w:t>Question : "Elmer had 192 Mangos. He dispenses all Mangos evenly among some friends. How many friends were there, If each of his friend get 11 Mangos?"</w:t>
      </w:r>
    </w:p>
    <w:p>
      <w:r>
        <w:t>Equation : " X = 192 / 11"</w:t>
      </w:r>
    </w:p>
    <w:p>
      <w:r>
        <w:t xml:space="preserve">Answer : "17.454545454545453" </w:t>
        <w:br/>
        <w:t>}</w:t>
      </w:r>
    </w:p>
    <w:p>
      <w:r>
        <w:t>{</w:t>
        <w:br/>
        <w:t>Index 1248:</w:t>
      </w:r>
    </w:p>
    <w:p>
      <w:r>
        <w:t>Question : "John had 300 Watchs. He splits all Watchs evenly among some friends. How many friends were there, If each of his friend get 10 Watchs?"</w:t>
      </w:r>
    </w:p>
    <w:p>
      <w:r>
        <w:t>Equation : " X = 300 / 10"</w:t>
      </w:r>
    </w:p>
    <w:p>
      <w:r>
        <w:t xml:space="preserve">Answer : "30.0" </w:t>
        <w:br/>
        <w:t>}</w:t>
      </w:r>
    </w:p>
    <w:p>
      <w:r>
        <w:t>{</w:t>
        <w:br/>
        <w:t>Index 1249:</w:t>
      </w:r>
    </w:p>
    <w:p>
      <w:r>
        <w:t>Question : "David had 307 Chocolates. He dispenses all Chocolates evenly among some friends. How many friends were there, If each of his friend get 23 Chocolates?"</w:t>
      </w:r>
    </w:p>
    <w:p>
      <w:r>
        <w:t>Equation : " X = 307 / 23"</w:t>
      </w:r>
    </w:p>
    <w:p>
      <w:r>
        <w:t xml:space="preserve">Answer : "13.347826086956522" </w:t>
        <w:br/>
        <w:t>}</w:t>
      </w:r>
    </w:p>
    <w:p>
      <w:r>
        <w:t>{</w:t>
        <w:br/>
        <w:t>Index 1250:</w:t>
      </w:r>
    </w:p>
    <w:p>
      <w:r>
        <w:t>Question : "Warren had 244 Mangos. He dispenses all Mangos evenly among some friends. How many friends were there, If each of his friend get 17 Mangos?"</w:t>
      </w:r>
    </w:p>
    <w:p>
      <w:r>
        <w:t>Equation : " X = 244 / 17"</w:t>
      </w:r>
    </w:p>
    <w:p>
      <w:r>
        <w:t xml:space="preserve">Answer : "14.352941176470589" </w:t>
        <w:br/>
        <w:t>}</w:t>
      </w:r>
    </w:p>
    <w:p>
      <w:r>
        <w:t>{</w:t>
        <w:br/>
        <w:t>Index 1251:</w:t>
      </w:r>
    </w:p>
    <w:p>
      <w:r>
        <w:t>Question : "James had 253 Chocolates. He splits all Chocolates evenly among some friends. How many friends were there, If each of his friend get 26 Chocolates?"</w:t>
      </w:r>
    </w:p>
    <w:p>
      <w:r>
        <w:t>Equation : " X = 253 / 26"</w:t>
      </w:r>
    </w:p>
    <w:p>
      <w:r>
        <w:t xml:space="preserve">Answer : "9.73076923076923" </w:t>
        <w:br/>
        <w:t>}</w:t>
      </w:r>
    </w:p>
    <w:p>
      <w:r>
        <w:t>{</w:t>
        <w:br/>
        <w:t>Index 1252:</w:t>
      </w:r>
    </w:p>
    <w:p>
      <w:r>
        <w:t>Question : "Russell had 384 blackcurrants. He diverges all blackcurrants evenly among some friends. How many friends were there, If each of his friend get 9 blackcurrants?"</w:t>
      </w:r>
    </w:p>
    <w:p>
      <w:r>
        <w:t>Equation : " X = 384 / 9"</w:t>
      </w:r>
    </w:p>
    <w:p>
      <w:r>
        <w:t xml:space="preserve">Answer : "42.666666666666664" </w:t>
        <w:br/>
        <w:t>}</w:t>
      </w:r>
    </w:p>
    <w:p>
      <w:r>
        <w:t>{</w:t>
        <w:br/>
        <w:t>Index 1253:</w:t>
      </w:r>
    </w:p>
    <w:p>
      <w:r>
        <w:t>Question : "Kim had 362 Boxs. He sunders all Boxs evenly among some friends. How many friends were there, If each of his friend get 12 Boxs?"</w:t>
      </w:r>
    </w:p>
    <w:p>
      <w:r>
        <w:t>Equation : " X = 362 / 12"</w:t>
      </w:r>
    </w:p>
    <w:p>
      <w:r>
        <w:t xml:space="preserve">Answer : "30.166666666666668" </w:t>
        <w:br/>
        <w:t>}</w:t>
      </w:r>
    </w:p>
    <w:p>
      <w:r>
        <w:t>{</w:t>
        <w:br/>
        <w:t>Index 1254:</w:t>
      </w:r>
    </w:p>
    <w:p>
      <w:r>
        <w:t>Question : "Michael had 315 lemons. He halves all lemons evenly among some friends. How many friends were there, If each of his friend get 40 lemons?"</w:t>
      </w:r>
    </w:p>
    <w:p>
      <w:r>
        <w:t>Equation : " X = 315 / 40"</w:t>
      </w:r>
    </w:p>
    <w:p>
      <w:r>
        <w:t xml:space="preserve">Answer : "7.875" </w:t>
        <w:br/>
        <w:t>}</w:t>
      </w:r>
    </w:p>
    <w:p>
      <w:r>
        <w:t>{</w:t>
        <w:br/>
        <w:t>Index 1255:</w:t>
      </w:r>
    </w:p>
    <w:p>
      <w:r>
        <w:t>Question : "Lisa had 141 Presss. He divides all Presss evenly among some friends. How many friends were there, If each of his friend get 28 Presss?"</w:t>
      </w:r>
    </w:p>
    <w:p>
      <w:r>
        <w:t>Equation : " X = 141 / 28"</w:t>
      </w:r>
    </w:p>
    <w:p>
      <w:r>
        <w:t xml:space="preserve">Answer : "5.035714285714286" </w:t>
        <w:br/>
        <w:t>}</w:t>
      </w:r>
    </w:p>
    <w:p>
      <w:r>
        <w:t>{</w:t>
        <w:br/>
        <w:t>Index 1256:</w:t>
      </w:r>
    </w:p>
    <w:p>
      <w:r>
        <w:t>Question : "Robert had 147 peachs. He splits all peachs evenly among some friends. How many friends were there, If each of his friend get 15 peachs?"</w:t>
      </w:r>
    </w:p>
    <w:p>
      <w:r>
        <w:t>Equation : " X = 147 / 15"</w:t>
      </w:r>
    </w:p>
    <w:p>
      <w:r>
        <w:t xml:space="preserve">Answer : "9.8" </w:t>
        <w:br/>
        <w:t>}</w:t>
      </w:r>
    </w:p>
    <w:p>
      <w:r>
        <w:t>{</w:t>
        <w:br/>
        <w:t>Index 1257:</w:t>
      </w:r>
    </w:p>
    <w:p>
      <w:r>
        <w:t>Question : "Sandra had 372 peachs. He divides all peachs evenly among some friends. How many friends were there, If each of his friend get 16 peachs?"</w:t>
      </w:r>
    </w:p>
    <w:p>
      <w:r>
        <w:t>Equation : " X = 372 / 16"</w:t>
      </w:r>
    </w:p>
    <w:p>
      <w:r>
        <w:t xml:space="preserve">Answer : "23.25" </w:t>
        <w:br/>
        <w:t>}</w:t>
      </w:r>
    </w:p>
    <w:p>
      <w:r>
        <w:t>{</w:t>
        <w:br/>
        <w:t>Index 1258:</w:t>
      </w:r>
    </w:p>
    <w:p>
      <w:r>
        <w:t>Question : "Charlie had 53 Watchs. He distributes all Watchs evenly among some friends. How many friends were there, If each of his friend get 2 Watchs?"</w:t>
      </w:r>
    </w:p>
    <w:p>
      <w:r>
        <w:t>Equation : " X = 53 / 2"</w:t>
      </w:r>
    </w:p>
    <w:p>
      <w:r>
        <w:t xml:space="preserve">Answer : "26.5" </w:t>
        <w:br/>
        <w:t>}</w:t>
      </w:r>
    </w:p>
    <w:p>
      <w:r>
        <w:t>{</w:t>
        <w:br/>
        <w:t>Index 1259:</w:t>
      </w:r>
    </w:p>
    <w:p>
      <w:r>
        <w:t>Question : "Edward had 263 pineapples. He shares all pineapples evenly among some friends. How many friends were there, If each of his friend get 32 pineapples?"</w:t>
      </w:r>
    </w:p>
    <w:p>
      <w:r>
        <w:t>Equation : " X = 263 / 32"</w:t>
      </w:r>
    </w:p>
    <w:p>
      <w:r>
        <w:t xml:space="preserve">Answer : "8.21875" </w:t>
        <w:br/>
        <w:t>}</w:t>
      </w:r>
    </w:p>
    <w:p>
      <w:r>
        <w:t>{</w:t>
        <w:br/>
        <w:t>Index 1260:</w:t>
      </w:r>
    </w:p>
    <w:p>
      <w:r>
        <w:t>Question : "Susan had 293 bananas. He distributes all bananas evenly among some friends. How many friends were there, If each of his friend get 5 bananas?"</w:t>
      </w:r>
    </w:p>
    <w:p>
      <w:r>
        <w:t>Equation : " X = 293 / 5"</w:t>
      </w:r>
    </w:p>
    <w:p>
      <w:r>
        <w:t xml:space="preserve">Answer : "58.6" </w:t>
        <w:br/>
        <w:t>}</w:t>
      </w:r>
    </w:p>
    <w:p>
      <w:r>
        <w:t>{</w:t>
        <w:br/>
        <w:t>Index 1261:</w:t>
      </w:r>
    </w:p>
    <w:p>
      <w:r>
        <w:t>Question : "Jorge had 296 quinces. He shares all quinces evenly among some friends. How many friends were there, If each of his friend get 37 quinces?"</w:t>
      </w:r>
    </w:p>
    <w:p>
      <w:r>
        <w:t>Equation : " X = 296 / 37"</w:t>
      </w:r>
    </w:p>
    <w:p>
      <w:r>
        <w:t xml:space="preserve">Answer : "8.0" </w:t>
        <w:br/>
        <w:t>}</w:t>
      </w:r>
    </w:p>
    <w:p>
      <w:r>
        <w:t>{</w:t>
        <w:br/>
        <w:t>Index 1262:</w:t>
      </w:r>
    </w:p>
    <w:p>
      <w:r>
        <w:t>Question : "Geraldine had 230 blackcurrants. He splits all blackcurrants evenly among some friends. How many friends were there, If each of his friend get 17 blackcurrants?"</w:t>
      </w:r>
    </w:p>
    <w:p>
      <w:r>
        <w:t>Equation : " X = 230 / 17"</w:t>
      </w:r>
    </w:p>
    <w:p>
      <w:r>
        <w:t xml:space="preserve">Answer : "13.529411764705882" </w:t>
        <w:br/>
        <w:t>}</w:t>
      </w:r>
    </w:p>
    <w:p>
      <w:r>
        <w:t>{</w:t>
        <w:br/>
        <w:t>Index 1263:</w:t>
      </w:r>
    </w:p>
    <w:p>
      <w:r>
        <w:t>Question : "Matthew had 106 Begs. He halves all Begs evenly among some friends. How many friends were there, If each of his friend get 28 Begs?"</w:t>
      </w:r>
    </w:p>
    <w:p>
      <w:r>
        <w:t>Equation : " X = 106 / 28"</w:t>
      </w:r>
    </w:p>
    <w:p>
      <w:r>
        <w:t xml:space="preserve">Answer : "3.7857142857142856" </w:t>
        <w:br/>
        <w:t>}</w:t>
      </w:r>
    </w:p>
    <w:p>
      <w:r>
        <w:t>{</w:t>
        <w:br/>
        <w:t>Index 1264:</w:t>
      </w:r>
    </w:p>
    <w:p>
      <w:r>
        <w:t>Question : "Hugh had 83 apricots. He distributes all apricots evenly among some friends. How many friends were there, If each of his friend get 30 apricots?"</w:t>
      </w:r>
    </w:p>
    <w:p>
      <w:r>
        <w:t>Equation : " X = 83 / 30"</w:t>
      </w:r>
    </w:p>
    <w:p>
      <w:r>
        <w:t xml:space="preserve">Answer : "2.7666666666666666" </w:t>
        <w:br/>
        <w:t>}</w:t>
      </w:r>
    </w:p>
    <w:p>
      <w:r>
        <w:t>{</w:t>
        <w:br/>
        <w:t>Index 1265:</w:t>
      </w:r>
    </w:p>
    <w:p>
      <w:r>
        <w:t>Question : "Kathleen had 255 apples. He halves all apples evenly among some friends. How many friends were there, If each of his friend get 22 apples?"</w:t>
      </w:r>
    </w:p>
    <w:p>
      <w:r>
        <w:t>Equation : " X = 255 / 22"</w:t>
      </w:r>
    </w:p>
    <w:p>
      <w:r>
        <w:t xml:space="preserve">Answer : "11.590909090909092" </w:t>
        <w:br/>
        <w:t>}</w:t>
      </w:r>
    </w:p>
    <w:p>
      <w:r>
        <w:t>{</w:t>
        <w:br/>
        <w:t>Index 1266:</w:t>
      </w:r>
    </w:p>
    <w:p>
      <w:r>
        <w:t>Question : "Angela had 349 oranges. He dispenses all oranges evenly among some friends. How many friends were there, If each of his friend get 4 oranges?"</w:t>
      </w:r>
    </w:p>
    <w:p>
      <w:r>
        <w:t>Equation : " X = 349 / 4"</w:t>
      </w:r>
    </w:p>
    <w:p>
      <w:r>
        <w:t xml:space="preserve">Answer : "87.25" </w:t>
        <w:br/>
        <w:t>}</w:t>
      </w:r>
    </w:p>
    <w:p>
      <w:r>
        <w:t>{</w:t>
        <w:br/>
        <w:t>Index 1267:</w:t>
      </w:r>
    </w:p>
    <w:p>
      <w:r>
        <w:t>Question : "Benny had 237 strawberrys. He splits all strawberrys evenly among some friends. How many friends were there, If each of his friend get 15 strawberrys?"</w:t>
      </w:r>
    </w:p>
    <w:p>
      <w:r>
        <w:t>Equation : " X = 237 / 15"</w:t>
      </w:r>
    </w:p>
    <w:p>
      <w:r>
        <w:t xml:space="preserve">Answer : "15.8" </w:t>
        <w:br/>
        <w:t>}</w:t>
      </w:r>
    </w:p>
    <w:p>
      <w:r>
        <w:t>{</w:t>
        <w:br/>
        <w:t>Index 1268:</w:t>
      </w:r>
    </w:p>
    <w:p>
      <w:r>
        <w:t>Question : "Jamie had 208 watermelons. He distributes all watermelons evenly among some friends. How many friends were there, If each of his friend get 35 watermelons?"</w:t>
      </w:r>
    </w:p>
    <w:p>
      <w:r>
        <w:t>Equation : " X = 208 / 35"</w:t>
      </w:r>
    </w:p>
    <w:p>
      <w:r>
        <w:t xml:space="preserve">Answer : "5.942857142857143" </w:t>
        <w:br/>
        <w:t>}</w:t>
      </w:r>
    </w:p>
    <w:p>
      <w:r>
        <w:t>{</w:t>
        <w:br/>
        <w:t>Index 1269:</w:t>
      </w:r>
    </w:p>
    <w:p>
      <w:r>
        <w:t>Question : "Daniel had 324 figs. He shares all figs evenly among some friends. How many friends were there, If each of his friend get 21 figs?"</w:t>
      </w:r>
    </w:p>
    <w:p>
      <w:r>
        <w:t>Equation : " X = 324 / 21"</w:t>
      </w:r>
    </w:p>
    <w:p>
      <w:r>
        <w:t xml:space="preserve">Answer : "15.428571428571429" </w:t>
        <w:br/>
        <w:t>}</w:t>
      </w:r>
    </w:p>
    <w:p>
      <w:r>
        <w:t>{</w:t>
        <w:br/>
        <w:t>Index 1270:</w:t>
      </w:r>
    </w:p>
    <w:p>
      <w:r>
        <w:t>Question : "Sebrina had 304 coconuts. He halves all coconuts evenly among some friends. How many friends were there, If each of his friend get 23 coconuts?"</w:t>
      </w:r>
    </w:p>
    <w:p>
      <w:r>
        <w:t>Equation : " X = 304 / 23"</w:t>
      </w:r>
    </w:p>
    <w:p>
      <w:r>
        <w:t xml:space="preserve">Answer : "13.217391304347826" </w:t>
        <w:br/>
        <w:t>}</w:t>
      </w:r>
    </w:p>
    <w:p>
      <w:r>
        <w:t>{</w:t>
        <w:br/>
        <w:t>Index 1271:</w:t>
      </w:r>
    </w:p>
    <w:p>
      <w:r>
        <w:t>Question : "Courtney had 382 mangos. He shares all mangos evenly among some friends. How many friends were there, If each of his friend get 10 mangos?"</w:t>
      </w:r>
    </w:p>
    <w:p>
      <w:r>
        <w:t>Equation : " X = 382 / 10"</w:t>
      </w:r>
    </w:p>
    <w:p>
      <w:r>
        <w:t xml:space="preserve">Answer : "38.2" </w:t>
        <w:br/>
        <w:t>}</w:t>
      </w:r>
    </w:p>
    <w:p>
      <w:r>
        <w:t>{</w:t>
        <w:br/>
        <w:t>Index 1272:</w:t>
      </w:r>
    </w:p>
    <w:p>
      <w:r>
        <w:t>Question : "Mary had 119 bananas. He shares all bananas evenly among some friends. How many friends were there, If each of his friend get 3 bananas?"</w:t>
      </w:r>
    </w:p>
    <w:p>
      <w:r>
        <w:t>Equation : " X = 119 / 3"</w:t>
      </w:r>
    </w:p>
    <w:p>
      <w:r>
        <w:t xml:space="preserve">Answer : "39.666666666666664" </w:t>
        <w:br/>
        <w:t>}</w:t>
      </w:r>
    </w:p>
    <w:p>
      <w:r>
        <w:t>{</w:t>
        <w:br/>
        <w:t>Index 1273:</w:t>
      </w:r>
    </w:p>
    <w:p>
      <w:r>
        <w:t>Question : "Vernon had 228 avocados. He splits all avocados evenly among some friends. How many friends were there, If each of his friend get 9 avocados?"</w:t>
      </w:r>
    </w:p>
    <w:p>
      <w:r>
        <w:t>Equation : " X = 228 / 9"</w:t>
      </w:r>
    </w:p>
    <w:p>
      <w:r>
        <w:t xml:space="preserve">Answer : "25.333333333333332" </w:t>
        <w:br/>
        <w:t>}</w:t>
      </w:r>
    </w:p>
    <w:p>
      <w:r>
        <w:t>{</w:t>
        <w:br/>
        <w:t>Index 1274:</w:t>
      </w:r>
    </w:p>
    <w:p>
      <w:r>
        <w:t>Question : "Roger had 296 plums. He diverges all plums evenly among some friends. How many friends were there, If each of his friend get 20 plums?"</w:t>
      </w:r>
    </w:p>
    <w:p>
      <w:r>
        <w:t>Equation : " X = 296 / 20"</w:t>
      </w:r>
    </w:p>
    <w:p>
      <w:r>
        <w:t xml:space="preserve">Answer : "14.8" </w:t>
        <w:br/>
        <w:t>}</w:t>
      </w:r>
    </w:p>
    <w:p>
      <w:r>
        <w:t>{</w:t>
        <w:br/>
        <w:t>Index 1275:</w:t>
      </w:r>
    </w:p>
    <w:p>
      <w:r>
        <w:t>Question : "Michael had 301 Chocolates. He distributes all Chocolates evenly among some friends. How many friends were there, If each of his friend get 28 Chocolates?"</w:t>
      </w:r>
    </w:p>
    <w:p>
      <w:r>
        <w:t>Equation : " X = 301 / 28"</w:t>
      </w:r>
    </w:p>
    <w:p>
      <w:r>
        <w:t xml:space="preserve">Answer : "10.75" </w:t>
        <w:br/>
        <w:t>}</w:t>
      </w:r>
    </w:p>
    <w:p>
      <w:r>
        <w:t>{</w:t>
        <w:br/>
        <w:t>Index 1276:</w:t>
      </w:r>
    </w:p>
    <w:p>
      <w:r>
        <w:t>Question : "Charise had 262 Cars. He divides all Cars evenly among some friends. How many friends were there, If each of his friend get 2 Cars?"</w:t>
      </w:r>
    </w:p>
    <w:p>
      <w:r>
        <w:t>Equation : " X = 262 / 2"</w:t>
      </w:r>
    </w:p>
    <w:p>
      <w:r>
        <w:t xml:space="preserve">Answer : "131.0" </w:t>
        <w:br/>
        <w:t>}</w:t>
      </w:r>
    </w:p>
    <w:p>
      <w:r>
        <w:t>{</w:t>
        <w:br/>
        <w:t>Index 1277:</w:t>
      </w:r>
    </w:p>
    <w:p>
      <w:r>
        <w:t>Question : "Myriam had 337 apricots. He sunders all apricots evenly among some friends. How many friends were there, If each of his friend get 5 apricots?"</w:t>
      </w:r>
    </w:p>
    <w:p>
      <w:r>
        <w:t>Equation : " X = 337 / 5"</w:t>
      </w:r>
    </w:p>
    <w:p>
      <w:r>
        <w:t xml:space="preserve">Answer : "67.4" </w:t>
        <w:br/>
        <w:t>}</w:t>
      </w:r>
    </w:p>
    <w:p>
      <w:r>
        <w:t>{</w:t>
        <w:br/>
        <w:t>Index 1278:</w:t>
      </w:r>
    </w:p>
    <w:p>
      <w:r>
        <w:t>Question : "Kathy had 240 plums. He halves all plums evenly among some friends. How many friends were there, If each of his friend get 37 plums?"</w:t>
      </w:r>
    </w:p>
    <w:p>
      <w:r>
        <w:t>Equation : " X = 240 / 37"</w:t>
      </w:r>
    </w:p>
    <w:p>
      <w:r>
        <w:t xml:space="preserve">Answer : "6.486486486486487" </w:t>
        <w:br/>
        <w:t>}</w:t>
      </w:r>
    </w:p>
    <w:p>
      <w:r>
        <w:t>{</w:t>
        <w:br/>
        <w:t>Index 1279:</w:t>
      </w:r>
    </w:p>
    <w:p>
      <w:r>
        <w:t>Question : "Katelyn had 82 Boxs. He dispenses all Boxs evenly among some friends. How many friends were there, If each of his friend get 30 Boxs?"</w:t>
      </w:r>
    </w:p>
    <w:p>
      <w:r>
        <w:t>Equation : " X = 82 / 30"</w:t>
      </w:r>
    </w:p>
    <w:p>
      <w:r>
        <w:t xml:space="preserve">Answer : "2.7333333333333334" </w:t>
        <w:br/>
        <w:t>}</w:t>
      </w:r>
    </w:p>
    <w:p>
      <w:r>
        <w:t>{</w:t>
        <w:br/>
        <w:t>Index 1280:</w:t>
      </w:r>
    </w:p>
    <w:p>
      <w:r>
        <w:t>Question : "Jesus had 50 Chocolates. He sunders all Chocolates evenly among some friends. How many friends were there, If each of his friend get 37 Chocolates?"</w:t>
      </w:r>
    </w:p>
    <w:p>
      <w:r>
        <w:t>Equation : " X = 50 / 37"</w:t>
      </w:r>
    </w:p>
    <w:p>
      <w:r>
        <w:t xml:space="preserve">Answer : "1.3513513513513513" </w:t>
        <w:br/>
        <w:t>}</w:t>
      </w:r>
    </w:p>
    <w:p>
      <w:r>
        <w:t>{</w:t>
        <w:br/>
        <w:t>Index 1281:</w:t>
      </w:r>
    </w:p>
    <w:p>
      <w:r>
        <w:t>Question : "Mary had 241 plums. He distributes all plums evenly among some friends. How many friends were there, If each of his friend get 37 plums?"</w:t>
      </w:r>
    </w:p>
    <w:p>
      <w:r>
        <w:t>Equation : " X = 241 / 37"</w:t>
      </w:r>
    </w:p>
    <w:p>
      <w:r>
        <w:t xml:space="preserve">Answer : "6.513513513513513" </w:t>
        <w:br/>
        <w:t>}</w:t>
      </w:r>
    </w:p>
    <w:p>
      <w:r>
        <w:t>{</w:t>
        <w:br/>
        <w:t>Index 1282:</w:t>
      </w:r>
    </w:p>
    <w:p>
      <w:r>
        <w:t>Question : "Jacklyn had 285 Bananas. He diverges all Bananas evenly among some friends. How many friends were there, If each of his friend get 38 Bananas?"</w:t>
      </w:r>
    </w:p>
    <w:p>
      <w:r>
        <w:t>Equation : " X = 285 / 38"</w:t>
      </w:r>
    </w:p>
    <w:p>
      <w:r>
        <w:t xml:space="preserve">Answer : "7.5" </w:t>
        <w:br/>
        <w:t>}</w:t>
      </w:r>
    </w:p>
    <w:p>
      <w:r>
        <w:t>{</w:t>
        <w:br/>
        <w:t>Index 1283:</w:t>
      </w:r>
    </w:p>
    <w:p>
      <w:r>
        <w:t>Question : "Sallie had 56 Books. He shares all Books evenly among some friends. How many friends were there, If each of his friend get 38 Books?"</w:t>
      </w:r>
    </w:p>
    <w:p>
      <w:r>
        <w:t>Equation : " X = 56 / 38"</w:t>
      </w:r>
    </w:p>
    <w:p>
      <w:r>
        <w:t xml:space="preserve">Answer : "1.4736842105263157" </w:t>
        <w:br/>
        <w:t>}</w:t>
      </w:r>
    </w:p>
    <w:p>
      <w:r>
        <w:t>{</w:t>
        <w:br/>
        <w:t>Index 1284:</w:t>
      </w:r>
    </w:p>
    <w:p>
      <w:r>
        <w:t>Question : "Keith had 304 Begs. He imparts all Begs evenly among some friends. How many friends were there, If each of his friend get 16 Begs?"</w:t>
      </w:r>
    </w:p>
    <w:p>
      <w:r>
        <w:t>Equation : " X = 304 / 16"</w:t>
      </w:r>
    </w:p>
    <w:p>
      <w:r>
        <w:t xml:space="preserve">Answer : "19.0" </w:t>
        <w:br/>
        <w:t>}</w:t>
      </w:r>
    </w:p>
    <w:p>
      <w:r>
        <w:t>{</w:t>
        <w:br/>
        <w:t>Index 1285:</w:t>
      </w:r>
    </w:p>
    <w:p>
      <w:r>
        <w:t>Question : "Scott had 324 strawberrys. He halves all strawberrys evenly among some friends. How many friends were there, If each of his friend get 39 strawberrys?"</w:t>
      </w:r>
    </w:p>
    <w:p>
      <w:r>
        <w:t>Equation : " X = 324 / 39"</w:t>
      </w:r>
    </w:p>
    <w:p>
      <w:r>
        <w:t xml:space="preserve">Answer : "8.307692307692308" </w:t>
        <w:br/>
        <w:t>}</w:t>
      </w:r>
    </w:p>
    <w:p>
      <w:r>
        <w:t>{</w:t>
        <w:br/>
        <w:t>Index 1286:</w:t>
      </w:r>
    </w:p>
    <w:p>
      <w:r>
        <w:t>Question : "Thomas had 214 pears. He shares all pears evenly among some friends. How many friends were there, If each of his friend get 35 pears?"</w:t>
      </w:r>
    </w:p>
    <w:p>
      <w:r>
        <w:t>Equation : " X = 214 / 35"</w:t>
      </w:r>
    </w:p>
    <w:p>
      <w:r>
        <w:t xml:space="preserve">Answer : "6.114285714285714" </w:t>
        <w:br/>
        <w:t>}</w:t>
      </w:r>
    </w:p>
    <w:p>
      <w:r>
        <w:t>{</w:t>
        <w:br/>
        <w:t>Index 1287:</w:t>
      </w:r>
    </w:p>
    <w:p>
      <w:r>
        <w:t>Question : "Larry had 326 papayas. He sunders all papayas evenly among some friends. How many friends were there, If each of his friend get 36 papayas?"</w:t>
      </w:r>
    </w:p>
    <w:p>
      <w:r>
        <w:t>Equation : " X = 326 / 36"</w:t>
      </w:r>
    </w:p>
    <w:p>
      <w:r>
        <w:t xml:space="preserve">Answer : "9.055555555555555" </w:t>
        <w:br/>
        <w:t>}</w:t>
      </w:r>
    </w:p>
    <w:p>
      <w:r>
        <w:t>{</w:t>
        <w:br/>
        <w:t>Index 1288:</w:t>
      </w:r>
    </w:p>
    <w:p>
      <w:r>
        <w:t>Question : "Thomas had 116 quinces. He diverges all quinces evenly among some friends. How many friends were there, If each of his friend get 16 quinces?"</w:t>
      </w:r>
    </w:p>
    <w:p>
      <w:r>
        <w:t>Equation : " X = 116 / 16"</w:t>
      </w:r>
    </w:p>
    <w:p>
      <w:r>
        <w:t xml:space="preserve">Answer : "7.25" </w:t>
        <w:br/>
        <w:t>}</w:t>
      </w:r>
    </w:p>
    <w:p>
      <w:r>
        <w:t>{</w:t>
        <w:br/>
        <w:t>Index 1289:</w:t>
      </w:r>
    </w:p>
    <w:p>
      <w:r>
        <w:t>Question : "Ronnie had 121 Biscuits. He diverges all Biscuits evenly among some friends. How many friends were there, If each of his friend get 34 Biscuits?"</w:t>
      </w:r>
    </w:p>
    <w:p>
      <w:r>
        <w:t>Equation : " X = 121 / 34"</w:t>
      </w:r>
    </w:p>
    <w:p>
      <w:r>
        <w:t xml:space="preserve">Answer : "3.5588235294117645" </w:t>
        <w:br/>
        <w:t>}</w:t>
      </w:r>
    </w:p>
    <w:p>
      <w:r>
        <w:t>{</w:t>
        <w:br/>
        <w:t>Index 1290:</w:t>
      </w:r>
    </w:p>
    <w:p>
      <w:r>
        <w:t>Question : "Ramona had 346 papayas. He diverges all papayas evenly among some friends. How many friends were there, If each of his friend get 36 papayas?"</w:t>
      </w:r>
    </w:p>
    <w:p>
      <w:r>
        <w:t>Equation : " X = 346 / 36"</w:t>
      </w:r>
    </w:p>
    <w:p>
      <w:r>
        <w:t xml:space="preserve">Answer : "9.61111111111111" </w:t>
        <w:br/>
        <w:t>}</w:t>
      </w:r>
    </w:p>
    <w:p>
      <w:r>
        <w:t>{</w:t>
        <w:br/>
        <w:t>Index 1291:</w:t>
      </w:r>
    </w:p>
    <w:p>
      <w:r>
        <w:t>Question : "Theresa had 232 cherrys. He distributes all cherrys evenly among some friends. How many friends were there, If each of his friend get 21 cherrys?"</w:t>
      </w:r>
    </w:p>
    <w:p>
      <w:r>
        <w:t>Equation : " X = 232 / 21"</w:t>
      </w:r>
    </w:p>
    <w:p>
      <w:r>
        <w:t xml:space="preserve">Answer : "11.047619047619047" </w:t>
        <w:br/>
        <w:t>}</w:t>
      </w:r>
    </w:p>
    <w:p>
      <w:r>
        <w:t>{</w:t>
        <w:br/>
        <w:t>Index 1292:</w:t>
      </w:r>
    </w:p>
    <w:p>
      <w:r>
        <w:t>Question : "Jennifer had 291 Boxs. He diverges all Boxs evenly among some friends. How many friends were there, If each of his friend get 19 Boxs?"</w:t>
      </w:r>
    </w:p>
    <w:p>
      <w:r>
        <w:t>Equation : " X = 291 / 19"</w:t>
      </w:r>
    </w:p>
    <w:p>
      <w:r>
        <w:t xml:space="preserve">Answer : "15.31578947368421" </w:t>
        <w:br/>
        <w:t>}</w:t>
      </w:r>
    </w:p>
    <w:p>
      <w:r>
        <w:t>{</w:t>
        <w:br/>
        <w:t>Index 1293:</w:t>
      </w:r>
    </w:p>
    <w:p>
      <w:r>
        <w:t>Question : "Mary had 373 Boxs. He halves all Boxs evenly among some friends. How many friends were there, If each of his friend get 39 Boxs?"</w:t>
      </w:r>
    </w:p>
    <w:p>
      <w:r>
        <w:t>Equation : " X = 373 / 39"</w:t>
      </w:r>
    </w:p>
    <w:p>
      <w:r>
        <w:t xml:space="preserve">Answer : "9.564102564102564" </w:t>
        <w:br/>
        <w:t>}</w:t>
      </w:r>
    </w:p>
    <w:p>
      <w:r>
        <w:t>{</w:t>
        <w:br/>
        <w:t>Index 1294:</w:t>
      </w:r>
    </w:p>
    <w:p>
      <w:r>
        <w:t>Question : "Doris had 110 bananas. He distributes all bananas evenly among some friends. How many friends were there, If each of his friend get 24 bananas?"</w:t>
      </w:r>
    </w:p>
    <w:p>
      <w:r>
        <w:t>Equation : " X = 110 / 24"</w:t>
      </w:r>
    </w:p>
    <w:p>
      <w:r>
        <w:t xml:space="preserve">Answer : "4.583333333333333" </w:t>
        <w:br/>
        <w:t>}</w:t>
      </w:r>
    </w:p>
    <w:p>
      <w:r>
        <w:t>{</w:t>
        <w:br/>
        <w:t>Index 1295:</w:t>
      </w:r>
    </w:p>
    <w:p>
      <w:r>
        <w:t>Question : "Jonathan had 133 Breads. He imparts all Breads evenly among some friends. How many friends were there, If each of his friend get 19 Breads?"</w:t>
      </w:r>
    </w:p>
    <w:p>
      <w:r>
        <w:t>Equation : " X = 133 / 19"</w:t>
      </w:r>
    </w:p>
    <w:p>
      <w:r>
        <w:t xml:space="preserve">Answer : "7.0" </w:t>
        <w:br/>
        <w:t>}</w:t>
      </w:r>
    </w:p>
    <w:p>
      <w:r>
        <w:t>{</w:t>
        <w:br/>
        <w:t>Index 1296:</w:t>
      </w:r>
    </w:p>
    <w:p>
      <w:r>
        <w:t>Question : "Everett had 190 Cars. He imparts all Cars evenly among some friends. How many friends were there, If each of his friend get 9 Cars?"</w:t>
      </w:r>
    </w:p>
    <w:p>
      <w:r>
        <w:t>Equation : " X = 190 / 9"</w:t>
      </w:r>
    </w:p>
    <w:p>
      <w:r>
        <w:t xml:space="preserve">Answer : "21.11111111111111" </w:t>
        <w:br/>
        <w:t>}</w:t>
      </w:r>
    </w:p>
    <w:p>
      <w:r>
        <w:t>{</w:t>
        <w:br/>
        <w:t>Index 1297:</w:t>
      </w:r>
    </w:p>
    <w:p>
      <w:r>
        <w:t>Question : "Walter had 327 peachs. He halves all peachs evenly among some friends. How many friends were there, If each of his friend get 34 peachs?"</w:t>
      </w:r>
    </w:p>
    <w:p>
      <w:r>
        <w:t>Equation : " X = 327 / 34"</w:t>
      </w:r>
    </w:p>
    <w:p>
      <w:r>
        <w:t xml:space="preserve">Answer : "9.617647058823529" </w:t>
        <w:br/>
        <w:t>}</w:t>
      </w:r>
    </w:p>
    <w:p>
      <w:r>
        <w:t>{</w:t>
        <w:br/>
        <w:t>Index 1298:</w:t>
      </w:r>
    </w:p>
    <w:p>
      <w:r>
        <w:t>Question : "Lois had 104 strawberrys. He imparts all strawberrys evenly among some friends. How many friends were there, If each of his friend get 33 strawberrys?"</w:t>
      </w:r>
    </w:p>
    <w:p>
      <w:r>
        <w:t>Equation : " X = 104 / 33"</w:t>
      </w:r>
    </w:p>
    <w:p>
      <w:r>
        <w:t xml:space="preserve">Answer : "3.1515151515151514" </w:t>
        <w:br/>
        <w:t>}</w:t>
      </w:r>
    </w:p>
    <w:p>
      <w:r>
        <w:t>{</w:t>
        <w:br/>
        <w:t>Index 1299:</w:t>
      </w:r>
    </w:p>
    <w:p>
      <w:r>
        <w:t>Question : "Daniel had 98 oranges. He splits all oranges evenly among some friends. How many friends were there, If each of his friend get 34 oranges?"</w:t>
      </w:r>
    </w:p>
    <w:p>
      <w:r>
        <w:t>Equation : " X = 98 / 34"</w:t>
      </w:r>
    </w:p>
    <w:p>
      <w:r>
        <w:t xml:space="preserve">Answer : "2.8823529411764706" </w:t>
        <w:br/>
        <w:t>}</w:t>
      </w:r>
    </w:p>
    <w:p>
      <w:r>
        <w:t>{</w:t>
        <w:br/>
        <w:t>Index 1300:</w:t>
      </w:r>
    </w:p>
    <w:p>
      <w:r>
        <w:t>Question : "Carol had 366 Cars. He splits all Cars evenly among some friends. How many friends were there, If each of his friend get 34 Cars?"</w:t>
      </w:r>
    </w:p>
    <w:p>
      <w:r>
        <w:t>Equation : " X = 366 / 34"</w:t>
      </w:r>
    </w:p>
    <w:p>
      <w:r>
        <w:t xml:space="preserve">Answer : "10.764705882352942" </w:t>
        <w:br/>
        <w:t>}</w:t>
      </w:r>
    </w:p>
    <w:p>
      <w:r>
        <w:t>{</w:t>
        <w:br/>
        <w:t>Index 1301:</w:t>
      </w:r>
    </w:p>
    <w:p>
      <w:r>
        <w:t>Question : "Bonnie had 320 figs. He distributes all figs evenly among some friends. How many friends were there, If each of his friend get 26 figs?"</w:t>
      </w:r>
    </w:p>
    <w:p>
      <w:r>
        <w:t>Equation : " X = 320 / 26"</w:t>
      </w:r>
    </w:p>
    <w:p>
      <w:r>
        <w:t xml:space="preserve">Answer : "12.307692307692308" </w:t>
        <w:br/>
        <w:t>}</w:t>
      </w:r>
    </w:p>
    <w:p>
      <w:r>
        <w:t>{</w:t>
        <w:br/>
        <w:t>Index 1302:</w:t>
      </w:r>
    </w:p>
    <w:p>
      <w:r>
        <w:t>Question : "Frank had 119 avocados. He imparts all avocados evenly among some friends. How many friends were there, If each of his friend get 39 avocados?"</w:t>
      </w:r>
    </w:p>
    <w:p>
      <w:r>
        <w:t>Equation : " X = 119 / 39"</w:t>
      </w:r>
    </w:p>
    <w:p>
      <w:r>
        <w:t xml:space="preserve">Answer : "3.051282051282051" </w:t>
        <w:br/>
        <w:t>}</w:t>
      </w:r>
    </w:p>
    <w:p>
      <w:r>
        <w:t>{</w:t>
        <w:br/>
        <w:t>Index 1303:</w:t>
      </w:r>
    </w:p>
    <w:p>
      <w:r>
        <w:t>Question : "Mattie had 56 Cars. He distributes all Cars evenly among some friends. How many friends were there, If each of his friend get 5 Cars?"</w:t>
      </w:r>
    </w:p>
    <w:p>
      <w:r>
        <w:t>Equation : " X = 56 / 5"</w:t>
      </w:r>
    </w:p>
    <w:p>
      <w:r>
        <w:t xml:space="preserve">Answer : "11.2" </w:t>
        <w:br/>
        <w:t>}</w:t>
      </w:r>
    </w:p>
    <w:p>
      <w:r>
        <w:t>{</w:t>
        <w:br/>
        <w:t>Index 1304:</w:t>
      </w:r>
    </w:p>
    <w:p>
      <w:r>
        <w:t>Question : "Angel had 152 Mangos. He diverges all Mangos evenly among some friends. How many friends were there, If each of his friend get 11 Mangos?"</w:t>
      </w:r>
    </w:p>
    <w:p>
      <w:r>
        <w:t>Equation : " X = 152 / 11"</w:t>
      </w:r>
    </w:p>
    <w:p>
      <w:r>
        <w:t xml:space="preserve">Answer : "13.818181818181818" </w:t>
        <w:br/>
        <w:t>}</w:t>
      </w:r>
    </w:p>
    <w:p>
      <w:r>
        <w:t>{</w:t>
        <w:br/>
        <w:t>Index 1305:</w:t>
      </w:r>
    </w:p>
    <w:p>
      <w:r>
        <w:t>Question : "Nancy had 187 coconuts. He shares all coconuts evenly among some friends. How many friends were there, If each of his friend get 19 coconuts?"</w:t>
      </w:r>
    </w:p>
    <w:p>
      <w:r>
        <w:t>Equation : " X = 187 / 19"</w:t>
      </w:r>
    </w:p>
    <w:p>
      <w:r>
        <w:t xml:space="preserve">Answer : "9.842105263157896" </w:t>
        <w:br/>
        <w:t>}</w:t>
      </w:r>
    </w:p>
    <w:p>
      <w:r>
        <w:t>{</w:t>
        <w:br/>
        <w:t>Index 1306:</w:t>
      </w:r>
    </w:p>
    <w:p>
      <w:r>
        <w:t>Question : "Jose had 58 avocados. He imparts all avocados evenly among some friends. How many friends were there, If each of his friend get 6 avocados?"</w:t>
      </w:r>
    </w:p>
    <w:p>
      <w:r>
        <w:t>Equation : " X = 58 / 6"</w:t>
      </w:r>
    </w:p>
    <w:p>
      <w:r>
        <w:t xml:space="preserve">Answer : "9.666666666666666" </w:t>
        <w:br/>
        <w:t>}</w:t>
      </w:r>
    </w:p>
    <w:p>
      <w:r>
        <w:t>{</w:t>
        <w:br/>
        <w:t>Index 1307:</w:t>
      </w:r>
    </w:p>
    <w:p>
      <w:r>
        <w:t>Question : "Julie had 276 mangos. He splits all mangos evenly among some friends. How many friends were there, If each of his friend get 34 mangos?"</w:t>
      </w:r>
    </w:p>
    <w:p>
      <w:r>
        <w:t>Equation : " X = 276 / 34"</w:t>
      </w:r>
    </w:p>
    <w:p>
      <w:r>
        <w:t xml:space="preserve">Answer : "8.117647058823529" </w:t>
        <w:br/>
        <w:t>}</w:t>
      </w:r>
    </w:p>
    <w:p>
      <w:r>
        <w:t>{</w:t>
        <w:br/>
        <w:t>Index 1308:</w:t>
      </w:r>
    </w:p>
    <w:p>
      <w:r>
        <w:t>Question : "Emily had 359 Biscuits. He diverges all Biscuits evenly among some friends. How many friends were there, If each of his friend get 38 Biscuits?"</w:t>
      </w:r>
    </w:p>
    <w:p>
      <w:r>
        <w:t>Equation : " X = 359 / 38"</w:t>
      </w:r>
    </w:p>
    <w:p>
      <w:r>
        <w:t xml:space="preserve">Answer : "9.447368421052632" </w:t>
        <w:br/>
        <w:t>}</w:t>
      </w:r>
    </w:p>
    <w:p>
      <w:r>
        <w:t>{</w:t>
        <w:br/>
        <w:t>Index 1309:</w:t>
      </w:r>
    </w:p>
    <w:p>
      <w:r>
        <w:t>Question : "Karol had 286 Boxs. He halves all Boxs evenly among some friends. How many friends were there, If each of his friend get 7 Boxs?"</w:t>
      </w:r>
    </w:p>
    <w:p>
      <w:r>
        <w:t>Equation : " X = 286 / 7"</w:t>
      </w:r>
    </w:p>
    <w:p>
      <w:r>
        <w:t xml:space="preserve">Answer : "40.857142857142854" </w:t>
        <w:br/>
        <w:t>}</w:t>
      </w:r>
    </w:p>
    <w:p>
      <w:r>
        <w:t>{</w:t>
        <w:br/>
        <w:t>Index 1310:</w:t>
      </w:r>
    </w:p>
    <w:p>
      <w:r>
        <w:t>Question : "Daniel had 114 Mangos. He halves all Mangos evenly among some friends. How many friends were there, If each of his friend get 27 Mangos?"</w:t>
      </w:r>
    </w:p>
    <w:p>
      <w:r>
        <w:t>Equation : " X = 114 / 27"</w:t>
      </w:r>
    </w:p>
    <w:p>
      <w:r>
        <w:t xml:space="preserve">Answer : "4.222222222222222" </w:t>
        <w:br/>
        <w:t>}</w:t>
      </w:r>
    </w:p>
    <w:p>
      <w:r>
        <w:t>{</w:t>
        <w:br/>
        <w:t>Index 1311:</w:t>
      </w:r>
    </w:p>
    <w:p>
      <w:r>
        <w:t>Question : "William had 230 nectarines. He distributes all nectarines evenly among some friends. How many friends were there, If each of his friend get 16 nectarines?"</w:t>
      </w:r>
    </w:p>
    <w:p>
      <w:r>
        <w:t>Equation : " X = 230 / 16"</w:t>
      </w:r>
    </w:p>
    <w:p>
      <w:r>
        <w:t xml:space="preserve">Answer : "14.375" </w:t>
        <w:br/>
        <w:t>}</w:t>
      </w:r>
    </w:p>
    <w:p>
      <w:r>
        <w:t>{</w:t>
        <w:br/>
        <w:t>Index 1312:</w:t>
      </w:r>
    </w:p>
    <w:p>
      <w:r>
        <w:t>Question : "Danny had 238 Bananas. He distributes all Bananas evenly among some friends. How many friends were there, If each of his friend get 23 Bananas?"</w:t>
      </w:r>
    </w:p>
    <w:p>
      <w:r>
        <w:t>Equation : " X = 238 / 23"</w:t>
      </w:r>
    </w:p>
    <w:p>
      <w:r>
        <w:t xml:space="preserve">Answer : "10.347826086956522" </w:t>
        <w:br/>
        <w:t>}</w:t>
      </w:r>
    </w:p>
    <w:p>
      <w:r>
        <w:t>{</w:t>
        <w:br/>
        <w:t>Index 1313:</w:t>
      </w:r>
    </w:p>
    <w:p>
      <w:r>
        <w:t>Question : "Willie had 201 papayas. He dispenses all papayas evenly among some friends. How many friends were there, If each of his friend get 22 papayas?"</w:t>
      </w:r>
    </w:p>
    <w:p>
      <w:r>
        <w:t>Equation : " X = 201 / 22"</w:t>
      </w:r>
    </w:p>
    <w:p>
      <w:r>
        <w:t xml:space="preserve">Answer : "9.136363636363637" </w:t>
        <w:br/>
        <w:t>}</w:t>
      </w:r>
    </w:p>
    <w:p>
      <w:r>
        <w:t>{</w:t>
        <w:br/>
        <w:t>Index 1314:</w:t>
      </w:r>
    </w:p>
    <w:p>
      <w:r>
        <w:t>Question : "Peter had 286 cherrys. He distributes all cherrys evenly among some friends. How many friends were there, If each of his friend get 6 cherrys?"</w:t>
      </w:r>
    </w:p>
    <w:p>
      <w:r>
        <w:t>Equation : " X = 286 / 6"</w:t>
      </w:r>
    </w:p>
    <w:p>
      <w:r>
        <w:t xml:space="preserve">Answer : "47.666666666666664" </w:t>
        <w:br/>
        <w:t>}</w:t>
      </w:r>
    </w:p>
    <w:p>
      <w:r>
        <w:t>{</w:t>
        <w:br/>
        <w:t>Index 1315:</w:t>
      </w:r>
    </w:p>
    <w:p>
      <w:r>
        <w:t>Question : "Robert had 397 kiwis. He imparts all kiwis evenly among some friends. How many friends were there, If each of his friend get 9 kiwis?"</w:t>
      </w:r>
    </w:p>
    <w:p>
      <w:r>
        <w:t>Equation : " X = 397 / 9"</w:t>
      </w:r>
    </w:p>
    <w:p>
      <w:r>
        <w:t xml:space="preserve">Answer : "44.111111111111114" </w:t>
        <w:br/>
        <w:t>}</w:t>
      </w:r>
    </w:p>
    <w:p>
      <w:r>
        <w:t>{</w:t>
        <w:br/>
        <w:t>Index 1316:</w:t>
      </w:r>
    </w:p>
    <w:p>
      <w:r>
        <w:t>Question : "Diane had 68 kiwis. He shares all kiwis evenly among some friends. How many friends were there, If each of his friend get 14 kiwis?"</w:t>
      </w:r>
    </w:p>
    <w:p>
      <w:r>
        <w:t>Equation : " X = 68 / 14"</w:t>
      </w:r>
    </w:p>
    <w:p>
      <w:r>
        <w:t xml:space="preserve">Answer : "4.857142857142857" </w:t>
        <w:br/>
        <w:t>}</w:t>
      </w:r>
    </w:p>
    <w:p>
      <w:r>
        <w:t>{</w:t>
        <w:br/>
        <w:t>Index 1317:</w:t>
      </w:r>
    </w:p>
    <w:p>
      <w:r>
        <w:t>Question : "Robert had 172 limes. He dispenses all limes evenly among some friends. How many friends were there, If each of his friend get 6 limes?"</w:t>
      </w:r>
    </w:p>
    <w:p>
      <w:r>
        <w:t>Equation : " X = 172 / 6"</w:t>
      </w:r>
    </w:p>
    <w:p>
      <w:r>
        <w:t xml:space="preserve">Answer : "28.666666666666668" </w:t>
        <w:br/>
        <w:t>}</w:t>
      </w:r>
    </w:p>
    <w:p>
      <w:r>
        <w:t>{</w:t>
        <w:br/>
        <w:t>Index 1318:</w:t>
      </w:r>
    </w:p>
    <w:p>
      <w:r>
        <w:t>Question : "Raymond had 188 blackcurrants. He dispenses all blackcurrants evenly among some friends. How many friends were there, If each of his friend get 31 blackcurrants?"</w:t>
      </w:r>
    </w:p>
    <w:p>
      <w:r>
        <w:t>Equation : " X = 188 / 31"</w:t>
      </w:r>
    </w:p>
    <w:p>
      <w:r>
        <w:t xml:space="preserve">Answer : "6.064516129032258" </w:t>
        <w:br/>
        <w:t>}</w:t>
      </w:r>
    </w:p>
    <w:p>
      <w:r>
        <w:t>{</w:t>
        <w:br/>
        <w:t>Index 1319:</w:t>
      </w:r>
    </w:p>
    <w:p>
      <w:r>
        <w:t>Question : "Maria had 155 cherrys. He diverges all cherrys evenly among some friends. How many friends were there, If each of his friend get 34 cherrys?"</w:t>
      </w:r>
    </w:p>
    <w:p>
      <w:r>
        <w:t>Equation : " X = 155 / 34"</w:t>
      </w:r>
    </w:p>
    <w:p>
      <w:r>
        <w:t xml:space="preserve">Answer : "4.5588235294117645" </w:t>
        <w:br/>
        <w:t>}</w:t>
      </w:r>
    </w:p>
    <w:p>
      <w:r>
        <w:t>{</w:t>
        <w:br/>
        <w:t>Index 1320:</w:t>
      </w:r>
    </w:p>
    <w:p>
      <w:r>
        <w:t>Question : "Margaret had 238 oranges. He splits all oranges evenly among some friends. How many friends were there, If each of his friend get 33 oranges?"</w:t>
      </w:r>
    </w:p>
    <w:p>
      <w:r>
        <w:t>Equation : " X = 238 / 33"</w:t>
      </w:r>
    </w:p>
    <w:p>
      <w:r>
        <w:t xml:space="preserve">Answer : "7.212121212121212" </w:t>
        <w:br/>
        <w:t>}</w:t>
      </w:r>
    </w:p>
    <w:p>
      <w:r>
        <w:t>{</w:t>
        <w:br/>
        <w:t>Index 1321:</w:t>
      </w:r>
    </w:p>
    <w:p>
      <w:r>
        <w:t>Question : "Chris had 304 mangos. He imparts all mangos evenly among some friends. How many friends were there, If each of his friend get 21 mangos?"</w:t>
      </w:r>
    </w:p>
    <w:p>
      <w:r>
        <w:t>Equation : " X = 304 / 21"</w:t>
      </w:r>
    </w:p>
    <w:p>
      <w:r>
        <w:t xml:space="preserve">Answer : "14.476190476190476" </w:t>
        <w:br/>
        <w:t>}</w:t>
      </w:r>
    </w:p>
    <w:p>
      <w:r>
        <w:t>{</w:t>
        <w:br/>
        <w:t>Index 1322:</w:t>
      </w:r>
    </w:p>
    <w:p>
      <w:r>
        <w:t>Question : "Scott had 120 plums. He divides all plums evenly among some friends. How many friends were there, If each of his friend get 2 plums?"</w:t>
      </w:r>
    </w:p>
    <w:p>
      <w:r>
        <w:t>Equation : " X = 120 / 2"</w:t>
      </w:r>
    </w:p>
    <w:p>
      <w:r>
        <w:t xml:space="preserve">Answer : "60.0" </w:t>
        <w:br/>
        <w:t>}</w:t>
      </w:r>
    </w:p>
    <w:p>
      <w:r>
        <w:t>{</w:t>
        <w:br/>
        <w:t>Index 1323:</w:t>
      </w:r>
    </w:p>
    <w:p>
      <w:r>
        <w:t>Question : "Edward had 259 figs. He diverges all figs evenly among some friends. How many friends were there, If each of his friend get 3 figs?"</w:t>
      </w:r>
    </w:p>
    <w:p>
      <w:r>
        <w:t>Equation : " X = 259 / 3"</w:t>
      </w:r>
    </w:p>
    <w:p>
      <w:r>
        <w:t xml:space="preserve">Answer : "86.33333333333333" </w:t>
        <w:br/>
        <w:t>}</w:t>
      </w:r>
    </w:p>
    <w:p>
      <w:r>
        <w:t>{</w:t>
        <w:br/>
        <w:t>Index 1324:</w:t>
      </w:r>
    </w:p>
    <w:p>
      <w:r>
        <w:t>Question : "Christopher had 260 Boxs. He dispenses all Boxs evenly among some friends. How many friends were there, If each of his friend get 30 Boxs?"</w:t>
      </w:r>
    </w:p>
    <w:p>
      <w:r>
        <w:t>Equation : " X = 260 / 30"</w:t>
      </w:r>
    </w:p>
    <w:p>
      <w:r>
        <w:t xml:space="preserve">Answer : "8.666666666666666" </w:t>
        <w:br/>
        <w:t>}</w:t>
      </w:r>
    </w:p>
    <w:p>
      <w:r>
        <w:t>{</w:t>
        <w:br/>
        <w:t>Index 1325:</w:t>
      </w:r>
    </w:p>
    <w:p>
      <w:r>
        <w:t>Question : "Linda had 105 Cars. He splits all Cars evenly among some friends. How many friends were there, If each of his friend get 37 Cars?"</w:t>
      </w:r>
    </w:p>
    <w:p>
      <w:r>
        <w:t>Equation : " X = 105 / 37"</w:t>
      </w:r>
    </w:p>
    <w:p>
      <w:r>
        <w:t xml:space="preserve">Answer : "2.8378378378378377" </w:t>
        <w:br/>
        <w:t>}</w:t>
      </w:r>
    </w:p>
    <w:p>
      <w:r>
        <w:t>{</w:t>
        <w:br/>
        <w:t>Index 1326:</w:t>
      </w:r>
    </w:p>
    <w:p>
      <w:r>
        <w:t>Question : "Athena had 55 Flowers. He shares all Flowers evenly among some friends. How many friends were there, If each of his friend get 22 Flowers?"</w:t>
      </w:r>
    </w:p>
    <w:p>
      <w:r>
        <w:t>Equation : " X = 55 / 22"</w:t>
      </w:r>
    </w:p>
    <w:p>
      <w:r>
        <w:t xml:space="preserve">Answer : "2.5" </w:t>
        <w:br/>
        <w:t>}</w:t>
      </w:r>
    </w:p>
    <w:p>
      <w:r>
        <w:t>{</w:t>
        <w:br/>
        <w:t>Index 1327:</w:t>
      </w:r>
    </w:p>
    <w:p>
      <w:r>
        <w:t>Question : "John had 206 bananas. He splits all bananas evenly among some friends. How many friends were there, If each of his friend get 15 bananas?"</w:t>
      </w:r>
    </w:p>
    <w:p>
      <w:r>
        <w:t>Equation : " X = 206 / 15"</w:t>
      </w:r>
    </w:p>
    <w:p>
      <w:r>
        <w:t xml:space="preserve">Answer : "13.733333333333333" </w:t>
        <w:br/>
        <w:t>}</w:t>
      </w:r>
    </w:p>
    <w:p>
      <w:r>
        <w:t>{</w:t>
        <w:br/>
        <w:t>Index 1328:</w:t>
      </w:r>
    </w:p>
    <w:p>
      <w:r>
        <w:t>Question : "Rolando had 64 bananas. He dispenses all bananas evenly among some friends. How many friends were there, If each of his friend get 39 bananas?"</w:t>
      </w:r>
    </w:p>
    <w:p>
      <w:r>
        <w:t>Equation : " X = 64 / 39"</w:t>
      </w:r>
    </w:p>
    <w:p>
      <w:r>
        <w:t xml:space="preserve">Answer : "1.641025641025641" </w:t>
        <w:br/>
        <w:t>}</w:t>
      </w:r>
    </w:p>
    <w:p>
      <w:r>
        <w:t>{</w:t>
        <w:br/>
        <w:t>Index 1329:</w:t>
      </w:r>
    </w:p>
    <w:p>
      <w:r>
        <w:t>Question : "Angela had 329 nectarines. He imparts all nectarines evenly among some friends. How many friends were there, If each of his friend get 20 nectarines?"</w:t>
      </w:r>
    </w:p>
    <w:p>
      <w:r>
        <w:t>Equation : " X = 329 / 20"</w:t>
      </w:r>
    </w:p>
    <w:p>
      <w:r>
        <w:t xml:space="preserve">Answer : "16.45" </w:t>
        <w:br/>
        <w:t>}</w:t>
      </w:r>
    </w:p>
    <w:p>
      <w:r>
        <w:t>{</w:t>
        <w:br/>
        <w:t>Index 1330:</w:t>
      </w:r>
    </w:p>
    <w:p>
      <w:r>
        <w:t>Question : "Allan had 142 papayas. He splits all papayas evenly among some friends. How many friends were there, If each of his friend get 27 papayas?"</w:t>
      </w:r>
    </w:p>
    <w:p>
      <w:r>
        <w:t>Equation : " X = 142 / 27"</w:t>
      </w:r>
    </w:p>
    <w:p>
      <w:r>
        <w:t xml:space="preserve">Answer : "5.2592592592592595" </w:t>
        <w:br/>
        <w:t>}</w:t>
      </w:r>
    </w:p>
    <w:p>
      <w:r>
        <w:t>{</w:t>
        <w:br/>
        <w:t>Index 1331:</w:t>
      </w:r>
    </w:p>
    <w:p>
      <w:r>
        <w:t>Question : "John had 155 Breads. He shares all Breads evenly among some friends. How many friends were there, If each of his friend get 23 Breads?"</w:t>
      </w:r>
    </w:p>
    <w:p>
      <w:r>
        <w:t>Equation : " X = 155 / 23"</w:t>
      </w:r>
    </w:p>
    <w:p>
      <w:r>
        <w:t xml:space="preserve">Answer : "6.739130434782608" </w:t>
        <w:br/>
        <w:t>}</w:t>
      </w:r>
    </w:p>
    <w:p>
      <w:r>
        <w:t>{</w:t>
        <w:br/>
        <w:t>Index 1332:</w:t>
      </w:r>
    </w:p>
    <w:p>
      <w:r>
        <w:t>Question : "Helene had 278 Breads. He dispenses all Breads evenly among some friends. How many friends were there, If each of his friend get 24 Breads?"</w:t>
      </w:r>
    </w:p>
    <w:p>
      <w:r>
        <w:t>Equation : " X = 278 / 24"</w:t>
      </w:r>
    </w:p>
    <w:p>
      <w:r>
        <w:t xml:space="preserve">Answer : "11.583333333333334" </w:t>
        <w:br/>
        <w:t>}</w:t>
      </w:r>
    </w:p>
    <w:p>
      <w:r>
        <w:t>{</w:t>
        <w:br/>
        <w:t>Index 1333:</w:t>
      </w:r>
    </w:p>
    <w:p>
      <w:r>
        <w:t>Question : "Tonya had 46 peachs. He sunders all peachs evenly among some friends. How many friends were there, If each of his friend get 36 peachs?"</w:t>
      </w:r>
    </w:p>
    <w:p>
      <w:r>
        <w:t>Equation : " X = 46 / 36"</w:t>
      </w:r>
    </w:p>
    <w:p>
      <w:r>
        <w:t xml:space="preserve">Answer : "1.2777777777777777" </w:t>
        <w:br/>
        <w:t>}</w:t>
      </w:r>
    </w:p>
    <w:p>
      <w:r>
        <w:t>{</w:t>
        <w:br/>
        <w:t>Index 1334:</w:t>
      </w:r>
    </w:p>
    <w:p>
      <w:r>
        <w:t>Question : "Timothy had 294 pears. He halves all pears evenly among some friends. How many friends were there, If each of his friend get 22 pears?"</w:t>
      </w:r>
    </w:p>
    <w:p>
      <w:r>
        <w:t>Equation : " X = 294 / 22"</w:t>
      </w:r>
    </w:p>
    <w:p>
      <w:r>
        <w:t xml:space="preserve">Answer : "13.363636363636363" </w:t>
        <w:br/>
        <w:t>}</w:t>
      </w:r>
    </w:p>
    <w:p>
      <w:r>
        <w:t>{</w:t>
        <w:br/>
        <w:t>Index 1335:</w:t>
      </w:r>
    </w:p>
    <w:p>
      <w:r>
        <w:t>Question : "Elanor had 203 apricots. He distributes all apricots evenly among some friends. How many friends were there, If each of his friend get 4 apricots?"</w:t>
      </w:r>
    </w:p>
    <w:p>
      <w:r>
        <w:t>Equation : " X = 203 / 4"</w:t>
      </w:r>
    </w:p>
    <w:p>
      <w:r>
        <w:t xml:space="preserve">Answer : "50.75" </w:t>
        <w:br/>
        <w:t>}</w:t>
      </w:r>
    </w:p>
    <w:p>
      <w:r>
        <w:t>{</w:t>
        <w:br/>
        <w:t>Index 1336:</w:t>
      </w:r>
    </w:p>
    <w:p>
      <w:r>
        <w:t>Question : "Mechelle had 361 bananas. He halves all bananas evenly among some friends. How many friends were there, If each of his friend get 37 bananas?"</w:t>
      </w:r>
    </w:p>
    <w:p>
      <w:r>
        <w:t>Equation : " X = 361 / 37"</w:t>
      </w:r>
    </w:p>
    <w:p>
      <w:r>
        <w:t xml:space="preserve">Answer : "9.756756756756756" </w:t>
        <w:br/>
        <w:t>}</w:t>
      </w:r>
    </w:p>
    <w:p>
      <w:r>
        <w:t>{</w:t>
        <w:br/>
        <w:t>Index 1337:</w:t>
      </w:r>
    </w:p>
    <w:p>
      <w:r>
        <w:t>Question : "Harvey had 101 Begs. He sunders all Begs evenly among some friends. How many friends were there, If each of his friend get 39 Begs?"</w:t>
      </w:r>
    </w:p>
    <w:p>
      <w:r>
        <w:t>Equation : " X = 101 / 39"</w:t>
      </w:r>
    </w:p>
    <w:p>
      <w:r>
        <w:t xml:space="preserve">Answer : "2.58974358974359" </w:t>
        <w:br/>
        <w:t>}</w:t>
      </w:r>
    </w:p>
    <w:p>
      <w:r>
        <w:t>{</w:t>
        <w:br/>
        <w:t>Index 1338:</w:t>
      </w:r>
    </w:p>
    <w:p>
      <w:r>
        <w:t>Question : "Joseph had 302 toys. He divides all toys evenly among some friends. How many friends were there, If each of his friend get 35 toys?"</w:t>
      </w:r>
    </w:p>
    <w:p>
      <w:r>
        <w:t>Equation : " X = 302 / 35"</w:t>
      </w:r>
    </w:p>
    <w:p>
      <w:r>
        <w:t xml:space="preserve">Answer : "8.628571428571428" </w:t>
        <w:br/>
        <w:t>}</w:t>
      </w:r>
    </w:p>
    <w:p>
      <w:r>
        <w:t>{</w:t>
        <w:br/>
        <w:t>Index 1339:</w:t>
      </w:r>
    </w:p>
    <w:p>
      <w:r>
        <w:t>Question : "Elaine had 78 Boxs. He dispenses all Boxs evenly among some friends. How many friends were there, If each of his friend get 24 Boxs?"</w:t>
      </w:r>
    </w:p>
    <w:p>
      <w:r>
        <w:t>Equation : " X = 78 / 24"</w:t>
      </w:r>
    </w:p>
    <w:p>
      <w:r>
        <w:t xml:space="preserve">Answer : "3.25" </w:t>
        <w:br/>
        <w:t>}</w:t>
      </w:r>
    </w:p>
    <w:p>
      <w:r>
        <w:t>{</w:t>
        <w:br/>
        <w:t>Index 1340:</w:t>
      </w:r>
    </w:p>
    <w:p>
      <w:r>
        <w:t>Question : "Ray had 95 papayas. He halves all papayas evenly among some friends. How many friends were there, If each of his friend get 30 papayas?"</w:t>
      </w:r>
    </w:p>
    <w:p>
      <w:r>
        <w:t>Equation : " X = 95 / 30"</w:t>
      </w:r>
    </w:p>
    <w:p>
      <w:r>
        <w:t xml:space="preserve">Answer : "3.1666666666666665" </w:t>
        <w:br/>
        <w:t>}</w:t>
      </w:r>
    </w:p>
    <w:p>
      <w:r>
        <w:t>{</w:t>
        <w:br/>
        <w:t>Index 1341:</w:t>
      </w:r>
    </w:p>
    <w:p>
      <w:r>
        <w:t>Question : "John had 144 Begs. He diverges all Begs evenly among some friends. How many friends were there, If each of his friend get 7 Begs?"</w:t>
      </w:r>
    </w:p>
    <w:p>
      <w:r>
        <w:t>Equation : " X = 144 / 7"</w:t>
      </w:r>
    </w:p>
    <w:p>
      <w:r>
        <w:t xml:space="preserve">Answer : "20.571428571428573" </w:t>
        <w:br/>
        <w:t>}</w:t>
      </w:r>
    </w:p>
    <w:p>
      <w:r>
        <w:t>{</w:t>
        <w:br/>
        <w:t>Index 1342:</w:t>
      </w:r>
    </w:p>
    <w:p>
      <w:r>
        <w:t>Question : "Bette had 398 toys. He distributes all toys evenly among some friends. How many friends were there, If each of his friend get 33 toys?"</w:t>
      </w:r>
    </w:p>
    <w:p>
      <w:r>
        <w:t>Equation : " X = 398 / 33"</w:t>
      </w:r>
    </w:p>
    <w:p>
      <w:r>
        <w:t xml:space="preserve">Answer : "12.06060606060606" </w:t>
        <w:br/>
        <w:t>}</w:t>
      </w:r>
    </w:p>
    <w:p>
      <w:r>
        <w:t>{</w:t>
        <w:br/>
        <w:t>Index 1343:</w:t>
      </w:r>
    </w:p>
    <w:p>
      <w:r>
        <w:t>Question : "Ronald had 222 Dolls. He shares all Dolls evenly among some friends. How many friends were there, If each of his friend get 28 Dolls?"</w:t>
      </w:r>
    </w:p>
    <w:p>
      <w:r>
        <w:t>Equation : " X = 222 / 28"</w:t>
      </w:r>
    </w:p>
    <w:p>
      <w:r>
        <w:t xml:space="preserve">Answer : "7.928571428571429" </w:t>
        <w:br/>
        <w:t>}</w:t>
      </w:r>
    </w:p>
    <w:p>
      <w:r>
        <w:t>{</w:t>
        <w:br/>
        <w:t>Index 1344:</w:t>
      </w:r>
    </w:p>
    <w:p>
      <w:r>
        <w:t>Question : "John had 106 mangos. He shares all mangos evenly among some friends. How many friends were there, If each of his friend get 19 mangos?"</w:t>
      </w:r>
    </w:p>
    <w:p>
      <w:r>
        <w:t>Equation : " X = 106 / 19"</w:t>
      </w:r>
    </w:p>
    <w:p>
      <w:r>
        <w:t xml:space="preserve">Answer : "5.578947368421052" </w:t>
        <w:br/>
        <w:t>}</w:t>
      </w:r>
    </w:p>
    <w:p>
      <w:r>
        <w:t>{</w:t>
        <w:br/>
        <w:t>Index 1345:</w:t>
      </w:r>
    </w:p>
    <w:p>
      <w:r>
        <w:t>Question : "Isabelle had 377 Boxs. He divides all Boxs evenly among some friends. How many friends were there, If each of his friend get 17 Boxs?"</w:t>
      </w:r>
    </w:p>
    <w:p>
      <w:r>
        <w:t>Equation : " X = 377 / 17"</w:t>
      </w:r>
    </w:p>
    <w:p>
      <w:r>
        <w:t xml:space="preserve">Answer : "22.176470588235293" </w:t>
        <w:br/>
        <w:t>}</w:t>
      </w:r>
    </w:p>
    <w:p>
      <w:r>
        <w:t>{</w:t>
        <w:br/>
        <w:t>Index 1346:</w:t>
      </w:r>
    </w:p>
    <w:p>
      <w:r>
        <w:t>Question : "George had 278 pineapples. He splits all pineapples evenly among some friends. How many friends were there, If each of his friend get 18 pineapples?"</w:t>
      </w:r>
    </w:p>
    <w:p>
      <w:r>
        <w:t>Equation : " X = 278 / 18"</w:t>
      </w:r>
    </w:p>
    <w:p>
      <w:r>
        <w:t xml:space="preserve">Answer : "15.444444444444445" </w:t>
        <w:br/>
        <w:t>}</w:t>
      </w:r>
    </w:p>
    <w:p>
      <w:r>
        <w:t>{</w:t>
        <w:br/>
        <w:t>Index 1347:</w:t>
      </w:r>
    </w:p>
    <w:p>
      <w:r>
        <w:t>Question : "Natalie had 274 nectarines. He dispenses all nectarines evenly among some friends. How many friends were there, If each of his friend get 39 nectarines?"</w:t>
      </w:r>
    </w:p>
    <w:p>
      <w:r>
        <w:t>Equation : " X = 274 / 39"</w:t>
      </w:r>
    </w:p>
    <w:p>
      <w:r>
        <w:t xml:space="preserve">Answer : "7.0256410256410255" </w:t>
        <w:br/>
        <w:t>}</w:t>
      </w:r>
    </w:p>
    <w:p>
      <w:r>
        <w:t>{</w:t>
        <w:br/>
        <w:t>Index 1348:</w:t>
      </w:r>
    </w:p>
    <w:p>
      <w:r>
        <w:t>Question : "Donald had 190 limes. He sunders all limes evenly among some friends. How many friends were there, If each of his friend get 24 limes?"</w:t>
      </w:r>
    </w:p>
    <w:p>
      <w:r>
        <w:t>Equation : " X = 190 / 24"</w:t>
      </w:r>
    </w:p>
    <w:p>
      <w:r>
        <w:t xml:space="preserve">Answer : "7.916666666666667" </w:t>
        <w:br/>
        <w:t>}</w:t>
      </w:r>
    </w:p>
    <w:p>
      <w:r>
        <w:t>{</w:t>
        <w:br/>
        <w:t>Index 1349:</w:t>
      </w:r>
    </w:p>
    <w:p>
      <w:r>
        <w:t>Question : "Robert had 86 quinces. He diverges all quinces evenly among some friends. How many friends were there, If each of his friend get 18 quinces?"</w:t>
      </w:r>
    </w:p>
    <w:p>
      <w:r>
        <w:t>Equation : " X = 86 / 18"</w:t>
      </w:r>
    </w:p>
    <w:p>
      <w:r>
        <w:t xml:space="preserve">Answer : "4.777777777777778" </w:t>
        <w:br/>
        <w:t>}</w:t>
      </w:r>
    </w:p>
    <w:p>
      <w:r>
        <w:t>{</w:t>
        <w:br/>
        <w:t>Index 1350:</w:t>
      </w:r>
    </w:p>
    <w:p>
      <w:r>
        <w:t>Question : "Brian had 293 bananas. He divides all bananas evenly among some friends. How many friends were there, If each of his friend get 18 bananas?"</w:t>
      </w:r>
    </w:p>
    <w:p>
      <w:r>
        <w:t>Equation : " X = 293 / 18"</w:t>
      </w:r>
    </w:p>
    <w:p>
      <w:r>
        <w:t xml:space="preserve">Answer : "16.27777777777778" </w:t>
        <w:br/>
        <w:t>}</w:t>
      </w:r>
    </w:p>
    <w:p>
      <w:r>
        <w:t>{</w:t>
        <w:br/>
        <w:t>Index 1351:</w:t>
      </w:r>
    </w:p>
    <w:p>
      <w:r>
        <w:t>Question : "Ernest had 212 Begs. He imparts all Begs evenly among some friends. How many friends were there, If each of his friend get 23 Begs?"</w:t>
      </w:r>
    </w:p>
    <w:p>
      <w:r>
        <w:t>Equation : " X = 212 / 23"</w:t>
      </w:r>
    </w:p>
    <w:p>
      <w:r>
        <w:t xml:space="preserve">Answer : "9.217391304347826" </w:t>
        <w:br/>
        <w:t>}</w:t>
      </w:r>
    </w:p>
    <w:p>
      <w:r>
        <w:t>{</w:t>
        <w:br/>
        <w:t>Index 1352:</w:t>
      </w:r>
    </w:p>
    <w:p>
      <w:r>
        <w:t>Question : "Ruth had 306 kiwis. He splits all kiwis evenly among some friends. How many friends were there, If each of his friend get 15 kiwis?"</w:t>
      </w:r>
    </w:p>
    <w:p>
      <w:r>
        <w:t>Equation : " X = 306 / 15"</w:t>
      </w:r>
    </w:p>
    <w:p>
      <w:r>
        <w:t xml:space="preserve">Answer : "20.4" </w:t>
        <w:br/>
        <w:t>}</w:t>
      </w:r>
    </w:p>
    <w:p>
      <w:r>
        <w:t>{</w:t>
        <w:br/>
        <w:t>Index 1353:</w:t>
      </w:r>
    </w:p>
    <w:p>
      <w:r>
        <w:t>Question : "Evelyn had 328 raspberrys. He splits all raspberrys evenly among some friends. How many friends were there, If each of his friend get 36 raspberrys?"</w:t>
      </w:r>
    </w:p>
    <w:p>
      <w:r>
        <w:t>Equation : " X = 328 / 36"</w:t>
      </w:r>
    </w:p>
    <w:p>
      <w:r>
        <w:t xml:space="preserve">Answer : "9.11111111111111" </w:t>
        <w:br/>
        <w:t>}</w:t>
      </w:r>
    </w:p>
    <w:p>
      <w:r>
        <w:t>{</w:t>
        <w:br/>
        <w:t>Index 1354:</w:t>
      </w:r>
    </w:p>
    <w:p>
      <w:r>
        <w:t>Question : "Marty had 72 plums. He diverges all plums evenly among some friends. How many friends were there, If each of his friend get 39 plums?"</w:t>
      </w:r>
    </w:p>
    <w:p>
      <w:r>
        <w:t>Equation : " X = 72 / 39"</w:t>
      </w:r>
    </w:p>
    <w:p>
      <w:r>
        <w:t xml:space="preserve">Answer : "1.8461538461538463" </w:t>
        <w:br/>
        <w:t>}</w:t>
      </w:r>
    </w:p>
    <w:p>
      <w:r>
        <w:t>{</w:t>
        <w:br/>
        <w:t>Index 1355:</w:t>
      </w:r>
    </w:p>
    <w:p>
      <w:r>
        <w:t>Question : "Leroy had 142 raspberrys. He divides all raspberrys evenly among some friends. How many friends were there, If each of his friend get 15 raspberrys?"</w:t>
      </w:r>
    </w:p>
    <w:p>
      <w:r>
        <w:t>Equation : " X = 142 / 15"</w:t>
      </w:r>
    </w:p>
    <w:p>
      <w:r>
        <w:t xml:space="preserve">Answer : "9.466666666666667" </w:t>
        <w:br/>
        <w:t>}</w:t>
      </w:r>
    </w:p>
    <w:p>
      <w:r>
        <w:t>{</w:t>
        <w:br/>
        <w:t>Index 1356:</w:t>
      </w:r>
    </w:p>
    <w:p>
      <w:r>
        <w:t>Question : "Eunice had 281 Chocolates. He imparts all Chocolates evenly among some friends. How many friends were there, If each of his friend get 16 Chocolates?"</w:t>
      </w:r>
    </w:p>
    <w:p>
      <w:r>
        <w:t>Equation : " X = 281 / 16"</w:t>
      </w:r>
    </w:p>
    <w:p>
      <w:r>
        <w:t xml:space="preserve">Answer : "17.5625" </w:t>
        <w:br/>
        <w:t>}</w:t>
      </w:r>
    </w:p>
    <w:p>
      <w:r>
        <w:t>{</w:t>
        <w:br/>
        <w:t>Index 1357:</w:t>
      </w:r>
    </w:p>
    <w:p>
      <w:r>
        <w:t>Question : "Charles had 382 Mangos. He divides all Mangos evenly among some friends. How many friends were there, If each of his friend get 28 Mangos?"</w:t>
      </w:r>
    </w:p>
    <w:p>
      <w:r>
        <w:t>Equation : " X = 382 / 28"</w:t>
      </w:r>
    </w:p>
    <w:p>
      <w:r>
        <w:t xml:space="preserve">Answer : "13.642857142857142" </w:t>
        <w:br/>
        <w:t>}</w:t>
      </w:r>
    </w:p>
    <w:p>
      <w:r>
        <w:t>{</w:t>
        <w:br/>
        <w:t>Index 1358:</w:t>
      </w:r>
    </w:p>
    <w:p>
      <w:r>
        <w:t>Question : "Barbara had 395 pineapples. He shares all pineapples evenly among some friends. How many friends were there, If each of his friend get 7 pineapples?"</w:t>
      </w:r>
    </w:p>
    <w:p>
      <w:r>
        <w:t>Equation : " X = 395 / 7"</w:t>
      </w:r>
    </w:p>
    <w:p>
      <w:r>
        <w:t xml:space="preserve">Answer : "56.42857142857143" </w:t>
        <w:br/>
        <w:t>}</w:t>
      </w:r>
    </w:p>
    <w:p>
      <w:r>
        <w:t>{</w:t>
        <w:br/>
        <w:t>Index 1359:</w:t>
      </w:r>
    </w:p>
    <w:p>
      <w:r>
        <w:t>Question : "Dana had 146 Breads. He divides all Breads evenly among some friends. How many friends were there, If each of his friend get 8 Breads?"</w:t>
      </w:r>
    </w:p>
    <w:p>
      <w:r>
        <w:t>Equation : " X = 146 / 8"</w:t>
      </w:r>
    </w:p>
    <w:p>
      <w:r>
        <w:t xml:space="preserve">Answer : "18.25" </w:t>
        <w:br/>
        <w:t>}</w:t>
      </w:r>
    </w:p>
    <w:p>
      <w:r>
        <w:t>{</w:t>
        <w:br/>
        <w:t>Index 1360:</w:t>
      </w:r>
    </w:p>
    <w:p>
      <w:r>
        <w:t>Question : "Yvette had 313 blackberrys. He diverges all blackberrys evenly among some friends. How many friends were there, If each of his friend get 24 blackberrys?"</w:t>
      </w:r>
    </w:p>
    <w:p>
      <w:r>
        <w:t>Equation : " X = 313 / 24"</w:t>
      </w:r>
    </w:p>
    <w:p>
      <w:r>
        <w:t xml:space="preserve">Answer : "13.041666666666666" </w:t>
        <w:br/>
        <w:t>}</w:t>
      </w:r>
    </w:p>
    <w:p>
      <w:r>
        <w:t>{</w:t>
        <w:br/>
        <w:t>Index 1361:</w:t>
      </w:r>
    </w:p>
    <w:p>
      <w:r>
        <w:t>Question : "John had 291 oranges. He sunders all oranges evenly among some friends. How many friends were there, If each of his friend get 26 oranges?"</w:t>
      </w:r>
    </w:p>
    <w:p>
      <w:r>
        <w:t>Equation : " X = 291 / 26"</w:t>
      </w:r>
    </w:p>
    <w:p>
      <w:r>
        <w:t xml:space="preserve">Answer : "11.192307692307692" </w:t>
        <w:br/>
        <w:t>}</w:t>
      </w:r>
    </w:p>
    <w:p>
      <w:r>
        <w:t>{</w:t>
        <w:br/>
        <w:t>Index 1362:</w:t>
      </w:r>
    </w:p>
    <w:p>
      <w:r>
        <w:t>Question : "Jose had 350 papayas. He diverges all papayas evenly among some friends. How many friends were there, If each of his friend get 13 papayas?"</w:t>
      </w:r>
    </w:p>
    <w:p>
      <w:r>
        <w:t>Equation : " X = 350 / 13"</w:t>
      </w:r>
    </w:p>
    <w:p>
      <w:r>
        <w:t xml:space="preserve">Answer : "26.923076923076923" </w:t>
        <w:br/>
        <w:t>}</w:t>
      </w:r>
    </w:p>
    <w:p>
      <w:r>
        <w:t>{</w:t>
        <w:br/>
        <w:t>Index 1363:</w:t>
      </w:r>
    </w:p>
    <w:p>
      <w:r>
        <w:t>Question : "Mary had 128 Mangos. He distributes all Mangos evenly among some friends. How many friends were there, If each of his friend get 25 Mangos?"</w:t>
      </w:r>
    </w:p>
    <w:p>
      <w:r>
        <w:t>Equation : " X = 128 / 25"</w:t>
      </w:r>
    </w:p>
    <w:p>
      <w:r>
        <w:t xml:space="preserve">Answer : "5.12" </w:t>
        <w:br/>
        <w:t>}</w:t>
      </w:r>
    </w:p>
    <w:p>
      <w:r>
        <w:t>{</w:t>
        <w:br/>
        <w:t>Index 1364:</w:t>
      </w:r>
    </w:p>
    <w:p>
      <w:r>
        <w:t>Question : "Hazel had 192 apricots. He splits all apricots evenly among some friends. How many friends were there, If each of his friend get 37 apricots?"</w:t>
      </w:r>
    </w:p>
    <w:p>
      <w:r>
        <w:t>Equation : " X = 192 / 37"</w:t>
      </w:r>
    </w:p>
    <w:p>
      <w:r>
        <w:t xml:space="preserve">Answer : "5.1891891891891895" </w:t>
        <w:br/>
        <w:t>}</w:t>
      </w:r>
    </w:p>
    <w:p>
      <w:r>
        <w:t>{</w:t>
        <w:br/>
        <w:t>Index 1365:</w:t>
      </w:r>
    </w:p>
    <w:p>
      <w:r>
        <w:t>Question : "Joseph had 332 pears. He splits all pears evenly among some friends. How many friends were there, If each of his friend get 19 pears?"</w:t>
      </w:r>
    </w:p>
    <w:p>
      <w:r>
        <w:t>Equation : " X = 332 / 19"</w:t>
      </w:r>
    </w:p>
    <w:p>
      <w:r>
        <w:t xml:space="preserve">Answer : "17.473684210526315" </w:t>
        <w:br/>
        <w:t>}</w:t>
      </w:r>
    </w:p>
    <w:p>
      <w:r>
        <w:t>{</w:t>
        <w:br/>
        <w:t>Index 1366:</w:t>
      </w:r>
    </w:p>
    <w:p>
      <w:r>
        <w:t>Question : "Jessica had 283 lemons. He distributes all lemons evenly among some friends. How many friends were there, If each of his friend get 38 lemons?"</w:t>
      </w:r>
    </w:p>
    <w:p>
      <w:r>
        <w:t>Equation : " X = 283 / 38"</w:t>
      </w:r>
    </w:p>
    <w:p>
      <w:r>
        <w:t xml:space="preserve">Answer : "7.447368421052632" </w:t>
        <w:br/>
        <w:t>}</w:t>
      </w:r>
    </w:p>
    <w:p>
      <w:r>
        <w:t>{</w:t>
        <w:br/>
        <w:t>Index 1367:</w:t>
      </w:r>
    </w:p>
    <w:p>
      <w:r>
        <w:t>Question : "Stacey had 300 Chocolates. He halves all Chocolates evenly among some friends. How many friends were there, If each of his friend get 21 Chocolates?"</w:t>
      </w:r>
    </w:p>
    <w:p>
      <w:r>
        <w:t>Equation : " X = 300 / 21"</w:t>
      </w:r>
    </w:p>
    <w:p>
      <w:r>
        <w:t xml:space="preserve">Answer : "14.285714285714286" </w:t>
        <w:br/>
        <w:t>}</w:t>
      </w:r>
    </w:p>
    <w:p>
      <w:r>
        <w:t>{</w:t>
        <w:br/>
        <w:t>Index 1368:</w:t>
      </w:r>
    </w:p>
    <w:p>
      <w:r>
        <w:t>Question : "Terry had 341 toys. He imparts all toys evenly among some friends. How many friends were there, If each of his friend get 8 toys?"</w:t>
      </w:r>
    </w:p>
    <w:p>
      <w:r>
        <w:t>Equation : " X = 341 / 8"</w:t>
      </w:r>
    </w:p>
    <w:p>
      <w:r>
        <w:t xml:space="preserve">Answer : "42.625" </w:t>
        <w:br/>
        <w:t>}</w:t>
      </w:r>
    </w:p>
    <w:p>
      <w:r>
        <w:t>{</w:t>
        <w:br/>
        <w:t>Index 1369:</w:t>
      </w:r>
    </w:p>
    <w:p>
      <w:r>
        <w:t>Question : "Robert had 168 Biscuits. He halves all Biscuits evenly among some friends. How many friends were there, If each of his friend get 12 Biscuits?"</w:t>
      </w:r>
    </w:p>
    <w:p>
      <w:r>
        <w:t>Equation : " X = 168 / 12"</w:t>
      </w:r>
    </w:p>
    <w:p>
      <w:r>
        <w:t xml:space="preserve">Answer : "14.0" </w:t>
        <w:br/>
        <w:t>}</w:t>
      </w:r>
    </w:p>
    <w:p>
      <w:r>
        <w:t>{</w:t>
        <w:br/>
        <w:t>Index 1370:</w:t>
      </w:r>
    </w:p>
    <w:p>
      <w:r>
        <w:t>Question : "Willie had 233 bananas. He splits all bananas evenly among some friends. How many friends were there, If each of his friend get 26 bananas?"</w:t>
      </w:r>
    </w:p>
    <w:p>
      <w:r>
        <w:t>Equation : " X = 233 / 26"</w:t>
      </w:r>
    </w:p>
    <w:p>
      <w:r>
        <w:t xml:space="preserve">Answer : "8.961538461538462" </w:t>
        <w:br/>
        <w:t>}</w:t>
      </w:r>
    </w:p>
    <w:p>
      <w:r>
        <w:t>{</w:t>
        <w:br/>
        <w:t>Index 1371:</w:t>
      </w:r>
    </w:p>
    <w:p>
      <w:r>
        <w:t>Question : "Brian had 95 avocados. He halves all avocados evenly among some friends. How many friends were there, If each of his friend get 40 avocados?"</w:t>
      </w:r>
    </w:p>
    <w:p>
      <w:r>
        <w:t>Equation : " X = 95 / 40"</w:t>
      </w:r>
    </w:p>
    <w:p>
      <w:r>
        <w:t xml:space="preserve">Answer : "2.375" </w:t>
        <w:br/>
        <w:t>}</w:t>
      </w:r>
    </w:p>
    <w:p>
      <w:r>
        <w:t>{</w:t>
        <w:br/>
        <w:t>Index 1372:</w:t>
      </w:r>
    </w:p>
    <w:p>
      <w:r>
        <w:t>Question : "Alma had 169 peachs. He halves all peachs evenly among some friends. How many friends were there, If each of his friend get 40 peachs?"</w:t>
      </w:r>
    </w:p>
    <w:p>
      <w:r>
        <w:t>Equation : " X = 169 / 40"</w:t>
      </w:r>
    </w:p>
    <w:p>
      <w:r>
        <w:t xml:space="preserve">Answer : "4.225" </w:t>
        <w:br/>
        <w:t>}</w:t>
      </w:r>
    </w:p>
    <w:p>
      <w:r>
        <w:t>{</w:t>
        <w:br/>
        <w:t>Index 1373:</w:t>
      </w:r>
    </w:p>
    <w:p>
      <w:r>
        <w:t>Question : "Jake had 41 limes. He distributes all limes evenly among some friends. How many friends were there, If each of his friend get 10 limes?"</w:t>
      </w:r>
    </w:p>
    <w:p>
      <w:r>
        <w:t>Equation : " X = 41 / 10"</w:t>
      </w:r>
    </w:p>
    <w:p>
      <w:r>
        <w:t xml:space="preserve">Answer : "4.1" </w:t>
        <w:br/>
        <w:t>}</w:t>
      </w:r>
    </w:p>
    <w:p>
      <w:r>
        <w:t>{</w:t>
        <w:br/>
        <w:t>Index 1374:</w:t>
      </w:r>
    </w:p>
    <w:p>
      <w:r>
        <w:t>Question : "Kevin had 191 Presss. He splits all Presss evenly among some friends. How many friends were there, If each of his friend get 27 Presss?"</w:t>
      </w:r>
    </w:p>
    <w:p>
      <w:r>
        <w:t>Equation : " X = 191 / 27"</w:t>
      </w:r>
    </w:p>
    <w:p>
      <w:r>
        <w:t xml:space="preserve">Answer : "7.074074074074074" </w:t>
        <w:br/>
        <w:t>}</w:t>
      </w:r>
    </w:p>
    <w:p>
      <w:r>
        <w:t>{</w:t>
        <w:br/>
        <w:t>Index 1375:</w:t>
      </w:r>
    </w:p>
    <w:p>
      <w:r>
        <w:t>Question : "Candace had 260 Biscuits. He diverges all Biscuits evenly among some friends. How many friends were there, If each of his friend get 28 Biscuits?"</w:t>
      </w:r>
    </w:p>
    <w:p>
      <w:r>
        <w:t>Equation : " X = 260 / 28"</w:t>
      </w:r>
    </w:p>
    <w:p>
      <w:r>
        <w:t xml:space="preserve">Answer : "9.285714285714286" </w:t>
        <w:br/>
        <w:t>}</w:t>
      </w:r>
    </w:p>
    <w:p>
      <w:r>
        <w:t>{</w:t>
        <w:br/>
        <w:t>Index 1376:</w:t>
      </w:r>
    </w:p>
    <w:p>
      <w:r>
        <w:t>Question : "Mary had 275 lemons. He distributes all lemons evenly among some friends. How many friends were there, If each of his friend get 2 lemons?"</w:t>
      </w:r>
    </w:p>
    <w:p>
      <w:r>
        <w:t>Equation : " X = 275 / 2"</w:t>
      </w:r>
    </w:p>
    <w:p>
      <w:r>
        <w:t xml:space="preserve">Answer : "137.5" </w:t>
        <w:br/>
        <w:t>}</w:t>
      </w:r>
    </w:p>
    <w:p>
      <w:r>
        <w:t>{</w:t>
        <w:br/>
        <w:t>Index 1377:</w:t>
      </w:r>
    </w:p>
    <w:p>
      <w:r>
        <w:t>Question : "Delfina had 149 nectarines. He distributes all nectarines evenly among some friends. How many friends were there, If each of his friend get 15 nectarines?"</w:t>
      </w:r>
    </w:p>
    <w:p>
      <w:r>
        <w:t>Equation : " X = 149 / 15"</w:t>
      </w:r>
    </w:p>
    <w:p>
      <w:r>
        <w:t xml:space="preserve">Answer : "9.933333333333334" </w:t>
        <w:br/>
        <w:t>}</w:t>
      </w:r>
    </w:p>
    <w:p>
      <w:r>
        <w:t>{</w:t>
        <w:br/>
        <w:t>Index 1378:</w:t>
      </w:r>
    </w:p>
    <w:p>
      <w:r>
        <w:t>Question : "June had 337 Books. He halves all Books evenly among some friends. How many friends were there, If each of his friend get 27 Books?"</w:t>
      </w:r>
    </w:p>
    <w:p>
      <w:r>
        <w:t>Equation : " X = 337 / 27"</w:t>
      </w:r>
    </w:p>
    <w:p>
      <w:r>
        <w:t xml:space="preserve">Answer : "12.481481481481481" </w:t>
        <w:br/>
        <w:t>}</w:t>
      </w:r>
    </w:p>
    <w:p>
      <w:r>
        <w:t>{</w:t>
        <w:br/>
        <w:t>Index 1379:</w:t>
      </w:r>
    </w:p>
    <w:p>
      <w:r>
        <w:t>Question : "Erica had 115 cherrys. He diverges all cherrys evenly among some friends. How many friends were there, If each of his friend get 36 cherrys?"</w:t>
      </w:r>
    </w:p>
    <w:p>
      <w:r>
        <w:t>Equation : " X = 115 / 36"</w:t>
      </w:r>
    </w:p>
    <w:p>
      <w:r>
        <w:t xml:space="preserve">Answer : "3.1944444444444446" </w:t>
        <w:br/>
        <w:t>}</w:t>
      </w:r>
    </w:p>
    <w:p>
      <w:r>
        <w:t>{</w:t>
        <w:br/>
        <w:t>Index 1380:</w:t>
      </w:r>
    </w:p>
    <w:p>
      <w:r>
        <w:t>Question : "Chad had 260 Pens. He sunders all Pens evenly among some friends. How many friends were there, If each of his friend get 28 Pens?"</w:t>
      </w:r>
    </w:p>
    <w:p>
      <w:r>
        <w:t>Equation : " X = 260 / 28"</w:t>
      </w:r>
    </w:p>
    <w:p>
      <w:r>
        <w:t xml:space="preserve">Answer : "9.285714285714286" </w:t>
        <w:br/>
        <w:t>}</w:t>
      </w:r>
    </w:p>
    <w:p>
      <w:r>
        <w:t>{</w:t>
        <w:br/>
        <w:t>Index 1381:</w:t>
      </w:r>
    </w:p>
    <w:p>
      <w:r>
        <w:t>Question : "Richard had 340 Cars. He dispenses all Cars evenly among some friends. How many friends were there, If each of his friend get 31 Cars?"</w:t>
      </w:r>
    </w:p>
    <w:p>
      <w:r>
        <w:t>Equation : " X = 340 / 31"</w:t>
      </w:r>
    </w:p>
    <w:p>
      <w:r>
        <w:t xml:space="preserve">Answer : "10.96774193548387" </w:t>
        <w:br/>
        <w:t>}</w:t>
      </w:r>
    </w:p>
    <w:p>
      <w:r>
        <w:t>{</w:t>
        <w:br/>
        <w:t>Index 1382:</w:t>
      </w:r>
    </w:p>
    <w:p>
      <w:r>
        <w:t>Question : "Mildred had 324 raspberrys. He sunders all raspberrys evenly among some friends. How many friends were there, If each of his friend get 12 raspberrys?"</w:t>
      </w:r>
    </w:p>
    <w:p>
      <w:r>
        <w:t>Equation : " X = 324 / 12"</w:t>
      </w:r>
    </w:p>
    <w:p>
      <w:r>
        <w:t xml:space="preserve">Answer : "27.0" </w:t>
        <w:br/>
        <w:t>}</w:t>
      </w:r>
    </w:p>
    <w:p>
      <w:r>
        <w:t>{</w:t>
        <w:br/>
        <w:t>Index 1383:</w:t>
      </w:r>
    </w:p>
    <w:p>
      <w:r>
        <w:t>Question : "Caren had 357 raspberrys. He sunders all raspberrys evenly among some friends. How many friends were there, If each of his friend get 18 raspberrys?"</w:t>
      </w:r>
    </w:p>
    <w:p>
      <w:r>
        <w:t>Equation : " X = 357 / 18"</w:t>
      </w:r>
    </w:p>
    <w:p>
      <w:r>
        <w:t xml:space="preserve">Answer : "19.833333333333332" </w:t>
        <w:br/>
        <w:t>}</w:t>
      </w:r>
    </w:p>
    <w:p>
      <w:r>
        <w:t>{</w:t>
        <w:br/>
        <w:t>Index 1384:</w:t>
      </w:r>
    </w:p>
    <w:p>
      <w:r>
        <w:t>Question : "James had 312 watermelons. He sunders all watermelons evenly among some friends. How many friends were there, If each of his friend get 10 watermelons?"</w:t>
      </w:r>
    </w:p>
    <w:p>
      <w:r>
        <w:t>Equation : " X = 312 / 10"</w:t>
      </w:r>
    </w:p>
    <w:p>
      <w:r>
        <w:t xml:space="preserve">Answer : "31.2" </w:t>
        <w:br/>
        <w:t>}</w:t>
      </w:r>
    </w:p>
    <w:p>
      <w:r>
        <w:t>{</w:t>
        <w:br/>
        <w:t>Index 1385:</w:t>
      </w:r>
    </w:p>
    <w:p>
      <w:r>
        <w:t>Question : "Freeman had 334 Flowers. He divides all Flowers evenly among some friends. How many friends were there, If each of his friend get 13 Flowers?"</w:t>
      </w:r>
    </w:p>
    <w:p>
      <w:r>
        <w:t>Equation : " X = 334 / 13"</w:t>
      </w:r>
    </w:p>
    <w:p>
      <w:r>
        <w:t xml:space="preserve">Answer : "25.692307692307693" </w:t>
        <w:br/>
        <w:t>}</w:t>
      </w:r>
    </w:p>
    <w:p>
      <w:r>
        <w:t>{</w:t>
        <w:br/>
        <w:t>Index 1386:</w:t>
      </w:r>
    </w:p>
    <w:p>
      <w:r>
        <w:t>Question : "Lela had 248 strawberrys. He halves all strawberrys evenly among some friends. How many friends were there, If each of his friend get 34 strawberrys?"</w:t>
      </w:r>
    </w:p>
    <w:p>
      <w:r>
        <w:t>Equation : " X = 248 / 34"</w:t>
      </w:r>
    </w:p>
    <w:p>
      <w:r>
        <w:t xml:space="preserve">Answer : "7.294117647058823" </w:t>
        <w:br/>
        <w:t>}</w:t>
      </w:r>
    </w:p>
    <w:p>
      <w:r>
        <w:t>{</w:t>
        <w:br/>
        <w:t>Index 1387:</w:t>
      </w:r>
    </w:p>
    <w:p>
      <w:r>
        <w:t>Question : "Lisa had 239 blackberrys. He dispenses all blackberrys evenly among some friends. How many friends were there, If each of his friend get 9 blackberrys?"</w:t>
      </w:r>
    </w:p>
    <w:p>
      <w:r>
        <w:t>Equation : " X = 239 / 9"</w:t>
      </w:r>
    </w:p>
    <w:p>
      <w:r>
        <w:t xml:space="preserve">Answer : "26.555555555555557" </w:t>
        <w:br/>
        <w:t>}</w:t>
      </w:r>
    </w:p>
    <w:p>
      <w:r>
        <w:t>{</w:t>
        <w:br/>
        <w:t>Index 1388:</w:t>
      </w:r>
    </w:p>
    <w:p>
      <w:r>
        <w:t>Question : "Vernon had 288 pineapples. He splits all pineapples evenly among some friends. How many friends were there, If each of his friend get 10 pineapples?"</w:t>
      </w:r>
    </w:p>
    <w:p>
      <w:r>
        <w:t>Equation : " X = 288 / 10"</w:t>
      </w:r>
    </w:p>
    <w:p>
      <w:r>
        <w:t xml:space="preserve">Answer : "28.8" </w:t>
        <w:br/>
        <w:t>}</w:t>
      </w:r>
    </w:p>
    <w:p>
      <w:r>
        <w:t>{</w:t>
        <w:br/>
        <w:t>Index 1389:</w:t>
      </w:r>
    </w:p>
    <w:p>
      <w:r>
        <w:t>Question : "Maude had 212 bananas. He diverges all bananas evenly among some friends. How many friends were there, If each of his friend get 6 bananas?"</w:t>
      </w:r>
    </w:p>
    <w:p>
      <w:r>
        <w:t>Equation : " X = 212 / 6"</w:t>
      </w:r>
    </w:p>
    <w:p>
      <w:r>
        <w:t xml:space="preserve">Answer : "35.333333333333336" </w:t>
        <w:br/>
        <w:t>}</w:t>
      </w:r>
    </w:p>
    <w:p>
      <w:r>
        <w:t>{</w:t>
        <w:br/>
        <w:t>Index 1390:</w:t>
      </w:r>
    </w:p>
    <w:p>
      <w:r>
        <w:t>Question : "Alice had 99 quinces. He splits all quinces evenly among some friends. How many friends were there, If each of his friend get 29 quinces?"</w:t>
      </w:r>
    </w:p>
    <w:p>
      <w:r>
        <w:t>Equation : " X = 99 / 29"</w:t>
      </w:r>
    </w:p>
    <w:p>
      <w:r>
        <w:t xml:space="preserve">Answer : "3.413793103448276" </w:t>
        <w:br/>
        <w:t>}</w:t>
      </w:r>
    </w:p>
    <w:p>
      <w:r>
        <w:t>{</w:t>
        <w:br/>
        <w:t>Index 1391:</w:t>
      </w:r>
    </w:p>
    <w:p>
      <w:r>
        <w:t>Question : "Alice had 255 Cars. He shares all Cars evenly among some friends. How many friends were there, If each of his friend get 37 Cars?"</w:t>
      </w:r>
    </w:p>
    <w:p>
      <w:r>
        <w:t>Equation : " X = 255 / 37"</w:t>
      </w:r>
    </w:p>
    <w:p>
      <w:r>
        <w:t xml:space="preserve">Answer : "6.891891891891892" </w:t>
        <w:br/>
        <w:t>}</w:t>
      </w:r>
    </w:p>
    <w:p>
      <w:r>
        <w:t>{</w:t>
        <w:br/>
        <w:t>Index 1392:</w:t>
      </w:r>
    </w:p>
    <w:p>
      <w:r>
        <w:t>Question : "Janeen had 397 Pens. He divides all Pens evenly among some friends. How many friends were there, If each of his friend get 18 Pens?"</w:t>
      </w:r>
    </w:p>
    <w:p>
      <w:r>
        <w:t>Equation : " X = 397 / 18"</w:t>
      </w:r>
    </w:p>
    <w:p>
      <w:r>
        <w:t xml:space="preserve">Answer : "22.055555555555557" </w:t>
        <w:br/>
        <w:t>}</w:t>
      </w:r>
    </w:p>
    <w:p>
      <w:r>
        <w:t>{</w:t>
        <w:br/>
        <w:t>Index 1393:</w:t>
      </w:r>
    </w:p>
    <w:p>
      <w:r>
        <w:t>Question : "Debra had 215 cherrys. He sunders all cherrys evenly among some friends. How many friends were there, If each of his friend get 23 cherrys?"</w:t>
      </w:r>
    </w:p>
    <w:p>
      <w:r>
        <w:t>Equation : " X = 215 / 23"</w:t>
      </w:r>
    </w:p>
    <w:p>
      <w:r>
        <w:t xml:space="preserve">Answer : "9.347826086956522" </w:t>
        <w:br/>
        <w:t>}</w:t>
      </w:r>
    </w:p>
    <w:p>
      <w:r>
        <w:t>{</w:t>
        <w:br/>
        <w:t>Index 1394:</w:t>
      </w:r>
    </w:p>
    <w:p>
      <w:r>
        <w:t>Question : "Eduardo had 235 Cars. He halves all Cars evenly among some friends. How many friends were there, If each of his friend get 39 Cars?"</w:t>
      </w:r>
    </w:p>
    <w:p>
      <w:r>
        <w:t>Equation : " X = 235 / 39"</w:t>
      </w:r>
    </w:p>
    <w:p>
      <w:r>
        <w:t xml:space="preserve">Answer : "6.0256410256410255" </w:t>
        <w:br/>
        <w:t>}</w:t>
      </w:r>
    </w:p>
    <w:p>
      <w:r>
        <w:t>{</w:t>
        <w:br/>
        <w:t>Index 1395:</w:t>
      </w:r>
    </w:p>
    <w:p>
      <w:r>
        <w:t>Question : "Richard had 275 mangos. He distributes all mangos evenly among some friends. How many friends were there, If each of his friend get 34 mangos?"</w:t>
      </w:r>
    </w:p>
    <w:p>
      <w:r>
        <w:t>Equation : " X = 275 / 34"</w:t>
      </w:r>
    </w:p>
    <w:p>
      <w:r>
        <w:t xml:space="preserve">Answer : "8.088235294117647" </w:t>
        <w:br/>
        <w:t>}</w:t>
      </w:r>
    </w:p>
    <w:p>
      <w:r>
        <w:t>{</w:t>
        <w:br/>
        <w:t>Index 1396:</w:t>
      </w:r>
    </w:p>
    <w:p>
      <w:r>
        <w:t>Question : "Jerry had 136 figs. He splits all figs evenly among some friends. How many friends were there, If each of his friend get 31 figs?"</w:t>
      </w:r>
    </w:p>
    <w:p>
      <w:r>
        <w:t>Equation : " X = 136 / 31"</w:t>
      </w:r>
    </w:p>
    <w:p>
      <w:r>
        <w:t xml:space="preserve">Answer : "4.387096774193548" </w:t>
        <w:br/>
        <w:t>}</w:t>
      </w:r>
    </w:p>
    <w:p>
      <w:r>
        <w:t>{</w:t>
        <w:br/>
        <w:t>Index 1397:</w:t>
      </w:r>
    </w:p>
    <w:p>
      <w:r>
        <w:t>Question : "Francisco had 365 peachs. He splits all peachs evenly among some friends. How many friends were there, If each of his friend get 20 peachs?"</w:t>
      </w:r>
    </w:p>
    <w:p>
      <w:r>
        <w:t>Equation : " X = 365 / 20"</w:t>
      </w:r>
    </w:p>
    <w:p>
      <w:r>
        <w:t xml:space="preserve">Answer : "18.25" </w:t>
        <w:br/>
        <w:t>}</w:t>
      </w:r>
    </w:p>
    <w:p>
      <w:r>
        <w:t>{</w:t>
        <w:br/>
        <w:t>Index 1398:</w:t>
      </w:r>
    </w:p>
    <w:p>
      <w:r>
        <w:t>Question : "James had 275 coconuts. He shares all coconuts evenly among some friends. How many friends were there, If each of his friend get 9 coconuts?"</w:t>
      </w:r>
    </w:p>
    <w:p>
      <w:r>
        <w:t>Equation : " X = 275 / 9"</w:t>
      </w:r>
    </w:p>
    <w:p>
      <w:r>
        <w:t xml:space="preserve">Answer : "30.555555555555557" </w:t>
        <w:br/>
        <w:t>}</w:t>
      </w:r>
    </w:p>
    <w:p>
      <w:r>
        <w:t>{</w:t>
        <w:br/>
        <w:t>Index 1399:</w:t>
      </w:r>
    </w:p>
    <w:p>
      <w:r>
        <w:t>Question : "Walter had 78 figs. He dispenses all figs evenly among some friends. How many friends were there, If each of his friend get 30 figs?"</w:t>
      </w:r>
    </w:p>
    <w:p>
      <w:r>
        <w:t>Equation : " X = 78 / 30"</w:t>
      </w:r>
    </w:p>
    <w:p>
      <w:r>
        <w:t xml:space="preserve">Answer : "2.6" </w:t>
        <w:br/>
        <w:t>}</w:t>
      </w:r>
    </w:p>
    <w:p>
      <w:r>
        <w:t>{</w:t>
        <w:br/>
        <w:t>Index 1400:</w:t>
      </w:r>
    </w:p>
    <w:p>
      <w:r>
        <w:t>Question : "Linda had 251 mangos. He dispenses all mangos evenly among some friends. How many friends were there, If each of his friend get 39 mangos?"</w:t>
      </w:r>
    </w:p>
    <w:p>
      <w:r>
        <w:t>Equation : " X = 251 / 39"</w:t>
      </w:r>
    </w:p>
    <w:p>
      <w:r>
        <w:t xml:space="preserve">Answer : "6.435897435897436" </w:t>
        <w:br/>
        <w:t>}</w:t>
      </w:r>
    </w:p>
    <w:p>
      <w:r>
        <w:t>{</w:t>
        <w:br/>
        <w:t>Index 1401:</w:t>
      </w:r>
    </w:p>
    <w:p>
      <w:r>
        <w:t>Question : "Connie had 91 pineapples. He dispenses all pineapples evenly among some friends. How many friends were there, If each of his friend get 14 pineapples?"</w:t>
      </w:r>
    </w:p>
    <w:p>
      <w:r>
        <w:t>Equation : " X = 91 / 14"</w:t>
      </w:r>
    </w:p>
    <w:p>
      <w:r>
        <w:t xml:space="preserve">Answer : "6.5" </w:t>
        <w:br/>
        <w:t>}</w:t>
      </w:r>
    </w:p>
    <w:p>
      <w:r>
        <w:t>{</w:t>
        <w:br/>
        <w:t>Index 1402:</w:t>
      </w:r>
    </w:p>
    <w:p>
      <w:r>
        <w:t>Question : "Rusty had 41 bananas. He sunders all bananas evenly among some friends. How many friends were there, If each of his friend get 34 bananas?"</w:t>
      </w:r>
    </w:p>
    <w:p>
      <w:r>
        <w:t>Equation : " X = 41 / 34"</w:t>
      </w:r>
    </w:p>
    <w:p>
      <w:r>
        <w:t xml:space="preserve">Answer : "1.2058823529411764" </w:t>
        <w:br/>
        <w:t>}</w:t>
      </w:r>
    </w:p>
    <w:p>
      <w:r>
        <w:t>{</w:t>
        <w:br/>
        <w:t>Index 1403:</w:t>
      </w:r>
    </w:p>
    <w:p>
      <w:r>
        <w:t>Question : "Ray had 54 Pens. He splits all Pens evenly among some friends. How many friends were there, If each of his friend get 40 Pens?"</w:t>
      </w:r>
    </w:p>
    <w:p>
      <w:r>
        <w:t>Equation : " X = 54 / 40"</w:t>
      </w:r>
    </w:p>
    <w:p>
      <w:r>
        <w:t xml:space="preserve">Answer : "1.35" </w:t>
        <w:br/>
        <w:t>}</w:t>
      </w:r>
    </w:p>
    <w:p>
      <w:r>
        <w:t>{</w:t>
        <w:br/>
        <w:t>Index 1404:</w:t>
      </w:r>
    </w:p>
    <w:p>
      <w:r>
        <w:t>Question : "Megan had 181 limes. He halves all limes evenly among some friends. How many friends were there, If each of his friend get 17 limes?"</w:t>
      </w:r>
    </w:p>
    <w:p>
      <w:r>
        <w:t>Equation : " X = 181 / 17"</w:t>
      </w:r>
    </w:p>
    <w:p>
      <w:r>
        <w:t xml:space="preserve">Answer : "10.647058823529411" </w:t>
        <w:br/>
        <w:t>}</w:t>
      </w:r>
    </w:p>
    <w:p>
      <w:r>
        <w:t>{</w:t>
        <w:br/>
        <w:t>Index 1405:</w:t>
      </w:r>
    </w:p>
    <w:p>
      <w:r>
        <w:t>Question : "Dorothy had 45 Books. He divides all Books evenly among some friends. How many friends were there, If each of his friend get 13 Books?"</w:t>
      </w:r>
    </w:p>
    <w:p>
      <w:r>
        <w:t>Equation : " X = 45 / 13"</w:t>
      </w:r>
    </w:p>
    <w:p>
      <w:r>
        <w:t xml:space="preserve">Answer : "3.4615384615384617" </w:t>
        <w:br/>
        <w:t>}</w:t>
      </w:r>
    </w:p>
    <w:p>
      <w:r>
        <w:t>{</w:t>
        <w:br/>
        <w:t>Index 1406:</w:t>
      </w:r>
    </w:p>
    <w:p>
      <w:r>
        <w:t>Question : "Karl had 381 kiwis. He divides all kiwis evenly among some friends. How many friends were there, If each of his friend get 32 kiwis?"</w:t>
      </w:r>
    </w:p>
    <w:p>
      <w:r>
        <w:t>Equation : " X = 381 / 32"</w:t>
      </w:r>
    </w:p>
    <w:p>
      <w:r>
        <w:t xml:space="preserve">Answer : "11.90625" </w:t>
        <w:br/>
        <w:t>}</w:t>
      </w:r>
    </w:p>
    <w:p>
      <w:r>
        <w:t>{</w:t>
        <w:br/>
        <w:t>Index 1407:</w:t>
      </w:r>
    </w:p>
    <w:p>
      <w:r>
        <w:t>Question : "Tina had 119 lychees. He halves all lychees evenly among some friends. How many friends were there, If each of his friend get 12 lychees?"</w:t>
      </w:r>
    </w:p>
    <w:p>
      <w:r>
        <w:t>Equation : " X = 119 / 12"</w:t>
      </w:r>
    </w:p>
    <w:p>
      <w:r>
        <w:t xml:space="preserve">Answer : "9.916666666666666" </w:t>
        <w:br/>
        <w:t>}</w:t>
      </w:r>
    </w:p>
    <w:p>
      <w:r>
        <w:t>{</w:t>
        <w:br/>
        <w:t>Index 1408:</w:t>
      </w:r>
    </w:p>
    <w:p>
      <w:r>
        <w:t>Question : "Ronnie had 364 Boxs. He imparts all Boxs evenly among some friends. How many friends were there, If each of his friend get 21 Boxs?"</w:t>
      </w:r>
    </w:p>
    <w:p>
      <w:r>
        <w:t>Equation : " X = 364 / 21"</w:t>
      </w:r>
    </w:p>
    <w:p>
      <w:r>
        <w:t xml:space="preserve">Answer : "17.333333333333332" </w:t>
        <w:br/>
        <w:t>}</w:t>
      </w:r>
    </w:p>
    <w:p>
      <w:r>
        <w:t>{</w:t>
        <w:br/>
        <w:t>Index 1409:</w:t>
      </w:r>
    </w:p>
    <w:p>
      <w:r>
        <w:t>Question : "Karen had 98 quinces. He sunders all quinces evenly among some friends. How many friends were there, If each of his friend get 34 quinces?"</w:t>
      </w:r>
    </w:p>
    <w:p>
      <w:r>
        <w:t>Equation : " X = 98 / 34"</w:t>
      </w:r>
    </w:p>
    <w:p>
      <w:r>
        <w:t xml:space="preserve">Answer : "2.8823529411764706" </w:t>
        <w:br/>
        <w:t>}</w:t>
      </w:r>
    </w:p>
    <w:p>
      <w:r>
        <w:t>{</w:t>
        <w:br/>
        <w:t>Index 1410:</w:t>
      </w:r>
    </w:p>
    <w:p>
      <w:r>
        <w:t>Question : "Marlon had 287 apricots. He halves all apricots evenly among some friends. How many friends were there, If each of his friend get 26 apricots?"</w:t>
      </w:r>
    </w:p>
    <w:p>
      <w:r>
        <w:t>Equation : " X = 287 / 26"</w:t>
      </w:r>
    </w:p>
    <w:p>
      <w:r>
        <w:t xml:space="preserve">Answer : "11.038461538461538" </w:t>
        <w:br/>
        <w:t>}</w:t>
      </w:r>
    </w:p>
    <w:p>
      <w:r>
        <w:t>{</w:t>
        <w:br/>
        <w:t>Index 1411:</w:t>
      </w:r>
    </w:p>
    <w:p>
      <w:r>
        <w:t>Question : "Jay had 298 peachs. He sunders all peachs evenly among some friends. How many friends were there, If each of his friend get 10 peachs?"</w:t>
      </w:r>
    </w:p>
    <w:p>
      <w:r>
        <w:t>Equation : " X = 298 / 10"</w:t>
      </w:r>
    </w:p>
    <w:p>
      <w:r>
        <w:t xml:space="preserve">Answer : "29.8" </w:t>
        <w:br/>
        <w:t>}</w:t>
      </w:r>
    </w:p>
    <w:p>
      <w:r>
        <w:t>{</w:t>
        <w:br/>
        <w:t>Index 1412:</w:t>
      </w:r>
    </w:p>
    <w:p>
      <w:r>
        <w:t>Question : "Jackie had 114 blackcurrants. He distributes all blackcurrants evenly among some friends. How many friends were there, If each of his friend get 6 blackcurrants?"</w:t>
      </w:r>
    </w:p>
    <w:p>
      <w:r>
        <w:t>Equation : " X = 114 / 6"</w:t>
      </w:r>
    </w:p>
    <w:p>
      <w:r>
        <w:t xml:space="preserve">Answer : "19.0" </w:t>
        <w:br/>
        <w:t>}</w:t>
      </w:r>
    </w:p>
    <w:p>
      <w:r>
        <w:t>{</w:t>
        <w:br/>
        <w:t>Index 1413:</w:t>
      </w:r>
    </w:p>
    <w:p>
      <w:r>
        <w:t>Question : "Kelly had 110 apples. He sunders all apples evenly among some friends. How many friends were there, If each of his friend get 34 apples?"</w:t>
      </w:r>
    </w:p>
    <w:p>
      <w:r>
        <w:t>Equation : " X = 110 / 34"</w:t>
      </w:r>
    </w:p>
    <w:p>
      <w:r>
        <w:t xml:space="preserve">Answer : "3.235294117647059" </w:t>
        <w:br/>
        <w:t>}</w:t>
      </w:r>
    </w:p>
    <w:p>
      <w:r>
        <w:t>{</w:t>
        <w:br/>
        <w:t>Index 1414:</w:t>
      </w:r>
    </w:p>
    <w:p>
      <w:r>
        <w:t>Question : "Sharon had 340 nectarines. He shares all nectarines evenly among some friends. How many friends were there, If each of his friend get 6 nectarines?"</w:t>
      </w:r>
    </w:p>
    <w:p>
      <w:r>
        <w:t>Equation : " X = 340 / 6"</w:t>
      </w:r>
    </w:p>
    <w:p>
      <w:r>
        <w:t xml:space="preserve">Answer : "56.666666666666664" </w:t>
        <w:br/>
        <w:t>}</w:t>
      </w:r>
    </w:p>
    <w:p>
      <w:r>
        <w:t>{</w:t>
        <w:br/>
        <w:t>Index 1415:</w:t>
      </w:r>
    </w:p>
    <w:p>
      <w:r>
        <w:t>Question : "David had 85 lychees. He shares all lychees evenly among some friends. How many friends were there, If each of his friend get 22 lychees?"</w:t>
      </w:r>
    </w:p>
    <w:p>
      <w:r>
        <w:t>Equation : " X = 85 / 22"</w:t>
      </w:r>
    </w:p>
    <w:p>
      <w:r>
        <w:t xml:space="preserve">Answer : "3.8636363636363638" </w:t>
        <w:br/>
        <w:t>}</w:t>
      </w:r>
    </w:p>
    <w:p>
      <w:r>
        <w:t>{</w:t>
        <w:br/>
        <w:t>Index 1416:</w:t>
      </w:r>
    </w:p>
    <w:p>
      <w:r>
        <w:t>Question : "Carlton had 50 Begs. He shares all Begs evenly among some friends. How many friends were there, If each of his friend get 29 Begs?"</w:t>
      </w:r>
    </w:p>
    <w:p>
      <w:r>
        <w:t>Equation : " X = 50 / 29"</w:t>
      </w:r>
    </w:p>
    <w:p>
      <w:r>
        <w:t xml:space="preserve">Answer : "1.7241379310344827" </w:t>
        <w:br/>
        <w:t>}</w:t>
      </w:r>
    </w:p>
    <w:p>
      <w:r>
        <w:t>{</w:t>
        <w:br/>
        <w:t>Index 1417:</w:t>
      </w:r>
    </w:p>
    <w:p>
      <w:r>
        <w:t>Question : "Reed had 177 strawberrys. He halves all strawberrys evenly among some friends. How many friends were there, If each of his friend get 24 strawberrys?"</w:t>
      </w:r>
    </w:p>
    <w:p>
      <w:r>
        <w:t>Equation : " X = 177 / 24"</w:t>
      </w:r>
    </w:p>
    <w:p>
      <w:r>
        <w:t xml:space="preserve">Answer : "7.375" </w:t>
        <w:br/>
        <w:t>}</w:t>
      </w:r>
    </w:p>
    <w:p>
      <w:r>
        <w:t>{</w:t>
        <w:br/>
        <w:t>Index 1418:</w:t>
      </w:r>
    </w:p>
    <w:p>
      <w:r>
        <w:t>Question : "James had 339 raspberrys. He halves all raspberrys evenly among some friends. How many friends were there, If each of his friend get 40 raspberrys?"</w:t>
      </w:r>
    </w:p>
    <w:p>
      <w:r>
        <w:t>Equation : " X = 339 / 40"</w:t>
      </w:r>
    </w:p>
    <w:p>
      <w:r>
        <w:t xml:space="preserve">Answer : "8.475" </w:t>
        <w:br/>
        <w:t>}</w:t>
      </w:r>
    </w:p>
    <w:p>
      <w:r>
        <w:t>{</w:t>
        <w:br/>
        <w:t>Index 1419:</w:t>
      </w:r>
    </w:p>
    <w:p>
      <w:r>
        <w:t>Question : "William had 49 Watchs. He halves all Watchs evenly among some friends. How many friends were there, If each of his friend get 8 Watchs?"</w:t>
      </w:r>
    </w:p>
    <w:p>
      <w:r>
        <w:t>Equation : " X = 49 / 8"</w:t>
      </w:r>
    </w:p>
    <w:p>
      <w:r>
        <w:t xml:space="preserve">Answer : "6.125" </w:t>
        <w:br/>
        <w:t>}</w:t>
      </w:r>
    </w:p>
    <w:p>
      <w:r>
        <w:t>{</w:t>
        <w:br/>
        <w:t>Index 1420:</w:t>
      </w:r>
    </w:p>
    <w:p>
      <w:r>
        <w:t>Question : "Paul had 234 Boxs. He imparts all Boxs evenly among some friends. How many friends were there, If each of his friend get 25 Boxs?"</w:t>
      </w:r>
    </w:p>
    <w:p>
      <w:r>
        <w:t>Equation : " X = 234 / 25"</w:t>
      </w:r>
    </w:p>
    <w:p>
      <w:r>
        <w:t xml:space="preserve">Answer : "9.36" </w:t>
        <w:br/>
        <w:t>}</w:t>
      </w:r>
    </w:p>
    <w:p>
      <w:r>
        <w:t>{</w:t>
        <w:br/>
        <w:t>Index 1421:</w:t>
      </w:r>
    </w:p>
    <w:p>
      <w:r>
        <w:t>Question : "Edward had 59 strawberrys. He dispenses all strawberrys evenly among some friends. How many friends were there, If each of his friend get 29 strawberrys?"</w:t>
      </w:r>
    </w:p>
    <w:p>
      <w:r>
        <w:t>Equation : " X = 59 / 29"</w:t>
      </w:r>
    </w:p>
    <w:p>
      <w:r>
        <w:t xml:space="preserve">Answer : "2.0344827586206895" </w:t>
        <w:br/>
        <w:t>}</w:t>
      </w:r>
    </w:p>
    <w:p>
      <w:r>
        <w:t>{</w:t>
        <w:br/>
        <w:t>Index 1422:</w:t>
      </w:r>
    </w:p>
    <w:p>
      <w:r>
        <w:t>Question : "Clarence had 235 mangos. He dispenses all mangos evenly among some friends. How many friends were there, If each of his friend get 27 mangos?"</w:t>
      </w:r>
    </w:p>
    <w:p>
      <w:r>
        <w:t>Equation : " X = 235 / 27"</w:t>
      </w:r>
    </w:p>
    <w:p>
      <w:r>
        <w:t xml:space="preserve">Answer : "8.703703703703704" </w:t>
        <w:br/>
        <w:t>}</w:t>
      </w:r>
    </w:p>
    <w:p>
      <w:r>
        <w:t>{</w:t>
        <w:br/>
        <w:t>Index 1423:</w:t>
      </w:r>
    </w:p>
    <w:p>
      <w:r>
        <w:t>Question : "Bella had 348 Biscuits. He splits all Biscuits evenly among some friends. How many friends were there, If each of his friend get 5 Biscuits?"</w:t>
      </w:r>
    </w:p>
    <w:p>
      <w:r>
        <w:t>Equation : " X = 348 / 5"</w:t>
      </w:r>
    </w:p>
    <w:p>
      <w:r>
        <w:t xml:space="preserve">Answer : "69.6" </w:t>
        <w:br/>
        <w:t>}</w:t>
      </w:r>
    </w:p>
    <w:p>
      <w:r>
        <w:t>{</w:t>
        <w:br/>
        <w:t>Index 1424:</w:t>
      </w:r>
    </w:p>
    <w:p>
      <w:r>
        <w:t>Question : "Bruce had 105 papayas. He diverges all papayas evenly among some friends. How many friends were there, If each of his friend get 32 papayas?"</w:t>
      </w:r>
    </w:p>
    <w:p>
      <w:r>
        <w:t>Equation : " X = 105 / 32"</w:t>
      </w:r>
    </w:p>
    <w:p>
      <w:r>
        <w:t xml:space="preserve">Answer : "3.28125" </w:t>
        <w:br/>
        <w:t>}</w:t>
      </w:r>
    </w:p>
    <w:p>
      <w:r>
        <w:t>{</w:t>
        <w:br/>
        <w:t>Index 1425:</w:t>
      </w:r>
    </w:p>
    <w:p>
      <w:r>
        <w:t>Question : "Lorenza had 260 Begs. He distributes all Begs evenly among some friends. How many friends were there, If each of his friend get 24 Begs?"</w:t>
      </w:r>
    </w:p>
    <w:p>
      <w:r>
        <w:t>Equation : " X = 260 / 24"</w:t>
      </w:r>
    </w:p>
    <w:p>
      <w:r>
        <w:t xml:space="preserve">Answer : "10.833333333333334" </w:t>
        <w:br/>
        <w:t>}</w:t>
      </w:r>
    </w:p>
    <w:p>
      <w:r>
        <w:t>{</w:t>
        <w:br/>
        <w:t>Index 1426:</w:t>
      </w:r>
    </w:p>
    <w:p>
      <w:r>
        <w:t>Question : "Steven had 148 Pens. He shares all Pens evenly among some friends. How many friends were there, If each of his friend get 23 Pens?"</w:t>
      </w:r>
    </w:p>
    <w:p>
      <w:r>
        <w:t>Equation : " X = 148 / 23"</w:t>
      </w:r>
    </w:p>
    <w:p>
      <w:r>
        <w:t xml:space="preserve">Answer : "6.434782608695652" </w:t>
        <w:br/>
        <w:t>}</w:t>
      </w:r>
    </w:p>
    <w:p>
      <w:r>
        <w:t>{</w:t>
        <w:br/>
        <w:t>Index 1427:</w:t>
      </w:r>
    </w:p>
    <w:p>
      <w:r>
        <w:t>Question : "Kristi had 238 blueberrys. He sunders all blueberrys evenly among some friends. How many friends were there, If each of his friend get 5 blueberrys?"</w:t>
      </w:r>
    </w:p>
    <w:p>
      <w:r>
        <w:t>Equation : " X = 238 / 5"</w:t>
      </w:r>
    </w:p>
    <w:p>
      <w:r>
        <w:t xml:space="preserve">Answer : "47.6" </w:t>
        <w:br/>
        <w:t>}</w:t>
      </w:r>
    </w:p>
    <w:p>
      <w:r>
        <w:t>{</w:t>
        <w:br/>
        <w:t>Index 1428:</w:t>
      </w:r>
    </w:p>
    <w:p>
      <w:r>
        <w:t>Question : "Barbara had 97 Chocolates. He imparts all Chocolates evenly among some friends. How many friends were there, If each of his friend get 11 Chocolates?"</w:t>
      </w:r>
    </w:p>
    <w:p>
      <w:r>
        <w:t>Equation : " X = 97 / 11"</w:t>
      </w:r>
    </w:p>
    <w:p>
      <w:r>
        <w:t xml:space="preserve">Answer : "8.818181818181818" </w:t>
        <w:br/>
        <w:t>}</w:t>
      </w:r>
    </w:p>
    <w:p>
      <w:r>
        <w:t>{</w:t>
        <w:br/>
        <w:t>Index 1429:</w:t>
      </w:r>
    </w:p>
    <w:p>
      <w:r>
        <w:t>Question : "Paul had 50 Boxs. He shares all Boxs evenly among some friends. How many friends were there, If each of his friend get 33 Boxs?"</w:t>
      </w:r>
    </w:p>
    <w:p>
      <w:r>
        <w:t>Equation : " X = 50 / 33"</w:t>
      </w:r>
    </w:p>
    <w:p>
      <w:r>
        <w:t xml:space="preserve">Answer : "1.5151515151515151" </w:t>
        <w:br/>
        <w:t>}</w:t>
      </w:r>
    </w:p>
    <w:p>
      <w:r>
        <w:t>{</w:t>
        <w:br/>
        <w:t>Index 1430:</w:t>
      </w:r>
    </w:p>
    <w:p>
      <w:r>
        <w:t>Question : "Michele had 232 Begs. He halves all Begs evenly among some friends. How many friends were there, If each of his friend get 40 Begs?"</w:t>
      </w:r>
    </w:p>
    <w:p>
      <w:r>
        <w:t>Equation : " X = 232 / 40"</w:t>
      </w:r>
    </w:p>
    <w:p>
      <w:r>
        <w:t xml:space="preserve">Answer : "5.8" </w:t>
        <w:br/>
        <w:t>}</w:t>
      </w:r>
    </w:p>
    <w:p>
      <w:r>
        <w:t>{</w:t>
        <w:br/>
        <w:t>Index 1431:</w:t>
      </w:r>
    </w:p>
    <w:p>
      <w:r>
        <w:t>Question : "Stephen had 241 apricots. He shares all apricots evenly among some friends. How many friends were there, If each of his friend get 4 apricots?"</w:t>
      </w:r>
    </w:p>
    <w:p>
      <w:r>
        <w:t>Equation : " X = 241 / 4"</w:t>
      </w:r>
    </w:p>
    <w:p>
      <w:r>
        <w:t xml:space="preserve">Answer : "60.25" </w:t>
        <w:br/>
        <w:t>}</w:t>
      </w:r>
    </w:p>
    <w:p>
      <w:r>
        <w:t>{</w:t>
        <w:br/>
        <w:t>Index 1432:</w:t>
      </w:r>
    </w:p>
    <w:p>
      <w:r>
        <w:t>Question : "Robert had 144 mangos. He dispenses all mangos evenly among some friends. How many friends were there, If each of his friend get 25 mangos?"</w:t>
      </w:r>
    </w:p>
    <w:p>
      <w:r>
        <w:t>Equation : " X = 144 / 25"</w:t>
      </w:r>
    </w:p>
    <w:p>
      <w:r>
        <w:t xml:space="preserve">Answer : "5.76" </w:t>
        <w:br/>
        <w:t>}</w:t>
      </w:r>
    </w:p>
    <w:p>
      <w:r>
        <w:t>{</w:t>
        <w:br/>
        <w:t>Index 1433:</w:t>
      </w:r>
    </w:p>
    <w:p>
      <w:r>
        <w:t>Question : "Elaine had 114 Presss. He divides all Presss evenly among some friends. How many friends were there, If each of his friend get 10 Presss?"</w:t>
      </w:r>
    </w:p>
    <w:p>
      <w:r>
        <w:t>Equation : " X = 114 / 10"</w:t>
      </w:r>
    </w:p>
    <w:p>
      <w:r>
        <w:t xml:space="preserve">Answer : "11.4" </w:t>
        <w:br/>
        <w:t>}</w:t>
      </w:r>
    </w:p>
    <w:p>
      <w:r>
        <w:t>{</w:t>
        <w:br/>
        <w:t>Index 1434:</w:t>
      </w:r>
    </w:p>
    <w:p>
      <w:r>
        <w:t>Question : "James had 207 Dolls. He dispenses all Dolls evenly among some friends. How many friends were there, If each of his friend get 3 Dolls?"</w:t>
      </w:r>
    </w:p>
    <w:p>
      <w:r>
        <w:t>Equation : " X = 207 / 3"</w:t>
      </w:r>
    </w:p>
    <w:p>
      <w:r>
        <w:t xml:space="preserve">Answer : "69.0" </w:t>
        <w:br/>
        <w:t>}</w:t>
      </w:r>
    </w:p>
    <w:p>
      <w:r>
        <w:t>{</w:t>
        <w:br/>
        <w:t>Index 1435:</w:t>
      </w:r>
    </w:p>
    <w:p>
      <w:r>
        <w:t>Question : "Colette had 199 Biscuits. He dispenses all Biscuits evenly among some friends. How many friends were there, If each of his friend get 32 Biscuits?"</w:t>
      </w:r>
    </w:p>
    <w:p>
      <w:r>
        <w:t>Equation : " X = 199 / 32"</w:t>
      </w:r>
    </w:p>
    <w:p>
      <w:r>
        <w:t xml:space="preserve">Answer : "6.21875" </w:t>
        <w:br/>
        <w:t>}</w:t>
      </w:r>
    </w:p>
    <w:p>
      <w:r>
        <w:t>{</w:t>
        <w:br/>
        <w:t>Index 1436:</w:t>
      </w:r>
    </w:p>
    <w:p>
      <w:r>
        <w:t>Question : "Amanda had 294 figs. He shares all figs evenly among some friends. How many friends were there, If each of his friend get 7 figs?"</w:t>
      </w:r>
    </w:p>
    <w:p>
      <w:r>
        <w:t>Equation : " X = 294 / 7"</w:t>
      </w:r>
    </w:p>
    <w:p>
      <w:r>
        <w:t xml:space="preserve">Answer : "42.0" </w:t>
        <w:br/>
        <w:t>}</w:t>
      </w:r>
    </w:p>
    <w:p>
      <w:r>
        <w:t>{</w:t>
        <w:br/>
        <w:t>Index 1437:</w:t>
      </w:r>
    </w:p>
    <w:p>
      <w:r>
        <w:t>Question : "Sarah had 48 raspberrys. He halves all raspberrys evenly among some friends. How many friends were there, If each of his friend get 38 raspberrys?"</w:t>
      </w:r>
    </w:p>
    <w:p>
      <w:r>
        <w:t>Equation : " X = 48 / 38"</w:t>
      </w:r>
    </w:p>
    <w:p>
      <w:r>
        <w:t xml:space="preserve">Answer : "1.263157894736842" </w:t>
        <w:br/>
        <w:t>}</w:t>
      </w:r>
    </w:p>
    <w:p>
      <w:r>
        <w:t>{</w:t>
        <w:br/>
        <w:t>Index 1438:</w:t>
      </w:r>
    </w:p>
    <w:p>
      <w:r>
        <w:t>Question : "Luke had 280 apples. He sunders all apples evenly among some friends. How many friends were there, If each of his friend get 22 apples?"</w:t>
      </w:r>
    </w:p>
    <w:p>
      <w:r>
        <w:t>Equation : " X = 280 / 22"</w:t>
      </w:r>
    </w:p>
    <w:p>
      <w:r>
        <w:t xml:space="preserve">Answer : "12.727272727272727" </w:t>
        <w:br/>
        <w:t>}</w:t>
      </w:r>
    </w:p>
    <w:p>
      <w:r>
        <w:t>{</w:t>
        <w:br/>
        <w:t>Index 1439:</w:t>
      </w:r>
    </w:p>
    <w:p>
      <w:r>
        <w:t>Question : "Megan had 396 Chocolates. He sunders all Chocolates evenly among some friends. How many friends were there, If each of his friend get 4 Chocolates?"</w:t>
      </w:r>
    </w:p>
    <w:p>
      <w:r>
        <w:t>Equation : " X = 396 / 4"</w:t>
      </w:r>
    </w:p>
    <w:p>
      <w:r>
        <w:t xml:space="preserve">Answer : "99.0" </w:t>
        <w:br/>
        <w:t>}</w:t>
      </w:r>
    </w:p>
    <w:p>
      <w:r>
        <w:t>{</w:t>
        <w:br/>
        <w:t>Index 1440:</w:t>
      </w:r>
    </w:p>
    <w:p>
      <w:r>
        <w:t>Question : "Denise had 139 Presss. He splits all Presss evenly among some friends. How many friends were there, If each of his friend get 34 Presss?"</w:t>
      </w:r>
    </w:p>
    <w:p>
      <w:r>
        <w:t>Equation : " X = 139 / 34"</w:t>
      </w:r>
    </w:p>
    <w:p>
      <w:r>
        <w:t xml:space="preserve">Answer : "4.088235294117647" </w:t>
        <w:br/>
        <w:t>}</w:t>
      </w:r>
    </w:p>
    <w:p>
      <w:r>
        <w:t>{</w:t>
        <w:br/>
        <w:t>Index 1441:</w:t>
      </w:r>
    </w:p>
    <w:p>
      <w:r>
        <w:t>Question : "Gail had 282 Books. He diverges all Books evenly among some friends. How many friends were there, If each of his friend get 24 Books?"</w:t>
      </w:r>
    </w:p>
    <w:p>
      <w:r>
        <w:t>Equation : " X = 282 / 24"</w:t>
      </w:r>
    </w:p>
    <w:p>
      <w:r>
        <w:t xml:space="preserve">Answer : "11.75" </w:t>
        <w:br/>
        <w:t>}</w:t>
      </w:r>
    </w:p>
    <w:p>
      <w:r>
        <w:t>{</w:t>
        <w:br/>
        <w:t>Index 1442:</w:t>
      </w:r>
    </w:p>
    <w:p>
      <w:r>
        <w:t>Question : "Steven had 57 Bananas. He splits all Bananas evenly among some friends. How many friends were there, If each of his friend get 15 Bananas?"</w:t>
      </w:r>
    </w:p>
    <w:p>
      <w:r>
        <w:t>Equation : " X = 57 / 15"</w:t>
      </w:r>
    </w:p>
    <w:p>
      <w:r>
        <w:t xml:space="preserve">Answer : "3.8" </w:t>
        <w:br/>
        <w:t>}</w:t>
      </w:r>
    </w:p>
    <w:p>
      <w:r>
        <w:t>{</w:t>
        <w:br/>
        <w:t>Index 1443:</w:t>
      </w:r>
    </w:p>
    <w:p>
      <w:r>
        <w:t>Question : "Elmer had 142 lemons. He divides all lemons evenly among some friends. How many friends were there, If each of his friend get 20 lemons?"</w:t>
      </w:r>
    </w:p>
    <w:p>
      <w:r>
        <w:t>Equation : " X = 142 / 20"</w:t>
      </w:r>
    </w:p>
    <w:p>
      <w:r>
        <w:t xml:space="preserve">Answer : "7.1" </w:t>
        <w:br/>
        <w:t>}</w:t>
      </w:r>
    </w:p>
    <w:p>
      <w:r>
        <w:t>{</w:t>
        <w:br/>
        <w:t>Index 1444:</w:t>
      </w:r>
    </w:p>
    <w:p>
      <w:r>
        <w:t>Question : "Kathleen had 193 nectarines. He shares all nectarines evenly among some friends. How many friends were there, If each of his friend get 20 nectarines?"</w:t>
      </w:r>
    </w:p>
    <w:p>
      <w:r>
        <w:t>Equation : " X = 193 / 20"</w:t>
      </w:r>
    </w:p>
    <w:p>
      <w:r>
        <w:t xml:space="preserve">Answer : "9.65" </w:t>
        <w:br/>
        <w:t>}</w:t>
      </w:r>
    </w:p>
    <w:p>
      <w:r>
        <w:t>{</w:t>
        <w:br/>
        <w:t>Index 1445:</w:t>
      </w:r>
    </w:p>
    <w:p>
      <w:r>
        <w:t>Question : "Samuel had 173 mangos. He dispenses all mangos evenly among some friends. How many friends were there, If each of his friend get 33 mangos?"</w:t>
      </w:r>
    </w:p>
    <w:p>
      <w:r>
        <w:t>Equation : " X = 173 / 33"</w:t>
      </w:r>
    </w:p>
    <w:p>
      <w:r>
        <w:t xml:space="preserve">Answer : "5.242424242424242" </w:t>
        <w:br/>
        <w:t>}</w:t>
      </w:r>
    </w:p>
    <w:p>
      <w:r>
        <w:t>{</w:t>
        <w:br/>
        <w:t>Index 1446:</w:t>
      </w:r>
    </w:p>
    <w:p>
      <w:r>
        <w:t>Question : "Henry had 371 figs. He halves all figs evenly among some friends. How many friends were there, If each of his friend get 31 figs?"</w:t>
      </w:r>
    </w:p>
    <w:p>
      <w:r>
        <w:t>Equation : " X = 371 / 31"</w:t>
      </w:r>
    </w:p>
    <w:p>
      <w:r>
        <w:t xml:space="preserve">Answer : "11.96774193548387" </w:t>
        <w:br/>
        <w:t>}</w:t>
      </w:r>
    </w:p>
    <w:p>
      <w:r>
        <w:t>{</w:t>
        <w:br/>
        <w:t>Index 1447:</w:t>
      </w:r>
    </w:p>
    <w:p>
      <w:r>
        <w:t>Question : "Blake had 88 blueberrys. He dispenses all blueberrys evenly among some friends. How many friends were there, If each of his friend get 29 blueberrys?"</w:t>
      </w:r>
    </w:p>
    <w:p>
      <w:r>
        <w:t>Equation : " X = 88 / 29"</w:t>
      </w:r>
    </w:p>
    <w:p>
      <w:r>
        <w:t xml:space="preserve">Answer : "3.0344827586206895" </w:t>
        <w:br/>
        <w:t>}</w:t>
      </w:r>
    </w:p>
    <w:p>
      <w:r>
        <w:t>{</w:t>
        <w:br/>
        <w:t>Index 1448:</w:t>
      </w:r>
    </w:p>
    <w:p>
      <w:r>
        <w:t>Question : "Jane had 269 blackberrys. He shares all blackberrys evenly among some friends. How many friends were there, If each of his friend get 29 blackberrys?"</w:t>
      </w:r>
    </w:p>
    <w:p>
      <w:r>
        <w:t>Equation : " X = 269 / 29"</w:t>
      </w:r>
    </w:p>
    <w:p>
      <w:r>
        <w:t xml:space="preserve">Answer : "9.275862068965518" </w:t>
        <w:br/>
        <w:t>}</w:t>
      </w:r>
    </w:p>
    <w:p>
      <w:r>
        <w:t>{</w:t>
        <w:br/>
        <w:t>Index 1449:</w:t>
      </w:r>
    </w:p>
    <w:p>
      <w:r>
        <w:t>Question : "Julia had 342 watermelons. He halves all watermelons evenly among some friends. How many friends were there, If each of his friend get 30 watermelons?"</w:t>
      </w:r>
    </w:p>
    <w:p>
      <w:r>
        <w:t>Equation : " X = 342 / 30"</w:t>
      </w:r>
    </w:p>
    <w:p>
      <w:r>
        <w:t xml:space="preserve">Answer : "11.4" </w:t>
        <w:br/>
        <w:t>}</w:t>
      </w:r>
    </w:p>
    <w:p>
      <w:r>
        <w:t>{</w:t>
        <w:br/>
        <w:t>Index 1450:</w:t>
      </w:r>
    </w:p>
    <w:p>
      <w:r>
        <w:t>Question : "Elvia had 309 nectarines. He diverges all nectarines evenly among some friends. How many friends were there, If each of his friend get 21 nectarines?"</w:t>
      </w:r>
    </w:p>
    <w:p>
      <w:r>
        <w:t>Equation : " X = 309 / 21"</w:t>
      </w:r>
    </w:p>
    <w:p>
      <w:r>
        <w:t xml:space="preserve">Answer : "14.714285714285714" </w:t>
        <w:br/>
        <w:t>}</w:t>
      </w:r>
    </w:p>
    <w:p>
      <w:r>
        <w:t>{</w:t>
        <w:br/>
        <w:t>Index 1451:</w:t>
      </w:r>
    </w:p>
    <w:p>
      <w:r>
        <w:t>Question : "Barbara had 372 toys. He distributes all toys evenly among some friends. How many friends were there, If each of his friend get 39 toys?"</w:t>
      </w:r>
    </w:p>
    <w:p>
      <w:r>
        <w:t>Equation : " X = 372 / 39"</w:t>
      </w:r>
    </w:p>
    <w:p>
      <w:r>
        <w:t xml:space="preserve">Answer : "9.538461538461538" </w:t>
        <w:br/>
        <w:t>}</w:t>
      </w:r>
    </w:p>
    <w:p>
      <w:r>
        <w:t>{</w:t>
        <w:br/>
        <w:t>Index 1452:</w:t>
      </w:r>
    </w:p>
    <w:p>
      <w:r>
        <w:t>Question : "Jonathan had 126 toys. He imparts all toys evenly among some friends. How many friends were there, If each of his friend get 17 toys?"</w:t>
      </w:r>
    </w:p>
    <w:p>
      <w:r>
        <w:t>Equation : " X = 126 / 17"</w:t>
      </w:r>
    </w:p>
    <w:p>
      <w:r>
        <w:t xml:space="preserve">Answer : "7.411764705882353" </w:t>
        <w:br/>
        <w:t>}</w:t>
      </w:r>
    </w:p>
    <w:p>
      <w:r>
        <w:t>{</w:t>
        <w:br/>
        <w:t>Index 1453:</w:t>
      </w:r>
    </w:p>
    <w:p>
      <w:r>
        <w:t>Question : "Robert had 129 strawberrys. He dispenses all strawberrys evenly among some friends. How many friends were there, If each of his friend get 38 strawberrys?"</w:t>
      </w:r>
    </w:p>
    <w:p>
      <w:r>
        <w:t>Equation : " X = 129 / 38"</w:t>
      </w:r>
    </w:p>
    <w:p>
      <w:r>
        <w:t xml:space="preserve">Answer : "3.3947368421052633" </w:t>
        <w:br/>
        <w:t>}</w:t>
      </w:r>
    </w:p>
    <w:p>
      <w:r>
        <w:t>{</w:t>
        <w:br/>
        <w:t>Index 1454:</w:t>
      </w:r>
    </w:p>
    <w:p>
      <w:r>
        <w:t>Question : "Latonya had 383 Watchs. He distributes all Watchs evenly among some friends. How many friends were there, If each of his friend get 35 Watchs?"</w:t>
      </w:r>
    </w:p>
    <w:p>
      <w:r>
        <w:t>Equation : " X = 383 / 35"</w:t>
      </w:r>
    </w:p>
    <w:p>
      <w:r>
        <w:t xml:space="preserve">Answer : "10.942857142857143" </w:t>
        <w:br/>
        <w:t>}</w:t>
      </w:r>
    </w:p>
    <w:p>
      <w:r>
        <w:t>{</w:t>
        <w:br/>
        <w:t>Index 1455:</w:t>
      </w:r>
    </w:p>
    <w:p>
      <w:r>
        <w:t>Question : "Demetrice had 340 apples. He diverges all apples evenly among some friends. How many friends were there, If each of his friend get 34 apples?"</w:t>
      </w:r>
    </w:p>
    <w:p>
      <w:r>
        <w:t>Equation : " X = 340 / 34"</w:t>
      </w:r>
    </w:p>
    <w:p>
      <w:r>
        <w:t xml:space="preserve">Answer : "10.0" </w:t>
        <w:br/>
        <w:t>}</w:t>
      </w:r>
    </w:p>
    <w:p>
      <w:r>
        <w:t>{</w:t>
        <w:br/>
        <w:t>Index 1456:</w:t>
      </w:r>
    </w:p>
    <w:p>
      <w:r>
        <w:t>Question : "Peter had 397 Presss. He diverges all Presss evenly among some friends. How many friends were there, If each of his friend get 32 Presss?"</w:t>
      </w:r>
    </w:p>
    <w:p>
      <w:r>
        <w:t>Equation : " X = 397 / 32"</w:t>
      </w:r>
    </w:p>
    <w:p>
      <w:r>
        <w:t xml:space="preserve">Answer : "12.40625" </w:t>
        <w:br/>
        <w:t>}</w:t>
      </w:r>
    </w:p>
    <w:p>
      <w:r>
        <w:t>{</w:t>
        <w:br/>
        <w:t>Index 1457:</w:t>
      </w:r>
    </w:p>
    <w:p>
      <w:r>
        <w:t>Question : "Dorothy had 123 avocados. He imparts all avocados evenly among some friends. How many friends were there, If each of his friend get 10 avocados?"</w:t>
      </w:r>
    </w:p>
    <w:p>
      <w:r>
        <w:t>Equation : " X = 123 / 10"</w:t>
      </w:r>
    </w:p>
    <w:p>
      <w:r>
        <w:t xml:space="preserve">Answer : "12.3" </w:t>
        <w:br/>
        <w:t>}</w:t>
      </w:r>
    </w:p>
    <w:p>
      <w:r>
        <w:t>{</w:t>
        <w:br/>
        <w:t>Index 1458:</w:t>
      </w:r>
    </w:p>
    <w:p>
      <w:r>
        <w:t>Question : "Joe had 60 Bananas. He distributes all Bananas evenly among some friends. How many friends were there, If each of his friend get 16 Bananas?"</w:t>
      </w:r>
    </w:p>
    <w:p>
      <w:r>
        <w:t>Equation : " X = 60 / 16"</w:t>
      </w:r>
    </w:p>
    <w:p>
      <w:r>
        <w:t xml:space="preserve">Answer : "3.75" </w:t>
        <w:br/>
        <w:t>}</w:t>
      </w:r>
    </w:p>
    <w:p>
      <w:r>
        <w:t>{</w:t>
        <w:br/>
        <w:t>Index 1459:</w:t>
      </w:r>
    </w:p>
    <w:p>
      <w:r>
        <w:t>Question : "Jocelyn had 359 kiwis. He diverges all kiwis evenly among some friends. How many friends were there, If each of his friend get 4 kiwis?"</w:t>
      </w:r>
    </w:p>
    <w:p>
      <w:r>
        <w:t>Equation : " X = 359 / 4"</w:t>
      </w:r>
    </w:p>
    <w:p>
      <w:r>
        <w:t xml:space="preserve">Answer : "89.75" </w:t>
        <w:br/>
        <w:t>}</w:t>
      </w:r>
    </w:p>
    <w:p>
      <w:r>
        <w:t>{</w:t>
        <w:br/>
        <w:t>Index 1460:</w:t>
      </w:r>
    </w:p>
    <w:p>
      <w:r>
        <w:t>Question : "Ella had 259 pears. He halves all pears evenly among some friends. How many friends were there, If each of his friend get 20 pears?"</w:t>
      </w:r>
    </w:p>
    <w:p>
      <w:r>
        <w:t>Equation : " X = 259 / 20"</w:t>
      </w:r>
    </w:p>
    <w:p>
      <w:r>
        <w:t xml:space="preserve">Answer : "12.95" </w:t>
        <w:br/>
        <w:t>}</w:t>
      </w:r>
    </w:p>
    <w:p>
      <w:r>
        <w:t>{</w:t>
        <w:br/>
        <w:t>Index 1461:</w:t>
      </w:r>
    </w:p>
    <w:p>
      <w:r>
        <w:t>Question : "Felipe had 220 Breads. He divides all Breads evenly among some friends. How many friends were there, If each of his friend get 22 Breads?"</w:t>
      </w:r>
    </w:p>
    <w:p>
      <w:r>
        <w:t>Equation : " X = 220 / 22"</w:t>
      </w:r>
    </w:p>
    <w:p>
      <w:r>
        <w:t xml:space="preserve">Answer : "10.0" </w:t>
        <w:br/>
        <w:t>}</w:t>
      </w:r>
    </w:p>
    <w:p>
      <w:r>
        <w:t>{</w:t>
        <w:br/>
        <w:t>Index 1462:</w:t>
      </w:r>
    </w:p>
    <w:p>
      <w:r>
        <w:t>Question : "Jerry had 195 oranges. He imparts all oranges evenly among some friends. How many friends were there, If each of his friend get 5 oranges?"</w:t>
      </w:r>
    </w:p>
    <w:p>
      <w:r>
        <w:t>Equation : " X = 195 / 5"</w:t>
      </w:r>
    </w:p>
    <w:p>
      <w:r>
        <w:t xml:space="preserve">Answer : "39.0" </w:t>
        <w:br/>
        <w:t>}</w:t>
      </w:r>
    </w:p>
    <w:p>
      <w:r>
        <w:t>{</w:t>
        <w:br/>
        <w:t>Index 1463:</w:t>
      </w:r>
    </w:p>
    <w:p>
      <w:r>
        <w:t>Question : "James had 350 oranges. He distributes all oranges evenly among some friends. How many friends were there, If each of his friend get 6 oranges?"</w:t>
      </w:r>
    </w:p>
    <w:p>
      <w:r>
        <w:t>Equation : " X = 350 / 6"</w:t>
      </w:r>
    </w:p>
    <w:p>
      <w:r>
        <w:t xml:space="preserve">Answer : "58.333333333333336" </w:t>
        <w:br/>
        <w:t>}</w:t>
      </w:r>
    </w:p>
    <w:p>
      <w:r>
        <w:t>{</w:t>
        <w:br/>
        <w:t>Index 1464:</w:t>
      </w:r>
    </w:p>
    <w:p>
      <w:r>
        <w:t>Question : "Robert had 111 oranges. He shares all oranges evenly among some friends. How many friends were there, If each of his friend get 20 oranges?"</w:t>
      </w:r>
    </w:p>
    <w:p>
      <w:r>
        <w:t>Equation : " X = 111 / 20"</w:t>
      </w:r>
    </w:p>
    <w:p>
      <w:r>
        <w:t xml:space="preserve">Answer : "5.55" </w:t>
        <w:br/>
        <w:t>}</w:t>
      </w:r>
    </w:p>
    <w:p>
      <w:r>
        <w:t>{</w:t>
        <w:br/>
        <w:t>Index 1465:</w:t>
      </w:r>
    </w:p>
    <w:p>
      <w:r>
        <w:t>Question : "Floyd had 314 bananas. He divides all bananas evenly among some friends. How many friends were there, If each of his friend get 17 bananas?"</w:t>
      </w:r>
    </w:p>
    <w:p>
      <w:r>
        <w:t>Equation : " X = 314 / 17"</w:t>
      </w:r>
    </w:p>
    <w:p>
      <w:r>
        <w:t xml:space="preserve">Answer : "18.470588235294116" </w:t>
        <w:br/>
        <w:t>}</w:t>
      </w:r>
    </w:p>
    <w:p>
      <w:r>
        <w:t>{</w:t>
        <w:br/>
        <w:t>Index 1466:</w:t>
      </w:r>
    </w:p>
    <w:p>
      <w:r>
        <w:t>Question : "Adelia had 261 plums. He divides all plums evenly among some friends. How many friends were there, If each of his friend get 3 plums?"</w:t>
      </w:r>
    </w:p>
    <w:p>
      <w:r>
        <w:t>Equation : " X = 261 / 3"</w:t>
      </w:r>
    </w:p>
    <w:p>
      <w:r>
        <w:t xml:space="preserve">Answer : "87.0" </w:t>
        <w:br/>
        <w:t>}</w:t>
      </w:r>
    </w:p>
    <w:p>
      <w:r>
        <w:t>{</w:t>
        <w:br/>
        <w:t>Index 1467:</w:t>
      </w:r>
    </w:p>
    <w:p>
      <w:r>
        <w:t>Question : "Jana had 186 pineapples. He imparts all pineapples evenly among some friends. How many friends were there, If each of his friend get 7 pineapples?"</w:t>
      </w:r>
    </w:p>
    <w:p>
      <w:r>
        <w:t>Equation : " X = 186 / 7"</w:t>
      </w:r>
    </w:p>
    <w:p>
      <w:r>
        <w:t xml:space="preserve">Answer : "26.571428571428573" </w:t>
        <w:br/>
        <w:t>}</w:t>
      </w:r>
    </w:p>
    <w:p>
      <w:r>
        <w:t>{</w:t>
        <w:br/>
        <w:t>Index 1468:</w:t>
      </w:r>
    </w:p>
    <w:p>
      <w:r>
        <w:t>Question : "Jerry had 279 cherrys. He imparts all cherrys evenly among some friends. How many friends were there, If each of his friend get 38 cherrys?"</w:t>
      </w:r>
    </w:p>
    <w:p>
      <w:r>
        <w:t>Equation : " X = 279 / 38"</w:t>
      </w:r>
    </w:p>
    <w:p>
      <w:r>
        <w:t xml:space="preserve">Answer : "7.342105263157895" </w:t>
        <w:br/>
        <w:t>}</w:t>
      </w:r>
    </w:p>
    <w:p>
      <w:r>
        <w:t>{</w:t>
        <w:br/>
        <w:t>Index 1469:</w:t>
      </w:r>
    </w:p>
    <w:p>
      <w:r>
        <w:t>Question : "Paul had 241 blackberrys. He divides all blackberrys evenly among some friends. How many friends were there, If each of his friend get 36 blackberrys?"</w:t>
      </w:r>
    </w:p>
    <w:p>
      <w:r>
        <w:t>Equation : " X = 241 / 36"</w:t>
      </w:r>
    </w:p>
    <w:p>
      <w:r>
        <w:t xml:space="preserve">Answer : "6.694444444444445" </w:t>
        <w:br/>
        <w:t>}</w:t>
      </w:r>
    </w:p>
    <w:p>
      <w:r>
        <w:t>{</w:t>
        <w:br/>
        <w:t>Index 1470:</w:t>
      </w:r>
    </w:p>
    <w:p>
      <w:r>
        <w:t>Question : "Joe had 227 Mangos. He diverges all Mangos evenly among some friends. How many friends were there, If each of his friend get 13 Mangos?"</w:t>
      </w:r>
    </w:p>
    <w:p>
      <w:r>
        <w:t>Equation : " X = 227 / 13"</w:t>
      </w:r>
    </w:p>
    <w:p>
      <w:r>
        <w:t xml:space="preserve">Answer : "17.46153846153846" </w:t>
        <w:br/>
        <w:t>}</w:t>
      </w:r>
    </w:p>
    <w:p>
      <w:r>
        <w:t>{</w:t>
        <w:br/>
        <w:t>Index 1471:</w:t>
      </w:r>
    </w:p>
    <w:p>
      <w:r>
        <w:t>Question : "Sang had 224 Breads. He shares all Breads evenly among some friends. How many friends were there, If each of his friend get 34 Breads?"</w:t>
      </w:r>
    </w:p>
    <w:p>
      <w:r>
        <w:t>Equation : " X = 224 / 34"</w:t>
      </w:r>
    </w:p>
    <w:p>
      <w:r>
        <w:t xml:space="preserve">Answer : "6.588235294117647" </w:t>
        <w:br/>
        <w:t>}</w:t>
      </w:r>
    </w:p>
    <w:p>
      <w:r>
        <w:t>{</w:t>
        <w:br/>
        <w:t>Index 1472:</w:t>
      </w:r>
    </w:p>
    <w:p>
      <w:r>
        <w:t>Question : "Jeffrey had 181 coconuts. He sunders all coconuts evenly among some friends. How many friends were there, If each of his friend get 30 coconuts?"</w:t>
      </w:r>
    </w:p>
    <w:p>
      <w:r>
        <w:t>Equation : " X = 181 / 30"</w:t>
      </w:r>
    </w:p>
    <w:p>
      <w:r>
        <w:t xml:space="preserve">Answer : "6.033333333333333" </w:t>
        <w:br/>
        <w:t>}</w:t>
      </w:r>
    </w:p>
    <w:p>
      <w:r>
        <w:t>{</w:t>
        <w:br/>
        <w:t>Index 1473:</w:t>
      </w:r>
    </w:p>
    <w:p>
      <w:r>
        <w:t>Question : "Betty had 336 limes. He halves all limes evenly among some friends. How many friends were there, If each of his friend get 29 limes?"</w:t>
      </w:r>
    </w:p>
    <w:p>
      <w:r>
        <w:t>Equation : " X = 336 / 29"</w:t>
      </w:r>
    </w:p>
    <w:p>
      <w:r>
        <w:t xml:space="preserve">Answer : "11.586206896551724" </w:t>
        <w:br/>
        <w:t>}</w:t>
      </w:r>
    </w:p>
    <w:p>
      <w:r>
        <w:t>{</w:t>
        <w:br/>
        <w:t>Index 1474:</w:t>
      </w:r>
    </w:p>
    <w:p>
      <w:r>
        <w:t>Question : "Mable had 171 Boxs. He diverges all Boxs evenly among some friends. How many friends were there, If each of his friend get 4 Boxs?"</w:t>
      </w:r>
    </w:p>
    <w:p>
      <w:r>
        <w:t>Equation : " X = 171 / 4"</w:t>
      </w:r>
    </w:p>
    <w:p>
      <w:r>
        <w:t xml:space="preserve">Answer : "42.75" </w:t>
        <w:br/>
        <w:t>}</w:t>
      </w:r>
    </w:p>
    <w:p>
      <w:r>
        <w:t>{</w:t>
        <w:br/>
        <w:t>Index 1475:</w:t>
      </w:r>
    </w:p>
    <w:p>
      <w:r>
        <w:t>Question : "Ashley had 381 bananas. He distributes all bananas evenly among some friends. How many friends were there, If each of his friend get 40 bananas?"</w:t>
      </w:r>
    </w:p>
    <w:p>
      <w:r>
        <w:t>Equation : " X = 381 / 40"</w:t>
      </w:r>
    </w:p>
    <w:p>
      <w:r>
        <w:t xml:space="preserve">Answer : "9.525" </w:t>
        <w:br/>
        <w:t>}</w:t>
      </w:r>
    </w:p>
    <w:p>
      <w:r>
        <w:t>{</w:t>
        <w:br/>
        <w:t>Index 1476:</w:t>
      </w:r>
    </w:p>
    <w:p>
      <w:r>
        <w:t>Question : "Henry had 118 nectarines. He halves all nectarines evenly among some friends. How many friends were there, If each of his friend get 6 nectarines?"</w:t>
      </w:r>
    </w:p>
    <w:p>
      <w:r>
        <w:t>Equation : " X = 118 / 6"</w:t>
      </w:r>
    </w:p>
    <w:p>
      <w:r>
        <w:t xml:space="preserve">Answer : "19.666666666666668" </w:t>
        <w:br/>
        <w:t>}</w:t>
      </w:r>
    </w:p>
    <w:p>
      <w:r>
        <w:t>{</w:t>
        <w:br/>
        <w:t>Index 1477:</w:t>
      </w:r>
    </w:p>
    <w:p>
      <w:r>
        <w:t>Question : "Annie had 348 lychees. He divides all lychees evenly among some friends. How many friends were there, If each of his friend get 27 lychees?"</w:t>
      </w:r>
    </w:p>
    <w:p>
      <w:r>
        <w:t>Equation : " X = 348 / 27"</w:t>
      </w:r>
    </w:p>
    <w:p>
      <w:r>
        <w:t xml:space="preserve">Answer : "12.88888888888889" </w:t>
        <w:br/>
        <w:t>}</w:t>
      </w:r>
    </w:p>
    <w:p>
      <w:r>
        <w:t>{</w:t>
        <w:br/>
        <w:t>Index 1478:</w:t>
      </w:r>
    </w:p>
    <w:p>
      <w:r>
        <w:t>Question : "Stan had 308 Dolls. He splits all Dolls evenly among some friends. How many friends were there, If each of his friend get 17 Dolls?"</w:t>
      </w:r>
    </w:p>
    <w:p>
      <w:r>
        <w:t>Equation : " X = 308 / 17"</w:t>
      </w:r>
    </w:p>
    <w:p>
      <w:r>
        <w:t xml:space="preserve">Answer : "18.11764705882353" </w:t>
        <w:br/>
        <w:t>}</w:t>
      </w:r>
    </w:p>
    <w:p>
      <w:r>
        <w:t>{</w:t>
        <w:br/>
        <w:t>Index 1479:</w:t>
      </w:r>
    </w:p>
    <w:p>
      <w:r>
        <w:t>Question : "Leon had 210 cherrys. He imparts all cherrys evenly among some friends. How many friends were there, If each of his friend get 12 cherrys?"</w:t>
      </w:r>
    </w:p>
    <w:p>
      <w:r>
        <w:t>Equation : " X = 210 / 12"</w:t>
      </w:r>
    </w:p>
    <w:p>
      <w:r>
        <w:t xml:space="preserve">Answer : "17.5" </w:t>
        <w:br/>
        <w:t>}</w:t>
      </w:r>
    </w:p>
    <w:p>
      <w:r>
        <w:t>{</w:t>
        <w:br/>
        <w:t>Index 1480:</w:t>
      </w:r>
    </w:p>
    <w:p>
      <w:r>
        <w:t>Question : "Mildred had 67 oranges. He halves all oranges evenly among some friends. How many friends were there, If each of his friend get 28 oranges?"</w:t>
      </w:r>
    </w:p>
    <w:p>
      <w:r>
        <w:t>Equation : " X = 67 / 28"</w:t>
      </w:r>
    </w:p>
    <w:p>
      <w:r>
        <w:t xml:space="preserve">Answer : "2.392857142857143" </w:t>
        <w:br/>
        <w:t>}</w:t>
      </w:r>
    </w:p>
    <w:p>
      <w:r>
        <w:t>{</w:t>
        <w:br/>
        <w:t>Index 1481:</w:t>
      </w:r>
    </w:p>
    <w:p>
      <w:r>
        <w:t>Question : "Martha had 179 blackberrys. He splits all blackberrys evenly among some friends. How many friends were there, If each of his friend get 15 blackberrys?"</w:t>
      </w:r>
    </w:p>
    <w:p>
      <w:r>
        <w:t>Equation : " X = 179 / 15"</w:t>
      </w:r>
    </w:p>
    <w:p>
      <w:r>
        <w:t xml:space="preserve">Answer : "11.933333333333334" </w:t>
        <w:br/>
        <w:t>}</w:t>
      </w:r>
    </w:p>
    <w:p>
      <w:r>
        <w:t>{</w:t>
        <w:br/>
        <w:t>Index 1482:</w:t>
      </w:r>
    </w:p>
    <w:p>
      <w:r>
        <w:t>Question : "Warren had 93 Mangos. He diverges all Mangos evenly among some friends. How many friends were there, If each of his friend get 2 Mangos?"</w:t>
      </w:r>
    </w:p>
    <w:p>
      <w:r>
        <w:t>Equation : " X = 93 / 2"</w:t>
      </w:r>
    </w:p>
    <w:p>
      <w:r>
        <w:t xml:space="preserve">Answer : "46.5" </w:t>
        <w:br/>
        <w:t>}</w:t>
      </w:r>
    </w:p>
    <w:p>
      <w:r>
        <w:t>{</w:t>
        <w:br/>
        <w:t>Index 1483:</w:t>
      </w:r>
    </w:p>
    <w:p>
      <w:r>
        <w:t>Question : "Verna had 390 figs. He halves all figs evenly among some friends. How many friends were there, If each of his friend get 21 figs?"</w:t>
      </w:r>
    </w:p>
    <w:p>
      <w:r>
        <w:t>Equation : " X = 390 / 21"</w:t>
      </w:r>
    </w:p>
    <w:p>
      <w:r>
        <w:t xml:space="preserve">Answer : "18.571428571428573" </w:t>
        <w:br/>
        <w:t>}</w:t>
      </w:r>
    </w:p>
    <w:p>
      <w:r>
        <w:t>{</w:t>
        <w:br/>
        <w:t>Index 1484:</w:t>
      </w:r>
    </w:p>
    <w:p>
      <w:r>
        <w:t>Question : "Charles had 335 apples. He imparts all apples evenly among some friends. How many friends were there, If each of his friend get 19 apples?"</w:t>
      </w:r>
    </w:p>
    <w:p>
      <w:r>
        <w:t>Equation : " X = 335 / 19"</w:t>
      </w:r>
    </w:p>
    <w:p>
      <w:r>
        <w:t xml:space="preserve">Answer : "17.63157894736842" </w:t>
        <w:br/>
        <w:t>}</w:t>
      </w:r>
    </w:p>
    <w:p>
      <w:r>
        <w:t>{</w:t>
        <w:br/>
        <w:t>Index 1485:</w:t>
      </w:r>
    </w:p>
    <w:p>
      <w:r>
        <w:t>Question : "Bobbie had 238 blackberrys. He imparts all blackberrys evenly among some friends. How many friends were there, If each of his friend get 26 blackberrys?"</w:t>
      </w:r>
    </w:p>
    <w:p>
      <w:r>
        <w:t>Equation : " X = 238 / 26"</w:t>
      </w:r>
    </w:p>
    <w:p>
      <w:r>
        <w:t xml:space="preserve">Answer : "9.153846153846153" </w:t>
        <w:br/>
        <w:t>}</w:t>
      </w:r>
    </w:p>
    <w:p>
      <w:r>
        <w:t>{</w:t>
        <w:br/>
        <w:t>Index 1486:</w:t>
      </w:r>
    </w:p>
    <w:p>
      <w:r>
        <w:t>Question : "Denise had 155 blackberrys. He diverges all blackberrys evenly among some friends. How many friends were there, If each of his friend get 37 blackberrys?"</w:t>
      </w:r>
    </w:p>
    <w:p>
      <w:r>
        <w:t>Equation : " X = 155 / 37"</w:t>
      </w:r>
    </w:p>
    <w:p>
      <w:r>
        <w:t xml:space="preserve">Answer : "4.1891891891891895" </w:t>
        <w:br/>
        <w:t>}</w:t>
      </w:r>
    </w:p>
    <w:p>
      <w:r>
        <w:t>{</w:t>
        <w:br/>
        <w:t>Index 1487:</w:t>
      </w:r>
    </w:p>
    <w:p>
      <w:r>
        <w:t>Question : "Patrick had 283 toys. He divides all toys evenly among some friends. How many friends were there, If each of his friend get 28 toys?"</w:t>
      </w:r>
    </w:p>
    <w:p>
      <w:r>
        <w:t>Equation : " X = 283 / 28"</w:t>
      </w:r>
    </w:p>
    <w:p>
      <w:r>
        <w:t xml:space="preserve">Answer : "10.107142857142858" </w:t>
        <w:br/>
        <w:t>}</w:t>
      </w:r>
    </w:p>
    <w:p>
      <w:r>
        <w:t>{</w:t>
        <w:br/>
        <w:t>Index 1488:</w:t>
      </w:r>
    </w:p>
    <w:p>
      <w:r>
        <w:t>Question : "Katrina had 128 coconuts. He distributes all coconuts evenly among some friends. How many friends were there, If each of his friend get 29 coconuts?"</w:t>
      </w:r>
    </w:p>
    <w:p>
      <w:r>
        <w:t>Equation : " X = 128 / 29"</w:t>
      </w:r>
    </w:p>
    <w:p>
      <w:r>
        <w:t xml:space="preserve">Answer : "4.413793103448276" </w:t>
        <w:br/>
        <w:t>}</w:t>
      </w:r>
    </w:p>
    <w:p>
      <w:r>
        <w:t>{</w:t>
        <w:br/>
        <w:t>Index 1489:</w:t>
      </w:r>
    </w:p>
    <w:p>
      <w:r>
        <w:t>Question : "Alfred had 96 limes. He distributes all limes evenly among some friends. How many friends were there, If each of his friend get 34 limes?"</w:t>
      </w:r>
    </w:p>
    <w:p>
      <w:r>
        <w:t>Equation : " X = 96 / 34"</w:t>
      </w:r>
    </w:p>
    <w:p>
      <w:r>
        <w:t xml:space="preserve">Answer : "2.823529411764706" </w:t>
        <w:br/>
        <w:t>}</w:t>
      </w:r>
    </w:p>
    <w:p>
      <w:r>
        <w:t>{</w:t>
        <w:br/>
        <w:t>Index 1490:</w:t>
      </w:r>
    </w:p>
    <w:p>
      <w:r>
        <w:t>Question : "Emily had 311 Breads. He dispenses all Breads evenly among some friends. How many friends were there, If each of his friend get 30 Breads?"</w:t>
      </w:r>
    </w:p>
    <w:p>
      <w:r>
        <w:t>Equation : " X = 311 / 30"</w:t>
      </w:r>
    </w:p>
    <w:p>
      <w:r>
        <w:t xml:space="preserve">Answer : "10.366666666666667" </w:t>
        <w:br/>
        <w:t>}</w:t>
      </w:r>
    </w:p>
    <w:p>
      <w:r>
        <w:t>{</w:t>
        <w:br/>
        <w:t>Index 1491:</w:t>
      </w:r>
    </w:p>
    <w:p>
      <w:r>
        <w:t>Question : "Francis had 192 figs. He sunders all figs evenly among some friends. How many friends were there, If each of his friend get 24 figs?"</w:t>
      </w:r>
    </w:p>
    <w:p>
      <w:r>
        <w:t>Equation : " X = 192 / 24"</w:t>
      </w:r>
    </w:p>
    <w:p>
      <w:r>
        <w:t xml:space="preserve">Answer : "8.0" </w:t>
        <w:br/>
        <w:t>}</w:t>
      </w:r>
    </w:p>
    <w:p>
      <w:r>
        <w:t>{</w:t>
        <w:br/>
        <w:t>Index 1492:</w:t>
      </w:r>
    </w:p>
    <w:p>
      <w:r>
        <w:t>Question : "Carl had 333 Biscuits. He divides all Biscuits evenly among some friends. How many friends were there, If each of his friend get 34 Biscuits?"</w:t>
      </w:r>
    </w:p>
    <w:p>
      <w:r>
        <w:t>Equation : " X = 333 / 34"</w:t>
      </w:r>
    </w:p>
    <w:p>
      <w:r>
        <w:t xml:space="preserve">Answer : "9.794117647058824" </w:t>
        <w:br/>
        <w:t>}</w:t>
      </w:r>
    </w:p>
    <w:p>
      <w:r>
        <w:t>{</w:t>
        <w:br/>
        <w:t>Index 1493:</w:t>
      </w:r>
    </w:p>
    <w:p>
      <w:r>
        <w:t>Question : "Michael had 161 peachs. He dispenses all peachs evenly among some friends. How many friends were there, If each of his friend get 8 peachs?"</w:t>
      </w:r>
    </w:p>
    <w:p>
      <w:r>
        <w:t>Equation : " X = 161 / 8"</w:t>
      </w:r>
    </w:p>
    <w:p>
      <w:r>
        <w:t xml:space="preserve">Answer : "20.125" </w:t>
        <w:br/>
        <w:t>}</w:t>
      </w:r>
    </w:p>
    <w:p>
      <w:r>
        <w:t>{</w:t>
        <w:br/>
        <w:t>Index 1494:</w:t>
      </w:r>
    </w:p>
    <w:p>
      <w:r>
        <w:t>Question : "Frank had 360 coconuts. He shares all coconuts evenly among some friends. How many friends were there, If each of his friend get 36 coconuts?"</w:t>
      </w:r>
    </w:p>
    <w:p>
      <w:r>
        <w:t>Equation : " X = 360 / 36"</w:t>
      </w:r>
    </w:p>
    <w:p>
      <w:r>
        <w:t xml:space="preserve">Answer : "10.0" </w:t>
        <w:br/>
        <w:t>}</w:t>
      </w:r>
    </w:p>
    <w:p>
      <w:r>
        <w:t>{</w:t>
        <w:br/>
        <w:t>Index 1495:</w:t>
      </w:r>
    </w:p>
    <w:p>
      <w:r>
        <w:t>Question : "James had 287 Cars. He divides all Cars evenly among some friends. How many friends were there, If each of his friend get 7 Cars?"</w:t>
      </w:r>
    </w:p>
    <w:p>
      <w:r>
        <w:t>Equation : " X = 287 / 7"</w:t>
      </w:r>
    </w:p>
    <w:p>
      <w:r>
        <w:t xml:space="preserve">Answer : "41.0" </w:t>
        <w:br/>
        <w:t>}</w:t>
      </w:r>
    </w:p>
    <w:p>
      <w:r>
        <w:t>{</w:t>
        <w:br/>
        <w:t>Index 1496:</w:t>
      </w:r>
    </w:p>
    <w:p>
      <w:r>
        <w:t>Question : "Katherine had 341 lychees. He divides all lychees evenly among some friends. How many friends were there, If each of his friend get 4 lychees?"</w:t>
      </w:r>
    </w:p>
    <w:p>
      <w:r>
        <w:t>Equation : " X = 341 / 4"</w:t>
      </w:r>
    </w:p>
    <w:p>
      <w:r>
        <w:t xml:space="preserve">Answer : "85.25" </w:t>
        <w:br/>
        <w:t>}</w:t>
      </w:r>
    </w:p>
    <w:p>
      <w:r>
        <w:t>{</w:t>
        <w:br/>
        <w:t>Index 1497:</w:t>
      </w:r>
    </w:p>
    <w:p>
      <w:r>
        <w:t>Question : "Tasha had 358 Biscuits. He diverges all Biscuits evenly among some friends. How many friends were there, If each of his friend get 32 Biscuits?"</w:t>
      </w:r>
    </w:p>
    <w:p>
      <w:r>
        <w:t>Equation : " X = 358 / 32"</w:t>
      </w:r>
    </w:p>
    <w:p>
      <w:r>
        <w:t xml:space="preserve">Answer : "11.1875" </w:t>
        <w:br/>
        <w:t>}</w:t>
      </w:r>
    </w:p>
    <w:p>
      <w:r>
        <w:t>{</w:t>
        <w:br/>
        <w:t>Index 1498:</w:t>
      </w:r>
    </w:p>
    <w:p>
      <w:r>
        <w:t>Question : "Alicia had 232 Pens. He diverges all Pens evenly among some friends. How many friends were there, If each of his friend get 14 Pens?"</w:t>
      </w:r>
    </w:p>
    <w:p>
      <w:r>
        <w:t>Equation : " X = 232 / 14"</w:t>
      </w:r>
    </w:p>
    <w:p>
      <w:r>
        <w:t xml:space="preserve">Answer : "16.571428571428573" </w:t>
        <w:br/>
        <w:t>}</w:t>
      </w:r>
    </w:p>
    <w:p>
      <w:r>
        <w:t>{</w:t>
        <w:br/>
        <w:t>Index 1499:</w:t>
      </w:r>
    </w:p>
    <w:p>
      <w:r>
        <w:t>Question : "Roy had 267 Cars. He dispenses all Cars evenly among some friends. How many friends were there, If each of his friend get 15 Cars?"</w:t>
      </w:r>
    </w:p>
    <w:p>
      <w:r>
        <w:t>Equation : " X = 267 / 15"</w:t>
      </w:r>
    </w:p>
    <w:p>
      <w:r>
        <w:t xml:space="preserve">Answer : "17.8" </w:t>
        <w:br/>
        <w:t>}</w:t>
      </w:r>
    </w:p>
    <w:p>
      <w:r>
        <w:t>{</w:t>
        <w:br/>
        <w:t>Index 1500:</w:t>
      </w:r>
    </w:p>
    <w:p>
      <w:r>
        <w:t>Question : "Fred had 338 apples. He dispenses all apples evenly among some friends. How many friends were there, If each of his friend get 12 apples?"</w:t>
      </w:r>
    </w:p>
    <w:p>
      <w:r>
        <w:t>Equation : " X = 338 / 12"</w:t>
      </w:r>
    </w:p>
    <w:p>
      <w:r>
        <w:t xml:space="preserve">Answer : "28.166666666666668" </w:t>
        <w:br/>
        <w:t>}</w:t>
      </w:r>
    </w:p>
    <w:p>
      <w:r>
        <w:t>{</w:t>
        <w:br/>
        <w:t>Index 1501:</w:t>
      </w:r>
    </w:p>
    <w:p>
      <w:r>
        <w:t>Question : "Ruth had 217 toys. He distributes all toys evenly among some friends. How many friends were there, If each of his friend get 35 toys?"</w:t>
      </w:r>
    </w:p>
    <w:p>
      <w:r>
        <w:t>Equation : " X = 217 / 35"</w:t>
      </w:r>
    </w:p>
    <w:p>
      <w:r>
        <w:t xml:space="preserve">Answer : "6.2" </w:t>
        <w:br/>
        <w:t>}</w:t>
      </w:r>
    </w:p>
    <w:p>
      <w:r>
        <w:t>{</w:t>
        <w:br/>
        <w:t>Index 1502:</w:t>
      </w:r>
    </w:p>
    <w:p>
      <w:r>
        <w:t>Question : "Andrew had 138 bananas. He distributes all bananas evenly among some friends. How many friends were there, If each of his friend get 4 bananas?"</w:t>
      </w:r>
    </w:p>
    <w:p>
      <w:r>
        <w:t>Equation : " X = 138 / 4"</w:t>
      </w:r>
    </w:p>
    <w:p>
      <w:r>
        <w:t xml:space="preserve">Answer : "34.5" </w:t>
        <w:br/>
        <w:t>}</w:t>
      </w:r>
    </w:p>
    <w:p>
      <w:r>
        <w:t>{</w:t>
        <w:br/>
        <w:t>Index 1503:</w:t>
      </w:r>
    </w:p>
    <w:p>
      <w:r>
        <w:t>Question : "Kimberly had 341 Watchs. He splits all Watchs evenly among some friends. How many friends were there, If each of his friend get 26 Watchs?"</w:t>
      </w:r>
    </w:p>
    <w:p>
      <w:r>
        <w:t>Equation : " X = 341 / 26"</w:t>
      </w:r>
    </w:p>
    <w:p>
      <w:r>
        <w:t xml:space="preserve">Answer : "13.115384615384615" </w:t>
        <w:br/>
        <w:t>}</w:t>
      </w:r>
    </w:p>
    <w:p>
      <w:r>
        <w:t>{</w:t>
        <w:br/>
        <w:t>Index 1504:</w:t>
      </w:r>
    </w:p>
    <w:p>
      <w:r>
        <w:t>Question : "Rosemary had 132 bananas. He sunders all bananas evenly among some friends. How many friends were there, If each of his friend get 20 bananas?"</w:t>
      </w:r>
    </w:p>
    <w:p>
      <w:r>
        <w:t>Equation : " X = 132 / 20"</w:t>
      </w:r>
    </w:p>
    <w:p>
      <w:r>
        <w:t xml:space="preserve">Answer : "6.6" </w:t>
        <w:br/>
        <w:t>}</w:t>
      </w:r>
    </w:p>
    <w:p>
      <w:r>
        <w:t>{</w:t>
        <w:br/>
        <w:t>Index 1505:</w:t>
      </w:r>
    </w:p>
    <w:p>
      <w:r>
        <w:t>Question : "Kendall had 386 Chocolates. He dispenses all Chocolates evenly among some friends. How many friends were there, If each of his friend get 25 Chocolates?"</w:t>
      </w:r>
    </w:p>
    <w:p>
      <w:r>
        <w:t>Equation : " X = 386 / 25"</w:t>
      </w:r>
    </w:p>
    <w:p>
      <w:r>
        <w:t xml:space="preserve">Answer : "15.44" </w:t>
        <w:br/>
        <w:t>}</w:t>
      </w:r>
    </w:p>
    <w:p>
      <w:r>
        <w:t>{</w:t>
        <w:br/>
        <w:t>Index 1506:</w:t>
      </w:r>
    </w:p>
    <w:p>
      <w:r>
        <w:t>Question : "Kenneth had 94 Watchs. He imparts all Watchs evenly among some friends. How many friends were there, If each of his friend get 24 Watchs?"</w:t>
      </w:r>
    </w:p>
    <w:p>
      <w:r>
        <w:t>Equation : " X = 94 / 24"</w:t>
      </w:r>
    </w:p>
    <w:p>
      <w:r>
        <w:t xml:space="preserve">Answer : "3.9166666666666665" </w:t>
        <w:br/>
        <w:t>}</w:t>
      </w:r>
    </w:p>
    <w:p>
      <w:r>
        <w:t>{</w:t>
        <w:br/>
        <w:t>Index 1507:</w:t>
      </w:r>
    </w:p>
    <w:p>
      <w:r>
        <w:t>Question : "Lakeisha had 282 Breads. He diverges all Breads evenly among some friends. How many friends were there, If each of his friend get 25 Breads?"</w:t>
      </w:r>
    </w:p>
    <w:p>
      <w:r>
        <w:t>Equation : " X = 282 / 25"</w:t>
      </w:r>
    </w:p>
    <w:p>
      <w:r>
        <w:t xml:space="preserve">Answer : "11.28" </w:t>
        <w:br/>
        <w:t>}</w:t>
      </w:r>
    </w:p>
    <w:p>
      <w:r>
        <w:t>{</w:t>
        <w:br/>
        <w:t>Index 1508:</w:t>
      </w:r>
    </w:p>
    <w:p>
      <w:r>
        <w:t>Question : "Claudia had 300 Books. He imparts all Books evenly among some friends. How many friends were there, If each of his friend get 4 Books?"</w:t>
      </w:r>
    </w:p>
    <w:p>
      <w:r>
        <w:t>Equation : " X = 300 / 4"</w:t>
      </w:r>
    </w:p>
    <w:p>
      <w:r>
        <w:t xml:space="preserve">Answer : "75.0" </w:t>
        <w:br/>
        <w:t>}</w:t>
      </w:r>
    </w:p>
    <w:p>
      <w:r>
        <w:t>{</w:t>
        <w:br/>
        <w:t>Index 1509:</w:t>
      </w:r>
    </w:p>
    <w:p>
      <w:r>
        <w:t>Question : "Bryan had 343 watermelons. He sunders all watermelons evenly among some friends. How many friends were there, If each of his friend get 39 watermelons?"</w:t>
      </w:r>
    </w:p>
    <w:p>
      <w:r>
        <w:t>Equation : " X = 343 / 39"</w:t>
      </w:r>
    </w:p>
    <w:p>
      <w:r>
        <w:t xml:space="preserve">Answer : "8.794871794871796" </w:t>
        <w:br/>
        <w:t>}</w:t>
      </w:r>
    </w:p>
    <w:p>
      <w:r>
        <w:t>{</w:t>
        <w:br/>
        <w:t>Index 1510:</w:t>
      </w:r>
    </w:p>
    <w:p>
      <w:r>
        <w:t>Question : "Russell had 335 oranges. He dispenses all oranges evenly among some friends. How many friends were there, If each of his friend get 14 oranges?"</w:t>
      </w:r>
    </w:p>
    <w:p>
      <w:r>
        <w:t>Equation : " X = 335 / 14"</w:t>
      </w:r>
    </w:p>
    <w:p>
      <w:r>
        <w:t xml:space="preserve">Answer : "23.928571428571427" </w:t>
        <w:br/>
        <w:t>}</w:t>
      </w:r>
    </w:p>
    <w:p>
      <w:r>
        <w:t>{</w:t>
        <w:br/>
        <w:t>Index 1511:</w:t>
      </w:r>
    </w:p>
    <w:p>
      <w:r>
        <w:t>Question : "Reginald had 268 oranges. He divides all oranges evenly among some friends. How many friends were there, If each of his friend get 7 oranges?"</w:t>
      </w:r>
    </w:p>
    <w:p>
      <w:r>
        <w:t>Equation : " X = 268 / 7"</w:t>
      </w:r>
    </w:p>
    <w:p>
      <w:r>
        <w:t xml:space="preserve">Answer : "38.285714285714285" </w:t>
        <w:br/>
        <w:t>}</w:t>
      </w:r>
    </w:p>
    <w:p>
      <w:r>
        <w:t>{</w:t>
        <w:br/>
        <w:t>Index 1512:</w:t>
      </w:r>
    </w:p>
    <w:p>
      <w:r>
        <w:t>Question : "Christi had 59 quinces. He dispenses all quinces evenly among some friends. How many friends were there, If each of his friend get 25 quinces?"</w:t>
      </w:r>
    </w:p>
    <w:p>
      <w:r>
        <w:t>Equation : " X = 59 / 25"</w:t>
      </w:r>
    </w:p>
    <w:p>
      <w:r>
        <w:t xml:space="preserve">Answer : "2.36" </w:t>
        <w:br/>
        <w:t>}</w:t>
      </w:r>
    </w:p>
    <w:p>
      <w:r>
        <w:t>{</w:t>
        <w:br/>
        <w:t>Index 1513:</w:t>
      </w:r>
    </w:p>
    <w:p>
      <w:r>
        <w:t>Question : "Melva had 361 mangos. He diverges all mangos evenly among some friends. How many friends were there, If each of his friend get 39 mangos?"</w:t>
      </w:r>
    </w:p>
    <w:p>
      <w:r>
        <w:t>Equation : " X = 361 / 39"</w:t>
      </w:r>
    </w:p>
    <w:p>
      <w:r>
        <w:t xml:space="preserve">Answer : "9.256410256410257" </w:t>
        <w:br/>
        <w:t>}</w:t>
      </w:r>
    </w:p>
    <w:p>
      <w:r>
        <w:t>{</w:t>
        <w:br/>
        <w:t>Index 1514:</w:t>
      </w:r>
    </w:p>
    <w:p>
      <w:r>
        <w:t>Question : "Mary had 52 toys. He sunders all toys evenly among some friends. How many friends were there, If each of his friend get 17 toys?"</w:t>
      </w:r>
    </w:p>
    <w:p>
      <w:r>
        <w:t>Equation : " X = 52 / 17"</w:t>
      </w:r>
    </w:p>
    <w:p>
      <w:r>
        <w:t xml:space="preserve">Answer : "3.0588235294117645" </w:t>
        <w:br/>
        <w:t>}</w:t>
      </w:r>
    </w:p>
    <w:p>
      <w:r>
        <w:t>{</w:t>
        <w:br/>
        <w:t>Index 1515:</w:t>
      </w:r>
    </w:p>
    <w:p>
      <w:r>
        <w:t>Question : "Janet had 364 quinces. He sunders all quinces evenly among some friends. How many friends were there, If each of his friend get 2 quinces?"</w:t>
      </w:r>
    </w:p>
    <w:p>
      <w:r>
        <w:t>Equation : " X = 364 / 2"</w:t>
      </w:r>
    </w:p>
    <w:p>
      <w:r>
        <w:t xml:space="preserve">Answer : "182.0" </w:t>
        <w:br/>
        <w:t>}</w:t>
      </w:r>
    </w:p>
    <w:p>
      <w:r>
        <w:t>{</w:t>
        <w:br/>
        <w:t>Index 1516:</w:t>
      </w:r>
    </w:p>
    <w:p>
      <w:r>
        <w:t>Question : "Ryan had 215 peachs. He sunders all peachs evenly among some friends. How many friends were there, If each of his friend get 40 peachs?"</w:t>
      </w:r>
    </w:p>
    <w:p>
      <w:r>
        <w:t>Equation : " X = 215 / 40"</w:t>
      </w:r>
    </w:p>
    <w:p>
      <w:r>
        <w:t xml:space="preserve">Answer : "5.375" </w:t>
        <w:br/>
        <w:t>}</w:t>
      </w:r>
    </w:p>
    <w:p>
      <w:r>
        <w:t>{</w:t>
        <w:br/>
        <w:t>Index 1517:</w:t>
      </w:r>
    </w:p>
    <w:p>
      <w:r>
        <w:t>Question : "James had 359 limes. He sunders all limes evenly among some friends. How many friends were there, If each of his friend get 11 limes?"</w:t>
      </w:r>
    </w:p>
    <w:p>
      <w:r>
        <w:t>Equation : " X = 359 / 11"</w:t>
      </w:r>
    </w:p>
    <w:p>
      <w:r>
        <w:t xml:space="preserve">Answer : "32.63636363636363" </w:t>
        <w:br/>
        <w:t>}</w:t>
      </w:r>
    </w:p>
    <w:p>
      <w:r>
        <w:t>{</w:t>
        <w:br/>
        <w:t>Index 1518:</w:t>
      </w:r>
    </w:p>
    <w:p>
      <w:r>
        <w:t>Question : "Florence had 357 Presss. He distributes all Presss evenly among some friends. How many friends were there, If each of his friend get 6 Presss?"</w:t>
      </w:r>
    </w:p>
    <w:p>
      <w:r>
        <w:t>Equation : " X = 357 / 6"</w:t>
      </w:r>
    </w:p>
    <w:p>
      <w:r>
        <w:t xml:space="preserve">Answer : "59.5" </w:t>
        <w:br/>
        <w:t>}</w:t>
      </w:r>
    </w:p>
    <w:p>
      <w:r>
        <w:t>{</w:t>
        <w:br/>
        <w:t>Index 1519:</w:t>
      </w:r>
    </w:p>
    <w:p>
      <w:r>
        <w:t>Question : "Denise had 152 Chocolates. He sunders all Chocolates evenly among some friends. How many friends were there, If each of his friend get 22 Chocolates?"</w:t>
      </w:r>
    </w:p>
    <w:p>
      <w:r>
        <w:t>Equation : " X = 152 / 22"</w:t>
      </w:r>
    </w:p>
    <w:p>
      <w:r>
        <w:t xml:space="preserve">Answer : "6.909090909090909" </w:t>
        <w:br/>
        <w:t>}</w:t>
      </w:r>
    </w:p>
    <w:p>
      <w:r>
        <w:t>{</w:t>
        <w:br/>
        <w:t>Index 1520:</w:t>
      </w:r>
    </w:p>
    <w:p>
      <w:r>
        <w:t>Question : "Sandra had 201 watermelons. He dispenses all watermelons evenly among some friends. How many friends were there, If each of his friend get 8 watermelons?"</w:t>
      </w:r>
    </w:p>
    <w:p>
      <w:r>
        <w:t>Equation : " X = 201 / 8"</w:t>
      </w:r>
    </w:p>
    <w:p>
      <w:r>
        <w:t xml:space="preserve">Answer : "25.125" </w:t>
        <w:br/>
        <w:t>}</w:t>
      </w:r>
    </w:p>
    <w:p>
      <w:r>
        <w:t>{</w:t>
        <w:br/>
        <w:t>Index 1521:</w:t>
      </w:r>
    </w:p>
    <w:p>
      <w:r>
        <w:t>Question : "Joseph had 169 lemons. He halves all lemons evenly among some friends. How many friends were there, If each of his friend get 11 lemons?"</w:t>
      </w:r>
    </w:p>
    <w:p>
      <w:r>
        <w:t>Equation : " X = 169 / 11"</w:t>
      </w:r>
    </w:p>
    <w:p>
      <w:r>
        <w:t xml:space="preserve">Answer : "15.363636363636363" </w:t>
        <w:br/>
        <w:t>}</w:t>
      </w:r>
    </w:p>
    <w:p>
      <w:r>
        <w:t>{</w:t>
        <w:br/>
        <w:t>Index 1522:</w:t>
      </w:r>
    </w:p>
    <w:p>
      <w:r>
        <w:t>Question : "Abel had 337 nectarines. He shares all nectarines evenly among some friends. How many friends were there, If each of his friend get 15 nectarines?"</w:t>
      </w:r>
    </w:p>
    <w:p>
      <w:r>
        <w:t>Equation : " X = 337 / 15"</w:t>
      </w:r>
    </w:p>
    <w:p>
      <w:r>
        <w:t xml:space="preserve">Answer : "22.466666666666665" </w:t>
        <w:br/>
        <w:t>}</w:t>
      </w:r>
    </w:p>
    <w:p>
      <w:r>
        <w:t>{</w:t>
        <w:br/>
        <w:t>Index 1523:</w:t>
      </w:r>
    </w:p>
    <w:p>
      <w:r>
        <w:t>Question : "Phillip had 55 papayas. He distributes all papayas evenly among some friends. How many friends were there, If each of his friend get 24 papayas?"</w:t>
      </w:r>
    </w:p>
    <w:p>
      <w:r>
        <w:t>Equation : " X = 55 / 24"</w:t>
      </w:r>
    </w:p>
    <w:p>
      <w:r>
        <w:t xml:space="preserve">Answer : "2.2916666666666665" </w:t>
        <w:br/>
        <w:t>}</w:t>
      </w:r>
    </w:p>
    <w:p>
      <w:r>
        <w:t>{</w:t>
        <w:br/>
        <w:t>Index 1524:</w:t>
      </w:r>
    </w:p>
    <w:p>
      <w:r>
        <w:t>Question : "Lester had 360 Boxs. He splits all Boxs evenly among some friends. How many friends were there, If each of his friend get 36 Boxs?"</w:t>
      </w:r>
    </w:p>
    <w:p>
      <w:r>
        <w:t>Equation : " X = 360 / 36"</w:t>
      </w:r>
    </w:p>
    <w:p>
      <w:r>
        <w:t xml:space="preserve">Answer : "10.0" </w:t>
        <w:br/>
        <w:t>}</w:t>
      </w:r>
    </w:p>
    <w:p>
      <w:r>
        <w:t>{</w:t>
        <w:br/>
        <w:t>Index 1525:</w:t>
      </w:r>
    </w:p>
    <w:p>
      <w:r>
        <w:t>Question : "Bill had 149 kiwis. He diverges all kiwis evenly among some friends. How many friends were there, If each of his friend get 35 kiwis?"</w:t>
      </w:r>
    </w:p>
    <w:p>
      <w:r>
        <w:t>Equation : " X = 149 / 35"</w:t>
      </w:r>
    </w:p>
    <w:p>
      <w:r>
        <w:t xml:space="preserve">Answer : "4.257142857142857" </w:t>
        <w:br/>
        <w:t>}</w:t>
      </w:r>
    </w:p>
    <w:p>
      <w:r>
        <w:t>{</w:t>
        <w:br/>
        <w:t>Index 1526:</w:t>
      </w:r>
    </w:p>
    <w:p>
      <w:r>
        <w:t>Question : "Richard had 115 pineapples. He shares all pineapples evenly among some friends. How many friends were there, If each of his friend get 16 pineapples?"</w:t>
      </w:r>
    </w:p>
    <w:p>
      <w:r>
        <w:t>Equation : " X = 115 / 16"</w:t>
      </w:r>
    </w:p>
    <w:p>
      <w:r>
        <w:t xml:space="preserve">Answer : "7.1875" </w:t>
        <w:br/>
        <w:t>}</w:t>
      </w:r>
    </w:p>
    <w:p>
      <w:r>
        <w:t>{</w:t>
        <w:br/>
        <w:t>Index 1527:</w:t>
      </w:r>
    </w:p>
    <w:p>
      <w:r>
        <w:t>Question : "Patrick had 126 pears. He splits all pears evenly among some friends. How many friends were there, If each of his friend get 7 pears?"</w:t>
      </w:r>
    </w:p>
    <w:p>
      <w:r>
        <w:t>Equation : " X = 126 / 7"</w:t>
      </w:r>
    </w:p>
    <w:p>
      <w:r>
        <w:t xml:space="preserve">Answer : "18.0" </w:t>
        <w:br/>
        <w:t>}</w:t>
      </w:r>
    </w:p>
    <w:p>
      <w:r>
        <w:t>{</w:t>
        <w:br/>
        <w:t>Index 1528:</w:t>
      </w:r>
    </w:p>
    <w:p>
      <w:r>
        <w:t>Question : "Helen had 140 peachs. He divides all peachs evenly among some friends. How many friends were there, If each of his friend get 20 peachs?"</w:t>
      </w:r>
    </w:p>
    <w:p>
      <w:r>
        <w:t>Equation : " X = 140 / 20"</w:t>
      </w:r>
    </w:p>
    <w:p>
      <w:r>
        <w:t xml:space="preserve">Answer : "7.0" </w:t>
        <w:br/>
        <w:t>}</w:t>
      </w:r>
    </w:p>
    <w:p>
      <w:r>
        <w:t>{</w:t>
        <w:br/>
        <w:t>Index 1529:</w:t>
      </w:r>
    </w:p>
    <w:p>
      <w:r>
        <w:t>Question : "Dorothy had 101 kiwis. He shares all kiwis evenly among some friends. How many friends were there, If each of his friend get 38 kiwis?"</w:t>
      </w:r>
    </w:p>
    <w:p>
      <w:r>
        <w:t>Equation : " X = 101 / 38"</w:t>
      </w:r>
    </w:p>
    <w:p>
      <w:r>
        <w:t xml:space="preserve">Answer : "2.6578947368421053" </w:t>
        <w:br/>
        <w:t>}</w:t>
      </w:r>
    </w:p>
    <w:p>
      <w:r>
        <w:t>{</w:t>
        <w:br/>
        <w:t>Index 1530:</w:t>
      </w:r>
    </w:p>
    <w:p>
      <w:r>
        <w:t>Question : "Bruce had 180 limes. He distributes all limes evenly among some friends. How many friends were there, If each of his friend get 32 limes?"</w:t>
      </w:r>
    </w:p>
    <w:p>
      <w:r>
        <w:t>Equation : " X = 180 / 32"</w:t>
      </w:r>
    </w:p>
    <w:p>
      <w:r>
        <w:t xml:space="preserve">Answer : "5.625" </w:t>
        <w:br/>
        <w:t>}</w:t>
      </w:r>
    </w:p>
    <w:p>
      <w:r>
        <w:t>{</w:t>
        <w:br/>
        <w:t>Index 1531:</w:t>
      </w:r>
    </w:p>
    <w:p>
      <w:r>
        <w:t>Question : "Joann had 400 plums. He distributes all plums evenly among some friends. How many friends were there, If each of his friend get 36 plums?"</w:t>
      </w:r>
    </w:p>
    <w:p>
      <w:r>
        <w:t>Equation : " X = 400 / 36"</w:t>
      </w:r>
    </w:p>
    <w:p>
      <w:r>
        <w:t xml:space="preserve">Answer : "11.11111111111111" </w:t>
        <w:br/>
        <w:t>}</w:t>
      </w:r>
    </w:p>
    <w:p>
      <w:r>
        <w:t>{</w:t>
        <w:br/>
        <w:t>Index 1532:</w:t>
      </w:r>
    </w:p>
    <w:p>
      <w:r>
        <w:t>Question : "Patrica had 235 blackberrys. He distributes all blackberrys evenly among some friends. How many friends were there, If each of his friend get 12 blackberrys?"</w:t>
      </w:r>
    </w:p>
    <w:p>
      <w:r>
        <w:t>Equation : " X = 235 / 12"</w:t>
      </w:r>
    </w:p>
    <w:p>
      <w:r>
        <w:t xml:space="preserve">Answer : "19.583333333333332" </w:t>
        <w:br/>
        <w:t>}</w:t>
      </w:r>
    </w:p>
    <w:p>
      <w:r>
        <w:t>{</w:t>
        <w:br/>
        <w:t>Index 1533:</w:t>
      </w:r>
    </w:p>
    <w:p>
      <w:r>
        <w:t>Question : "Ronald had 68 Presss. He distributes all Presss evenly among some friends. How many friends were there, If each of his friend get 36 Presss?"</w:t>
      </w:r>
    </w:p>
    <w:p>
      <w:r>
        <w:t>Equation : " X = 68 / 36"</w:t>
      </w:r>
    </w:p>
    <w:p>
      <w:r>
        <w:t xml:space="preserve">Answer : "1.8888888888888888" </w:t>
        <w:br/>
        <w:t>}</w:t>
      </w:r>
    </w:p>
    <w:p>
      <w:r>
        <w:t>{</w:t>
        <w:br/>
        <w:t>Index 1534:</w:t>
      </w:r>
    </w:p>
    <w:p>
      <w:r>
        <w:t>Question : "Laura had 215 Mangos. He splits all Mangos evenly among some friends. How many friends were there, If each of his friend get 15 Mangos?"</w:t>
      </w:r>
    </w:p>
    <w:p>
      <w:r>
        <w:t>Equation : " X = 215 / 15"</w:t>
      </w:r>
    </w:p>
    <w:p>
      <w:r>
        <w:t xml:space="preserve">Answer : "14.333333333333334" </w:t>
        <w:br/>
        <w:t>}</w:t>
      </w:r>
    </w:p>
    <w:p>
      <w:r>
        <w:t>{</w:t>
        <w:br/>
        <w:t>Index 1535:</w:t>
      </w:r>
    </w:p>
    <w:p>
      <w:r>
        <w:t>Question : "Tanya had 57 Boxs. He sunders all Boxs evenly among some friends. How many friends were there, If each of his friend get 36 Boxs?"</w:t>
      </w:r>
    </w:p>
    <w:p>
      <w:r>
        <w:t>Equation : " X = 57 / 36"</w:t>
      </w:r>
    </w:p>
    <w:p>
      <w:r>
        <w:t xml:space="preserve">Answer : "1.5833333333333333" </w:t>
        <w:br/>
        <w:t>}</w:t>
      </w:r>
    </w:p>
    <w:p>
      <w:r>
        <w:t>{</w:t>
        <w:br/>
        <w:t>Index 1536:</w:t>
      </w:r>
    </w:p>
    <w:p>
      <w:r>
        <w:t>Question : "Alejandra had 79 watermelons. He distributes all watermelons evenly among some friends. How many friends were there, If each of his friend get 26 watermelons?"</w:t>
      </w:r>
    </w:p>
    <w:p>
      <w:r>
        <w:t>Equation : " X = 79 / 26"</w:t>
      </w:r>
    </w:p>
    <w:p>
      <w:r>
        <w:t xml:space="preserve">Answer : "3.0384615384615383" </w:t>
        <w:br/>
        <w:t>}</w:t>
      </w:r>
    </w:p>
    <w:p>
      <w:r>
        <w:t>{</w:t>
        <w:br/>
        <w:t>Index 1537:</w:t>
      </w:r>
    </w:p>
    <w:p>
      <w:r>
        <w:t>Question : "James had 48 pears. He halves all pears evenly among some friends. How many friends were there, If each of his friend get 8 pears?"</w:t>
      </w:r>
    </w:p>
    <w:p>
      <w:r>
        <w:t>Equation : " X = 48 / 8"</w:t>
      </w:r>
    </w:p>
    <w:p>
      <w:r>
        <w:t xml:space="preserve">Answer : "6.0" </w:t>
        <w:br/>
        <w:t>}</w:t>
      </w:r>
    </w:p>
    <w:p>
      <w:r>
        <w:t>{</w:t>
        <w:br/>
        <w:t>Index 1538:</w:t>
      </w:r>
    </w:p>
    <w:p>
      <w:r>
        <w:t>Question : "Kenneth had 179 kiwis. He sunders all kiwis evenly among some friends. How many friends were there, If each of his friend get 3 kiwis?"</w:t>
      </w:r>
    </w:p>
    <w:p>
      <w:r>
        <w:t>Equation : " X = 179 / 3"</w:t>
      </w:r>
    </w:p>
    <w:p>
      <w:r>
        <w:t xml:space="preserve">Answer : "59.666666666666664" </w:t>
        <w:br/>
        <w:t>}</w:t>
      </w:r>
    </w:p>
    <w:p>
      <w:r>
        <w:t>{</w:t>
        <w:br/>
        <w:t>Index 1539:</w:t>
      </w:r>
    </w:p>
    <w:p>
      <w:r>
        <w:t>Question : "Cathryn had 100 limes. He splits all limes evenly among some friends. How many friends were there, If each of his friend get 39 limes?"</w:t>
      </w:r>
    </w:p>
    <w:p>
      <w:r>
        <w:t>Equation : " X = 100 / 39"</w:t>
      </w:r>
    </w:p>
    <w:p>
      <w:r>
        <w:t xml:space="preserve">Answer : "2.5641025641025643" </w:t>
        <w:br/>
        <w:t>}</w:t>
      </w:r>
    </w:p>
    <w:p>
      <w:r>
        <w:t>{</w:t>
        <w:br/>
        <w:t>Index 1540:</w:t>
      </w:r>
    </w:p>
    <w:p>
      <w:r>
        <w:t>Question : "Catherine had 314 Breads. He divides all Breads evenly among some friends. How many friends were there, If each of his friend get 19 Breads?"</w:t>
      </w:r>
    </w:p>
    <w:p>
      <w:r>
        <w:t>Equation : " X = 314 / 19"</w:t>
      </w:r>
    </w:p>
    <w:p>
      <w:r>
        <w:t xml:space="preserve">Answer : "16.526315789473685" </w:t>
        <w:br/>
        <w:t>}</w:t>
      </w:r>
    </w:p>
    <w:p>
      <w:r>
        <w:t>{</w:t>
        <w:br/>
        <w:t>Index 1541:</w:t>
      </w:r>
    </w:p>
    <w:p>
      <w:r>
        <w:t>Question : "George had 165 nectarines. He distributes all nectarines evenly among some friends. How many friends were there, If each of his friend get 38 nectarines?"</w:t>
      </w:r>
    </w:p>
    <w:p>
      <w:r>
        <w:t>Equation : " X = 165 / 38"</w:t>
      </w:r>
    </w:p>
    <w:p>
      <w:r>
        <w:t xml:space="preserve">Answer : "4.342105263157895" </w:t>
        <w:br/>
        <w:t>}</w:t>
      </w:r>
    </w:p>
    <w:p>
      <w:r>
        <w:t>{</w:t>
        <w:br/>
        <w:t>Index 1542:</w:t>
      </w:r>
    </w:p>
    <w:p>
      <w:r>
        <w:t>Question : "Marian had 328 Presss. He distributes all Presss evenly among some friends. How many friends were there, If each of his friend get 39 Presss?"</w:t>
      </w:r>
    </w:p>
    <w:p>
      <w:r>
        <w:t>Equation : " X = 328 / 39"</w:t>
      </w:r>
    </w:p>
    <w:p>
      <w:r>
        <w:t xml:space="preserve">Answer : "8.41025641025641" </w:t>
        <w:br/>
        <w:t>}</w:t>
      </w:r>
    </w:p>
    <w:p>
      <w:r>
        <w:t>{</w:t>
        <w:br/>
        <w:t>Index 1543:</w:t>
      </w:r>
    </w:p>
    <w:p>
      <w:r>
        <w:t>Question : "Tami had 360 peachs. He dispenses all peachs evenly among some friends. How many friends were there, If each of his friend get 9 peachs?"</w:t>
      </w:r>
    </w:p>
    <w:p>
      <w:r>
        <w:t>Equation : " X = 360 / 9"</w:t>
      </w:r>
    </w:p>
    <w:p>
      <w:r>
        <w:t xml:space="preserve">Answer : "40.0" </w:t>
        <w:br/>
        <w:t>}</w:t>
      </w:r>
    </w:p>
    <w:p>
      <w:r>
        <w:t>{</w:t>
        <w:br/>
        <w:t>Index 1544:</w:t>
      </w:r>
    </w:p>
    <w:p>
      <w:r>
        <w:t>Question : "Laura had 242 blueberrys. He imparts all blueberrys evenly among some friends. How many friends were there, If each of his friend get 23 blueberrys?"</w:t>
      </w:r>
    </w:p>
    <w:p>
      <w:r>
        <w:t>Equation : " X = 242 / 23"</w:t>
      </w:r>
    </w:p>
    <w:p>
      <w:r>
        <w:t xml:space="preserve">Answer : "10.521739130434783" </w:t>
        <w:br/>
        <w:t>}</w:t>
      </w:r>
    </w:p>
    <w:p>
      <w:r>
        <w:t>{</w:t>
        <w:br/>
        <w:t>Index 1545:</w:t>
      </w:r>
    </w:p>
    <w:p>
      <w:r>
        <w:t>Question : "Lillian had 248 limes. He dispenses all limes evenly among some friends. How many friends were there, If each of his friend get 6 limes?"</w:t>
      </w:r>
    </w:p>
    <w:p>
      <w:r>
        <w:t>Equation : " X = 248 / 6"</w:t>
      </w:r>
    </w:p>
    <w:p>
      <w:r>
        <w:t xml:space="preserve">Answer : "41.333333333333336" </w:t>
        <w:br/>
        <w:t>}</w:t>
      </w:r>
    </w:p>
    <w:p>
      <w:r>
        <w:t>{</w:t>
        <w:br/>
        <w:t>Index 1546:</w:t>
      </w:r>
    </w:p>
    <w:p>
      <w:r>
        <w:t>Question : "John had 299 strawberrys. He distributes all strawberrys evenly among some friends. How many friends were there, If each of his friend get 11 strawberrys?"</w:t>
      </w:r>
    </w:p>
    <w:p>
      <w:r>
        <w:t>Equation : " X = 299 / 11"</w:t>
      </w:r>
    </w:p>
    <w:p>
      <w:r>
        <w:t xml:space="preserve">Answer : "27.181818181818183" </w:t>
        <w:br/>
        <w:t>}</w:t>
      </w:r>
    </w:p>
    <w:p>
      <w:r>
        <w:t>{</w:t>
        <w:br/>
        <w:t>Index 1547:</w:t>
      </w:r>
    </w:p>
    <w:p>
      <w:r>
        <w:t>Question : "Jose had 298 toys. He imparts all toys evenly among some friends. How many friends were there, If each of his friend get 25 toys?"</w:t>
      </w:r>
    </w:p>
    <w:p>
      <w:r>
        <w:t>Equation : " X = 298 / 25"</w:t>
      </w:r>
    </w:p>
    <w:p>
      <w:r>
        <w:t xml:space="preserve">Answer : "11.92" </w:t>
        <w:br/>
        <w:t>}</w:t>
      </w:r>
    </w:p>
    <w:p>
      <w:r>
        <w:t>{</w:t>
        <w:br/>
        <w:t>Index 1548:</w:t>
      </w:r>
    </w:p>
    <w:p>
      <w:r>
        <w:t>Question : "James had 332 limes. He dispenses all limes evenly among some friends. How many friends were there, If each of his friend get 20 limes?"</w:t>
      </w:r>
    </w:p>
    <w:p>
      <w:r>
        <w:t>Equation : " X = 332 / 20"</w:t>
      </w:r>
    </w:p>
    <w:p>
      <w:r>
        <w:t xml:space="preserve">Answer : "16.6" </w:t>
        <w:br/>
        <w:t>}</w:t>
      </w:r>
    </w:p>
    <w:p>
      <w:r>
        <w:t>{</w:t>
        <w:br/>
        <w:t>Index 1549:</w:t>
      </w:r>
    </w:p>
    <w:p>
      <w:r>
        <w:t>Question : "Guadalupe had 62 lychees. He halves all lychees evenly among some friends. How many friends were there, If each of his friend get 10 lychees?"</w:t>
      </w:r>
    </w:p>
    <w:p>
      <w:r>
        <w:t>Equation : " X = 62 / 10"</w:t>
      </w:r>
    </w:p>
    <w:p>
      <w:r>
        <w:t xml:space="preserve">Answer : "6.2" </w:t>
        <w:br/>
        <w:t>}</w:t>
      </w:r>
    </w:p>
    <w:p>
      <w:r>
        <w:t>{</w:t>
        <w:br/>
        <w:t>Index 1550:</w:t>
      </w:r>
    </w:p>
    <w:p>
      <w:r>
        <w:t>Question : "Amanda had 399 Biscuits. He diverges all Biscuits evenly among some friends. How many friends were there, If each of his friend get 7 Biscuits?"</w:t>
      </w:r>
    </w:p>
    <w:p>
      <w:r>
        <w:t>Equation : " X = 399 / 7"</w:t>
      </w:r>
    </w:p>
    <w:p>
      <w:r>
        <w:t xml:space="preserve">Answer : "57.0" </w:t>
        <w:br/>
        <w:t>}</w:t>
      </w:r>
    </w:p>
    <w:p>
      <w:r>
        <w:t>{</w:t>
        <w:br/>
        <w:t>Index 1551:</w:t>
      </w:r>
    </w:p>
    <w:p>
      <w:r>
        <w:t>Question : "Clara had 138 bananas. He halves all bananas evenly among some friends. How many friends were there, If each of his friend get 25 bananas?"</w:t>
      </w:r>
    </w:p>
    <w:p>
      <w:r>
        <w:t>Equation : " X = 138 / 25"</w:t>
      </w:r>
    </w:p>
    <w:p>
      <w:r>
        <w:t xml:space="preserve">Answer : "5.52" </w:t>
        <w:br/>
        <w:t>}</w:t>
      </w:r>
    </w:p>
    <w:p>
      <w:r>
        <w:t>{</w:t>
        <w:br/>
        <w:t>Index 1552:</w:t>
      </w:r>
    </w:p>
    <w:p>
      <w:r>
        <w:t>Question : "Ida had 327 quinces. He dispenses all quinces evenly among some friends. How many friends were there, If each of his friend get 18 quinces?"</w:t>
      </w:r>
    </w:p>
    <w:p>
      <w:r>
        <w:t>Equation : " X = 327 / 18"</w:t>
      </w:r>
    </w:p>
    <w:p>
      <w:r>
        <w:t xml:space="preserve">Answer : "18.166666666666668" </w:t>
        <w:br/>
        <w:t>}</w:t>
      </w:r>
    </w:p>
    <w:p>
      <w:r>
        <w:t>{</w:t>
        <w:br/>
        <w:t>Index 1553:</w:t>
      </w:r>
    </w:p>
    <w:p>
      <w:r>
        <w:t>Question : "Gary had 368 Chocolates. He imparts all Chocolates evenly among some friends. How many friends were there, If each of his friend get 16 Chocolates?"</w:t>
      </w:r>
    </w:p>
    <w:p>
      <w:r>
        <w:t>Equation : " X = 368 / 16"</w:t>
      </w:r>
    </w:p>
    <w:p>
      <w:r>
        <w:t xml:space="preserve">Answer : "23.0" </w:t>
        <w:br/>
        <w:t>}</w:t>
      </w:r>
    </w:p>
    <w:p>
      <w:r>
        <w:t>{</w:t>
        <w:br/>
        <w:t>Index 1554:</w:t>
      </w:r>
    </w:p>
    <w:p>
      <w:r>
        <w:t>Question : "John had 373 toys. He halves all toys evenly among some friends. How many friends were there, If each of his friend get 7 toys?"</w:t>
      </w:r>
    </w:p>
    <w:p>
      <w:r>
        <w:t>Equation : " X = 373 / 7"</w:t>
      </w:r>
    </w:p>
    <w:p>
      <w:r>
        <w:t xml:space="preserve">Answer : "53.285714285714285" </w:t>
        <w:br/>
        <w:t>}</w:t>
      </w:r>
    </w:p>
    <w:p>
      <w:r>
        <w:t>{</w:t>
        <w:br/>
        <w:t>Index 1555:</w:t>
      </w:r>
    </w:p>
    <w:p>
      <w:r>
        <w:t>Question : "Maria had 395 bananas. He shares all bananas evenly among some friends. How many friends were there, If each of his friend get 26 bananas?"</w:t>
      </w:r>
    </w:p>
    <w:p>
      <w:r>
        <w:t>Equation : " X = 395 / 26"</w:t>
      </w:r>
    </w:p>
    <w:p>
      <w:r>
        <w:t xml:space="preserve">Answer : "15.192307692307692" </w:t>
        <w:br/>
        <w:t>}</w:t>
      </w:r>
    </w:p>
    <w:p>
      <w:r>
        <w:t>{</w:t>
        <w:br/>
        <w:t>Index 1556:</w:t>
      </w:r>
    </w:p>
    <w:p>
      <w:r>
        <w:t>Question : "Teresa had 81 apricots. He sunders all apricots evenly among some friends. How many friends were there, If each of his friend get 36 apricots?"</w:t>
      </w:r>
    </w:p>
    <w:p>
      <w:r>
        <w:t>Equation : " X = 81 / 36"</w:t>
      </w:r>
    </w:p>
    <w:p>
      <w:r>
        <w:t xml:space="preserve">Answer : "2.25" </w:t>
        <w:br/>
        <w:t>}</w:t>
      </w:r>
    </w:p>
    <w:p>
      <w:r>
        <w:t>{</w:t>
        <w:br/>
        <w:t>Index 1557:</w:t>
      </w:r>
    </w:p>
    <w:p>
      <w:r>
        <w:t>Question : "Ann had 131 Dolls. He divides all Dolls evenly among some friends. How many friends were there, If each of his friend get 21 Dolls?"</w:t>
      </w:r>
    </w:p>
    <w:p>
      <w:r>
        <w:t>Equation : " X = 131 / 21"</w:t>
      </w:r>
    </w:p>
    <w:p>
      <w:r>
        <w:t xml:space="preserve">Answer : "6.238095238095238" </w:t>
        <w:br/>
        <w:t>}</w:t>
      </w:r>
    </w:p>
    <w:p>
      <w:r>
        <w:t>{</w:t>
        <w:br/>
        <w:t>Index 1558:</w:t>
      </w:r>
    </w:p>
    <w:p>
      <w:r>
        <w:t>Question : "Gloria had 298 Dolls. He shares all Dolls evenly among some friends. How many friends were there, If each of his friend get 17 Dolls?"</w:t>
      </w:r>
    </w:p>
    <w:p>
      <w:r>
        <w:t>Equation : " X = 298 / 17"</w:t>
      </w:r>
    </w:p>
    <w:p>
      <w:r>
        <w:t xml:space="preserve">Answer : "17.529411764705884" </w:t>
        <w:br/>
        <w:t>}</w:t>
      </w:r>
    </w:p>
    <w:p>
      <w:r>
        <w:t>{</w:t>
        <w:br/>
        <w:t>Index 1559:</w:t>
      </w:r>
    </w:p>
    <w:p>
      <w:r>
        <w:t>Question : "Diana had 218 papayas. He diverges all papayas evenly among some friends. How many friends were there, If each of his friend get 37 papayas?"</w:t>
      </w:r>
    </w:p>
    <w:p>
      <w:r>
        <w:t>Equation : " X = 218 / 37"</w:t>
      </w:r>
    </w:p>
    <w:p>
      <w:r>
        <w:t xml:space="preserve">Answer : "5.891891891891892" </w:t>
        <w:br/>
        <w:t>}</w:t>
      </w:r>
    </w:p>
    <w:p>
      <w:r>
        <w:t>{</w:t>
        <w:br/>
        <w:t>Index 1560:</w:t>
      </w:r>
    </w:p>
    <w:p>
      <w:r>
        <w:t>Question : "Laure had 52 raspberrys. He shares all raspberrys evenly among some friends. How many friends were there, If each of his friend get 36 raspberrys?"</w:t>
      </w:r>
    </w:p>
    <w:p>
      <w:r>
        <w:t>Equation : " X = 52 / 36"</w:t>
      </w:r>
    </w:p>
    <w:p>
      <w:r>
        <w:t xml:space="preserve">Answer : "1.4444444444444444" </w:t>
        <w:br/>
        <w:t>}</w:t>
      </w:r>
    </w:p>
    <w:p>
      <w:r>
        <w:t>{</w:t>
        <w:br/>
        <w:t>Index 1561:</w:t>
      </w:r>
    </w:p>
    <w:p>
      <w:r>
        <w:t>Question : "Christopher had 69 kiwis. He halves all kiwis evenly among some friends. How many friends were there, If each of his friend get 3 kiwis?"</w:t>
      </w:r>
    </w:p>
    <w:p>
      <w:r>
        <w:t>Equation : " X = 69 / 3"</w:t>
      </w:r>
    </w:p>
    <w:p>
      <w:r>
        <w:t xml:space="preserve">Answer : "23.0" </w:t>
        <w:br/>
        <w:t>}</w:t>
      </w:r>
    </w:p>
    <w:p>
      <w:r>
        <w:t>{</w:t>
        <w:br/>
        <w:t>Index 1562:</w:t>
      </w:r>
    </w:p>
    <w:p>
      <w:r>
        <w:t>Question : "Mark had 335 blueberrys. He divides all blueberrys evenly among some friends. How many friends were there, If each of his friend get 21 blueberrys?"</w:t>
      </w:r>
    </w:p>
    <w:p>
      <w:r>
        <w:t>Equation : " X = 335 / 21"</w:t>
      </w:r>
    </w:p>
    <w:p>
      <w:r>
        <w:t xml:space="preserve">Answer : "15.952380952380953" </w:t>
        <w:br/>
        <w:t>}</w:t>
      </w:r>
    </w:p>
    <w:p>
      <w:r>
        <w:t>{</w:t>
        <w:br/>
        <w:t>Index 1563:</w:t>
      </w:r>
    </w:p>
    <w:p>
      <w:r>
        <w:t>Question : "Diana had 339 avocados. He shares all avocados evenly among some friends. How many friends were there, If each of his friend get 26 avocados?"</w:t>
      </w:r>
    </w:p>
    <w:p>
      <w:r>
        <w:t>Equation : " X = 339 / 26"</w:t>
      </w:r>
    </w:p>
    <w:p>
      <w:r>
        <w:t xml:space="preserve">Answer : "13.038461538461538" </w:t>
        <w:br/>
        <w:t>}</w:t>
      </w:r>
    </w:p>
    <w:p>
      <w:r>
        <w:t>{</w:t>
        <w:br/>
        <w:t>Index 1564:</w:t>
      </w:r>
    </w:p>
    <w:p>
      <w:r>
        <w:t>Question : "Sophie had 235 Breads. He divides all Breads evenly among some friends. How many friends were there, If each of his friend get 5 Breads?"</w:t>
      </w:r>
    </w:p>
    <w:p>
      <w:r>
        <w:t>Equation : " X = 235 / 5"</w:t>
      </w:r>
    </w:p>
    <w:p>
      <w:r>
        <w:t xml:space="preserve">Answer : "47.0" </w:t>
        <w:br/>
        <w:t>}</w:t>
      </w:r>
    </w:p>
    <w:p>
      <w:r>
        <w:t>{</w:t>
        <w:br/>
        <w:t>Index 1565:</w:t>
      </w:r>
    </w:p>
    <w:p>
      <w:r>
        <w:t>Question : "Janice had 278 pineapples. He halves all pineapples evenly among some friends. How many friends were there, If each of his friend get 15 pineapples?"</w:t>
      </w:r>
    </w:p>
    <w:p>
      <w:r>
        <w:t>Equation : " X = 278 / 15"</w:t>
      </w:r>
    </w:p>
    <w:p>
      <w:r>
        <w:t xml:space="preserve">Answer : "18.533333333333335" </w:t>
        <w:br/>
        <w:t>}</w:t>
      </w:r>
    </w:p>
    <w:p>
      <w:r>
        <w:t>{</w:t>
        <w:br/>
        <w:t>Index 1566:</w:t>
      </w:r>
    </w:p>
    <w:p>
      <w:r>
        <w:t>Question : "Susan had 318 lychees. He splits all lychees evenly among some friends. How many friends were there, If each of his friend get 13 lychees?"</w:t>
      </w:r>
    </w:p>
    <w:p>
      <w:r>
        <w:t>Equation : " X = 318 / 13"</w:t>
      </w:r>
    </w:p>
    <w:p>
      <w:r>
        <w:t xml:space="preserve">Answer : "24.46153846153846" </w:t>
        <w:br/>
        <w:t>}</w:t>
      </w:r>
    </w:p>
    <w:p>
      <w:r>
        <w:t>{</w:t>
        <w:br/>
        <w:t>Index 1567:</w:t>
      </w:r>
    </w:p>
    <w:p>
      <w:r>
        <w:t>Question : "Deborah had 173 mangos. He halves all mangos evenly among some friends. How many friends were there, If each of his friend get 29 mangos?"</w:t>
      </w:r>
    </w:p>
    <w:p>
      <w:r>
        <w:t>Equation : " X = 173 / 29"</w:t>
      </w:r>
    </w:p>
    <w:p>
      <w:r>
        <w:t xml:space="preserve">Answer : "5.9655172413793105" </w:t>
        <w:br/>
        <w:t>}</w:t>
      </w:r>
    </w:p>
    <w:p>
      <w:r>
        <w:t>{</w:t>
        <w:br/>
        <w:t>Index 1568:</w:t>
      </w:r>
    </w:p>
    <w:p>
      <w:r>
        <w:t>Question : "Jason had 188 Boxs. He imparts all Boxs evenly among some friends. How many friends were there, If each of his friend get 24 Boxs?"</w:t>
      </w:r>
    </w:p>
    <w:p>
      <w:r>
        <w:t>Equation : " X = 188 / 24"</w:t>
      </w:r>
    </w:p>
    <w:p>
      <w:r>
        <w:t xml:space="preserve">Answer : "7.833333333333333" </w:t>
        <w:br/>
        <w:t>}</w:t>
      </w:r>
    </w:p>
    <w:p>
      <w:r>
        <w:t>{</w:t>
        <w:br/>
        <w:t>Index 1569:</w:t>
      </w:r>
    </w:p>
    <w:p>
      <w:r>
        <w:t>Question : "David had 58 Watchs. He shares all Watchs evenly among some friends. How many friends were there, If each of his friend get 5 Watchs?"</w:t>
      </w:r>
    </w:p>
    <w:p>
      <w:r>
        <w:t>Equation : " X = 58 / 5"</w:t>
      </w:r>
    </w:p>
    <w:p>
      <w:r>
        <w:t xml:space="preserve">Answer : "11.6" </w:t>
        <w:br/>
        <w:t>}</w:t>
      </w:r>
    </w:p>
    <w:p>
      <w:r>
        <w:t>{</w:t>
        <w:br/>
        <w:t>Index 1570:</w:t>
      </w:r>
    </w:p>
    <w:p>
      <w:r>
        <w:t>Question : "Barbara had 97 nectarines. He sunders all nectarines evenly among some friends. How many friends were there, If each of his friend get 28 nectarines?"</w:t>
      </w:r>
    </w:p>
    <w:p>
      <w:r>
        <w:t>Equation : " X = 97 / 28"</w:t>
      </w:r>
    </w:p>
    <w:p>
      <w:r>
        <w:t xml:space="preserve">Answer : "3.4642857142857144" </w:t>
        <w:br/>
        <w:t>}</w:t>
      </w:r>
    </w:p>
    <w:p>
      <w:r>
        <w:t>{</w:t>
        <w:br/>
        <w:t>Index 1571:</w:t>
      </w:r>
    </w:p>
    <w:p>
      <w:r>
        <w:t>Question : "Clarence had 285 pineapples. He dispenses all pineapples evenly among some friends. How many friends were there, If each of his friend get 6 pineapples?"</w:t>
      </w:r>
    </w:p>
    <w:p>
      <w:r>
        <w:t>Equation : " X = 285 / 6"</w:t>
      </w:r>
    </w:p>
    <w:p>
      <w:r>
        <w:t xml:space="preserve">Answer : "47.5" </w:t>
        <w:br/>
        <w:t>}</w:t>
      </w:r>
    </w:p>
    <w:p>
      <w:r>
        <w:t>{</w:t>
        <w:br/>
        <w:t>Index 1572:</w:t>
      </w:r>
    </w:p>
    <w:p>
      <w:r>
        <w:t>Question : "Rebecca had 194 quinces. He diverges all quinces evenly among some friends. How many friends were there, If each of his friend get 27 quinces?"</w:t>
      </w:r>
    </w:p>
    <w:p>
      <w:r>
        <w:t>Equation : " X = 194 / 27"</w:t>
      </w:r>
    </w:p>
    <w:p>
      <w:r>
        <w:t xml:space="preserve">Answer : "7.185185185185185" </w:t>
        <w:br/>
        <w:t>}</w:t>
      </w:r>
    </w:p>
    <w:p>
      <w:r>
        <w:t>{</w:t>
        <w:br/>
        <w:t>Index 1573:</w:t>
      </w:r>
    </w:p>
    <w:p>
      <w:r>
        <w:t>Question : "Michael had 215 quinces. He imparts all quinces evenly among some friends. How many friends were there, If each of his friend get 8 quinces?"</w:t>
      </w:r>
    </w:p>
    <w:p>
      <w:r>
        <w:t>Equation : " X = 215 / 8"</w:t>
      </w:r>
    </w:p>
    <w:p>
      <w:r>
        <w:t xml:space="preserve">Answer : "26.875" </w:t>
        <w:br/>
        <w:t>}</w:t>
      </w:r>
    </w:p>
    <w:p>
      <w:r>
        <w:t>{</w:t>
        <w:br/>
        <w:t>Index 1574:</w:t>
      </w:r>
    </w:p>
    <w:p>
      <w:r>
        <w:t>Question : "Jason had 69 Biscuits. He imparts all Biscuits evenly among some friends. How many friends were there, If each of his friend get 36 Biscuits?"</w:t>
      </w:r>
    </w:p>
    <w:p>
      <w:r>
        <w:t>Equation : " X = 69 / 36"</w:t>
      </w:r>
    </w:p>
    <w:p>
      <w:r>
        <w:t xml:space="preserve">Answer : "1.9166666666666667" </w:t>
        <w:br/>
        <w:t>}</w:t>
      </w:r>
    </w:p>
    <w:p>
      <w:r>
        <w:t>{</w:t>
        <w:br/>
        <w:t>Index 1575:</w:t>
      </w:r>
    </w:p>
    <w:p>
      <w:r>
        <w:t>Question : "Krista had 116 blueberrys. He diverges all blueberrys evenly among some friends. How many friends were there, If each of his friend get 27 blueberrys?"</w:t>
      </w:r>
    </w:p>
    <w:p>
      <w:r>
        <w:t>Equation : " X = 116 / 27"</w:t>
      </w:r>
    </w:p>
    <w:p>
      <w:r>
        <w:t xml:space="preserve">Answer : "4.296296296296297" </w:t>
        <w:br/>
        <w:t>}</w:t>
      </w:r>
    </w:p>
    <w:p>
      <w:r>
        <w:t>{</w:t>
        <w:br/>
        <w:t>Index 1576:</w:t>
      </w:r>
    </w:p>
    <w:p>
      <w:r>
        <w:t>Question : "Ricky had 384 lemons. He sunders all lemons evenly among some friends. How many friends were there, If each of his friend get 39 lemons?"</w:t>
      </w:r>
    </w:p>
    <w:p>
      <w:r>
        <w:t>Equation : " X = 384 / 39"</w:t>
      </w:r>
    </w:p>
    <w:p>
      <w:r>
        <w:t xml:space="preserve">Answer : "9.846153846153847" </w:t>
        <w:br/>
        <w:t>}</w:t>
      </w:r>
    </w:p>
    <w:p>
      <w:r>
        <w:t>{</w:t>
        <w:br/>
        <w:t>Index 1577:</w:t>
      </w:r>
    </w:p>
    <w:p>
      <w:r>
        <w:t>Question : "Janet had 231 Biscuits. He divides all Biscuits evenly among some friends. How many friends were there, If each of his friend get 7 Biscuits?"</w:t>
      </w:r>
    </w:p>
    <w:p>
      <w:r>
        <w:t>Equation : " X = 231 / 7"</w:t>
      </w:r>
    </w:p>
    <w:p>
      <w:r>
        <w:t xml:space="preserve">Answer : "33.0" </w:t>
        <w:br/>
        <w:t>}</w:t>
      </w:r>
    </w:p>
    <w:p>
      <w:r>
        <w:t>{</w:t>
        <w:br/>
        <w:t>Index 1578:</w:t>
      </w:r>
    </w:p>
    <w:p>
      <w:r>
        <w:t>Question : "Robert had 143 Flowers. He sunders all Flowers evenly among some friends. How many friends were there, If each of his friend get 30 Flowers?"</w:t>
      </w:r>
    </w:p>
    <w:p>
      <w:r>
        <w:t>Equation : " X = 143 / 30"</w:t>
      </w:r>
    </w:p>
    <w:p>
      <w:r>
        <w:t xml:space="preserve">Answer : "4.766666666666667" </w:t>
        <w:br/>
        <w:t>}</w:t>
      </w:r>
    </w:p>
    <w:p>
      <w:r>
        <w:t>{</w:t>
        <w:br/>
        <w:t>Index 1579:</w:t>
      </w:r>
    </w:p>
    <w:p>
      <w:r>
        <w:t>Question : "Robin had 176 Bananas. He diverges all Bananas evenly among some friends. How many friends were there, If each of his friend get 10 Bananas?"</w:t>
      </w:r>
    </w:p>
    <w:p>
      <w:r>
        <w:t>Equation : " X = 176 / 10"</w:t>
      </w:r>
    </w:p>
    <w:p>
      <w:r>
        <w:t xml:space="preserve">Answer : "17.6" </w:t>
        <w:br/>
        <w:t>}</w:t>
      </w:r>
    </w:p>
    <w:p>
      <w:r>
        <w:t>{</w:t>
        <w:br/>
        <w:t>Index 1580:</w:t>
      </w:r>
    </w:p>
    <w:p>
      <w:r>
        <w:t>Question : "Erin had 230 watermelons. He shares all watermelons evenly among some friends. How many friends were there, If each of his friend get 35 watermelons?"</w:t>
      </w:r>
    </w:p>
    <w:p>
      <w:r>
        <w:t>Equation : " X = 230 / 35"</w:t>
      </w:r>
    </w:p>
    <w:p>
      <w:r>
        <w:t xml:space="preserve">Answer : "6.571428571428571" </w:t>
        <w:br/>
        <w:t>}</w:t>
      </w:r>
    </w:p>
    <w:p>
      <w:r>
        <w:t>{</w:t>
        <w:br/>
        <w:t>Index 1581:</w:t>
      </w:r>
    </w:p>
    <w:p>
      <w:r>
        <w:t>Question : "Rickey had 244 coconuts. He distributes all coconuts evenly among some friends. How many friends were there, If each of his friend get 37 coconuts?"</w:t>
      </w:r>
    </w:p>
    <w:p>
      <w:r>
        <w:t>Equation : " X = 244 / 37"</w:t>
      </w:r>
    </w:p>
    <w:p>
      <w:r>
        <w:t xml:space="preserve">Answer : "6.594594594594595" </w:t>
        <w:br/>
        <w:t>}</w:t>
      </w:r>
    </w:p>
    <w:p>
      <w:r>
        <w:t>{</w:t>
        <w:br/>
        <w:t>Index 1582:</w:t>
      </w:r>
    </w:p>
    <w:p>
      <w:r>
        <w:t>Question : "Lawrence had 247 pineapples. He dispenses all pineapples evenly among some friends. How many friends were there, If each of his friend get 13 pineapples?"</w:t>
      </w:r>
    </w:p>
    <w:p>
      <w:r>
        <w:t>Equation : " X = 247 / 13"</w:t>
      </w:r>
    </w:p>
    <w:p>
      <w:r>
        <w:t xml:space="preserve">Answer : "19.0" </w:t>
        <w:br/>
        <w:t>}</w:t>
      </w:r>
    </w:p>
    <w:p>
      <w:r>
        <w:t>{</w:t>
        <w:br/>
        <w:t>Index 1583:</w:t>
      </w:r>
    </w:p>
    <w:p>
      <w:r>
        <w:t>Question : "Denise had 257 kiwis. He splits all kiwis evenly among some friends. How many friends were there, If each of his friend get 35 kiwis?"</w:t>
      </w:r>
    </w:p>
    <w:p>
      <w:r>
        <w:t>Equation : " X = 257 / 35"</w:t>
      </w:r>
    </w:p>
    <w:p>
      <w:r>
        <w:t xml:space="preserve">Answer : "7.3428571428571425" </w:t>
        <w:br/>
        <w:t>}</w:t>
      </w:r>
    </w:p>
    <w:p>
      <w:r>
        <w:t>{</w:t>
        <w:br/>
        <w:t>Index 1584:</w:t>
      </w:r>
    </w:p>
    <w:p>
      <w:r>
        <w:t>Question : "Bernice had 382 toys. He imparts all toys evenly among some friends. How many friends were there, If each of his friend get 5 toys?"</w:t>
      </w:r>
    </w:p>
    <w:p>
      <w:r>
        <w:t>Equation : " X = 382 / 5"</w:t>
      </w:r>
    </w:p>
    <w:p>
      <w:r>
        <w:t xml:space="preserve">Answer : "76.4" </w:t>
        <w:br/>
        <w:t>}</w:t>
      </w:r>
    </w:p>
    <w:p>
      <w:r>
        <w:t>{</w:t>
        <w:br/>
        <w:t>Index 1585:</w:t>
      </w:r>
    </w:p>
    <w:p>
      <w:r>
        <w:t>Question : "Cyril had 315 Biscuits. He divides all Biscuits evenly among some friends. How many friends were there, If each of his friend get 18 Biscuits?"</w:t>
      </w:r>
    </w:p>
    <w:p>
      <w:r>
        <w:t>Equation : " X = 315 / 18"</w:t>
      </w:r>
    </w:p>
    <w:p>
      <w:r>
        <w:t xml:space="preserve">Answer : "17.5" </w:t>
        <w:br/>
        <w:t>}</w:t>
      </w:r>
    </w:p>
    <w:p>
      <w:r>
        <w:t>{</w:t>
        <w:br/>
        <w:t>Index 1586:</w:t>
      </w:r>
    </w:p>
    <w:p>
      <w:r>
        <w:t>Question : "Mona had 134 blackberrys. He splits all blackberrys evenly among some friends. How many friends were there, If each of his friend get 40 blackberrys?"</w:t>
      </w:r>
    </w:p>
    <w:p>
      <w:r>
        <w:t>Equation : " X = 134 / 40"</w:t>
      </w:r>
    </w:p>
    <w:p>
      <w:r>
        <w:t xml:space="preserve">Answer : "3.35" </w:t>
        <w:br/>
        <w:t>}</w:t>
      </w:r>
    </w:p>
    <w:p>
      <w:r>
        <w:t>{</w:t>
        <w:br/>
        <w:t>Index 1587:</w:t>
      </w:r>
    </w:p>
    <w:p>
      <w:r>
        <w:t>Question : "Vaughn had 357 strawberrys. He imparts all strawberrys evenly among some friends. How many friends were there, If each of his friend get 9 strawberrys?"</w:t>
      </w:r>
    </w:p>
    <w:p>
      <w:r>
        <w:t>Equation : " X = 357 / 9"</w:t>
      </w:r>
    </w:p>
    <w:p>
      <w:r>
        <w:t xml:space="preserve">Answer : "39.666666666666664" </w:t>
        <w:br/>
        <w:t>}</w:t>
      </w:r>
    </w:p>
    <w:p>
      <w:r>
        <w:t>{</w:t>
        <w:br/>
        <w:t>Index 1588:</w:t>
      </w:r>
    </w:p>
    <w:p>
      <w:r>
        <w:t>Question : "Maria had 185 apricots. He imparts all apricots evenly among some friends. How many friends were there, If each of his friend get 38 apricots?"</w:t>
      </w:r>
    </w:p>
    <w:p>
      <w:r>
        <w:t>Equation : " X = 185 / 38"</w:t>
      </w:r>
    </w:p>
    <w:p>
      <w:r>
        <w:t xml:space="preserve">Answer : "4.868421052631579" </w:t>
        <w:br/>
        <w:t>}</w:t>
      </w:r>
    </w:p>
    <w:p>
      <w:r>
        <w:t>{</w:t>
        <w:br/>
        <w:t>Index 1589:</w:t>
      </w:r>
    </w:p>
    <w:p>
      <w:r>
        <w:t>Question : "Yvonne had 178 blackcurrants. He splits all blackcurrants evenly among some friends. How many friends were there, If each of his friend get 22 blackcurrants?"</w:t>
      </w:r>
    </w:p>
    <w:p>
      <w:r>
        <w:t>Equation : " X = 178 / 22"</w:t>
      </w:r>
    </w:p>
    <w:p>
      <w:r>
        <w:t xml:space="preserve">Answer : "8.090909090909092" </w:t>
        <w:br/>
        <w:t>}</w:t>
      </w:r>
    </w:p>
    <w:p>
      <w:r>
        <w:t>{</w:t>
        <w:br/>
        <w:t>Index 1590:</w:t>
      </w:r>
    </w:p>
    <w:p>
      <w:r>
        <w:t>Question : "Lawrence had 255 oranges. He imparts all oranges evenly among some friends. How many friends were there, If each of his friend get 25 oranges?"</w:t>
      </w:r>
    </w:p>
    <w:p>
      <w:r>
        <w:t>Equation : " X = 255 / 25"</w:t>
      </w:r>
    </w:p>
    <w:p>
      <w:r>
        <w:t xml:space="preserve">Answer : "10.2" </w:t>
        <w:br/>
        <w:t>}</w:t>
      </w:r>
    </w:p>
    <w:p>
      <w:r>
        <w:t>{</w:t>
        <w:br/>
        <w:t>Index 1591:</w:t>
      </w:r>
    </w:p>
    <w:p>
      <w:r>
        <w:t>Question : "Suzanne had 394 kiwis. He distributes all kiwis evenly among some friends. How many friends were there, If each of his friend get 15 kiwis?"</w:t>
      </w:r>
    </w:p>
    <w:p>
      <w:r>
        <w:t>Equation : " X = 394 / 15"</w:t>
      </w:r>
    </w:p>
    <w:p>
      <w:r>
        <w:t xml:space="preserve">Answer : "26.266666666666666" </w:t>
        <w:br/>
        <w:t>}</w:t>
      </w:r>
    </w:p>
    <w:p>
      <w:r>
        <w:t>{</w:t>
        <w:br/>
        <w:t>Index 1592:</w:t>
      </w:r>
    </w:p>
    <w:p>
      <w:r>
        <w:t>Question : "Bruce had 214 pineapples. He splits all pineapples evenly among some friends. How many friends were there, If each of his friend get 27 pineapples?"</w:t>
      </w:r>
    </w:p>
    <w:p>
      <w:r>
        <w:t>Equation : " X = 214 / 27"</w:t>
      </w:r>
    </w:p>
    <w:p>
      <w:r>
        <w:t xml:space="preserve">Answer : "7.925925925925926" </w:t>
        <w:br/>
        <w:t>}</w:t>
      </w:r>
    </w:p>
    <w:p>
      <w:r>
        <w:t>{</w:t>
        <w:br/>
        <w:t>Index 1593:</w:t>
      </w:r>
    </w:p>
    <w:p>
      <w:r>
        <w:t>Question : "Jean had 107 apples. He halves all apples evenly among some friends. How many friends were there, If each of his friend get 14 apples?"</w:t>
      </w:r>
    </w:p>
    <w:p>
      <w:r>
        <w:t>Equation : " X = 107 / 14"</w:t>
      </w:r>
    </w:p>
    <w:p>
      <w:r>
        <w:t xml:space="preserve">Answer : "7.642857142857143" </w:t>
        <w:br/>
        <w:t>}</w:t>
      </w:r>
    </w:p>
    <w:p>
      <w:r>
        <w:t>{</w:t>
        <w:br/>
        <w:t>Index 1594:</w:t>
      </w:r>
    </w:p>
    <w:p>
      <w:r>
        <w:t>Question : "Oscar had 241 coconuts. He diverges all coconuts evenly among some friends. How many friends were there, If each of his friend get 21 coconuts?"</w:t>
      </w:r>
    </w:p>
    <w:p>
      <w:r>
        <w:t>Equation : " X = 241 / 21"</w:t>
      </w:r>
    </w:p>
    <w:p>
      <w:r>
        <w:t xml:space="preserve">Answer : "11.476190476190476" </w:t>
        <w:br/>
        <w:t>}</w:t>
      </w:r>
    </w:p>
    <w:p>
      <w:r>
        <w:t>{</w:t>
        <w:br/>
        <w:t>Index 1595:</w:t>
      </w:r>
    </w:p>
    <w:p>
      <w:r>
        <w:t>Question : "Kenneth had 249 Begs. He halves all Begs evenly among some friends. How many friends were there, If each of his friend get 8 Begs?"</w:t>
      </w:r>
    </w:p>
    <w:p>
      <w:r>
        <w:t>Equation : " X = 249 / 8"</w:t>
      </w:r>
    </w:p>
    <w:p>
      <w:r>
        <w:t xml:space="preserve">Answer : "31.125" </w:t>
        <w:br/>
        <w:t>}</w:t>
      </w:r>
    </w:p>
    <w:p>
      <w:r>
        <w:t>{</w:t>
        <w:br/>
        <w:t>Index 1596:</w:t>
      </w:r>
    </w:p>
    <w:p>
      <w:r>
        <w:t>Question : "Johnny had 108 Begs. He distributes all Begs evenly among some friends. How many friends were there, If each of his friend get 10 Begs?"</w:t>
      </w:r>
    </w:p>
    <w:p>
      <w:r>
        <w:t>Equation : " X = 108 / 10"</w:t>
      </w:r>
    </w:p>
    <w:p>
      <w:r>
        <w:t xml:space="preserve">Answer : "10.8" </w:t>
        <w:br/>
        <w:t>}</w:t>
      </w:r>
    </w:p>
    <w:p>
      <w:r>
        <w:t>{</w:t>
        <w:br/>
        <w:t>Index 1597:</w:t>
      </w:r>
    </w:p>
    <w:p>
      <w:r>
        <w:t>Question : "Eric had 241 lemons. He splits all lemons evenly among some friends. How many friends were there, If each of his friend get 11 lemons?"</w:t>
      </w:r>
    </w:p>
    <w:p>
      <w:r>
        <w:t>Equation : " X = 241 / 11"</w:t>
      </w:r>
    </w:p>
    <w:p>
      <w:r>
        <w:t xml:space="preserve">Answer : "21.90909090909091" </w:t>
        <w:br/>
        <w:t>}</w:t>
      </w:r>
    </w:p>
    <w:p>
      <w:r>
        <w:t>{</w:t>
        <w:br/>
        <w:t>Index 1598:</w:t>
      </w:r>
    </w:p>
    <w:p>
      <w:r>
        <w:t>Question : "Joy had 388 plums. He sunders all plums evenly among some friends. How many friends were there, If each of his friend get 40 plums?"</w:t>
      </w:r>
    </w:p>
    <w:p>
      <w:r>
        <w:t>Equation : " X = 388 / 40"</w:t>
      </w:r>
    </w:p>
    <w:p>
      <w:r>
        <w:t xml:space="preserve">Answer : "9.7" </w:t>
        <w:br/>
        <w:t>}</w:t>
      </w:r>
    </w:p>
    <w:p>
      <w:r>
        <w:t>{</w:t>
        <w:br/>
        <w:t>Index 1599:</w:t>
      </w:r>
    </w:p>
    <w:p>
      <w:r>
        <w:t>Question : "Sandra had 87 Dolls. He halves all Dolls evenly among some friends. How many friends were there, If each of his friend get 35 Dolls?"</w:t>
      </w:r>
    </w:p>
    <w:p>
      <w:r>
        <w:t>Equation : " X = 87 / 35"</w:t>
      </w:r>
    </w:p>
    <w:p>
      <w:r>
        <w:t xml:space="preserve">Answer : "2.4857142857142858" </w:t>
        <w:br/>
        <w:t>}</w:t>
      </w:r>
    </w:p>
    <w:p>
      <w:r>
        <w:t>{</w:t>
        <w:br/>
        <w:t>Index 1600:</w:t>
      </w:r>
    </w:p>
    <w:p>
      <w:r>
        <w:t>Question : "Chris had 347 lychees. He shares all lychees evenly among some friends. How many friends were there, If each of his friend get 31 lychees?"</w:t>
      </w:r>
    </w:p>
    <w:p>
      <w:r>
        <w:t>Equation : " X = 347 / 31"</w:t>
      </w:r>
    </w:p>
    <w:p>
      <w:r>
        <w:t xml:space="preserve">Answer : "11.193548387096774" </w:t>
        <w:br/>
        <w:t>}</w:t>
      </w:r>
    </w:p>
    <w:p>
      <w:r>
        <w:t>{</w:t>
        <w:br/>
        <w:t>Index 1601:</w:t>
      </w:r>
    </w:p>
    <w:p>
      <w:r>
        <w:t>Question : "Jake had 228 lychees. He sunders all lychees evenly among some friends. How many friends were there, If each of his friend get 23 lychees?"</w:t>
      </w:r>
    </w:p>
    <w:p>
      <w:r>
        <w:t>Equation : " X = 228 / 23"</w:t>
      </w:r>
    </w:p>
    <w:p>
      <w:r>
        <w:t xml:space="preserve">Answer : "9.91304347826087" </w:t>
        <w:br/>
        <w:t>}</w:t>
      </w:r>
    </w:p>
    <w:p>
      <w:r>
        <w:t>{</w:t>
        <w:br/>
        <w:t>Index 1602:</w:t>
      </w:r>
    </w:p>
    <w:p>
      <w:r>
        <w:t>Question : "Tressa had 366 Flowers. He sunders all Flowers evenly among some friends. How many friends were there, If each of his friend get 32 Flowers?"</w:t>
      </w:r>
    </w:p>
    <w:p>
      <w:r>
        <w:t>Equation : " X = 366 / 32"</w:t>
      </w:r>
    </w:p>
    <w:p>
      <w:r>
        <w:t xml:space="preserve">Answer : "11.4375" </w:t>
        <w:br/>
        <w:t>}</w:t>
      </w:r>
    </w:p>
    <w:p>
      <w:r>
        <w:t>{</w:t>
        <w:br/>
        <w:t>Index 1603:</w:t>
      </w:r>
    </w:p>
    <w:p>
      <w:r>
        <w:t>Question : "Carolyn had 343 limes. He shares all limes evenly among some friends. How many friends were there, If each of his friend get 17 limes?"</w:t>
      </w:r>
    </w:p>
    <w:p>
      <w:r>
        <w:t>Equation : " X = 343 / 17"</w:t>
      </w:r>
    </w:p>
    <w:p>
      <w:r>
        <w:t xml:space="preserve">Answer : "20.176470588235293" </w:t>
        <w:br/>
        <w:t>}</w:t>
      </w:r>
    </w:p>
    <w:p>
      <w:r>
        <w:t>{</w:t>
        <w:br/>
        <w:t>Index 1604:</w:t>
      </w:r>
    </w:p>
    <w:p>
      <w:r>
        <w:t>Question : "Joshua had 374 Begs. He distributes all Begs evenly among some friends. How many friends were there, If each of his friend get 36 Begs?"</w:t>
      </w:r>
    </w:p>
    <w:p>
      <w:r>
        <w:t>Equation : " X = 374 / 36"</w:t>
      </w:r>
    </w:p>
    <w:p>
      <w:r>
        <w:t xml:space="preserve">Answer : "10.38888888888889" </w:t>
        <w:br/>
        <w:t>}</w:t>
      </w:r>
    </w:p>
    <w:p>
      <w:r>
        <w:t>{</w:t>
        <w:br/>
        <w:t>Index 1605:</w:t>
      </w:r>
    </w:p>
    <w:p>
      <w:r>
        <w:t>Question : "Caitlin had 162 papayas. He imparts all papayas evenly among some friends. How many friends were there, If each of his friend get 13 papayas?"</w:t>
      </w:r>
    </w:p>
    <w:p>
      <w:r>
        <w:t>Equation : " X = 162 / 13"</w:t>
      </w:r>
    </w:p>
    <w:p>
      <w:r>
        <w:t xml:space="preserve">Answer : "12.461538461538462" </w:t>
        <w:br/>
        <w:t>}</w:t>
      </w:r>
    </w:p>
    <w:p>
      <w:r>
        <w:t>{</w:t>
        <w:br/>
        <w:t>Index 1606:</w:t>
      </w:r>
    </w:p>
    <w:p>
      <w:r>
        <w:t>Question : "Mary had 88 Dolls. He imparts all Dolls evenly among some friends. How many friends were there, If each of his friend get 6 Dolls?"</w:t>
      </w:r>
    </w:p>
    <w:p>
      <w:r>
        <w:t>Equation : " X = 88 / 6"</w:t>
      </w:r>
    </w:p>
    <w:p>
      <w:r>
        <w:t xml:space="preserve">Answer : "14.666666666666666" </w:t>
        <w:br/>
        <w:t>}</w:t>
      </w:r>
    </w:p>
    <w:p>
      <w:r>
        <w:t>{</w:t>
        <w:br/>
        <w:t>Index 1607:</w:t>
      </w:r>
    </w:p>
    <w:p>
      <w:r>
        <w:t>Question : "Shawn had 227 strawberrys. He splits all strawberrys evenly among some friends. How many friends were there, If each of his friend get 4 strawberrys?"</w:t>
      </w:r>
    </w:p>
    <w:p>
      <w:r>
        <w:t>Equation : " X = 227 / 4"</w:t>
      </w:r>
    </w:p>
    <w:p>
      <w:r>
        <w:t xml:space="preserve">Answer : "56.75" </w:t>
        <w:br/>
        <w:t>}</w:t>
      </w:r>
    </w:p>
    <w:p>
      <w:r>
        <w:t>{</w:t>
        <w:br/>
        <w:t>Index 1608:</w:t>
      </w:r>
    </w:p>
    <w:p>
      <w:r>
        <w:t>Question : "Gilbert had 117 kiwis. He distributes all kiwis evenly among some friends. How many friends were there, If each of his friend get 29 kiwis?"</w:t>
      </w:r>
    </w:p>
    <w:p>
      <w:r>
        <w:t>Equation : " X = 117 / 29"</w:t>
      </w:r>
    </w:p>
    <w:p>
      <w:r>
        <w:t xml:space="preserve">Answer : "4.0344827586206895" </w:t>
        <w:br/>
        <w:t>}</w:t>
      </w:r>
    </w:p>
    <w:p>
      <w:r>
        <w:t>{</w:t>
        <w:br/>
        <w:t>Index 1609:</w:t>
      </w:r>
    </w:p>
    <w:p>
      <w:r>
        <w:t>Question : "Gail had 80 blackberrys. He shares all blackberrys evenly among some friends. How many friends were there, If each of his friend get 11 blackberrys?"</w:t>
      </w:r>
    </w:p>
    <w:p>
      <w:r>
        <w:t>Equation : " X = 80 / 11"</w:t>
      </w:r>
    </w:p>
    <w:p>
      <w:r>
        <w:t xml:space="preserve">Answer : "7.2727272727272725" </w:t>
        <w:br/>
        <w:t>}</w:t>
      </w:r>
    </w:p>
    <w:p>
      <w:r>
        <w:t>{</w:t>
        <w:br/>
        <w:t>Index 1610:</w:t>
      </w:r>
    </w:p>
    <w:p>
      <w:r>
        <w:t>Question : "Hugo had 203 lychees. He splits all lychees evenly among some friends. How many friends were there, If each of his friend get 8 lychees?"</w:t>
      </w:r>
    </w:p>
    <w:p>
      <w:r>
        <w:t>Equation : " X = 203 / 8"</w:t>
      </w:r>
    </w:p>
    <w:p>
      <w:r>
        <w:t xml:space="preserve">Answer : "25.375" </w:t>
        <w:br/>
        <w:t>}</w:t>
      </w:r>
    </w:p>
    <w:p>
      <w:r>
        <w:t>{</w:t>
        <w:br/>
        <w:t>Index 1611:</w:t>
      </w:r>
    </w:p>
    <w:p>
      <w:r>
        <w:t>Question : "Winifred had 368 Breads. He dispenses all Breads evenly among some friends. How many friends were there, If each of his friend get 20 Breads?"</w:t>
      </w:r>
    </w:p>
    <w:p>
      <w:r>
        <w:t>Equation : " X = 368 / 20"</w:t>
      </w:r>
    </w:p>
    <w:p>
      <w:r>
        <w:t xml:space="preserve">Answer : "18.4" </w:t>
        <w:br/>
        <w:t>}</w:t>
      </w:r>
    </w:p>
    <w:p>
      <w:r>
        <w:t>{</w:t>
        <w:br/>
        <w:t>Index 1612:</w:t>
      </w:r>
    </w:p>
    <w:p>
      <w:r>
        <w:t>Question : "Christy had 264 Dolls. He imparts all Dolls evenly among some friends. How many friends were there, If each of his friend get 32 Dolls?"</w:t>
      </w:r>
    </w:p>
    <w:p>
      <w:r>
        <w:t>Equation : " X = 264 / 32"</w:t>
      </w:r>
    </w:p>
    <w:p>
      <w:r>
        <w:t xml:space="preserve">Answer : "8.25" </w:t>
        <w:br/>
        <w:t>}</w:t>
      </w:r>
    </w:p>
    <w:p>
      <w:r>
        <w:t>{</w:t>
        <w:br/>
        <w:t>Index 1613:</w:t>
      </w:r>
    </w:p>
    <w:p>
      <w:r>
        <w:t>Question : "Dennis had 220 apricots. He dispenses all apricots evenly among some friends. How many friends were there, If each of his friend get 26 apricots?"</w:t>
      </w:r>
    </w:p>
    <w:p>
      <w:r>
        <w:t>Equation : " X = 220 / 26"</w:t>
      </w:r>
    </w:p>
    <w:p>
      <w:r>
        <w:t xml:space="preserve">Answer : "8.461538461538462" </w:t>
        <w:br/>
        <w:t>}</w:t>
      </w:r>
    </w:p>
    <w:p>
      <w:r>
        <w:t>{</w:t>
        <w:br/>
        <w:t>Index 1614:</w:t>
      </w:r>
    </w:p>
    <w:p>
      <w:r>
        <w:t>Question : "Leslie had 66 kiwis. He halves all kiwis evenly among some friends. How many friends were there, If each of his friend get 15 kiwis?"</w:t>
      </w:r>
    </w:p>
    <w:p>
      <w:r>
        <w:t>Equation : " X = 66 / 15"</w:t>
      </w:r>
    </w:p>
    <w:p>
      <w:r>
        <w:t xml:space="preserve">Answer : "4.4" </w:t>
        <w:br/>
        <w:t>}</w:t>
      </w:r>
    </w:p>
    <w:p>
      <w:r>
        <w:t>{</w:t>
        <w:br/>
        <w:t>Index 1615:</w:t>
      </w:r>
    </w:p>
    <w:p>
      <w:r>
        <w:t>Question : "Kevin had 370 apples. He splits all apples evenly among some friends. How many friends were there, If each of his friend get 40 apples?"</w:t>
      </w:r>
    </w:p>
    <w:p>
      <w:r>
        <w:t>Equation : " X = 370 / 40"</w:t>
      </w:r>
    </w:p>
    <w:p>
      <w:r>
        <w:t xml:space="preserve">Answer : "9.25" </w:t>
        <w:br/>
        <w:t>}</w:t>
      </w:r>
    </w:p>
    <w:p>
      <w:r>
        <w:t>{</w:t>
        <w:br/>
        <w:t>Index 1616:</w:t>
      </w:r>
    </w:p>
    <w:p>
      <w:r>
        <w:t>Question : "Troy had 326 blackcurrants. He divides all blackcurrants evenly among some friends. How many friends were there, If each of his friend get 11 blackcurrants?"</w:t>
      </w:r>
    </w:p>
    <w:p>
      <w:r>
        <w:t>Equation : " X = 326 / 11"</w:t>
      </w:r>
    </w:p>
    <w:p>
      <w:r>
        <w:t xml:space="preserve">Answer : "29.636363636363637" </w:t>
        <w:br/>
        <w:t>}</w:t>
      </w:r>
    </w:p>
    <w:p>
      <w:r>
        <w:t>{</w:t>
        <w:br/>
        <w:t>Index 1617:</w:t>
      </w:r>
    </w:p>
    <w:p>
      <w:r>
        <w:t>Question : "Audrey had 305 mangos. He splits all mangos evenly among some friends. How many friends were there, If each of his friend get 17 mangos?"</w:t>
      </w:r>
    </w:p>
    <w:p>
      <w:r>
        <w:t>Equation : " X = 305 / 17"</w:t>
      </w:r>
    </w:p>
    <w:p>
      <w:r>
        <w:t xml:space="preserve">Answer : "17.941176470588236" </w:t>
        <w:br/>
        <w:t>}</w:t>
      </w:r>
    </w:p>
    <w:p>
      <w:r>
        <w:t>{</w:t>
        <w:br/>
        <w:t>Index 1618:</w:t>
      </w:r>
    </w:p>
    <w:p>
      <w:r>
        <w:t>Question : "Vernon had 326 bananas. He dispenses all bananas evenly among some friends. How many friends were there, If each of his friend get 27 bananas?"</w:t>
      </w:r>
    </w:p>
    <w:p>
      <w:r>
        <w:t>Equation : " X = 326 / 27"</w:t>
      </w:r>
    </w:p>
    <w:p>
      <w:r>
        <w:t xml:space="preserve">Answer : "12.074074074074074" </w:t>
        <w:br/>
        <w:t>}</w:t>
      </w:r>
    </w:p>
    <w:p>
      <w:r>
        <w:t>{</w:t>
        <w:br/>
        <w:t>Index 1619:</w:t>
      </w:r>
    </w:p>
    <w:p>
      <w:r>
        <w:t>Question : "Jay had 379 Bananas. He imparts all Bananas evenly among some friends. How many friends were there, If each of his friend get 19 Bananas?"</w:t>
      </w:r>
    </w:p>
    <w:p>
      <w:r>
        <w:t>Equation : " X = 379 / 19"</w:t>
      </w:r>
    </w:p>
    <w:p>
      <w:r>
        <w:t xml:space="preserve">Answer : "19.94736842105263" </w:t>
        <w:br/>
        <w:t>}</w:t>
      </w:r>
    </w:p>
    <w:p>
      <w:r>
        <w:t>{</w:t>
        <w:br/>
        <w:t>Index 1620:</w:t>
      </w:r>
    </w:p>
    <w:p>
      <w:r>
        <w:t>Question : "Sean had 243 Dolls. He imparts all Dolls evenly among some friends. How many friends were there, If each of his friend get 31 Dolls?"</w:t>
      </w:r>
    </w:p>
    <w:p>
      <w:r>
        <w:t>Equation : " X = 243 / 31"</w:t>
      </w:r>
    </w:p>
    <w:p>
      <w:r>
        <w:t xml:space="preserve">Answer : "7.838709677419355" </w:t>
        <w:br/>
        <w:t>}</w:t>
      </w:r>
    </w:p>
    <w:p>
      <w:r>
        <w:t>{</w:t>
        <w:br/>
        <w:t>Index 1621:</w:t>
      </w:r>
    </w:p>
    <w:p>
      <w:r>
        <w:t>Question : "Melissa had 275 limes. He dispenses all limes evenly among some friends. How many friends were there, If each of his friend get 38 limes?"</w:t>
      </w:r>
    </w:p>
    <w:p>
      <w:r>
        <w:t>Equation : " X = 275 / 38"</w:t>
      </w:r>
    </w:p>
    <w:p>
      <w:r>
        <w:t xml:space="preserve">Answer : "7.2368421052631575" </w:t>
        <w:br/>
        <w:t>}</w:t>
      </w:r>
    </w:p>
    <w:p>
      <w:r>
        <w:t>{</w:t>
        <w:br/>
        <w:t>Index 1622:</w:t>
      </w:r>
    </w:p>
    <w:p>
      <w:r>
        <w:t>Question : "Dorothy had 318 raspberrys. He shares all raspberrys evenly among some friends. How many friends were there, If each of his friend get 39 raspberrys?"</w:t>
      </w:r>
    </w:p>
    <w:p>
      <w:r>
        <w:t>Equation : " X = 318 / 39"</w:t>
      </w:r>
    </w:p>
    <w:p>
      <w:r>
        <w:t xml:space="preserve">Answer : "8.153846153846153" </w:t>
        <w:br/>
        <w:t>}</w:t>
      </w:r>
    </w:p>
    <w:p>
      <w:r>
        <w:t>{</w:t>
        <w:br/>
        <w:t>Index 1623:</w:t>
      </w:r>
    </w:p>
    <w:p>
      <w:r>
        <w:t>Question : "Joseph had 112 Flowers. He divides all Flowers evenly among some friends. How many friends were there, If each of his friend get 3 Flowers?"</w:t>
      </w:r>
    </w:p>
    <w:p>
      <w:r>
        <w:t>Equation : " X = 112 / 3"</w:t>
      </w:r>
    </w:p>
    <w:p>
      <w:r>
        <w:t xml:space="preserve">Answer : "37.333333333333336" </w:t>
        <w:br/>
        <w:t>}</w:t>
      </w:r>
    </w:p>
    <w:p>
      <w:r>
        <w:t>{</w:t>
        <w:br/>
        <w:t>Index 1624:</w:t>
      </w:r>
    </w:p>
    <w:p>
      <w:r>
        <w:t>Question : "Jolynn had 117 Dolls. He dispenses all Dolls evenly among some friends. How many friends were there, If each of his friend get 39 Dolls?"</w:t>
      </w:r>
    </w:p>
    <w:p>
      <w:r>
        <w:t>Equation : " X = 117 / 39"</w:t>
      </w:r>
    </w:p>
    <w:p>
      <w:r>
        <w:t xml:space="preserve">Answer : "3.0" </w:t>
        <w:br/>
        <w:t>}</w:t>
      </w:r>
    </w:p>
    <w:p>
      <w:r>
        <w:t>{</w:t>
        <w:br/>
        <w:t>Index 1625:</w:t>
      </w:r>
    </w:p>
    <w:p>
      <w:r>
        <w:t>Question : "John had 334 raspberrys. He shares all raspberrys evenly among some friends. How many friends were there, If each of his friend get 30 raspberrys?"</w:t>
      </w:r>
    </w:p>
    <w:p>
      <w:r>
        <w:t>Equation : " X = 334 / 30"</w:t>
      </w:r>
    </w:p>
    <w:p>
      <w:r>
        <w:t xml:space="preserve">Answer : "11.133333333333333" </w:t>
        <w:br/>
        <w:t>}</w:t>
      </w:r>
    </w:p>
    <w:p>
      <w:r>
        <w:t>{</w:t>
        <w:br/>
        <w:t>Index 1626:</w:t>
      </w:r>
    </w:p>
    <w:p>
      <w:r>
        <w:t>Question : "Patricia had 236 pineapples. He divides all pineapples evenly among some friends. How many friends were there, If each of his friend get 7 pineapples?"</w:t>
      </w:r>
    </w:p>
    <w:p>
      <w:r>
        <w:t>Equation : " X = 236 / 7"</w:t>
      </w:r>
    </w:p>
    <w:p>
      <w:r>
        <w:t xml:space="preserve">Answer : "33.714285714285715" </w:t>
        <w:br/>
        <w:t>}</w:t>
      </w:r>
    </w:p>
    <w:p>
      <w:r>
        <w:t>{</w:t>
        <w:br/>
        <w:t>Index 1627:</w:t>
      </w:r>
    </w:p>
    <w:p>
      <w:r>
        <w:t>Question : "Lawanda had 309 lychees. He shares all lychees evenly among some friends. How many friends were there, If each of his friend get 36 lychees?"</w:t>
      </w:r>
    </w:p>
    <w:p>
      <w:r>
        <w:t>Equation : " X = 309 / 36"</w:t>
      </w:r>
    </w:p>
    <w:p>
      <w:r>
        <w:t xml:space="preserve">Answer : "8.583333333333334" </w:t>
        <w:br/>
        <w:t>}</w:t>
      </w:r>
    </w:p>
    <w:p>
      <w:r>
        <w:t>{</w:t>
        <w:br/>
        <w:t>Index 1628:</w:t>
      </w:r>
    </w:p>
    <w:p>
      <w:r>
        <w:t>Question : "Jill had 92 kiwis. He diverges all kiwis evenly among some friends. How many friends were there, If each of his friend get 27 kiwis?"</w:t>
      </w:r>
    </w:p>
    <w:p>
      <w:r>
        <w:t>Equation : " X = 92 / 27"</w:t>
      </w:r>
    </w:p>
    <w:p>
      <w:r>
        <w:t xml:space="preserve">Answer : "3.4074074074074074" </w:t>
        <w:br/>
        <w:t>}</w:t>
      </w:r>
    </w:p>
    <w:p>
      <w:r>
        <w:t>{</w:t>
        <w:br/>
        <w:t>Index 1629:</w:t>
      </w:r>
    </w:p>
    <w:p>
      <w:r>
        <w:t>Question : "Brenda had 266 Watchs. He distributes all Watchs evenly among some friends. How many friends were there, If each of his friend get 37 Watchs?"</w:t>
      </w:r>
    </w:p>
    <w:p>
      <w:r>
        <w:t>Equation : " X = 266 / 37"</w:t>
      </w:r>
    </w:p>
    <w:p>
      <w:r>
        <w:t xml:space="preserve">Answer : "7.1891891891891895" </w:t>
        <w:br/>
        <w:t>}</w:t>
      </w:r>
    </w:p>
    <w:p>
      <w:r>
        <w:t>{</w:t>
        <w:br/>
        <w:t>Index 1630:</w:t>
      </w:r>
    </w:p>
    <w:p>
      <w:r>
        <w:t>Question : "Kelly had 135 cherrys. He diverges all cherrys evenly among some friends. How many friends were there, If each of his friend get 33 cherrys?"</w:t>
      </w:r>
    </w:p>
    <w:p>
      <w:r>
        <w:t>Equation : " X = 135 / 33"</w:t>
      </w:r>
    </w:p>
    <w:p>
      <w:r>
        <w:t xml:space="preserve">Answer : "4.090909090909091" </w:t>
        <w:br/>
        <w:t>}</w:t>
      </w:r>
    </w:p>
    <w:p>
      <w:r>
        <w:t>{</w:t>
        <w:br/>
        <w:t>Index 1631:</w:t>
      </w:r>
    </w:p>
    <w:p>
      <w:r>
        <w:t>Question : "Esther had 113 peachs. He diverges all peachs evenly among some friends. How many friends were there, If each of his friend get 36 peachs?"</w:t>
      </w:r>
    </w:p>
    <w:p>
      <w:r>
        <w:t>Equation : " X = 113 / 36"</w:t>
      </w:r>
    </w:p>
    <w:p>
      <w:r>
        <w:t xml:space="preserve">Answer : "3.138888888888889" </w:t>
        <w:br/>
        <w:t>}</w:t>
      </w:r>
    </w:p>
    <w:p>
      <w:r>
        <w:t>{</w:t>
        <w:br/>
        <w:t>Index 1632:</w:t>
      </w:r>
    </w:p>
    <w:p>
      <w:r>
        <w:t>Question : "Roy had 364 Books. He distributes all Books evenly among some friends. How many friends were there, If each of his friend get 40 Books?"</w:t>
      </w:r>
    </w:p>
    <w:p>
      <w:r>
        <w:t>Equation : " X = 364 / 40"</w:t>
      </w:r>
    </w:p>
    <w:p>
      <w:r>
        <w:t xml:space="preserve">Answer : "9.1" </w:t>
        <w:br/>
        <w:t>}</w:t>
      </w:r>
    </w:p>
    <w:p>
      <w:r>
        <w:t>{</w:t>
        <w:br/>
        <w:t>Index 1633:</w:t>
      </w:r>
    </w:p>
    <w:p>
      <w:r>
        <w:t>Question : "Lori had 122 blueberrys. He shares all blueberrys evenly among some friends. How many friends were there, If each of his friend get 10 blueberrys?"</w:t>
      </w:r>
    </w:p>
    <w:p>
      <w:r>
        <w:t>Equation : " X = 122 / 10"</w:t>
      </w:r>
    </w:p>
    <w:p>
      <w:r>
        <w:t xml:space="preserve">Answer : "12.2" </w:t>
        <w:br/>
        <w:t>}</w:t>
      </w:r>
    </w:p>
    <w:p>
      <w:r>
        <w:t>{</w:t>
        <w:br/>
        <w:t>Index 1634:</w:t>
      </w:r>
    </w:p>
    <w:p>
      <w:r>
        <w:t>Question : "Jacelyn had 216 oranges. He diverges all oranges evenly among some friends. How many friends were there, If each of his friend get 8 oranges?"</w:t>
      </w:r>
    </w:p>
    <w:p>
      <w:r>
        <w:t>Equation : " X = 216 / 8"</w:t>
      </w:r>
    </w:p>
    <w:p>
      <w:r>
        <w:t xml:space="preserve">Answer : "27.0" </w:t>
        <w:br/>
        <w:t>}</w:t>
      </w:r>
    </w:p>
    <w:p>
      <w:r>
        <w:t>{</w:t>
        <w:br/>
        <w:t>Index 1635:</w:t>
      </w:r>
    </w:p>
    <w:p>
      <w:r>
        <w:t>Question : "Lauren had 215 bananas. He imparts all bananas evenly among some friends. How many friends were there, If each of his friend get 11 bananas?"</w:t>
      </w:r>
    </w:p>
    <w:p>
      <w:r>
        <w:t>Equation : " X = 215 / 11"</w:t>
      </w:r>
    </w:p>
    <w:p>
      <w:r>
        <w:t xml:space="preserve">Answer : "19.545454545454547" </w:t>
        <w:br/>
        <w:t>}</w:t>
      </w:r>
    </w:p>
    <w:p>
      <w:r>
        <w:t>{</w:t>
        <w:br/>
        <w:t>Index 1636:</w:t>
      </w:r>
    </w:p>
    <w:p>
      <w:r>
        <w:t>Question : "Elizabeth had 139 avocados. He halves all avocados evenly among some friends. How many friends were there, If each of his friend get 11 avocados?"</w:t>
      </w:r>
    </w:p>
    <w:p>
      <w:r>
        <w:t>Equation : " X = 139 / 11"</w:t>
      </w:r>
    </w:p>
    <w:p>
      <w:r>
        <w:t xml:space="preserve">Answer : "12.636363636363637" </w:t>
        <w:br/>
        <w:t>}</w:t>
      </w:r>
    </w:p>
    <w:p>
      <w:r>
        <w:t>{</w:t>
        <w:br/>
        <w:t>Index 1637:</w:t>
      </w:r>
    </w:p>
    <w:p>
      <w:r>
        <w:t>Question : "Edward had 142 Books. He sunders all Books evenly among some friends. How many friends were there, If each of his friend get 25 Books?"</w:t>
      </w:r>
    </w:p>
    <w:p>
      <w:r>
        <w:t>Equation : " X = 142 / 25"</w:t>
      </w:r>
    </w:p>
    <w:p>
      <w:r>
        <w:t xml:space="preserve">Answer : "5.68" </w:t>
        <w:br/>
        <w:t>}</w:t>
      </w:r>
    </w:p>
    <w:p>
      <w:r>
        <w:t>{</w:t>
        <w:br/>
        <w:t>Index 1638:</w:t>
      </w:r>
    </w:p>
    <w:p>
      <w:r>
        <w:t>Question : "Renee had 345 nectarines. He shares all nectarines evenly among some friends. How many friends were there, If each of his friend get 39 nectarines?"</w:t>
      </w:r>
    </w:p>
    <w:p>
      <w:r>
        <w:t>Equation : " X = 345 / 39"</w:t>
      </w:r>
    </w:p>
    <w:p>
      <w:r>
        <w:t xml:space="preserve">Answer : "8.846153846153847" </w:t>
        <w:br/>
        <w:t>}</w:t>
      </w:r>
    </w:p>
    <w:p>
      <w:r>
        <w:t>{</w:t>
        <w:br/>
        <w:t>Index 1639:</w:t>
      </w:r>
    </w:p>
    <w:p>
      <w:r>
        <w:t>Question : "Deborah had 87 Mangos. He diverges all Mangos evenly among some friends. How many friends were there, If each of his friend get 20 Mangos?"</w:t>
      </w:r>
    </w:p>
    <w:p>
      <w:r>
        <w:t>Equation : " X = 87 / 20"</w:t>
      </w:r>
    </w:p>
    <w:p>
      <w:r>
        <w:t xml:space="preserve">Answer : "4.35" </w:t>
        <w:br/>
        <w:t>}</w:t>
      </w:r>
    </w:p>
    <w:p>
      <w:r>
        <w:t>{</w:t>
        <w:br/>
        <w:t>Index 1640:</w:t>
      </w:r>
    </w:p>
    <w:p>
      <w:r>
        <w:t>Question : "Raymond had 97 Presss. He distributes all Presss evenly among some friends. How many friends were there, If each of his friend get 23 Presss?"</w:t>
      </w:r>
    </w:p>
    <w:p>
      <w:r>
        <w:t>Equation : " X = 97 / 23"</w:t>
      </w:r>
    </w:p>
    <w:p>
      <w:r>
        <w:t xml:space="preserve">Answer : "4.217391304347826" </w:t>
        <w:br/>
        <w:t>}</w:t>
      </w:r>
    </w:p>
    <w:p>
      <w:r>
        <w:t>{</w:t>
        <w:br/>
        <w:t>Index 1641:</w:t>
      </w:r>
    </w:p>
    <w:p>
      <w:r>
        <w:t>Question : "Jane had 400 apples. He halves all apples evenly among some friends. How many friends were there, If each of his friend get 29 apples?"</w:t>
      </w:r>
    </w:p>
    <w:p>
      <w:r>
        <w:t>Equation : " X = 400 / 29"</w:t>
      </w:r>
    </w:p>
    <w:p>
      <w:r>
        <w:t xml:space="preserve">Answer : "13.793103448275861" </w:t>
        <w:br/>
        <w:t>}</w:t>
      </w:r>
    </w:p>
    <w:p>
      <w:r>
        <w:t>{</w:t>
        <w:br/>
        <w:t>Index 1642:</w:t>
      </w:r>
    </w:p>
    <w:p>
      <w:r>
        <w:t>Question : "Linda had 226 Boxs. He sunders all Boxs evenly among some friends. How many friends were there, If each of his friend get 13 Boxs?"</w:t>
      </w:r>
    </w:p>
    <w:p>
      <w:r>
        <w:t>Equation : " X = 226 / 13"</w:t>
      </w:r>
    </w:p>
    <w:p>
      <w:r>
        <w:t xml:space="preserve">Answer : "17.384615384615383" </w:t>
        <w:br/>
        <w:t>}</w:t>
      </w:r>
    </w:p>
    <w:p>
      <w:r>
        <w:t>{</w:t>
        <w:br/>
        <w:t>Index 1643:</w:t>
      </w:r>
    </w:p>
    <w:p>
      <w:r>
        <w:t>Question : "Aaron had 221 plums. He dispenses all plums evenly among some friends. How many friends were there, If each of his friend get 9 plums?"</w:t>
      </w:r>
    </w:p>
    <w:p>
      <w:r>
        <w:t>Equation : " X = 221 / 9"</w:t>
      </w:r>
    </w:p>
    <w:p>
      <w:r>
        <w:t xml:space="preserve">Answer : "24.555555555555557" </w:t>
        <w:br/>
        <w:t>}</w:t>
      </w:r>
    </w:p>
    <w:p>
      <w:r>
        <w:t>{</w:t>
        <w:br/>
        <w:t>Index 1644:</w:t>
      </w:r>
    </w:p>
    <w:p>
      <w:r>
        <w:t>Question : "Gordon had 397 Boxs. He diverges all Boxs evenly among some friends. How many friends were there, If each of his friend get 32 Boxs?"</w:t>
      </w:r>
    </w:p>
    <w:p>
      <w:r>
        <w:t>Equation : " X = 397 / 32"</w:t>
      </w:r>
    </w:p>
    <w:p>
      <w:r>
        <w:t xml:space="preserve">Answer : "12.40625" </w:t>
        <w:br/>
        <w:t>}</w:t>
      </w:r>
    </w:p>
    <w:p>
      <w:r>
        <w:t>{</w:t>
        <w:br/>
        <w:t>Index 1645:</w:t>
      </w:r>
    </w:p>
    <w:p>
      <w:r>
        <w:t>Question : "Ana had 228 limes. He halves all limes evenly among some friends. How many friends were there, If each of his friend get 14 limes?"</w:t>
      </w:r>
    </w:p>
    <w:p>
      <w:r>
        <w:t>Equation : " X = 228 / 14"</w:t>
      </w:r>
    </w:p>
    <w:p>
      <w:r>
        <w:t xml:space="preserve">Answer : "16.285714285714285" </w:t>
        <w:br/>
        <w:t>}</w:t>
      </w:r>
    </w:p>
    <w:p>
      <w:r>
        <w:t>{</w:t>
        <w:br/>
        <w:t>Index 1646:</w:t>
      </w:r>
    </w:p>
    <w:p>
      <w:r>
        <w:t>Question : "Bonnie had 176 limes. He distributes all limes evenly among some friends. How many friends were there, If each of his friend get 15 limes?"</w:t>
      </w:r>
    </w:p>
    <w:p>
      <w:r>
        <w:t>Equation : " X = 176 / 15"</w:t>
      </w:r>
    </w:p>
    <w:p>
      <w:r>
        <w:t xml:space="preserve">Answer : "11.733333333333333" </w:t>
        <w:br/>
        <w:t>}</w:t>
      </w:r>
    </w:p>
    <w:p>
      <w:r>
        <w:t>{</w:t>
        <w:br/>
        <w:t>Index 1647:</w:t>
      </w:r>
    </w:p>
    <w:p>
      <w:r>
        <w:t>Question : "David had 313 watermelons. He halves all watermelons evenly among some friends. How many friends were there, If each of his friend get 15 watermelons?"</w:t>
      </w:r>
    </w:p>
    <w:p>
      <w:r>
        <w:t>Equation : " X = 313 / 15"</w:t>
      </w:r>
    </w:p>
    <w:p>
      <w:r>
        <w:t xml:space="preserve">Answer : "20.866666666666667" </w:t>
        <w:br/>
        <w:t>}</w:t>
      </w:r>
    </w:p>
    <w:p>
      <w:r>
        <w:t>{</w:t>
        <w:br/>
        <w:t>Index 1648:</w:t>
      </w:r>
    </w:p>
    <w:p>
      <w:r>
        <w:t>Question : "Linda had 336 raspberrys. He dispenses all raspberrys evenly among some friends. How many friends were there, If each of his friend get 20 raspberrys?"</w:t>
      </w:r>
    </w:p>
    <w:p>
      <w:r>
        <w:t>Equation : " X = 336 / 20"</w:t>
      </w:r>
    </w:p>
    <w:p>
      <w:r>
        <w:t xml:space="preserve">Answer : "16.8" </w:t>
        <w:br/>
        <w:t>}</w:t>
      </w:r>
    </w:p>
    <w:p>
      <w:r>
        <w:t>{</w:t>
        <w:br/>
        <w:t>Index 1649:</w:t>
      </w:r>
    </w:p>
    <w:p>
      <w:r>
        <w:t>Question : "Matthew had 235 apples. He diverges all apples evenly among some friends. How many friends were there, If each of his friend get 13 apples?"</w:t>
      </w:r>
    </w:p>
    <w:p>
      <w:r>
        <w:t>Equation : " X = 235 / 13"</w:t>
      </w:r>
    </w:p>
    <w:p>
      <w:r>
        <w:t xml:space="preserve">Answer : "18.076923076923077" </w:t>
        <w:br/>
        <w:t>}</w:t>
      </w:r>
    </w:p>
    <w:p>
      <w:r>
        <w:t>{</w:t>
        <w:br/>
        <w:t>Index 1650:</w:t>
      </w:r>
    </w:p>
    <w:p>
      <w:r>
        <w:t>Question : "Marvin had 368 papayas. He divides all papayas evenly among some friends. How many friends were there, If each of his friend get 33 papayas?"</w:t>
      </w:r>
    </w:p>
    <w:p>
      <w:r>
        <w:t>Equation : " X = 368 / 33"</w:t>
      </w:r>
    </w:p>
    <w:p>
      <w:r>
        <w:t xml:space="preserve">Answer : "11.151515151515152" </w:t>
        <w:br/>
        <w:t>}</w:t>
      </w:r>
    </w:p>
    <w:p>
      <w:r>
        <w:t>{</w:t>
        <w:br/>
        <w:t>Index 1651:</w:t>
      </w:r>
    </w:p>
    <w:p>
      <w:r>
        <w:t>Question : "Matthew had 267 pears. He dispenses all pears evenly among some friends. How many friends were there, If each of his friend get 31 pears?"</w:t>
      </w:r>
    </w:p>
    <w:p>
      <w:r>
        <w:t>Equation : " X = 267 / 31"</w:t>
      </w:r>
    </w:p>
    <w:p>
      <w:r>
        <w:t xml:space="preserve">Answer : "8.612903225806452" </w:t>
        <w:br/>
        <w:t>}</w:t>
      </w:r>
    </w:p>
    <w:p>
      <w:r>
        <w:t>{</w:t>
        <w:br/>
        <w:t>Index 1652:</w:t>
      </w:r>
    </w:p>
    <w:p>
      <w:r>
        <w:t>Question : "Holly had 120 bananas. He sunders all bananas evenly among some friends. How many friends were there, If each of his friend get 20 bananas?"</w:t>
      </w:r>
    </w:p>
    <w:p>
      <w:r>
        <w:t>Equation : " X = 120 / 20"</w:t>
      </w:r>
    </w:p>
    <w:p>
      <w:r>
        <w:t xml:space="preserve">Answer : "6.0" </w:t>
        <w:br/>
        <w:t>}</w:t>
      </w:r>
    </w:p>
    <w:p>
      <w:r>
        <w:t>{</w:t>
        <w:br/>
        <w:t>Index 1653:</w:t>
      </w:r>
    </w:p>
    <w:p>
      <w:r>
        <w:t>Question : "Minnie had 294 oranges. He dispenses all oranges evenly among some friends. How many friends were there, If each of his friend get 27 oranges?"</w:t>
      </w:r>
    </w:p>
    <w:p>
      <w:r>
        <w:t>Equation : " X = 294 / 27"</w:t>
      </w:r>
    </w:p>
    <w:p>
      <w:r>
        <w:t xml:space="preserve">Answer : "10.88888888888889" </w:t>
        <w:br/>
        <w:t>}</w:t>
      </w:r>
    </w:p>
    <w:p>
      <w:r>
        <w:t>{</w:t>
        <w:br/>
        <w:t>Index 1654:</w:t>
      </w:r>
    </w:p>
    <w:p>
      <w:r>
        <w:t>Question : "Shiela had 113 plums. He diverges all plums evenly among some friends. How many friends were there, If each of his friend get 2 plums?"</w:t>
      </w:r>
    </w:p>
    <w:p>
      <w:r>
        <w:t>Equation : " X = 113 / 2"</w:t>
      </w:r>
    </w:p>
    <w:p>
      <w:r>
        <w:t xml:space="preserve">Answer : "56.5" </w:t>
        <w:br/>
        <w:t>}</w:t>
      </w:r>
    </w:p>
    <w:p>
      <w:r>
        <w:t>{</w:t>
        <w:br/>
        <w:t>Index 1655:</w:t>
      </w:r>
    </w:p>
    <w:p>
      <w:r>
        <w:t>Question : "Dayna had 389 nectarines. He sunders all nectarines evenly among some friends. How many friends were there, If each of his friend get 24 nectarines?"</w:t>
      </w:r>
    </w:p>
    <w:p>
      <w:r>
        <w:t>Equation : " X = 389 / 24"</w:t>
      </w:r>
    </w:p>
    <w:p>
      <w:r>
        <w:t xml:space="preserve">Answer : "16.208333333333332" </w:t>
        <w:br/>
        <w:t>}</w:t>
      </w:r>
    </w:p>
    <w:p>
      <w:r>
        <w:t>{</w:t>
        <w:br/>
        <w:t>Index 1656:</w:t>
      </w:r>
    </w:p>
    <w:p>
      <w:r>
        <w:t>Question : "Gary had 97 figs. He sunders all figs evenly among some friends. How many friends were there, If each of his friend get 37 figs?"</w:t>
      </w:r>
    </w:p>
    <w:p>
      <w:r>
        <w:t>Equation : " X = 97 / 37"</w:t>
      </w:r>
    </w:p>
    <w:p>
      <w:r>
        <w:t xml:space="preserve">Answer : "2.6216216216216215" </w:t>
        <w:br/>
        <w:t>}</w:t>
      </w:r>
    </w:p>
    <w:p>
      <w:r>
        <w:t>{</w:t>
        <w:br/>
        <w:t>Index 1657:</w:t>
      </w:r>
    </w:p>
    <w:p>
      <w:r>
        <w:t>Question : "Christopher had 200 pears. He halves all pears evenly among some friends. How many friends were there, If each of his friend get 25 pears?"</w:t>
      </w:r>
    </w:p>
    <w:p>
      <w:r>
        <w:t>Equation : " X = 200 / 25"</w:t>
      </w:r>
    </w:p>
    <w:p>
      <w:r>
        <w:t xml:space="preserve">Answer : "8.0" </w:t>
        <w:br/>
        <w:t>}</w:t>
      </w:r>
    </w:p>
    <w:p>
      <w:r>
        <w:t>{</w:t>
        <w:br/>
        <w:t>Index 1658:</w:t>
      </w:r>
    </w:p>
    <w:p>
      <w:r>
        <w:t>Question : "Gary had 375 strawberrys. He halves all strawberrys evenly among some friends. How many friends were there, If each of his friend get 25 strawberrys?"</w:t>
      </w:r>
    </w:p>
    <w:p>
      <w:r>
        <w:t>Equation : " X = 375 / 25"</w:t>
      </w:r>
    </w:p>
    <w:p>
      <w:r>
        <w:t xml:space="preserve">Answer : "15.0" </w:t>
        <w:br/>
        <w:t>}</w:t>
      </w:r>
    </w:p>
    <w:p>
      <w:r>
        <w:t>{</w:t>
        <w:br/>
        <w:t>Index 1659:</w:t>
      </w:r>
    </w:p>
    <w:p>
      <w:r>
        <w:t>Question : "Estrella had 138 quinces. He diverges all quinces evenly among some friends. How many friends were there, If each of his friend get 21 quinces?"</w:t>
      </w:r>
    </w:p>
    <w:p>
      <w:r>
        <w:t>Equation : " X = 138 / 21"</w:t>
      </w:r>
    </w:p>
    <w:p>
      <w:r>
        <w:t xml:space="preserve">Answer : "6.571428571428571" </w:t>
        <w:br/>
        <w:t>}</w:t>
      </w:r>
    </w:p>
    <w:p>
      <w:r>
        <w:t>{</w:t>
        <w:br/>
        <w:t>Index 1660:</w:t>
      </w:r>
    </w:p>
    <w:p>
      <w:r>
        <w:t>Question : "Jean had 115 blackberrys. He divides all blackberrys evenly among some friends. How many friends were there, If each of his friend get 14 blackberrys?"</w:t>
      </w:r>
    </w:p>
    <w:p>
      <w:r>
        <w:t>Equation : " X = 115 / 14"</w:t>
      </w:r>
    </w:p>
    <w:p>
      <w:r>
        <w:t xml:space="preserve">Answer : "8.214285714285714" </w:t>
        <w:br/>
        <w:t>}</w:t>
      </w:r>
    </w:p>
    <w:p>
      <w:r>
        <w:t>{</w:t>
        <w:br/>
        <w:t>Index 1661:</w:t>
      </w:r>
    </w:p>
    <w:p>
      <w:r>
        <w:t>Question : "Cheryl had 234 avocados. He dispenses all avocados evenly among some friends. How many friends were there, If each of his friend get 7 avocados?"</w:t>
      </w:r>
    </w:p>
    <w:p>
      <w:r>
        <w:t>Equation : " X = 234 / 7"</w:t>
      </w:r>
    </w:p>
    <w:p>
      <w:r>
        <w:t xml:space="preserve">Answer : "33.42857142857143" </w:t>
        <w:br/>
        <w:t>}</w:t>
      </w:r>
    </w:p>
    <w:p>
      <w:r>
        <w:t>{</w:t>
        <w:br/>
        <w:t>Index 1662:</w:t>
      </w:r>
    </w:p>
    <w:p>
      <w:r>
        <w:t>Question : "Joyce had 117 Books. He sunders all Books evenly among some friends. How many friends were there, If each of his friend get 4 Books?"</w:t>
      </w:r>
    </w:p>
    <w:p>
      <w:r>
        <w:t>Equation : " X = 117 / 4"</w:t>
      </w:r>
    </w:p>
    <w:p>
      <w:r>
        <w:t xml:space="preserve">Answer : "29.25" </w:t>
        <w:br/>
        <w:t>}</w:t>
      </w:r>
    </w:p>
    <w:p>
      <w:r>
        <w:t>{</w:t>
        <w:br/>
        <w:t>Index 1663:</w:t>
      </w:r>
    </w:p>
    <w:p>
      <w:r>
        <w:t>Question : "Jasmine had 360 kiwis. He halves all kiwis evenly among some friends. How many friends were there, If each of his friend get 8 kiwis?"</w:t>
      </w:r>
    </w:p>
    <w:p>
      <w:r>
        <w:t>Equation : " X = 360 / 8"</w:t>
      </w:r>
    </w:p>
    <w:p>
      <w:r>
        <w:t xml:space="preserve">Answer : "45.0" </w:t>
        <w:br/>
        <w:t>}</w:t>
      </w:r>
    </w:p>
    <w:p>
      <w:r>
        <w:t>{</w:t>
        <w:br/>
        <w:t>Index 1664:</w:t>
      </w:r>
    </w:p>
    <w:p>
      <w:r>
        <w:t>Question : "Maurice had 90 Bananas. He dispenses all Bananas evenly among some friends. How many friends were there, If each of his friend get 26 Bananas?"</w:t>
      </w:r>
    </w:p>
    <w:p>
      <w:r>
        <w:t>Equation : " X = 90 / 26"</w:t>
      </w:r>
    </w:p>
    <w:p>
      <w:r>
        <w:t xml:space="preserve">Answer : "3.4615384615384617" </w:t>
        <w:br/>
        <w:t>}</w:t>
      </w:r>
    </w:p>
    <w:p>
      <w:r>
        <w:t>{</w:t>
        <w:br/>
        <w:t>Index 1665:</w:t>
      </w:r>
    </w:p>
    <w:p>
      <w:r>
        <w:t>Question : "David had 151 blackberrys. He halves all blackberrys evenly among some friends. How many friends were there, If each of his friend get 38 blackberrys?"</w:t>
      </w:r>
    </w:p>
    <w:p>
      <w:r>
        <w:t>Equation : " X = 151 / 38"</w:t>
      </w:r>
    </w:p>
    <w:p>
      <w:r>
        <w:t xml:space="preserve">Answer : "3.973684210526316" </w:t>
        <w:br/>
        <w:t>}</w:t>
      </w:r>
    </w:p>
    <w:p>
      <w:r>
        <w:t>{</w:t>
        <w:br/>
        <w:t>Index 1666:</w:t>
      </w:r>
    </w:p>
    <w:p>
      <w:r>
        <w:t>Question : "Leslie had 56 Begs. He distributes all Begs evenly among some friends. How many friends were there, If each of his friend get 40 Begs?"</w:t>
      </w:r>
    </w:p>
    <w:p>
      <w:r>
        <w:t>Equation : " X = 56 / 40"</w:t>
      </w:r>
    </w:p>
    <w:p>
      <w:r>
        <w:t xml:space="preserve">Answer : "1.4" </w:t>
        <w:br/>
        <w:t>}</w:t>
      </w:r>
    </w:p>
    <w:p>
      <w:r>
        <w:t>{</w:t>
        <w:br/>
        <w:t>Index 1667:</w:t>
      </w:r>
    </w:p>
    <w:p>
      <w:r>
        <w:t>Question : "Richard had 293 bananas. He imparts all bananas evenly among some friends. How many friends were there, If each of his friend get 25 bananas?"</w:t>
      </w:r>
    </w:p>
    <w:p>
      <w:r>
        <w:t>Equation : " X = 293 / 25"</w:t>
      </w:r>
    </w:p>
    <w:p>
      <w:r>
        <w:t xml:space="preserve">Answer : "11.72" </w:t>
        <w:br/>
        <w:t>}</w:t>
      </w:r>
    </w:p>
    <w:p>
      <w:r>
        <w:t>{</w:t>
        <w:br/>
        <w:t>Index 1668:</w:t>
      </w:r>
    </w:p>
    <w:p>
      <w:r>
        <w:t>Question : "Wilmer had 108 watermelons. He shares all watermelons evenly among some friends. How many friends were there, If each of his friend get 21 watermelons?"</w:t>
      </w:r>
    </w:p>
    <w:p>
      <w:r>
        <w:t>Equation : " X = 108 / 21"</w:t>
      </w:r>
    </w:p>
    <w:p>
      <w:r>
        <w:t xml:space="preserve">Answer : "5.142857142857143" </w:t>
        <w:br/>
        <w:t>}</w:t>
      </w:r>
    </w:p>
    <w:p>
      <w:r>
        <w:t>{</w:t>
        <w:br/>
        <w:t>Index 1669:</w:t>
      </w:r>
    </w:p>
    <w:p>
      <w:r>
        <w:t>Question : "Charles had 188 Books. He divides all Books evenly among some friends. How many friends were there, If each of his friend get 11 Books?"</w:t>
      </w:r>
    </w:p>
    <w:p>
      <w:r>
        <w:t>Equation : " X = 188 / 11"</w:t>
      </w:r>
    </w:p>
    <w:p>
      <w:r>
        <w:t xml:space="preserve">Answer : "17.09090909090909" </w:t>
        <w:br/>
        <w:t>}</w:t>
      </w:r>
    </w:p>
    <w:p>
      <w:r>
        <w:t>{</w:t>
        <w:br/>
        <w:t>Index 1670:</w:t>
      </w:r>
    </w:p>
    <w:p>
      <w:r>
        <w:t>Question : "Delphia had 338 limes. He dispenses all limes evenly among some friends. How many friends were there, If each of his friend get 37 limes?"</w:t>
      </w:r>
    </w:p>
    <w:p>
      <w:r>
        <w:t>Equation : " X = 338 / 37"</w:t>
      </w:r>
    </w:p>
    <w:p>
      <w:r>
        <w:t xml:space="preserve">Answer : "9.135135135135135" </w:t>
        <w:br/>
        <w:t>}</w:t>
      </w:r>
    </w:p>
    <w:p>
      <w:r>
        <w:t>{</w:t>
        <w:br/>
        <w:t>Index 1671:</w:t>
      </w:r>
    </w:p>
    <w:p>
      <w:r>
        <w:t>Question : "Tera had 68 apricots. He diverges all apricots evenly among some friends. How many friends were there, If each of his friend get 32 apricots?"</w:t>
      </w:r>
    </w:p>
    <w:p>
      <w:r>
        <w:t>Equation : " X = 68 / 32"</w:t>
      </w:r>
    </w:p>
    <w:p>
      <w:r>
        <w:t xml:space="preserve">Answer : "2.125" </w:t>
        <w:br/>
        <w:t>}</w:t>
      </w:r>
    </w:p>
    <w:p>
      <w:r>
        <w:t>{</w:t>
        <w:br/>
        <w:t>Index 1672:</w:t>
      </w:r>
    </w:p>
    <w:p>
      <w:r>
        <w:t>Question : "Rose had 216 figs. He imparts all figs evenly among some friends. How many friends were there, If each of his friend get 27 figs?"</w:t>
      </w:r>
    </w:p>
    <w:p>
      <w:r>
        <w:t>Equation : " X = 216 / 27"</w:t>
      </w:r>
    </w:p>
    <w:p>
      <w:r>
        <w:t xml:space="preserve">Answer : "8.0" </w:t>
        <w:br/>
        <w:t>}</w:t>
      </w:r>
    </w:p>
    <w:p>
      <w:r>
        <w:t>{</w:t>
        <w:br/>
        <w:t>Index 1673:</w:t>
      </w:r>
    </w:p>
    <w:p>
      <w:r>
        <w:t>Question : "Kasha had 132 bananas. He imparts all bananas evenly among some friends. How many friends were there, If each of his friend get 31 bananas?"</w:t>
      </w:r>
    </w:p>
    <w:p>
      <w:r>
        <w:t>Equation : " X = 132 / 31"</w:t>
      </w:r>
    </w:p>
    <w:p>
      <w:r>
        <w:t xml:space="preserve">Answer : "4.258064516129032" </w:t>
        <w:br/>
        <w:t>}</w:t>
      </w:r>
    </w:p>
    <w:p>
      <w:r>
        <w:t>{</w:t>
        <w:br/>
        <w:t>Index 1674:</w:t>
      </w:r>
    </w:p>
    <w:p>
      <w:r>
        <w:t>Question : "Meredith had 383 blackberrys. He divides all blackberrys evenly among some friends. How many friends were there, If each of his friend get 22 blackberrys?"</w:t>
      </w:r>
    </w:p>
    <w:p>
      <w:r>
        <w:t>Equation : " X = 383 / 22"</w:t>
      </w:r>
    </w:p>
    <w:p>
      <w:r>
        <w:t xml:space="preserve">Answer : "17.40909090909091" </w:t>
        <w:br/>
        <w:t>}</w:t>
      </w:r>
    </w:p>
    <w:p>
      <w:r>
        <w:t>{</w:t>
        <w:br/>
        <w:t>Index 1675:</w:t>
      </w:r>
    </w:p>
    <w:p>
      <w:r>
        <w:t>Question : "Albert had 118 avocados. He dispenses all avocados evenly among some friends. How many friends were there, If each of his friend get 31 avocados?"</w:t>
      </w:r>
    </w:p>
    <w:p>
      <w:r>
        <w:t>Equation : " X = 118 / 31"</w:t>
      </w:r>
    </w:p>
    <w:p>
      <w:r>
        <w:t xml:space="preserve">Answer : "3.806451612903226" </w:t>
        <w:br/>
        <w:t>}</w:t>
      </w:r>
    </w:p>
    <w:p>
      <w:r>
        <w:t>{</w:t>
        <w:br/>
        <w:t>Index 1676:</w:t>
      </w:r>
    </w:p>
    <w:p>
      <w:r>
        <w:t>Question : "Jose had 245 nectarines. He dispenses all nectarines evenly among some friends. How many friends were there, If each of his friend get 40 nectarines?"</w:t>
      </w:r>
    </w:p>
    <w:p>
      <w:r>
        <w:t>Equation : " X = 245 / 40"</w:t>
      </w:r>
    </w:p>
    <w:p>
      <w:r>
        <w:t xml:space="preserve">Answer : "6.125" </w:t>
        <w:br/>
        <w:t>}</w:t>
      </w:r>
    </w:p>
    <w:p>
      <w:r>
        <w:t>{</w:t>
        <w:br/>
        <w:t>Index 1677:</w:t>
      </w:r>
    </w:p>
    <w:p>
      <w:r>
        <w:t>Question : "Mary had 150 Flowers. He dispenses all Flowers evenly among some friends. How many friends were there, If each of his friend get 27 Flowers?"</w:t>
      </w:r>
    </w:p>
    <w:p>
      <w:r>
        <w:t>Equation : " X = 150 / 27"</w:t>
      </w:r>
    </w:p>
    <w:p>
      <w:r>
        <w:t xml:space="preserve">Answer : "5.555555555555555" </w:t>
        <w:br/>
        <w:t>}</w:t>
      </w:r>
    </w:p>
    <w:p>
      <w:r>
        <w:t>{</w:t>
        <w:br/>
        <w:t>Index 1678:</w:t>
      </w:r>
    </w:p>
    <w:p>
      <w:r>
        <w:t>Question : "Cecil had 75 watermelons. He imparts all watermelons evenly among some friends. How many friends were there, If each of his friend get 9 watermelons?"</w:t>
      </w:r>
    </w:p>
    <w:p>
      <w:r>
        <w:t>Equation : " X = 75 / 9"</w:t>
      </w:r>
    </w:p>
    <w:p>
      <w:r>
        <w:t xml:space="preserve">Answer : "8.333333333333334" </w:t>
        <w:br/>
        <w:t>}</w:t>
      </w:r>
    </w:p>
    <w:p>
      <w:r>
        <w:t>{</w:t>
        <w:br/>
        <w:t>Index 1679:</w:t>
      </w:r>
    </w:p>
    <w:p>
      <w:r>
        <w:t>Question : "Victor had 96 blueberrys. He dispenses all blueberrys evenly among some friends. How many friends were there, If each of his friend get 28 blueberrys?"</w:t>
      </w:r>
    </w:p>
    <w:p>
      <w:r>
        <w:t>Equation : " X = 96 / 28"</w:t>
      </w:r>
    </w:p>
    <w:p>
      <w:r>
        <w:t xml:space="preserve">Answer : "3.4285714285714284" </w:t>
        <w:br/>
        <w:t>}</w:t>
      </w:r>
    </w:p>
    <w:p>
      <w:r>
        <w:t>{</w:t>
        <w:br/>
        <w:t>Index 1680:</w:t>
      </w:r>
    </w:p>
    <w:p>
      <w:r>
        <w:t>Question : "Jose had 130 cherrys. He distributes all cherrys evenly among some friends. How many friends were there, If each of his friend get 18 cherrys?"</w:t>
      </w:r>
    </w:p>
    <w:p>
      <w:r>
        <w:t>Equation : " X = 130 / 18"</w:t>
      </w:r>
    </w:p>
    <w:p>
      <w:r>
        <w:t xml:space="preserve">Answer : "7.222222222222222" </w:t>
        <w:br/>
        <w:t>}</w:t>
      </w:r>
    </w:p>
    <w:p>
      <w:r>
        <w:t>{</w:t>
        <w:br/>
        <w:t>Index 1681:</w:t>
      </w:r>
    </w:p>
    <w:p>
      <w:r>
        <w:t>Question : "Gordon had 70 Watchs. He sunders all Watchs evenly among some friends. How many friends were there, If each of his friend get 19 Watchs?"</w:t>
      </w:r>
    </w:p>
    <w:p>
      <w:r>
        <w:t>Equation : " X = 70 / 19"</w:t>
      </w:r>
    </w:p>
    <w:p>
      <w:r>
        <w:t xml:space="preserve">Answer : "3.6842105263157894" </w:t>
        <w:br/>
        <w:t>}</w:t>
      </w:r>
    </w:p>
    <w:p>
      <w:r>
        <w:t>{</w:t>
        <w:br/>
        <w:t>Index 1682:</w:t>
      </w:r>
    </w:p>
    <w:p>
      <w:r>
        <w:t>Question : "Melissa had 117 Pens. He shares all Pens evenly among some friends. How many friends were there, If each of his friend get 7 Pens?"</w:t>
      </w:r>
    </w:p>
    <w:p>
      <w:r>
        <w:t>Equation : " X = 117 / 7"</w:t>
      </w:r>
    </w:p>
    <w:p>
      <w:r>
        <w:t xml:space="preserve">Answer : "16.714285714285715" </w:t>
        <w:br/>
        <w:t>}</w:t>
      </w:r>
    </w:p>
    <w:p>
      <w:r>
        <w:t>{</w:t>
        <w:br/>
        <w:t>Index 1683:</w:t>
      </w:r>
    </w:p>
    <w:p>
      <w:r>
        <w:t>Question : "John had 75 plums. He diverges all plums evenly among some friends. How many friends were there, If each of his friend get 38 plums?"</w:t>
      </w:r>
    </w:p>
    <w:p>
      <w:r>
        <w:t>Equation : " X = 75 / 38"</w:t>
      </w:r>
    </w:p>
    <w:p>
      <w:r>
        <w:t xml:space="preserve">Answer : "1.9736842105263157" </w:t>
        <w:br/>
        <w:t>}</w:t>
      </w:r>
    </w:p>
    <w:p>
      <w:r>
        <w:t>{</w:t>
        <w:br/>
        <w:t>Index 1684:</w:t>
      </w:r>
    </w:p>
    <w:p>
      <w:r>
        <w:t>Question : "Thomas had 372 cherrys. He imparts all cherrys evenly among some friends. How many friends were there, If each of his friend get 31 cherrys?"</w:t>
      </w:r>
    </w:p>
    <w:p>
      <w:r>
        <w:t>Equation : " X = 372 / 31"</w:t>
      </w:r>
    </w:p>
    <w:p>
      <w:r>
        <w:t xml:space="preserve">Answer : "12.0" </w:t>
        <w:br/>
        <w:t>}</w:t>
      </w:r>
    </w:p>
    <w:p>
      <w:r>
        <w:t>{</w:t>
        <w:br/>
        <w:t>Index 1685:</w:t>
      </w:r>
    </w:p>
    <w:p>
      <w:r>
        <w:t>Question : "Priscilla had 364 strawberrys. He divides all strawberrys evenly among some friends. How many friends were there, If each of his friend get 13 strawberrys?"</w:t>
      </w:r>
    </w:p>
    <w:p>
      <w:r>
        <w:t>Equation : " X = 364 / 13"</w:t>
      </w:r>
    </w:p>
    <w:p>
      <w:r>
        <w:t xml:space="preserve">Answer : "28.0" </w:t>
        <w:br/>
        <w:t>}</w:t>
      </w:r>
    </w:p>
    <w:p>
      <w:r>
        <w:t>{</w:t>
        <w:br/>
        <w:t>Index 1686:</w:t>
      </w:r>
    </w:p>
    <w:p>
      <w:r>
        <w:t>Question : "Maurice had 162 Presss. He splits all Presss evenly among some friends. How many friends were there, If each of his friend get 38 Presss?"</w:t>
      </w:r>
    </w:p>
    <w:p>
      <w:r>
        <w:t>Equation : " X = 162 / 38"</w:t>
      </w:r>
    </w:p>
    <w:p>
      <w:r>
        <w:t xml:space="preserve">Answer : "4.2631578947368425" </w:t>
        <w:br/>
        <w:t>}</w:t>
      </w:r>
    </w:p>
    <w:p>
      <w:r>
        <w:t>{</w:t>
        <w:br/>
        <w:t>Index 1687:</w:t>
      </w:r>
    </w:p>
    <w:p>
      <w:r>
        <w:t>Question : "Roger had 199 Biscuits. He imparts all Biscuits evenly among some friends. How many friends were there, If each of his friend get 4 Biscuits?"</w:t>
      </w:r>
    </w:p>
    <w:p>
      <w:r>
        <w:t>Equation : " X = 199 / 4"</w:t>
      </w:r>
    </w:p>
    <w:p>
      <w:r>
        <w:t xml:space="preserve">Answer : "49.75" </w:t>
        <w:br/>
        <w:t>}</w:t>
      </w:r>
    </w:p>
    <w:p>
      <w:r>
        <w:t>{</w:t>
        <w:br/>
        <w:t>Index 1688:</w:t>
      </w:r>
    </w:p>
    <w:p>
      <w:r>
        <w:t>Question : "Charlotte had 192 plums. He imparts all plums evenly among some friends. How many friends were there, If each of his friend get 39 plums?"</w:t>
      </w:r>
    </w:p>
    <w:p>
      <w:r>
        <w:t>Equation : " X = 192 / 39"</w:t>
      </w:r>
    </w:p>
    <w:p>
      <w:r>
        <w:t xml:space="preserve">Answer : "4.923076923076923" </w:t>
        <w:br/>
        <w:t>}</w:t>
      </w:r>
    </w:p>
    <w:p>
      <w:r>
        <w:t>{</w:t>
        <w:br/>
        <w:t>Index 1689:</w:t>
      </w:r>
    </w:p>
    <w:p>
      <w:r>
        <w:t>Question : "Marissa had 230 Dolls. He sunders all Dolls evenly among some friends. How many friends were there, If each of his friend get 29 Dolls?"</w:t>
      </w:r>
    </w:p>
    <w:p>
      <w:r>
        <w:t>Equation : " X = 230 / 29"</w:t>
      </w:r>
    </w:p>
    <w:p>
      <w:r>
        <w:t xml:space="preserve">Answer : "7.931034482758621" </w:t>
        <w:br/>
        <w:t>}</w:t>
      </w:r>
    </w:p>
    <w:p>
      <w:r>
        <w:t>{</w:t>
        <w:br/>
        <w:t>Index 1690:</w:t>
      </w:r>
    </w:p>
    <w:p>
      <w:r>
        <w:t>Question : "Tonya had 139 Begs. He sunders all Begs evenly among some friends. How many friends were there, If each of his friend get 18 Begs?"</w:t>
      </w:r>
    </w:p>
    <w:p>
      <w:r>
        <w:t>Equation : " X = 139 / 18"</w:t>
      </w:r>
    </w:p>
    <w:p>
      <w:r>
        <w:t xml:space="preserve">Answer : "7.722222222222222" </w:t>
        <w:br/>
        <w:t>}</w:t>
      </w:r>
    </w:p>
    <w:p>
      <w:r>
        <w:t>{</w:t>
        <w:br/>
        <w:t>Index 1691:</w:t>
      </w:r>
    </w:p>
    <w:p>
      <w:r>
        <w:t>Question : "Sarah had 218 apricots. He distributes all apricots evenly among some friends. How many friends were there, If each of his friend get 23 apricots?"</w:t>
      </w:r>
    </w:p>
    <w:p>
      <w:r>
        <w:t>Equation : " X = 218 / 23"</w:t>
      </w:r>
    </w:p>
    <w:p>
      <w:r>
        <w:t xml:space="preserve">Answer : "9.478260869565217" </w:t>
        <w:br/>
        <w:t>}</w:t>
      </w:r>
    </w:p>
    <w:p>
      <w:r>
        <w:t>{</w:t>
        <w:br/>
        <w:t>Index 1692:</w:t>
      </w:r>
    </w:p>
    <w:p>
      <w:r>
        <w:t>Question : "Lynn had 365 lemons. He distributes all lemons evenly among some friends. How many friends were there, If each of his friend get 9 lemons?"</w:t>
      </w:r>
    </w:p>
    <w:p>
      <w:r>
        <w:t>Equation : " X = 365 / 9"</w:t>
      </w:r>
    </w:p>
    <w:p>
      <w:r>
        <w:t xml:space="preserve">Answer : "40.55555555555556" </w:t>
        <w:br/>
        <w:t>}</w:t>
      </w:r>
    </w:p>
    <w:p>
      <w:r>
        <w:t>{</w:t>
        <w:br/>
        <w:t>Index 1693:</w:t>
      </w:r>
    </w:p>
    <w:p>
      <w:r>
        <w:t>Question : "Edgar had 317 coconuts. He dispenses all coconuts evenly among some friends. How many friends were there, If each of his friend get 3 coconuts?"</w:t>
      </w:r>
    </w:p>
    <w:p>
      <w:r>
        <w:t>Equation : " X = 317 / 3"</w:t>
      </w:r>
    </w:p>
    <w:p>
      <w:r>
        <w:t xml:space="preserve">Answer : "105.66666666666667" </w:t>
        <w:br/>
        <w:t>}</w:t>
      </w:r>
    </w:p>
    <w:p>
      <w:r>
        <w:t>{</w:t>
        <w:br/>
        <w:t>Index 1694:</w:t>
      </w:r>
    </w:p>
    <w:p>
      <w:r>
        <w:t>Question : "Zoila had 75 bananas. He sunders all bananas evenly among some friends. How many friends were there, If each of his friend get 38 bananas?"</w:t>
      </w:r>
    </w:p>
    <w:p>
      <w:r>
        <w:t>Equation : " X = 75 / 38"</w:t>
      </w:r>
    </w:p>
    <w:p>
      <w:r>
        <w:t xml:space="preserve">Answer : "1.9736842105263157" </w:t>
        <w:br/>
        <w:t>}</w:t>
      </w:r>
    </w:p>
    <w:p>
      <w:r>
        <w:t>{</w:t>
        <w:br/>
        <w:t>Index 1695:</w:t>
      </w:r>
    </w:p>
    <w:p>
      <w:r>
        <w:t>Question : "Julie had 201 Boxs. He divides all Boxs evenly among some friends. How many friends were there, If each of his friend get 27 Boxs?"</w:t>
      </w:r>
    </w:p>
    <w:p>
      <w:r>
        <w:t>Equation : " X = 201 / 27"</w:t>
      </w:r>
    </w:p>
    <w:p>
      <w:r>
        <w:t xml:space="preserve">Answer : "7.444444444444445" </w:t>
        <w:br/>
        <w:t>}</w:t>
      </w:r>
    </w:p>
    <w:p>
      <w:r>
        <w:t>{</w:t>
        <w:br/>
        <w:t>Index 1696:</w:t>
      </w:r>
    </w:p>
    <w:p>
      <w:r>
        <w:t>Question : "Michael had 329 watermelons. He imparts all watermelons evenly among some friends. How many friends were there, If each of his friend get 28 watermelons?"</w:t>
      </w:r>
    </w:p>
    <w:p>
      <w:r>
        <w:t>Equation : " X = 329 / 28"</w:t>
      </w:r>
    </w:p>
    <w:p>
      <w:r>
        <w:t xml:space="preserve">Answer : "11.75" </w:t>
        <w:br/>
        <w:t>}</w:t>
      </w:r>
    </w:p>
    <w:p>
      <w:r>
        <w:t>{</w:t>
        <w:br/>
        <w:t>Index 1697:</w:t>
      </w:r>
    </w:p>
    <w:p>
      <w:r>
        <w:t>Question : "Virginia had 183 blackcurrants. He sunders all blackcurrants evenly among some friends. How many friends were there, If each of his friend get 14 blackcurrants?"</w:t>
      </w:r>
    </w:p>
    <w:p>
      <w:r>
        <w:t>Equation : " X = 183 / 14"</w:t>
      </w:r>
    </w:p>
    <w:p>
      <w:r>
        <w:t xml:space="preserve">Answer : "13.071428571428571" </w:t>
        <w:br/>
        <w:t>}</w:t>
      </w:r>
    </w:p>
    <w:p>
      <w:r>
        <w:t>{</w:t>
        <w:br/>
        <w:t>Index 1698:</w:t>
      </w:r>
    </w:p>
    <w:p>
      <w:r>
        <w:t>Question : "Kenny had 339 blueberrys. He diverges all blueberrys evenly among some friends. How many friends were there, If each of his friend get 14 blueberrys?"</w:t>
      </w:r>
    </w:p>
    <w:p>
      <w:r>
        <w:t>Equation : " X = 339 / 14"</w:t>
      </w:r>
    </w:p>
    <w:p>
      <w:r>
        <w:t xml:space="preserve">Answer : "24.214285714285715" </w:t>
        <w:br/>
        <w:t>}</w:t>
      </w:r>
    </w:p>
    <w:p>
      <w:r>
        <w:t>{</w:t>
        <w:br/>
        <w:t>Index 1699:</w:t>
      </w:r>
    </w:p>
    <w:p>
      <w:r>
        <w:t>Question : "Donald had 63 Books. He shares all Books evenly among some friends. How many friends were there, If each of his friend get 28 Books?"</w:t>
      </w:r>
    </w:p>
    <w:p>
      <w:r>
        <w:t>Equation : " X = 63 / 28"</w:t>
      </w:r>
    </w:p>
    <w:p>
      <w:r>
        <w:t xml:space="preserve">Answer : "2.25" </w:t>
        <w:br/>
        <w:t>}</w:t>
      </w:r>
    </w:p>
    <w:p>
      <w:r>
        <w:t>{</w:t>
        <w:br/>
        <w:t>Index 1700:</w:t>
      </w:r>
    </w:p>
    <w:p>
      <w:r>
        <w:t>Question : "Kevin had 332 Watchs. He diverges all Watchs evenly among some friends. How many friends were there, If each of his friend get 40 Watchs?"</w:t>
      </w:r>
    </w:p>
    <w:p>
      <w:r>
        <w:t>Equation : " X = 332 / 40"</w:t>
      </w:r>
    </w:p>
    <w:p>
      <w:r>
        <w:t xml:space="preserve">Answer : "8.3" </w:t>
        <w:br/>
        <w:t>}</w:t>
      </w:r>
    </w:p>
    <w:p>
      <w:r>
        <w:t>{</w:t>
        <w:br/>
        <w:t>Index 1701:</w:t>
      </w:r>
    </w:p>
    <w:p>
      <w:r>
        <w:t>Question : "John had 191 blackberrys. He imparts all blackberrys evenly among some friends. How many friends were there, If each of his friend get 9 blackberrys?"</w:t>
      </w:r>
    </w:p>
    <w:p>
      <w:r>
        <w:t>Equation : " X = 191 / 9"</w:t>
      </w:r>
    </w:p>
    <w:p>
      <w:r>
        <w:t xml:space="preserve">Answer : "21.22222222222222" </w:t>
        <w:br/>
        <w:t>}</w:t>
      </w:r>
    </w:p>
    <w:p>
      <w:r>
        <w:t>{</w:t>
        <w:br/>
        <w:t>Index 1702:</w:t>
      </w:r>
    </w:p>
    <w:p>
      <w:r>
        <w:t>Question : "Belinda had 342 limes. He sunders all limes evenly among some friends. How many friends were there, If each of his friend get 2 limes?"</w:t>
      </w:r>
    </w:p>
    <w:p>
      <w:r>
        <w:t>Equation : " X = 342 / 2"</w:t>
      </w:r>
    </w:p>
    <w:p>
      <w:r>
        <w:t xml:space="preserve">Answer : "171.0" </w:t>
        <w:br/>
        <w:t>}</w:t>
      </w:r>
    </w:p>
    <w:p>
      <w:r>
        <w:t>{</w:t>
        <w:br/>
        <w:t>Index 1703:</w:t>
      </w:r>
    </w:p>
    <w:p>
      <w:r>
        <w:t>Question : "Gregory had 194 Breads. He splits all Breads evenly among some friends. How many friends were there, If each of his friend get 19 Breads?"</w:t>
      </w:r>
    </w:p>
    <w:p>
      <w:r>
        <w:t>Equation : " X = 194 / 19"</w:t>
      </w:r>
    </w:p>
    <w:p>
      <w:r>
        <w:t xml:space="preserve">Answer : "10.210526315789474" </w:t>
        <w:br/>
        <w:t>}</w:t>
      </w:r>
    </w:p>
    <w:p>
      <w:r>
        <w:t>{</w:t>
        <w:br/>
        <w:t>Index 1704:</w:t>
      </w:r>
    </w:p>
    <w:p>
      <w:r>
        <w:t>Question : "Stephen had 321 Books. He shares all Books evenly among some friends. How many friends were there, If each of his friend get 36 Books?"</w:t>
      </w:r>
    </w:p>
    <w:p>
      <w:r>
        <w:t>Equation : " X = 321 / 36"</w:t>
      </w:r>
    </w:p>
    <w:p>
      <w:r>
        <w:t xml:space="preserve">Answer : "8.916666666666666" </w:t>
        <w:br/>
        <w:t>}</w:t>
      </w:r>
    </w:p>
    <w:p>
      <w:r>
        <w:t>{</w:t>
        <w:br/>
        <w:t>Index 1705:</w:t>
      </w:r>
    </w:p>
    <w:p>
      <w:r>
        <w:t>Question : "Veronica had 222 apples. He diverges all apples evenly among some friends. How many friends were there, If each of his friend get 16 apples?"</w:t>
      </w:r>
    </w:p>
    <w:p>
      <w:r>
        <w:t>Equation : " X = 222 / 16"</w:t>
      </w:r>
    </w:p>
    <w:p>
      <w:r>
        <w:t xml:space="preserve">Answer : "13.875" </w:t>
        <w:br/>
        <w:t>}</w:t>
      </w:r>
    </w:p>
    <w:p>
      <w:r>
        <w:t>{</w:t>
        <w:br/>
        <w:t>Index 1706:</w:t>
      </w:r>
    </w:p>
    <w:p>
      <w:r>
        <w:t>Question : "Maryann had 252 blackberrys. He imparts all blackberrys evenly among some friends. How many friends were there, If each of his friend get 38 blackberrys?"</w:t>
      </w:r>
    </w:p>
    <w:p>
      <w:r>
        <w:t>Equation : " X = 252 / 38"</w:t>
      </w:r>
    </w:p>
    <w:p>
      <w:r>
        <w:t xml:space="preserve">Answer : "6.631578947368421" </w:t>
        <w:br/>
        <w:t>}</w:t>
      </w:r>
    </w:p>
    <w:p>
      <w:r>
        <w:t>{</w:t>
        <w:br/>
        <w:t>Index 1707:</w:t>
      </w:r>
    </w:p>
    <w:p>
      <w:r>
        <w:t>Question : "Jesse had 143 Chocolates. He shares all Chocolates evenly among some friends. How many friends were there, If each of his friend get 7 Chocolates?"</w:t>
      </w:r>
    </w:p>
    <w:p>
      <w:r>
        <w:t>Equation : " X = 143 / 7"</w:t>
      </w:r>
    </w:p>
    <w:p>
      <w:r>
        <w:t xml:space="preserve">Answer : "20.428571428571427" </w:t>
        <w:br/>
        <w:t>}</w:t>
      </w:r>
    </w:p>
    <w:p>
      <w:r>
        <w:t>{</w:t>
        <w:br/>
        <w:t>Index 1708:</w:t>
      </w:r>
    </w:p>
    <w:p>
      <w:r>
        <w:t>Question : "Judy had 284 coconuts. He diverges all coconuts evenly among some friends. How many friends were there, If each of his friend get 22 coconuts?"</w:t>
      </w:r>
    </w:p>
    <w:p>
      <w:r>
        <w:t>Equation : " X = 284 / 22"</w:t>
      </w:r>
    </w:p>
    <w:p>
      <w:r>
        <w:t xml:space="preserve">Answer : "12.909090909090908" </w:t>
        <w:br/>
        <w:t>}</w:t>
      </w:r>
    </w:p>
    <w:p>
      <w:r>
        <w:t>{</w:t>
        <w:br/>
        <w:t>Index 1709:</w:t>
      </w:r>
    </w:p>
    <w:p>
      <w:r>
        <w:t>Question : "Jacob had 110 Boxs. He dispenses all Boxs evenly among some friends. How many friends were there, If each of his friend get 30 Boxs?"</w:t>
      </w:r>
    </w:p>
    <w:p>
      <w:r>
        <w:t>Equation : " X = 110 / 30"</w:t>
      </w:r>
    </w:p>
    <w:p>
      <w:r>
        <w:t xml:space="preserve">Answer : "3.6666666666666665" </w:t>
        <w:br/>
        <w:t>}</w:t>
      </w:r>
    </w:p>
    <w:p>
      <w:r>
        <w:t>{</w:t>
        <w:br/>
        <w:t>Index 1710:</w:t>
      </w:r>
    </w:p>
    <w:p>
      <w:r>
        <w:t>Question : "Evelyn had 203 quinces. He halves all quinces evenly among some friends. How many friends were there, If each of his friend get 34 quinces?"</w:t>
      </w:r>
    </w:p>
    <w:p>
      <w:r>
        <w:t>Equation : " X = 203 / 34"</w:t>
      </w:r>
    </w:p>
    <w:p>
      <w:r>
        <w:t xml:space="preserve">Answer : "5.970588235294118" </w:t>
        <w:br/>
        <w:t>}</w:t>
      </w:r>
    </w:p>
    <w:p>
      <w:r>
        <w:t>{</w:t>
        <w:br/>
        <w:t>Index 1711:</w:t>
      </w:r>
    </w:p>
    <w:p>
      <w:r>
        <w:t>Question : "Stacey had 102 Breads. He divides all Breads evenly among some friends. How many friends were there, If each of his friend get 39 Breads?"</w:t>
      </w:r>
    </w:p>
    <w:p>
      <w:r>
        <w:t>Equation : " X = 102 / 39"</w:t>
      </w:r>
    </w:p>
    <w:p>
      <w:r>
        <w:t xml:space="preserve">Answer : "2.6153846153846154" </w:t>
        <w:br/>
        <w:t>}</w:t>
      </w:r>
    </w:p>
    <w:p>
      <w:r>
        <w:t>{</w:t>
        <w:br/>
        <w:t>Index 1712:</w:t>
      </w:r>
    </w:p>
    <w:p>
      <w:r>
        <w:t>Question : "Peter had 41 strawberrys. He sunders all strawberrys evenly among some friends. How many friends were there, If each of his friend get 27 strawberrys?"</w:t>
      </w:r>
    </w:p>
    <w:p>
      <w:r>
        <w:t>Equation : " X = 41 / 27"</w:t>
      </w:r>
    </w:p>
    <w:p>
      <w:r>
        <w:t xml:space="preserve">Answer : "1.5185185185185186" </w:t>
        <w:br/>
        <w:t>}</w:t>
      </w:r>
    </w:p>
    <w:p>
      <w:r>
        <w:t>{</w:t>
        <w:br/>
        <w:t>Index 1713:</w:t>
      </w:r>
    </w:p>
    <w:p>
      <w:r>
        <w:t>Question : "Raven had 199 Breads. He divides all Breads evenly among some friends. How many friends were there, If each of his friend get 34 Breads?"</w:t>
      </w:r>
    </w:p>
    <w:p>
      <w:r>
        <w:t>Equation : " X = 199 / 34"</w:t>
      </w:r>
    </w:p>
    <w:p>
      <w:r>
        <w:t xml:space="preserve">Answer : "5.852941176470588" </w:t>
        <w:br/>
        <w:t>}</w:t>
      </w:r>
    </w:p>
    <w:p>
      <w:r>
        <w:t>{</w:t>
        <w:br/>
        <w:t>Index 1714:</w:t>
      </w:r>
    </w:p>
    <w:p>
      <w:r>
        <w:t>Question : "Francis had 292 blackcurrants. He shares all blackcurrants evenly among some friends. How many friends were there, If each of his friend get 20 blackcurrants?"</w:t>
      </w:r>
    </w:p>
    <w:p>
      <w:r>
        <w:t>Equation : " X = 292 / 20"</w:t>
      </w:r>
    </w:p>
    <w:p>
      <w:r>
        <w:t xml:space="preserve">Answer : "14.6" </w:t>
        <w:br/>
        <w:t>}</w:t>
      </w:r>
    </w:p>
    <w:p>
      <w:r>
        <w:t>{</w:t>
        <w:br/>
        <w:t>Index 1715:</w:t>
      </w:r>
    </w:p>
    <w:p>
      <w:r>
        <w:t>Question : "Michael had 327 Breads. He shares all Breads evenly among some friends. How many friends were there, If each of his friend get 7 Breads?"</w:t>
      </w:r>
    </w:p>
    <w:p>
      <w:r>
        <w:t>Equation : " X = 327 / 7"</w:t>
      </w:r>
    </w:p>
    <w:p>
      <w:r>
        <w:t xml:space="preserve">Answer : "46.714285714285715" </w:t>
        <w:br/>
        <w:t>}</w:t>
      </w:r>
    </w:p>
    <w:p>
      <w:r>
        <w:t>{</w:t>
        <w:br/>
        <w:t>Index 1716:</w:t>
      </w:r>
    </w:p>
    <w:p>
      <w:r>
        <w:t>Question : "Mark had 383 strawberrys. He divides all strawberrys evenly among some friends. How many friends were there, If each of his friend get 20 strawberrys?"</w:t>
      </w:r>
    </w:p>
    <w:p>
      <w:r>
        <w:t>Equation : " X = 383 / 20"</w:t>
      </w:r>
    </w:p>
    <w:p>
      <w:r>
        <w:t xml:space="preserve">Answer : "19.15" </w:t>
        <w:br/>
        <w:t>}</w:t>
      </w:r>
    </w:p>
    <w:p>
      <w:r>
        <w:t>{</w:t>
        <w:br/>
        <w:t>Index 1717:</w:t>
      </w:r>
    </w:p>
    <w:p>
      <w:r>
        <w:t>Question : "Henry had 297 Begs. He splits all Begs evenly among some friends. How many friends were there, If each of his friend get 10 Begs?"</w:t>
      </w:r>
    </w:p>
    <w:p>
      <w:r>
        <w:t>Equation : " X = 297 / 10"</w:t>
      </w:r>
    </w:p>
    <w:p>
      <w:r>
        <w:t xml:space="preserve">Answer : "29.7" </w:t>
        <w:br/>
        <w:t>}</w:t>
      </w:r>
    </w:p>
    <w:p>
      <w:r>
        <w:t>{</w:t>
        <w:br/>
        <w:t>Index 1718:</w:t>
      </w:r>
    </w:p>
    <w:p>
      <w:r>
        <w:t>Question : "Michael had 273 coconuts. He diverges all coconuts evenly among some friends. How many friends were there, If each of his friend get 35 coconuts?"</w:t>
      </w:r>
    </w:p>
    <w:p>
      <w:r>
        <w:t>Equation : " X = 273 / 35"</w:t>
      </w:r>
    </w:p>
    <w:p>
      <w:r>
        <w:t xml:space="preserve">Answer : "7.8" </w:t>
        <w:br/>
        <w:t>}</w:t>
      </w:r>
    </w:p>
    <w:p>
      <w:r>
        <w:t>{</w:t>
        <w:br/>
        <w:t>Index 1719:</w:t>
      </w:r>
    </w:p>
    <w:p>
      <w:r>
        <w:t>Question : "Eric had 322 Mangos. He shares all Mangos evenly among some friends. How many friends were there, If each of his friend get 22 Mangos?"</w:t>
      </w:r>
    </w:p>
    <w:p>
      <w:r>
        <w:t>Equation : " X = 322 / 22"</w:t>
      </w:r>
    </w:p>
    <w:p>
      <w:r>
        <w:t xml:space="preserve">Answer : "14.636363636363637" </w:t>
        <w:br/>
        <w:t>}</w:t>
      </w:r>
    </w:p>
    <w:p>
      <w:r>
        <w:t>{</w:t>
        <w:br/>
        <w:t>Index 1720:</w:t>
      </w:r>
    </w:p>
    <w:p>
      <w:r>
        <w:t>Question : "Brett had 72 quinces. He halves all quinces evenly among some friends. How many friends were there, If each of his friend get 33 quinces?"</w:t>
      </w:r>
    </w:p>
    <w:p>
      <w:r>
        <w:t>Equation : " X = 72 / 33"</w:t>
      </w:r>
    </w:p>
    <w:p>
      <w:r>
        <w:t xml:space="preserve">Answer : "2.1818181818181817" </w:t>
        <w:br/>
        <w:t>}</w:t>
      </w:r>
    </w:p>
    <w:p>
      <w:r>
        <w:t>{</w:t>
        <w:br/>
        <w:t>Index 1721:</w:t>
      </w:r>
    </w:p>
    <w:p>
      <w:r>
        <w:t>Question : "Millard had 47 Boxs. He diverges all Boxs evenly among some friends. How many friends were there, If each of his friend get 31 Boxs?"</w:t>
      </w:r>
    </w:p>
    <w:p>
      <w:r>
        <w:t>Equation : " X = 47 / 31"</w:t>
      </w:r>
    </w:p>
    <w:p>
      <w:r>
        <w:t xml:space="preserve">Answer : "1.5161290322580645" </w:t>
        <w:br/>
        <w:t>}</w:t>
      </w:r>
    </w:p>
    <w:p>
      <w:r>
        <w:t>{</w:t>
        <w:br/>
        <w:t>Index 1722:</w:t>
      </w:r>
    </w:p>
    <w:p>
      <w:r>
        <w:t>Question : "Louella had 301 Mangos. He dispenses all Mangos evenly among some friends. How many friends were there, If each of his friend get 14 Mangos?"</w:t>
      </w:r>
    </w:p>
    <w:p>
      <w:r>
        <w:t>Equation : " X = 301 / 14"</w:t>
      </w:r>
    </w:p>
    <w:p>
      <w:r>
        <w:t xml:space="preserve">Answer : "21.5" </w:t>
        <w:br/>
        <w:t>}</w:t>
      </w:r>
    </w:p>
    <w:p>
      <w:r>
        <w:t>{</w:t>
        <w:br/>
        <w:t>Index 1723:</w:t>
      </w:r>
    </w:p>
    <w:p>
      <w:r>
        <w:t>Question : "Terry had 123 plums. He halves all plums evenly among some friends. How many friends were there, If each of his friend get 21 plums?"</w:t>
      </w:r>
    </w:p>
    <w:p>
      <w:r>
        <w:t>Equation : " X = 123 / 21"</w:t>
      </w:r>
    </w:p>
    <w:p>
      <w:r>
        <w:t xml:space="preserve">Answer : "5.857142857142857" </w:t>
        <w:br/>
        <w:t>}</w:t>
      </w:r>
    </w:p>
    <w:p>
      <w:r>
        <w:t>{</w:t>
        <w:br/>
        <w:t>Index 1724:</w:t>
      </w:r>
    </w:p>
    <w:p>
      <w:r>
        <w:t>Question : "Thomas had 397 Watchs. He halves all Watchs evenly among some friends. How many friends were there, If each of his friend get 7 Watchs?"</w:t>
      </w:r>
    </w:p>
    <w:p>
      <w:r>
        <w:t>Equation : " X = 397 / 7"</w:t>
      </w:r>
    </w:p>
    <w:p>
      <w:r>
        <w:t xml:space="preserve">Answer : "56.714285714285715" </w:t>
        <w:br/>
        <w:t>}</w:t>
      </w:r>
    </w:p>
    <w:p>
      <w:r>
        <w:t>{</w:t>
        <w:br/>
        <w:t>Index 1725:</w:t>
      </w:r>
    </w:p>
    <w:p>
      <w:r>
        <w:t>Question : "Steve had 245 kiwis. He splits all kiwis evenly among some friends. How many friends were there, If each of his friend get 12 kiwis?"</w:t>
      </w:r>
    </w:p>
    <w:p>
      <w:r>
        <w:t>Equation : " X = 245 / 12"</w:t>
      </w:r>
    </w:p>
    <w:p>
      <w:r>
        <w:t xml:space="preserve">Answer : "20.416666666666668" </w:t>
        <w:br/>
        <w:t>}</w:t>
      </w:r>
    </w:p>
    <w:p>
      <w:r>
        <w:t>{</w:t>
        <w:br/>
        <w:t>Index 1726:</w:t>
      </w:r>
    </w:p>
    <w:p>
      <w:r>
        <w:t>Question : "Anne had 107 pears. He divides all pears evenly among some friends. How many friends were there, If each of his friend get 4 pears?"</w:t>
      </w:r>
    </w:p>
    <w:p>
      <w:r>
        <w:t>Equation : " X = 107 / 4"</w:t>
      </w:r>
    </w:p>
    <w:p>
      <w:r>
        <w:t xml:space="preserve">Answer : "26.75" </w:t>
        <w:br/>
        <w:t>}</w:t>
      </w:r>
    </w:p>
    <w:p>
      <w:r>
        <w:t>{</w:t>
        <w:br/>
        <w:t>Index 1727:</w:t>
      </w:r>
    </w:p>
    <w:p>
      <w:r>
        <w:t>Question : "Jenny had 360 peachs. He diverges all peachs evenly among some friends. How many friends were there, If each of his friend get 9 peachs?"</w:t>
      </w:r>
    </w:p>
    <w:p>
      <w:r>
        <w:t>Equation : " X = 360 / 9"</w:t>
      </w:r>
    </w:p>
    <w:p>
      <w:r>
        <w:t xml:space="preserve">Answer : "40.0" </w:t>
        <w:br/>
        <w:t>}</w:t>
      </w:r>
    </w:p>
    <w:p>
      <w:r>
        <w:t>{</w:t>
        <w:br/>
        <w:t>Index 1728:</w:t>
      </w:r>
    </w:p>
    <w:p>
      <w:r>
        <w:t>Question : "Gertrude had 358 pineapples. He halves all pineapples evenly among some friends. How many friends were there, If each of his friend get 12 pineapples?"</w:t>
      </w:r>
    </w:p>
    <w:p>
      <w:r>
        <w:t>Equation : " X = 358 / 12"</w:t>
      </w:r>
    </w:p>
    <w:p>
      <w:r>
        <w:t xml:space="preserve">Answer : "29.833333333333332" </w:t>
        <w:br/>
        <w:t>}</w:t>
      </w:r>
    </w:p>
    <w:p>
      <w:r>
        <w:t>{</w:t>
        <w:br/>
        <w:t>Index 1729:</w:t>
      </w:r>
    </w:p>
    <w:p>
      <w:r>
        <w:t>Question : "Ok had 172 Flowers. He diverges all Flowers evenly among some friends. How many friends were there, If each of his friend get 9 Flowers?"</w:t>
      </w:r>
    </w:p>
    <w:p>
      <w:r>
        <w:t>Equation : " X = 172 / 9"</w:t>
      </w:r>
    </w:p>
    <w:p>
      <w:r>
        <w:t xml:space="preserve">Answer : "19.11111111111111" </w:t>
        <w:br/>
        <w:t>}</w:t>
      </w:r>
    </w:p>
    <w:p>
      <w:r>
        <w:t>{</w:t>
        <w:br/>
        <w:t>Index 1730:</w:t>
      </w:r>
    </w:p>
    <w:p>
      <w:r>
        <w:t>Question : "Stanley had 253 lemons. He divides all lemons evenly among some friends. How many friends were there, If each of his friend get 32 lemons?"</w:t>
      </w:r>
    </w:p>
    <w:p>
      <w:r>
        <w:t>Equation : " X = 253 / 32"</w:t>
      </w:r>
    </w:p>
    <w:p>
      <w:r>
        <w:t xml:space="preserve">Answer : "7.90625" </w:t>
        <w:br/>
        <w:t>}</w:t>
      </w:r>
    </w:p>
    <w:p>
      <w:r>
        <w:t>{</w:t>
        <w:br/>
        <w:t>Index 1731:</w:t>
      </w:r>
    </w:p>
    <w:p>
      <w:r>
        <w:t>Question : "Brent had 278 Cars. He imparts all Cars evenly among some friends. How many friends were there, If each of his friend get 26 Cars?"</w:t>
      </w:r>
    </w:p>
    <w:p>
      <w:r>
        <w:t>Equation : " X = 278 / 26"</w:t>
      </w:r>
    </w:p>
    <w:p>
      <w:r>
        <w:t xml:space="preserve">Answer : "10.692307692307692" </w:t>
        <w:br/>
        <w:t>}</w:t>
      </w:r>
    </w:p>
    <w:p>
      <w:r>
        <w:t>{</w:t>
        <w:br/>
        <w:t>Index 1732:</w:t>
      </w:r>
    </w:p>
    <w:p>
      <w:r>
        <w:t>Question : "Christine had 285 watermelons. He dispenses all watermelons evenly among some friends. How many friends were there, If each of his friend get 21 watermelons?"</w:t>
      </w:r>
    </w:p>
    <w:p>
      <w:r>
        <w:t>Equation : " X = 285 / 21"</w:t>
      </w:r>
    </w:p>
    <w:p>
      <w:r>
        <w:t xml:space="preserve">Answer : "13.571428571428571" </w:t>
        <w:br/>
        <w:t>}</w:t>
      </w:r>
    </w:p>
    <w:p>
      <w:r>
        <w:t>{</w:t>
        <w:br/>
        <w:t>Index 1733:</w:t>
      </w:r>
    </w:p>
    <w:p>
      <w:r>
        <w:t>Question : "Juliana had 42 limes. He halves all limes evenly among some friends. How many friends were there, If each of his friend get 18 limes?"</w:t>
      </w:r>
    </w:p>
    <w:p>
      <w:r>
        <w:t>Equation : " X = 42 / 18"</w:t>
      </w:r>
    </w:p>
    <w:p>
      <w:r>
        <w:t xml:space="preserve">Answer : "2.3333333333333335" </w:t>
        <w:br/>
        <w:t>}</w:t>
      </w:r>
    </w:p>
    <w:p>
      <w:r>
        <w:t>{</w:t>
        <w:br/>
        <w:t>Index 1734:</w:t>
      </w:r>
    </w:p>
    <w:p>
      <w:r>
        <w:t>Question : "Donita had 302 Boxs. He shares all Boxs evenly among some friends. How many friends were there, If each of his friend get 8 Boxs?"</w:t>
      </w:r>
    </w:p>
    <w:p>
      <w:r>
        <w:t>Equation : " X = 302 / 8"</w:t>
      </w:r>
    </w:p>
    <w:p>
      <w:r>
        <w:t xml:space="preserve">Answer : "37.75" </w:t>
        <w:br/>
        <w:t>}</w:t>
      </w:r>
    </w:p>
    <w:p>
      <w:r>
        <w:t>{</w:t>
        <w:br/>
        <w:t>Index 1735:</w:t>
      </w:r>
    </w:p>
    <w:p>
      <w:r>
        <w:t>Question : "Traci had 242 coconuts. He halves all coconuts evenly among some friends. How many friends were there, If each of his friend get 29 coconuts?"</w:t>
      </w:r>
    </w:p>
    <w:p>
      <w:r>
        <w:t>Equation : " X = 242 / 29"</w:t>
      </w:r>
    </w:p>
    <w:p>
      <w:r>
        <w:t xml:space="preserve">Answer : "8.344827586206897" </w:t>
        <w:br/>
        <w:t>}</w:t>
      </w:r>
    </w:p>
    <w:p>
      <w:r>
        <w:t>{</w:t>
        <w:br/>
        <w:t>Index 1736:</w:t>
      </w:r>
    </w:p>
    <w:p>
      <w:r>
        <w:t>Question : "Keith had 252 nectarines. He imparts all nectarines evenly among some friends. How many friends were there, If each of his friend get 35 nectarines?"</w:t>
      </w:r>
    </w:p>
    <w:p>
      <w:r>
        <w:t>Equation : " X = 252 / 35"</w:t>
      </w:r>
    </w:p>
    <w:p>
      <w:r>
        <w:t xml:space="preserve">Answer : "7.2" </w:t>
        <w:br/>
        <w:t>}</w:t>
      </w:r>
    </w:p>
    <w:p>
      <w:r>
        <w:t>{</w:t>
        <w:br/>
        <w:t>Index 1737:</w:t>
      </w:r>
    </w:p>
    <w:p>
      <w:r>
        <w:t>Question : "Christi had 272 pineapples. He halves all pineapples evenly among some friends. How many friends were there, If each of his friend get 40 pineapples?"</w:t>
      </w:r>
    </w:p>
    <w:p>
      <w:r>
        <w:t>Equation : " X = 272 / 40"</w:t>
      </w:r>
    </w:p>
    <w:p>
      <w:r>
        <w:t xml:space="preserve">Answer : "6.8" </w:t>
        <w:br/>
        <w:t>}</w:t>
      </w:r>
    </w:p>
    <w:p>
      <w:r>
        <w:t>{</w:t>
        <w:br/>
        <w:t>Index 1738:</w:t>
      </w:r>
    </w:p>
    <w:p>
      <w:r>
        <w:t>Question : "Jessie had 299 raspberrys. He halves all raspberrys evenly among some friends. How many friends were there, If each of his friend get 39 raspberrys?"</w:t>
      </w:r>
    </w:p>
    <w:p>
      <w:r>
        <w:t>Equation : " X = 299 / 39"</w:t>
      </w:r>
    </w:p>
    <w:p>
      <w:r>
        <w:t xml:space="preserve">Answer : "7.666666666666667" </w:t>
        <w:br/>
        <w:t>}</w:t>
      </w:r>
    </w:p>
    <w:p>
      <w:r>
        <w:t>{</w:t>
        <w:br/>
        <w:t>Index 1739:</w:t>
      </w:r>
    </w:p>
    <w:p>
      <w:r>
        <w:t>Question : "Mark had 293 Biscuits. He halves all Biscuits evenly among some friends. How many friends were there, If each of his friend get 26 Biscuits?"</w:t>
      </w:r>
    </w:p>
    <w:p>
      <w:r>
        <w:t>Equation : " X = 293 / 26"</w:t>
      </w:r>
    </w:p>
    <w:p>
      <w:r>
        <w:t xml:space="preserve">Answer : "11.26923076923077" </w:t>
        <w:br/>
        <w:t>}</w:t>
      </w:r>
    </w:p>
    <w:p>
      <w:r>
        <w:t>{</w:t>
        <w:br/>
        <w:t>Index 1740:</w:t>
      </w:r>
    </w:p>
    <w:p>
      <w:r>
        <w:t>Question : "Jonathan had 398 peachs. He splits all peachs evenly among some friends. How many friends were there, If each of his friend get 34 peachs?"</w:t>
      </w:r>
    </w:p>
    <w:p>
      <w:r>
        <w:t>Equation : " X = 398 / 34"</w:t>
      </w:r>
    </w:p>
    <w:p>
      <w:r>
        <w:t xml:space="preserve">Answer : "11.705882352941176" </w:t>
        <w:br/>
        <w:t>}</w:t>
      </w:r>
    </w:p>
    <w:p>
      <w:r>
        <w:t>{</w:t>
        <w:br/>
        <w:t>Index 1741:</w:t>
      </w:r>
    </w:p>
    <w:p>
      <w:r>
        <w:t>Question : "Richard had 234 kiwis. He splits all kiwis evenly among some friends. How many friends were there, If each of his friend get 20 kiwis?"</w:t>
      </w:r>
    </w:p>
    <w:p>
      <w:r>
        <w:t>Equation : " X = 234 / 20"</w:t>
      </w:r>
    </w:p>
    <w:p>
      <w:r>
        <w:t xml:space="preserve">Answer : "11.7" </w:t>
        <w:br/>
        <w:t>}</w:t>
      </w:r>
    </w:p>
    <w:p>
      <w:r>
        <w:t>{</w:t>
        <w:br/>
        <w:t>Index 1742:</w:t>
      </w:r>
    </w:p>
    <w:p>
      <w:r>
        <w:t>Question : "Norma had 299 pineapples. He imparts all pineapples evenly among some friends. How many friends were there, If each of his friend get 14 pineapples?"</w:t>
      </w:r>
    </w:p>
    <w:p>
      <w:r>
        <w:t>Equation : " X = 299 / 14"</w:t>
      </w:r>
    </w:p>
    <w:p>
      <w:r>
        <w:t xml:space="preserve">Answer : "21.357142857142858" </w:t>
        <w:br/>
        <w:t>}</w:t>
      </w:r>
    </w:p>
    <w:p>
      <w:r>
        <w:t>{</w:t>
        <w:br/>
        <w:t>Index 1743:</w:t>
      </w:r>
    </w:p>
    <w:p>
      <w:r>
        <w:t>Question : "Rafael had 329 Boxs. He splits all Boxs evenly among some friends. How many friends were there, If each of his friend get 30 Boxs?"</w:t>
      </w:r>
    </w:p>
    <w:p>
      <w:r>
        <w:t>Equation : " X = 329 / 30"</w:t>
      </w:r>
    </w:p>
    <w:p>
      <w:r>
        <w:t xml:space="preserve">Answer : "10.966666666666667" </w:t>
        <w:br/>
        <w:t>}</w:t>
      </w:r>
    </w:p>
    <w:p>
      <w:r>
        <w:t>{</w:t>
        <w:br/>
        <w:t>Index 1744:</w:t>
      </w:r>
    </w:p>
    <w:p>
      <w:r>
        <w:t>Question : "Thanh had 47 cherrys. He sunders all cherrys evenly among some friends. How many friends were there, If each of his friend get 20 cherrys?"</w:t>
      </w:r>
    </w:p>
    <w:p>
      <w:r>
        <w:t>Equation : " X = 47 / 20"</w:t>
      </w:r>
    </w:p>
    <w:p>
      <w:r>
        <w:t xml:space="preserve">Answer : "2.35" </w:t>
        <w:br/>
        <w:t>}</w:t>
      </w:r>
    </w:p>
    <w:p>
      <w:r>
        <w:t>{</w:t>
        <w:br/>
        <w:t>Index 1745:</w:t>
      </w:r>
    </w:p>
    <w:p>
      <w:r>
        <w:t>Question : "Bill had 273 Flowers. He dispenses all Flowers evenly among some friends. How many friends were there, If each of his friend get 13 Flowers?"</w:t>
      </w:r>
    </w:p>
    <w:p>
      <w:r>
        <w:t>Equation : " X = 273 / 13"</w:t>
      </w:r>
    </w:p>
    <w:p>
      <w:r>
        <w:t xml:space="preserve">Answer : "21.0" </w:t>
        <w:br/>
        <w:t>}</w:t>
      </w:r>
    </w:p>
    <w:p>
      <w:r>
        <w:t>{</w:t>
        <w:br/>
        <w:t>Index 1746:</w:t>
      </w:r>
    </w:p>
    <w:p>
      <w:r>
        <w:t>Question : "Robert had 347 lemons. He imparts all lemons evenly among some friends. How many friends were there, If each of his friend get 24 lemons?"</w:t>
      </w:r>
    </w:p>
    <w:p>
      <w:r>
        <w:t>Equation : " X = 347 / 24"</w:t>
      </w:r>
    </w:p>
    <w:p>
      <w:r>
        <w:t xml:space="preserve">Answer : "14.458333333333334" </w:t>
        <w:br/>
        <w:t>}</w:t>
      </w:r>
    </w:p>
    <w:p>
      <w:r>
        <w:t>{</w:t>
        <w:br/>
        <w:t>Index 1747:</w:t>
      </w:r>
    </w:p>
    <w:p>
      <w:r>
        <w:t>Question : "Miguel had 289 coconuts. He splits all coconuts evenly among some friends. How many friends were there, If each of his friend get 4 coconuts?"</w:t>
      </w:r>
    </w:p>
    <w:p>
      <w:r>
        <w:t>Equation : " X = 289 / 4"</w:t>
      </w:r>
    </w:p>
    <w:p>
      <w:r>
        <w:t xml:space="preserve">Answer : "72.25" </w:t>
        <w:br/>
        <w:t>}</w:t>
      </w:r>
    </w:p>
    <w:p>
      <w:r>
        <w:t>{</w:t>
        <w:br/>
        <w:t>Index 1748:</w:t>
      </w:r>
    </w:p>
    <w:p>
      <w:r>
        <w:t>Question : "Ronald had 362 Begs. He divides all Begs evenly among some friends. How many friends were there, If each of his friend get 34 Begs?"</w:t>
      </w:r>
    </w:p>
    <w:p>
      <w:r>
        <w:t>Equation : " X = 362 / 34"</w:t>
      </w:r>
    </w:p>
    <w:p>
      <w:r>
        <w:t xml:space="preserve">Answer : "10.647058823529411" </w:t>
        <w:br/>
        <w:t>}</w:t>
      </w:r>
    </w:p>
    <w:p>
      <w:r>
        <w:t>{</w:t>
        <w:br/>
        <w:t>Index 1749:</w:t>
      </w:r>
    </w:p>
    <w:p>
      <w:r>
        <w:t>Question : "Vernice had 394 quinces. He distributes all quinces evenly among some friends. How many friends were there, If each of his friend get 19 quinces?"</w:t>
      </w:r>
    </w:p>
    <w:p>
      <w:r>
        <w:t>Equation : " X = 394 / 19"</w:t>
      </w:r>
    </w:p>
    <w:p>
      <w:r>
        <w:t xml:space="preserve">Answer : "20.736842105263158" </w:t>
        <w:br/>
        <w:t>}</w:t>
      </w:r>
    </w:p>
    <w:p>
      <w:r>
        <w:t>{</w:t>
        <w:br/>
        <w:t>Index 1750:</w:t>
      </w:r>
    </w:p>
    <w:p>
      <w:r>
        <w:t>Question : "Jason had 380 cherrys. He distributes all cherrys evenly among some friends. How many friends were there, If each of his friend get 16 cherrys?"</w:t>
      </w:r>
    </w:p>
    <w:p>
      <w:r>
        <w:t>Equation : " X = 380 / 16"</w:t>
      </w:r>
    </w:p>
    <w:p>
      <w:r>
        <w:t xml:space="preserve">Answer : "23.75" </w:t>
        <w:br/>
        <w:t>}</w:t>
      </w:r>
    </w:p>
    <w:p>
      <w:r>
        <w:t>{</w:t>
        <w:br/>
        <w:t>Index 1751:</w:t>
      </w:r>
    </w:p>
    <w:p>
      <w:r>
        <w:t>Question : "Francis had 109 Biscuits. He diverges all Biscuits evenly among some friends. How many friends were there, If each of his friend get 27 Biscuits?"</w:t>
      </w:r>
    </w:p>
    <w:p>
      <w:r>
        <w:t>Equation : " X = 109 / 27"</w:t>
      </w:r>
    </w:p>
    <w:p>
      <w:r>
        <w:t xml:space="preserve">Answer : "4.037037037037037" </w:t>
        <w:br/>
        <w:t>}</w:t>
      </w:r>
    </w:p>
    <w:p>
      <w:r>
        <w:t>{</w:t>
        <w:br/>
        <w:t>Index 1752:</w:t>
      </w:r>
    </w:p>
    <w:p>
      <w:r>
        <w:t>Question : "David had 312 peachs. He splits all peachs evenly among some friends. How many friends were there, If each of his friend get 34 peachs?"</w:t>
      </w:r>
    </w:p>
    <w:p>
      <w:r>
        <w:t>Equation : " X = 312 / 34"</w:t>
      </w:r>
    </w:p>
    <w:p>
      <w:r>
        <w:t xml:space="preserve">Answer : "9.176470588235293" </w:t>
        <w:br/>
        <w:t>}</w:t>
      </w:r>
    </w:p>
    <w:p>
      <w:r>
        <w:t>{</w:t>
        <w:br/>
        <w:t>Index 1753:</w:t>
      </w:r>
    </w:p>
    <w:p>
      <w:r>
        <w:t>Question : "Melissa had 379 cherrys. He diverges all cherrys evenly among some friends. How many friends were there, If each of his friend get 4 cherrys?"</w:t>
      </w:r>
    </w:p>
    <w:p>
      <w:r>
        <w:t>Equation : " X = 379 / 4"</w:t>
      </w:r>
    </w:p>
    <w:p>
      <w:r>
        <w:t xml:space="preserve">Answer : "94.75" </w:t>
        <w:br/>
        <w:t>}</w:t>
      </w:r>
    </w:p>
    <w:p>
      <w:r>
        <w:t>{</w:t>
        <w:br/>
        <w:t>Index 1754:</w:t>
      </w:r>
    </w:p>
    <w:p>
      <w:r>
        <w:t>Question : "Frances had 399 figs. He sunders all figs evenly among some friends. How many friends were there, If each of his friend get 5 figs?"</w:t>
      </w:r>
    </w:p>
    <w:p>
      <w:r>
        <w:t>Equation : " X = 399 / 5"</w:t>
      </w:r>
    </w:p>
    <w:p>
      <w:r>
        <w:t xml:space="preserve">Answer : "79.8" </w:t>
        <w:br/>
        <w:t>}</w:t>
      </w:r>
    </w:p>
    <w:p>
      <w:r>
        <w:t>{</w:t>
        <w:br/>
        <w:t>Index 1755:</w:t>
      </w:r>
    </w:p>
    <w:p>
      <w:r>
        <w:t>Question : "Lucille had 211 mangos. He sunders all mangos evenly among some friends. How many friends were there, If each of his friend get 35 mangos?"</w:t>
      </w:r>
    </w:p>
    <w:p>
      <w:r>
        <w:t>Equation : " X = 211 / 35"</w:t>
      </w:r>
    </w:p>
    <w:p>
      <w:r>
        <w:t xml:space="preserve">Answer : "6.0285714285714285" </w:t>
        <w:br/>
        <w:t>}</w:t>
      </w:r>
    </w:p>
    <w:p>
      <w:r>
        <w:t>{</w:t>
        <w:br/>
        <w:t>Index 1756:</w:t>
      </w:r>
    </w:p>
    <w:p>
      <w:r>
        <w:t>Question : "Leroy had 262 coconuts. He imparts all coconuts evenly among some friends. How many friends were there, If each of his friend get 37 coconuts?"</w:t>
      </w:r>
    </w:p>
    <w:p>
      <w:r>
        <w:t>Equation : " X = 262 / 37"</w:t>
      </w:r>
    </w:p>
    <w:p>
      <w:r>
        <w:t xml:space="preserve">Answer : "7.081081081081081" </w:t>
        <w:br/>
        <w:t>}</w:t>
      </w:r>
    </w:p>
    <w:p>
      <w:r>
        <w:t>{</w:t>
        <w:br/>
        <w:t>Index 1757:</w:t>
      </w:r>
    </w:p>
    <w:p>
      <w:r>
        <w:t>Question : "Bryce had 133 cherrys. He halves all cherrys evenly among some friends. How many friends were there, If each of his friend get 15 cherrys?"</w:t>
      </w:r>
    </w:p>
    <w:p>
      <w:r>
        <w:t>Equation : " X = 133 / 15"</w:t>
      </w:r>
    </w:p>
    <w:p>
      <w:r>
        <w:t xml:space="preserve">Answer : "8.866666666666667" </w:t>
        <w:br/>
        <w:t>}</w:t>
      </w:r>
    </w:p>
    <w:p>
      <w:r>
        <w:t>{</w:t>
        <w:br/>
        <w:t>Index 1758:</w:t>
      </w:r>
    </w:p>
    <w:p>
      <w:r>
        <w:t>Question : "Darren had 331 kiwis. He dispenses all kiwis evenly among some friends. How many friends were there, If each of his friend get 9 kiwis?"</w:t>
      </w:r>
    </w:p>
    <w:p>
      <w:r>
        <w:t>Equation : " X = 331 / 9"</w:t>
      </w:r>
    </w:p>
    <w:p>
      <w:r>
        <w:t xml:space="preserve">Answer : "36.77777777777778" </w:t>
        <w:br/>
        <w:t>}</w:t>
      </w:r>
    </w:p>
    <w:p>
      <w:r>
        <w:t>{</w:t>
        <w:br/>
        <w:t>Index 1759:</w:t>
      </w:r>
    </w:p>
    <w:p>
      <w:r>
        <w:t>Question : "Sharon had 126 avocados. He shares all avocados evenly among some friends. How many friends were there, If each of his friend get 33 avocados?"</w:t>
      </w:r>
    </w:p>
    <w:p>
      <w:r>
        <w:t>Equation : " X = 126 / 33"</w:t>
      </w:r>
    </w:p>
    <w:p>
      <w:r>
        <w:t xml:space="preserve">Answer : "3.8181818181818183" </w:t>
        <w:br/>
        <w:t>}</w:t>
      </w:r>
    </w:p>
    <w:p>
      <w:r>
        <w:t>{</w:t>
        <w:br/>
        <w:t>Index 1760:</w:t>
      </w:r>
    </w:p>
    <w:p>
      <w:r>
        <w:t>Question : "Charlotte had 311 blackcurrants. He divides all blackcurrants evenly among some friends. How many friends were there, If each of his friend get 26 blackcurrants?"</w:t>
      </w:r>
    </w:p>
    <w:p>
      <w:r>
        <w:t>Equation : " X = 311 / 26"</w:t>
      </w:r>
    </w:p>
    <w:p>
      <w:r>
        <w:t xml:space="preserve">Answer : "11.961538461538462" </w:t>
        <w:br/>
        <w:t>}</w:t>
      </w:r>
    </w:p>
    <w:p>
      <w:r>
        <w:t>{</w:t>
        <w:br/>
        <w:t>Index 1761:</w:t>
      </w:r>
    </w:p>
    <w:p>
      <w:r>
        <w:t>Question : "Kathryn had 138 apples. He imparts all apples evenly among some friends. How many friends were there, If each of his friend get 18 apples?"</w:t>
      </w:r>
    </w:p>
    <w:p>
      <w:r>
        <w:t>Equation : " X = 138 / 18"</w:t>
      </w:r>
    </w:p>
    <w:p>
      <w:r>
        <w:t xml:space="preserve">Answer : "7.666666666666667" </w:t>
        <w:br/>
        <w:t>}</w:t>
      </w:r>
    </w:p>
    <w:p>
      <w:r>
        <w:t>{</w:t>
        <w:br/>
        <w:t>Index 1762:</w:t>
      </w:r>
    </w:p>
    <w:p>
      <w:r>
        <w:t>Question : "Michael had 84 lychees. He shares all lychees evenly among some friends. How many friends were there, If each of his friend get 5 lychees?"</w:t>
      </w:r>
    </w:p>
    <w:p>
      <w:r>
        <w:t>Equation : " X = 84 / 5"</w:t>
      </w:r>
    </w:p>
    <w:p>
      <w:r>
        <w:t xml:space="preserve">Answer : "16.8" </w:t>
        <w:br/>
        <w:t>}</w:t>
      </w:r>
    </w:p>
    <w:p>
      <w:r>
        <w:t>{</w:t>
        <w:br/>
        <w:t>Index 1763:</w:t>
      </w:r>
    </w:p>
    <w:p>
      <w:r>
        <w:t>Question : "Edward had 193 Watchs. He imparts all Watchs evenly among some friends. How many friends were there, If each of his friend get 25 Watchs?"</w:t>
      </w:r>
    </w:p>
    <w:p>
      <w:r>
        <w:t>Equation : " X = 193 / 25"</w:t>
      </w:r>
    </w:p>
    <w:p>
      <w:r>
        <w:t xml:space="preserve">Answer : "7.72" </w:t>
        <w:br/>
        <w:t>}</w:t>
      </w:r>
    </w:p>
    <w:p>
      <w:r>
        <w:t>{</w:t>
        <w:br/>
        <w:t>Index 1764:</w:t>
      </w:r>
    </w:p>
    <w:p>
      <w:r>
        <w:t>Question : "Kaley had 341 Dolls. He halves all Dolls evenly among some friends. How many friends were there, If each of his friend get 5 Dolls?"</w:t>
      </w:r>
    </w:p>
    <w:p>
      <w:r>
        <w:t>Equation : " X = 341 / 5"</w:t>
      </w:r>
    </w:p>
    <w:p>
      <w:r>
        <w:t xml:space="preserve">Answer : "68.2" </w:t>
        <w:br/>
        <w:t>}</w:t>
      </w:r>
    </w:p>
    <w:p>
      <w:r>
        <w:t>{</w:t>
        <w:br/>
        <w:t>Index 1765:</w:t>
      </w:r>
    </w:p>
    <w:p>
      <w:r>
        <w:t>Question : "Kent had 101 figs. He sunders all figs evenly among some friends. How many friends were there, If each of his friend get 5 figs?"</w:t>
      </w:r>
    </w:p>
    <w:p>
      <w:r>
        <w:t>Equation : " X = 101 / 5"</w:t>
      </w:r>
    </w:p>
    <w:p>
      <w:r>
        <w:t xml:space="preserve">Answer : "20.2" </w:t>
        <w:br/>
        <w:t>}</w:t>
      </w:r>
    </w:p>
    <w:p>
      <w:r>
        <w:t>{</w:t>
        <w:br/>
        <w:t>Index 1766:</w:t>
      </w:r>
    </w:p>
    <w:p>
      <w:r>
        <w:t>Question : "Larry had 331 toys. He divides all toys evenly among some friends. How many friends were there, If each of his friend get 17 toys?"</w:t>
      </w:r>
    </w:p>
    <w:p>
      <w:r>
        <w:t>Equation : " X = 331 / 17"</w:t>
      </w:r>
    </w:p>
    <w:p>
      <w:r>
        <w:t xml:space="preserve">Answer : "19.470588235294116" </w:t>
        <w:br/>
        <w:t>}</w:t>
      </w:r>
    </w:p>
    <w:p>
      <w:r>
        <w:t>{</w:t>
        <w:br/>
        <w:t>Index 1767:</w:t>
      </w:r>
    </w:p>
    <w:p>
      <w:r>
        <w:t>Question : "Samantha had 384 coconuts. He shares all coconuts evenly among some friends. How many friends were there, If each of his friend get 35 coconuts?"</w:t>
      </w:r>
    </w:p>
    <w:p>
      <w:r>
        <w:t>Equation : " X = 384 / 35"</w:t>
      </w:r>
    </w:p>
    <w:p>
      <w:r>
        <w:t xml:space="preserve">Answer : "10.971428571428572" </w:t>
        <w:br/>
        <w:t>}</w:t>
      </w:r>
    </w:p>
    <w:p>
      <w:r>
        <w:t>{</w:t>
        <w:br/>
        <w:t>Index 1768:</w:t>
      </w:r>
    </w:p>
    <w:p>
      <w:r>
        <w:t>Question : "Reginald had 57 blueberrys. He distributes all blueberrys evenly among some friends. How many friends were there, If each of his friend get 37 blueberrys?"</w:t>
      </w:r>
    </w:p>
    <w:p>
      <w:r>
        <w:t>Equation : " X = 57 / 37"</w:t>
      </w:r>
    </w:p>
    <w:p>
      <w:r>
        <w:t xml:space="preserve">Answer : "1.5405405405405406" </w:t>
        <w:br/>
        <w:t>}</w:t>
      </w:r>
    </w:p>
    <w:p>
      <w:r>
        <w:t>{</w:t>
        <w:br/>
        <w:t>Index 1769:</w:t>
      </w:r>
    </w:p>
    <w:p>
      <w:r>
        <w:t>Question : "Diane had 274 strawberrys. He diverges all strawberrys evenly among some friends. How many friends were there, If each of his friend get 3 strawberrys?"</w:t>
      </w:r>
    </w:p>
    <w:p>
      <w:r>
        <w:t>Equation : " X = 274 / 3"</w:t>
      </w:r>
    </w:p>
    <w:p>
      <w:r>
        <w:t xml:space="preserve">Answer : "91.33333333333333" </w:t>
        <w:br/>
        <w:t>}</w:t>
      </w:r>
    </w:p>
    <w:p>
      <w:r>
        <w:t>{</w:t>
        <w:br/>
        <w:t>Index 1770:</w:t>
      </w:r>
    </w:p>
    <w:p>
      <w:r>
        <w:t>Question : "William had 351 Pens. He sunders all Pens evenly among some friends. How many friends were there, If each of his friend get 22 Pens?"</w:t>
      </w:r>
    </w:p>
    <w:p>
      <w:r>
        <w:t>Equation : " X = 351 / 22"</w:t>
      </w:r>
    </w:p>
    <w:p>
      <w:r>
        <w:t xml:space="preserve">Answer : "15.954545454545455" </w:t>
        <w:br/>
        <w:t>}</w:t>
      </w:r>
    </w:p>
    <w:p>
      <w:r>
        <w:t>{</w:t>
        <w:br/>
        <w:t>Index 1771:</w:t>
      </w:r>
    </w:p>
    <w:p>
      <w:r>
        <w:t>Question : "Catherine had 124 Books. He distributes all Books evenly among some friends. How many friends were there, If each of his friend get 7 Books?"</w:t>
      </w:r>
    </w:p>
    <w:p>
      <w:r>
        <w:t>Equation : " X = 124 / 7"</w:t>
      </w:r>
    </w:p>
    <w:p>
      <w:r>
        <w:t xml:space="preserve">Answer : "17.714285714285715" </w:t>
        <w:br/>
        <w:t>}</w:t>
      </w:r>
    </w:p>
    <w:p>
      <w:r>
        <w:t>{</w:t>
        <w:br/>
        <w:t>Index 1772:</w:t>
      </w:r>
    </w:p>
    <w:p>
      <w:r>
        <w:t>Question : "Jennifer had 95 coconuts. He distributes all coconuts evenly among some friends. How many friends were there, If each of his friend get 18 coconuts?"</w:t>
      </w:r>
    </w:p>
    <w:p>
      <w:r>
        <w:t>Equation : " X = 95 / 18"</w:t>
      </w:r>
    </w:p>
    <w:p>
      <w:r>
        <w:t xml:space="preserve">Answer : "5.277777777777778" </w:t>
        <w:br/>
        <w:t>}</w:t>
      </w:r>
    </w:p>
    <w:p>
      <w:r>
        <w:t>{</w:t>
        <w:br/>
        <w:t>Index 1773:</w:t>
      </w:r>
    </w:p>
    <w:p>
      <w:r>
        <w:t>Question : "Loretta had 58 Bananas. He divides all Bananas evenly among some friends. How many friends were there, If each of his friend get 33 Bananas?"</w:t>
      </w:r>
    </w:p>
    <w:p>
      <w:r>
        <w:t>Equation : " X = 58 / 33"</w:t>
      </w:r>
    </w:p>
    <w:p>
      <w:r>
        <w:t xml:space="preserve">Answer : "1.7575757575757576" </w:t>
        <w:br/>
        <w:t>}</w:t>
      </w:r>
    </w:p>
    <w:p>
      <w:r>
        <w:t>{</w:t>
        <w:br/>
        <w:t>Index 1774:</w:t>
      </w:r>
    </w:p>
    <w:p>
      <w:r>
        <w:t>Question : "Larry had 263 Cars. He divides all Cars evenly among some friends. How many friends were there, If each of his friend get 3 Cars?"</w:t>
      </w:r>
    </w:p>
    <w:p>
      <w:r>
        <w:t>Equation : " X = 263 / 3"</w:t>
      </w:r>
    </w:p>
    <w:p>
      <w:r>
        <w:t xml:space="preserve">Answer : "87.66666666666667" </w:t>
        <w:br/>
        <w:t>}</w:t>
      </w:r>
    </w:p>
    <w:p>
      <w:r>
        <w:t>{</w:t>
        <w:br/>
        <w:t>Index 1775:</w:t>
      </w:r>
    </w:p>
    <w:p>
      <w:r>
        <w:t>Question : "Lori had 128 cherrys. He distributes all cherrys evenly among some friends. How many friends were there, If each of his friend get 4 cherrys?"</w:t>
      </w:r>
    </w:p>
    <w:p>
      <w:r>
        <w:t>Equation : " X = 128 / 4"</w:t>
      </w:r>
    </w:p>
    <w:p>
      <w:r>
        <w:t xml:space="preserve">Answer : "32.0" </w:t>
        <w:br/>
        <w:t>}</w:t>
      </w:r>
    </w:p>
    <w:p>
      <w:r>
        <w:t>{</w:t>
        <w:br/>
        <w:t>Index 1776:</w:t>
      </w:r>
    </w:p>
    <w:p>
      <w:r>
        <w:t>Question : "Elmer had 130 pears. He diverges all pears evenly among some friends. How many friends were there, If each of his friend get 35 pears?"</w:t>
      </w:r>
    </w:p>
    <w:p>
      <w:r>
        <w:t>Equation : " X = 130 / 35"</w:t>
      </w:r>
    </w:p>
    <w:p>
      <w:r>
        <w:t xml:space="preserve">Answer : "3.7142857142857144" </w:t>
        <w:br/>
        <w:t>}</w:t>
      </w:r>
    </w:p>
    <w:p>
      <w:r>
        <w:t>{</w:t>
        <w:br/>
        <w:t>Index 1777:</w:t>
      </w:r>
    </w:p>
    <w:p>
      <w:r>
        <w:t>Question : "Corey had 244 lychees. He imparts all lychees evenly among some friends. How many friends were there, If each of his friend get 26 lychees?"</w:t>
      </w:r>
    </w:p>
    <w:p>
      <w:r>
        <w:t>Equation : " X = 244 / 26"</w:t>
      </w:r>
    </w:p>
    <w:p>
      <w:r>
        <w:t xml:space="preserve">Answer : "9.384615384615385" </w:t>
        <w:br/>
        <w:t>}</w:t>
      </w:r>
    </w:p>
    <w:p>
      <w:r>
        <w:t>{</w:t>
        <w:br/>
        <w:t>Index 1778:</w:t>
      </w:r>
    </w:p>
    <w:p>
      <w:r>
        <w:t>Question : "Daniel had 104 Watchs. He halves all Watchs evenly among some friends. How many friends were there, If each of his friend get 19 Watchs?"</w:t>
      </w:r>
    </w:p>
    <w:p>
      <w:r>
        <w:t>Equation : " X = 104 / 19"</w:t>
      </w:r>
    </w:p>
    <w:p>
      <w:r>
        <w:t xml:space="preserve">Answer : "5.473684210526316" </w:t>
        <w:br/>
        <w:t>}</w:t>
      </w:r>
    </w:p>
    <w:p>
      <w:r>
        <w:t>{</w:t>
        <w:br/>
        <w:t>Index 1779:</w:t>
      </w:r>
    </w:p>
    <w:p>
      <w:r>
        <w:t>Question : "Jana had 70 limes. He imparts all limes evenly among some friends. How many friends were there, If each of his friend get 24 limes?"</w:t>
      </w:r>
    </w:p>
    <w:p>
      <w:r>
        <w:t>Equation : " X = 70 / 24"</w:t>
      </w:r>
    </w:p>
    <w:p>
      <w:r>
        <w:t xml:space="preserve">Answer : "2.9166666666666665" </w:t>
        <w:br/>
        <w:t>}</w:t>
      </w:r>
    </w:p>
    <w:p>
      <w:r>
        <w:t>{</w:t>
        <w:br/>
        <w:t>Index 1780:</w:t>
      </w:r>
    </w:p>
    <w:p>
      <w:r>
        <w:t>Question : "Rosemary had 265 plums. He splits all plums evenly among some friends. How many friends were there, If each of his friend get 4 plums?"</w:t>
      </w:r>
    </w:p>
    <w:p>
      <w:r>
        <w:t>Equation : " X = 265 / 4"</w:t>
      </w:r>
    </w:p>
    <w:p>
      <w:r>
        <w:t xml:space="preserve">Answer : "66.25" </w:t>
        <w:br/>
        <w:t>}</w:t>
      </w:r>
    </w:p>
    <w:p>
      <w:r>
        <w:t>{</w:t>
        <w:br/>
        <w:t>Index 1781:</w:t>
      </w:r>
    </w:p>
    <w:p>
      <w:r>
        <w:t>Question : "Karen had 211 Mangos. He splits all Mangos evenly among some friends. How many friends were there, If each of his friend get 11 Mangos?"</w:t>
      </w:r>
    </w:p>
    <w:p>
      <w:r>
        <w:t>Equation : " X = 211 / 11"</w:t>
      </w:r>
    </w:p>
    <w:p>
      <w:r>
        <w:t xml:space="preserve">Answer : "19.181818181818183" </w:t>
        <w:br/>
        <w:t>}</w:t>
      </w:r>
    </w:p>
    <w:p>
      <w:r>
        <w:t>{</w:t>
        <w:br/>
        <w:t>Index 1782:</w:t>
      </w:r>
    </w:p>
    <w:p>
      <w:r>
        <w:t>Question : "Constance had 166 blackberrys. He dispenses all blackberrys evenly among some friends. How many friends were there, If each of his friend get 24 blackberrys?"</w:t>
      </w:r>
    </w:p>
    <w:p>
      <w:r>
        <w:t>Equation : " X = 166 / 24"</w:t>
      </w:r>
    </w:p>
    <w:p>
      <w:r>
        <w:t xml:space="preserve">Answer : "6.916666666666667" </w:t>
        <w:br/>
        <w:t>}</w:t>
      </w:r>
    </w:p>
    <w:p>
      <w:r>
        <w:t>{</w:t>
        <w:br/>
        <w:t>Index 1783:</w:t>
      </w:r>
    </w:p>
    <w:p>
      <w:r>
        <w:t>Question : "David had 122 nectarines. He sunders all nectarines evenly among some friends. How many friends were there, If each of his friend get 28 nectarines?"</w:t>
      </w:r>
    </w:p>
    <w:p>
      <w:r>
        <w:t>Equation : " X = 122 / 28"</w:t>
      </w:r>
    </w:p>
    <w:p>
      <w:r>
        <w:t xml:space="preserve">Answer : "4.357142857142857" </w:t>
        <w:br/>
        <w:t>}</w:t>
      </w:r>
    </w:p>
    <w:p>
      <w:r>
        <w:t>{</w:t>
        <w:br/>
        <w:t>Index 1784:</w:t>
      </w:r>
    </w:p>
    <w:p>
      <w:r>
        <w:t>Question : "Johnathan had 108 Dolls. He diverges all Dolls evenly among some friends. How many friends were there, If each of his friend get 31 Dolls?"</w:t>
      </w:r>
    </w:p>
    <w:p>
      <w:r>
        <w:t>Equation : " X = 108 / 31"</w:t>
      </w:r>
    </w:p>
    <w:p>
      <w:r>
        <w:t xml:space="preserve">Answer : "3.4838709677419355" </w:t>
        <w:br/>
        <w:t>}</w:t>
      </w:r>
    </w:p>
    <w:p>
      <w:r>
        <w:t>{</w:t>
        <w:br/>
        <w:t>Index 1785:</w:t>
      </w:r>
    </w:p>
    <w:p>
      <w:r>
        <w:t>Question : "Marilyn had 292 blackberrys. He imparts all blackberrys evenly among some friends. How many friends were there, If each of his friend get 18 blackberrys?"</w:t>
      </w:r>
    </w:p>
    <w:p>
      <w:r>
        <w:t>Equation : " X = 292 / 18"</w:t>
      </w:r>
    </w:p>
    <w:p>
      <w:r>
        <w:t xml:space="preserve">Answer : "16.22222222222222" </w:t>
        <w:br/>
        <w:t>}</w:t>
      </w:r>
    </w:p>
    <w:p>
      <w:r>
        <w:t>{</w:t>
        <w:br/>
        <w:t>Index 1786:</w:t>
      </w:r>
    </w:p>
    <w:p>
      <w:r>
        <w:t>Question : "Guadalupe had 390 blueberrys. He divides all blueberrys evenly among some friends. How many friends were there, If each of his friend get 19 blueberrys?"</w:t>
      </w:r>
    </w:p>
    <w:p>
      <w:r>
        <w:t>Equation : " X = 390 / 19"</w:t>
      </w:r>
    </w:p>
    <w:p>
      <w:r>
        <w:t xml:space="preserve">Answer : "20.526315789473685" </w:t>
        <w:br/>
        <w:t>}</w:t>
      </w:r>
    </w:p>
    <w:p>
      <w:r>
        <w:t>{</w:t>
        <w:br/>
        <w:t>Index 1787:</w:t>
      </w:r>
    </w:p>
    <w:p>
      <w:r>
        <w:t>Question : "Judy had 272 Chocolates. He halves all Chocolates evenly among some friends. How many friends were there, If each of his friend get 8 Chocolates?"</w:t>
      </w:r>
    </w:p>
    <w:p>
      <w:r>
        <w:t>Equation : " X = 272 / 8"</w:t>
      </w:r>
    </w:p>
    <w:p>
      <w:r>
        <w:t xml:space="preserve">Answer : "34.0" </w:t>
        <w:br/>
        <w:t>}</w:t>
      </w:r>
    </w:p>
    <w:p>
      <w:r>
        <w:t>{</w:t>
        <w:br/>
        <w:t>Index 1788:</w:t>
      </w:r>
    </w:p>
    <w:p>
      <w:r>
        <w:t>Question : "Christina had 190 cherrys. He sunders all cherrys evenly among some friends. How many friends were there, If each of his friend get 24 cherrys?"</w:t>
      </w:r>
    </w:p>
    <w:p>
      <w:r>
        <w:t>Equation : " X = 190 / 24"</w:t>
      </w:r>
    </w:p>
    <w:p>
      <w:r>
        <w:t xml:space="preserve">Answer : "7.916666666666667" </w:t>
        <w:br/>
        <w:t>}</w:t>
      </w:r>
    </w:p>
    <w:p>
      <w:r>
        <w:t>{</w:t>
        <w:br/>
        <w:t>Index 1789:</w:t>
      </w:r>
    </w:p>
    <w:p>
      <w:r>
        <w:t>Question : "Manuel had 246 limes. He shares all limes evenly among some friends. How many friends were there, If each of his friend get 35 limes?"</w:t>
      </w:r>
    </w:p>
    <w:p>
      <w:r>
        <w:t>Equation : " X = 246 / 35"</w:t>
      </w:r>
    </w:p>
    <w:p>
      <w:r>
        <w:t xml:space="preserve">Answer : "7.0285714285714285" </w:t>
        <w:br/>
        <w:t>}</w:t>
      </w:r>
    </w:p>
    <w:p>
      <w:r>
        <w:t>{</w:t>
        <w:br/>
        <w:t>Index 1790:</w:t>
      </w:r>
    </w:p>
    <w:p>
      <w:r>
        <w:t>Question : "Scott had 98 Begs. He divides all Begs evenly among some friends. How many friends were there, If each of his friend get 34 Begs?"</w:t>
      </w:r>
    </w:p>
    <w:p>
      <w:r>
        <w:t>Equation : " X = 98 / 34"</w:t>
      </w:r>
    </w:p>
    <w:p>
      <w:r>
        <w:t xml:space="preserve">Answer : "2.8823529411764706" </w:t>
        <w:br/>
        <w:t>}</w:t>
      </w:r>
    </w:p>
    <w:p>
      <w:r>
        <w:t>{</w:t>
        <w:br/>
        <w:t>Index 1791:</w:t>
      </w:r>
    </w:p>
    <w:p>
      <w:r>
        <w:t>Question : "Michael had 109 cherrys. He halves all cherrys evenly among some friends. How many friends were there, If each of his friend get 20 cherrys?"</w:t>
      </w:r>
    </w:p>
    <w:p>
      <w:r>
        <w:t>Equation : " X = 109 / 20"</w:t>
      </w:r>
    </w:p>
    <w:p>
      <w:r>
        <w:t xml:space="preserve">Answer : "5.45" </w:t>
        <w:br/>
        <w:t>}</w:t>
      </w:r>
    </w:p>
    <w:p>
      <w:r>
        <w:t>{</w:t>
        <w:br/>
        <w:t>Index 1792:</w:t>
      </w:r>
    </w:p>
    <w:p>
      <w:r>
        <w:t>Question : "Doris had 133 kiwis. He diverges all kiwis evenly among some friends. How many friends were there, If each of his friend get 24 kiwis?"</w:t>
      </w:r>
    </w:p>
    <w:p>
      <w:r>
        <w:t>Equation : " X = 133 / 24"</w:t>
      </w:r>
    </w:p>
    <w:p>
      <w:r>
        <w:t xml:space="preserve">Answer : "5.541666666666667" </w:t>
        <w:br/>
        <w:t>}</w:t>
      </w:r>
    </w:p>
    <w:p>
      <w:r>
        <w:t>{</w:t>
        <w:br/>
        <w:t>Index 1793:</w:t>
      </w:r>
    </w:p>
    <w:p>
      <w:r>
        <w:t>Question : "Diana had 64 Begs. He distributes all Begs evenly among some friends. How many friends were there, If each of his friend get 25 Begs?"</w:t>
      </w:r>
    </w:p>
    <w:p>
      <w:r>
        <w:t>Equation : " X = 64 / 25"</w:t>
      </w:r>
    </w:p>
    <w:p>
      <w:r>
        <w:t xml:space="preserve">Answer : "2.56" </w:t>
        <w:br/>
        <w:t>}</w:t>
      </w:r>
    </w:p>
    <w:p>
      <w:r>
        <w:t>{</w:t>
        <w:br/>
        <w:t>Index 1794:</w:t>
      </w:r>
    </w:p>
    <w:p>
      <w:r>
        <w:t>Question : "Khadijah had 86 Watchs. He diverges all Watchs evenly among some friends. How many friends were there, If each of his friend get 21 Watchs?"</w:t>
      </w:r>
    </w:p>
    <w:p>
      <w:r>
        <w:t>Equation : " X = 86 / 21"</w:t>
      </w:r>
    </w:p>
    <w:p>
      <w:r>
        <w:t xml:space="preserve">Answer : "4.095238095238095" </w:t>
        <w:br/>
        <w:t>}</w:t>
      </w:r>
    </w:p>
    <w:p>
      <w:r>
        <w:t>{</w:t>
        <w:br/>
        <w:t>Index 1795:</w:t>
      </w:r>
    </w:p>
    <w:p>
      <w:r>
        <w:t>Question : "Christopher had 294 mangos. He dispenses all mangos evenly among some friends. How many friends were there, If each of his friend get 37 mangos?"</w:t>
      </w:r>
    </w:p>
    <w:p>
      <w:r>
        <w:t>Equation : " X = 294 / 37"</w:t>
      </w:r>
    </w:p>
    <w:p>
      <w:r>
        <w:t xml:space="preserve">Answer : "7.945945945945946" </w:t>
        <w:br/>
        <w:t>}</w:t>
      </w:r>
    </w:p>
    <w:p>
      <w:r>
        <w:t>{</w:t>
        <w:br/>
        <w:t>Index 1796:</w:t>
      </w:r>
    </w:p>
    <w:p>
      <w:r>
        <w:t>Question : "Donna had 151 Books. He sunders all Books evenly among some friends. How many friends were there, If each of his friend get 29 Books?"</w:t>
      </w:r>
    </w:p>
    <w:p>
      <w:r>
        <w:t>Equation : " X = 151 / 29"</w:t>
      </w:r>
    </w:p>
    <w:p>
      <w:r>
        <w:t xml:space="preserve">Answer : "5.206896551724138" </w:t>
        <w:br/>
        <w:t>}</w:t>
      </w:r>
    </w:p>
    <w:p>
      <w:r>
        <w:t>{</w:t>
        <w:br/>
        <w:t>Index 1797:</w:t>
      </w:r>
    </w:p>
    <w:p>
      <w:r>
        <w:t>Question : "Jonathan had 305 pears. He shares all pears evenly among some friends. How many friends were there, If each of his friend get 4 pears?"</w:t>
      </w:r>
    </w:p>
    <w:p>
      <w:r>
        <w:t>Equation : " X = 305 / 4"</w:t>
      </w:r>
    </w:p>
    <w:p>
      <w:r>
        <w:t xml:space="preserve">Answer : "76.25" </w:t>
        <w:br/>
        <w:t>}</w:t>
      </w:r>
    </w:p>
    <w:p>
      <w:r>
        <w:t>{</w:t>
        <w:br/>
        <w:t>Index 1798:</w:t>
      </w:r>
    </w:p>
    <w:p>
      <w:r>
        <w:t>Question : "Alberta had 296 Watchs. He sunders all Watchs evenly among some friends. How many friends were there, If each of his friend get 10 Watchs?"</w:t>
      </w:r>
    </w:p>
    <w:p>
      <w:r>
        <w:t>Equation : " X = 296 / 10"</w:t>
      </w:r>
    </w:p>
    <w:p>
      <w:r>
        <w:t xml:space="preserve">Answer : "29.6" </w:t>
        <w:br/>
        <w:t>}</w:t>
      </w:r>
    </w:p>
    <w:p>
      <w:r>
        <w:t>{</w:t>
        <w:br/>
        <w:t>Index 1799:</w:t>
      </w:r>
    </w:p>
    <w:p>
      <w:r>
        <w:t>Question : "Bonnie had 280 blackcurrants. He shares all blackcurrants evenly among some friends. How many friends were there, If each of his friend get 20 blackcurrants?"</w:t>
      </w:r>
    </w:p>
    <w:p>
      <w:r>
        <w:t>Equation : " X = 280 / 20"</w:t>
      </w:r>
    </w:p>
    <w:p>
      <w:r>
        <w:t xml:space="preserve">Answer : "14.0" </w:t>
        <w:br/>
        <w:t>}</w:t>
      </w:r>
    </w:p>
    <w:p>
      <w:r>
        <w:t>{</w:t>
        <w:br/>
        <w:t>Index 1800:</w:t>
      </w:r>
    </w:p>
    <w:p>
      <w:r>
        <w:t>Question : "Shawn had 267 Mangos. He divides all Mangos evenly among some friends. How many friends were there, If each of his friend get 34 Mangos?"</w:t>
      </w:r>
    </w:p>
    <w:p>
      <w:r>
        <w:t>Equation : " X = 267 / 34"</w:t>
      </w:r>
    </w:p>
    <w:p>
      <w:r>
        <w:t xml:space="preserve">Answer : "7.852941176470588" </w:t>
        <w:br/>
        <w:t>}</w:t>
      </w:r>
    </w:p>
    <w:p>
      <w:r>
        <w:t>{</w:t>
        <w:br/>
        <w:t>Index 1801:</w:t>
      </w:r>
    </w:p>
    <w:p>
      <w:r>
        <w:t>Question : "Robert had 124 Flowers. He sunders all Flowers evenly among some friends. How many friends were there, If each of his friend get 18 Flowers?"</w:t>
      </w:r>
    </w:p>
    <w:p>
      <w:r>
        <w:t>Equation : " X = 124 / 18"</w:t>
      </w:r>
    </w:p>
    <w:p>
      <w:r>
        <w:t xml:space="preserve">Answer : "6.888888888888889" </w:t>
        <w:br/>
        <w:t>}</w:t>
      </w:r>
    </w:p>
    <w:p>
      <w:r>
        <w:t>{</w:t>
        <w:br/>
        <w:t>Index 1802:</w:t>
      </w:r>
    </w:p>
    <w:p>
      <w:r>
        <w:t>Question : "Sandra had 139 peachs. He halves all peachs evenly among some friends. How many friends were there, If each of his friend get 8 peachs?"</w:t>
      </w:r>
    </w:p>
    <w:p>
      <w:r>
        <w:t>Equation : " X = 139 / 8"</w:t>
      </w:r>
    </w:p>
    <w:p>
      <w:r>
        <w:t xml:space="preserve">Answer : "17.375" </w:t>
        <w:br/>
        <w:t>}</w:t>
      </w:r>
    </w:p>
    <w:p>
      <w:r>
        <w:t>{</w:t>
        <w:br/>
        <w:t>Index 1803:</w:t>
      </w:r>
    </w:p>
    <w:p>
      <w:r>
        <w:t>Question : "Lacie had 287 avocados. He diverges all avocados evenly among some friends. How many friends were there, If each of his friend get 36 avocados?"</w:t>
      </w:r>
    </w:p>
    <w:p>
      <w:r>
        <w:t>Equation : " X = 287 / 36"</w:t>
      </w:r>
    </w:p>
    <w:p>
      <w:r>
        <w:t xml:space="preserve">Answer : "7.972222222222222" </w:t>
        <w:br/>
        <w:t>}</w:t>
      </w:r>
    </w:p>
    <w:p>
      <w:r>
        <w:t>{</w:t>
        <w:br/>
        <w:t>Index 1804:</w:t>
      </w:r>
    </w:p>
    <w:p>
      <w:r>
        <w:t>Question : "Marilyn had 140 mangos. He halves all mangos evenly among some friends. How many friends were there, If each of his friend get 10 mangos?"</w:t>
      </w:r>
    </w:p>
    <w:p>
      <w:r>
        <w:t>Equation : " X = 140 / 10"</w:t>
      </w:r>
    </w:p>
    <w:p>
      <w:r>
        <w:t xml:space="preserve">Answer : "14.0" </w:t>
        <w:br/>
        <w:t>}</w:t>
      </w:r>
    </w:p>
    <w:p>
      <w:r>
        <w:t>{</w:t>
        <w:br/>
        <w:t>Index 1805:</w:t>
      </w:r>
    </w:p>
    <w:p>
      <w:r>
        <w:t>Question : "Larry had 149 apples. He splits all apples evenly among some friends. How many friends were there, If each of his friend get 17 apples?"</w:t>
      </w:r>
    </w:p>
    <w:p>
      <w:r>
        <w:t>Equation : " X = 149 / 17"</w:t>
      </w:r>
    </w:p>
    <w:p>
      <w:r>
        <w:t xml:space="preserve">Answer : "8.764705882352942" </w:t>
        <w:br/>
        <w:t>}</w:t>
      </w:r>
    </w:p>
    <w:p>
      <w:r>
        <w:t>{</w:t>
        <w:br/>
        <w:t>Index 1806:</w:t>
      </w:r>
    </w:p>
    <w:p>
      <w:r>
        <w:t>Question : "Kristine had 217 oranges. He halves all oranges evenly among some friends. How many friends were there, If each of his friend get 40 oranges?"</w:t>
      </w:r>
    </w:p>
    <w:p>
      <w:r>
        <w:t>Equation : " X = 217 / 40"</w:t>
      </w:r>
    </w:p>
    <w:p>
      <w:r>
        <w:t xml:space="preserve">Answer : "5.425" </w:t>
        <w:br/>
        <w:t>}</w:t>
      </w:r>
    </w:p>
    <w:p>
      <w:r>
        <w:t>{</w:t>
        <w:br/>
        <w:t>Index 1807:</w:t>
      </w:r>
    </w:p>
    <w:p>
      <w:r>
        <w:t>Question : "David had 267 Chocolates. He distributes all Chocolates evenly among some friends. How many friends were there, If each of his friend get 17 Chocolates?"</w:t>
      </w:r>
    </w:p>
    <w:p>
      <w:r>
        <w:t>Equation : " X = 267 / 17"</w:t>
      </w:r>
    </w:p>
    <w:p>
      <w:r>
        <w:t xml:space="preserve">Answer : "15.705882352941176" </w:t>
        <w:br/>
        <w:t>}</w:t>
      </w:r>
    </w:p>
    <w:p>
      <w:r>
        <w:t>{</w:t>
        <w:br/>
        <w:t>Index 1808:</w:t>
      </w:r>
    </w:p>
    <w:p>
      <w:r>
        <w:t>Question : "Travis had 339 Presss. He imparts all Presss evenly among some friends. How many friends were there, If each of his friend get 15 Presss?"</w:t>
      </w:r>
    </w:p>
    <w:p>
      <w:r>
        <w:t>Equation : " X = 339 / 15"</w:t>
      </w:r>
    </w:p>
    <w:p>
      <w:r>
        <w:t xml:space="preserve">Answer : "22.6" </w:t>
        <w:br/>
        <w:t>}</w:t>
      </w:r>
    </w:p>
    <w:p>
      <w:r>
        <w:t>{</w:t>
        <w:br/>
        <w:t>Index 1809:</w:t>
      </w:r>
    </w:p>
    <w:p>
      <w:r>
        <w:t>Question : "James had 348 Flowers. He divides all Flowers evenly among some friends. How many friends were there, If each of his friend get 39 Flowers?"</w:t>
      </w:r>
    </w:p>
    <w:p>
      <w:r>
        <w:t>Equation : " X = 348 / 39"</w:t>
      </w:r>
    </w:p>
    <w:p>
      <w:r>
        <w:t xml:space="preserve">Answer : "8.923076923076923" </w:t>
        <w:br/>
        <w:t>}</w:t>
      </w:r>
    </w:p>
    <w:p>
      <w:r>
        <w:t>{</w:t>
        <w:br/>
        <w:t>Index 1810:</w:t>
      </w:r>
    </w:p>
    <w:p>
      <w:r>
        <w:t>Question : "Thomas had 350 Boxs. He divides all Boxs evenly among some friends. How many friends were there, If each of his friend get 8 Boxs?"</w:t>
      </w:r>
    </w:p>
    <w:p>
      <w:r>
        <w:t>Equation : " X = 350 / 8"</w:t>
      </w:r>
    </w:p>
    <w:p>
      <w:r>
        <w:t xml:space="preserve">Answer : "43.75" </w:t>
        <w:br/>
        <w:t>}</w:t>
      </w:r>
    </w:p>
    <w:p>
      <w:r>
        <w:t>{</w:t>
        <w:br/>
        <w:t>Index 1811:</w:t>
      </w:r>
    </w:p>
    <w:p>
      <w:r>
        <w:t>Question : "Fletcher had 46 strawberrys. He shares all strawberrys evenly among some friends. How many friends were there, If each of his friend get 6 strawberrys?"</w:t>
      </w:r>
    </w:p>
    <w:p>
      <w:r>
        <w:t>Equation : " X = 46 / 6"</w:t>
      </w:r>
    </w:p>
    <w:p>
      <w:r>
        <w:t xml:space="preserve">Answer : "7.666666666666667" </w:t>
        <w:br/>
        <w:t>}</w:t>
      </w:r>
    </w:p>
    <w:p>
      <w:r>
        <w:t>{</w:t>
        <w:br/>
        <w:t>Index 1812:</w:t>
      </w:r>
    </w:p>
    <w:p>
      <w:r>
        <w:t>Question : "Joanne had 280 avocados. He shares all avocados evenly among some friends. How many friends were there, If each of his friend get 37 avocados?"</w:t>
      </w:r>
    </w:p>
    <w:p>
      <w:r>
        <w:t>Equation : " X = 280 / 37"</w:t>
      </w:r>
    </w:p>
    <w:p>
      <w:r>
        <w:t xml:space="preserve">Answer : "7.5675675675675675" </w:t>
        <w:br/>
        <w:t>}</w:t>
      </w:r>
    </w:p>
    <w:p>
      <w:r>
        <w:t>{</w:t>
        <w:br/>
        <w:t>Index 1813:</w:t>
      </w:r>
    </w:p>
    <w:p>
      <w:r>
        <w:t>Question : "Richard had 66 limes. He sunders all limes evenly among some friends. How many friends were there, If each of his friend get 29 limes?"</w:t>
      </w:r>
    </w:p>
    <w:p>
      <w:r>
        <w:t>Equation : " X = 66 / 29"</w:t>
      </w:r>
    </w:p>
    <w:p>
      <w:r>
        <w:t xml:space="preserve">Answer : "2.2758620689655173" </w:t>
        <w:br/>
        <w:t>}</w:t>
      </w:r>
    </w:p>
    <w:p>
      <w:r>
        <w:t>{</w:t>
        <w:br/>
        <w:t>Index 1814:</w:t>
      </w:r>
    </w:p>
    <w:p>
      <w:r>
        <w:t>Question : "Albert had 114 Chocolates. He splits all Chocolates evenly among some friends. How many friends were there, If each of his friend get 18 Chocolates?"</w:t>
      </w:r>
    </w:p>
    <w:p>
      <w:r>
        <w:t>Equation : " X = 114 / 18"</w:t>
      </w:r>
    </w:p>
    <w:p>
      <w:r>
        <w:t xml:space="preserve">Answer : "6.333333333333333" </w:t>
        <w:br/>
        <w:t>}</w:t>
      </w:r>
    </w:p>
    <w:p>
      <w:r>
        <w:t>{</w:t>
        <w:br/>
        <w:t>Index 1815:</w:t>
      </w:r>
    </w:p>
    <w:p>
      <w:r>
        <w:t>Question : "Milton had 250 lemons. He sunders all lemons evenly among some friends. How many friends were there, If each of his friend get 31 lemons?"</w:t>
      </w:r>
    </w:p>
    <w:p>
      <w:r>
        <w:t>Equation : " X = 250 / 31"</w:t>
      </w:r>
    </w:p>
    <w:p>
      <w:r>
        <w:t xml:space="preserve">Answer : "8.064516129032258" </w:t>
        <w:br/>
        <w:t>}</w:t>
      </w:r>
    </w:p>
    <w:p>
      <w:r>
        <w:t>{</w:t>
        <w:br/>
        <w:t>Index 1816:</w:t>
      </w:r>
    </w:p>
    <w:p>
      <w:r>
        <w:t>Question : "Raymond had 400 Mangos. He splits all Mangos evenly among some friends. How many friends were there, If each of his friend get 28 Mangos?"</w:t>
      </w:r>
    </w:p>
    <w:p>
      <w:r>
        <w:t>Equation : " X = 400 / 28"</w:t>
      </w:r>
    </w:p>
    <w:p>
      <w:r>
        <w:t xml:space="preserve">Answer : "14.285714285714286" </w:t>
        <w:br/>
        <w:t>}</w:t>
      </w:r>
    </w:p>
    <w:p>
      <w:r>
        <w:t>{</w:t>
        <w:br/>
        <w:t>Index 1817:</w:t>
      </w:r>
    </w:p>
    <w:p>
      <w:r>
        <w:t>Question : "Anne had 282 Books. He distributes all Books evenly among some friends. How many friends were there, If each of his friend get 14 Books?"</w:t>
      </w:r>
    </w:p>
    <w:p>
      <w:r>
        <w:t>Equation : " X = 282 / 14"</w:t>
      </w:r>
    </w:p>
    <w:p>
      <w:r>
        <w:t xml:space="preserve">Answer : "20.142857142857142" </w:t>
        <w:br/>
        <w:t>}</w:t>
      </w:r>
    </w:p>
    <w:p>
      <w:r>
        <w:t>{</w:t>
        <w:br/>
        <w:t>Index 1818:</w:t>
      </w:r>
    </w:p>
    <w:p>
      <w:r>
        <w:t>Question : "Joye had 193 apples. He splits all apples evenly among some friends. How many friends were there, If each of his friend get 35 apples?"</w:t>
      </w:r>
    </w:p>
    <w:p>
      <w:r>
        <w:t>Equation : " X = 193 / 35"</w:t>
      </w:r>
    </w:p>
    <w:p>
      <w:r>
        <w:t xml:space="preserve">Answer : "5.514285714285714" </w:t>
        <w:br/>
        <w:t>}</w:t>
      </w:r>
    </w:p>
    <w:p>
      <w:r>
        <w:t>{</w:t>
        <w:br/>
        <w:t>Index 1819:</w:t>
      </w:r>
    </w:p>
    <w:p>
      <w:r>
        <w:t>Question : "Mary had 119 pineapples. He splits all pineapples evenly among some friends. How many friends were there, If each of his friend get 7 pineapples?"</w:t>
      </w:r>
    </w:p>
    <w:p>
      <w:r>
        <w:t>Equation : " X = 119 / 7"</w:t>
      </w:r>
    </w:p>
    <w:p>
      <w:r>
        <w:t xml:space="preserve">Answer : "17.0" </w:t>
        <w:br/>
        <w:t>}</w:t>
      </w:r>
    </w:p>
    <w:p>
      <w:r>
        <w:t>{</w:t>
        <w:br/>
        <w:t>Index 1820:</w:t>
      </w:r>
    </w:p>
    <w:p>
      <w:r>
        <w:t>Question : "Letha had 356 Cars. He divides all Cars evenly among some friends. How many friends were there, If each of his friend get 21 Cars?"</w:t>
      </w:r>
    </w:p>
    <w:p>
      <w:r>
        <w:t>Equation : " X = 356 / 21"</w:t>
      </w:r>
    </w:p>
    <w:p>
      <w:r>
        <w:t xml:space="preserve">Answer : "16.952380952380953" </w:t>
        <w:br/>
        <w:t>}</w:t>
      </w:r>
    </w:p>
    <w:p>
      <w:r>
        <w:t>{</w:t>
        <w:br/>
        <w:t>Index 1821:</w:t>
      </w:r>
    </w:p>
    <w:p>
      <w:r>
        <w:t>Question : "Erica had 209 Cars. He diverges all Cars evenly among some friends. How many friends were there, If each of his friend get 4 Cars?"</w:t>
      </w:r>
    </w:p>
    <w:p>
      <w:r>
        <w:t>Equation : " X = 209 / 4"</w:t>
      </w:r>
    </w:p>
    <w:p>
      <w:r>
        <w:t xml:space="preserve">Answer : "52.25" </w:t>
        <w:br/>
        <w:t>}</w:t>
      </w:r>
    </w:p>
    <w:p>
      <w:r>
        <w:t>{</w:t>
        <w:br/>
        <w:t>Index 1822:</w:t>
      </w:r>
    </w:p>
    <w:p>
      <w:r>
        <w:t>Question : "Pamela had 283 Pens. He distributes all Pens evenly among some friends. How many friends were there, If each of his friend get 5 Pens?"</w:t>
      </w:r>
    </w:p>
    <w:p>
      <w:r>
        <w:t>Equation : " X = 283 / 5"</w:t>
      </w:r>
    </w:p>
    <w:p>
      <w:r>
        <w:t xml:space="preserve">Answer : "56.6" </w:t>
        <w:br/>
        <w:t>}</w:t>
      </w:r>
    </w:p>
    <w:p>
      <w:r>
        <w:t>{</w:t>
        <w:br/>
        <w:t>Index 1823:</w:t>
      </w:r>
    </w:p>
    <w:p>
      <w:r>
        <w:t>Question : "William had 273 Breads. He distributes all Breads evenly among some friends. How many friends were there, If each of his friend get 7 Breads?"</w:t>
      </w:r>
    </w:p>
    <w:p>
      <w:r>
        <w:t>Equation : " X = 273 / 7"</w:t>
      </w:r>
    </w:p>
    <w:p>
      <w:r>
        <w:t xml:space="preserve">Answer : "39.0" </w:t>
        <w:br/>
        <w:t>}</w:t>
      </w:r>
    </w:p>
    <w:p>
      <w:r>
        <w:t>{</w:t>
        <w:br/>
        <w:t>Index 1824:</w:t>
      </w:r>
    </w:p>
    <w:p>
      <w:r>
        <w:t>Question : "Rosa had 268 toys. He divides all toys evenly among some friends. How many friends were there, If each of his friend get 11 toys?"</w:t>
      </w:r>
    </w:p>
    <w:p>
      <w:r>
        <w:t>Equation : " X = 268 / 11"</w:t>
      </w:r>
    </w:p>
    <w:p>
      <w:r>
        <w:t xml:space="preserve">Answer : "24.363636363636363" </w:t>
        <w:br/>
        <w:t>}</w:t>
      </w:r>
    </w:p>
    <w:p>
      <w:r>
        <w:t>{</w:t>
        <w:br/>
        <w:t>Index 1825:</w:t>
      </w:r>
    </w:p>
    <w:p>
      <w:r>
        <w:t>Question : "Carol had 237 papayas. He distributes all papayas evenly among some friends. How many friends were there, If each of his friend get 37 papayas?"</w:t>
      </w:r>
    </w:p>
    <w:p>
      <w:r>
        <w:t>Equation : " X = 237 / 37"</w:t>
      </w:r>
    </w:p>
    <w:p>
      <w:r>
        <w:t xml:space="preserve">Answer : "6.405405405405405" </w:t>
        <w:br/>
        <w:t>}</w:t>
      </w:r>
    </w:p>
    <w:p>
      <w:r>
        <w:t>{</w:t>
        <w:br/>
        <w:t>Index 1826:</w:t>
      </w:r>
    </w:p>
    <w:p>
      <w:r>
        <w:t>Question : "Betty had 350 pineapples. He diverges all pineapples evenly among some friends. How many friends were there, If each of his friend get 26 pineapples?"</w:t>
      </w:r>
    </w:p>
    <w:p>
      <w:r>
        <w:t>Equation : " X = 350 / 26"</w:t>
      </w:r>
    </w:p>
    <w:p>
      <w:r>
        <w:t xml:space="preserve">Answer : "13.461538461538462" </w:t>
        <w:br/>
        <w:t>}</w:t>
      </w:r>
    </w:p>
    <w:p>
      <w:r>
        <w:t>{</w:t>
        <w:br/>
        <w:t>Index 1827:</w:t>
      </w:r>
    </w:p>
    <w:p>
      <w:r>
        <w:t>Question : "Lydia had 363 bananas. He shares all bananas evenly among some friends. How many friends were there, If each of his friend get 8 bananas?"</w:t>
      </w:r>
    </w:p>
    <w:p>
      <w:r>
        <w:t>Equation : " X = 363 / 8"</w:t>
      </w:r>
    </w:p>
    <w:p>
      <w:r>
        <w:t xml:space="preserve">Answer : "45.375" </w:t>
        <w:br/>
        <w:t>}</w:t>
      </w:r>
    </w:p>
    <w:p>
      <w:r>
        <w:t>{</w:t>
        <w:br/>
        <w:t>Index 1828:</w:t>
      </w:r>
    </w:p>
    <w:p>
      <w:r>
        <w:t>Question : "Timothy had 259 mangos. He shares all mangos evenly among some friends. How many friends were there, If each of his friend get 25 mangos?"</w:t>
      </w:r>
    </w:p>
    <w:p>
      <w:r>
        <w:t>Equation : " X = 259 / 25"</w:t>
      </w:r>
    </w:p>
    <w:p>
      <w:r>
        <w:t xml:space="preserve">Answer : "10.36" </w:t>
        <w:br/>
        <w:t>}</w:t>
      </w:r>
    </w:p>
    <w:p>
      <w:r>
        <w:t>{</w:t>
        <w:br/>
        <w:t>Index 1829:</w:t>
      </w:r>
    </w:p>
    <w:p>
      <w:r>
        <w:t>Question : "Thaddeus had 65 blackcurrants. He halves all blackcurrants evenly among some friends. How many friends were there, If each of his friend get 5 blackcurrants?"</w:t>
      </w:r>
    </w:p>
    <w:p>
      <w:r>
        <w:t>Equation : " X = 65 / 5"</w:t>
      </w:r>
    </w:p>
    <w:p>
      <w:r>
        <w:t xml:space="preserve">Answer : "13.0" </w:t>
        <w:br/>
        <w:t>}</w:t>
      </w:r>
    </w:p>
    <w:p>
      <w:r>
        <w:t>{</w:t>
        <w:br/>
        <w:t>Index 1830:</w:t>
      </w:r>
    </w:p>
    <w:p>
      <w:r>
        <w:t>Question : "Caroline had 118 quinces. He halves all quinces evenly among some friends. How many friends were there, If each of his friend get 5 quinces?"</w:t>
      </w:r>
    </w:p>
    <w:p>
      <w:r>
        <w:t>Equation : " X = 118 / 5"</w:t>
      </w:r>
    </w:p>
    <w:p>
      <w:r>
        <w:t xml:space="preserve">Answer : "23.6" </w:t>
        <w:br/>
        <w:t>}</w:t>
      </w:r>
    </w:p>
    <w:p>
      <w:r>
        <w:t>{</w:t>
        <w:br/>
        <w:t>Index 1831:</w:t>
      </w:r>
    </w:p>
    <w:p>
      <w:r>
        <w:t>Question : "Katherine had 63 pineapples. He diverges all pineapples evenly among some friends. How many friends were there, If each of his friend get 17 pineapples?"</w:t>
      </w:r>
    </w:p>
    <w:p>
      <w:r>
        <w:t>Equation : " X = 63 / 17"</w:t>
      </w:r>
    </w:p>
    <w:p>
      <w:r>
        <w:t xml:space="preserve">Answer : "3.7058823529411766" </w:t>
        <w:br/>
        <w:t>}</w:t>
      </w:r>
    </w:p>
    <w:p>
      <w:r>
        <w:t>{</w:t>
        <w:br/>
        <w:t>Index 1832:</w:t>
      </w:r>
    </w:p>
    <w:p>
      <w:r>
        <w:t>Question : "Forest had 77 Bananas. He dispenses all Bananas evenly among some friends. How many friends were there, If each of his friend get 15 Bananas?"</w:t>
      </w:r>
    </w:p>
    <w:p>
      <w:r>
        <w:t>Equation : " X = 77 / 15"</w:t>
      </w:r>
    </w:p>
    <w:p>
      <w:r>
        <w:t xml:space="preserve">Answer : "5.133333333333334" </w:t>
        <w:br/>
        <w:t>}</w:t>
      </w:r>
    </w:p>
    <w:p>
      <w:r>
        <w:t>{</w:t>
        <w:br/>
        <w:t>Index 1833:</w:t>
      </w:r>
    </w:p>
    <w:p>
      <w:r>
        <w:t>Question : "Flo had 136 avocados. He dispenses all avocados evenly among some friends. How many friends were there, If each of his friend get 27 avocados?"</w:t>
      </w:r>
    </w:p>
    <w:p>
      <w:r>
        <w:t>Equation : " X = 136 / 27"</w:t>
      </w:r>
    </w:p>
    <w:p>
      <w:r>
        <w:t xml:space="preserve">Answer : "5.037037037037037" </w:t>
        <w:br/>
        <w:t>}</w:t>
      </w:r>
    </w:p>
    <w:p>
      <w:r>
        <w:t>{</w:t>
        <w:br/>
        <w:t>Index 1834:</w:t>
      </w:r>
    </w:p>
    <w:p>
      <w:r>
        <w:t>Question : "Ronda had 108 Flowers. He distributes all Flowers evenly among some friends. How many friends were there, If each of his friend get 40 Flowers?"</w:t>
      </w:r>
    </w:p>
    <w:p>
      <w:r>
        <w:t>Equation : " X = 108 / 40"</w:t>
      </w:r>
    </w:p>
    <w:p>
      <w:r>
        <w:t xml:space="preserve">Answer : "2.7" </w:t>
        <w:br/>
        <w:t>}</w:t>
      </w:r>
    </w:p>
    <w:p>
      <w:r>
        <w:t>{</w:t>
        <w:br/>
        <w:t>Index 1835:</w:t>
      </w:r>
    </w:p>
    <w:p>
      <w:r>
        <w:t>Question : "Dixie had 288 strawberrys. He dispenses all strawberrys evenly among some friends. How many friends were there, If each of his friend get 14 strawberrys?"</w:t>
      </w:r>
    </w:p>
    <w:p>
      <w:r>
        <w:t>Equation : " X = 288 / 14"</w:t>
      </w:r>
    </w:p>
    <w:p>
      <w:r>
        <w:t xml:space="preserve">Answer : "20.571428571428573" </w:t>
        <w:br/>
        <w:t>}</w:t>
      </w:r>
    </w:p>
    <w:p>
      <w:r>
        <w:t>{</w:t>
        <w:br/>
        <w:t>Index 1836:</w:t>
      </w:r>
    </w:p>
    <w:p>
      <w:r>
        <w:t>Question : "Adele had 289 Books. He sunders all Books evenly among some friends. How many friends were there, If each of his friend get 35 Books?"</w:t>
      </w:r>
    </w:p>
    <w:p>
      <w:r>
        <w:t>Equation : " X = 289 / 35"</w:t>
      </w:r>
    </w:p>
    <w:p>
      <w:r>
        <w:t xml:space="preserve">Answer : "8.257142857142858" </w:t>
        <w:br/>
        <w:t>}</w:t>
      </w:r>
    </w:p>
    <w:p>
      <w:r>
        <w:t>{</w:t>
        <w:br/>
        <w:t>Index 1837:</w:t>
      </w:r>
    </w:p>
    <w:p>
      <w:r>
        <w:t>Question : "Daniel had 197 bananas. He sunders all bananas evenly among some friends. How many friends were there, If each of his friend get 31 bananas?"</w:t>
      </w:r>
    </w:p>
    <w:p>
      <w:r>
        <w:t>Equation : " X = 197 / 31"</w:t>
      </w:r>
    </w:p>
    <w:p>
      <w:r>
        <w:t xml:space="preserve">Answer : "6.354838709677419" </w:t>
        <w:br/>
        <w:t>}</w:t>
      </w:r>
    </w:p>
    <w:p>
      <w:r>
        <w:t>{</w:t>
        <w:br/>
        <w:t>Index 1838:</w:t>
      </w:r>
    </w:p>
    <w:p>
      <w:r>
        <w:t>Question : "Teresa had 244 Flowers. He shares all Flowers evenly among some friends. How many friends were there, If each of his friend get 14 Flowers?"</w:t>
      </w:r>
    </w:p>
    <w:p>
      <w:r>
        <w:t>Equation : " X = 244 / 14"</w:t>
      </w:r>
    </w:p>
    <w:p>
      <w:r>
        <w:t xml:space="preserve">Answer : "17.428571428571427" </w:t>
        <w:br/>
        <w:t>}</w:t>
      </w:r>
    </w:p>
    <w:p>
      <w:r>
        <w:t>{</w:t>
        <w:br/>
        <w:t>Index 1839:</w:t>
      </w:r>
    </w:p>
    <w:p>
      <w:r>
        <w:t>Question : "Gary had 244 avocados. He dispenses all avocados evenly among some friends. How many friends were there, If each of his friend get 38 avocados?"</w:t>
      </w:r>
    </w:p>
    <w:p>
      <w:r>
        <w:t>Equation : " X = 244 / 38"</w:t>
      </w:r>
    </w:p>
    <w:p>
      <w:r>
        <w:t xml:space="preserve">Answer : "6.421052631578948" </w:t>
        <w:br/>
        <w:t>}</w:t>
      </w:r>
    </w:p>
    <w:p>
      <w:r>
        <w:t>{</w:t>
        <w:br/>
        <w:t>Index 1840:</w:t>
      </w:r>
    </w:p>
    <w:p>
      <w:r>
        <w:t>Question : "Christopher had 102 bananas. He distributes all bananas evenly among some friends. How many friends were there, If each of his friend get 39 bananas?"</w:t>
      </w:r>
    </w:p>
    <w:p>
      <w:r>
        <w:t>Equation : " X = 102 / 39"</w:t>
      </w:r>
    </w:p>
    <w:p>
      <w:r>
        <w:t xml:space="preserve">Answer : "2.6153846153846154" </w:t>
        <w:br/>
        <w:t>}</w:t>
      </w:r>
    </w:p>
    <w:p>
      <w:r>
        <w:t>{</w:t>
        <w:br/>
        <w:t>Index 1841:</w:t>
      </w:r>
    </w:p>
    <w:p>
      <w:r>
        <w:t>Question : "Annie had 51 avocados. He halves all avocados evenly among some friends. How many friends were there, If each of his friend get 33 avocados?"</w:t>
      </w:r>
    </w:p>
    <w:p>
      <w:r>
        <w:t>Equation : " X = 51 / 33"</w:t>
      </w:r>
    </w:p>
    <w:p>
      <w:r>
        <w:t xml:space="preserve">Answer : "1.5454545454545454" </w:t>
        <w:br/>
        <w:t>}</w:t>
      </w:r>
    </w:p>
    <w:p>
      <w:r>
        <w:t>{</w:t>
        <w:br/>
        <w:t>Index 1842:</w:t>
      </w:r>
    </w:p>
    <w:p>
      <w:r>
        <w:t>Question : "Kathleen had 157 Bananas. He sunders all Bananas evenly among some friends. How many friends were there, If each of his friend get 14 Bananas?"</w:t>
      </w:r>
    </w:p>
    <w:p>
      <w:r>
        <w:t>Equation : " X = 157 / 14"</w:t>
      </w:r>
    </w:p>
    <w:p>
      <w:r>
        <w:t xml:space="preserve">Answer : "11.214285714285714" </w:t>
        <w:br/>
        <w:t>}</w:t>
      </w:r>
    </w:p>
    <w:p>
      <w:r>
        <w:t>{</w:t>
        <w:br/>
        <w:t>Index 1843:</w:t>
      </w:r>
    </w:p>
    <w:p>
      <w:r>
        <w:t>Question : "Adriana had 280 kiwis. He sunders all kiwis evenly among some friends. How many friends were there, If each of his friend get 38 kiwis?"</w:t>
      </w:r>
    </w:p>
    <w:p>
      <w:r>
        <w:t>Equation : " X = 280 / 38"</w:t>
      </w:r>
    </w:p>
    <w:p>
      <w:r>
        <w:t xml:space="preserve">Answer : "7.368421052631579" </w:t>
        <w:br/>
        <w:t>}</w:t>
      </w:r>
    </w:p>
    <w:p>
      <w:r>
        <w:t>{</w:t>
        <w:br/>
        <w:t>Index 1844:</w:t>
      </w:r>
    </w:p>
    <w:p>
      <w:r>
        <w:t>Question : "Cathy had 330 watermelons. He splits all watermelons evenly among some friends. How many friends were there, If each of his friend get 15 watermelons?"</w:t>
      </w:r>
    </w:p>
    <w:p>
      <w:r>
        <w:t>Equation : " X = 330 / 15"</w:t>
      </w:r>
    </w:p>
    <w:p>
      <w:r>
        <w:t xml:space="preserve">Answer : "22.0" </w:t>
        <w:br/>
        <w:t>}</w:t>
      </w:r>
    </w:p>
    <w:p>
      <w:r>
        <w:t>{</w:t>
        <w:br/>
        <w:t>Index 1845:</w:t>
      </w:r>
    </w:p>
    <w:p>
      <w:r>
        <w:t>Question : "Roger had 351 blueberrys. He halves all blueberrys evenly among some friends. How many friends were there, If each of his friend get 29 blueberrys?"</w:t>
      </w:r>
    </w:p>
    <w:p>
      <w:r>
        <w:t>Equation : " X = 351 / 29"</w:t>
      </w:r>
    </w:p>
    <w:p>
      <w:r>
        <w:t xml:space="preserve">Answer : "12.10344827586207" </w:t>
        <w:br/>
        <w:t>}</w:t>
      </w:r>
    </w:p>
    <w:p>
      <w:r>
        <w:t>{</w:t>
        <w:br/>
        <w:t>Index 1846:</w:t>
      </w:r>
    </w:p>
    <w:p>
      <w:r>
        <w:t>Question : "Robert had 53 kiwis. He imparts all kiwis evenly among some friends. How many friends were there, If each of his friend get 20 kiwis?"</w:t>
      </w:r>
    </w:p>
    <w:p>
      <w:r>
        <w:t>Equation : " X = 53 / 20"</w:t>
      </w:r>
    </w:p>
    <w:p>
      <w:r>
        <w:t xml:space="preserve">Answer : "2.65" </w:t>
        <w:br/>
        <w:t>}</w:t>
      </w:r>
    </w:p>
    <w:p>
      <w:r>
        <w:t>{</w:t>
        <w:br/>
        <w:t>Index 1847:</w:t>
      </w:r>
    </w:p>
    <w:p>
      <w:r>
        <w:t>Question : "George had 195 Boxs. He distributes all Boxs evenly among some friends. How many friends were there, If each of his friend get 16 Boxs?"</w:t>
      </w:r>
    </w:p>
    <w:p>
      <w:r>
        <w:t>Equation : " X = 195 / 16"</w:t>
      </w:r>
    </w:p>
    <w:p>
      <w:r>
        <w:t xml:space="preserve">Answer : "12.1875" </w:t>
        <w:br/>
        <w:t>}</w:t>
      </w:r>
    </w:p>
    <w:p>
      <w:r>
        <w:t>{</w:t>
        <w:br/>
        <w:t>Index 1848:</w:t>
      </w:r>
    </w:p>
    <w:p>
      <w:r>
        <w:t>Question : "Carmel had 351 toys. He divides all toys evenly among some friends. How many friends were there, If each of his friend get 31 toys?"</w:t>
      </w:r>
    </w:p>
    <w:p>
      <w:r>
        <w:t>Equation : " X = 351 / 31"</w:t>
      </w:r>
    </w:p>
    <w:p>
      <w:r>
        <w:t xml:space="preserve">Answer : "11.32258064516129" </w:t>
        <w:br/>
        <w:t>}</w:t>
      </w:r>
    </w:p>
    <w:p>
      <w:r>
        <w:t>{</w:t>
        <w:br/>
        <w:t>Index 1849:</w:t>
      </w:r>
    </w:p>
    <w:p>
      <w:r>
        <w:t>Question : "Michael had 51 Mangos. He divides all Mangos evenly among some friends. How many friends were there, If each of his friend get 39 Mangos?"</w:t>
      </w:r>
    </w:p>
    <w:p>
      <w:r>
        <w:t>Equation : " X = 51 / 39"</w:t>
      </w:r>
    </w:p>
    <w:p>
      <w:r>
        <w:t xml:space="preserve">Answer : "1.3076923076923077" </w:t>
        <w:br/>
        <w:t>}</w:t>
      </w:r>
    </w:p>
    <w:p>
      <w:r>
        <w:t>{</w:t>
        <w:br/>
        <w:t>Index 1850:</w:t>
      </w:r>
    </w:p>
    <w:p>
      <w:r>
        <w:t>Question : "Brian had 104 blackcurrants. He halves all blackcurrants evenly among some friends. How many friends were there, If each of his friend get 19 blackcurrants?"</w:t>
      </w:r>
    </w:p>
    <w:p>
      <w:r>
        <w:t>Equation : " X = 104 / 19"</w:t>
      </w:r>
    </w:p>
    <w:p>
      <w:r>
        <w:t xml:space="preserve">Answer : "5.473684210526316" </w:t>
        <w:br/>
        <w:t>}</w:t>
      </w:r>
    </w:p>
    <w:p>
      <w:r>
        <w:t>{</w:t>
        <w:br/>
        <w:t>Index 1851:</w:t>
      </w:r>
    </w:p>
    <w:p>
      <w:r>
        <w:t>Question : "Harold had 48 lychees. He imparts all lychees evenly among some friends. How many friends were there, If each of his friend get 26 lychees?"</w:t>
      </w:r>
    </w:p>
    <w:p>
      <w:r>
        <w:t>Equation : " X = 48 / 26"</w:t>
      </w:r>
    </w:p>
    <w:p>
      <w:r>
        <w:t xml:space="preserve">Answer : "1.8461538461538463" </w:t>
        <w:br/>
        <w:t>}</w:t>
      </w:r>
    </w:p>
    <w:p>
      <w:r>
        <w:t>{</w:t>
        <w:br/>
        <w:t>Index 1852:</w:t>
      </w:r>
    </w:p>
    <w:p>
      <w:r>
        <w:t>Question : "Phillip had 45 kiwis. He sunders all kiwis evenly among some friends. How many friends were there, If each of his friend get 9 kiwis?"</w:t>
      </w:r>
    </w:p>
    <w:p>
      <w:r>
        <w:t>Equation : " X = 45 / 9"</w:t>
      </w:r>
    </w:p>
    <w:p>
      <w:r>
        <w:t xml:space="preserve">Answer : "5.0" </w:t>
        <w:br/>
        <w:t>}</w:t>
      </w:r>
    </w:p>
    <w:p>
      <w:r>
        <w:t>{</w:t>
        <w:br/>
        <w:t>Index 1853:</w:t>
      </w:r>
    </w:p>
    <w:p>
      <w:r>
        <w:t>Question : "Hilton had 89 Cars. He shares all Cars evenly among some friends. How many friends were there, If each of his friend get 39 Cars?"</w:t>
      </w:r>
    </w:p>
    <w:p>
      <w:r>
        <w:t>Equation : " X = 89 / 39"</w:t>
      </w:r>
    </w:p>
    <w:p>
      <w:r>
        <w:t xml:space="preserve">Answer : "2.282051282051282" </w:t>
        <w:br/>
        <w:t>}</w:t>
      </w:r>
    </w:p>
    <w:p>
      <w:r>
        <w:t>{</w:t>
        <w:br/>
        <w:t>Index 1854:</w:t>
      </w:r>
    </w:p>
    <w:p>
      <w:r>
        <w:t>Question : "Gwendolyn had 270 Boxs. He distributes all Boxs evenly among some friends. How many friends were there, If each of his friend get 34 Boxs?"</w:t>
      </w:r>
    </w:p>
    <w:p>
      <w:r>
        <w:t>Equation : " X = 270 / 34"</w:t>
      </w:r>
    </w:p>
    <w:p>
      <w:r>
        <w:t xml:space="preserve">Answer : "7.9411764705882355" </w:t>
        <w:br/>
        <w:t>}</w:t>
      </w:r>
    </w:p>
    <w:p>
      <w:r>
        <w:t>{</w:t>
        <w:br/>
        <w:t>Index 1855:</w:t>
      </w:r>
    </w:p>
    <w:p>
      <w:r>
        <w:t>Question : "Anthony had 133 watermelons. He shares all watermelons evenly among some friends. How many friends were there, If each of his friend get 18 watermelons?"</w:t>
      </w:r>
    </w:p>
    <w:p>
      <w:r>
        <w:t>Equation : " X = 133 / 18"</w:t>
      </w:r>
    </w:p>
    <w:p>
      <w:r>
        <w:t xml:space="preserve">Answer : "7.388888888888889" </w:t>
        <w:br/>
        <w:t>}</w:t>
      </w:r>
    </w:p>
    <w:p>
      <w:r>
        <w:t>{</w:t>
        <w:br/>
        <w:t>Index 1856:</w:t>
      </w:r>
    </w:p>
    <w:p>
      <w:r>
        <w:t>Question : "Debbie had 215 Biscuits. He distributes all Biscuits evenly among some friends. How many friends were there, If each of his friend get 13 Biscuits?"</w:t>
      </w:r>
    </w:p>
    <w:p>
      <w:r>
        <w:t>Equation : " X = 215 / 13"</w:t>
      </w:r>
    </w:p>
    <w:p>
      <w:r>
        <w:t xml:space="preserve">Answer : "16.53846153846154" </w:t>
        <w:br/>
        <w:t>}</w:t>
      </w:r>
    </w:p>
    <w:p>
      <w:r>
        <w:t>{</w:t>
        <w:br/>
        <w:t>Index 1857:</w:t>
      </w:r>
    </w:p>
    <w:p>
      <w:r>
        <w:t>Question : "Mike had 255 Dolls. He shares all Dolls evenly among some friends. How many friends were there, If each of his friend get 2 Dolls?"</w:t>
      </w:r>
    </w:p>
    <w:p>
      <w:r>
        <w:t>Equation : " X = 255 / 2"</w:t>
      </w:r>
    </w:p>
    <w:p>
      <w:r>
        <w:t xml:space="preserve">Answer : "127.5" </w:t>
        <w:br/>
        <w:t>}</w:t>
      </w:r>
    </w:p>
    <w:p>
      <w:r>
        <w:t>{</w:t>
        <w:br/>
        <w:t>Index 1858:</w:t>
      </w:r>
    </w:p>
    <w:p>
      <w:r>
        <w:t>Question : "Norman had 58 Flowers. He sunders all Flowers evenly among some friends. How many friends were there, If each of his friend get 11 Flowers?"</w:t>
      </w:r>
    </w:p>
    <w:p>
      <w:r>
        <w:t>Equation : " X = 58 / 11"</w:t>
      </w:r>
    </w:p>
    <w:p>
      <w:r>
        <w:t xml:space="preserve">Answer : "5.2727272727272725" </w:t>
        <w:br/>
        <w:t>}</w:t>
      </w:r>
    </w:p>
    <w:p>
      <w:r>
        <w:t>{</w:t>
        <w:br/>
        <w:t>Index 1859:</w:t>
      </w:r>
    </w:p>
    <w:p>
      <w:r>
        <w:t>Question : "James had 264 strawberrys. He divides all strawberrys evenly among some friends. How many friends were there, If each of his friend get 25 strawberrys?"</w:t>
      </w:r>
    </w:p>
    <w:p>
      <w:r>
        <w:t>Equation : " X = 264 / 25"</w:t>
      </w:r>
    </w:p>
    <w:p>
      <w:r>
        <w:t xml:space="preserve">Answer : "10.56" </w:t>
        <w:br/>
        <w:t>}</w:t>
      </w:r>
    </w:p>
    <w:p>
      <w:r>
        <w:t>{</w:t>
        <w:br/>
        <w:t>Index 1860:</w:t>
      </w:r>
    </w:p>
    <w:p>
      <w:r>
        <w:t>Question : "Paul had 236 blueberrys. He splits all blueberrys evenly among some friends. How many friends were there, If each of his friend get 10 blueberrys?"</w:t>
      </w:r>
    </w:p>
    <w:p>
      <w:r>
        <w:t>Equation : " X = 236 / 10"</w:t>
      </w:r>
    </w:p>
    <w:p>
      <w:r>
        <w:t xml:space="preserve">Answer : "23.6" </w:t>
        <w:br/>
        <w:t>}</w:t>
      </w:r>
    </w:p>
    <w:p>
      <w:r>
        <w:t>{</w:t>
        <w:br/>
        <w:t>Index 1861:</w:t>
      </w:r>
    </w:p>
    <w:p>
      <w:r>
        <w:t>Question : "Clarence had 204 peachs. He halves all peachs evenly among some friends. How many friends were there, If each of his friend get 37 peachs?"</w:t>
      </w:r>
    </w:p>
    <w:p>
      <w:r>
        <w:t>Equation : " X = 204 / 37"</w:t>
      </w:r>
    </w:p>
    <w:p>
      <w:r>
        <w:t xml:space="preserve">Answer : "5.513513513513513" </w:t>
        <w:br/>
        <w:t>}</w:t>
      </w:r>
    </w:p>
    <w:p>
      <w:r>
        <w:t>{</w:t>
        <w:br/>
        <w:t>Index 1862:</w:t>
      </w:r>
    </w:p>
    <w:p>
      <w:r>
        <w:t>Question : "Carol had 104 toys. He dispenses all toys evenly among some friends. How many friends were there, If each of his friend get 20 toys?"</w:t>
      </w:r>
    </w:p>
    <w:p>
      <w:r>
        <w:t>Equation : " X = 104 / 20"</w:t>
      </w:r>
    </w:p>
    <w:p>
      <w:r>
        <w:t xml:space="preserve">Answer : "5.2" </w:t>
        <w:br/>
        <w:t>}</w:t>
      </w:r>
    </w:p>
    <w:p>
      <w:r>
        <w:t>{</w:t>
        <w:br/>
        <w:t>Index 1863:</w:t>
      </w:r>
    </w:p>
    <w:p>
      <w:r>
        <w:t>Question : "Reba had 277 pineapples. He shares all pineapples evenly among some friends. How many friends were there, If each of his friend get 34 pineapples?"</w:t>
      </w:r>
    </w:p>
    <w:p>
      <w:r>
        <w:t>Equation : " X = 277 / 34"</w:t>
      </w:r>
    </w:p>
    <w:p>
      <w:r>
        <w:t xml:space="preserve">Answer : "8.147058823529411" </w:t>
        <w:br/>
        <w:t>}</w:t>
      </w:r>
    </w:p>
    <w:p>
      <w:r>
        <w:t>{</w:t>
        <w:br/>
        <w:t>Index 1864:</w:t>
      </w:r>
    </w:p>
    <w:p>
      <w:r>
        <w:t>Question : "Roxie had 107 blackberrys. He diverges all blackberrys evenly among some friends. How many friends were there, If each of his friend get 34 blackberrys?"</w:t>
      </w:r>
    </w:p>
    <w:p>
      <w:r>
        <w:t>Equation : " X = 107 / 34"</w:t>
      </w:r>
    </w:p>
    <w:p>
      <w:r>
        <w:t xml:space="preserve">Answer : "3.1470588235294117" </w:t>
        <w:br/>
        <w:t>}</w:t>
      </w:r>
    </w:p>
    <w:p>
      <w:r>
        <w:t>{</w:t>
        <w:br/>
        <w:t>Index 1865:</w:t>
      </w:r>
    </w:p>
    <w:p>
      <w:r>
        <w:t>Question : "Zachary had 288 Begs. He diverges all Begs evenly among some friends. How many friends were there, If each of his friend get 18 Begs?"</w:t>
      </w:r>
    </w:p>
    <w:p>
      <w:r>
        <w:t>Equation : " X = 288 / 18"</w:t>
      </w:r>
    </w:p>
    <w:p>
      <w:r>
        <w:t xml:space="preserve">Answer : "16.0" </w:t>
        <w:br/>
        <w:t>}</w:t>
      </w:r>
    </w:p>
    <w:p>
      <w:r>
        <w:t>{</w:t>
        <w:br/>
        <w:t>Index 1866:</w:t>
      </w:r>
    </w:p>
    <w:p>
      <w:r>
        <w:t>Question : "Patricia had 116 Presss. He shares all Presss evenly among some friends. How many friends were there, If each of his friend get 36 Presss?"</w:t>
      </w:r>
    </w:p>
    <w:p>
      <w:r>
        <w:t>Equation : " X = 116 / 36"</w:t>
      </w:r>
    </w:p>
    <w:p>
      <w:r>
        <w:t xml:space="preserve">Answer : "3.2222222222222223" </w:t>
        <w:br/>
        <w:t>}</w:t>
      </w:r>
    </w:p>
    <w:p>
      <w:r>
        <w:t>{</w:t>
        <w:br/>
        <w:t>Index 1867:</w:t>
      </w:r>
    </w:p>
    <w:p>
      <w:r>
        <w:t>Question : "Wallace had 325 plums. He imparts all plums evenly among some friends. How many friends were there, If each of his friend get 3 plums?"</w:t>
      </w:r>
    </w:p>
    <w:p>
      <w:r>
        <w:t>Equation : " X = 325 / 3"</w:t>
      </w:r>
    </w:p>
    <w:p>
      <w:r>
        <w:t xml:space="preserve">Answer : "108.33333333333333" </w:t>
        <w:br/>
        <w:t>}</w:t>
      </w:r>
    </w:p>
    <w:p>
      <w:r>
        <w:t>{</w:t>
        <w:br/>
        <w:t>Index 1868:</w:t>
      </w:r>
    </w:p>
    <w:p>
      <w:r>
        <w:t>Question : "Willie had 104 pineapples. He divides all pineapples evenly among some friends. How many friends were there, If each of his friend get 17 pineapples?"</w:t>
      </w:r>
    </w:p>
    <w:p>
      <w:r>
        <w:t>Equation : " X = 104 / 17"</w:t>
      </w:r>
    </w:p>
    <w:p>
      <w:r>
        <w:t xml:space="preserve">Answer : "6.117647058823529" </w:t>
        <w:br/>
        <w:t>}</w:t>
      </w:r>
    </w:p>
    <w:p>
      <w:r>
        <w:t>{</w:t>
        <w:br/>
        <w:t>Index 1869:</w:t>
      </w:r>
    </w:p>
    <w:p>
      <w:r>
        <w:t>Question : "Marsha had 202 nectarines. He imparts all nectarines evenly among some friends. How many friends were there, If each of his friend get 19 nectarines?"</w:t>
      </w:r>
    </w:p>
    <w:p>
      <w:r>
        <w:t>Equation : " X = 202 / 19"</w:t>
      </w:r>
    </w:p>
    <w:p>
      <w:r>
        <w:t xml:space="preserve">Answer : "10.631578947368421" </w:t>
        <w:br/>
        <w:t>}</w:t>
      </w:r>
    </w:p>
    <w:p>
      <w:r>
        <w:t>{</w:t>
        <w:br/>
        <w:t>Index 1870:</w:t>
      </w:r>
    </w:p>
    <w:p>
      <w:r>
        <w:t>Question : "Melissa had 134 blackcurrants. He shares all blackcurrants evenly among some friends. How many friends were there, If each of his friend get 31 blackcurrants?"</w:t>
      </w:r>
    </w:p>
    <w:p>
      <w:r>
        <w:t>Equation : " X = 134 / 31"</w:t>
      </w:r>
    </w:p>
    <w:p>
      <w:r>
        <w:t xml:space="preserve">Answer : "4.32258064516129" </w:t>
        <w:br/>
        <w:t>}</w:t>
      </w:r>
    </w:p>
    <w:p>
      <w:r>
        <w:t>{</w:t>
        <w:br/>
        <w:t>Index 1871:</w:t>
      </w:r>
    </w:p>
    <w:p>
      <w:r>
        <w:t>Question : "Matthew had 42 mangos. He splits all mangos evenly among some friends. How many friends were there, If each of his friend get 3 mangos?"</w:t>
      </w:r>
    </w:p>
    <w:p>
      <w:r>
        <w:t>Equation : " X = 42 / 3"</w:t>
      </w:r>
    </w:p>
    <w:p>
      <w:r>
        <w:t xml:space="preserve">Answer : "14.0" </w:t>
        <w:br/>
        <w:t>}</w:t>
      </w:r>
    </w:p>
    <w:p>
      <w:r>
        <w:t>{</w:t>
        <w:br/>
        <w:t>Index 1872:</w:t>
      </w:r>
    </w:p>
    <w:p>
      <w:r>
        <w:t>Question : "Annie had 389 Mangos. He divides all Mangos evenly among some friends. How many friends were there, If each of his friend get 25 Mangos?"</w:t>
      </w:r>
    </w:p>
    <w:p>
      <w:r>
        <w:t>Equation : " X = 389 / 25"</w:t>
      </w:r>
    </w:p>
    <w:p>
      <w:r>
        <w:t xml:space="preserve">Answer : "15.56" </w:t>
        <w:br/>
        <w:t>}</w:t>
      </w:r>
    </w:p>
    <w:p>
      <w:r>
        <w:t>{</w:t>
        <w:br/>
        <w:t>Index 1873:</w:t>
      </w:r>
    </w:p>
    <w:p>
      <w:r>
        <w:t>Question : "Ashley had 332 blackberrys. He diverges all blackberrys evenly among some friends. How many friends were there, If each of his friend get 39 blackberrys?"</w:t>
      </w:r>
    </w:p>
    <w:p>
      <w:r>
        <w:t>Equation : " X = 332 / 39"</w:t>
      </w:r>
    </w:p>
    <w:p>
      <w:r>
        <w:t xml:space="preserve">Answer : "8.512820512820513" </w:t>
        <w:br/>
        <w:t>}</w:t>
      </w:r>
    </w:p>
    <w:p>
      <w:r>
        <w:t>{</w:t>
        <w:br/>
        <w:t>Index 1874:</w:t>
      </w:r>
    </w:p>
    <w:p>
      <w:r>
        <w:t>Question : "Ethel had 164 Chocolates. He diverges all Chocolates evenly among some friends. How many friends were there, If each of his friend get 3 Chocolates?"</w:t>
      </w:r>
    </w:p>
    <w:p>
      <w:r>
        <w:t>Equation : " X = 164 / 3"</w:t>
      </w:r>
    </w:p>
    <w:p>
      <w:r>
        <w:t xml:space="preserve">Answer : "54.666666666666664" </w:t>
        <w:br/>
        <w:t>}</w:t>
      </w:r>
    </w:p>
    <w:p>
      <w:r>
        <w:t>{</w:t>
        <w:br/>
        <w:t>Index 1875:</w:t>
      </w:r>
    </w:p>
    <w:p>
      <w:r>
        <w:t>Question : "Ling had 264 Boxs. He halves all Boxs evenly among some friends. How many friends were there, If each of his friend get 39 Boxs?"</w:t>
      </w:r>
    </w:p>
    <w:p>
      <w:r>
        <w:t>Equation : " X = 264 / 39"</w:t>
      </w:r>
    </w:p>
    <w:p>
      <w:r>
        <w:t xml:space="preserve">Answer : "6.769230769230769" </w:t>
        <w:br/>
        <w:t>}</w:t>
      </w:r>
    </w:p>
    <w:p>
      <w:r>
        <w:t>{</w:t>
        <w:br/>
        <w:t>Index 1876:</w:t>
      </w:r>
    </w:p>
    <w:p>
      <w:r>
        <w:t>Question : "Marion had 231 bananas. He imparts all bananas evenly among some friends. How many friends were there, If each of his friend get 10 bananas?"</w:t>
      </w:r>
    </w:p>
    <w:p>
      <w:r>
        <w:t>Equation : " X = 231 / 10"</w:t>
      </w:r>
    </w:p>
    <w:p>
      <w:r>
        <w:t xml:space="preserve">Answer : "23.1" </w:t>
        <w:br/>
        <w:t>}</w:t>
      </w:r>
    </w:p>
    <w:p>
      <w:r>
        <w:t>{</w:t>
        <w:br/>
        <w:t>Index 1877:</w:t>
      </w:r>
    </w:p>
    <w:p>
      <w:r>
        <w:t>Question : "Patrick had 202 pears. He dispenses all pears evenly among some friends. How many friends were there, If each of his friend get 8 pears?"</w:t>
      </w:r>
    </w:p>
    <w:p>
      <w:r>
        <w:t>Equation : " X = 202 / 8"</w:t>
      </w:r>
    </w:p>
    <w:p>
      <w:r>
        <w:t xml:space="preserve">Answer : "25.25" </w:t>
        <w:br/>
        <w:t>}</w:t>
      </w:r>
    </w:p>
    <w:p>
      <w:r>
        <w:t>{</w:t>
        <w:br/>
        <w:t>Index 1878:</w:t>
      </w:r>
    </w:p>
    <w:p>
      <w:r>
        <w:t>Question : "Huey had 273 apricots. He splits all apricots evenly among some friends. How many friends were there, If each of his friend get 40 apricots?"</w:t>
      </w:r>
    </w:p>
    <w:p>
      <w:r>
        <w:t>Equation : " X = 273 / 40"</w:t>
      </w:r>
    </w:p>
    <w:p>
      <w:r>
        <w:t xml:space="preserve">Answer : "6.825" </w:t>
        <w:br/>
        <w:t>}</w:t>
      </w:r>
    </w:p>
    <w:p>
      <w:r>
        <w:t>{</w:t>
        <w:br/>
        <w:t>Index 1879:</w:t>
      </w:r>
    </w:p>
    <w:p>
      <w:r>
        <w:t>Question : "James had 191 apricots. He diverges all apricots evenly among some friends. How many friends were there, If each of his friend get 30 apricots?"</w:t>
      </w:r>
    </w:p>
    <w:p>
      <w:r>
        <w:t>Equation : " X = 191 / 30"</w:t>
      </w:r>
    </w:p>
    <w:p>
      <w:r>
        <w:t xml:space="preserve">Answer : "6.366666666666666" </w:t>
        <w:br/>
        <w:t>}</w:t>
      </w:r>
    </w:p>
    <w:p>
      <w:r>
        <w:t>{</w:t>
        <w:br/>
        <w:t>Index 1880:</w:t>
      </w:r>
    </w:p>
    <w:p>
      <w:r>
        <w:t>Question : "Sally had 103 Books. He sunders all Books evenly among some friends. How many friends were there, If each of his friend get 33 Books?"</w:t>
      </w:r>
    </w:p>
    <w:p>
      <w:r>
        <w:t>Equation : " X = 103 / 33"</w:t>
      </w:r>
    </w:p>
    <w:p>
      <w:r>
        <w:t xml:space="preserve">Answer : "3.121212121212121" </w:t>
        <w:br/>
        <w:t>}</w:t>
      </w:r>
    </w:p>
    <w:p>
      <w:r>
        <w:t>{</w:t>
        <w:br/>
        <w:t>Index 1881:</w:t>
      </w:r>
    </w:p>
    <w:p>
      <w:r>
        <w:t>Question : "Ella had 393 Flowers. He distributes all Flowers evenly among some friends. How many friends were there, If each of his friend get 23 Flowers?"</w:t>
      </w:r>
    </w:p>
    <w:p>
      <w:r>
        <w:t>Equation : " X = 393 / 23"</w:t>
      </w:r>
    </w:p>
    <w:p>
      <w:r>
        <w:t xml:space="preserve">Answer : "17.08695652173913" </w:t>
        <w:br/>
        <w:t>}</w:t>
      </w:r>
    </w:p>
    <w:p>
      <w:r>
        <w:t>{</w:t>
        <w:br/>
        <w:t>Index 1882:</w:t>
      </w:r>
    </w:p>
    <w:p>
      <w:r>
        <w:t>Question : "Darlene had 49 figs. He splits all figs evenly among some friends. How many friends were there, If each of his friend get 9 figs?"</w:t>
      </w:r>
    </w:p>
    <w:p>
      <w:r>
        <w:t>Equation : " X = 49 / 9"</w:t>
      </w:r>
    </w:p>
    <w:p>
      <w:r>
        <w:t xml:space="preserve">Answer : "5.444444444444445" </w:t>
        <w:br/>
        <w:t>}</w:t>
      </w:r>
    </w:p>
    <w:p>
      <w:r>
        <w:t>{</w:t>
        <w:br/>
        <w:t>Index 1883:</w:t>
      </w:r>
    </w:p>
    <w:p>
      <w:r>
        <w:t>Question : "Tania had 99 Books. He halves all Books evenly among some friends. How many friends were there, If each of his friend get 14 Books?"</w:t>
      </w:r>
    </w:p>
    <w:p>
      <w:r>
        <w:t>Equation : " X = 99 / 14"</w:t>
      </w:r>
    </w:p>
    <w:p>
      <w:r>
        <w:t xml:space="preserve">Answer : "7.071428571428571" </w:t>
        <w:br/>
        <w:t>}</w:t>
      </w:r>
    </w:p>
    <w:p>
      <w:r>
        <w:t>{</w:t>
        <w:br/>
        <w:t>Index 1884:</w:t>
      </w:r>
    </w:p>
    <w:p>
      <w:r>
        <w:t>Question : "Johnathan had 262 raspberrys. He splits all raspberrys evenly among some friends. How many friends were there, If each of his friend get 13 raspberrys?"</w:t>
      </w:r>
    </w:p>
    <w:p>
      <w:r>
        <w:t>Equation : " X = 262 / 13"</w:t>
      </w:r>
    </w:p>
    <w:p>
      <w:r>
        <w:t xml:space="preserve">Answer : "20.153846153846153" </w:t>
        <w:br/>
        <w:t>}</w:t>
      </w:r>
    </w:p>
    <w:p>
      <w:r>
        <w:t>{</w:t>
        <w:br/>
        <w:t>Index 1885:</w:t>
      </w:r>
    </w:p>
    <w:p>
      <w:r>
        <w:t>Question : "Simon had 92 Boxs. He imparts all Boxs evenly among some friends. How many friends were there, If each of his friend get 28 Boxs?"</w:t>
      </w:r>
    </w:p>
    <w:p>
      <w:r>
        <w:t>Equation : " X = 92 / 28"</w:t>
      </w:r>
    </w:p>
    <w:p>
      <w:r>
        <w:t xml:space="preserve">Answer : "3.2857142857142856" </w:t>
        <w:br/>
        <w:t>}</w:t>
      </w:r>
    </w:p>
    <w:p>
      <w:r>
        <w:t>{</w:t>
        <w:br/>
        <w:t>Index 1886:</w:t>
      </w:r>
    </w:p>
    <w:p>
      <w:r>
        <w:t>Question : "Shannon had 195 Mangos. He divides all Mangos evenly among some friends. How many friends were there, If each of his friend get 29 Mangos?"</w:t>
      </w:r>
    </w:p>
    <w:p>
      <w:r>
        <w:t>Equation : " X = 195 / 29"</w:t>
      </w:r>
    </w:p>
    <w:p>
      <w:r>
        <w:t xml:space="preserve">Answer : "6.724137931034483" </w:t>
        <w:br/>
        <w:t>}</w:t>
      </w:r>
    </w:p>
    <w:p>
      <w:r>
        <w:t>{</w:t>
        <w:br/>
        <w:t>Index 1887:</w:t>
      </w:r>
    </w:p>
    <w:p>
      <w:r>
        <w:t>Question : "Thomas had 118 lemons. He sunders all lemons evenly among some friends. How many friends were there, If each of his friend get 21 lemons?"</w:t>
      </w:r>
    </w:p>
    <w:p>
      <w:r>
        <w:t>Equation : " X = 118 / 21"</w:t>
      </w:r>
    </w:p>
    <w:p>
      <w:r>
        <w:t xml:space="preserve">Answer : "5.619047619047619" </w:t>
        <w:br/>
        <w:t>}</w:t>
      </w:r>
    </w:p>
    <w:p>
      <w:r>
        <w:t>{</w:t>
        <w:br/>
        <w:t>Index 1888:</w:t>
      </w:r>
    </w:p>
    <w:p>
      <w:r>
        <w:t>Question : "John had 62 figs. He diverges all figs evenly among some friends. How many friends were there, If each of his friend get 13 figs?"</w:t>
      </w:r>
    </w:p>
    <w:p>
      <w:r>
        <w:t>Equation : " X = 62 / 13"</w:t>
      </w:r>
    </w:p>
    <w:p>
      <w:r>
        <w:t xml:space="preserve">Answer : "4.769230769230769" </w:t>
        <w:br/>
        <w:t>}</w:t>
      </w:r>
    </w:p>
    <w:p>
      <w:r>
        <w:t>{</w:t>
        <w:br/>
        <w:t>Index 1889:</w:t>
      </w:r>
    </w:p>
    <w:p>
      <w:r>
        <w:t>Question : "Erika had 220 Cars. He sunders all Cars evenly among some friends. How many friends were there, If each of his friend get 34 Cars?"</w:t>
      </w:r>
    </w:p>
    <w:p>
      <w:r>
        <w:t>Equation : " X = 220 / 34"</w:t>
      </w:r>
    </w:p>
    <w:p>
      <w:r>
        <w:t xml:space="preserve">Answer : "6.470588235294118" </w:t>
        <w:br/>
        <w:t>}</w:t>
      </w:r>
    </w:p>
    <w:p>
      <w:r>
        <w:t>{</w:t>
        <w:br/>
        <w:t>Index 1890:</w:t>
      </w:r>
    </w:p>
    <w:p>
      <w:r>
        <w:t>Question : "Nelson had 235 toys. He splits all toys evenly among some friends. How many friends were there, If each of his friend get 22 toys?"</w:t>
      </w:r>
    </w:p>
    <w:p>
      <w:r>
        <w:t>Equation : " X = 235 / 22"</w:t>
      </w:r>
    </w:p>
    <w:p>
      <w:r>
        <w:t xml:space="preserve">Answer : "10.681818181818182" </w:t>
        <w:br/>
        <w:t>}</w:t>
      </w:r>
    </w:p>
    <w:p>
      <w:r>
        <w:t>{</w:t>
        <w:br/>
        <w:t>Index 1891:</w:t>
      </w:r>
    </w:p>
    <w:p>
      <w:r>
        <w:t>Question : "James had 113 blueberrys. He imparts all blueberrys evenly among some friends. How many friends were there, If each of his friend get 35 blueberrys?"</w:t>
      </w:r>
    </w:p>
    <w:p>
      <w:r>
        <w:t>Equation : " X = 113 / 35"</w:t>
      </w:r>
    </w:p>
    <w:p>
      <w:r>
        <w:t xml:space="preserve">Answer : "3.2285714285714286" </w:t>
        <w:br/>
        <w:t>}</w:t>
      </w:r>
    </w:p>
    <w:p>
      <w:r>
        <w:t>{</w:t>
        <w:br/>
        <w:t>Index 1892:</w:t>
      </w:r>
    </w:p>
    <w:p>
      <w:r>
        <w:t>Question : "Lisa had 157 kiwis. He divides all kiwis evenly among some friends. How many friends were there, If each of his friend get 29 kiwis?"</w:t>
      </w:r>
    </w:p>
    <w:p>
      <w:r>
        <w:t>Equation : " X = 157 / 29"</w:t>
      </w:r>
    </w:p>
    <w:p>
      <w:r>
        <w:t xml:space="preserve">Answer : "5.413793103448276" </w:t>
        <w:br/>
        <w:t>}</w:t>
      </w:r>
    </w:p>
    <w:p>
      <w:r>
        <w:t>{</w:t>
        <w:br/>
        <w:t>Index 1893:</w:t>
      </w:r>
    </w:p>
    <w:p>
      <w:r>
        <w:t>Question : "Brett had 246 apricots. He sunders all apricots evenly among some friends. How many friends were there, If each of his friend get 17 apricots?"</w:t>
      </w:r>
    </w:p>
    <w:p>
      <w:r>
        <w:t>Equation : " X = 246 / 17"</w:t>
      </w:r>
    </w:p>
    <w:p>
      <w:r>
        <w:t xml:space="preserve">Answer : "14.470588235294118" </w:t>
        <w:br/>
        <w:t>}</w:t>
      </w:r>
    </w:p>
    <w:p>
      <w:r>
        <w:t>{</w:t>
        <w:br/>
        <w:t>Index 1894:</w:t>
      </w:r>
    </w:p>
    <w:p>
      <w:r>
        <w:t>Question : "Beverly had 207 pineapples. He shares all pineapples evenly among some friends. How many friends were there, If each of his friend get 8 pineapples?"</w:t>
      </w:r>
    </w:p>
    <w:p>
      <w:r>
        <w:t>Equation : " X = 207 / 8"</w:t>
      </w:r>
    </w:p>
    <w:p>
      <w:r>
        <w:t xml:space="preserve">Answer : "25.875" </w:t>
        <w:br/>
        <w:t>}</w:t>
      </w:r>
    </w:p>
    <w:p>
      <w:r>
        <w:t>{</w:t>
        <w:br/>
        <w:t>Index 1895:</w:t>
      </w:r>
    </w:p>
    <w:p>
      <w:r>
        <w:t>Question : "May had 297 lychees. He shares all lychees evenly among some friends. How many friends were there, If each of his friend get 36 lychees?"</w:t>
      </w:r>
    </w:p>
    <w:p>
      <w:r>
        <w:t>Equation : " X = 297 / 36"</w:t>
      </w:r>
    </w:p>
    <w:p>
      <w:r>
        <w:t xml:space="preserve">Answer : "8.25" </w:t>
        <w:br/>
        <w:t>}</w:t>
      </w:r>
    </w:p>
    <w:p>
      <w:r>
        <w:t>{</w:t>
        <w:br/>
        <w:t>Index 1896:</w:t>
      </w:r>
    </w:p>
    <w:p>
      <w:r>
        <w:t>Question : "Dexter had 224 Mangos. He imparts all Mangos evenly among some friends. How many friends were there, If each of his friend get 5 Mangos?"</w:t>
      </w:r>
    </w:p>
    <w:p>
      <w:r>
        <w:t>Equation : " X = 224 / 5"</w:t>
      </w:r>
    </w:p>
    <w:p>
      <w:r>
        <w:t xml:space="preserve">Answer : "44.8" </w:t>
        <w:br/>
        <w:t>}</w:t>
      </w:r>
    </w:p>
    <w:p>
      <w:r>
        <w:t>{</w:t>
        <w:br/>
        <w:t>Index 1897:</w:t>
      </w:r>
    </w:p>
    <w:p>
      <w:r>
        <w:t>Question : "Nancy had 67 toys. He imparts all toys evenly among some friends. How many friends were there, If each of his friend get 15 toys?"</w:t>
      </w:r>
    </w:p>
    <w:p>
      <w:r>
        <w:t>Equation : " X = 67 / 15"</w:t>
      </w:r>
    </w:p>
    <w:p>
      <w:r>
        <w:t xml:space="preserve">Answer : "4.466666666666667" </w:t>
        <w:br/>
        <w:t>}</w:t>
      </w:r>
    </w:p>
    <w:p>
      <w:r>
        <w:t>{</w:t>
        <w:br/>
        <w:t>Index 1898:</w:t>
      </w:r>
    </w:p>
    <w:p>
      <w:r>
        <w:t>Question : "Deborah had 325 Biscuits. He shares all Biscuits evenly among some friends. How many friends were there, If each of his friend get 15 Biscuits?"</w:t>
      </w:r>
    </w:p>
    <w:p>
      <w:r>
        <w:t>Equation : " X = 325 / 15"</w:t>
      </w:r>
    </w:p>
    <w:p>
      <w:r>
        <w:t xml:space="preserve">Answer : "21.666666666666668" </w:t>
        <w:br/>
        <w:t>}</w:t>
      </w:r>
    </w:p>
    <w:p>
      <w:r>
        <w:t>{</w:t>
        <w:br/>
        <w:t>Index 1899:</w:t>
      </w:r>
    </w:p>
    <w:p>
      <w:r>
        <w:t>Question : "Christina had 349 peachs. He sunders all peachs evenly among some friends. How many friends were there, If each of his friend get 22 peachs?"</w:t>
      </w:r>
    </w:p>
    <w:p>
      <w:r>
        <w:t>Equation : " X = 349 / 22"</w:t>
      </w:r>
    </w:p>
    <w:p>
      <w:r>
        <w:t xml:space="preserve">Answer : "15.863636363636363" </w:t>
        <w:br/>
        <w:t>}</w:t>
      </w:r>
    </w:p>
    <w:p>
      <w:r>
        <w:t>{</w:t>
        <w:br/>
        <w:t>Index 1900:</w:t>
      </w:r>
    </w:p>
    <w:p>
      <w:r>
        <w:t>Question : "Evelyn had 355 Books. He sunders all Books evenly among some friends. How many friends were there, If each of his friend get 14 Books?"</w:t>
      </w:r>
    </w:p>
    <w:p>
      <w:r>
        <w:t>Equation : " X = 355 / 14"</w:t>
      </w:r>
    </w:p>
    <w:p>
      <w:r>
        <w:t xml:space="preserve">Answer : "25.357142857142858" </w:t>
        <w:br/>
        <w:t>}</w:t>
      </w:r>
    </w:p>
    <w:p>
      <w:r>
        <w:t>{</w:t>
        <w:br/>
        <w:t>Index 1901:</w:t>
      </w:r>
    </w:p>
    <w:p>
      <w:r>
        <w:t>Question : "Beverly had 114 blackberrys. He divides all blackberrys evenly among some friends. How many friends were there, If each of his friend get 39 blackberrys?"</w:t>
      </w:r>
    </w:p>
    <w:p>
      <w:r>
        <w:t>Equation : " X = 114 / 39"</w:t>
      </w:r>
    </w:p>
    <w:p>
      <w:r>
        <w:t xml:space="preserve">Answer : "2.923076923076923" </w:t>
        <w:br/>
        <w:t>}</w:t>
      </w:r>
    </w:p>
    <w:p>
      <w:r>
        <w:t>{</w:t>
        <w:br/>
        <w:t>Index 1902:</w:t>
      </w:r>
    </w:p>
    <w:p>
      <w:r>
        <w:t>Question : "Gail had 50 plums. He halves all plums evenly among some friends. How many friends were there, If each of his friend get 7 plums?"</w:t>
      </w:r>
    </w:p>
    <w:p>
      <w:r>
        <w:t>Equation : " X = 50 / 7"</w:t>
      </w:r>
    </w:p>
    <w:p>
      <w:r>
        <w:t xml:space="preserve">Answer : "7.142857142857143" </w:t>
        <w:br/>
        <w:t>}</w:t>
      </w:r>
    </w:p>
    <w:p>
      <w:r>
        <w:t>{</w:t>
        <w:br/>
        <w:t>Index 1903:</w:t>
      </w:r>
    </w:p>
    <w:p>
      <w:r>
        <w:t>Question : "Jeannie had 257 Presss. He shares all Presss evenly among some friends. How many friends were there, If each of his friend get 6 Presss?"</w:t>
      </w:r>
    </w:p>
    <w:p>
      <w:r>
        <w:t>Equation : " X = 257 / 6"</w:t>
      </w:r>
    </w:p>
    <w:p>
      <w:r>
        <w:t xml:space="preserve">Answer : "42.833333333333336" </w:t>
        <w:br/>
        <w:t>}</w:t>
      </w:r>
    </w:p>
    <w:p>
      <w:r>
        <w:t>{</w:t>
        <w:br/>
        <w:t>Index 1904:</w:t>
      </w:r>
    </w:p>
    <w:p>
      <w:r>
        <w:t>Question : "Walter had 52 Books. He sunders all Books evenly among some friends. How many friends were there, If each of his friend get 11 Books?"</w:t>
      </w:r>
    </w:p>
    <w:p>
      <w:r>
        <w:t>Equation : " X = 52 / 11"</w:t>
      </w:r>
    </w:p>
    <w:p>
      <w:r>
        <w:t xml:space="preserve">Answer : "4.7272727272727275" </w:t>
        <w:br/>
        <w:t>}</w:t>
      </w:r>
    </w:p>
    <w:p>
      <w:r>
        <w:t>{</w:t>
        <w:br/>
        <w:t>Index 1905:</w:t>
      </w:r>
    </w:p>
    <w:p>
      <w:r>
        <w:t>Question : "Scott had 173 Presss. He halves all Presss evenly among some friends. How many friends were there, If each of his friend get 19 Presss?"</w:t>
      </w:r>
    </w:p>
    <w:p>
      <w:r>
        <w:t>Equation : " X = 173 / 19"</w:t>
      </w:r>
    </w:p>
    <w:p>
      <w:r>
        <w:t xml:space="preserve">Answer : "9.105263157894736" </w:t>
        <w:br/>
        <w:t>}</w:t>
      </w:r>
    </w:p>
    <w:p>
      <w:r>
        <w:t>{</w:t>
        <w:br/>
        <w:t>Index 1906:</w:t>
      </w:r>
    </w:p>
    <w:p>
      <w:r>
        <w:t>Question : "Vincent had 322 strawberrys. He splits all strawberrys evenly among some friends. How many friends were there, If each of his friend get 3 strawberrys?"</w:t>
      </w:r>
    </w:p>
    <w:p>
      <w:r>
        <w:t>Equation : " X = 322 / 3"</w:t>
      </w:r>
    </w:p>
    <w:p>
      <w:r>
        <w:t xml:space="preserve">Answer : "107.33333333333333" </w:t>
        <w:br/>
        <w:t>}</w:t>
      </w:r>
    </w:p>
    <w:p>
      <w:r>
        <w:t>{</w:t>
        <w:br/>
        <w:t>Index 1907:</w:t>
      </w:r>
    </w:p>
    <w:p>
      <w:r>
        <w:t>Question : "Thomasine had 166 lychees. He halves all lychees evenly among some friends. How many friends were there, If each of his friend get 36 lychees?"</w:t>
      </w:r>
    </w:p>
    <w:p>
      <w:r>
        <w:t>Equation : " X = 166 / 36"</w:t>
      </w:r>
    </w:p>
    <w:p>
      <w:r>
        <w:t xml:space="preserve">Answer : "4.611111111111111" </w:t>
        <w:br/>
        <w:t>}</w:t>
      </w:r>
    </w:p>
    <w:p>
      <w:r>
        <w:t>{</w:t>
        <w:br/>
        <w:t>Index 1908:</w:t>
      </w:r>
    </w:p>
    <w:p>
      <w:r>
        <w:t>Question : "Sheena had 360 blackberrys. He diverges all blackberrys evenly among some friends. How many friends were there, If each of his friend get 40 blackberrys?"</w:t>
      </w:r>
    </w:p>
    <w:p>
      <w:r>
        <w:t>Equation : " X = 360 / 40"</w:t>
      </w:r>
    </w:p>
    <w:p>
      <w:r>
        <w:t xml:space="preserve">Answer : "9.0" </w:t>
        <w:br/>
        <w:t>}</w:t>
      </w:r>
    </w:p>
    <w:p>
      <w:r>
        <w:t>{</w:t>
        <w:br/>
        <w:t>Index 1909:</w:t>
      </w:r>
    </w:p>
    <w:p>
      <w:r>
        <w:t>Question : "Daniel had 300 peachs. He dispenses all peachs evenly among some friends. How many friends were there, If each of his friend get 2 peachs?"</w:t>
      </w:r>
    </w:p>
    <w:p>
      <w:r>
        <w:t>Equation : " X = 300 / 2"</w:t>
      </w:r>
    </w:p>
    <w:p>
      <w:r>
        <w:t xml:space="preserve">Answer : "150.0" </w:t>
        <w:br/>
        <w:t>}</w:t>
      </w:r>
    </w:p>
    <w:p>
      <w:r>
        <w:t>{</w:t>
        <w:br/>
        <w:t>Index 1910:</w:t>
      </w:r>
    </w:p>
    <w:p>
      <w:r>
        <w:t>Question : "Annice had 207 bananas. He imparts all bananas evenly among some friends. How many friends were there, If each of his friend get 4 bananas?"</w:t>
      </w:r>
    </w:p>
    <w:p>
      <w:r>
        <w:t>Equation : " X = 207 / 4"</w:t>
      </w:r>
    </w:p>
    <w:p>
      <w:r>
        <w:t xml:space="preserve">Answer : "51.75" </w:t>
        <w:br/>
        <w:t>}</w:t>
      </w:r>
    </w:p>
    <w:p>
      <w:r>
        <w:t>{</w:t>
        <w:br/>
        <w:t>Index 1911:</w:t>
      </w:r>
    </w:p>
    <w:p>
      <w:r>
        <w:t>Question : "Lan had 65 peachs. He sunders all peachs evenly among some friends. How many friends were there, If each of his friend get 4 peachs?"</w:t>
      </w:r>
    </w:p>
    <w:p>
      <w:r>
        <w:t>Equation : " X = 65 / 4"</w:t>
      </w:r>
    </w:p>
    <w:p>
      <w:r>
        <w:t xml:space="preserve">Answer : "16.25" </w:t>
        <w:br/>
        <w:t>}</w:t>
      </w:r>
    </w:p>
    <w:p>
      <w:r>
        <w:t>{</w:t>
        <w:br/>
        <w:t>Index 1912:</w:t>
      </w:r>
    </w:p>
    <w:p>
      <w:r>
        <w:t>Question : "Ronald had 183 lychees. He diverges all lychees evenly among some friends. How many friends were there, If each of his friend get 27 lychees?"</w:t>
      </w:r>
    </w:p>
    <w:p>
      <w:r>
        <w:t>Equation : " X = 183 / 27"</w:t>
      </w:r>
    </w:p>
    <w:p>
      <w:r>
        <w:t xml:space="preserve">Answer : "6.777777777777778" </w:t>
        <w:br/>
        <w:t>}</w:t>
      </w:r>
    </w:p>
    <w:p>
      <w:r>
        <w:t>{</w:t>
        <w:br/>
        <w:t>Index 1913:</w:t>
      </w:r>
    </w:p>
    <w:p>
      <w:r>
        <w:t>Question : "Milo had 141 pears. He divides all pears evenly among some friends. How many friends were there, If each of his friend get 26 pears?"</w:t>
      </w:r>
    </w:p>
    <w:p>
      <w:r>
        <w:t>Equation : " X = 141 / 26"</w:t>
      </w:r>
    </w:p>
    <w:p>
      <w:r>
        <w:t xml:space="preserve">Answer : "5.423076923076923" </w:t>
        <w:br/>
        <w:t>}</w:t>
      </w:r>
    </w:p>
    <w:p>
      <w:r>
        <w:t>{</w:t>
        <w:br/>
        <w:t>Index 1914:</w:t>
      </w:r>
    </w:p>
    <w:p>
      <w:r>
        <w:t>Question : "Anna had 277 kiwis. He divides all kiwis evenly among some friends. How many friends were there, If each of his friend get 19 kiwis?"</w:t>
      </w:r>
    </w:p>
    <w:p>
      <w:r>
        <w:t>Equation : " X = 277 / 19"</w:t>
      </w:r>
    </w:p>
    <w:p>
      <w:r>
        <w:t xml:space="preserve">Answer : "14.578947368421053" </w:t>
        <w:br/>
        <w:t>}</w:t>
      </w:r>
    </w:p>
    <w:p>
      <w:r>
        <w:t>{</w:t>
        <w:br/>
        <w:t>Index 1915:</w:t>
      </w:r>
    </w:p>
    <w:p>
      <w:r>
        <w:t>Question : "Juanita had 165 Dolls. He shares all Dolls evenly among some friends. How many friends were there, If each of his friend get 10 Dolls?"</w:t>
      </w:r>
    </w:p>
    <w:p>
      <w:r>
        <w:t>Equation : " X = 165 / 10"</w:t>
      </w:r>
    </w:p>
    <w:p>
      <w:r>
        <w:t xml:space="preserve">Answer : "16.5" </w:t>
        <w:br/>
        <w:t>}</w:t>
      </w:r>
    </w:p>
    <w:p>
      <w:r>
        <w:t>{</w:t>
        <w:br/>
        <w:t>Index 1916:</w:t>
      </w:r>
    </w:p>
    <w:p>
      <w:r>
        <w:t>Question : "John had 82 peachs. He splits all peachs evenly among some friends. How many friends were there, If each of his friend get 18 peachs?"</w:t>
      </w:r>
    </w:p>
    <w:p>
      <w:r>
        <w:t>Equation : " X = 82 / 18"</w:t>
      </w:r>
    </w:p>
    <w:p>
      <w:r>
        <w:t xml:space="preserve">Answer : "4.555555555555555" </w:t>
        <w:br/>
        <w:t>}</w:t>
      </w:r>
    </w:p>
    <w:p>
      <w:r>
        <w:t>{</w:t>
        <w:br/>
        <w:t>Index 1917:</w:t>
      </w:r>
    </w:p>
    <w:p>
      <w:r>
        <w:t>Question : "Harold had 195 papayas. He divides all papayas evenly among some friends. How many friends were there, If each of his friend get 29 papayas?"</w:t>
      </w:r>
    </w:p>
    <w:p>
      <w:r>
        <w:t>Equation : " X = 195 / 29"</w:t>
      </w:r>
    </w:p>
    <w:p>
      <w:r>
        <w:t xml:space="preserve">Answer : "6.724137931034483" </w:t>
        <w:br/>
        <w:t>}</w:t>
      </w:r>
    </w:p>
    <w:p>
      <w:r>
        <w:t>{</w:t>
        <w:br/>
        <w:t>Index 1918:</w:t>
      </w:r>
    </w:p>
    <w:p>
      <w:r>
        <w:t>Question : "Linda had 197 Biscuits. He dispenses all Biscuits evenly among some friends. How many friends were there, If each of his friend get 18 Biscuits?"</w:t>
      </w:r>
    </w:p>
    <w:p>
      <w:r>
        <w:t>Equation : " X = 197 / 18"</w:t>
      </w:r>
    </w:p>
    <w:p>
      <w:r>
        <w:t xml:space="preserve">Answer : "10.944444444444445" </w:t>
        <w:br/>
        <w:t>}</w:t>
      </w:r>
    </w:p>
    <w:p>
      <w:r>
        <w:t>{</w:t>
        <w:br/>
        <w:t>Index 1919:</w:t>
      </w:r>
    </w:p>
    <w:p>
      <w:r>
        <w:t>Question : "Loren had 231 bananas. He halves all bananas evenly among some friends. How many friends were there, If each of his friend get 32 bananas?"</w:t>
      </w:r>
    </w:p>
    <w:p>
      <w:r>
        <w:t>Equation : " X = 231 / 32"</w:t>
      </w:r>
    </w:p>
    <w:p>
      <w:r>
        <w:t xml:space="preserve">Answer : "7.21875" </w:t>
        <w:br/>
        <w:t>}</w:t>
      </w:r>
    </w:p>
    <w:p>
      <w:r>
        <w:t>{</w:t>
        <w:br/>
        <w:t>Index 1920:</w:t>
      </w:r>
    </w:p>
    <w:p>
      <w:r>
        <w:t>Question : "Shirley had 141 figs. He sunders all figs evenly among some friends. How many friends were there, If each of his friend get 39 figs?"</w:t>
      </w:r>
    </w:p>
    <w:p>
      <w:r>
        <w:t>Equation : " X = 141 / 39"</w:t>
      </w:r>
    </w:p>
    <w:p>
      <w:r>
        <w:t xml:space="preserve">Answer : "3.6153846153846154" </w:t>
        <w:br/>
        <w:t>}</w:t>
      </w:r>
    </w:p>
    <w:p>
      <w:r>
        <w:t>{</w:t>
        <w:br/>
        <w:t>Index 1921:</w:t>
      </w:r>
    </w:p>
    <w:p>
      <w:r>
        <w:t>Question : "Ralph had 215 strawberrys. He shares all strawberrys evenly among some friends. How many friends were there, If each of his friend get 40 strawberrys?"</w:t>
      </w:r>
    </w:p>
    <w:p>
      <w:r>
        <w:t>Equation : " X = 215 / 40"</w:t>
      </w:r>
    </w:p>
    <w:p>
      <w:r>
        <w:t xml:space="preserve">Answer : "5.375" </w:t>
        <w:br/>
        <w:t>}</w:t>
      </w:r>
    </w:p>
    <w:p>
      <w:r>
        <w:t>{</w:t>
        <w:br/>
        <w:t>Index 1922:</w:t>
      </w:r>
    </w:p>
    <w:p>
      <w:r>
        <w:t>Question : "Darrell had 292 nectarines. He shares all nectarines evenly among some friends. How many friends were there, If each of his friend get 22 nectarines?"</w:t>
      </w:r>
    </w:p>
    <w:p>
      <w:r>
        <w:t>Equation : " X = 292 / 22"</w:t>
      </w:r>
    </w:p>
    <w:p>
      <w:r>
        <w:t xml:space="preserve">Answer : "13.272727272727273" </w:t>
        <w:br/>
        <w:t>}</w:t>
      </w:r>
    </w:p>
    <w:p>
      <w:r>
        <w:t>{</w:t>
        <w:br/>
        <w:t>Index 1923:</w:t>
      </w:r>
    </w:p>
    <w:p>
      <w:r>
        <w:t>Question : "Rebecca had 59 Pens. He imparts all Pens evenly among some friends. How many friends were there, If each of his friend get 26 Pens?"</w:t>
      </w:r>
    </w:p>
    <w:p>
      <w:r>
        <w:t>Equation : " X = 59 / 26"</w:t>
      </w:r>
    </w:p>
    <w:p>
      <w:r>
        <w:t xml:space="preserve">Answer : "2.269230769230769" </w:t>
        <w:br/>
        <w:t>}</w:t>
      </w:r>
    </w:p>
    <w:p>
      <w:r>
        <w:t>{</w:t>
        <w:br/>
        <w:t>Index 1924:</w:t>
      </w:r>
    </w:p>
    <w:p>
      <w:r>
        <w:t>Question : "Wade had 245 lychees. He splits all lychees evenly among some friends. How many friends were there, If each of his friend get 34 lychees?"</w:t>
      </w:r>
    </w:p>
    <w:p>
      <w:r>
        <w:t>Equation : " X = 245 / 34"</w:t>
      </w:r>
    </w:p>
    <w:p>
      <w:r>
        <w:t xml:space="preserve">Answer : "7.205882352941177" </w:t>
        <w:br/>
        <w:t>}</w:t>
      </w:r>
    </w:p>
    <w:p>
      <w:r>
        <w:t>{</w:t>
        <w:br/>
        <w:t>Index 1925:</w:t>
      </w:r>
    </w:p>
    <w:p>
      <w:r>
        <w:t>Question : "Patricia had 82 Presss. He shares all Presss evenly among some friends. How many friends were there, If each of his friend get 14 Presss?"</w:t>
      </w:r>
    </w:p>
    <w:p>
      <w:r>
        <w:t>Equation : " X = 82 / 14"</w:t>
      </w:r>
    </w:p>
    <w:p>
      <w:r>
        <w:t xml:space="preserve">Answer : "5.857142857142857" </w:t>
        <w:br/>
        <w:t>}</w:t>
      </w:r>
    </w:p>
    <w:p>
      <w:r>
        <w:t>{</w:t>
        <w:br/>
        <w:t>Index 1926:</w:t>
      </w:r>
    </w:p>
    <w:p>
      <w:r>
        <w:t>Question : "Lester had 234 Bananas. He splits all Bananas evenly among some friends. How many friends were there, If each of his friend get 6 Bananas?"</w:t>
      </w:r>
    </w:p>
    <w:p>
      <w:r>
        <w:t>Equation : " X = 234 / 6"</w:t>
      </w:r>
    </w:p>
    <w:p>
      <w:r>
        <w:t xml:space="preserve">Answer : "39.0" </w:t>
        <w:br/>
        <w:t>}</w:t>
      </w:r>
    </w:p>
    <w:p>
      <w:r>
        <w:t>{</w:t>
        <w:br/>
        <w:t>Index 1927:</w:t>
      </w:r>
    </w:p>
    <w:p>
      <w:r>
        <w:t>Question : "Rose had 91 lychees. He imparts all lychees evenly among some friends. How many friends were there, If each of his friend get 37 lychees?"</w:t>
      </w:r>
    </w:p>
    <w:p>
      <w:r>
        <w:t>Equation : " X = 91 / 37"</w:t>
      </w:r>
    </w:p>
    <w:p>
      <w:r>
        <w:t xml:space="preserve">Answer : "2.4594594594594597" </w:t>
        <w:br/>
        <w:t>}</w:t>
      </w:r>
    </w:p>
    <w:p>
      <w:r>
        <w:t>{</w:t>
        <w:br/>
        <w:t>Index 1928:</w:t>
      </w:r>
    </w:p>
    <w:p>
      <w:r>
        <w:t>Question : "Elizabeth had 242 cherrys. He dispenses all cherrys evenly among some friends. How many friends were there, If each of his friend get 8 cherrys?"</w:t>
      </w:r>
    </w:p>
    <w:p>
      <w:r>
        <w:t>Equation : " X = 242 / 8"</w:t>
      </w:r>
    </w:p>
    <w:p>
      <w:r>
        <w:t xml:space="preserve">Answer : "30.25" </w:t>
        <w:br/>
        <w:t>}</w:t>
      </w:r>
    </w:p>
    <w:p>
      <w:r>
        <w:t>{</w:t>
        <w:br/>
        <w:t>Index 1929:</w:t>
      </w:r>
    </w:p>
    <w:p>
      <w:r>
        <w:t>Question : "Cynthia had 185 Dolls. He dispenses all Dolls evenly among some friends. How many friends were there, If each of his friend get 27 Dolls?"</w:t>
      </w:r>
    </w:p>
    <w:p>
      <w:r>
        <w:t>Equation : " X = 185 / 27"</w:t>
      </w:r>
    </w:p>
    <w:p>
      <w:r>
        <w:t xml:space="preserve">Answer : "6.851851851851852" </w:t>
        <w:br/>
        <w:t>}</w:t>
      </w:r>
    </w:p>
    <w:p>
      <w:r>
        <w:t>{</w:t>
        <w:br/>
        <w:t>Index 1930:</w:t>
      </w:r>
    </w:p>
    <w:p>
      <w:r>
        <w:t>Question : "Carl had 392 papayas. He sunders all papayas evenly among some friends. How many friends were there, If each of his friend get 22 papayas?"</w:t>
      </w:r>
    </w:p>
    <w:p>
      <w:r>
        <w:t>Equation : " X = 392 / 22"</w:t>
      </w:r>
    </w:p>
    <w:p>
      <w:r>
        <w:t xml:space="preserve">Answer : "17.818181818181817" </w:t>
        <w:br/>
        <w:t>}</w:t>
      </w:r>
    </w:p>
    <w:p>
      <w:r>
        <w:t>{</w:t>
        <w:br/>
        <w:t>Index 1931:</w:t>
      </w:r>
    </w:p>
    <w:p>
      <w:r>
        <w:t>Question : "Patrick had 251 peachs. He diverges all peachs evenly among some friends. How many friends were there, If each of his friend get 38 peachs?"</w:t>
      </w:r>
    </w:p>
    <w:p>
      <w:r>
        <w:t>Equation : " X = 251 / 38"</w:t>
      </w:r>
    </w:p>
    <w:p>
      <w:r>
        <w:t xml:space="preserve">Answer : "6.605263157894737" </w:t>
        <w:br/>
        <w:t>}</w:t>
      </w:r>
    </w:p>
    <w:p>
      <w:r>
        <w:t>{</w:t>
        <w:br/>
        <w:t>Index 1932:</w:t>
      </w:r>
    </w:p>
    <w:p>
      <w:r>
        <w:t>Question : "John had 394 Presss. He sunders all Presss evenly among some friends. How many friends were there, If each of his friend get 30 Presss?"</w:t>
      </w:r>
    </w:p>
    <w:p>
      <w:r>
        <w:t>Equation : " X = 394 / 30"</w:t>
      </w:r>
    </w:p>
    <w:p>
      <w:r>
        <w:t xml:space="preserve">Answer : "13.133333333333333" </w:t>
        <w:br/>
        <w:t>}</w:t>
      </w:r>
    </w:p>
    <w:p>
      <w:r>
        <w:t>{</w:t>
        <w:br/>
        <w:t>Index 1933:</w:t>
      </w:r>
    </w:p>
    <w:p>
      <w:r>
        <w:t>Question : "Rita had 321 bananas. He sunders all bananas evenly among some friends. How many friends were there, If each of his friend get 15 bananas?"</w:t>
      </w:r>
    </w:p>
    <w:p>
      <w:r>
        <w:t>Equation : " X = 321 / 15"</w:t>
      </w:r>
    </w:p>
    <w:p>
      <w:r>
        <w:t xml:space="preserve">Answer : "21.4" </w:t>
        <w:br/>
        <w:t>}</w:t>
      </w:r>
    </w:p>
    <w:p>
      <w:r>
        <w:t>{</w:t>
        <w:br/>
        <w:t>Index 1934:</w:t>
      </w:r>
    </w:p>
    <w:p>
      <w:r>
        <w:t>Question : "Cedric had 233 avocados. He splits all avocados evenly among some friends. How many friends were there, If each of his friend get 26 avocados?"</w:t>
      </w:r>
    </w:p>
    <w:p>
      <w:r>
        <w:t>Equation : " X = 233 / 26"</w:t>
      </w:r>
    </w:p>
    <w:p>
      <w:r>
        <w:t xml:space="preserve">Answer : "8.961538461538462" </w:t>
        <w:br/>
        <w:t>}</w:t>
      </w:r>
    </w:p>
    <w:p>
      <w:r>
        <w:t>{</w:t>
        <w:br/>
        <w:t>Index 1935:</w:t>
      </w:r>
    </w:p>
    <w:p>
      <w:r>
        <w:t>Question : "Chung had 326 apples. He diverges all apples evenly among some friends. How many friends were there, If each of his friend get 36 apples?"</w:t>
      </w:r>
    </w:p>
    <w:p>
      <w:r>
        <w:t>Equation : " X = 326 / 36"</w:t>
      </w:r>
    </w:p>
    <w:p>
      <w:r>
        <w:t xml:space="preserve">Answer : "9.055555555555555" </w:t>
        <w:br/>
        <w:t>}</w:t>
      </w:r>
    </w:p>
    <w:p>
      <w:r>
        <w:t>{</w:t>
        <w:br/>
        <w:t>Index 1936:</w:t>
      </w:r>
    </w:p>
    <w:p>
      <w:r>
        <w:t>Question : "James had 48 bananas. He shares all bananas evenly among some friends. How many friends were there, If each of his friend get 11 bananas?"</w:t>
      </w:r>
    </w:p>
    <w:p>
      <w:r>
        <w:t>Equation : " X = 48 / 11"</w:t>
      </w:r>
    </w:p>
    <w:p>
      <w:r>
        <w:t xml:space="preserve">Answer : "4.363636363636363" </w:t>
        <w:br/>
        <w:t>}</w:t>
      </w:r>
    </w:p>
    <w:p>
      <w:r>
        <w:t>{</w:t>
        <w:br/>
        <w:t>Index 1937:</w:t>
      </w:r>
    </w:p>
    <w:p>
      <w:r>
        <w:t>Question : "Elva had 324 watermelons. He shares all watermelons evenly among some friends. How many friends were there, If each of his friend get 19 watermelons?"</w:t>
      </w:r>
    </w:p>
    <w:p>
      <w:r>
        <w:t>Equation : " X = 324 / 19"</w:t>
      </w:r>
    </w:p>
    <w:p>
      <w:r>
        <w:t xml:space="preserve">Answer : "17.05263157894737" </w:t>
        <w:br/>
        <w:t>}</w:t>
      </w:r>
    </w:p>
    <w:p>
      <w:r>
        <w:t>{</w:t>
        <w:br/>
        <w:t>Index 1938:</w:t>
      </w:r>
    </w:p>
    <w:p>
      <w:r>
        <w:t>Question : "Edna had 53 nectarines. He dispenses all nectarines evenly among some friends. How many friends were there, If each of his friend get 3 nectarines?"</w:t>
      </w:r>
    </w:p>
    <w:p>
      <w:r>
        <w:t>Equation : " X = 53 / 3"</w:t>
      </w:r>
    </w:p>
    <w:p>
      <w:r>
        <w:t xml:space="preserve">Answer : "17.666666666666668" </w:t>
        <w:br/>
        <w:t>}</w:t>
      </w:r>
    </w:p>
    <w:p>
      <w:r>
        <w:t>{</w:t>
        <w:br/>
        <w:t>Index 1939:</w:t>
      </w:r>
    </w:p>
    <w:p>
      <w:r>
        <w:t>Question : "Catherine had 139 cherrys. He diverges all cherrys evenly among some friends. How many friends were there, If each of his friend get 19 cherrys?"</w:t>
      </w:r>
    </w:p>
    <w:p>
      <w:r>
        <w:t>Equation : " X = 139 / 19"</w:t>
      </w:r>
    </w:p>
    <w:p>
      <w:r>
        <w:t xml:space="preserve">Answer : "7.315789473684211" </w:t>
        <w:br/>
        <w:t>}</w:t>
      </w:r>
    </w:p>
    <w:p>
      <w:r>
        <w:t>{</w:t>
        <w:br/>
        <w:t>Index 1940:</w:t>
      </w:r>
    </w:p>
    <w:p>
      <w:r>
        <w:t>Question : "Michael had 330 Mangos. He divides all Mangos evenly among some friends. How many friends were there, If each of his friend get 18 Mangos?"</w:t>
      </w:r>
    </w:p>
    <w:p>
      <w:r>
        <w:t>Equation : " X = 330 / 18"</w:t>
      </w:r>
    </w:p>
    <w:p>
      <w:r>
        <w:t xml:space="preserve">Answer : "18.333333333333332" </w:t>
        <w:br/>
        <w:t>}</w:t>
      </w:r>
    </w:p>
    <w:p>
      <w:r>
        <w:t>{</w:t>
        <w:br/>
        <w:t>Index 1941:</w:t>
      </w:r>
    </w:p>
    <w:p>
      <w:r>
        <w:t>Question : "William had 206 avocados. He dispenses all avocados evenly among some friends. How many friends were there, If each of his friend get 32 avocados?"</w:t>
      </w:r>
    </w:p>
    <w:p>
      <w:r>
        <w:t>Equation : " X = 206 / 32"</w:t>
      </w:r>
    </w:p>
    <w:p>
      <w:r>
        <w:t xml:space="preserve">Answer : "6.4375" </w:t>
        <w:br/>
        <w:t>}</w:t>
      </w:r>
    </w:p>
    <w:p>
      <w:r>
        <w:t>{</w:t>
        <w:br/>
        <w:t>Index 1942:</w:t>
      </w:r>
    </w:p>
    <w:p>
      <w:r>
        <w:t>Question : "Patty had 386 blackcurrants. He distributes all blackcurrants evenly among some friends. How many friends were there, If each of his friend get 20 blackcurrants?"</w:t>
      </w:r>
    </w:p>
    <w:p>
      <w:r>
        <w:t>Equation : " X = 386 / 20"</w:t>
      </w:r>
    </w:p>
    <w:p>
      <w:r>
        <w:t xml:space="preserve">Answer : "19.3" </w:t>
        <w:br/>
        <w:t>}</w:t>
      </w:r>
    </w:p>
    <w:p>
      <w:r>
        <w:t>{</w:t>
        <w:br/>
        <w:t>Index 1943:</w:t>
      </w:r>
    </w:p>
    <w:p>
      <w:r>
        <w:t>Question : "Alan had 347 peachs. He splits all peachs evenly among some friends. How many friends were there, If each of his friend get 35 peachs?"</w:t>
      </w:r>
    </w:p>
    <w:p>
      <w:r>
        <w:t>Equation : " X = 347 / 35"</w:t>
      </w:r>
    </w:p>
    <w:p>
      <w:r>
        <w:t xml:space="preserve">Answer : "9.914285714285715" </w:t>
        <w:br/>
        <w:t>}</w:t>
      </w:r>
    </w:p>
    <w:p>
      <w:r>
        <w:t>{</w:t>
        <w:br/>
        <w:t>Index 1944:</w:t>
      </w:r>
    </w:p>
    <w:p>
      <w:r>
        <w:t>Question : "Malissa had 345 Dolls. He shares all Dolls evenly among some friends. How many friends were there, If each of his friend get 8 Dolls?"</w:t>
      </w:r>
    </w:p>
    <w:p>
      <w:r>
        <w:t>Equation : " X = 345 / 8"</w:t>
      </w:r>
    </w:p>
    <w:p>
      <w:r>
        <w:t xml:space="preserve">Answer : "43.125" </w:t>
        <w:br/>
        <w:t>}</w:t>
      </w:r>
    </w:p>
    <w:p>
      <w:r>
        <w:t>{</w:t>
        <w:br/>
        <w:t>Index 1945:</w:t>
      </w:r>
    </w:p>
    <w:p>
      <w:r>
        <w:t>Question : "Estella had 365 pineapples. He divides all pineapples evenly among some friends. How many friends were there, If each of his friend get 7 pineapples?"</w:t>
      </w:r>
    </w:p>
    <w:p>
      <w:r>
        <w:t>Equation : " X = 365 / 7"</w:t>
      </w:r>
    </w:p>
    <w:p>
      <w:r>
        <w:t xml:space="preserve">Answer : "52.142857142857146" </w:t>
        <w:br/>
        <w:t>}</w:t>
      </w:r>
    </w:p>
    <w:p>
      <w:r>
        <w:t>{</w:t>
        <w:br/>
        <w:t>Index 1946:</w:t>
      </w:r>
    </w:p>
    <w:p>
      <w:r>
        <w:t>Question : "Kathy had 306 cherrys. He halves all cherrys evenly among some friends. How many friends were there, If each of his friend get 17 cherrys?"</w:t>
      </w:r>
    </w:p>
    <w:p>
      <w:r>
        <w:t>Equation : " X = 306 / 17"</w:t>
      </w:r>
    </w:p>
    <w:p>
      <w:r>
        <w:t xml:space="preserve">Answer : "18.0" </w:t>
        <w:br/>
        <w:t>}</w:t>
      </w:r>
    </w:p>
    <w:p>
      <w:r>
        <w:t>{</w:t>
        <w:br/>
        <w:t>Index 1947:</w:t>
      </w:r>
    </w:p>
    <w:p>
      <w:r>
        <w:t>Question : "Andrea had 351 Biscuits. He dispenses all Biscuits evenly among some friends. How many friends were there, If each of his friend get 10 Biscuits?"</w:t>
      </w:r>
    </w:p>
    <w:p>
      <w:r>
        <w:t>Equation : " X = 351 / 10"</w:t>
      </w:r>
    </w:p>
    <w:p>
      <w:r>
        <w:t xml:space="preserve">Answer : "35.1" </w:t>
        <w:br/>
        <w:t>}</w:t>
      </w:r>
    </w:p>
    <w:p>
      <w:r>
        <w:t>{</w:t>
        <w:br/>
        <w:t>Index 1948:</w:t>
      </w:r>
    </w:p>
    <w:p>
      <w:r>
        <w:t>Question : "Gerard had 65 peachs. He divides all peachs evenly among some friends. How many friends were there, If each of his friend get 17 peachs?"</w:t>
      </w:r>
    </w:p>
    <w:p>
      <w:r>
        <w:t>Equation : " X = 65 / 17"</w:t>
      </w:r>
    </w:p>
    <w:p>
      <w:r>
        <w:t xml:space="preserve">Answer : "3.823529411764706" </w:t>
        <w:br/>
        <w:t>}</w:t>
      </w:r>
    </w:p>
    <w:p>
      <w:r>
        <w:t>{</w:t>
        <w:br/>
        <w:t>Index 1949:</w:t>
      </w:r>
    </w:p>
    <w:p>
      <w:r>
        <w:t>Question : "Brett had 63 Bananas. He divides all Bananas evenly among some friends. How many friends were there, If each of his friend get 38 Bananas?"</w:t>
      </w:r>
    </w:p>
    <w:p>
      <w:r>
        <w:t>Equation : " X = 63 / 38"</w:t>
      </w:r>
    </w:p>
    <w:p>
      <w:r>
        <w:t xml:space="preserve">Answer : "1.6578947368421053" </w:t>
        <w:br/>
        <w:t>}</w:t>
      </w:r>
    </w:p>
    <w:p>
      <w:r>
        <w:t>{</w:t>
        <w:br/>
        <w:t>Index 1950:</w:t>
      </w:r>
    </w:p>
    <w:p>
      <w:r>
        <w:t>Question : "Jamal had 173 Boxs. He shares all Boxs evenly among some friends. How many friends were there, If each of his friend get 37 Boxs?"</w:t>
      </w:r>
    </w:p>
    <w:p>
      <w:r>
        <w:t>Equation : " X = 173 / 37"</w:t>
      </w:r>
    </w:p>
    <w:p>
      <w:r>
        <w:t xml:space="preserve">Answer : "4.675675675675675" </w:t>
        <w:br/>
        <w:t>}</w:t>
      </w:r>
    </w:p>
    <w:p>
      <w:r>
        <w:t>{</w:t>
        <w:br/>
        <w:t>Index 1951:</w:t>
      </w:r>
    </w:p>
    <w:p>
      <w:r>
        <w:t>Question : "Jack had 295 Breads. He divides all Breads evenly among some friends. How many friends were there, If each of his friend get 3 Breads?"</w:t>
      </w:r>
    </w:p>
    <w:p>
      <w:r>
        <w:t>Equation : " X = 295 / 3"</w:t>
      </w:r>
    </w:p>
    <w:p>
      <w:r>
        <w:t xml:space="preserve">Answer : "98.33333333333333" </w:t>
        <w:br/>
        <w:t>}</w:t>
      </w:r>
    </w:p>
    <w:p>
      <w:r>
        <w:t>{</w:t>
        <w:br/>
        <w:t>Index 1952:</w:t>
      </w:r>
    </w:p>
    <w:p>
      <w:r>
        <w:t>Question : "Annette had 372 quinces. He imparts all quinces evenly among some friends. How many friends were there, If each of his friend get 7 quinces?"</w:t>
      </w:r>
    </w:p>
    <w:p>
      <w:r>
        <w:t>Equation : " X = 372 / 7"</w:t>
      </w:r>
    </w:p>
    <w:p>
      <w:r>
        <w:t xml:space="preserve">Answer : "53.142857142857146" </w:t>
        <w:br/>
        <w:t>}</w:t>
      </w:r>
    </w:p>
    <w:p>
      <w:r>
        <w:t>{</w:t>
        <w:br/>
        <w:t>Index 1953:</w:t>
      </w:r>
    </w:p>
    <w:p>
      <w:r>
        <w:t>Question : "Blake had 120 Breads. He splits all Breads evenly among some friends. How many friends were there, If each of his friend get 36 Breads?"</w:t>
      </w:r>
    </w:p>
    <w:p>
      <w:r>
        <w:t>Equation : " X = 120 / 36"</w:t>
      </w:r>
    </w:p>
    <w:p>
      <w:r>
        <w:t xml:space="preserve">Answer : "3.3333333333333335" </w:t>
        <w:br/>
        <w:t>}</w:t>
      </w:r>
    </w:p>
    <w:p>
      <w:r>
        <w:t>{</w:t>
        <w:br/>
        <w:t>Index 1954:</w:t>
      </w:r>
    </w:p>
    <w:p>
      <w:r>
        <w:t>Question : "Johnnie had 398 Begs. He diverges all Begs evenly among some friends. How many friends were there, If each of his friend get 38 Begs?"</w:t>
      </w:r>
    </w:p>
    <w:p>
      <w:r>
        <w:t>Equation : " X = 398 / 38"</w:t>
      </w:r>
    </w:p>
    <w:p>
      <w:r>
        <w:t xml:space="preserve">Answer : "10.473684210526315" </w:t>
        <w:br/>
        <w:t>}</w:t>
      </w:r>
    </w:p>
    <w:p>
      <w:r>
        <w:t>{</w:t>
        <w:br/>
        <w:t>Index 1955:</w:t>
      </w:r>
    </w:p>
    <w:p>
      <w:r>
        <w:t>Question : "Pearl had 97 strawberrys. He shares all strawberrys evenly among some friends. How many friends were there, If each of his friend get 32 strawberrys?"</w:t>
      </w:r>
    </w:p>
    <w:p>
      <w:r>
        <w:t>Equation : " X = 97 / 32"</w:t>
      </w:r>
    </w:p>
    <w:p>
      <w:r>
        <w:t xml:space="preserve">Answer : "3.03125" </w:t>
        <w:br/>
        <w:t>}</w:t>
      </w:r>
    </w:p>
    <w:p>
      <w:r>
        <w:t>{</w:t>
        <w:br/>
        <w:t>Index 1956:</w:t>
      </w:r>
    </w:p>
    <w:p>
      <w:r>
        <w:t>Question : "Craig had 87 cherrys. He halves all cherrys evenly among some friends. How many friends were there, If each of his friend get 22 cherrys?"</w:t>
      </w:r>
    </w:p>
    <w:p>
      <w:r>
        <w:t>Equation : " X = 87 / 22"</w:t>
      </w:r>
    </w:p>
    <w:p>
      <w:r>
        <w:t xml:space="preserve">Answer : "3.9545454545454546" </w:t>
        <w:br/>
        <w:t>}</w:t>
      </w:r>
    </w:p>
    <w:p>
      <w:r>
        <w:t>{</w:t>
        <w:br/>
        <w:t>Index 1957:</w:t>
      </w:r>
    </w:p>
    <w:p>
      <w:r>
        <w:t>Question : "Christina had 339 mangos. He divides all mangos evenly among some friends. How many friends were there, If each of his friend get 29 mangos?"</w:t>
      </w:r>
    </w:p>
    <w:p>
      <w:r>
        <w:t>Equation : " X = 339 / 29"</w:t>
      </w:r>
    </w:p>
    <w:p>
      <w:r>
        <w:t xml:space="preserve">Answer : "11.689655172413794" </w:t>
        <w:br/>
        <w:t>}</w:t>
      </w:r>
    </w:p>
    <w:p>
      <w:r>
        <w:t>{</w:t>
        <w:br/>
        <w:t>Index 1958:</w:t>
      </w:r>
    </w:p>
    <w:p>
      <w:r>
        <w:t>Question : "Katherine had 153 limes. He diverges all limes evenly among some friends. How many friends were there, If each of his friend get 8 limes?"</w:t>
      </w:r>
    </w:p>
    <w:p>
      <w:r>
        <w:t>Equation : " X = 153 / 8"</w:t>
      </w:r>
    </w:p>
    <w:p>
      <w:r>
        <w:t xml:space="preserve">Answer : "19.125" </w:t>
        <w:br/>
        <w:t>}</w:t>
      </w:r>
    </w:p>
    <w:p>
      <w:r>
        <w:t>{</w:t>
        <w:br/>
        <w:t>Index 1959:</w:t>
      </w:r>
    </w:p>
    <w:p>
      <w:r>
        <w:t>Question : "James had 106 Biscuits. He divides all Biscuits evenly among some friends. How many friends were there, If each of his friend get 29 Biscuits?"</w:t>
      </w:r>
    </w:p>
    <w:p>
      <w:r>
        <w:t>Equation : " X = 106 / 29"</w:t>
      </w:r>
    </w:p>
    <w:p>
      <w:r>
        <w:t xml:space="preserve">Answer : "3.6551724137931036" </w:t>
        <w:br/>
        <w:t>}</w:t>
      </w:r>
    </w:p>
    <w:p>
      <w:r>
        <w:t>{</w:t>
        <w:br/>
        <w:t>Index 1960:</w:t>
      </w:r>
    </w:p>
    <w:p>
      <w:r>
        <w:t>Question : "Karen had 155 pears. He sunders all pears evenly among some friends. How many friends were there, If each of his friend get 3 pears?"</w:t>
      </w:r>
    </w:p>
    <w:p>
      <w:r>
        <w:t>Equation : " X = 155 / 3"</w:t>
      </w:r>
    </w:p>
    <w:p>
      <w:r>
        <w:t xml:space="preserve">Answer : "51.666666666666664" </w:t>
        <w:br/>
        <w:t>}</w:t>
      </w:r>
    </w:p>
    <w:p>
      <w:r>
        <w:t>{</w:t>
        <w:br/>
        <w:t>Index 1961:</w:t>
      </w:r>
    </w:p>
    <w:p>
      <w:r>
        <w:t>Question : "James had 292 strawberrys. He distributes all strawberrys evenly among some friends. How many friends were there, If each of his friend get 29 strawberrys?"</w:t>
      </w:r>
    </w:p>
    <w:p>
      <w:r>
        <w:t>Equation : " X = 292 / 29"</w:t>
      </w:r>
    </w:p>
    <w:p>
      <w:r>
        <w:t xml:space="preserve">Answer : "10.068965517241379" </w:t>
        <w:br/>
        <w:t>}</w:t>
      </w:r>
    </w:p>
    <w:p>
      <w:r>
        <w:t>{</w:t>
        <w:br/>
        <w:t>Index 1962:</w:t>
      </w:r>
    </w:p>
    <w:p>
      <w:r>
        <w:t>Question : "Michael had 260 plums. He diverges all plums evenly among some friends. How many friends were there, If each of his friend get 17 plums?"</w:t>
      </w:r>
    </w:p>
    <w:p>
      <w:r>
        <w:t>Equation : " X = 260 / 17"</w:t>
      </w:r>
    </w:p>
    <w:p>
      <w:r>
        <w:t xml:space="preserve">Answer : "15.294117647058824" </w:t>
        <w:br/>
        <w:t>}</w:t>
      </w:r>
    </w:p>
    <w:p>
      <w:r>
        <w:t>{</w:t>
        <w:br/>
        <w:t>Index 1963:</w:t>
      </w:r>
    </w:p>
    <w:p>
      <w:r>
        <w:t>Question : "Gary had 340 plums. He sunders all plums evenly among some friends. How many friends were there, If each of his friend get 29 plums?"</w:t>
      </w:r>
    </w:p>
    <w:p>
      <w:r>
        <w:t>Equation : " X = 340 / 29"</w:t>
      </w:r>
    </w:p>
    <w:p>
      <w:r>
        <w:t xml:space="preserve">Answer : "11.724137931034482" </w:t>
        <w:br/>
        <w:t>}</w:t>
      </w:r>
    </w:p>
    <w:p>
      <w:r>
        <w:t>{</w:t>
        <w:br/>
        <w:t>Index 1964:</w:t>
      </w:r>
    </w:p>
    <w:p>
      <w:r>
        <w:t>Question : "Jonathan had 75 lemons. He diverges all lemons evenly among some friends. How many friends were there, If each of his friend get 30 lemons?"</w:t>
      </w:r>
    </w:p>
    <w:p>
      <w:r>
        <w:t>Equation : " X = 75 / 30"</w:t>
      </w:r>
    </w:p>
    <w:p>
      <w:r>
        <w:t xml:space="preserve">Answer : "2.5" </w:t>
        <w:br/>
        <w:t>}</w:t>
      </w:r>
    </w:p>
    <w:p>
      <w:r>
        <w:t>{</w:t>
        <w:br/>
        <w:t>Index 1965:</w:t>
      </w:r>
    </w:p>
    <w:p>
      <w:r>
        <w:t>Question : "Thomas had 400 bananas. He sunders all bananas evenly among some friends. How many friends were there, If each of his friend get 4 bananas?"</w:t>
      </w:r>
    </w:p>
    <w:p>
      <w:r>
        <w:t>Equation : " X = 400 / 4"</w:t>
      </w:r>
    </w:p>
    <w:p>
      <w:r>
        <w:t xml:space="preserve">Answer : "100.0" </w:t>
        <w:br/>
        <w:t>}</w:t>
      </w:r>
    </w:p>
    <w:p>
      <w:r>
        <w:t>{</w:t>
        <w:br/>
        <w:t>Index 1966:</w:t>
      </w:r>
    </w:p>
    <w:p>
      <w:r>
        <w:t>Question : "Lindsay had 57 blackberrys. He diverges all blackberrys evenly among some friends. How many friends were there, If each of his friend get 4 blackberrys?"</w:t>
      </w:r>
    </w:p>
    <w:p>
      <w:r>
        <w:t>Equation : " X = 57 / 4"</w:t>
      </w:r>
    </w:p>
    <w:p>
      <w:r>
        <w:t xml:space="preserve">Answer : "14.25" </w:t>
        <w:br/>
        <w:t>}</w:t>
      </w:r>
    </w:p>
    <w:p>
      <w:r>
        <w:t>{</w:t>
        <w:br/>
        <w:t>Index 1967:</w:t>
      </w:r>
    </w:p>
    <w:p>
      <w:r>
        <w:t>Question : "Bobby had 254 Breads. He divides all Breads evenly among some friends. How many friends were there, If each of his friend get 15 Breads?"</w:t>
      </w:r>
    </w:p>
    <w:p>
      <w:r>
        <w:t>Equation : " X = 254 / 15"</w:t>
      </w:r>
    </w:p>
    <w:p>
      <w:r>
        <w:t xml:space="preserve">Answer : "16.933333333333334" </w:t>
        <w:br/>
        <w:t>}</w:t>
      </w:r>
    </w:p>
    <w:p>
      <w:r>
        <w:t>{</w:t>
        <w:br/>
        <w:t>Index 1968:</w:t>
      </w:r>
    </w:p>
    <w:p>
      <w:r>
        <w:t>Question : "Amber had 260 coconuts. He halves all coconuts evenly among some friends. How many friends were there, If each of his friend get 4 coconuts?"</w:t>
      </w:r>
    </w:p>
    <w:p>
      <w:r>
        <w:t>Equation : " X = 260 / 4"</w:t>
      </w:r>
    </w:p>
    <w:p>
      <w:r>
        <w:t xml:space="preserve">Answer : "65.0" </w:t>
        <w:br/>
        <w:t>}</w:t>
      </w:r>
    </w:p>
    <w:p>
      <w:r>
        <w:t>{</w:t>
        <w:br/>
        <w:t>Index 1969:</w:t>
      </w:r>
    </w:p>
    <w:p>
      <w:r>
        <w:t>Question : "Amalia had 336 avocados. He distributes all avocados evenly among some friends. How many friends were there, If each of his friend get 24 avocados?"</w:t>
      </w:r>
    </w:p>
    <w:p>
      <w:r>
        <w:t>Equation : " X = 336 / 24"</w:t>
      </w:r>
    </w:p>
    <w:p>
      <w:r>
        <w:t xml:space="preserve">Answer : "14.0" </w:t>
        <w:br/>
        <w:t>}</w:t>
      </w:r>
    </w:p>
    <w:p>
      <w:r>
        <w:t>{</w:t>
        <w:br/>
        <w:t>Index 1970:</w:t>
      </w:r>
    </w:p>
    <w:p>
      <w:r>
        <w:t>Question : "Stephanie had 49 Books. He sunders all Books evenly among some friends. How many friends were there, If each of his friend get 24 Books?"</w:t>
      </w:r>
    </w:p>
    <w:p>
      <w:r>
        <w:t>Equation : " X = 49 / 24"</w:t>
      </w:r>
    </w:p>
    <w:p>
      <w:r>
        <w:t xml:space="preserve">Answer : "2.0416666666666665" </w:t>
        <w:br/>
        <w:t>}</w:t>
      </w:r>
    </w:p>
    <w:p>
      <w:r>
        <w:t>{</w:t>
        <w:br/>
        <w:t>Index 1971:</w:t>
      </w:r>
    </w:p>
    <w:p>
      <w:r>
        <w:t>Question : "Beth had 208 pears. He shares all pears evenly among some friends. How many friends were there, If each of his friend get 23 pears?"</w:t>
      </w:r>
    </w:p>
    <w:p>
      <w:r>
        <w:t>Equation : " X = 208 / 23"</w:t>
      </w:r>
    </w:p>
    <w:p>
      <w:r>
        <w:t xml:space="preserve">Answer : "9.043478260869565" </w:t>
        <w:br/>
        <w:t>}</w:t>
      </w:r>
    </w:p>
    <w:p>
      <w:r>
        <w:t>{</w:t>
        <w:br/>
        <w:t>Index 1972:</w:t>
      </w:r>
    </w:p>
    <w:p>
      <w:r>
        <w:t>Question : "Cristin had 134 Bananas. He diverges all Bananas evenly among some friends. How many friends were there, If each of his friend get 23 Bananas?"</w:t>
      </w:r>
    </w:p>
    <w:p>
      <w:r>
        <w:t>Equation : " X = 134 / 23"</w:t>
      </w:r>
    </w:p>
    <w:p>
      <w:r>
        <w:t xml:space="preserve">Answer : "5.826086956521739" </w:t>
        <w:br/>
        <w:t>}</w:t>
      </w:r>
    </w:p>
    <w:p>
      <w:r>
        <w:t>{</w:t>
        <w:br/>
        <w:t>Index 1973:</w:t>
      </w:r>
    </w:p>
    <w:p>
      <w:r>
        <w:t>Question : "Elmer had 165 limes. He imparts all limes evenly among some friends. How many friends were there, If each of his friend get 31 limes?"</w:t>
      </w:r>
    </w:p>
    <w:p>
      <w:r>
        <w:t>Equation : " X = 165 / 31"</w:t>
      </w:r>
    </w:p>
    <w:p>
      <w:r>
        <w:t xml:space="preserve">Answer : "5.32258064516129" </w:t>
        <w:br/>
        <w:t>}</w:t>
      </w:r>
    </w:p>
    <w:p>
      <w:r>
        <w:t>{</w:t>
        <w:br/>
        <w:t>Index 1974:</w:t>
      </w:r>
    </w:p>
    <w:p>
      <w:r>
        <w:t>Question : "Robin had 253 Mangos. He halves all Mangos evenly among some friends. How many friends were there, If each of his friend get 17 Mangos?"</w:t>
      </w:r>
    </w:p>
    <w:p>
      <w:r>
        <w:t>Equation : " X = 253 / 17"</w:t>
      </w:r>
    </w:p>
    <w:p>
      <w:r>
        <w:t xml:space="preserve">Answer : "14.882352941176471" </w:t>
        <w:br/>
        <w:t>}</w:t>
      </w:r>
    </w:p>
    <w:p>
      <w:r>
        <w:t>{</w:t>
        <w:br/>
        <w:t>Index 1975:</w:t>
      </w:r>
    </w:p>
    <w:p>
      <w:r>
        <w:t>Question : "Robert had 121 pineapples. He divides all pineapples evenly among some friends. How many friends were there, If each of his friend get 32 pineapples?"</w:t>
      </w:r>
    </w:p>
    <w:p>
      <w:r>
        <w:t>Equation : " X = 121 / 32"</w:t>
      </w:r>
    </w:p>
    <w:p>
      <w:r>
        <w:t xml:space="preserve">Answer : "3.78125" </w:t>
        <w:br/>
        <w:t>}</w:t>
      </w:r>
    </w:p>
    <w:p>
      <w:r>
        <w:t>{</w:t>
        <w:br/>
        <w:t>Index 1976:</w:t>
      </w:r>
    </w:p>
    <w:p>
      <w:r>
        <w:t>Question : "Willard had 241 Watchs. He imparts all Watchs evenly among some friends. How many friends were there, If each of his friend get 7 Watchs?"</w:t>
      </w:r>
    </w:p>
    <w:p>
      <w:r>
        <w:t>Equation : " X = 241 / 7"</w:t>
      </w:r>
    </w:p>
    <w:p>
      <w:r>
        <w:t xml:space="preserve">Answer : "34.42857142857143" </w:t>
        <w:br/>
        <w:t>}</w:t>
      </w:r>
    </w:p>
    <w:p>
      <w:r>
        <w:t>{</w:t>
        <w:br/>
        <w:t>Index 1977:</w:t>
      </w:r>
    </w:p>
    <w:p>
      <w:r>
        <w:t>Question : "Joe had 73 lemons. He sunders all lemons evenly among some friends. How many friends were there, If each of his friend get 20 lemons?"</w:t>
      </w:r>
    </w:p>
    <w:p>
      <w:r>
        <w:t>Equation : " X = 73 / 20"</w:t>
      </w:r>
    </w:p>
    <w:p>
      <w:r>
        <w:t xml:space="preserve">Answer : "3.65" </w:t>
        <w:br/>
        <w:t>}</w:t>
      </w:r>
    </w:p>
    <w:p>
      <w:r>
        <w:t>{</w:t>
        <w:br/>
        <w:t>Index 1978:</w:t>
      </w:r>
    </w:p>
    <w:p>
      <w:r>
        <w:t>Question : "Helen had 150 toys. He shares all toys evenly among some friends. How many friends were there, If each of his friend get 29 toys?"</w:t>
      </w:r>
    </w:p>
    <w:p>
      <w:r>
        <w:t>Equation : " X = 150 / 29"</w:t>
      </w:r>
    </w:p>
    <w:p>
      <w:r>
        <w:t xml:space="preserve">Answer : "5.172413793103448" </w:t>
        <w:br/>
        <w:t>}</w:t>
      </w:r>
    </w:p>
    <w:p>
      <w:r>
        <w:t>{</w:t>
        <w:br/>
        <w:t>Index 1979:</w:t>
      </w:r>
    </w:p>
    <w:p>
      <w:r>
        <w:t>Question : "Ammie had 386 limes. He splits all limes evenly among some friends. How many friends were there, If each of his friend get 26 limes?"</w:t>
      </w:r>
    </w:p>
    <w:p>
      <w:r>
        <w:t>Equation : " X = 386 / 26"</w:t>
      </w:r>
    </w:p>
    <w:p>
      <w:r>
        <w:t xml:space="preserve">Answer : "14.846153846153847" </w:t>
        <w:br/>
        <w:t>}</w:t>
      </w:r>
    </w:p>
    <w:p>
      <w:r>
        <w:t>{</w:t>
        <w:br/>
        <w:t>Index 1980:</w:t>
      </w:r>
    </w:p>
    <w:p>
      <w:r>
        <w:t>Question : "Jennifer had 56 raspberrys. He divides all raspberrys evenly among some friends. How many friends were there, If each of his friend get 15 raspberrys?"</w:t>
      </w:r>
    </w:p>
    <w:p>
      <w:r>
        <w:t>Equation : " X = 56 / 15"</w:t>
      </w:r>
    </w:p>
    <w:p>
      <w:r>
        <w:t xml:space="preserve">Answer : "3.7333333333333334" </w:t>
        <w:br/>
        <w:t>}</w:t>
      </w:r>
    </w:p>
    <w:p>
      <w:r>
        <w:t>{</w:t>
        <w:br/>
        <w:t>Index 1981:</w:t>
      </w:r>
    </w:p>
    <w:p>
      <w:r>
        <w:t>Question : "Holly had 221 Bananas. He sunders all Bananas evenly among some friends. How many friends were there, If each of his friend get 21 Bananas?"</w:t>
      </w:r>
    </w:p>
    <w:p>
      <w:r>
        <w:t>Equation : " X = 221 / 21"</w:t>
      </w:r>
    </w:p>
    <w:p>
      <w:r>
        <w:t xml:space="preserve">Answer : "10.523809523809524" </w:t>
        <w:br/>
        <w:t>}</w:t>
      </w:r>
    </w:p>
    <w:p>
      <w:r>
        <w:t>{</w:t>
        <w:br/>
        <w:t>Index 1982:</w:t>
      </w:r>
    </w:p>
    <w:p>
      <w:r>
        <w:t>Question : "Margaret had 146 pears. He distributes all pears evenly among some friends. How many friends were there, If each of his friend get 10 pears?"</w:t>
      </w:r>
    </w:p>
    <w:p>
      <w:r>
        <w:t>Equation : " X = 146 / 10"</w:t>
      </w:r>
    </w:p>
    <w:p>
      <w:r>
        <w:t xml:space="preserve">Answer : "14.6" </w:t>
        <w:br/>
        <w:t>}</w:t>
      </w:r>
    </w:p>
    <w:p>
      <w:r>
        <w:t>{</w:t>
        <w:br/>
        <w:t>Index 1983:</w:t>
      </w:r>
    </w:p>
    <w:p>
      <w:r>
        <w:t>Question : "Cheryll had 225 limes. He splits all limes evenly among some friends. How many friends were there, If each of his friend get 24 limes?"</w:t>
      </w:r>
    </w:p>
    <w:p>
      <w:r>
        <w:t>Equation : " X = 225 / 24"</w:t>
      </w:r>
    </w:p>
    <w:p>
      <w:r>
        <w:t xml:space="preserve">Answer : "9.375" </w:t>
        <w:br/>
        <w:t>}</w:t>
      </w:r>
    </w:p>
    <w:p>
      <w:r>
        <w:t>{</w:t>
        <w:br/>
        <w:t>Index 1984:</w:t>
      </w:r>
    </w:p>
    <w:p>
      <w:r>
        <w:t>Question : "Matthew had 63 strawberrys. He divides all strawberrys evenly among some friends. How many friends were there, If each of his friend get 16 strawberrys?"</w:t>
      </w:r>
    </w:p>
    <w:p>
      <w:r>
        <w:t>Equation : " X = 63 / 16"</w:t>
      </w:r>
    </w:p>
    <w:p>
      <w:r>
        <w:t xml:space="preserve">Answer : "3.9375" </w:t>
        <w:br/>
        <w:t>}</w:t>
      </w:r>
    </w:p>
    <w:p>
      <w:r>
        <w:t>{</w:t>
        <w:br/>
        <w:t>Index 1985:</w:t>
      </w:r>
    </w:p>
    <w:p>
      <w:r>
        <w:t>Question : "Michael had 219 Chocolates. He halves all Chocolates evenly among some friends. How many friends were there, If each of his friend get 20 Chocolates?"</w:t>
      </w:r>
    </w:p>
    <w:p>
      <w:r>
        <w:t>Equation : " X = 219 / 20"</w:t>
      </w:r>
    </w:p>
    <w:p>
      <w:r>
        <w:t xml:space="preserve">Answer : "10.95" </w:t>
        <w:br/>
        <w:t>}</w:t>
      </w:r>
    </w:p>
    <w:p>
      <w:r>
        <w:t>{</w:t>
        <w:br/>
        <w:t>Index 1986:</w:t>
      </w:r>
    </w:p>
    <w:p>
      <w:r>
        <w:t>Question : "Enrique had 394 Flowers. He shares all Flowers evenly among some friends. How many friends were there, If each of his friend get 2 Flowers?"</w:t>
      </w:r>
    </w:p>
    <w:p>
      <w:r>
        <w:t>Equation : " X = 394 / 2"</w:t>
      </w:r>
    </w:p>
    <w:p>
      <w:r>
        <w:t xml:space="preserve">Answer : "197.0" </w:t>
        <w:br/>
        <w:t>}</w:t>
      </w:r>
    </w:p>
    <w:p>
      <w:r>
        <w:t>{</w:t>
        <w:br/>
        <w:t>Index 1987:</w:t>
      </w:r>
    </w:p>
    <w:p>
      <w:r>
        <w:t>Question : "Shirley had 387 Watchs. He distributes all Watchs evenly among some friends. How many friends were there, If each of his friend get 10 Watchs?"</w:t>
      </w:r>
    </w:p>
    <w:p>
      <w:r>
        <w:t>Equation : " X = 387 / 10"</w:t>
      </w:r>
    </w:p>
    <w:p>
      <w:r>
        <w:t xml:space="preserve">Answer : "38.7" </w:t>
        <w:br/>
        <w:t>}</w:t>
      </w:r>
    </w:p>
    <w:p>
      <w:r>
        <w:t>{</w:t>
        <w:br/>
        <w:t>Index 1988:</w:t>
      </w:r>
    </w:p>
    <w:p>
      <w:r>
        <w:t>Question : "Tanya had 184 avocados. He diverges all avocados evenly among some friends. How many friends were there, If each of his friend get 27 avocados?"</w:t>
      </w:r>
    </w:p>
    <w:p>
      <w:r>
        <w:t>Equation : " X = 184 / 27"</w:t>
      </w:r>
    </w:p>
    <w:p>
      <w:r>
        <w:t xml:space="preserve">Answer : "6.814814814814815" </w:t>
        <w:br/>
        <w:t>}</w:t>
      </w:r>
    </w:p>
    <w:p>
      <w:r>
        <w:t>{</w:t>
        <w:br/>
        <w:t>Index 1989:</w:t>
      </w:r>
    </w:p>
    <w:p>
      <w:r>
        <w:t>Question : "Sammie had 310 Cars. He halves all Cars evenly among some friends. How many friends were there, If each of his friend get 9 Cars?"</w:t>
      </w:r>
    </w:p>
    <w:p>
      <w:r>
        <w:t>Equation : " X = 310 / 9"</w:t>
      </w:r>
    </w:p>
    <w:p>
      <w:r>
        <w:t xml:space="preserve">Answer : "34.44444444444444" </w:t>
        <w:br/>
        <w:t>}</w:t>
      </w:r>
    </w:p>
    <w:p>
      <w:r>
        <w:t>{</w:t>
        <w:br/>
        <w:t>Index 1990:</w:t>
      </w:r>
    </w:p>
    <w:p>
      <w:r>
        <w:t>Question : "Mark had 191 papayas. He divides all papayas evenly among some friends. How many friends were there, If each of his friend get 38 papayas?"</w:t>
      </w:r>
    </w:p>
    <w:p>
      <w:r>
        <w:t>Equation : " X = 191 / 38"</w:t>
      </w:r>
    </w:p>
    <w:p>
      <w:r>
        <w:t xml:space="preserve">Answer : "5.026315789473684" </w:t>
        <w:br/>
        <w:t>}</w:t>
      </w:r>
    </w:p>
    <w:p>
      <w:r>
        <w:t>{</w:t>
        <w:br/>
        <w:t>Index 1991:</w:t>
      </w:r>
    </w:p>
    <w:p>
      <w:r>
        <w:t>Question : "Mary had 46 Dolls. He sunders all Dolls evenly among some friends. How many friends were there, If each of his friend get 22 Dolls?"</w:t>
      </w:r>
    </w:p>
    <w:p>
      <w:r>
        <w:t>Equation : " X = 46 / 22"</w:t>
      </w:r>
    </w:p>
    <w:p>
      <w:r>
        <w:t xml:space="preserve">Answer : "2.090909090909091" </w:t>
        <w:br/>
        <w:t>}</w:t>
      </w:r>
    </w:p>
    <w:p>
      <w:r>
        <w:t>{</w:t>
        <w:br/>
        <w:t>Index 1992:</w:t>
      </w:r>
    </w:p>
    <w:p>
      <w:r>
        <w:t>Question : "Robert had 188 oranges. He dispenses all oranges evenly among some friends. How many friends were there, If each of his friend get 40 oranges?"</w:t>
      </w:r>
    </w:p>
    <w:p>
      <w:r>
        <w:t>Equation : " X = 188 / 40"</w:t>
      </w:r>
    </w:p>
    <w:p>
      <w:r>
        <w:t xml:space="preserve">Answer : "4.7" </w:t>
        <w:br/>
        <w:t>}</w:t>
      </w:r>
    </w:p>
    <w:p>
      <w:r>
        <w:t>{</w:t>
        <w:br/>
        <w:t>Index 1993:</w:t>
      </w:r>
    </w:p>
    <w:p>
      <w:r>
        <w:t>Question : "Kenneth had 279 Begs. He halves all Begs evenly among some friends. How many friends were there, If each of his friend get 28 Begs?"</w:t>
      </w:r>
    </w:p>
    <w:p>
      <w:r>
        <w:t>Equation : " X = 279 / 28"</w:t>
      </w:r>
    </w:p>
    <w:p>
      <w:r>
        <w:t xml:space="preserve">Answer : "9.964285714285714" </w:t>
        <w:br/>
        <w:t>}</w:t>
      </w:r>
    </w:p>
    <w:p>
      <w:r>
        <w:t>{</w:t>
        <w:br/>
        <w:t>Index 1994:</w:t>
      </w:r>
    </w:p>
    <w:p>
      <w:r>
        <w:t>Question : "Dawn had 253 Mangos. He sunders all Mangos evenly among some friends. How many friends were there, If each of his friend get 31 Mangos?"</w:t>
      </w:r>
    </w:p>
    <w:p>
      <w:r>
        <w:t>Equation : " X = 253 / 31"</w:t>
      </w:r>
    </w:p>
    <w:p>
      <w:r>
        <w:t xml:space="preserve">Answer : "8.161290322580646" </w:t>
        <w:br/>
        <w:t>}</w:t>
      </w:r>
    </w:p>
    <w:p>
      <w:r>
        <w:t>{</w:t>
        <w:br/>
        <w:t>Index 1995:</w:t>
      </w:r>
    </w:p>
    <w:p>
      <w:r>
        <w:t>Question : "Betty had 353 Presss. He splits all Presss evenly among some friends. How many friends were there, If each of his friend get 28 Presss?"</w:t>
      </w:r>
    </w:p>
    <w:p>
      <w:r>
        <w:t>Equation : " X = 353 / 28"</w:t>
      </w:r>
    </w:p>
    <w:p>
      <w:r>
        <w:t xml:space="preserve">Answer : "12.607142857142858" </w:t>
        <w:br/>
        <w:t>}</w:t>
      </w:r>
    </w:p>
    <w:p>
      <w:r>
        <w:t>{</w:t>
        <w:br/>
        <w:t>Index 1996:</w:t>
      </w:r>
    </w:p>
    <w:p>
      <w:r>
        <w:t>Question : "Jenna had 266 Flowers. He distributes all Flowers evenly among some friends. How many friends were there, If each of his friend get 23 Flowers?"</w:t>
      </w:r>
    </w:p>
    <w:p>
      <w:r>
        <w:t>Equation : " X = 266 / 23"</w:t>
      </w:r>
    </w:p>
    <w:p>
      <w:r>
        <w:t xml:space="preserve">Answer : "11.565217391304348" </w:t>
        <w:br/>
        <w:t>}</w:t>
      </w:r>
    </w:p>
    <w:p>
      <w:r>
        <w:t>{</w:t>
        <w:br/>
        <w:t>Index 1997:</w:t>
      </w:r>
    </w:p>
    <w:p>
      <w:r>
        <w:t>Question : "Bernard had 246 lychees. He dispenses all lychees evenly among some friends. How many friends were there, If each of his friend get 38 lychees?"</w:t>
      </w:r>
    </w:p>
    <w:p>
      <w:r>
        <w:t>Equation : " X = 246 / 38"</w:t>
      </w:r>
    </w:p>
    <w:p>
      <w:r>
        <w:t xml:space="preserve">Answer : "6.473684210526316" </w:t>
        <w:br/>
        <w:t>}</w:t>
      </w:r>
    </w:p>
    <w:p>
      <w:r>
        <w:t>{</w:t>
        <w:br/>
        <w:t>Index 1998:</w:t>
      </w:r>
    </w:p>
    <w:p>
      <w:r>
        <w:t>Question : "Sharon had 45 pears. He distributes all pears evenly among some friends. How many friends were there, If each of his friend get 15 pears?"</w:t>
      </w:r>
    </w:p>
    <w:p>
      <w:r>
        <w:t>Equation : " X = 45 / 15"</w:t>
      </w:r>
    </w:p>
    <w:p>
      <w:r>
        <w:t xml:space="preserve">Answer : "3.0" </w:t>
        <w:br/>
        <w:t>}</w:t>
      </w:r>
    </w:p>
    <w:p>
      <w:r>
        <w:t>{</w:t>
        <w:br/>
        <w:t>Index 1999:</w:t>
      </w:r>
    </w:p>
    <w:p>
      <w:r>
        <w:t>Question : "Dale had 100 toys. He distributes all toys evenly among some friends. How many friends were there, If each of his friend get 21 toys?"</w:t>
      </w:r>
    </w:p>
    <w:p>
      <w:r>
        <w:t>Equation : " X = 100 / 21"</w:t>
      </w:r>
    </w:p>
    <w:p>
      <w:r>
        <w:t xml:space="preserve">Answer : "4.761904761904762" </w:t>
        <w:br/>
        <w:t>}</w:t>
      </w:r>
    </w:p>
    <w:p>
      <w:r>
        <w:t>{</w:t>
        <w:br/>
        <w:t>Index 2000:</w:t>
      </w:r>
    </w:p>
    <w:p>
      <w:r>
        <w:t>Question : "Daniel had 246 oranges. He imparts all oranges evenly among some friends. How many friends were there, If each of his friend get 12 oranges?"</w:t>
      </w:r>
    </w:p>
    <w:p>
      <w:r>
        <w:t>Equation : " X = 246 / 12"</w:t>
      </w:r>
    </w:p>
    <w:p>
      <w:r>
        <w:t xml:space="preserve">Answer : "20.5" </w:t>
        <w:br/>
        <w:t>}</w:t>
      </w:r>
    </w:p>
    <w:p>
      <w:r>
        <w:t>{</w:t>
        <w:br/>
        <w:t>Index 2001:</w:t>
      </w:r>
    </w:p>
    <w:p>
      <w:r>
        <w:t>Question : "Melinda had 275 quinces. He divides all quinces evenly among some friends. How many friends were there, If each of his friend get 24 quinces?"</w:t>
      </w:r>
    </w:p>
    <w:p>
      <w:r>
        <w:t>Equation : " X = 275 / 24"</w:t>
      </w:r>
    </w:p>
    <w:p>
      <w:r>
        <w:t xml:space="preserve">Answer : "11.458333333333334" </w:t>
        <w:br/>
        <w:t>}</w:t>
      </w:r>
    </w:p>
    <w:p>
      <w:r>
        <w:t>{</w:t>
        <w:br/>
        <w:t>Index 2002:</w:t>
      </w:r>
    </w:p>
    <w:p>
      <w:r>
        <w:t>Question : "Sherri had 235 cherrys. He shares all cherrys evenly among some friends. How many friends were there, If each of his friend get 20 cherrys?"</w:t>
      </w:r>
    </w:p>
    <w:p>
      <w:r>
        <w:t>Equation : " X = 235 / 20"</w:t>
      </w:r>
    </w:p>
    <w:p>
      <w:r>
        <w:t xml:space="preserve">Answer : "11.75" </w:t>
        <w:br/>
        <w:t>}</w:t>
      </w:r>
    </w:p>
    <w:p>
      <w:r>
        <w:t>{</w:t>
        <w:br/>
        <w:t>Index 2003:</w:t>
      </w:r>
    </w:p>
    <w:p>
      <w:r>
        <w:t>Question : "Robert had 46 pineapples. He sunders all pineapples evenly among some friends. How many friends were there, If each of his friend get 30 pineapples?"</w:t>
      </w:r>
    </w:p>
    <w:p>
      <w:r>
        <w:t>Equation : " X = 46 / 30"</w:t>
      </w:r>
    </w:p>
    <w:p>
      <w:r>
        <w:t xml:space="preserve">Answer : "1.5333333333333334" </w:t>
        <w:br/>
        <w:t>}</w:t>
      </w:r>
    </w:p>
    <w:p>
      <w:r>
        <w:t>{</w:t>
        <w:br/>
        <w:t>Index 2004:</w:t>
      </w:r>
    </w:p>
    <w:p>
      <w:r>
        <w:t>Question : "Krystal had 126 Breads. He distributes all Breads evenly among some friends. How many friends were there, If each of his friend get 39 Breads?"</w:t>
      </w:r>
    </w:p>
    <w:p>
      <w:r>
        <w:t>Equation : " X = 126 / 39"</w:t>
      </w:r>
    </w:p>
    <w:p>
      <w:r>
        <w:t xml:space="preserve">Answer : "3.230769230769231" </w:t>
        <w:br/>
        <w:t>}</w:t>
      </w:r>
    </w:p>
    <w:p>
      <w:r>
        <w:t>{</w:t>
        <w:br/>
        <w:t>Index 2005:</w:t>
      </w:r>
    </w:p>
    <w:p>
      <w:r>
        <w:t>Question : "Alice had 276 coconuts. He splits all coconuts evenly among some friends. How many friends were there, If each of his friend get 6 coconuts?"</w:t>
      </w:r>
    </w:p>
    <w:p>
      <w:r>
        <w:t>Equation : " X = 276 / 6"</w:t>
      </w:r>
    </w:p>
    <w:p>
      <w:r>
        <w:t xml:space="preserve">Answer : "46.0" </w:t>
        <w:br/>
        <w:t>}</w:t>
      </w:r>
    </w:p>
    <w:p>
      <w:r>
        <w:t>{</w:t>
        <w:br/>
        <w:t>Index 2006:</w:t>
      </w:r>
    </w:p>
    <w:p>
      <w:r>
        <w:t>Question : "Alice had 228 nectarines. He diverges all nectarines evenly among some friends. How many friends were there, If each of his friend get 9 nectarines?"</w:t>
      </w:r>
    </w:p>
    <w:p>
      <w:r>
        <w:t>Equation : " X = 228 / 9"</w:t>
      </w:r>
    </w:p>
    <w:p>
      <w:r>
        <w:t xml:space="preserve">Answer : "25.333333333333332" </w:t>
        <w:br/>
        <w:t>}</w:t>
      </w:r>
    </w:p>
    <w:p>
      <w:r>
        <w:t>{</w:t>
        <w:br/>
        <w:t>Index 2007:</w:t>
      </w:r>
    </w:p>
    <w:p>
      <w:r>
        <w:t>Question : "Christina had 128 blueberrys. He imparts all blueberrys evenly among some friends. How many friends were there, If each of his friend get 14 blueberrys?"</w:t>
      </w:r>
    </w:p>
    <w:p>
      <w:r>
        <w:t>Equation : " X = 128 / 14"</w:t>
      </w:r>
    </w:p>
    <w:p>
      <w:r>
        <w:t xml:space="preserve">Answer : "9.142857142857142" </w:t>
        <w:br/>
        <w:t>}</w:t>
      </w:r>
    </w:p>
    <w:p>
      <w:r>
        <w:t>{</w:t>
        <w:br/>
        <w:t>Index 2008:</w:t>
      </w:r>
    </w:p>
    <w:p>
      <w:r>
        <w:t>Question : "William had 349 blackcurrants. He distributes all blackcurrants evenly among some friends. How many friends were there, If each of his friend get 38 blackcurrants?"</w:t>
      </w:r>
    </w:p>
    <w:p>
      <w:r>
        <w:t>Equation : " X = 349 / 38"</w:t>
      </w:r>
    </w:p>
    <w:p>
      <w:r>
        <w:t xml:space="preserve">Answer : "9.18421052631579" </w:t>
        <w:br/>
        <w:t>}</w:t>
      </w:r>
    </w:p>
    <w:p>
      <w:r>
        <w:t>{</w:t>
        <w:br/>
        <w:t>Index 2009:</w:t>
      </w:r>
    </w:p>
    <w:p>
      <w:r>
        <w:t>Question : "Ollie had 355 Pens. He splits all Pens evenly among some friends. How many friends were there, If each of his friend get 39 Pens?"</w:t>
      </w:r>
    </w:p>
    <w:p>
      <w:r>
        <w:t>Equation : " X = 355 / 39"</w:t>
      </w:r>
    </w:p>
    <w:p>
      <w:r>
        <w:t xml:space="preserve">Answer : "9.102564102564102" </w:t>
        <w:br/>
        <w:t>}</w:t>
      </w:r>
    </w:p>
    <w:p>
      <w:r>
        <w:t>{</w:t>
        <w:br/>
        <w:t>Index 2010:</w:t>
      </w:r>
    </w:p>
    <w:p>
      <w:r>
        <w:t>Question : "Joan had 234 Chocolates. He shares all Chocolates evenly among some friends. How many friends were there, If each of his friend get 4 Chocolates?"</w:t>
      </w:r>
    </w:p>
    <w:p>
      <w:r>
        <w:t>Equation : " X = 234 / 4"</w:t>
      </w:r>
    </w:p>
    <w:p>
      <w:r>
        <w:t xml:space="preserve">Answer : "58.5" </w:t>
        <w:br/>
        <w:t>}</w:t>
      </w:r>
    </w:p>
    <w:p>
      <w:r>
        <w:t>{</w:t>
        <w:br/>
        <w:t>Index 2011:</w:t>
      </w:r>
    </w:p>
    <w:p>
      <w:r>
        <w:t>Question : "Neil had 253 Mangos. He halves all Mangos evenly among some friends. How many friends were there, If each of his friend get 22 Mangos?"</w:t>
      </w:r>
    </w:p>
    <w:p>
      <w:r>
        <w:t>Equation : " X = 253 / 22"</w:t>
      </w:r>
    </w:p>
    <w:p>
      <w:r>
        <w:t xml:space="preserve">Answer : "11.5" </w:t>
        <w:br/>
        <w:t>}</w:t>
      </w:r>
    </w:p>
    <w:p>
      <w:r>
        <w:t>{</w:t>
        <w:br/>
        <w:t>Index 2012:</w:t>
      </w:r>
    </w:p>
    <w:p>
      <w:r>
        <w:t>Question : "Mark had 168 lychees. He distributes all lychees evenly among some friends. How many friends were there, If each of his friend get 12 lychees?"</w:t>
      </w:r>
    </w:p>
    <w:p>
      <w:r>
        <w:t>Equation : " X = 168 / 12"</w:t>
      </w:r>
    </w:p>
    <w:p>
      <w:r>
        <w:t xml:space="preserve">Answer : "14.0" </w:t>
        <w:br/>
        <w:t>}</w:t>
      </w:r>
    </w:p>
    <w:p>
      <w:r>
        <w:t>{</w:t>
        <w:br/>
        <w:t>Index 2013:</w:t>
      </w:r>
    </w:p>
    <w:p>
      <w:r>
        <w:t>Question : "Thalia had 386 coconuts. He imparts all coconuts evenly among some friends. How many friends were there, If each of his friend get 15 coconuts?"</w:t>
      </w:r>
    </w:p>
    <w:p>
      <w:r>
        <w:t>Equation : " X = 386 / 15"</w:t>
      </w:r>
    </w:p>
    <w:p>
      <w:r>
        <w:t xml:space="preserve">Answer : "25.733333333333334" </w:t>
        <w:br/>
        <w:t>}</w:t>
      </w:r>
    </w:p>
    <w:p>
      <w:r>
        <w:t>{</w:t>
        <w:br/>
        <w:t>Index 2014:</w:t>
      </w:r>
    </w:p>
    <w:p>
      <w:r>
        <w:t>Question : "Melvin had 135 watermelons. He splits all watermelons evenly among some friends. How many friends were there, If each of his friend get 27 watermelons?"</w:t>
      </w:r>
    </w:p>
    <w:p>
      <w:r>
        <w:t>Equation : " X = 135 / 27"</w:t>
      </w:r>
    </w:p>
    <w:p>
      <w:r>
        <w:t xml:space="preserve">Answer : "5.0" </w:t>
        <w:br/>
        <w:t>}</w:t>
      </w:r>
    </w:p>
    <w:p>
      <w:r>
        <w:t>{</w:t>
        <w:br/>
        <w:t>Index 2015:</w:t>
      </w:r>
    </w:p>
    <w:p>
      <w:r>
        <w:t>Question : "Robert had 312 Presss. He diverges all Presss evenly among some friends. How many friends were there, If each of his friend get 16 Presss?"</w:t>
      </w:r>
    </w:p>
    <w:p>
      <w:r>
        <w:t>Equation : " X = 312 / 16"</w:t>
      </w:r>
    </w:p>
    <w:p>
      <w:r>
        <w:t xml:space="preserve">Answer : "19.5" </w:t>
        <w:br/>
        <w:t>}</w:t>
      </w:r>
    </w:p>
    <w:p>
      <w:r>
        <w:t>{</w:t>
        <w:br/>
        <w:t>Index 2016:</w:t>
      </w:r>
    </w:p>
    <w:p>
      <w:r>
        <w:t>Question : "Irvin had 376 Presss. He divides all Presss evenly among some friends. How many friends were there, If each of his friend get 26 Presss?"</w:t>
      </w:r>
    </w:p>
    <w:p>
      <w:r>
        <w:t>Equation : " X = 376 / 26"</w:t>
      </w:r>
    </w:p>
    <w:p>
      <w:r>
        <w:t xml:space="preserve">Answer : "14.461538461538462" </w:t>
        <w:br/>
        <w:t>}</w:t>
      </w:r>
    </w:p>
    <w:p>
      <w:r>
        <w:t>{</w:t>
        <w:br/>
        <w:t>Index 2017:</w:t>
      </w:r>
    </w:p>
    <w:p>
      <w:r>
        <w:t>Question : "Jack had 300 Begs. He divides all Begs evenly among some friends. How many friends were there, If each of his friend get 4 Begs?"</w:t>
      </w:r>
    </w:p>
    <w:p>
      <w:r>
        <w:t>Equation : " X = 300 / 4"</w:t>
      </w:r>
    </w:p>
    <w:p>
      <w:r>
        <w:t xml:space="preserve">Answer : "75.0" </w:t>
        <w:br/>
        <w:t>}</w:t>
      </w:r>
    </w:p>
    <w:p>
      <w:r>
        <w:t>{</w:t>
        <w:br/>
        <w:t>Index 2018:</w:t>
      </w:r>
    </w:p>
    <w:p>
      <w:r>
        <w:t>Question : "Jessica had 359 blackcurrants. He splits all blackcurrants evenly among some friends. How many friends were there, If each of his friend get 23 blackcurrants?"</w:t>
      </w:r>
    </w:p>
    <w:p>
      <w:r>
        <w:t>Equation : " X = 359 / 23"</w:t>
      </w:r>
    </w:p>
    <w:p>
      <w:r>
        <w:t xml:space="preserve">Answer : "15.608695652173912" </w:t>
        <w:br/>
        <w:t>}</w:t>
      </w:r>
    </w:p>
    <w:p>
      <w:r>
        <w:t>{</w:t>
        <w:br/>
        <w:t>Index 2019:</w:t>
      </w:r>
    </w:p>
    <w:p>
      <w:r>
        <w:t>Question : "Rachel had 232 Biscuits. He shares all Biscuits evenly among some friends. How many friends were there, If each of his friend get 27 Biscuits?"</w:t>
      </w:r>
    </w:p>
    <w:p>
      <w:r>
        <w:t>Equation : " X = 232 / 27"</w:t>
      </w:r>
    </w:p>
    <w:p>
      <w:r>
        <w:t xml:space="preserve">Answer : "8.592592592592593" </w:t>
        <w:br/>
        <w:t>}</w:t>
      </w:r>
    </w:p>
    <w:p>
      <w:r>
        <w:t>{</w:t>
        <w:br/>
        <w:t>Index 2020:</w:t>
      </w:r>
    </w:p>
    <w:p>
      <w:r>
        <w:t>Question : "Candace had 351 kiwis. He sunders all kiwis evenly among some friends. How many friends were there, If each of his friend get 10 kiwis?"</w:t>
      </w:r>
    </w:p>
    <w:p>
      <w:r>
        <w:t>Equation : " X = 351 / 10"</w:t>
      </w:r>
    </w:p>
    <w:p>
      <w:r>
        <w:t xml:space="preserve">Answer : "35.1" </w:t>
        <w:br/>
        <w:t>}</w:t>
      </w:r>
    </w:p>
    <w:p>
      <w:r>
        <w:t>{</w:t>
        <w:br/>
        <w:t>Index 2021:</w:t>
      </w:r>
    </w:p>
    <w:p>
      <w:r>
        <w:t>Question : "Juanita had 127 Boxs. He imparts all Boxs evenly among some friends. How many friends were there, If each of his friend get 8 Boxs?"</w:t>
      </w:r>
    </w:p>
    <w:p>
      <w:r>
        <w:t>Equation : " X = 127 / 8"</w:t>
      </w:r>
    </w:p>
    <w:p>
      <w:r>
        <w:t xml:space="preserve">Answer : "15.875" </w:t>
        <w:br/>
        <w:t>}</w:t>
      </w:r>
    </w:p>
    <w:p>
      <w:r>
        <w:t>{</w:t>
        <w:br/>
        <w:t>Index 2022:</w:t>
      </w:r>
    </w:p>
    <w:p>
      <w:r>
        <w:t>Question : "Claudia had 308 strawberrys. He shares all strawberrys evenly among some friends. How many friends were there, If each of his friend get 33 strawberrys?"</w:t>
      </w:r>
    </w:p>
    <w:p>
      <w:r>
        <w:t>Equation : " X = 308 / 33"</w:t>
      </w:r>
    </w:p>
    <w:p>
      <w:r>
        <w:t xml:space="preserve">Answer : "9.333333333333334" </w:t>
        <w:br/>
        <w:t>}</w:t>
      </w:r>
    </w:p>
    <w:p>
      <w:r>
        <w:t>{</w:t>
        <w:br/>
        <w:t>Index 2023:</w:t>
      </w:r>
    </w:p>
    <w:p>
      <w:r>
        <w:t>Question : "Aisha had 385 Books. He distributes all Books evenly among some friends. How many friends were there, If each of his friend get 28 Books?"</w:t>
      </w:r>
    </w:p>
    <w:p>
      <w:r>
        <w:t>Equation : " X = 385 / 28"</w:t>
      </w:r>
    </w:p>
    <w:p>
      <w:r>
        <w:t xml:space="preserve">Answer : "13.75" </w:t>
        <w:br/>
        <w:t>}</w:t>
      </w:r>
    </w:p>
    <w:p>
      <w:r>
        <w:t>{</w:t>
        <w:br/>
        <w:t>Index 2024:</w:t>
      </w:r>
    </w:p>
    <w:p>
      <w:r>
        <w:t>Question : "Traci had 135 Biscuits. He shares all Biscuits evenly among some friends. How many friends were there, If each of his friend get 17 Biscuits?"</w:t>
      </w:r>
    </w:p>
    <w:p>
      <w:r>
        <w:t>Equation : " X = 135 / 17"</w:t>
      </w:r>
    </w:p>
    <w:p>
      <w:r>
        <w:t xml:space="preserve">Answer : "7.9411764705882355" </w:t>
        <w:br/>
        <w:t>}</w:t>
      </w:r>
    </w:p>
    <w:p>
      <w:r>
        <w:t>{</w:t>
        <w:br/>
        <w:t>Index 2025:</w:t>
      </w:r>
    </w:p>
    <w:p>
      <w:r>
        <w:t>Question : "Jeffery had 246 raspberrys. He divides all raspberrys evenly among some friends. How many friends were there, If each of his friend get 27 raspberrys?"</w:t>
      </w:r>
    </w:p>
    <w:p>
      <w:r>
        <w:t>Equation : " X = 246 / 27"</w:t>
      </w:r>
    </w:p>
    <w:p>
      <w:r>
        <w:t xml:space="preserve">Answer : "9.11111111111111" </w:t>
        <w:br/>
        <w:t>}</w:t>
      </w:r>
    </w:p>
    <w:p>
      <w:r>
        <w:t>{</w:t>
        <w:br/>
        <w:t>Index 2026:</w:t>
      </w:r>
    </w:p>
    <w:p>
      <w:r>
        <w:t>Question : "Daryl had 252 Watchs. He splits all Watchs evenly among some friends. How many friends were there, If each of his friend get 2 Watchs?"</w:t>
      </w:r>
    </w:p>
    <w:p>
      <w:r>
        <w:t>Equation : " X = 252 / 2"</w:t>
      </w:r>
    </w:p>
    <w:p>
      <w:r>
        <w:t xml:space="preserve">Answer : "126.0" </w:t>
        <w:br/>
        <w:t>}</w:t>
      </w:r>
    </w:p>
    <w:p>
      <w:r>
        <w:t>{</w:t>
        <w:br/>
        <w:t>Index 2027:</w:t>
      </w:r>
    </w:p>
    <w:p>
      <w:r>
        <w:t>Question : "Randy had 205 Pens. He sunders all Pens evenly among some friends. How many friends were there, If each of his friend get 31 Pens?"</w:t>
      </w:r>
    </w:p>
    <w:p>
      <w:r>
        <w:t>Equation : " X = 205 / 31"</w:t>
      </w:r>
    </w:p>
    <w:p>
      <w:r>
        <w:t xml:space="preserve">Answer : "6.612903225806452" </w:t>
        <w:br/>
        <w:t>}</w:t>
      </w:r>
    </w:p>
    <w:p>
      <w:r>
        <w:t>{</w:t>
        <w:br/>
        <w:t>Index 2028:</w:t>
      </w:r>
    </w:p>
    <w:p>
      <w:r>
        <w:t>Question : "Theresa had 105 pineapples. He sunders all pineapples evenly among some friends. How many friends were there, If each of his friend get 15 pineapples?"</w:t>
      </w:r>
    </w:p>
    <w:p>
      <w:r>
        <w:t>Equation : " X = 105 / 15"</w:t>
      </w:r>
    </w:p>
    <w:p>
      <w:r>
        <w:t xml:space="preserve">Answer : "7.0" </w:t>
        <w:br/>
        <w:t>}</w:t>
      </w:r>
    </w:p>
    <w:p>
      <w:r>
        <w:t>{</w:t>
        <w:br/>
        <w:t>Index 2029:</w:t>
      </w:r>
    </w:p>
    <w:p>
      <w:r>
        <w:t>Question : "Vernon had 50 oranges. He imparts all oranges evenly among some friends. How many friends were there, If each of his friend get 19 oranges?"</w:t>
      </w:r>
    </w:p>
    <w:p>
      <w:r>
        <w:t>Equation : " X = 50 / 19"</w:t>
      </w:r>
    </w:p>
    <w:p>
      <w:r>
        <w:t xml:space="preserve">Answer : "2.6315789473684212" </w:t>
        <w:br/>
        <w:t>}</w:t>
      </w:r>
    </w:p>
    <w:p>
      <w:r>
        <w:t>{</w:t>
        <w:br/>
        <w:t>Index 2030:</w:t>
      </w:r>
    </w:p>
    <w:p>
      <w:r>
        <w:t>Question : "Richard had 137 Books. He distributes all Books evenly among some friends. How many friends were there, If each of his friend get 34 Books?"</w:t>
      </w:r>
    </w:p>
    <w:p>
      <w:r>
        <w:t>Equation : " X = 137 / 34"</w:t>
      </w:r>
    </w:p>
    <w:p>
      <w:r>
        <w:t xml:space="preserve">Answer : "4.029411764705882" </w:t>
        <w:br/>
        <w:t>}</w:t>
      </w:r>
    </w:p>
    <w:p>
      <w:r>
        <w:t>{</w:t>
        <w:br/>
        <w:t>Index 2031:</w:t>
      </w:r>
    </w:p>
    <w:p>
      <w:r>
        <w:t>Question : "Annabelle had 55 figs. He diverges all figs evenly among some friends. How many friends were there, If each of his friend get 32 figs?"</w:t>
      </w:r>
    </w:p>
    <w:p>
      <w:r>
        <w:t>Equation : " X = 55 / 32"</w:t>
      </w:r>
    </w:p>
    <w:p>
      <w:r>
        <w:t xml:space="preserve">Answer : "1.71875" </w:t>
        <w:br/>
        <w:t>}</w:t>
      </w:r>
    </w:p>
    <w:p>
      <w:r>
        <w:t>{</w:t>
        <w:br/>
        <w:t>Index 2032:</w:t>
      </w:r>
    </w:p>
    <w:p>
      <w:r>
        <w:t>Question : "Yoshiko had 195 Books. He splits all Books evenly among some friends. How many friends were there, If each of his friend get 24 Books?"</w:t>
      </w:r>
    </w:p>
    <w:p>
      <w:r>
        <w:t>Equation : " X = 195 / 24"</w:t>
      </w:r>
    </w:p>
    <w:p>
      <w:r>
        <w:t xml:space="preserve">Answer : "8.125" </w:t>
        <w:br/>
        <w:t>}</w:t>
      </w:r>
    </w:p>
    <w:p>
      <w:r>
        <w:t>{</w:t>
        <w:br/>
        <w:t>Index 2033:</w:t>
      </w:r>
    </w:p>
    <w:p>
      <w:r>
        <w:t>Question : "Wayne had 162 coconuts. He halves all coconuts evenly among some friends. How many friends were there, If each of his friend get 11 coconuts?"</w:t>
      </w:r>
    </w:p>
    <w:p>
      <w:r>
        <w:t>Equation : " X = 162 / 11"</w:t>
      </w:r>
    </w:p>
    <w:p>
      <w:r>
        <w:t xml:space="preserve">Answer : "14.727272727272727" </w:t>
        <w:br/>
        <w:t>}</w:t>
      </w:r>
    </w:p>
    <w:p>
      <w:r>
        <w:t>{</w:t>
        <w:br/>
        <w:t>Index 2034:</w:t>
      </w:r>
    </w:p>
    <w:p>
      <w:r>
        <w:t>Question : "Laura had 379 apricots. He shares all apricots evenly among some friends. How many friends were there, If each of his friend get 7 apricots?"</w:t>
      </w:r>
    </w:p>
    <w:p>
      <w:r>
        <w:t>Equation : " X = 379 / 7"</w:t>
      </w:r>
    </w:p>
    <w:p>
      <w:r>
        <w:t xml:space="preserve">Answer : "54.142857142857146" </w:t>
        <w:br/>
        <w:t>}</w:t>
      </w:r>
    </w:p>
    <w:p>
      <w:r>
        <w:t>{</w:t>
        <w:br/>
        <w:t>Index 2035:</w:t>
      </w:r>
    </w:p>
    <w:p>
      <w:r>
        <w:t>Question : "Rudolph had 398 Bananas. He halves all Bananas evenly among some friends. How many friends were there, If each of his friend get 25 Bananas?"</w:t>
      </w:r>
    </w:p>
    <w:p>
      <w:r>
        <w:t>Equation : " X = 398 / 25"</w:t>
      </w:r>
    </w:p>
    <w:p>
      <w:r>
        <w:t xml:space="preserve">Answer : "15.92" </w:t>
        <w:br/>
        <w:t>}</w:t>
      </w:r>
    </w:p>
    <w:p>
      <w:r>
        <w:t>{</w:t>
        <w:br/>
        <w:t>Index 2036:</w:t>
      </w:r>
    </w:p>
    <w:p>
      <w:r>
        <w:t>Question : "Rowena had 79 avocados. He halves all avocados evenly among some friends. How many friends were there, If each of his friend get 24 avocados?"</w:t>
      </w:r>
    </w:p>
    <w:p>
      <w:r>
        <w:t>Equation : " X = 79 / 24"</w:t>
      </w:r>
    </w:p>
    <w:p>
      <w:r>
        <w:t xml:space="preserve">Answer : "3.2916666666666665" </w:t>
        <w:br/>
        <w:t>}</w:t>
      </w:r>
    </w:p>
    <w:p>
      <w:r>
        <w:t>{</w:t>
        <w:br/>
        <w:t>Index 2037:</w:t>
      </w:r>
    </w:p>
    <w:p>
      <w:r>
        <w:t>Question : "Enrique had 367 peachs. He diverges all peachs evenly among some friends. How many friends were there, If each of his friend get 31 peachs?"</w:t>
      </w:r>
    </w:p>
    <w:p>
      <w:r>
        <w:t>Equation : " X = 367 / 31"</w:t>
      </w:r>
    </w:p>
    <w:p>
      <w:r>
        <w:t xml:space="preserve">Answer : "11.838709677419354" </w:t>
        <w:br/>
        <w:t>}</w:t>
      </w:r>
    </w:p>
    <w:p>
      <w:r>
        <w:t>{</w:t>
        <w:br/>
        <w:t>Index 2038:</w:t>
      </w:r>
    </w:p>
    <w:p>
      <w:r>
        <w:t>Question : "Stephen had 230 coconuts. He distributes all coconuts evenly among some friends. How many friends were there, If each of his friend get 5 coconuts?"</w:t>
      </w:r>
    </w:p>
    <w:p>
      <w:r>
        <w:t>Equation : " X = 230 / 5"</w:t>
      </w:r>
    </w:p>
    <w:p>
      <w:r>
        <w:t xml:space="preserve">Answer : "46.0" </w:t>
        <w:br/>
        <w:t>}</w:t>
      </w:r>
    </w:p>
    <w:p>
      <w:r>
        <w:t>{</w:t>
        <w:br/>
        <w:t>Index 2039:</w:t>
      </w:r>
    </w:p>
    <w:p>
      <w:r>
        <w:t>Question : "Jennie had 207 coconuts. He sunders all coconuts evenly among some friends. How many friends were there, If each of his friend get 25 coconuts?"</w:t>
      </w:r>
    </w:p>
    <w:p>
      <w:r>
        <w:t>Equation : " X = 207 / 25"</w:t>
      </w:r>
    </w:p>
    <w:p>
      <w:r>
        <w:t xml:space="preserve">Answer : "8.28" </w:t>
        <w:br/>
        <w:t>}</w:t>
      </w:r>
    </w:p>
    <w:p>
      <w:r>
        <w:t>{</w:t>
        <w:br/>
        <w:t>Index 2040:</w:t>
      </w:r>
    </w:p>
    <w:p>
      <w:r>
        <w:t>Question : "Jennifer had 262 peachs. He shares all peachs evenly among some friends. How many friends were there, If each of his friend get 15 peachs?"</w:t>
      </w:r>
    </w:p>
    <w:p>
      <w:r>
        <w:t>Equation : " X = 262 / 15"</w:t>
      </w:r>
    </w:p>
    <w:p>
      <w:r>
        <w:t xml:space="preserve">Answer : "17.466666666666665" </w:t>
        <w:br/>
        <w:t>}</w:t>
      </w:r>
    </w:p>
    <w:p>
      <w:r>
        <w:t>{</w:t>
        <w:br/>
        <w:t>Index 2041:</w:t>
      </w:r>
    </w:p>
    <w:p>
      <w:r>
        <w:t>Question : "Kermit had 368 blueberrys. He imparts all blueberrys evenly among some friends. How many friends were there, If each of his friend get 17 blueberrys?"</w:t>
      </w:r>
    </w:p>
    <w:p>
      <w:r>
        <w:t>Equation : " X = 368 / 17"</w:t>
      </w:r>
    </w:p>
    <w:p>
      <w:r>
        <w:t xml:space="preserve">Answer : "21.647058823529413" </w:t>
        <w:br/>
        <w:t>}</w:t>
      </w:r>
    </w:p>
    <w:p>
      <w:r>
        <w:t>{</w:t>
        <w:br/>
        <w:t>Index 2042:</w:t>
      </w:r>
    </w:p>
    <w:p>
      <w:r>
        <w:t>Question : "Cynthia had 278 apricots. He divides all apricots evenly among some friends. How many friends were there, If each of his friend get 9 apricots?"</w:t>
      </w:r>
    </w:p>
    <w:p>
      <w:r>
        <w:t>Equation : " X = 278 / 9"</w:t>
      </w:r>
    </w:p>
    <w:p>
      <w:r>
        <w:t xml:space="preserve">Answer : "30.88888888888889" </w:t>
        <w:br/>
        <w:t>}</w:t>
      </w:r>
    </w:p>
    <w:p>
      <w:r>
        <w:t>{</w:t>
        <w:br/>
        <w:t>Index 2043:</w:t>
      </w:r>
    </w:p>
    <w:p>
      <w:r>
        <w:t>Question : "Fernando had 303 strawberrys. He dispenses all strawberrys evenly among some friends. How many friends were there, If each of his friend get 30 strawberrys?"</w:t>
      </w:r>
    </w:p>
    <w:p>
      <w:r>
        <w:t>Equation : " X = 303 / 30"</w:t>
      </w:r>
    </w:p>
    <w:p>
      <w:r>
        <w:t xml:space="preserve">Answer : "10.1" </w:t>
        <w:br/>
        <w:t>}</w:t>
      </w:r>
    </w:p>
    <w:p>
      <w:r>
        <w:t>{</w:t>
        <w:br/>
        <w:t>Index 2044:</w:t>
      </w:r>
    </w:p>
    <w:p>
      <w:r>
        <w:t>Question : "Tyler had 292 cherrys. He shares all cherrys evenly among some friends. How many friends were there, If each of his friend get 11 cherrys?"</w:t>
      </w:r>
    </w:p>
    <w:p>
      <w:r>
        <w:t>Equation : " X = 292 / 11"</w:t>
      </w:r>
    </w:p>
    <w:p>
      <w:r>
        <w:t xml:space="preserve">Answer : "26.545454545454547" </w:t>
        <w:br/>
        <w:t>}</w:t>
      </w:r>
    </w:p>
    <w:p>
      <w:r>
        <w:t>{</w:t>
        <w:br/>
        <w:t>Index 2045:</w:t>
      </w:r>
    </w:p>
    <w:p>
      <w:r>
        <w:t>Question : "Robert had 225 Cars. He diverges all Cars evenly among some friends. How many friends were there, If each of his friend get 6 Cars?"</w:t>
      </w:r>
    </w:p>
    <w:p>
      <w:r>
        <w:t>Equation : " X = 225 / 6"</w:t>
      </w:r>
    </w:p>
    <w:p>
      <w:r>
        <w:t xml:space="preserve">Answer : "37.5" </w:t>
        <w:br/>
        <w:t>}</w:t>
      </w:r>
    </w:p>
    <w:p>
      <w:r>
        <w:t>{</w:t>
        <w:br/>
        <w:t>Index 2046:</w:t>
      </w:r>
    </w:p>
    <w:p>
      <w:r>
        <w:t>Question : "Melinda had 295 raspberrys. He dispenses all raspberrys evenly among some friends. How many friends were there, If each of his friend get 16 raspberrys?"</w:t>
      </w:r>
    </w:p>
    <w:p>
      <w:r>
        <w:t>Equation : " X = 295 / 16"</w:t>
      </w:r>
    </w:p>
    <w:p>
      <w:r>
        <w:t xml:space="preserve">Answer : "18.4375" </w:t>
        <w:br/>
        <w:t>}</w:t>
      </w:r>
    </w:p>
    <w:p>
      <w:r>
        <w:t>{</w:t>
        <w:br/>
        <w:t>Index 2047:</w:t>
      </w:r>
    </w:p>
    <w:p>
      <w:r>
        <w:t>Question : "Keri had 253 papayas. He divides all papayas evenly among some friends. How many friends were there, If each of his friend get 8 papayas?"</w:t>
      </w:r>
    </w:p>
    <w:p>
      <w:r>
        <w:t>Equation : " X = 253 / 8"</w:t>
      </w:r>
    </w:p>
    <w:p>
      <w:r>
        <w:t xml:space="preserve">Answer : "31.625" </w:t>
        <w:br/>
        <w:t>}</w:t>
      </w:r>
    </w:p>
    <w:p>
      <w:r>
        <w:t>{</w:t>
        <w:br/>
        <w:t>Index 2048:</w:t>
      </w:r>
    </w:p>
    <w:p>
      <w:r>
        <w:t>Question : "Michelle had 354 lychees. He distributes all lychees evenly among some friends. How many friends were there, If each of his friend get 37 lychees?"</w:t>
      </w:r>
    </w:p>
    <w:p>
      <w:r>
        <w:t>Equation : " X = 354 / 37"</w:t>
      </w:r>
    </w:p>
    <w:p>
      <w:r>
        <w:t xml:space="preserve">Answer : "9.567567567567568" </w:t>
        <w:br/>
        <w:t>}</w:t>
      </w:r>
    </w:p>
    <w:p>
      <w:r>
        <w:t>{</w:t>
        <w:br/>
        <w:t>Index 2049:</w:t>
      </w:r>
    </w:p>
    <w:p>
      <w:r>
        <w:t>Question : "Toby had 157 Watchs. He distributes all Watchs evenly among some friends. How many friends were there, If each of his friend get 27 Watchs?"</w:t>
      </w:r>
    </w:p>
    <w:p>
      <w:r>
        <w:t>Equation : " X = 157 / 27"</w:t>
      </w:r>
    </w:p>
    <w:p>
      <w:r>
        <w:t xml:space="preserve">Answer : "5.814814814814815" </w:t>
        <w:br/>
        <w:t>}</w:t>
      </w:r>
    </w:p>
    <w:p>
      <w:r>
        <w:t>{</w:t>
        <w:br/>
        <w:t>Index 2050:</w:t>
      </w:r>
    </w:p>
    <w:p>
      <w:r>
        <w:t>Question : "Irene had 53 Presss. He splits all Presss evenly among some friends. How many friends were there, If each of his friend get 21 Presss?"</w:t>
      </w:r>
    </w:p>
    <w:p>
      <w:r>
        <w:t>Equation : " X = 53 / 21"</w:t>
      </w:r>
    </w:p>
    <w:p>
      <w:r>
        <w:t xml:space="preserve">Answer : "2.5238095238095237" </w:t>
        <w:br/>
        <w:t>}</w:t>
      </w:r>
    </w:p>
    <w:p>
      <w:r>
        <w:t>{</w:t>
        <w:br/>
        <w:t>Index 2051:</w:t>
      </w:r>
    </w:p>
    <w:p>
      <w:r>
        <w:t>Question : "Andrew had 261 blackcurrants. He distributes all blackcurrants evenly among some friends. How many friends were there, If each of his friend get 4 blackcurrants?"</w:t>
      </w:r>
    </w:p>
    <w:p>
      <w:r>
        <w:t>Equation : " X = 261 / 4"</w:t>
      </w:r>
    </w:p>
    <w:p>
      <w:r>
        <w:t xml:space="preserve">Answer : "65.25" </w:t>
        <w:br/>
        <w:t>}</w:t>
      </w:r>
    </w:p>
    <w:p>
      <w:r>
        <w:t>{</w:t>
        <w:br/>
        <w:t>Index 2052:</w:t>
      </w:r>
    </w:p>
    <w:p>
      <w:r>
        <w:t>Question : "Jane had 45 blackcurrants. He sunders all blackcurrants evenly among some friends. How many friends were there, If each of his friend get 16 blackcurrants?"</w:t>
      </w:r>
    </w:p>
    <w:p>
      <w:r>
        <w:t>Equation : " X = 45 / 16"</w:t>
      </w:r>
    </w:p>
    <w:p>
      <w:r>
        <w:t xml:space="preserve">Answer : "2.8125" </w:t>
        <w:br/>
        <w:t>}</w:t>
      </w:r>
    </w:p>
    <w:p>
      <w:r>
        <w:t>{</w:t>
        <w:br/>
        <w:t>Index 2053:</w:t>
      </w:r>
    </w:p>
    <w:p>
      <w:r>
        <w:t>Question : "Clarence had 218 peachs. He halves all peachs evenly among some friends. How many friends were there, If each of his friend get 5 peachs?"</w:t>
      </w:r>
    </w:p>
    <w:p>
      <w:r>
        <w:t>Equation : " X = 218 / 5"</w:t>
      </w:r>
    </w:p>
    <w:p>
      <w:r>
        <w:t xml:space="preserve">Answer : "43.6" </w:t>
        <w:br/>
        <w:t>}</w:t>
      </w:r>
    </w:p>
    <w:p>
      <w:r>
        <w:t>{</w:t>
        <w:br/>
        <w:t>Index 2054:</w:t>
      </w:r>
    </w:p>
    <w:p>
      <w:r>
        <w:t>Question : "Gabriel had 61 Dolls. He distributes all Dolls evenly among some friends. How many friends were there, If each of his friend get 27 Dolls?"</w:t>
      </w:r>
    </w:p>
    <w:p>
      <w:r>
        <w:t>Equation : " X = 61 / 27"</w:t>
      </w:r>
    </w:p>
    <w:p>
      <w:r>
        <w:t xml:space="preserve">Answer : "2.259259259259259" </w:t>
        <w:br/>
        <w:t>}</w:t>
      </w:r>
    </w:p>
    <w:p>
      <w:r>
        <w:t>{</w:t>
        <w:br/>
        <w:t>Index 2055:</w:t>
      </w:r>
    </w:p>
    <w:p>
      <w:r>
        <w:t>Question : "Lawrence had 133 oranges. He dispenses all oranges evenly among some friends. How many friends were there, If each of his friend get 35 oranges?"</w:t>
      </w:r>
    </w:p>
    <w:p>
      <w:r>
        <w:t>Equation : " X = 133 / 35"</w:t>
      </w:r>
    </w:p>
    <w:p>
      <w:r>
        <w:t xml:space="preserve">Answer : "3.8" </w:t>
        <w:br/>
        <w:t>}</w:t>
      </w:r>
    </w:p>
    <w:p>
      <w:r>
        <w:t>{</w:t>
        <w:br/>
        <w:t>Index 2056:</w:t>
      </w:r>
    </w:p>
    <w:p>
      <w:r>
        <w:t>Question : "David had 246 lychees. He distributes all lychees evenly among some friends. How many friends were there, If each of his friend get 22 lychees?"</w:t>
      </w:r>
    </w:p>
    <w:p>
      <w:r>
        <w:t>Equation : " X = 246 / 22"</w:t>
      </w:r>
    </w:p>
    <w:p>
      <w:r>
        <w:t xml:space="preserve">Answer : "11.181818181818182" </w:t>
        <w:br/>
        <w:t>}</w:t>
      </w:r>
    </w:p>
    <w:p>
      <w:r>
        <w:t>{</w:t>
        <w:br/>
        <w:t>Index 2057:</w:t>
      </w:r>
    </w:p>
    <w:p>
      <w:r>
        <w:t>Question : "Dorothy had 236 limes. He sunders all limes evenly among some friends. How many friends were there, If each of his friend get 34 limes?"</w:t>
      </w:r>
    </w:p>
    <w:p>
      <w:r>
        <w:t>Equation : " X = 236 / 34"</w:t>
      </w:r>
    </w:p>
    <w:p>
      <w:r>
        <w:t xml:space="preserve">Answer : "6.9411764705882355" </w:t>
        <w:br/>
        <w:t>}</w:t>
      </w:r>
    </w:p>
    <w:p>
      <w:r>
        <w:t>{</w:t>
        <w:br/>
        <w:t>Index 2058:</w:t>
      </w:r>
    </w:p>
    <w:p>
      <w:r>
        <w:t>Question : "Bertha had 118 Chocolates. He sunders all Chocolates evenly among some friends. How many friends were there, If each of his friend get 32 Chocolates?"</w:t>
      </w:r>
    </w:p>
    <w:p>
      <w:r>
        <w:t>Equation : " X = 118 / 32"</w:t>
      </w:r>
    </w:p>
    <w:p>
      <w:r>
        <w:t xml:space="preserve">Answer : "3.6875" </w:t>
        <w:br/>
        <w:t>}</w:t>
      </w:r>
    </w:p>
    <w:p>
      <w:r>
        <w:t>{</w:t>
        <w:br/>
        <w:t>Index 2059:</w:t>
      </w:r>
    </w:p>
    <w:p>
      <w:r>
        <w:t>Question : "John had 111 papayas. He distributes all papayas evenly among some friends. How many friends were there, If each of his friend get 25 papayas?"</w:t>
      </w:r>
    </w:p>
    <w:p>
      <w:r>
        <w:t>Equation : " X = 111 / 25"</w:t>
      </w:r>
    </w:p>
    <w:p>
      <w:r>
        <w:t xml:space="preserve">Answer : "4.44" </w:t>
        <w:br/>
        <w:t>}</w:t>
      </w:r>
    </w:p>
    <w:p>
      <w:r>
        <w:t>{</w:t>
        <w:br/>
        <w:t>Index 2060:</w:t>
      </w:r>
    </w:p>
    <w:p>
      <w:r>
        <w:t>Question : "James had 189 blueberrys. He distributes all blueberrys evenly among some friends. How many friends were there, If each of his friend get 30 blueberrys?"</w:t>
      </w:r>
    </w:p>
    <w:p>
      <w:r>
        <w:t>Equation : " X = 189 / 30"</w:t>
      </w:r>
    </w:p>
    <w:p>
      <w:r>
        <w:t xml:space="preserve">Answer : "6.3" </w:t>
        <w:br/>
        <w:t>}</w:t>
      </w:r>
    </w:p>
    <w:p>
      <w:r>
        <w:t>{</w:t>
        <w:br/>
        <w:t>Index 2061:</w:t>
      </w:r>
    </w:p>
    <w:p>
      <w:r>
        <w:t>Question : "Louise had 156 quinces. He halves all quinces evenly among some friends. How many friends were there, If each of his friend get 12 quinces?"</w:t>
      </w:r>
    </w:p>
    <w:p>
      <w:r>
        <w:t>Equation : " X = 156 / 12"</w:t>
      </w:r>
    </w:p>
    <w:p>
      <w:r>
        <w:t xml:space="preserve">Answer : "13.0" </w:t>
        <w:br/>
        <w:t>}</w:t>
      </w:r>
    </w:p>
    <w:p>
      <w:r>
        <w:t>{</w:t>
        <w:br/>
        <w:t>Index 2062:</w:t>
      </w:r>
    </w:p>
    <w:p>
      <w:r>
        <w:t>Question : "Clara had 241 lemons. He divides all lemons evenly among some friends. How many friends were there, If each of his friend get 11 lemons?"</w:t>
      </w:r>
    </w:p>
    <w:p>
      <w:r>
        <w:t>Equation : " X = 241 / 11"</w:t>
      </w:r>
    </w:p>
    <w:p>
      <w:r>
        <w:t xml:space="preserve">Answer : "21.90909090909091" </w:t>
        <w:br/>
        <w:t>}</w:t>
      </w:r>
    </w:p>
    <w:p>
      <w:r>
        <w:t>{</w:t>
        <w:br/>
        <w:t>Index 2063:</w:t>
      </w:r>
    </w:p>
    <w:p>
      <w:r>
        <w:t>Question : "Phillip had 316 blackcurrants. He sunders all blackcurrants evenly among some friends. How many friends were there, If each of his friend get 9 blackcurrants?"</w:t>
      </w:r>
    </w:p>
    <w:p>
      <w:r>
        <w:t>Equation : " X = 316 / 9"</w:t>
      </w:r>
    </w:p>
    <w:p>
      <w:r>
        <w:t xml:space="preserve">Answer : "35.111111111111114" </w:t>
        <w:br/>
        <w:t>}</w:t>
      </w:r>
    </w:p>
    <w:p>
      <w:r>
        <w:t>{</w:t>
        <w:br/>
        <w:t>Index 2064:</w:t>
      </w:r>
    </w:p>
    <w:p>
      <w:r>
        <w:t>Question : "Roy had 369 oranges. He diverges all oranges evenly among some friends. How many friends were there, If each of his friend get 14 oranges?"</w:t>
      </w:r>
    </w:p>
    <w:p>
      <w:r>
        <w:t>Equation : " X = 369 / 14"</w:t>
      </w:r>
    </w:p>
    <w:p>
      <w:r>
        <w:t xml:space="preserve">Answer : "26.357142857142858" </w:t>
        <w:br/>
        <w:t>}</w:t>
      </w:r>
    </w:p>
    <w:p>
      <w:r>
        <w:t>{</w:t>
        <w:br/>
        <w:t>Index 2065:</w:t>
      </w:r>
    </w:p>
    <w:p>
      <w:r>
        <w:t>Question : "Michael had 123 avocados. He shares all avocados evenly among some friends. How many friends were there, If each of his friend get 18 avocados?"</w:t>
      </w:r>
    </w:p>
    <w:p>
      <w:r>
        <w:t>Equation : " X = 123 / 18"</w:t>
      </w:r>
    </w:p>
    <w:p>
      <w:r>
        <w:t xml:space="preserve">Answer : "6.833333333333333" </w:t>
        <w:br/>
        <w:t>}</w:t>
      </w:r>
    </w:p>
    <w:p>
      <w:r>
        <w:t>{</w:t>
        <w:br/>
        <w:t>Index 2066:</w:t>
      </w:r>
    </w:p>
    <w:p>
      <w:r>
        <w:t>Question : "Nina had 275 pineapples. He dispenses all pineapples evenly among some friends. How many friends were there, If each of his friend get 5 pineapples?"</w:t>
      </w:r>
    </w:p>
    <w:p>
      <w:r>
        <w:t>Equation : " X = 275 / 5"</w:t>
      </w:r>
    </w:p>
    <w:p>
      <w:r>
        <w:t xml:space="preserve">Answer : "55.0" </w:t>
        <w:br/>
        <w:t>}</w:t>
      </w:r>
    </w:p>
    <w:p>
      <w:r>
        <w:t>{</w:t>
        <w:br/>
        <w:t>Index 2067:</w:t>
      </w:r>
    </w:p>
    <w:p>
      <w:r>
        <w:t>Question : "Brenda had 67 Presss. He dispenses all Presss evenly among some friends. How many friends were there, If each of his friend get 21 Presss?"</w:t>
      </w:r>
    </w:p>
    <w:p>
      <w:r>
        <w:t>Equation : " X = 67 / 21"</w:t>
      </w:r>
    </w:p>
    <w:p>
      <w:r>
        <w:t xml:space="preserve">Answer : "3.1904761904761907" </w:t>
        <w:br/>
        <w:t>}</w:t>
      </w:r>
    </w:p>
    <w:p>
      <w:r>
        <w:t>{</w:t>
        <w:br/>
        <w:t>Index 2068:</w:t>
      </w:r>
    </w:p>
    <w:p>
      <w:r>
        <w:t>Question : "Emily had 63 blackcurrants. He halves all blackcurrants evenly among some friends. How many friends were there, If each of his friend get 31 blackcurrants?"</w:t>
      </w:r>
    </w:p>
    <w:p>
      <w:r>
        <w:t>Equation : " X = 63 / 31"</w:t>
      </w:r>
    </w:p>
    <w:p>
      <w:r>
        <w:t xml:space="preserve">Answer : "2.032258064516129" </w:t>
        <w:br/>
        <w:t>}</w:t>
      </w:r>
    </w:p>
    <w:p>
      <w:r>
        <w:t>{</w:t>
        <w:br/>
        <w:t>Index 2069:</w:t>
      </w:r>
    </w:p>
    <w:p>
      <w:r>
        <w:t>Question : "Bernard had 234 lemons. He dispenses all lemons evenly among some friends. How many friends were there, If each of his friend get 40 lemons?"</w:t>
      </w:r>
    </w:p>
    <w:p>
      <w:r>
        <w:t>Equation : " X = 234 / 40"</w:t>
      </w:r>
    </w:p>
    <w:p>
      <w:r>
        <w:t xml:space="preserve">Answer : "5.85" </w:t>
        <w:br/>
        <w:t>}</w:t>
      </w:r>
    </w:p>
    <w:p>
      <w:r>
        <w:t>{</w:t>
        <w:br/>
        <w:t>Index 2070:</w:t>
      </w:r>
    </w:p>
    <w:p>
      <w:r>
        <w:t>Question : "Lisa had 200 pineapples. He shares all pineapples evenly among some friends. How many friends were there, If each of his friend get 30 pineapples?"</w:t>
      </w:r>
    </w:p>
    <w:p>
      <w:r>
        <w:t>Equation : " X = 200 / 30"</w:t>
      </w:r>
    </w:p>
    <w:p>
      <w:r>
        <w:t xml:space="preserve">Answer : "6.666666666666667" </w:t>
        <w:br/>
        <w:t>}</w:t>
      </w:r>
    </w:p>
    <w:p>
      <w:r>
        <w:t>{</w:t>
        <w:br/>
        <w:t>Index 2071:</w:t>
      </w:r>
    </w:p>
    <w:p>
      <w:r>
        <w:t>Question : "Erma had 182 bananas. He divides all bananas evenly among some friends. How many friends were there, If each of his friend get 6 bananas?"</w:t>
      </w:r>
    </w:p>
    <w:p>
      <w:r>
        <w:t>Equation : " X = 182 / 6"</w:t>
      </w:r>
    </w:p>
    <w:p>
      <w:r>
        <w:t xml:space="preserve">Answer : "30.333333333333332" </w:t>
        <w:br/>
        <w:t>}</w:t>
      </w:r>
    </w:p>
    <w:p>
      <w:r>
        <w:t>{</w:t>
        <w:br/>
        <w:t>Index 2072:</w:t>
      </w:r>
    </w:p>
    <w:p>
      <w:r>
        <w:t>Question : "Patricia had 185 apples. He distributes all apples evenly among some friends. How many friends were there, If each of his friend get 34 apples?"</w:t>
      </w:r>
    </w:p>
    <w:p>
      <w:r>
        <w:t>Equation : " X = 185 / 34"</w:t>
      </w:r>
    </w:p>
    <w:p>
      <w:r>
        <w:t xml:space="preserve">Answer : "5.4411764705882355" </w:t>
        <w:br/>
        <w:t>}</w:t>
      </w:r>
    </w:p>
    <w:p>
      <w:r>
        <w:t>{</w:t>
        <w:br/>
        <w:t>Index 2073:</w:t>
      </w:r>
    </w:p>
    <w:p>
      <w:r>
        <w:t>Question : "Don had 198 Books. He splits all Books evenly among some friends. How many friends were there, If each of his friend get 36 Books?"</w:t>
      </w:r>
    </w:p>
    <w:p>
      <w:r>
        <w:t>Equation : " X = 198 / 36"</w:t>
      </w:r>
    </w:p>
    <w:p>
      <w:r>
        <w:t xml:space="preserve">Answer : "5.5" </w:t>
        <w:br/>
        <w:t>}</w:t>
      </w:r>
    </w:p>
    <w:p>
      <w:r>
        <w:t>{</w:t>
        <w:br/>
        <w:t>Index 2074:</w:t>
      </w:r>
    </w:p>
    <w:p>
      <w:r>
        <w:t>Question : "Bobby had 139 Cars. He dispenses all Cars evenly among some friends. How many friends were there, If each of his friend get 31 Cars?"</w:t>
      </w:r>
    </w:p>
    <w:p>
      <w:r>
        <w:t>Equation : " X = 139 / 31"</w:t>
      </w:r>
    </w:p>
    <w:p>
      <w:r>
        <w:t xml:space="preserve">Answer : "4.483870967741935" </w:t>
        <w:br/>
        <w:t>}</w:t>
      </w:r>
    </w:p>
    <w:p>
      <w:r>
        <w:t>{</w:t>
        <w:br/>
        <w:t>Index 2075:</w:t>
      </w:r>
    </w:p>
    <w:p>
      <w:r>
        <w:t>Question : "Doreatha had 198 Chocolates. He dispenses all Chocolates evenly among some friends. How many friends were there, If each of his friend get 29 Chocolates?"</w:t>
      </w:r>
    </w:p>
    <w:p>
      <w:r>
        <w:t>Equation : " X = 198 / 29"</w:t>
      </w:r>
    </w:p>
    <w:p>
      <w:r>
        <w:t xml:space="preserve">Answer : "6.827586206896552" </w:t>
        <w:br/>
        <w:t>}</w:t>
      </w:r>
    </w:p>
    <w:p>
      <w:r>
        <w:t>{</w:t>
        <w:br/>
        <w:t>Index 2076:</w:t>
      </w:r>
    </w:p>
    <w:p>
      <w:r>
        <w:t>Question : "Rodney had 46 oranges. He shares all oranges evenly among some friends. How many friends were there, If each of his friend get 20 oranges?"</w:t>
      </w:r>
    </w:p>
    <w:p>
      <w:r>
        <w:t>Equation : " X = 46 / 20"</w:t>
      </w:r>
    </w:p>
    <w:p>
      <w:r>
        <w:t xml:space="preserve">Answer : "2.3" </w:t>
        <w:br/>
        <w:t>}</w:t>
      </w:r>
    </w:p>
    <w:p>
      <w:r>
        <w:t>{</w:t>
        <w:br/>
        <w:t>Index 2077:</w:t>
      </w:r>
    </w:p>
    <w:p>
      <w:r>
        <w:t>Question : "David had 276 papayas. He distributes all papayas evenly among some friends. How many friends were there, If each of his friend get 3 papayas?"</w:t>
      </w:r>
    </w:p>
    <w:p>
      <w:r>
        <w:t>Equation : " X = 276 / 3"</w:t>
      </w:r>
    </w:p>
    <w:p>
      <w:r>
        <w:t xml:space="preserve">Answer : "92.0" </w:t>
        <w:br/>
        <w:t>}</w:t>
      </w:r>
    </w:p>
    <w:p>
      <w:r>
        <w:t>{</w:t>
        <w:br/>
        <w:t>Index 2078:</w:t>
      </w:r>
    </w:p>
    <w:p>
      <w:r>
        <w:t>Question : "Matthew had 190 Boxs. He halves all Boxs evenly among some friends. How many friends were there, If each of his friend get 36 Boxs?"</w:t>
      </w:r>
    </w:p>
    <w:p>
      <w:r>
        <w:t>Equation : " X = 190 / 36"</w:t>
      </w:r>
    </w:p>
    <w:p>
      <w:r>
        <w:t xml:space="preserve">Answer : "5.277777777777778" </w:t>
        <w:br/>
        <w:t>}</w:t>
      </w:r>
    </w:p>
    <w:p>
      <w:r>
        <w:t>{</w:t>
        <w:br/>
        <w:t>Index 2079:</w:t>
      </w:r>
    </w:p>
    <w:p>
      <w:r>
        <w:t>Question : "Rudolph had 84 Presss. He diverges all Presss evenly among some friends. How many friends were there, If each of his friend get 2 Presss?"</w:t>
      </w:r>
    </w:p>
    <w:p>
      <w:r>
        <w:t>Equation : " X = 84 / 2"</w:t>
      </w:r>
    </w:p>
    <w:p>
      <w:r>
        <w:t xml:space="preserve">Answer : "42.0" </w:t>
        <w:br/>
        <w:t>}</w:t>
      </w:r>
    </w:p>
    <w:p>
      <w:r>
        <w:t>{</w:t>
        <w:br/>
        <w:t>Index 2080:</w:t>
      </w:r>
    </w:p>
    <w:p>
      <w:r>
        <w:t>Question : "Jerri had 177 blackcurrants. He diverges all blackcurrants evenly among some friends. How many friends were there, If each of his friend get 6 blackcurrants?"</w:t>
      </w:r>
    </w:p>
    <w:p>
      <w:r>
        <w:t>Equation : " X = 177 / 6"</w:t>
      </w:r>
    </w:p>
    <w:p>
      <w:r>
        <w:t xml:space="preserve">Answer : "29.5" </w:t>
        <w:br/>
        <w:t>}</w:t>
      </w:r>
    </w:p>
    <w:p>
      <w:r>
        <w:t>{</w:t>
        <w:br/>
        <w:t>Index 2081:</w:t>
      </w:r>
    </w:p>
    <w:p>
      <w:r>
        <w:t>Question : "Byron had 332 lemons. He splits all lemons evenly among some friends. How many friends were there, If each of his friend get 11 lemons?"</w:t>
      </w:r>
    </w:p>
    <w:p>
      <w:r>
        <w:t>Equation : " X = 332 / 11"</w:t>
      </w:r>
    </w:p>
    <w:p>
      <w:r>
        <w:t xml:space="preserve">Answer : "30.181818181818183" </w:t>
        <w:br/>
        <w:t>}</w:t>
      </w:r>
    </w:p>
    <w:p>
      <w:r>
        <w:t>{</w:t>
        <w:br/>
        <w:t>Index 2082:</w:t>
      </w:r>
    </w:p>
    <w:p>
      <w:r>
        <w:t>Question : "Lisa had 180 bananas. He divides all bananas evenly among some friends. How many friends were there, If each of his friend get 16 bananas?"</w:t>
      </w:r>
    </w:p>
    <w:p>
      <w:r>
        <w:t>Equation : " X = 180 / 16"</w:t>
      </w:r>
    </w:p>
    <w:p>
      <w:r>
        <w:t xml:space="preserve">Answer : "11.25" </w:t>
        <w:br/>
        <w:t>}</w:t>
      </w:r>
    </w:p>
    <w:p>
      <w:r>
        <w:t>{</w:t>
        <w:br/>
        <w:t>Index 2083:</w:t>
      </w:r>
    </w:p>
    <w:p>
      <w:r>
        <w:t>Question : "Gregory had 186 Watchs. He distributes all Watchs evenly among some friends. How many friends were there, If each of his friend get 5 Watchs?"</w:t>
      </w:r>
    </w:p>
    <w:p>
      <w:r>
        <w:t>Equation : " X = 186 / 5"</w:t>
      </w:r>
    </w:p>
    <w:p>
      <w:r>
        <w:t xml:space="preserve">Answer : "37.2" </w:t>
        <w:br/>
        <w:t>}</w:t>
      </w:r>
    </w:p>
    <w:p>
      <w:r>
        <w:t>{</w:t>
        <w:br/>
        <w:t>Index 2084:</w:t>
      </w:r>
    </w:p>
    <w:p>
      <w:r>
        <w:t>Question : "Viola had 228 bananas. He dispenses all bananas evenly among some friends. How many friends were there, If each of his friend get 36 bananas?"</w:t>
      </w:r>
    </w:p>
    <w:p>
      <w:r>
        <w:t>Equation : " X = 228 / 36"</w:t>
      </w:r>
    </w:p>
    <w:p>
      <w:r>
        <w:t xml:space="preserve">Answer : "6.333333333333333" </w:t>
        <w:br/>
        <w:t>}</w:t>
      </w:r>
    </w:p>
    <w:p>
      <w:r>
        <w:t>{</w:t>
        <w:br/>
        <w:t>Index 2085:</w:t>
      </w:r>
    </w:p>
    <w:p>
      <w:r>
        <w:t>Question : "Francine had 367 apples. He distributes all apples evenly among some friends. How many friends were there, If each of his friend get 4 apples?"</w:t>
      </w:r>
    </w:p>
    <w:p>
      <w:r>
        <w:t>Equation : " X = 367 / 4"</w:t>
      </w:r>
    </w:p>
    <w:p>
      <w:r>
        <w:t xml:space="preserve">Answer : "91.75" </w:t>
        <w:br/>
        <w:t>}</w:t>
      </w:r>
    </w:p>
    <w:p>
      <w:r>
        <w:t>{</w:t>
        <w:br/>
        <w:t>Index 2086:</w:t>
      </w:r>
    </w:p>
    <w:p>
      <w:r>
        <w:t>Question : "Willie had 223 Bananas. He distributes all Bananas evenly among some friends. How many friends were there, If each of his friend get 8 Bananas?"</w:t>
      </w:r>
    </w:p>
    <w:p>
      <w:r>
        <w:t>Equation : " X = 223 / 8"</w:t>
      </w:r>
    </w:p>
    <w:p>
      <w:r>
        <w:t xml:space="preserve">Answer : "27.875" </w:t>
        <w:br/>
        <w:t>}</w:t>
      </w:r>
    </w:p>
    <w:p>
      <w:r>
        <w:t>{</w:t>
        <w:br/>
        <w:t>Index 2087:</w:t>
      </w:r>
    </w:p>
    <w:p>
      <w:r>
        <w:t>Question : "Allan had 371 quinces. He divides all quinces evenly among some friends. How many friends were there, If each of his friend get 18 quinces?"</w:t>
      </w:r>
    </w:p>
    <w:p>
      <w:r>
        <w:t>Equation : " X = 371 / 18"</w:t>
      </w:r>
    </w:p>
    <w:p>
      <w:r>
        <w:t xml:space="preserve">Answer : "20.61111111111111" </w:t>
        <w:br/>
        <w:t>}</w:t>
      </w:r>
    </w:p>
    <w:p>
      <w:r>
        <w:t>{</w:t>
        <w:br/>
        <w:t>Index 2088:</w:t>
      </w:r>
    </w:p>
    <w:p>
      <w:r>
        <w:t>Question : "Shana had 51 blueberrys. He splits all blueberrys evenly among some friends. How many friends were there, If each of his friend get 4 blueberrys?"</w:t>
      </w:r>
    </w:p>
    <w:p>
      <w:r>
        <w:t>Equation : " X = 51 / 4"</w:t>
      </w:r>
    </w:p>
    <w:p>
      <w:r>
        <w:t xml:space="preserve">Answer : "12.75" </w:t>
        <w:br/>
        <w:t>}</w:t>
      </w:r>
    </w:p>
    <w:p>
      <w:r>
        <w:t>{</w:t>
        <w:br/>
        <w:t>Index 2089:</w:t>
      </w:r>
    </w:p>
    <w:p>
      <w:r>
        <w:t>Question : "Martin had 147 raspberrys. He sunders all raspberrys evenly among some friends. How many friends were there, If each of his friend get 22 raspberrys?"</w:t>
      </w:r>
    </w:p>
    <w:p>
      <w:r>
        <w:t>Equation : " X = 147 / 22"</w:t>
      </w:r>
    </w:p>
    <w:p>
      <w:r>
        <w:t xml:space="preserve">Answer : "6.681818181818182" </w:t>
        <w:br/>
        <w:t>}</w:t>
      </w:r>
    </w:p>
    <w:p>
      <w:r>
        <w:t>{</w:t>
        <w:br/>
        <w:t>Index 2090:</w:t>
      </w:r>
    </w:p>
    <w:p>
      <w:r>
        <w:t>Question : "Ruthie had 299 Chocolates. He distributes all Chocolates evenly among some friends. How many friends were there, If each of his friend get 25 Chocolates?"</w:t>
      </w:r>
    </w:p>
    <w:p>
      <w:r>
        <w:t>Equation : " X = 299 / 25"</w:t>
      </w:r>
    </w:p>
    <w:p>
      <w:r>
        <w:t xml:space="preserve">Answer : "11.96" </w:t>
        <w:br/>
        <w:t>}</w:t>
      </w:r>
    </w:p>
    <w:p>
      <w:r>
        <w:t>{</w:t>
        <w:br/>
        <w:t>Index 2091:</w:t>
      </w:r>
    </w:p>
    <w:p>
      <w:r>
        <w:t>Question : "Bonnie had 356 Boxs. He splits all Boxs evenly among some friends. How many friends were there, If each of his friend get 16 Boxs?"</w:t>
      </w:r>
    </w:p>
    <w:p>
      <w:r>
        <w:t>Equation : " X = 356 / 16"</w:t>
      </w:r>
    </w:p>
    <w:p>
      <w:r>
        <w:t xml:space="preserve">Answer : "22.25" </w:t>
        <w:br/>
        <w:t>}</w:t>
      </w:r>
    </w:p>
    <w:p>
      <w:r>
        <w:t>{</w:t>
        <w:br/>
        <w:t>Index 2092:</w:t>
      </w:r>
    </w:p>
    <w:p>
      <w:r>
        <w:t>Question : "Mercedez had 364 lemons. He halves all lemons evenly among some friends. How many friends were there, If each of his friend get 32 lemons?"</w:t>
      </w:r>
    </w:p>
    <w:p>
      <w:r>
        <w:t>Equation : " X = 364 / 32"</w:t>
      </w:r>
    </w:p>
    <w:p>
      <w:r>
        <w:t xml:space="preserve">Answer : "11.375" </w:t>
        <w:br/>
        <w:t>}</w:t>
      </w:r>
    </w:p>
    <w:p>
      <w:r>
        <w:t>{</w:t>
        <w:br/>
        <w:t>Index 2093:</w:t>
      </w:r>
    </w:p>
    <w:p>
      <w:r>
        <w:t>Question : "Joe had 239 Cars. He sunders all Cars evenly among some friends. How many friends were there, If each of his friend get 24 Cars?"</w:t>
      </w:r>
    </w:p>
    <w:p>
      <w:r>
        <w:t>Equation : " X = 239 / 24"</w:t>
      </w:r>
    </w:p>
    <w:p>
      <w:r>
        <w:t xml:space="preserve">Answer : "9.958333333333334" </w:t>
        <w:br/>
        <w:t>}</w:t>
      </w:r>
    </w:p>
    <w:p>
      <w:r>
        <w:t>{</w:t>
        <w:br/>
        <w:t>Index 2094:</w:t>
      </w:r>
    </w:p>
    <w:p>
      <w:r>
        <w:t>Question : "Virginia had 94 Chocolates. He diverges all Chocolates evenly among some friends. How many friends were there, If each of his friend get 37 Chocolates?"</w:t>
      </w:r>
    </w:p>
    <w:p>
      <w:r>
        <w:t>Equation : " X = 94 / 37"</w:t>
      </w:r>
    </w:p>
    <w:p>
      <w:r>
        <w:t xml:space="preserve">Answer : "2.5405405405405403" </w:t>
        <w:br/>
        <w:t>}</w:t>
      </w:r>
    </w:p>
    <w:p>
      <w:r>
        <w:t>{</w:t>
        <w:br/>
        <w:t>Index 2095:</w:t>
      </w:r>
    </w:p>
    <w:p>
      <w:r>
        <w:t>Question : "Sara had 207 Presss. He divides all Presss evenly among some friends. How many friends were there, If each of his friend get 25 Presss?"</w:t>
      </w:r>
    </w:p>
    <w:p>
      <w:r>
        <w:t>Equation : " X = 207 / 25"</w:t>
      </w:r>
    </w:p>
    <w:p>
      <w:r>
        <w:t xml:space="preserve">Answer : "8.28" </w:t>
        <w:br/>
        <w:t>}</w:t>
      </w:r>
    </w:p>
    <w:p>
      <w:r>
        <w:t>{</w:t>
        <w:br/>
        <w:t>Index 2096:</w:t>
      </w:r>
    </w:p>
    <w:p>
      <w:r>
        <w:t>Question : "Edna had 93 Watchs. He dispenses all Watchs evenly among some friends. How many friends were there, If each of his friend get 18 Watchs?"</w:t>
      </w:r>
    </w:p>
    <w:p>
      <w:r>
        <w:t>Equation : " X = 93 / 18"</w:t>
      </w:r>
    </w:p>
    <w:p>
      <w:r>
        <w:t xml:space="preserve">Answer : "5.166666666666667" </w:t>
        <w:br/>
        <w:t>}</w:t>
      </w:r>
    </w:p>
    <w:p>
      <w:r>
        <w:t>{</w:t>
        <w:br/>
        <w:t>Index 2097:</w:t>
      </w:r>
    </w:p>
    <w:p>
      <w:r>
        <w:t>Question : "Stacy had 358 Dolls. He divides all Dolls evenly among some friends. How many friends were there, If each of his friend get 35 Dolls?"</w:t>
      </w:r>
    </w:p>
    <w:p>
      <w:r>
        <w:t>Equation : " X = 358 / 35"</w:t>
      </w:r>
    </w:p>
    <w:p>
      <w:r>
        <w:t xml:space="preserve">Answer : "10.228571428571428" </w:t>
        <w:br/>
        <w:t>}</w:t>
      </w:r>
    </w:p>
    <w:p>
      <w:r>
        <w:t>{</w:t>
        <w:br/>
        <w:t>Index 2098:</w:t>
      </w:r>
    </w:p>
    <w:p>
      <w:r>
        <w:t>Question : "Everett had 316 Presss. He splits all Presss evenly among some friends. How many friends were there, If each of his friend get 24 Presss?"</w:t>
      </w:r>
    </w:p>
    <w:p>
      <w:r>
        <w:t>Equation : " X = 316 / 24"</w:t>
      </w:r>
    </w:p>
    <w:p>
      <w:r>
        <w:t xml:space="preserve">Answer : "13.166666666666666" </w:t>
        <w:br/>
        <w:t>}</w:t>
      </w:r>
    </w:p>
    <w:p>
      <w:r>
        <w:t>{</w:t>
        <w:br/>
        <w:t>Index 2099:</w:t>
      </w:r>
    </w:p>
    <w:p>
      <w:r>
        <w:t>Question : "Dennis had 164 watermelons. He halves all watermelons evenly among some friends. How many friends were there, If each of his friend get 17 watermelons?"</w:t>
      </w:r>
    </w:p>
    <w:p>
      <w:r>
        <w:t>Equation : " X = 164 / 17"</w:t>
      </w:r>
    </w:p>
    <w:p>
      <w:r>
        <w:t xml:space="preserve">Answer : "9.647058823529411" </w:t>
        <w:br/>
        <w:t>}</w:t>
      </w:r>
    </w:p>
    <w:p>
      <w:r>
        <w:t>{</w:t>
        <w:br/>
        <w:t>Index 2100:</w:t>
      </w:r>
    </w:p>
    <w:p>
      <w:r>
        <w:t>Question : "Katina had 72 Bananas. He shares all Bananas evenly among some friends. How many friends were there, If each of his friend get 3 Bananas?"</w:t>
      </w:r>
    </w:p>
    <w:p>
      <w:r>
        <w:t>Equation : " X = 72 / 3"</w:t>
      </w:r>
    </w:p>
    <w:p>
      <w:r>
        <w:t xml:space="preserve">Answer : "24.0" </w:t>
        <w:br/>
        <w:t>}</w:t>
      </w:r>
    </w:p>
    <w:p>
      <w:r>
        <w:t>{</w:t>
        <w:br/>
        <w:t>Index 2101:</w:t>
      </w:r>
    </w:p>
    <w:p>
      <w:r>
        <w:t>Question : "Patricia had 221 Books. He halves all Books evenly among some friends. How many friends were there, If each of his friend get 38 Books?"</w:t>
      </w:r>
    </w:p>
    <w:p>
      <w:r>
        <w:t>Equation : " X = 221 / 38"</w:t>
      </w:r>
    </w:p>
    <w:p>
      <w:r>
        <w:t xml:space="preserve">Answer : "5.815789473684211" </w:t>
        <w:br/>
        <w:t>}</w:t>
      </w:r>
    </w:p>
    <w:p>
      <w:r>
        <w:t>{</w:t>
        <w:br/>
        <w:t>Index 2102:</w:t>
      </w:r>
    </w:p>
    <w:p>
      <w:r>
        <w:t>Question : "Matthew had 217 mangos. He divides all mangos evenly among some friends. How many friends were there, If each of his friend get 13 mangos?"</w:t>
      </w:r>
    </w:p>
    <w:p>
      <w:r>
        <w:t>Equation : " X = 217 / 13"</w:t>
      </w:r>
    </w:p>
    <w:p>
      <w:r>
        <w:t xml:space="preserve">Answer : "16.692307692307693" </w:t>
        <w:br/>
        <w:t>}</w:t>
      </w:r>
    </w:p>
    <w:p>
      <w:r>
        <w:t>{</w:t>
        <w:br/>
        <w:t>Index 2103:</w:t>
      </w:r>
    </w:p>
    <w:p>
      <w:r>
        <w:t>Question : "Hilda had 93 mangos. He imparts all mangos evenly among some friends. How many friends were there, If each of his friend get 20 mangos?"</w:t>
      </w:r>
    </w:p>
    <w:p>
      <w:r>
        <w:t>Equation : " X = 93 / 20"</w:t>
      </w:r>
    </w:p>
    <w:p>
      <w:r>
        <w:t xml:space="preserve">Answer : "4.65" </w:t>
        <w:br/>
        <w:t>}</w:t>
      </w:r>
    </w:p>
    <w:p>
      <w:r>
        <w:t>{</w:t>
        <w:br/>
        <w:t>Index 2104:</w:t>
      </w:r>
    </w:p>
    <w:p>
      <w:r>
        <w:t>Question : "Herbert had 59 lemons. He diverges all lemons evenly among some friends. How many friends were there, If each of his friend get 31 lemons?"</w:t>
      </w:r>
    </w:p>
    <w:p>
      <w:r>
        <w:t>Equation : " X = 59 / 31"</w:t>
      </w:r>
    </w:p>
    <w:p>
      <w:r>
        <w:t xml:space="preserve">Answer : "1.903225806451613" </w:t>
        <w:br/>
        <w:t>}</w:t>
      </w:r>
    </w:p>
    <w:p>
      <w:r>
        <w:t>{</w:t>
        <w:br/>
        <w:t>Index 2105:</w:t>
      </w:r>
    </w:p>
    <w:p>
      <w:r>
        <w:t>Question : "Ronald had 337 nectarines. He distributes all nectarines evenly among some friends. How many friends were there, If each of his friend get 12 nectarines?"</w:t>
      </w:r>
    </w:p>
    <w:p>
      <w:r>
        <w:t>Equation : " X = 337 / 12"</w:t>
      </w:r>
    </w:p>
    <w:p>
      <w:r>
        <w:t xml:space="preserve">Answer : "28.083333333333332" </w:t>
        <w:br/>
        <w:t>}</w:t>
      </w:r>
    </w:p>
    <w:p>
      <w:r>
        <w:t>{</w:t>
        <w:br/>
        <w:t>Index 2106:</w:t>
      </w:r>
    </w:p>
    <w:p>
      <w:r>
        <w:t>Question : "Judy had 365 lychees. He divides all lychees evenly among some friends. How many friends were there, If each of his friend get 30 lychees?"</w:t>
      </w:r>
    </w:p>
    <w:p>
      <w:r>
        <w:t>Equation : " X = 365 / 30"</w:t>
      </w:r>
    </w:p>
    <w:p>
      <w:r>
        <w:t xml:space="preserve">Answer : "12.166666666666666" </w:t>
        <w:br/>
        <w:t>}</w:t>
      </w:r>
    </w:p>
    <w:p>
      <w:r>
        <w:t>{</w:t>
        <w:br/>
        <w:t>Index 2107:</w:t>
      </w:r>
    </w:p>
    <w:p>
      <w:r>
        <w:t>Question : "Michael had 326 avocados. He splits all avocados evenly among some friends. How many friends were there, If each of his friend get 35 avocados?"</w:t>
      </w:r>
    </w:p>
    <w:p>
      <w:r>
        <w:t>Equation : " X = 326 / 35"</w:t>
      </w:r>
    </w:p>
    <w:p>
      <w:r>
        <w:t xml:space="preserve">Answer : "9.314285714285715" </w:t>
        <w:br/>
        <w:t>}</w:t>
      </w:r>
    </w:p>
    <w:p>
      <w:r>
        <w:t>{</w:t>
        <w:br/>
        <w:t>Index 2108:</w:t>
      </w:r>
    </w:p>
    <w:p>
      <w:r>
        <w:t>Question : "Jessica had 277 Dolls. He diverges all Dolls evenly among some friends. How many friends were there, If each of his friend get 12 Dolls?"</w:t>
      </w:r>
    </w:p>
    <w:p>
      <w:r>
        <w:t>Equation : " X = 277 / 12"</w:t>
      </w:r>
    </w:p>
    <w:p>
      <w:r>
        <w:t xml:space="preserve">Answer : "23.083333333333332" </w:t>
        <w:br/>
        <w:t>}</w:t>
      </w:r>
    </w:p>
    <w:p>
      <w:r>
        <w:t>{</w:t>
        <w:br/>
        <w:t>Index 2109:</w:t>
      </w:r>
    </w:p>
    <w:p>
      <w:r>
        <w:t>Question : "Roger had 268 coconuts. He splits all coconuts evenly among some friends. How many friends were there, If each of his friend get 29 coconuts?"</w:t>
      </w:r>
    </w:p>
    <w:p>
      <w:r>
        <w:t>Equation : " X = 268 / 29"</w:t>
      </w:r>
    </w:p>
    <w:p>
      <w:r>
        <w:t xml:space="preserve">Answer : "9.241379310344827" </w:t>
        <w:br/>
        <w:t>}</w:t>
      </w:r>
    </w:p>
    <w:p>
      <w:r>
        <w:t>{</w:t>
        <w:br/>
        <w:t>Index 2110:</w:t>
      </w:r>
    </w:p>
    <w:p>
      <w:r>
        <w:t>Question : "Elizabeth had 68 raspberrys. He imparts all raspberrys evenly among some friends. How many friends were there, If each of his friend get 37 raspberrys?"</w:t>
      </w:r>
    </w:p>
    <w:p>
      <w:r>
        <w:t>Equation : " X = 68 / 37"</w:t>
      </w:r>
    </w:p>
    <w:p>
      <w:r>
        <w:t xml:space="preserve">Answer : "1.837837837837838" </w:t>
        <w:br/>
        <w:t>}</w:t>
      </w:r>
    </w:p>
    <w:p>
      <w:r>
        <w:t>{</w:t>
        <w:br/>
        <w:t>Index 2111:</w:t>
      </w:r>
    </w:p>
    <w:p>
      <w:r>
        <w:t>Question : "Audrey had 278 Books. He imparts all Books evenly among some friends. How many friends were there, If each of his friend get 5 Books?"</w:t>
      </w:r>
    </w:p>
    <w:p>
      <w:r>
        <w:t>Equation : " X = 278 / 5"</w:t>
      </w:r>
    </w:p>
    <w:p>
      <w:r>
        <w:t xml:space="preserve">Answer : "55.6" </w:t>
        <w:br/>
        <w:t>}</w:t>
      </w:r>
    </w:p>
    <w:p>
      <w:r>
        <w:t>{</w:t>
        <w:br/>
        <w:t>Index 2112:</w:t>
      </w:r>
    </w:p>
    <w:p>
      <w:r>
        <w:t>Question : "Ralph had 375 blackberrys. He imparts all blackberrys evenly among some friends. How many friends were there, If each of his friend get 28 blackberrys?"</w:t>
      </w:r>
    </w:p>
    <w:p>
      <w:r>
        <w:t>Equation : " X = 375 / 28"</w:t>
      </w:r>
    </w:p>
    <w:p>
      <w:r>
        <w:t xml:space="preserve">Answer : "13.392857142857142" </w:t>
        <w:br/>
        <w:t>}</w:t>
      </w:r>
    </w:p>
    <w:p>
      <w:r>
        <w:t>{</w:t>
        <w:br/>
        <w:t>Index 2113:</w:t>
      </w:r>
    </w:p>
    <w:p>
      <w:r>
        <w:t>Question : "Michael had 143 pineapples. He diverges all pineapples evenly among some friends. How many friends were there, If each of his friend get 21 pineapples?"</w:t>
      </w:r>
    </w:p>
    <w:p>
      <w:r>
        <w:t>Equation : " X = 143 / 21"</w:t>
      </w:r>
    </w:p>
    <w:p>
      <w:r>
        <w:t xml:space="preserve">Answer : "6.809523809523809" </w:t>
        <w:br/>
        <w:t>}</w:t>
      </w:r>
    </w:p>
    <w:p>
      <w:r>
        <w:t>{</w:t>
        <w:br/>
        <w:t>Index 2114:</w:t>
      </w:r>
    </w:p>
    <w:p>
      <w:r>
        <w:t>Question : "Charlsie had 359 papayas. He dispenses all papayas evenly among some friends. How many friends were there, If each of his friend get 28 papayas?"</w:t>
      </w:r>
    </w:p>
    <w:p>
      <w:r>
        <w:t>Equation : " X = 359 / 28"</w:t>
      </w:r>
    </w:p>
    <w:p>
      <w:r>
        <w:t xml:space="preserve">Answer : "12.821428571428571" </w:t>
        <w:br/>
        <w:t>}</w:t>
      </w:r>
    </w:p>
    <w:p>
      <w:r>
        <w:t>{</w:t>
        <w:br/>
        <w:t>Index 2115:</w:t>
      </w:r>
    </w:p>
    <w:p>
      <w:r>
        <w:t>Question : "Timothy had 249 kiwis. He shares all kiwis evenly among some friends. How many friends were there, If each of his friend get 10 kiwis?"</w:t>
      </w:r>
    </w:p>
    <w:p>
      <w:r>
        <w:t>Equation : " X = 249 / 10"</w:t>
      </w:r>
    </w:p>
    <w:p>
      <w:r>
        <w:t xml:space="preserve">Answer : "24.9" </w:t>
        <w:br/>
        <w:t>}</w:t>
      </w:r>
    </w:p>
    <w:p>
      <w:r>
        <w:t>{</w:t>
        <w:br/>
        <w:t>Index 2116:</w:t>
      </w:r>
    </w:p>
    <w:p>
      <w:r>
        <w:t>Question : "John had 229 pineapples. He distributes all pineapples evenly among some friends. How many friends were there, If each of his friend get 36 pineapples?"</w:t>
      </w:r>
    </w:p>
    <w:p>
      <w:r>
        <w:t>Equation : " X = 229 / 36"</w:t>
      </w:r>
    </w:p>
    <w:p>
      <w:r>
        <w:t xml:space="preserve">Answer : "6.361111111111111" </w:t>
        <w:br/>
        <w:t>}</w:t>
      </w:r>
    </w:p>
    <w:p>
      <w:r>
        <w:t>{</w:t>
        <w:br/>
        <w:t>Index 2117:</w:t>
      </w:r>
    </w:p>
    <w:p>
      <w:r>
        <w:t>Question : "Bruce had 247 blackberrys. He sunders all blackberrys evenly among some friends. How many friends were there, If each of his friend get 10 blackberrys?"</w:t>
      </w:r>
    </w:p>
    <w:p>
      <w:r>
        <w:t>Equation : " X = 247 / 10"</w:t>
      </w:r>
    </w:p>
    <w:p>
      <w:r>
        <w:t xml:space="preserve">Answer : "24.7" </w:t>
        <w:br/>
        <w:t>}</w:t>
      </w:r>
    </w:p>
    <w:p>
      <w:r>
        <w:t>{</w:t>
        <w:br/>
        <w:t>Index 2118:</w:t>
      </w:r>
    </w:p>
    <w:p>
      <w:r>
        <w:t>Question : "Jeffrey had 397 bananas. He distributes all bananas evenly among some friends. How many friends were there, If each of his friend get 12 bananas?"</w:t>
      </w:r>
    </w:p>
    <w:p>
      <w:r>
        <w:t>Equation : " X = 397 / 12"</w:t>
      </w:r>
    </w:p>
    <w:p>
      <w:r>
        <w:t xml:space="preserve">Answer : "33.083333333333336" </w:t>
        <w:br/>
        <w:t>}</w:t>
      </w:r>
    </w:p>
    <w:p>
      <w:r>
        <w:t>{</w:t>
        <w:br/>
        <w:t>Index 2119:</w:t>
      </w:r>
    </w:p>
    <w:p>
      <w:r>
        <w:t>Question : "Kyle had 77 oranges. He splits all oranges evenly among some friends. How many friends were there, If each of his friend get 30 oranges?"</w:t>
      </w:r>
    </w:p>
    <w:p>
      <w:r>
        <w:t>Equation : " X = 77 / 30"</w:t>
      </w:r>
    </w:p>
    <w:p>
      <w:r>
        <w:t xml:space="preserve">Answer : "2.566666666666667" </w:t>
        <w:br/>
        <w:t>}</w:t>
      </w:r>
    </w:p>
    <w:p>
      <w:r>
        <w:t>{</w:t>
        <w:br/>
        <w:t>Index 2120:</w:t>
      </w:r>
    </w:p>
    <w:p>
      <w:r>
        <w:t>Question : "Elizabeth had 303 Books. He imparts all Books evenly among some friends. How many friends were there, If each of his friend get 5 Books?"</w:t>
      </w:r>
    </w:p>
    <w:p>
      <w:r>
        <w:t>Equation : " X = 303 / 5"</w:t>
      </w:r>
    </w:p>
    <w:p>
      <w:r>
        <w:t xml:space="preserve">Answer : "60.6" </w:t>
        <w:br/>
        <w:t>}</w:t>
      </w:r>
    </w:p>
    <w:p>
      <w:r>
        <w:t>{</w:t>
        <w:br/>
        <w:t>Index 2121:</w:t>
      </w:r>
    </w:p>
    <w:p>
      <w:r>
        <w:t>Question : "Irma had 60 Boxs. He dispenses all Boxs evenly among some friends. How many friends were there, If each of his friend get 3 Boxs?"</w:t>
      </w:r>
    </w:p>
    <w:p>
      <w:r>
        <w:t>Equation : " X = 60 / 3"</w:t>
      </w:r>
    </w:p>
    <w:p>
      <w:r>
        <w:t xml:space="preserve">Answer : "20.0" </w:t>
        <w:br/>
        <w:t>}</w:t>
      </w:r>
    </w:p>
    <w:p>
      <w:r>
        <w:t>{</w:t>
        <w:br/>
        <w:t>Index 2122:</w:t>
      </w:r>
    </w:p>
    <w:p>
      <w:r>
        <w:t>Question : "Daniel had 196 bananas. He sunders all bananas evenly among some friends. How many friends were there, If each of his friend get 6 bananas?"</w:t>
      </w:r>
    </w:p>
    <w:p>
      <w:r>
        <w:t>Equation : " X = 196 / 6"</w:t>
      </w:r>
    </w:p>
    <w:p>
      <w:r>
        <w:t xml:space="preserve">Answer : "32.666666666666664" </w:t>
        <w:br/>
        <w:t>}</w:t>
      </w:r>
    </w:p>
    <w:p>
      <w:r>
        <w:t>{</w:t>
        <w:br/>
        <w:t>Index 2123:</w:t>
      </w:r>
    </w:p>
    <w:p>
      <w:r>
        <w:t>Question : "Daniel had 326 Dolls. He sunders all Dolls evenly among some friends. How many friends were there, If each of his friend get 34 Dolls?"</w:t>
      </w:r>
    </w:p>
    <w:p>
      <w:r>
        <w:t>Equation : " X = 326 / 34"</w:t>
      </w:r>
    </w:p>
    <w:p>
      <w:r>
        <w:t xml:space="preserve">Answer : "9.588235294117647" </w:t>
        <w:br/>
        <w:t>}</w:t>
      </w:r>
    </w:p>
    <w:p>
      <w:r>
        <w:t>{</w:t>
        <w:br/>
        <w:t>Index 2124:</w:t>
      </w:r>
    </w:p>
    <w:p>
      <w:r>
        <w:t>Question : "Bradley had 80 pineapples. He imparts all pineapples evenly among some friends. How many friends were there, If each of his friend get 25 pineapples?"</w:t>
      </w:r>
    </w:p>
    <w:p>
      <w:r>
        <w:t>Equation : " X = 80 / 25"</w:t>
      </w:r>
    </w:p>
    <w:p>
      <w:r>
        <w:t xml:space="preserve">Answer : "3.2" </w:t>
        <w:br/>
        <w:t>}</w:t>
      </w:r>
    </w:p>
    <w:p>
      <w:r>
        <w:t>{</w:t>
        <w:br/>
        <w:t>Index 2125:</w:t>
      </w:r>
    </w:p>
    <w:p>
      <w:r>
        <w:t>Question : "Stephen had 355 toys. He divides all toys evenly among some friends. How many friends were there, If each of his friend get 9 toys?"</w:t>
      </w:r>
    </w:p>
    <w:p>
      <w:r>
        <w:t>Equation : " X = 355 / 9"</w:t>
      </w:r>
    </w:p>
    <w:p>
      <w:r>
        <w:t xml:space="preserve">Answer : "39.44444444444444" </w:t>
        <w:br/>
        <w:t>}</w:t>
      </w:r>
    </w:p>
    <w:p>
      <w:r>
        <w:t>{</w:t>
        <w:br/>
        <w:t>Index 2126:</w:t>
      </w:r>
    </w:p>
    <w:p>
      <w:r>
        <w:t>Question : "Michael had 371 figs. He splits all figs evenly among some friends. How many friends were there, If each of his friend get 17 figs?"</w:t>
      </w:r>
    </w:p>
    <w:p>
      <w:r>
        <w:t>Equation : " X = 371 / 17"</w:t>
      </w:r>
    </w:p>
    <w:p>
      <w:r>
        <w:t xml:space="preserve">Answer : "21.823529411764707" </w:t>
        <w:br/>
        <w:t>}</w:t>
      </w:r>
    </w:p>
    <w:p>
      <w:r>
        <w:t>{</w:t>
        <w:br/>
        <w:t>Index 2127:</w:t>
      </w:r>
    </w:p>
    <w:p>
      <w:r>
        <w:t>Question : "Lorena had 386 quinces. He sunders all quinces evenly among some friends. How many friends were there, If each of his friend get 32 quinces?"</w:t>
      </w:r>
    </w:p>
    <w:p>
      <w:r>
        <w:t>Equation : " X = 386 / 32"</w:t>
      </w:r>
    </w:p>
    <w:p>
      <w:r>
        <w:t xml:space="preserve">Answer : "12.0625" </w:t>
        <w:br/>
        <w:t>}</w:t>
      </w:r>
    </w:p>
    <w:p>
      <w:r>
        <w:t>{</w:t>
        <w:br/>
        <w:t>Index 2128:</w:t>
      </w:r>
    </w:p>
    <w:p>
      <w:r>
        <w:t>Question : "Ruth had 303 Cars. He shares all Cars evenly among some friends. How many friends were there, If each of his friend get 24 Cars?"</w:t>
      </w:r>
    </w:p>
    <w:p>
      <w:r>
        <w:t>Equation : " X = 303 / 24"</w:t>
      </w:r>
    </w:p>
    <w:p>
      <w:r>
        <w:t xml:space="preserve">Answer : "12.625" </w:t>
        <w:br/>
        <w:t>}</w:t>
      </w:r>
    </w:p>
    <w:p>
      <w:r>
        <w:t>{</w:t>
        <w:br/>
        <w:t>Index 2129:</w:t>
      </w:r>
    </w:p>
    <w:p>
      <w:r>
        <w:t>Question : "John had 172 cherrys. He imparts all cherrys evenly among some friends. How many friends were there, If each of his friend get 16 cherrys?"</w:t>
      </w:r>
    </w:p>
    <w:p>
      <w:r>
        <w:t>Equation : " X = 172 / 16"</w:t>
      </w:r>
    </w:p>
    <w:p>
      <w:r>
        <w:t xml:space="preserve">Answer : "10.75" </w:t>
        <w:br/>
        <w:t>}</w:t>
      </w:r>
    </w:p>
    <w:p>
      <w:r>
        <w:t>{</w:t>
        <w:br/>
        <w:t>Index 2130:</w:t>
      </w:r>
    </w:p>
    <w:p>
      <w:r>
        <w:t>Question : "Rebecca had 332 Presss. He splits all Presss evenly among some friends. How many friends were there, If each of his friend get 2 Presss?"</w:t>
      </w:r>
    </w:p>
    <w:p>
      <w:r>
        <w:t>Equation : " X = 332 / 2"</w:t>
      </w:r>
    </w:p>
    <w:p>
      <w:r>
        <w:t xml:space="preserve">Answer : "166.0" </w:t>
        <w:br/>
        <w:t>}</w:t>
      </w:r>
    </w:p>
    <w:p>
      <w:r>
        <w:t>{</w:t>
        <w:br/>
        <w:t>Index 2131:</w:t>
      </w:r>
    </w:p>
    <w:p>
      <w:r>
        <w:t>Question : "Joseph had 231 Boxs. He diverges all Boxs evenly among some friends. How many friends were there, If each of his friend get 10 Boxs?"</w:t>
      </w:r>
    </w:p>
    <w:p>
      <w:r>
        <w:t>Equation : " X = 231 / 10"</w:t>
      </w:r>
    </w:p>
    <w:p>
      <w:r>
        <w:t xml:space="preserve">Answer : "23.1" </w:t>
        <w:br/>
        <w:t>}</w:t>
      </w:r>
    </w:p>
    <w:p>
      <w:r>
        <w:t>{</w:t>
        <w:br/>
        <w:t>Index 2132:</w:t>
      </w:r>
    </w:p>
    <w:p>
      <w:r>
        <w:t>Question : "Scott had 391 cherrys. He distributes all cherrys evenly among some friends. How many friends were there, If each of his friend get 28 cherrys?"</w:t>
      </w:r>
    </w:p>
    <w:p>
      <w:r>
        <w:t>Equation : " X = 391 / 28"</w:t>
      </w:r>
    </w:p>
    <w:p>
      <w:r>
        <w:t xml:space="preserve">Answer : "13.964285714285714" </w:t>
        <w:br/>
        <w:t>}</w:t>
      </w:r>
    </w:p>
    <w:p>
      <w:r>
        <w:t>{</w:t>
        <w:br/>
        <w:t>Index 2133:</w:t>
      </w:r>
    </w:p>
    <w:p>
      <w:r>
        <w:t>Question : "Barbara had 389 Chocolates. He shares all Chocolates evenly among some friends. How many friends were there, If each of his friend get 17 Chocolates?"</w:t>
      </w:r>
    </w:p>
    <w:p>
      <w:r>
        <w:t>Equation : " X = 389 / 17"</w:t>
      </w:r>
    </w:p>
    <w:p>
      <w:r>
        <w:t xml:space="preserve">Answer : "22.88235294117647" </w:t>
        <w:br/>
        <w:t>}</w:t>
      </w:r>
    </w:p>
    <w:p>
      <w:r>
        <w:t>{</w:t>
        <w:br/>
        <w:t>Index 2134:</w:t>
      </w:r>
    </w:p>
    <w:p>
      <w:r>
        <w:t>Question : "Malcolm had 376 Biscuits. He imparts all Biscuits evenly among some friends. How many friends were there, If each of his friend get 12 Biscuits?"</w:t>
      </w:r>
    </w:p>
    <w:p>
      <w:r>
        <w:t>Equation : " X = 376 / 12"</w:t>
      </w:r>
    </w:p>
    <w:p>
      <w:r>
        <w:t xml:space="preserve">Answer : "31.333333333333332" </w:t>
        <w:br/>
        <w:t>}</w:t>
      </w:r>
    </w:p>
    <w:p>
      <w:r>
        <w:t>{</w:t>
        <w:br/>
        <w:t>Index 2135:</w:t>
      </w:r>
    </w:p>
    <w:p>
      <w:r>
        <w:t>Question : "Tom had 210 papayas. He sunders all papayas evenly among some friends. How many friends were there, If each of his friend get 3 papayas?"</w:t>
      </w:r>
    </w:p>
    <w:p>
      <w:r>
        <w:t>Equation : " X = 210 / 3"</w:t>
      </w:r>
    </w:p>
    <w:p>
      <w:r>
        <w:t xml:space="preserve">Answer : "70.0" </w:t>
        <w:br/>
        <w:t>}</w:t>
      </w:r>
    </w:p>
    <w:p>
      <w:r>
        <w:t>{</w:t>
        <w:br/>
        <w:t>Index 2136:</w:t>
      </w:r>
    </w:p>
    <w:p>
      <w:r>
        <w:t>Question : "Lorraine had 203 kiwis. He divides all kiwis evenly among some friends. How many friends were there, If each of his friend get 25 kiwis?"</w:t>
      </w:r>
    </w:p>
    <w:p>
      <w:r>
        <w:t>Equation : " X = 203 / 25"</w:t>
      </w:r>
    </w:p>
    <w:p>
      <w:r>
        <w:t xml:space="preserve">Answer : "8.12" </w:t>
        <w:br/>
        <w:t>}</w:t>
      </w:r>
    </w:p>
    <w:p>
      <w:r>
        <w:t>{</w:t>
        <w:br/>
        <w:t>Index 2137:</w:t>
      </w:r>
    </w:p>
    <w:p>
      <w:r>
        <w:t>Question : "Lewis had 369 quinces. He distributes all quinces evenly among some friends. How many friends were there, If each of his friend get 37 quinces?"</w:t>
      </w:r>
    </w:p>
    <w:p>
      <w:r>
        <w:t>Equation : " X = 369 / 37"</w:t>
      </w:r>
    </w:p>
    <w:p>
      <w:r>
        <w:t xml:space="preserve">Answer : "9.972972972972974" </w:t>
        <w:br/>
        <w:t>}</w:t>
      </w:r>
    </w:p>
    <w:p>
      <w:r>
        <w:t>{</w:t>
        <w:br/>
        <w:t>Index 2138:</w:t>
      </w:r>
    </w:p>
    <w:p>
      <w:r>
        <w:t>Question : "Julia had 306 apricots. He imparts all apricots evenly among some friends. How many friends were there, If each of his friend get 2 apricots?"</w:t>
      </w:r>
    </w:p>
    <w:p>
      <w:r>
        <w:t>Equation : " X = 306 / 2"</w:t>
      </w:r>
    </w:p>
    <w:p>
      <w:r>
        <w:t xml:space="preserve">Answer : "153.0" </w:t>
        <w:br/>
        <w:t>}</w:t>
      </w:r>
    </w:p>
    <w:p>
      <w:r>
        <w:t>{</w:t>
        <w:br/>
        <w:t>Index 2139:</w:t>
      </w:r>
    </w:p>
    <w:p>
      <w:r>
        <w:t>Question : "Jason had 321 Dolls. He shares all Dolls evenly among some friends. How many friends were there, If each of his friend get 4 Dolls?"</w:t>
      </w:r>
    </w:p>
    <w:p>
      <w:r>
        <w:t>Equation : " X = 321 / 4"</w:t>
      </w:r>
    </w:p>
    <w:p>
      <w:r>
        <w:t xml:space="preserve">Answer : "80.25" </w:t>
        <w:br/>
        <w:t>}</w:t>
      </w:r>
    </w:p>
    <w:p>
      <w:r>
        <w:t>{</w:t>
        <w:br/>
        <w:t>Index 2140:</w:t>
      </w:r>
    </w:p>
    <w:p>
      <w:r>
        <w:t>Question : "Clint had 376 oranges. He splits all oranges evenly among some friends. How many friends were there, If each of his friend get 23 oranges?"</w:t>
      </w:r>
    </w:p>
    <w:p>
      <w:r>
        <w:t>Equation : " X = 376 / 23"</w:t>
      </w:r>
    </w:p>
    <w:p>
      <w:r>
        <w:t xml:space="preserve">Answer : "16.347826086956523" </w:t>
        <w:br/>
        <w:t>}</w:t>
      </w:r>
    </w:p>
    <w:p>
      <w:r>
        <w:t>{</w:t>
        <w:br/>
        <w:t>Index 2141:</w:t>
      </w:r>
    </w:p>
    <w:p>
      <w:r>
        <w:t>Question : "Karen had 246 apricots. He splits all apricots evenly among some friends. How many friends were there, If each of his friend get 20 apricots?"</w:t>
      </w:r>
    </w:p>
    <w:p>
      <w:r>
        <w:t>Equation : " X = 246 / 20"</w:t>
      </w:r>
    </w:p>
    <w:p>
      <w:r>
        <w:t xml:space="preserve">Answer : "12.3" </w:t>
        <w:br/>
        <w:t>}</w:t>
      </w:r>
    </w:p>
    <w:p>
      <w:r>
        <w:t>{</w:t>
        <w:br/>
        <w:t>Index 2142:</w:t>
      </w:r>
    </w:p>
    <w:p>
      <w:r>
        <w:t>Question : "Clara had 251 Biscuits. He halves all Biscuits evenly among some friends. How many friends were there, If each of his friend get 36 Biscuits?"</w:t>
      </w:r>
    </w:p>
    <w:p>
      <w:r>
        <w:t>Equation : " X = 251 / 36"</w:t>
      </w:r>
    </w:p>
    <w:p>
      <w:r>
        <w:t xml:space="preserve">Answer : "6.972222222222222" </w:t>
        <w:br/>
        <w:t>}</w:t>
      </w:r>
    </w:p>
    <w:p>
      <w:r>
        <w:t>{</w:t>
        <w:br/>
        <w:t>Index 2143:</w:t>
      </w:r>
    </w:p>
    <w:p>
      <w:r>
        <w:t>Question : "Steve had 133 blueberrys. He splits all blueberrys evenly among some friends. How many friends were there, If each of his friend get 34 blueberrys?"</w:t>
      </w:r>
    </w:p>
    <w:p>
      <w:r>
        <w:t>Equation : " X = 133 / 34"</w:t>
      </w:r>
    </w:p>
    <w:p>
      <w:r>
        <w:t xml:space="preserve">Answer : "3.911764705882353" </w:t>
        <w:br/>
        <w:t>}</w:t>
      </w:r>
    </w:p>
    <w:p>
      <w:r>
        <w:t>{</w:t>
        <w:br/>
        <w:t>Index 2144:</w:t>
      </w:r>
    </w:p>
    <w:p>
      <w:r>
        <w:t>Question : "Blanch had 240 Books. He distributes all Books evenly among some friends. How many friends were there, If each of his friend get 17 Books?"</w:t>
      </w:r>
    </w:p>
    <w:p>
      <w:r>
        <w:t>Equation : " X = 240 / 17"</w:t>
      </w:r>
    </w:p>
    <w:p>
      <w:r>
        <w:t xml:space="preserve">Answer : "14.117647058823529" </w:t>
        <w:br/>
        <w:t>}</w:t>
      </w:r>
    </w:p>
    <w:p>
      <w:r>
        <w:t>{</w:t>
        <w:br/>
        <w:t>Index 2145:</w:t>
      </w:r>
    </w:p>
    <w:p>
      <w:r>
        <w:t>Question : "Antonina had 130 lychees. He imparts all lychees evenly among some friends. How many friends were there, If each of his friend get 36 lychees?"</w:t>
      </w:r>
    </w:p>
    <w:p>
      <w:r>
        <w:t>Equation : " X = 130 / 36"</w:t>
      </w:r>
    </w:p>
    <w:p>
      <w:r>
        <w:t xml:space="preserve">Answer : "3.611111111111111" </w:t>
        <w:br/>
        <w:t>}</w:t>
      </w:r>
    </w:p>
    <w:p>
      <w:r>
        <w:t>{</w:t>
        <w:br/>
        <w:t>Index 2146:</w:t>
      </w:r>
    </w:p>
    <w:p>
      <w:r>
        <w:t>Question : "Birdie had 143 Biscuits. He splits all Biscuits evenly among some friends. How many friends were there, If each of his friend get 34 Biscuits?"</w:t>
      </w:r>
    </w:p>
    <w:p>
      <w:r>
        <w:t>Equation : " X = 143 / 34"</w:t>
      </w:r>
    </w:p>
    <w:p>
      <w:r>
        <w:t xml:space="preserve">Answer : "4.205882352941177" </w:t>
        <w:br/>
        <w:t>}</w:t>
      </w:r>
    </w:p>
    <w:p>
      <w:r>
        <w:t>{</w:t>
        <w:br/>
        <w:t>Index 2147:</w:t>
      </w:r>
    </w:p>
    <w:p>
      <w:r>
        <w:t>Question : "Carol had 365 bananas. He splits all bananas evenly among some friends. How many friends were there, If each of his friend get 28 bananas?"</w:t>
      </w:r>
    </w:p>
    <w:p>
      <w:r>
        <w:t>Equation : " X = 365 / 28"</w:t>
      </w:r>
    </w:p>
    <w:p>
      <w:r>
        <w:t xml:space="preserve">Answer : "13.035714285714286" </w:t>
        <w:br/>
        <w:t>}</w:t>
      </w:r>
    </w:p>
    <w:p>
      <w:r>
        <w:t>{</w:t>
        <w:br/>
        <w:t>Index 2148:</w:t>
      </w:r>
    </w:p>
    <w:p>
      <w:r>
        <w:t>Question : "Yong had 183 lychees. He dispenses all lychees evenly among some friends. How many friends were there, If each of his friend get 35 lychees?"</w:t>
      </w:r>
    </w:p>
    <w:p>
      <w:r>
        <w:t>Equation : " X = 183 / 35"</w:t>
      </w:r>
    </w:p>
    <w:p>
      <w:r>
        <w:t xml:space="preserve">Answer : "5.228571428571429" </w:t>
        <w:br/>
        <w:t>}</w:t>
      </w:r>
    </w:p>
    <w:p>
      <w:r>
        <w:t>{</w:t>
        <w:br/>
        <w:t>Index 2149:</w:t>
      </w:r>
    </w:p>
    <w:p>
      <w:r>
        <w:t>Question : "Scott had 325 Presss. He sunders all Presss evenly among some friends. How many friends were there, If each of his friend get 37 Presss?"</w:t>
      </w:r>
    </w:p>
    <w:p>
      <w:r>
        <w:t>Equation : " X = 325 / 37"</w:t>
      </w:r>
    </w:p>
    <w:p>
      <w:r>
        <w:t xml:space="preserve">Answer : "8.783783783783784" </w:t>
        <w:br/>
        <w:t>}</w:t>
      </w:r>
    </w:p>
    <w:p>
      <w:r>
        <w:t>{</w:t>
        <w:br/>
        <w:t>Index 2150:</w:t>
      </w:r>
    </w:p>
    <w:p>
      <w:r>
        <w:t>Question : "Rose had 100 watermelons. He divides all watermelons evenly among some friends. How many friends were there, If each of his friend get 22 watermelons?"</w:t>
      </w:r>
    </w:p>
    <w:p>
      <w:r>
        <w:t>Equation : " X = 100 / 22"</w:t>
      </w:r>
    </w:p>
    <w:p>
      <w:r>
        <w:t xml:space="preserve">Answer : "4.545454545454546" </w:t>
        <w:br/>
        <w:t>}</w:t>
      </w:r>
    </w:p>
    <w:p>
      <w:r>
        <w:t>{</w:t>
        <w:br/>
        <w:t>Index 2151:</w:t>
      </w:r>
    </w:p>
    <w:p>
      <w:r>
        <w:t>Question : "Louise had 301 peachs. He distributes all peachs evenly among some friends. How many friends were there, If each of his friend get 2 peachs?"</w:t>
      </w:r>
    </w:p>
    <w:p>
      <w:r>
        <w:t>Equation : " X = 301 / 2"</w:t>
      </w:r>
    </w:p>
    <w:p>
      <w:r>
        <w:t xml:space="preserve">Answer : "150.5" </w:t>
        <w:br/>
        <w:t>}</w:t>
      </w:r>
    </w:p>
    <w:p>
      <w:r>
        <w:t>{</w:t>
        <w:br/>
        <w:t>Index 2152:</w:t>
      </w:r>
    </w:p>
    <w:p>
      <w:r>
        <w:t>Question : "Drew had 94 Biscuits. He dispenses all Biscuits evenly among some friends. How many friends were there, If each of his friend get 35 Biscuits?"</w:t>
      </w:r>
    </w:p>
    <w:p>
      <w:r>
        <w:t>Equation : " X = 94 / 35"</w:t>
      </w:r>
    </w:p>
    <w:p>
      <w:r>
        <w:t xml:space="preserve">Answer : "2.6857142857142855" </w:t>
        <w:br/>
        <w:t>}</w:t>
      </w:r>
    </w:p>
    <w:p>
      <w:r>
        <w:t>{</w:t>
        <w:br/>
        <w:t>Index 2153:</w:t>
      </w:r>
    </w:p>
    <w:p>
      <w:r>
        <w:t>Question : "Patricia had 304 Cars. He shares all Cars evenly among some friends. How many friends were there, If each of his friend get 32 Cars?"</w:t>
      </w:r>
    </w:p>
    <w:p>
      <w:r>
        <w:t>Equation : " X = 304 / 32"</w:t>
      </w:r>
    </w:p>
    <w:p>
      <w:r>
        <w:t xml:space="preserve">Answer : "9.5" </w:t>
        <w:br/>
        <w:t>}</w:t>
      </w:r>
    </w:p>
    <w:p>
      <w:r>
        <w:t>{</w:t>
        <w:br/>
        <w:t>Index 2154:</w:t>
      </w:r>
    </w:p>
    <w:p>
      <w:r>
        <w:t>Question : "Mary had 337 mangos. He dispenses all mangos evenly among some friends. How many friends were there, If each of his friend get 34 mangos?"</w:t>
      </w:r>
    </w:p>
    <w:p>
      <w:r>
        <w:t>Equation : " X = 337 / 34"</w:t>
      </w:r>
    </w:p>
    <w:p>
      <w:r>
        <w:t xml:space="preserve">Answer : "9.911764705882353" </w:t>
        <w:br/>
        <w:t>}</w:t>
      </w:r>
    </w:p>
    <w:p>
      <w:r>
        <w:t>{</w:t>
        <w:br/>
        <w:t>Index 2155:</w:t>
      </w:r>
    </w:p>
    <w:p>
      <w:r>
        <w:t>Question : "Paul had 46 kiwis. He divides all kiwis evenly among some friends. How many friends were there, If each of his friend get 2 kiwis?"</w:t>
      </w:r>
    </w:p>
    <w:p>
      <w:r>
        <w:t>Equation : " X = 46 / 2"</w:t>
      </w:r>
    </w:p>
    <w:p>
      <w:r>
        <w:t xml:space="preserve">Answer : "23.0" </w:t>
        <w:br/>
        <w:t>}</w:t>
      </w:r>
    </w:p>
    <w:p>
      <w:r>
        <w:t>{</w:t>
        <w:br/>
        <w:t>Index 2156:</w:t>
      </w:r>
    </w:p>
    <w:p>
      <w:r>
        <w:t>Question : "Deidre had 241 apricots. He dispenses all apricots evenly among some friends. How many friends were there, If each of his friend get 5 apricots?"</w:t>
      </w:r>
    </w:p>
    <w:p>
      <w:r>
        <w:t>Equation : " X = 241 / 5"</w:t>
      </w:r>
    </w:p>
    <w:p>
      <w:r>
        <w:t xml:space="preserve">Answer : "48.2" </w:t>
        <w:br/>
        <w:t>}</w:t>
      </w:r>
    </w:p>
    <w:p>
      <w:r>
        <w:t>{</w:t>
        <w:br/>
        <w:t>Index 2157:</w:t>
      </w:r>
    </w:p>
    <w:p>
      <w:r>
        <w:t>Question : "Cheryl had 78 blackberrys. He shares all blackberrys evenly among some friends. How many friends were there, If each of his friend get 35 blackberrys?"</w:t>
      </w:r>
    </w:p>
    <w:p>
      <w:r>
        <w:t>Equation : " X = 78 / 35"</w:t>
      </w:r>
    </w:p>
    <w:p>
      <w:r>
        <w:t xml:space="preserve">Answer : "2.2285714285714286" </w:t>
        <w:br/>
        <w:t>}</w:t>
      </w:r>
    </w:p>
    <w:p>
      <w:r>
        <w:t>{</w:t>
        <w:br/>
        <w:t>Index 2158:</w:t>
      </w:r>
    </w:p>
    <w:p>
      <w:r>
        <w:t>Question : "Gary had 241 kiwis. He halves all kiwis evenly among some friends. How many friends were there, If each of his friend get 3 kiwis?"</w:t>
      </w:r>
    </w:p>
    <w:p>
      <w:r>
        <w:t>Equation : " X = 241 / 3"</w:t>
      </w:r>
    </w:p>
    <w:p>
      <w:r>
        <w:t xml:space="preserve">Answer : "80.33333333333333" </w:t>
        <w:br/>
        <w:t>}</w:t>
      </w:r>
    </w:p>
    <w:p>
      <w:r>
        <w:t>{</w:t>
        <w:br/>
        <w:t>Index 2159:</w:t>
      </w:r>
    </w:p>
    <w:p>
      <w:r>
        <w:t>Question : "Lawrence had 246 strawberrys. He imparts all strawberrys evenly among some friends. How many friends were there, If each of his friend get 16 strawberrys?"</w:t>
      </w:r>
    </w:p>
    <w:p>
      <w:r>
        <w:t>Equation : " X = 246 / 16"</w:t>
      </w:r>
    </w:p>
    <w:p>
      <w:r>
        <w:t xml:space="preserve">Answer : "15.375" </w:t>
        <w:br/>
        <w:t>}</w:t>
      </w:r>
    </w:p>
    <w:p>
      <w:r>
        <w:t>{</w:t>
        <w:br/>
        <w:t>Index 2160:</w:t>
      </w:r>
    </w:p>
    <w:p>
      <w:r>
        <w:t>Question : "Jerry had 239 pears. He divides all pears evenly among some friends. How many friends were there, If each of his friend get 25 pears?"</w:t>
      </w:r>
    </w:p>
    <w:p>
      <w:r>
        <w:t>Equation : " X = 239 / 25"</w:t>
      </w:r>
    </w:p>
    <w:p>
      <w:r>
        <w:t xml:space="preserve">Answer : "9.56" </w:t>
        <w:br/>
        <w:t>}</w:t>
      </w:r>
    </w:p>
    <w:p>
      <w:r>
        <w:t>{</w:t>
        <w:br/>
        <w:t>Index 2161:</w:t>
      </w:r>
    </w:p>
    <w:p>
      <w:r>
        <w:t>Question : "Lindsey had 400 peachs. He shares all peachs evenly among some friends. How many friends were there, If each of his friend get 32 peachs?"</w:t>
      </w:r>
    </w:p>
    <w:p>
      <w:r>
        <w:t>Equation : " X = 400 / 32"</w:t>
      </w:r>
    </w:p>
    <w:p>
      <w:r>
        <w:t xml:space="preserve">Answer : "12.5" </w:t>
        <w:br/>
        <w:t>}</w:t>
      </w:r>
    </w:p>
    <w:p>
      <w:r>
        <w:t>{</w:t>
        <w:br/>
        <w:t>Index 2162:</w:t>
      </w:r>
    </w:p>
    <w:p>
      <w:r>
        <w:t>Question : "Joseph had 85 Chocolates. He divides all Chocolates evenly among some friends. How many friends were there, If each of his friend get 5 Chocolates?"</w:t>
      </w:r>
    </w:p>
    <w:p>
      <w:r>
        <w:t>Equation : " X = 85 / 5"</w:t>
      </w:r>
    </w:p>
    <w:p>
      <w:r>
        <w:t xml:space="preserve">Answer : "17.0" </w:t>
        <w:br/>
        <w:t>}</w:t>
      </w:r>
    </w:p>
    <w:p>
      <w:r>
        <w:t>{</w:t>
        <w:br/>
        <w:t>Index 2163:</w:t>
      </w:r>
    </w:p>
    <w:p>
      <w:r>
        <w:t>Question : "Caridad had 377 toys. He sunders all toys evenly among some friends. How many friends were there, If each of his friend get 5 toys?"</w:t>
      </w:r>
    </w:p>
    <w:p>
      <w:r>
        <w:t>Equation : " X = 377 / 5"</w:t>
      </w:r>
    </w:p>
    <w:p>
      <w:r>
        <w:t xml:space="preserve">Answer : "75.4" </w:t>
        <w:br/>
        <w:t>}</w:t>
      </w:r>
    </w:p>
    <w:p>
      <w:r>
        <w:t>{</w:t>
        <w:br/>
        <w:t>Index 2164:</w:t>
      </w:r>
    </w:p>
    <w:p>
      <w:r>
        <w:t>Question : "Ernestine had 324 Bananas. He halves all Bananas evenly among some friends. How many friends were there, If each of his friend get 25 Bananas?"</w:t>
      </w:r>
    </w:p>
    <w:p>
      <w:r>
        <w:t>Equation : " X = 324 / 25"</w:t>
      </w:r>
    </w:p>
    <w:p>
      <w:r>
        <w:t xml:space="preserve">Answer : "12.96" </w:t>
        <w:br/>
        <w:t>}</w:t>
      </w:r>
    </w:p>
    <w:p>
      <w:r>
        <w:t>{</w:t>
        <w:br/>
        <w:t>Index 2165:</w:t>
      </w:r>
    </w:p>
    <w:p>
      <w:r>
        <w:t>Question : "Gregory had 190 apricots. He diverges all apricots evenly among some friends. How many friends were there, If each of his friend get 31 apricots?"</w:t>
      </w:r>
    </w:p>
    <w:p>
      <w:r>
        <w:t>Equation : " X = 190 / 31"</w:t>
      </w:r>
    </w:p>
    <w:p>
      <w:r>
        <w:t xml:space="preserve">Answer : "6.129032258064516" </w:t>
        <w:br/>
        <w:t>}</w:t>
      </w:r>
    </w:p>
    <w:p>
      <w:r>
        <w:t>{</w:t>
        <w:br/>
        <w:t>Index 2166:</w:t>
      </w:r>
    </w:p>
    <w:p>
      <w:r>
        <w:t>Question : "Jesse had 242 figs. He splits all figs evenly among some friends. How many friends were there, If each of his friend get 33 figs?"</w:t>
      </w:r>
    </w:p>
    <w:p>
      <w:r>
        <w:t>Equation : " X = 242 / 33"</w:t>
      </w:r>
    </w:p>
    <w:p>
      <w:r>
        <w:t xml:space="preserve">Answer : "7.333333333333333" </w:t>
        <w:br/>
        <w:t>}</w:t>
      </w:r>
    </w:p>
    <w:p>
      <w:r>
        <w:t>{</w:t>
        <w:br/>
        <w:t>Index 2167:</w:t>
      </w:r>
    </w:p>
    <w:p>
      <w:r>
        <w:t>Question : "Julia had 219 mangos. He diverges all mangos evenly among some friends. How many friends were there, If each of his friend get 3 mangos?"</w:t>
      </w:r>
    </w:p>
    <w:p>
      <w:r>
        <w:t>Equation : " X = 219 / 3"</w:t>
      </w:r>
    </w:p>
    <w:p>
      <w:r>
        <w:t xml:space="preserve">Answer : "73.0" </w:t>
        <w:br/>
        <w:t>}</w:t>
      </w:r>
    </w:p>
    <w:p>
      <w:r>
        <w:t>{</w:t>
        <w:br/>
        <w:t>Index 2168:</w:t>
      </w:r>
    </w:p>
    <w:p>
      <w:r>
        <w:t>Question : "Marta had 122 Biscuits. He divides all Biscuits evenly among some friends. How many friends were there, If each of his friend get 28 Biscuits?"</w:t>
      </w:r>
    </w:p>
    <w:p>
      <w:r>
        <w:t>Equation : " X = 122 / 28"</w:t>
      </w:r>
    </w:p>
    <w:p>
      <w:r>
        <w:t xml:space="preserve">Answer : "4.357142857142857" </w:t>
        <w:br/>
        <w:t>}</w:t>
      </w:r>
    </w:p>
    <w:p>
      <w:r>
        <w:t>{</w:t>
        <w:br/>
        <w:t>Index 2169:</w:t>
      </w:r>
    </w:p>
    <w:p>
      <w:r>
        <w:t>Question : "Trisha had 295 peachs. He dispenses all peachs evenly among some friends. How many friends were there, If each of his friend get 17 peachs?"</w:t>
      </w:r>
    </w:p>
    <w:p>
      <w:r>
        <w:t>Equation : " X = 295 / 17"</w:t>
      </w:r>
    </w:p>
    <w:p>
      <w:r>
        <w:t xml:space="preserve">Answer : "17.352941176470587" </w:t>
        <w:br/>
        <w:t>}</w:t>
      </w:r>
    </w:p>
    <w:p>
      <w:r>
        <w:t>{</w:t>
        <w:br/>
        <w:t>Index 2170:</w:t>
      </w:r>
    </w:p>
    <w:p>
      <w:r>
        <w:t>Question : "Leon had 149 limes. He distributes all limes evenly among some friends. How many friends were there, If each of his friend get 29 limes?"</w:t>
      </w:r>
    </w:p>
    <w:p>
      <w:r>
        <w:t>Equation : " X = 149 / 29"</w:t>
      </w:r>
    </w:p>
    <w:p>
      <w:r>
        <w:t xml:space="preserve">Answer : "5.137931034482759" </w:t>
        <w:br/>
        <w:t>}</w:t>
      </w:r>
    </w:p>
    <w:p>
      <w:r>
        <w:t>{</w:t>
        <w:br/>
        <w:t>Index 2171:</w:t>
      </w:r>
    </w:p>
    <w:p>
      <w:r>
        <w:t>Question : "Daniel had 47 Breads. He halves all Breads evenly among some friends. How many friends were there, If each of his friend get 36 Breads?"</w:t>
      </w:r>
    </w:p>
    <w:p>
      <w:r>
        <w:t>Equation : " X = 47 / 36"</w:t>
      </w:r>
    </w:p>
    <w:p>
      <w:r>
        <w:t xml:space="preserve">Answer : "1.3055555555555556" </w:t>
        <w:br/>
        <w:t>}</w:t>
      </w:r>
    </w:p>
    <w:p>
      <w:r>
        <w:t>{</w:t>
        <w:br/>
        <w:t>Index 2172:</w:t>
      </w:r>
    </w:p>
    <w:p>
      <w:r>
        <w:t>Question : "Amy had 67 Bananas. He dispenses all Bananas evenly among some friends. How many friends were there, If each of his friend get 32 Bananas?"</w:t>
      </w:r>
    </w:p>
    <w:p>
      <w:r>
        <w:t>Equation : " X = 67 / 32"</w:t>
      </w:r>
    </w:p>
    <w:p>
      <w:r>
        <w:t xml:space="preserve">Answer : "2.09375" </w:t>
        <w:br/>
        <w:t>}</w:t>
      </w:r>
    </w:p>
    <w:p>
      <w:r>
        <w:t>{</w:t>
        <w:br/>
        <w:t>Index 2173:</w:t>
      </w:r>
    </w:p>
    <w:p>
      <w:r>
        <w:t>Question : "Donald had 240 Biscuits. He distributes all Biscuits evenly among some friends. How many friends were there, If each of his friend get 34 Biscuits?"</w:t>
      </w:r>
    </w:p>
    <w:p>
      <w:r>
        <w:t>Equation : " X = 240 / 34"</w:t>
      </w:r>
    </w:p>
    <w:p>
      <w:r>
        <w:t xml:space="preserve">Answer : "7.0588235294117645" </w:t>
        <w:br/>
        <w:t>}</w:t>
      </w:r>
    </w:p>
    <w:p>
      <w:r>
        <w:t>{</w:t>
        <w:br/>
        <w:t>Index 2174:</w:t>
      </w:r>
    </w:p>
    <w:p>
      <w:r>
        <w:t>Question : "James had 383 Dolls. He imparts all Dolls evenly among some friends. How many friends were there, If each of his friend get 34 Dolls?"</w:t>
      </w:r>
    </w:p>
    <w:p>
      <w:r>
        <w:t>Equation : " X = 383 / 34"</w:t>
      </w:r>
    </w:p>
    <w:p>
      <w:r>
        <w:t xml:space="preserve">Answer : "11.264705882352942" </w:t>
        <w:br/>
        <w:t>}</w:t>
      </w:r>
    </w:p>
    <w:p>
      <w:r>
        <w:t>{</w:t>
        <w:br/>
        <w:t>Index 2175:</w:t>
      </w:r>
    </w:p>
    <w:p>
      <w:r>
        <w:t>Question : "Leon had 359 blackberrys. He divides all blackberrys evenly among some friends. How many friends were there, If each of his friend get 12 blackberrys?"</w:t>
      </w:r>
    </w:p>
    <w:p>
      <w:r>
        <w:t>Equation : " X = 359 / 12"</w:t>
      </w:r>
    </w:p>
    <w:p>
      <w:r>
        <w:t xml:space="preserve">Answer : "29.916666666666668" </w:t>
        <w:br/>
        <w:t>}</w:t>
      </w:r>
    </w:p>
    <w:p>
      <w:r>
        <w:t>{</w:t>
        <w:br/>
        <w:t>Index 2176:</w:t>
      </w:r>
    </w:p>
    <w:p>
      <w:r>
        <w:t>Question : "Justin had 154 peachs. He splits all peachs evenly among some friends. How many friends were there, If each of his friend get 22 peachs?"</w:t>
      </w:r>
    </w:p>
    <w:p>
      <w:r>
        <w:t>Equation : " X = 154 / 22"</w:t>
      </w:r>
    </w:p>
    <w:p>
      <w:r>
        <w:t xml:space="preserve">Answer : "7.0" </w:t>
        <w:br/>
        <w:t>}</w:t>
      </w:r>
    </w:p>
    <w:p>
      <w:r>
        <w:t>{</w:t>
        <w:br/>
        <w:t>Index 2177:</w:t>
      </w:r>
    </w:p>
    <w:p>
      <w:r>
        <w:t>Question : "Amy had 155 peachs. He imparts all peachs evenly among some friends. How many friends were there, If each of his friend get 13 peachs?"</w:t>
      </w:r>
    </w:p>
    <w:p>
      <w:r>
        <w:t>Equation : " X = 155 / 13"</w:t>
      </w:r>
    </w:p>
    <w:p>
      <w:r>
        <w:t xml:space="preserve">Answer : "11.923076923076923" </w:t>
        <w:br/>
        <w:t>}</w:t>
      </w:r>
    </w:p>
    <w:p>
      <w:r>
        <w:t>{</w:t>
        <w:br/>
        <w:t>Index 2178:</w:t>
      </w:r>
    </w:p>
    <w:p>
      <w:r>
        <w:t>Question : "Ernestine had 344 Bananas. He splits all Bananas evenly among some friends. How many friends were there, If each of his friend get 28 Bananas?"</w:t>
      </w:r>
    </w:p>
    <w:p>
      <w:r>
        <w:t>Equation : " X = 344 / 28"</w:t>
      </w:r>
    </w:p>
    <w:p>
      <w:r>
        <w:t xml:space="preserve">Answer : "12.285714285714286" </w:t>
        <w:br/>
        <w:t>}</w:t>
      </w:r>
    </w:p>
    <w:p>
      <w:r>
        <w:t>{</w:t>
        <w:br/>
        <w:t>Index 2179:</w:t>
      </w:r>
    </w:p>
    <w:p>
      <w:r>
        <w:t>Question : "James had 139 peachs. He halves all peachs evenly among some friends. How many friends were there, If each of his friend get 12 peachs?"</w:t>
      </w:r>
    </w:p>
    <w:p>
      <w:r>
        <w:t>Equation : " X = 139 / 12"</w:t>
      </w:r>
    </w:p>
    <w:p>
      <w:r>
        <w:t xml:space="preserve">Answer : "11.583333333333334" </w:t>
        <w:br/>
        <w:t>}</w:t>
      </w:r>
    </w:p>
    <w:p>
      <w:r>
        <w:t>{</w:t>
        <w:br/>
        <w:t>Index 2180:</w:t>
      </w:r>
    </w:p>
    <w:p>
      <w:r>
        <w:t>Question : "Sandra had 79 Watchs. He dispenses all Watchs evenly among some friends. How many friends were there, If each of his friend get 38 Watchs?"</w:t>
      </w:r>
    </w:p>
    <w:p>
      <w:r>
        <w:t>Equation : " X = 79 / 38"</w:t>
      </w:r>
    </w:p>
    <w:p>
      <w:r>
        <w:t xml:space="preserve">Answer : "2.0789473684210527" </w:t>
        <w:br/>
        <w:t>}</w:t>
      </w:r>
    </w:p>
    <w:p>
      <w:r>
        <w:t>{</w:t>
        <w:br/>
        <w:t>Index 2181:</w:t>
      </w:r>
    </w:p>
    <w:p>
      <w:r>
        <w:t>Question : "Larry had 337 Chocolates. He halves all Chocolates evenly among some friends. How many friends were there, If each of his friend get 2 Chocolates?"</w:t>
      </w:r>
    </w:p>
    <w:p>
      <w:r>
        <w:t>Equation : " X = 337 / 2"</w:t>
      </w:r>
    </w:p>
    <w:p>
      <w:r>
        <w:t xml:space="preserve">Answer : "168.5" </w:t>
        <w:br/>
        <w:t>}</w:t>
      </w:r>
    </w:p>
    <w:p>
      <w:r>
        <w:t>{</w:t>
        <w:br/>
        <w:t>Index 2182:</w:t>
      </w:r>
    </w:p>
    <w:p>
      <w:r>
        <w:t>Question : "Javier had 319 lemons. He divides all lemons evenly among some friends. How many friends were there, If each of his friend get 5 lemons?"</w:t>
      </w:r>
    </w:p>
    <w:p>
      <w:r>
        <w:t>Equation : " X = 319 / 5"</w:t>
      </w:r>
    </w:p>
    <w:p>
      <w:r>
        <w:t xml:space="preserve">Answer : "63.8" </w:t>
        <w:br/>
        <w:t>}</w:t>
      </w:r>
    </w:p>
    <w:p>
      <w:r>
        <w:t>{</w:t>
        <w:br/>
        <w:t>Index 2183:</w:t>
      </w:r>
    </w:p>
    <w:p>
      <w:r>
        <w:t>Question : "Sara had 157 watermelons. He sunders all watermelons evenly among some friends. How many friends were there, If each of his friend get 35 watermelons?"</w:t>
      </w:r>
    </w:p>
    <w:p>
      <w:r>
        <w:t>Equation : " X = 157 / 35"</w:t>
      </w:r>
    </w:p>
    <w:p>
      <w:r>
        <w:t xml:space="preserve">Answer : "4.485714285714286" </w:t>
        <w:br/>
        <w:t>}</w:t>
      </w:r>
    </w:p>
    <w:p>
      <w:r>
        <w:t>{</w:t>
        <w:br/>
        <w:t>Index 2184:</w:t>
      </w:r>
    </w:p>
    <w:p>
      <w:r>
        <w:t>Question : "Carol had 192 blueberrys. He shares all blueberrys evenly among some friends. How many friends were there, If each of his friend get 8 blueberrys?"</w:t>
      </w:r>
    </w:p>
    <w:p>
      <w:r>
        <w:t>Equation : " X = 192 / 8"</w:t>
      </w:r>
    </w:p>
    <w:p>
      <w:r>
        <w:t xml:space="preserve">Answer : "24.0" </w:t>
        <w:br/>
        <w:t>}</w:t>
      </w:r>
    </w:p>
    <w:p>
      <w:r>
        <w:t>{</w:t>
        <w:br/>
        <w:t>Index 2185:</w:t>
      </w:r>
    </w:p>
    <w:p>
      <w:r>
        <w:t>Question : "Melinda had 261 peachs. He imparts all peachs evenly among some friends. How many friends were there, If each of his friend get 39 peachs?"</w:t>
      </w:r>
    </w:p>
    <w:p>
      <w:r>
        <w:t>Equation : " X = 261 / 39"</w:t>
      </w:r>
    </w:p>
    <w:p>
      <w:r>
        <w:t xml:space="preserve">Answer : "6.6923076923076925" </w:t>
        <w:br/>
        <w:t>}</w:t>
      </w:r>
    </w:p>
    <w:p>
      <w:r>
        <w:t>{</w:t>
        <w:br/>
        <w:t>Index 2186:</w:t>
      </w:r>
    </w:p>
    <w:p>
      <w:r>
        <w:t>Question : "Eugene had 306 Watchs. He shares all Watchs evenly among some friends. How many friends were there, If each of his friend get 6 Watchs?"</w:t>
      </w:r>
    </w:p>
    <w:p>
      <w:r>
        <w:t>Equation : " X = 306 / 6"</w:t>
      </w:r>
    </w:p>
    <w:p>
      <w:r>
        <w:t xml:space="preserve">Answer : "51.0" </w:t>
        <w:br/>
        <w:t>}</w:t>
      </w:r>
    </w:p>
    <w:p>
      <w:r>
        <w:t>{</w:t>
        <w:br/>
        <w:t>Index 2187:</w:t>
      </w:r>
    </w:p>
    <w:p>
      <w:r>
        <w:t>Question : "Joseph had 243 toys. He imparts all toys evenly among some friends. How many friends were there, If each of his friend get 12 toys?"</w:t>
      </w:r>
    </w:p>
    <w:p>
      <w:r>
        <w:t>Equation : " X = 243 / 12"</w:t>
      </w:r>
    </w:p>
    <w:p>
      <w:r>
        <w:t xml:space="preserve">Answer : "20.25" </w:t>
        <w:br/>
        <w:t>}</w:t>
      </w:r>
    </w:p>
    <w:p>
      <w:r>
        <w:t>{</w:t>
        <w:br/>
        <w:t>Index 2188:</w:t>
      </w:r>
    </w:p>
    <w:p>
      <w:r>
        <w:t>Question : "James had 376 lemons. He dispenses all lemons evenly among some friends. How many friends were there, If each of his friend get 27 lemons?"</w:t>
      </w:r>
    </w:p>
    <w:p>
      <w:r>
        <w:t>Equation : " X = 376 / 27"</w:t>
      </w:r>
    </w:p>
    <w:p>
      <w:r>
        <w:t xml:space="preserve">Answer : "13.925925925925926" </w:t>
        <w:br/>
        <w:t>}</w:t>
      </w:r>
    </w:p>
    <w:p>
      <w:r>
        <w:t>{</w:t>
        <w:br/>
        <w:t>Index 2189:</w:t>
      </w:r>
    </w:p>
    <w:p>
      <w:r>
        <w:t>Question : "Cynthia had 310 toys. He sunders all toys evenly among some friends. How many friends were there, If each of his friend get 28 toys?"</w:t>
      </w:r>
    </w:p>
    <w:p>
      <w:r>
        <w:t>Equation : " X = 310 / 28"</w:t>
      </w:r>
    </w:p>
    <w:p>
      <w:r>
        <w:t xml:space="preserve">Answer : "11.071428571428571" </w:t>
        <w:br/>
        <w:t>}</w:t>
      </w:r>
    </w:p>
    <w:p>
      <w:r>
        <w:t>{</w:t>
        <w:br/>
        <w:t>Index 2190:</w:t>
      </w:r>
    </w:p>
    <w:p>
      <w:r>
        <w:t>Question : "Laurie had 316 strawberrys. He imparts all strawberrys evenly among some friends. How many friends were there, If each of his friend get 11 strawberrys?"</w:t>
      </w:r>
    </w:p>
    <w:p>
      <w:r>
        <w:t>Equation : " X = 316 / 11"</w:t>
      </w:r>
    </w:p>
    <w:p>
      <w:r>
        <w:t xml:space="preserve">Answer : "28.727272727272727" </w:t>
        <w:br/>
        <w:t>}</w:t>
      </w:r>
    </w:p>
    <w:p>
      <w:r>
        <w:t>{</w:t>
        <w:br/>
        <w:t>Index 2191:</w:t>
      </w:r>
    </w:p>
    <w:p>
      <w:r>
        <w:t>Question : "Robert had 359 pears. He imparts all pears evenly among some friends. How many friends were there, If each of his friend get 18 pears?"</w:t>
      </w:r>
    </w:p>
    <w:p>
      <w:r>
        <w:t>Equation : " X = 359 / 18"</w:t>
      </w:r>
    </w:p>
    <w:p>
      <w:r>
        <w:t xml:space="preserve">Answer : "19.944444444444443" </w:t>
        <w:br/>
        <w:t>}</w:t>
      </w:r>
    </w:p>
    <w:p>
      <w:r>
        <w:t>{</w:t>
        <w:br/>
        <w:t>Index 2192:</w:t>
      </w:r>
    </w:p>
    <w:p>
      <w:r>
        <w:t>Question : "Robert had 285 quinces. He imparts all quinces evenly among some friends. How many friends were there, If each of his friend get 14 quinces?"</w:t>
      </w:r>
    </w:p>
    <w:p>
      <w:r>
        <w:t>Equation : " X = 285 / 14"</w:t>
      </w:r>
    </w:p>
    <w:p>
      <w:r>
        <w:t xml:space="preserve">Answer : "20.357142857142858" </w:t>
        <w:br/>
        <w:t>}</w:t>
      </w:r>
    </w:p>
    <w:p>
      <w:r>
        <w:t>{</w:t>
        <w:br/>
        <w:t>Index 2193:</w:t>
      </w:r>
    </w:p>
    <w:p>
      <w:r>
        <w:t>Question : "Paul had 335 avocados. He divides all avocados evenly among some friends. How many friends were there, If each of his friend get 26 avocados?"</w:t>
      </w:r>
    </w:p>
    <w:p>
      <w:r>
        <w:t>Equation : " X = 335 / 26"</w:t>
      </w:r>
    </w:p>
    <w:p>
      <w:r>
        <w:t xml:space="preserve">Answer : "12.884615384615385" </w:t>
        <w:br/>
        <w:t>}</w:t>
      </w:r>
    </w:p>
    <w:p>
      <w:r>
        <w:t>{</w:t>
        <w:br/>
        <w:t>Index 2194:</w:t>
      </w:r>
    </w:p>
    <w:p>
      <w:r>
        <w:t>Question : "Mary had 275 kiwis. He distributes all kiwis evenly among some friends. How many friends were there, If each of his friend get 21 kiwis?"</w:t>
      </w:r>
    </w:p>
    <w:p>
      <w:r>
        <w:t>Equation : " X = 275 / 21"</w:t>
      </w:r>
    </w:p>
    <w:p>
      <w:r>
        <w:t xml:space="preserve">Answer : "13.095238095238095" </w:t>
        <w:br/>
        <w:t>}</w:t>
      </w:r>
    </w:p>
    <w:p>
      <w:r>
        <w:t>{</w:t>
        <w:br/>
        <w:t>Index 2195:</w:t>
      </w:r>
    </w:p>
    <w:p>
      <w:r>
        <w:t>Question : "Evan had 65 Pens. He divides all Pens evenly among some friends. How many friends were there, If each of his friend get 16 Pens?"</w:t>
      </w:r>
    </w:p>
    <w:p>
      <w:r>
        <w:t>Equation : " X = 65 / 16"</w:t>
      </w:r>
    </w:p>
    <w:p>
      <w:r>
        <w:t xml:space="preserve">Answer : "4.0625" </w:t>
        <w:br/>
        <w:t>}</w:t>
      </w:r>
    </w:p>
    <w:p>
      <w:r>
        <w:t>{</w:t>
        <w:br/>
        <w:t>Index 2196:</w:t>
      </w:r>
    </w:p>
    <w:p>
      <w:r>
        <w:t>Question : "Billy had 351 Presss. He sunders all Presss evenly among some friends. How many friends were there, If each of his friend get 27 Presss?"</w:t>
      </w:r>
    </w:p>
    <w:p>
      <w:r>
        <w:t>Equation : " X = 351 / 27"</w:t>
      </w:r>
    </w:p>
    <w:p>
      <w:r>
        <w:t xml:space="preserve">Answer : "13.0" </w:t>
        <w:br/>
        <w:t>}</w:t>
      </w:r>
    </w:p>
    <w:p>
      <w:r>
        <w:t>{</w:t>
        <w:br/>
        <w:t>Index 2197:</w:t>
      </w:r>
    </w:p>
    <w:p>
      <w:r>
        <w:t>Question : "Sheila had 331 Dolls. He divides all Dolls evenly among some friends. How many friends were there, If each of his friend get 3 Dolls?"</w:t>
      </w:r>
    </w:p>
    <w:p>
      <w:r>
        <w:t>Equation : " X = 331 / 3"</w:t>
      </w:r>
    </w:p>
    <w:p>
      <w:r>
        <w:t xml:space="preserve">Answer : "110.33333333333333" </w:t>
        <w:br/>
        <w:t>}</w:t>
      </w:r>
    </w:p>
    <w:p>
      <w:r>
        <w:t>{</w:t>
        <w:br/>
        <w:t>Index 2198:</w:t>
      </w:r>
    </w:p>
    <w:p>
      <w:r>
        <w:t>Question : "Ida had 175 Chocolates. He diverges all Chocolates evenly among some friends. How many friends were there, If each of his friend get 16 Chocolates?"</w:t>
      </w:r>
    </w:p>
    <w:p>
      <w:r>
        <w:t>Equation : " X = 175 / 16"</w:t>
      </w:r>
    </w:p>
    <w:p>
      <w:r>
        <w:t xml:space="preserve">Answer : "10.9375" </w:t>
        <w:br/>
        <w:t>}</w:t>
      </w:r>
    </w:p>
    <w:p>
      <w:r>
        <w:t>{</w:t>
        <w:br/>
        <w:t>Index 2199:</w:t>
      </w:r>
    </w:p>
    <w:p>
      <w:r>
        <w:t>Question : "Anna had 323 blackberrys. He diverges all blackberrys evenly among some friends. How many friends were there, If each of his friend get 29 blackberrys?"</w:t>
      </w:r>
    </w:p>
    <w:p>
      <w:r>
        <w:t>Equation : " X = 323 / 29"</w:t>
      </w:r>
    </w:p>
    <w:p>
      <w:r>
        <w:t xml:space="preserve">Answer : "11.137931034482758" </w:t>
        <w:br/>
        <w:t>}</w:t>
      </w:r>
    </w:p>
    <w:p>
      <w:r>
        <w:t>{</w:t>
        <w:br/>
        <w:t>Index 2200:</w:t>
      </w:r>
    </w:p>
    <w:p>
      <w:r>
        <w:t>Question : "Alma had 101 peachs. He splits all peachs evenly among some friends. How many friends were there, If each of his friend get 25 peachs?"</w:t>
      </w:r>
    </w:p>
    <w:p>
      <w:r>
        <w:t>Equation : " X = 101 / 25"</w:t>
      </w:r>
    </w:p>
    <w:p>
      <w:r>
        <w:t xml:space="preserve">Answer : "4.04" </w:t>
        <w:br/>
        <w:t>}</w:t>
      </w:r>
    </w:p>
    <w:p>
      <w:r>
        <w:t>{</w:t>
        <w:br/>
        <w:t>Index 2201:</w:t>
      </w:r>
    </w:p>
    <w:p>
      <w:r>
        <w:t>Question : "Angela had 309 watermelons. He halves all watermelons evenly among some friends. How many friends were there, If each of his friend get 31 watermelons?"</w:t>
      </w:r>
    </w:p>
    <w:p>
      <w:r>
        <w:t>Equation : " X = 309 / 31"</w:t>
      </w:r>
    </w:p>
    <w:p>
      <w:r>
        <w:t xml:space="preserve">Answer : "9.96774193548387" </w:t>
        <w:br/>
        <w:t>}</w:t>
      </w:r>
    </w:p>
    <w:p>
      <w:r>
        <w:t>{</w:t>
        <w:br/>
        <w:t>Index 2202:</w:t>
      </w:r>
    </w:p>
    <w:p>
      <w:r>
        <w:t>Question : "Eva had 61 blackberrys. He dispenses all blackberrys evenly among some friends. How many friends were there, If each of his friend get 23 blackberrys?"</w:t>
      </w:r>
    </w:p>
    <w:p>
      <w:r>
        <w:t>Equation : " X = 61 / 23"</w:t>
      </w:r>
    </w:p>
    <w:p>
      <w:r>
        <w:t xml:space="preserve">Answer : "2.652173913043478" </w:t>
        <w:br/>
        <w:t>}</w:t>
      </w:r>
    </w:p>
    <w:p>
      <w:r>
        <w:t>{</w:t>
        <w:br/>
        <w:t>Index 2203:</w:t>
      </w:r>
    </w:p>
    <w:p>
      <w:r>
        <w:t>Question : "Keith had 297 blackberrys. He shares all blackberrys evenly among some friends. How many friends were there, If each of his friend get 40 blackberrys?"</w:t>
      </w:r>
    </w:p>
    <w:p>
      <w:r>
        <w:t>Equation : " X = 297 / 40"</w:t>
      </w:r>
    </w:p>
    <w:p>
      <w:r>
        <w:t xml:space="preserve">Answer : "7.425" </w:t>
        <w:br/>
        <w:t>}</w:t>
      </w:r>
    </w:p>
    <w:p>
      <w:r>
        <w:t>{</w:t>
        <w:br/>
        <w:t>Index 2204:</w:t>
      </w:r>
    </w:p>
    <w:p>
      <w:r>
        <w:t>Question : "Melissa had 276 Bananas. He shares all Bananas evenly among some friends. How many friends were there, If each of his friend get 38 Bananas?"</w:t>
      </w:r>
    </w:p>
    <w:p>
      <w:r>
        <w:t>Equation : " X = 276 / 38"</w:t>
      </w:r>
    </w:p>
    <w:p>
      <w:r>
        <w:t xml:space="preserve">Answer : "7.2631578947368425" </w:t>
        <w:br/>
        <w:t>}</w:t>
      </w:r>
    </w:p>
    <w:p>
      <w:r>
        <w:t>{</w:t>
        <w:br/>
        <w:t>Index 2205:</w:t>
      </w:r>
    </w:p>
    <w:p>
      <w:r>
        <w:t>Question : "Betty had 44 avocados. He sunders all avocados evenly among some friends. How many friends were there, If each of his friend get 26 avocados?"</w:t>
      </w:r>
    </w:p>
    <w:p>
      <w:r>
        <w:t>Equation : " X = 44 / 26"</w:t>
      </w:r>
    </w:p>
    <w:p>
      <w:r>
        <w:t xml:space="preserve">Answer : "1.6923076923076923" </w:t>
        <w:br/>
        <w:t>}</w:t>
      </w:r>
    </w:p>
    <w:p>
      <w:r>
        <w:t>{</w:t>
        <w:br/>
        <w:t>Index 2206:</w:t>
      </w:r>
    </w:p>
    <w:p>
      <w:r>
        <w:t>Question : "Lewis had 389 apricots. He shares all apricots evenly among some friends. How many friends were there, If each of his friend get 6 apricots?"</w:t>
      </w:r>
    </w:p>
    <w:p>
      <w:r>
        <w:t>Equation : " X = 389 / 6"</w:t>
      </w:r>
    </w:p>
    <w:p>
      <w:r>
        <w:t xml:space="preserve">Answer : "64.83333333333333" </w:t>
        <w:br/>
        <w:t>}</w:t>
      </w:r>
    </w:p>
    <w:p>
      <w:r>
        <w:t>{</w:t>
        <w:br/>
        <w:t>Index 2207:</w:t>
      </w:r>
    </w:p>
    <w:p>
      <w:r>
        <w:t>Question : "Oscar had 61 Biscuits. He dispenses all Biscuits evenly among some friends. How many friends were there, If each of his friend get 39 Biscuits?"</w:t>
      </w:r>
    </w:p>
    <w:p>
      <w:r>
        <w:t>Equation : " X = 61 / 39"</w:t>
      </w:r>
    </w:p>
    <w:p>
      <w:r>
        <w:t xml:space="preserve">Answer : "1.564102564102564" </w:t>
        <w:br/>
        <w:t>}</w:t>
      </w:r>
    </w:p>
    <w:p>
      <w:r>
        <w:t>{</w:t>
        <w:br/>
        <w:t>Index 2208:</w:t>
      </w:r>
    </w:p>
    <w:p>
      <w:r>
        <w:t>Question : "David had 220 watermelons. He sunders all watermelons evenly among some friends. How many friends were there, If each of his friend get 23 watermelons?"</w:t>
      </w:r>
    </w:p>
    <w:p>
      <w:r>
        <w:t>Equation : " X = 220 / 23"</w:t>
      </w:r>
    </w:p>
    <w:p>
      <w:r>
        <w:t xml:space="preserve">Answer : "9.565217391304348" </w:t>
        <w:br/>
        <w:t>}</w:t>
      </w:r>
    </w:p>
    <w:p>
      <w:r>
        <w:t>{</w:t>
        <w:br/>
        <w:t>Index 2209:</w:t>
      </w:r>
    </w:p>
    <w:p>
      <w:r>
        <w:t>Question : "William had 100 apples. He shares all apples evenly among some friends. How many friends were there, If each of his friend get 4 apples?"</w:t>
      </w:r>
    </w:p>
    <w:p>
      <w:r>
        <w:t>Equation : " X = 100 / 4"</w:t>
      </w:r>
    </w:p>
    <w:p>
      <w:r>
        <w:t xml:space="preserve">Answer : "25.0" </w:t>
        <w:br/>
        <w:t>}</w:t>
      </w:r>
    </w:p>
    <w:p>
      <w:r>
        <w:t>{</w:t>
        <w:br/>
        <w:t>Index 2210:</w:t>
      </w:r>
    </w:p>
    <w:p>
      <w:r>
        <w:t>Question : "John had 266 Presss. He dispenses all Presss evenly among some friends. How many friends were there, If each of his friend get 22 Presss?"</w:t>
      </w:r>
    </w:p>
    <w:p>
      <w:r>
        <w:t>Equation : " X = 266 / 22"</w:t>
      </w:r>
    </w:p>
    <w:p>
      <w:r>
        <w:t xml:space="preserve">Answer : "12.090909090909092" </w:t>
        <w:br/>
        <w:t>}</w:t>
      </w:r>
    </w:p>
    <w:p>
      <w:r>
        <w:t>{</w:t>
        <w:br/>
        <w:t>Index 2211:</w:t>
      </w:r>
    </w:p>
    <w:p>
      <w:r>
        <w:t>Question : "Latonya had 264 bananas. He shares all bananas evenly among some friends. How many friends were there, If each of his friend get 35 bananas?"</w:t>
      </w:r>
    </w:p>
    <w:p>
      <w:r>
        <w:t>Equation : " X = 264 / 35"</w:t>
      </w:r>
    </w:p>
    <w:p>
      <w:r>
        <w:t xml:space="preserve">Answer : "7.542857142857143" </w:t>
        <w:br/>
        <w:t>}</w:t>
      </w:r>
    </w:p>
    <w:p>
      <w:r>
        <w:t>{</w:t>
        <w:br/>
        <w:t>Index 2212:</w:t>
      </w:r>
    </w:p>
    <w:p>
      <w:r>
        <w:t>Question : "Nancy had 113 Watchs. He distributes all Watchs evenly among some friends. How many friends were there, If each of his friend get 12 Watchs?"</w:t>
      </w:r>
    </w:p>
    <w:p>
      <w:r>
        <w:t>Equation : " X = 113 / 12"</w:t>
      </w:r>
    </w:p>
    <w:p>
      <w:r>
        <w:t xml:space="preserve">Answer : "9.416666666666666" </w:t>
        <w:br/>
        <w:t>}</w:t>
      </w:r>
    </w:p>
    <w:p>
      <w:r>
        <w:t>{</w:t>
        <w:br/>
        <w:t>Index 2213:</w:t>
      </w:r>
    </w:p>
    <w:p>
      <w:r>
        <w:t>Question : "Mary had 59 peachs. He dispenses all peachs evenly among some friends. How many friends were there, If each of his friend get 37 peachs?"</w:t>
      </w:r>
    </w:p>
    <w:p>
      <w:r>
        <w:t>Equation : " X = 59 / 37"</w:t>
      </w:r>
    </w:p>
    <w:p>
      <w:r>
        <w:t xml:space="preserve">Answer : "1.5945945945945945" </w:t>
        <w:br/>
        <w:t>}</w:t>
      </w:r>
    </w:p>
    <w:p>
      <w:r>
        <w:t>{</w:t>
        <w:br/>
        <w:t>Index 2214:</w:t>
      </w:r>
    </w:p>
    <w:p>
      <w:r>
        <w:t>Question : "Robert had 376 plums. He divides all plums evenly among some friends. How many friends were there, If each of his friend get 38 plums?"</w:t>
      </w:r>
    </w:p>
    <w:p>
      <w:r>
        <w:t>Equation : " X = 376 / 38"</w:t>
      </w:r>
    </w:p>
    <w:p>
      <w:r>
        <w:t xml:space="preserve">Answer : "9.894736842105264" </w:t>
        <w:br/>
        <w:t>}</w:t>
      </w:r>
    </w:p>
    <w:p>
      <w:r>
        <w:t>{</w:t>
        <w:br/>
        <w:t>Index 2215:</w:t>
      </w:r>
    </w:p>
    <w:p>
      <w:r>
        <w:t>Question : "Tim had 111 figs. He diverges all figs evenly among some friends. How many friends were there, If each of his friend get 31 figs?"</w:t>
      </w:r>
    </w:p>
    <w:p>
      <w:r>
        <w:t>Equation : " X = 111 / 31"</w:t>
      </w:r>
    </w:p>
    <w:p>
      <w:r>
        <w:t xml:space="preserve">Answer : "3.5806451612903225" </w:t>
        <w:br/>
        <w:t>}</w:t>
      </w:r>
    </w:p>
    <w:p>
      <w:r>
        <w:t>{</w:t>
        <w:br/>
        <w:t>Index 2216:</w:t>
      </w:r>
    </w:p>
    <w:p>
      <w:r>
        <w:t>Question : "Christopher had 278 Watchs. He dispenses all Watchs evenly among some friends. How many friends were there, If each of his friend get 21 Watchs?"</w:t>
      </w:r>
    </w:p>
    <w:p>
      <w:r>
        <w:t>Equation : " X = 278 / 21"</w:t>
      </w:r>
    </w:p>
    <w:p>
      <w:r>
        <w:t xml:space="preserve">Answer : "13.238095238095237" </w:t>
        <w:br/>
        <w:t>}</w:t>
      </w:r>
    </w:p>
    <w:p>
      <w:r>
        <w:t>{</w:t>
        <w:br/>
        <w:t>Index 2217:</w:t>
      </w:r>
    </w:p>
    <w:p>
      <w:r>
        <w:t>Question : "Cindy had 277 strawberrys. He diverges all strawberrys evenly among some friends. How many friends were there, If each of his friend get 10 strawberrys?"</w:t>
      </w:r>
    </w:p>
    <w:p>
      <w:r>
        <w:t>Equation : " X = 277 / 10"</w:t>
      </w:r>
    </w:p>
    <w:p>
      <w:r>
        <w:t xml:space="preserve">Answer : "27.7" </w:t>
        <w:br/>
        <w:t>}</w:t>
      </w:r>
    </w:p>
    <w:p>
      <w:r>
        <w:t>{</w:t>
        <w:br/>
        <w:t>Index 2218:</w:t>
      </w:r>
    </w:p>
    <w:p>
      <w:r>
        <w:t>Question : "Clare had 216 bananas. He dispenses all bananas evenly among some friends. How many friends were there, If each of his friend get 25 bananas?"</w:t>
      </w:r>
    </w:p>
    <w:p>
      <w:r>
        <w:t>Equation : " X = 216 / 25"</w:t>
      </w:r>
    </w:p>
    <w:p>
      <w:r>
        <w:t xml:space="preserve">Answer : "8.64" </w:t>
        <w:br/>
        <w:t>}</w:t>
      </w:r>
    </w:p>
    <w:p>
      <w:r>
        <w:t>{</w:t>
        <w:br/>
        <w:t>Index 2219:</w:t>
      </w:r>
    </w:p>
    <w:p>
      <w:r>
        <w:t>Question : "Douglas had 60 raspberrys. He splits all raspberrys evenly among some friends. How many friends were there, If each of his friend get 21 raspberrys?"</w:t>
      </w:r>
    </w:p>
    <w:p>
      <w:r>
        <w:t>Equation : " X = 60 / 21"</w:t>
      </w:r>
    </w:p>
    <w:p>
      <w:r>
        <w:t xml:space="preserve">Answer : "2.857142857142857" </w:t>
        <w:br/>
        <w:t>}</w:t>
      </w:r>
    </w:p>
    <w:p>
      <w:r>
        <w:t>{</w:t>
        <w:br/>
        <w:t>Index 2220:</w:t>
      </w:r>
    </w:p>
    <w:p>
      <w:r>
        <w:t>Question : "Joyce had 124 avocados. He splits all avocados evenly among some friends. How many friends were there, If each of his friend get 16 avocados?"</w:t>
      </w:r>
    </w:p>
    <w:p>
      <w:r>
        <w:t>Equation : " X = 124 / 16"</w:t>
      </w:r>
    </w:p>
    <w:p>
      <w:r>
        <w:t xml:space="preserve">Answer : "7.75" </w:t>
        <w:br/>
        <w:t>}</w:t>
      </w:r>
    </w:p>
    <w:p>
      <w:r>
        <w:t>{</w:t>
        <w:br/>
        <w:t>Index 2221:</w:t>
      </w:r>
    </w:p>
    <w:p>
      <w:r>
        <w:t>Question : "Donald had 206 apples. He splits all apples evenly among some friends. How many friends were there, If each of his friend get 15 apples?"</w:t>
      </w:r>
    </w:p>
    <w:p>
      <w:r>
        <w:t>Equation : " X = 206 / 15"</w:t>
      </w:r>
    </w:p>
    <w:p>
      <w:r>
        <w:t xml:space="preserve">Answer : "13.733333333333333" </w:t>
        <w:br/>
        <w:t>}</w:t>
      </w:r>
    </w:p>
    <w:p>
      <w:r>
        <w:t>{</w:t>
        <w:br/>
        <w:t>Index 2222:</w:t>
      </w:r>
    </w:p>
    <w:p>
      <w:r>
        <w:t>Question : "Tammy had 45 Flowers. He imparts all Flowers evenly among some friends. How many friends were there, If each of his friend get 7 Flowers?"</w:t>
      </w:r>
    </w:p>
    <w:p>
      <w:r>
        <w:t>Equation : " X = 45 / 7"</w:t>
      </w:r>
    </w:p>
    <w:p>
      <w:r>
        <w:t xml:space="preserve">Answer : "6.428571428571429" </w:t>
        <w:br/>
        <w:t>}</w:t>
      </w:r>
    </w:p>
    <w:p>
      <w:r>
        <w:t>{</w:t>
        <w:br/>
        <w:t>Index 2223:</w:t>
      </w:r>
    </w:p>
    <w:p>
      <w:r>
        <w:t>Question : "Annette had 274 bananas. He splits all bananas evenly among some friends. How many friends were there, If each of his friend get 30 bananas?"</w:t>
      </w:r>
    </w:p>
    <w:p>
      <w:r>
        <w:t>Equation : " X = 274 / 30"</w:t>
      </w:r>
    </w:p>
    <w:p>
      <w:r>
        <w:t xml:space="preserve">Answer : "9.133333333333333" </w:t>
        <w:br/>
        <w:t>}</w:t>
      </w:r>
    </w:p>
    <w:p>
      <w:r>
        <w:t>{</w:t>
        <w:br/>
        <w:t>Index 2224:</w:t>
      </w:r>
    </w:p>
    <w:p>
      <w:r>
        <w:t>Question : "John had 42 blackcurrants. He distributes all blackcurrants evenly among some friends. How many friends were there, If each of his friend get 25 blackcurrants?"</w:t>
      </w:r>
    </w:p>
    <w:p>
      <w:r>
        <w:t>Equation : " X = 42 / 25"</w:t>
      </w:r>
    </w:p>
    <w:p>
      <w:r>
        <w:t xml:space="preserve">Answer : "1.68" </w:t>
        <w:br/>
        <w:t>}</w:t>
      </w:r>
    </w:p>
    <w:p>
      <w:r>
        <w:t>{</w:t>
        <w:br/>
        <w:t>Index 2225:</w:t>
      </w:r>
    </w:p>
    <w:p>
      <w:r>
        <w:t>Question : "Elizabeth had 110 peachs. He sunders all peachs evenly among some friends. How many friends were there, If each of his friend get 21 peachs?"</w:t>
      </w:r>
    </w:p>
    <w:p>
      <w:r>
        <w:t>Equation : " X = 110 / 21"</w:t>
      </w:r>
    </w:p>
    <w:p>
      <w:r>
        <w:t xml:space="preserve">Answer : "5.238095238095238" </w:t>
        <w:br/>
        <w:t>}</w:t>
      </w:r>
    </w:p>
    <w:p>
      <w:r>
        <w:t>{</w:t>
        <w:br/>
        <w:t>Index 2226:</w:t>
      </w:r>
    </w:p>
    <w:p>
      <w:r>
        <w:t>Question : "Jerry had 338 Watchs. He diverges all Watchs evenly among some friends. How many friends were there, If each of his friend get 27 Watchs?"</w:t>
      </w:r>
    </w:p>
    <w:p>
      <w:r>
        <w:t>Equation : " X = 338 / 27"</w:t>
      </w:r>
    </w:p>
    <w:p>
      <w:r>
        <w:t xml:space="preserve">Answer : "12.518518518518519" </w:t>
        <w:br/>
        <w:t>}</w:t>
      </w:r>
    </w:p>
    <w:p>
      <w:r>
        <w:t>{</w:t>
        <w:br/>
        <w:t>Index 2227:</w:t>
      </w:r>
    </w:p>
    <w:p>
      <w:r>
        <w:t>Question : "Michael had 258 blackberrys. He splits all blackberrys evenly among some friends. How many friends were there, If each of his friend get 5 blackberrys?"</w:t>
      </w:r>
    </w:p>
    <w:p>
      <w:r>
        <w:t>Equation : " X = 258 / 5"</w:t>
      </w:r>
    </w:p>
    <w:p>
      <w:r>
        <w:t xml:space="preserve">Answer : "51.6" </w:t>
        <w:br/>
        <w:t>}</w:t>
      </w:r>
    </w:p>
    <w:p>
      <w:r>
        <w:t>{</w:t>
        <w:br/>
        <w:t>Index 2228:</w:t>
      </w:r>
    </w:p>
    <w:p>
      <w:r>
        <w:t>Question : "Christy had 252 Mangos. He sunders all Mangos evenly among some friends. How many friends were there, If each of his friend get 35 Mangos?"</w:t>
      </w:r>
    </w:p>
    <w:p>
      <w:r>
        <w:t>Equation : " X = 252 / 35"</w:t>
      </w:r>
    </w:p>
    <w:p>
      <w:r>
        <w:t xml:space="preserve">Answer : "7.2" </w:t>
        <w:br/>
        <w:t>}</w:t>
      </w:r>
    </w:p>
    <w:p>
      <w:r>
        <w:t>{</w:t>
        <w:br/>
        <w:t>Index 2229:</w:t>
      </w:r>
    </w:p>
    <w:p>
      <w:r>
        <w:t>Question : "Alice had 187 Pens. He distributes all Pens evenly among some friends. How many friends were there, If each of his friend get 38 Pens?"</w:t>
      </w:r>
    </w:p>
    <w:p>
      <w:r>
        <w:t>Equation : " X = 187 / 38"</w:t>
      </w:r>
    </w:p>
    <w:p>
      <w:r>
        <w:t xml:space="preserve">Answer : "4.921052631578948" </w:t>
        <w:br/>
        <w:t>}</w:t>
      </w:r>
    </w:p>
    <w:p>
      <w:r>
        <w:t>{</w:t>
        <w:br/>
        <w:t>Index 2230:</w:t>
      </w:r>
    </w:p>
    <w:p>
      <w:r>
        <w:t>Question : "Robin had 370 plums. He divides all plums evenly among some friends. How many friends were there, If each of his friend get 38 plums?"</w:t>
      </w:r>
    </w:p>
    <w:p>
      <w:r>
        <w:t>Equation : " X = 370 / 38"</w:t>
      </w:r>
    </w:p>
    <w:p>
      <w:r>
        <w:t xml:space="preserve">Answer : "9.736842105263158" </w:t>
        <w:br/>
        <w:t>}</w:t>
      </w:r>
    </w:p>
    <w:p>
      <w:r>
        <w:t>{</w:t>
        <w:br/>
        <w:t>Index 2231:</w:t>
      </w:r>
    </w:p>
    <w:p>
      <w:r>
        <w:t>Question : "Sean had 121 apples. He shares all apples evenly among some friends. How many friends were there, If each of his friend get 4 apples?"</w:t>
      </w:r>
    </w:p>
    <w:p>
      <w:r>
        <w:t>Equation : " X = 121 / 4"</w:t>
      </w:r>
    </w:p>
    <w:p>
      <w:r>
        <w:t xml:space="preserve">Answer : "30.25" </w:t>
        <w:br/>
        <w:t>}</w:t>
      </w:r>
    </w:p>
    <w:p>
      <w:r>
        <w:t>{</w:t>
        <w:br/>
        <w:t>Index 2232:</w:t>
      </w:r>
    </w:p>
    <w:p>
      <w:r>
        <w:t>Question : "Diana had 46 Watchs. He imparts all Watchs evenly among some friends. How many friends were there, If each of his friend get 27 Watchs?"</w:t>
      </w:r>
    </w:p>
    <w:p>
      <w:r>
        <w:t>Equation : " X = 46 / 27"</w:t>
      </w:r>
    </w:p>
    <w:p>
      <w:r>
        <w:t xml:space="preserve">Answer : "1.7037037037037037" </w:t>
        <w:br/>
        <w:t>}</w:t>
      </w:r>
    </w:p>
    <w:p>
      <w:r>
        <w:t>{</w:t>
        <w:br/>
        <w:t>Index 2233:</w:t>
      </w:r>
    </w:p>
    <w:p>
      <w:r>
        <w:t>Question : "Karin had 203 plums. He divides all plums evenly among some friends. How many friends were there, If each of his friend get 21 plums?"</w:t>
      </w:r>
    </w:p>
    <w:p>
      <w:r>
        <w:t>Equation : " X = 203 / 21"</w:t>
      </w:r>
    </w:p>
    <w:p>
      <w:r>
        <w:t xml:space="preserve">Answer : "9.666666666666666" </w:t>
        <w:br/>
        <w:t>}</w:t>
      </w:r>
    </w:p>
    <w:p>
      <w:r>
        <w:t>{</w:t>
        <w:br/>
        <w:t>Index 2234:</w:t>
      </w:r>
    </w:p>
    <w:p>
      <w:r>
        <w:t>Question : "Arnold had 93 strawberrys. He distributes all strawberrys evenly among some friends. How many friends were there, If each of his friend get 4 strawberrys?"</w:t>
      </w:r>
    </w:p>
    <w:p>
      <w:r>
        <w:t>Equation : " X = 93 / 4"</w:t>
      </w:r>
    </w:p>
    <w:p>
      <w:r>
        <w:t xml:space="preserve">Answer : "23.25" </w:t>
        <w:br/>
        <w:t>}</w:t>
      </w:r>
    </w:p>
    <w:p>
      <w:r>
        <w:t>{</w:t>
        <w:br/>
        <w:t>Index 2235:</w:t>
      </w:r>
    </w:p>
    <w:p>
      <w:r>
        <w:t>Question : "Grover had 249 figs. He halves all figs evenly among some friends. How many friends were there, If each of his friend get 32 figs?"</w:t>
      </w:r>
    </w:p>
    <w:p>
      <w:r>
        <w:t>Equation : " X = 249 / 32"</w:t>
      </w:r>
    </w:p>
    <w:p>
      <w:r>
        <w:t xml:space="preserve">Answer : "7.78125" </w:t>
        <w:br/>
        <w:t>}</w:t>
      </w:r>
    </w:p>
    <w:p>
      <w:r>
        <w:t>{</w:t>
        <w:br/>
        <w:t>Index 2236:</w:t>
      </w:r>
    </w:p>
    <w:p>
      <w:r>
        <w:t>Question : "Marion had 175 Chocolates. He splits all Chocolates evenly among some friends. How many friends were there, If each of his friend get 11 Chocolates?"</w:t>
      </w:r>
    </w:p>
    <w:p>
      <w:r>
        <w:t>Equation : " X = 175 / 11"</w:t>
      </w:r>
    </w:p>
    <w:p>
      <w:r>
        <w:t xml:space="preserve">Answer : "15.909090909090908" </w:t>
        <w:br/>
        <w:t>}</w:t>
      </w:r>
    </w:p>
    <w:p>
      <w:r>
        <w:t>{</w:t>
        <w:br/>
        <w:t>Index 2237:</w:t>
      </w:r>
    </w:p>
    <w:p>
      <w:r>
        <w:t>Question : "Otha had 81 plums. He halves all plums evenly among some friends. How many friends were there, If each of his friend get 7 plums?"</w:t>
      </w:r>
    </w:p>
    <w:p>
      <w:r>
        <w:t>Equation : " X = 81 / 7"</w:t>
      </w:r>
    </w:p>
    <w:p>
      <w:r>
        <w:t xml:space="preserve">Answer : "11.571428571428571" </w:t>
        <w:br/>
        <w:t>}</w:t>
      </w:r>
    </w:p>
    <w:p>
      <w:r>
        <w:t>{</w:t>
        <w:br/>
        <w:t>Index 2238:</w:t>
      </w:r>
    </w:p>
    <w:p>
      <w:r>
        <w:t>Question : "Marina had 322 Flowers. He divides all Flowers evenly among some friends. How many friends were there, If each of his friend get 19 Flowers?"</w:t>
      </w:r>
    </w:p>
    <w:p>
      <w:r>
        <w:t>Equation : " X = 322 / 19"</w:t>
      </w:r>
    </w:p>
    <w:p>
      <w:r>
        <w:t xml:space="preserve">Answer : "16.94736842105263" </w:t>
        <w:br/>
        <w:t>}</w:t>
      </w:r>
    </w:p>
    <w:p>
      <w:r>
        <w:t>{</w:t>
        <w:br/>
        <w:t>Index 2239:</w:t>
      </w:r>
    </w:p>
    <w:p>
      <w:r>
        <w:t>Question : "Luanne had 292 strawberrys. He distributes all strawberrys evenly among some friends. How many friends were there, If each of his friend get 22 strawberrys?"</w:t>
      </w:r>
    </w:p>
    <w:p>
      <w:r>
        <w:t>Equation : " X = 292 / 22"</w:t>
      </w:r>
    </w:p>
    <w:p>
      <w:r>
        <w:t xml:space="preserve">Answer : "13.272727272727273" </w:t>
        <w:br/>
        <w:t>}</w:t>
      </w:r>
    </w:p>
    <w:p>
      <w:r>
        <w:t>{</w:t>
        <w:br/>
        <w:t>Index 2240:</w:t>
      </w:r>
    </w:p>
    <w:p>
      <w:r>
        <w:t>Question : "Elaine had 52 pineapples. He shares all pineapples evenly among some friends. How many friends were there, If each of his friend get 26 pineapples?"</w:t>
      </w:r>
    </w:p>
    <w:p>
      <w:r>
        <w:t>Equation : " X = 52 / 26"</w:t>
      </w:r>
    </w:p>
    <w:p>
      <w:r>
        <w:t xml:space="preserve">Answer : "2.0" </w:t>
        <w:br/>
        <w:t>}</w:t>
      </w:r>
    </w:p>
    <w:p>
      <w:r>
        <w:t>{</w:t>
        <w:br/>
        <w:t>Index 2241:</w:t>
      </w:r>
    </w:p>
    <w:p>
      <w:r>
        <w:t>Question : "Mary had 212 peachs. He halves all peachs evenly among some friends. How many friends were there, If each of his friend get 19 peachs?"</w:t>
      </w:r>
    </w:p>
    <w:p>
      <w:r>
        <w:t>Equation : " X = 212 / 19"</w:t>
      </w:r>
    </w:p>
    <w:p>
      <w:r>
        <w:t xml:space="preserve">Answer : "11.157894736842104" </w:t>
        <w:br/>
        <w:t>}</w:t>
      </w:r>
    </w:p>
    <w:p>
      <w:r>
        <w:t>{</w:t>
        <w:br/>
        <w:t>Index 2242:</w:t>
      </w:r>
    </w:p>
    <w:p>
      <w:r>
        <w:t>Question : "James had 265 quinces. He imparts all quinces evenly among some friends. How many friends were there, If each of his friend get 11 quinces?"</w:t>
      </w:r>
    </w:p>
    <w:p>
      <w:r>
        <w:t>Equation : " X = 265 / 11"</w:t>
      </w:r>
    </w:p>
    <w:p>
      <w:r>
        <w:t xml:space="preserve">Answer : "24.09090909090909" </w:t>
        <w:br/>
        <w:t>}</w:t>
      </w:r>
    </w:p>
    <w:p>
      <w:r>
        <w:t>{</w:t>
        <w:br/>
        <w:t>Index 2243:</w:t>
      </w:r>
    </w:p>
    <w:p>
      <w:r>
        <w:t>Question : "Karen had 149 blackberrys. He dispenses all blackberrys evenly among some friends. How many friends were there, If each of his friend get 27 blackberrys?"</w:t>
      </w:r>
    </w:p>
    <w:p>
      <w:r>
        <w:t>Equation : " X = 149 / 27"</w:t>
      </w:r>
    </w:p>
    <w:p>
      <w:r>
        <w:t xml:space="preserve">Answer : "5.518518518518518" </w:t>
        <w:br/>
        <w:t>}</w:t>
      </w:r>
    </w:p>
    <w:p>
      <w:r>
        <w:t>{</w:t>
        <w:br/>
        <w:t>Index 2244:</w:t>
      </w:r>
    </w:p>
    <w:p>
      <w:r>
        <w:t>Question : "Essie had 315 pears. He divides all pears evenly among some friends. How many friends were there, If each of his friend get 28 pears?"</w:t>
      </w:r>
    </w:p>
    <w:p>
      <w:r>
        <w:t>Equation : " X = 315 / 28"</w:t>
      </w:r>
    </w:p>
    <w:p>
      <w:r>
        <w:t xml:space="preserve">Answer : "11.25" </w:t>
        <w:br/>
        <w:t>}</w:t>
      </w:r>
    </w:p>
    <w:p>
      <w:r>
        <w:t>{</w:t>
        <w:br/>
        <w:t>Index 2245:</w:t>
      </w:r>
    </w:p>
    <w:p>
      <w:r>
        <w:t>Question : "Daniel had 176 plums. He diverges all plums evenly among some friends. How many friends were there, If each of his friend get 40 plums?"</w:t>
      </w:r>
    </w:p>
    <w:p>
      <w:r>
        <w:t>Equation : " X = 176 / 40"</w:t>
      </w:r>
    </w:p>
    <w:p>
      <w:r>
        <w:t xml:space="preserve">Answer : "4.4" </w:t>
        <w:br/>
        <w:t>}</w:t>
      </w:r>
    </w:p>
    <w:p>
      <w:r>
        <w:t>{</w:t>
        <w:br/>
        <w:t>Index 2246:</w:t>
      </w:r>
    </w:p>
    <w:p>
      <w:r>
        <w:t>Question : "Naomi had 84 mangos. He divides all mangos evenly among some friends. How many friends were there, If each of his friend get 20 mangos?"</w:t>
      </w:r>
    </w:p>
    <w:p>
      <w:r>
        <w:t>Equation : " X = 84 / 20"</w:t>
      </w:r>
    </w:p>
    <w:p>
      <w:r>
        <w:t xml:space="preserve">Answer : "4.2" </w:t>
        <w:br/>
        <w:t>}</w:t>
      </w:r>
    </w:p>
    <w:p>
      <w:r>
        <w:t>{</w:t>
        <w:br/>
        <w:t>Index 2247:</w:t>
      </w:r>
    </w:p>
    <w:p>
      <w:r>
        <w:t>Question : "Jeffrey had 371 quinces. He divides all quinces evenly among some friends. How many friends were there, If each of his friend get 13 quinces?"</w:t>
      </w:r>
    </w:p>
    <w:p>
      <w:r>
        <w:t>Equation : " X = 371 / 13"</w:t>
      </w:r>
    </w:p>
    <w:p>
      <w:r>
        <w:t xml:space="preserve">Answer : "28.53846153846154" </w:t>
        <w:br/>
        <w:t>}</w:t>
      </w:r>
    </w:p>
    <w:p>
      <w:r>
        <w:t>{</w:t>
        <w:br/>
        <w:t>Index 2248:</w:t>
      </w:r>
    </w:p>
    <w:p>
      <w:r>
        <w:t>Question : "Annie had 154 Biscuits. He divides all Biscuits evenly among some friends. How many friends were there, If each of his friend get 14 Biscuits?"</w:t>
      </w:r>
    </w:p>
    <w:p>
      <w:r>
        <w:t>Equation : " X = 154 / 14"</w:t>
      </w:r>
    </w:p>
    <w:p>
      <w:r>
        <w:t xml:space="preserve">Answer : "11.0" </w:t>
        <w:br/>
        <w:t>}</w:t>
      </w:r>
    </w:p>
    <w:p>
      <w:r>
        <w:t>{</w:t>
        <w:br/>
        <w:t>Index 2249:</w:t>
      </w:r>
    </w:p>
    <w:p>
      <w:r>
        <w:t>Question : "Neal had 78 avocados. He sunders all avocados evenly among some friends. How many friends were there, If each of his friend get 37 avocados?"</w:t>
      </w:r>
    </w:p>
    <w:p>
      <w:r>
        <w:t>Equation : " X = 78 / 37"</w:t>
      </w:r>
    </w:p>
    <w:p>
      <w:r>
        <w:t xml:space="preserve">Answer : "2.108108108108108" </w:t>
        <w:br/>
        <w:t>}</w:t>
      </w:r>
    </w:p>
    <w:p>
      <w:r>
        <w:t>{</w:t>
        <w:br/>
        <w:t>Index 2250:</w:t>
      </w:r>
    </w:p>
    <w:p>
      <w:r>
        <w:t>Question : "Thomas had 256 strawberrys. He shares all strawberrys evenly among some friends. How many friends were there, If each of his friend get 40 strawberrys?"</w:t>
      </w:r>
    </w:p>
    <w:p>
      <w:r>
        <w:t>Equation : " X = 256 / 40"</w:t>
      </w:r>
    </w:p>
    <w:p>
      <w:r>
        <w:t xml:space="preserve">Answer : "6.4" </w:t>
        <w:br/>
        <w:t>}</w:t>
      </w:r>
    </w:p>
    <w:p>
      <w:r>
        <w:t>{</w:t>
        <w:br/>
        <w:t>Index 2251:</w:t>
      </w:r>
    </w:p>
    <w:p>
      <w:r>
        <w:t>Question : "Breanna had 374 blueberrys. He imparts all blueberrys evenly among some friends. How many friends were there, If each of his friend get 33 blueberrys?"</w:t>
      </w:r>
    </w:p>
    <w:p>
      <w:r>
        <w:t>Equation : " X = 374 / 33"</w:t>
      </w:r>
    </w:p>
    <w:p>
      <w:r>
        <w:t xml:space="preserve">Answer : "11.333333333333334" </w:t>
        <w:br/>
        <w:t>}</w:t>
      </w:r>
    </w:p>
    <w:p>
      <w:r>
        <w:t>{</w:t>
        <w:br/>
        <w:t>Index 2252:</w:t>
      </w:r>
    </w:p>
    <w:p>
      <w:r>
        <w:t>Question : "William had 383 Books. He halves all Books evenly among some friends. How many friends were there, If each of his friend get 19 Books?"</w:t>
      </w:r>
    </w:p>
    <w:p>
      <w:r>
        <w:t>Equation : " X = 383 / 19"</w:t>
      </w:r>
    </w:p>
    <w:p>
      <w:r>
        <w:t xml:space="preserve">Answer : "20.157894736842106" </w:t>
        <w:br/>
        <w:t>}</w:t>
      </w:r>
    </w:p>
    <w:p>
      <w:r>
        <w:t>{</w:t>
        <w:br/>
        <w:t>Index 2253:</w:t>
      </w:r>
    </w:p>
    <w:p>
      <w:r>
        <w:t>Question : "James had 289 Dolls. He imparts all Dolls evenly among some friends. How many friends were there, If each of his friend get 33 Dolls?"</w:t>
      </w:r>
    </w:p>
    <w:p>
      <w:r>
        <w:t>Equation : " X = 289 / 33"</w:t>
      </w:r>
    </w:p>
    <w:p>
      <w:r>
        <w:t xml:space="preserve">Answer : "8.757575757575758" </w:t>
        <w:br/>
        <w:t>}</w:t>
      </w:r>
    </w:p>
    <w:p>
      <w:r>
        <w:t>{</w:t>
        <w:br/>
        <w:t>Index 2254:</w:t>
      </w:r>
    </w:p>
    <w:p>
      <w:r>
        <w:t>Question : "Siu had 252 peachs. He dispenses all peachs evenly among some friends. How many friends were there, If each of his friend get 20 peachs?"</w:t>
      </w:r>
    </w:p>
    <w:p>
      <w:r>
        <w:t>Equation : " X = 252 / 20"</w:t>
      </w:r>
    </w:p>
    <w:p>
      <w:r>
        <w:t xml:space="preserve">Answer : "12.6" </w:t>
        <w:br/>
        <w:t>}</w:t>
      </w:r>
    </w:p>
    <w:p>
      <w:r>
        <w:t>{</w:t>
        <w:br/>
        <w:t>Index 2255:</w:t>
      </w:r>
    </w:p>
    <w:p>
      <w:r>
        <w:t>Question : "Byron had 252 Breads. He shares all Breads evenly among some friends. How many friends were there, If each of his friend get 6 Breads?"</w:t>
      </w:r>
    </w:p>
    <w:p>
      <w:r>
        <w:t>Equation : " X = 252 / 6"</w:t>
      </w:r>
    </w:p>
    <w:p>
      <w:r>
        <w:t xml:space="preserve">Answer : "42.0" </w:t>
        <w:br/>
        <w:t>}</w:t>
      </w:r>
    </w:p>
    <w:p>
      <w:r>
        <w:t>{</w:t>
        <w:br/>
        <w:t>Index 2256:</w:t>
      </w:r>
    </w:p>
    <w:p>
      <w:r>
        <w:t>Question : "Christy had 124 Books. He diverges all Books evenly among some friends. How many friends were there, If each of his friend get 31 Books?"</w:t>
      </w:r>
    </w:p>
    <w:p>
      <w:r>
        <w:t>Equation : " X = 124 / 31"</w:t>
      </w:r>
    </w:p>
    <w:p>
      <w:r>
        <w:t xml:space="preserve">Answer : "4.0" </w:t>
        <w:br/>
        <w:t>}</w:t>
      </w:r>
    </w:p>
    <w:p>
      <w:r>
        <w:t>{</w:t>
        <w:br/>
        <w:t>Index 2257:</w:t>
      </w:r>
    </w:p>
    <w:p>
      <w:r>
        <w:t>Question : "Kevin had 210 quinces. He divides all quinces evenly among some friends. How many friends were there, If each of his friend get 36 quinces?"</w:t>
      </w:r>
    </w:p>
    <w:p>
      <w:r>
        <w:t>Equation : " X = 210 / 36"</w:t>
      </w:r>
    </w:p>
    <w:p>
      <w:r>
        <w:t xml:space="preserve">Answer : "5.833333333333333" </w:t>
        <w:br/>
        <w:t>}</w:t>
      </w:r>
    </w:p>
    <w:p>
      <w:r>
        <w:t>{</w:t>
        <w:br/>
        <w:t>Index 2258:</w:t>
      </w:r>
    </w:p>
    <w:p>
      <w:r>
        <w:t>Question : "Ted had 112 Presss. He halves all Presss evenly among some friends. How many friends were there, If each of his friend get 32 Presss?"</w:t>
      </w:r>
    </w:p>
    <w:p>
      <w:r>
        <w:t>Equation : " X = 112 / 32"</w:t>
      </w:r>
    </w:p>
    <w:p>
      <w:r>
        <w:t xml:space="preserve">Answer : "3.5" </w:t>
        <w:br/>
        <w:t>}</w:t>
      </w:r>
    </w:p>
    <w:p>
      <w:r>
        <w:t>{</w:t>
        <w:br/>
        <w:t>Index 2259:</w:t>
      </w:r>
    </w:p>
    <w:p>
      <w:r>
        <w:t>Question : "Chasity had 288 quinces. He dispenses all quinces evenly among some friends. How many friends were there, If each of his friend get 22 quinces?"</w:t>
      </w:r>
    </w:p>
    <w:p>
      <w:r>
        <w:t>Equation : " X = 288 / 22"</w:t>
      </w:r>
    </w:p>
    <w:p>
      <w:r>
        <w:t xml:space="preserve">Answer : "13.090909090909092" </w:t>
        <w:br/>
        <w:t>}</w:t>
      </w:r>
    </w:p>
    <w:p>
      <w:r>
        <w:t>{</w:t>
        <w:br/>
        <w:t>Index 2260:</w:t>
      </w:r>
    </w:p>
    <w:p>
      <w:r>
        <w:t>Question : "Shane had 382 Dolls. He sunders all Dolls evenly among some friends. How many friends were there, If each of his friend get 38 Dolls?"</w:t>
      </w:r>
    </w:p>
    <w:p>
      <w:r>
        <w:t>Equation : " X = 382 / 38"</w:t>
      </w:r>
    </w:p>
    <w:p>
      <w:r>
        <w:t xml:space="preserve">Answer : "10.052631578947368" </w:t>
        <w:br/>
        <w:t>}</w:t>
      </w:r>
    </w:p>
    <w:p>
      <w:r>
        <w:t>{</w:t>
        <w:br/>
        <w:t>Index 2261:</w:t>
      </w:r>
    </w:p>
    <w:p>
      <w:r>
        <w:t>Question : "Dennis had 154 oranges. He dispenses all oranges evenly among some friends. How many friends were there, If each of his friend get 27 oranges?"</w:t>
      </w:r>
    </w:p>
    <w:p>
      <w:r>
        <w:t>Equation : " X = 154 / 27"</w:t>
      </w:r>
    </w:p>
    <w:p>
      <w:r>
        <w:t xml:space="preserve">Answer : "5.703703703703703" </w:t>
        <w:br/>
        <w:t>}</w:t>
      </w:r>
    </w:p>
    <w:p>
      <w:r>
        <w:t>{</w:t>
        <w:br/>
        <w:t>Index 2262:</w:t>
      </w:r>
    </w:p>
    <w:p>
      <w:r>
        <w:t>Question : "Jonathan had 105 Breads. He diverges all Breads evenly among some friends. How many friends were there, If each of his friend get 33 Breads?"</w:t>
      </w:r>
    </w:p>
    <w:p>
      <w:r>
        <w:t>Equation : " X = 105 / 33"</w:t>
      </w:r>
    </w:p>
    <w:p>
      <w:r>
        <w:t xml:space="preserve">Answer : "3.1818181818181817" </w:t>
        <w:br/>
        <w:t>}</w:t>
      </w:r>
    </w:p>
    <w:p>
      <w:r>
        <w:t>{</w:t>
        <w:br/>
        <w:t>Index 2263:</w:t>
      </w:r>
    </w:p>
    <w:p>
      <w:r>
        <w:t>Question : "Felix had 139 lemons. He shares all lemons evenly among some friends. How many friends were there, If each of his friend get 6 lemons?"</w:t>
      </w:r>
    </w:p>
    <w:p>
      <w:r>
        <w:t>Equation : " X = 139 / 6"</w:t>
      </w:r>
    </w:p>
    <w:p>
      <w:r>
        <w:t xml:space="preserve">Answer : "23.166666666666668" </w:t>
        <w:br/>
        <w:t>}</w:t>
      </w:r>
    </w:p>
    <w:p>
      <w:r>
        <w:t>{</w:t>
        <w:br/>
        <w:t>Index 2264:</w:t>
      </w:r>
    </w:p>
    <w:p>
      <w:r>
        <w:t>Question : "Robert had 370 avocados. He dispenses all avocados evenly among some friends. How many friends were there, If each of his friend get 32 avocados?"</w:t>
      </w:r>
    </w:p>
    <w:p>
      <w:r>
        <w:t>Equation : " X = 370 / 32"</w:t>
      </w:r>
    </w:p>
    <w:p>
      <w:r>
        <w:t xml:space="preserve">Answer : "11.5625" </w:t>
        <w:br/>
        <w:t>}</w:t>
      </w:r>
    </w:p>
    <w:p>
      <w:r>
        <w:t>{</w:t>
        <w:br/>
        <w:t>Index 2265:</w:t>
      </w:r>
    </w:p>
    <w:p>
      <w:r>
        <w:t>Question : "Laura had 138 blackcurrants. He shares all blackcurrants evenly among some friends. How many friends were there, If each of his friend get 6 blackcurrants?"</w:t>
      </w:r>
    </w:p>
    <w:p>
      <w:r>
        <w:t>Equation : " X = 138 / 6"</w:t>
      </w:r>
    </w:p>
    <w:p>
      <w:r>
        <w:t xml:space="preserve">Answer : "23.0" </w:t>
        <w:br/>
        <w:t>}</w:t>
      </w:r>
    </w:p>
    <w:p>
      <w:r>
        <w:t>{</w:t>
        <w:br/>
        <w:t>Index 2266:</w:t>
      </w:r>
    </w:p>
    <w:p>
      <w:r>
        <w:t>Question : "Marie had 311 Chocolates. He shares all Chocolates evenly among some friends. How many friends were there, If each of his friend get 2 Chocolates?"</w:t>
      </w:r>
    </w:p>
    <w:p>
      <w:r>
        <w:t>Equation : " X = 311 / 2"</w:t>
      </w:r>
    </w:p>
    <w:p>
      <w:r>
        <w:t xml:space="preserve">Answer : "155.5" </w:t>
        <w:br/>
        <w:t>}</w:t>
      </w:r>
    </w:p>
    <w:p>
      <w:r>
        <w:t>{</w:t>
        <w:br/>
        <w:t>Index 2267:</w:t>
      </w:r>
    </w:p>
    <w:p>
      <w:r>
        <w:t>Question : "Pauline had 249 Breads. He imparts all Breads evenly among some friends. How many friends were there, If each of his friend get 21 Breads?"</w:t>
      </w:r>
    </w:p>
    <w:p>
      <w:r>
        <w:t>Equation : " X = 249 / 21"</w:t>
      </w:r>
    </w:p>
    <w:p>
      <w:r>
        <w:t xml:space="preserve">Answer : "11.857142857142858" </w:t>
        <w:br/>
        <w:t>}</w:t>
      </w:r>
    </w:p>
    <w:p>
      <w:r>
        <w:t>{</w:t>
        <w:br/>
        <w:t>Index 2268:</w:t>
      </w:r>
    </w:p>
    <w:p>
      <w:r>
        <w:t>Question : "James had 355 Pens. He dispenses all Pens evenly among some friends. How many friends were there, If each of his friend get 5 Pens?"</w:t>
      </w:r>
    </w:p>
    <w:p>
      <w:r>
        <w:t>Equation : " X = 355 / 5"</w:t>
      </w:r>
    </w:p>
    <w:p>
      <w:r>
        <w:t xml:space="preserve">Answer : "71.0" </w:t>
        <w:br/>
        <w:t>}</w:t>
      </w:r>
    </w:p>
    <w:p>
      <w:r>
        <w:t>{</w:t>
        <w:br/>
        <w:t>Index 2269:</w:t>
      </w:r>
    </w:p>
    <w:p>
      <w:r>
        <w:t>Question : "Charles had 244 Bananas. He halves all Bananas evenly among some friends. How many friends were there, If each of his friend get 27 Bananas?"</w:t>
      </w:r>
    </w:p>
    <w:p>
      <w:r>
        <w:t>Equation : " X = 244 / 27"</w:t>
      </w:r>
    </w:p>
    <w:p>
      <w:r>
        <w:t xml:space="preserve">Answer : "9.037037037037036" </w:t>
        <w:br/>
        <w:t>}</w:t>
      </w:r>
    </w:p>
    <w:p>
      <w:r>
        <w:t>{</w:t>
        <w:br/>
        <w:t>Index 2270:</w:t>
      </w:r>
    </w:p>
    <w:p>
      <w:r>
        <w:t>Question : "John had 104 cherrys. He divides all cherrys evenly among some friends. How many friends were there, If each of his friend get 22 cherrys?"</w:t>
      </w:r>
    </w:p>
    <w:p>
      <w:r>
        <w:t>Equation : " X = 104 / 22"</w:t>
      </w:r>
    </w:p>
    <w:p>
      <w:r>
        <w:t xml:space="preserve">Answer : "4.7272727272727275" </w:t>
        <w:br/>
        <w:t>}</w:t>
      </w:r>
    </w:p>
    <w:p>
      <w:r>
        <w:t>{</w:t>
        <w:br/>
        <w:t>Index 2271:</w:t>
      </w:r>
    </w:p>
    <w:p>
      <w:r>
        <w:t>Question : "Thomas had 353 Cars. He halves all Cars evenly among some friends. How many friends were there, If each of his friend get 38 Cars?"</w:t>
      </w:r>
    </w:p>
    <w:p>
      <w:r>
        <w:t>Equation : " X = 353 / 38"</w:t>
      </w:r>
    </w:p>
    <w:p>
      <w:r>
        <w:t xml:space="preserve">Answer : "9.289473684210526" </w:t>
        <w:br/>
        <w:t>}</w:t>
      </w:r>
    </w:p>
    <w:p>
      <w:r>
        <w:t>{</w:t>
        <w:br/>
        <w:t>Index 2272:</w:t>
      </w:r>
    </w:p>
    <w:p>
      <w:r>
        <w:t>Question : "Troy had 177 oranges. He divides all oranges evenly among some friends. How many friends were there, If each of his friend get 18 oranges?"</w:t>
      </w:r>
    </w:p>
    <w:p>
      <w:r>
        <w:t>Equation : " X = 177 / 18"</w:t>
      </w:r>
    </w:p>
    <w:p>
      <w:r>
        <w:t xml:space="preserve">Answer : "9.833333333333334" </w:t>
        <w:br/>
        <w:t>}</w:t>
      </w:r>
    </w:p>
    <w:p>
      <w:r>
        <w:t>{</w:t>
        <w:br/>
        <w:t>Index 2273:</w:t>
      </w:r>
    </w:p>
    <w:p>
      <w:r>
        <w:t>Question : "Lucy had 303 Mangos. He splits all Mangos evenly among some friends. How many friends were there, If each of his friend get 33 Mangos?"</w:t>
      </w:r>
    </w:p>
    <w:p>
      <w:r>
        <w:t>Equation : " X = 303 / 33"</w:t>
      </w:r>
    </w:p>
    <w:p>
      <w:r>
        <w:t xml:space="preserve">Answer : "9.181818181818182" </w:t>
        <w:br/>
        <w:t>}</w:t>
      </w:r>
    </w:p>
    <w:p>
      <w:r>
        <w:t>{</w:t>
        <w:br/>
        <w:t>Index 2274:</w:t>
      </w:r>
    </w:p>
    <w:p>
      <w:r>
        <w:t>Question : "Alberta had 341 Books. He dispenses all Books evenly among some friends. How many friends were there, If each of his friend get 21 Books?"</w:t>
      </w:r>
    </w:p>
    <w:p>
      <w:r>
        <w:t>Equation : " X = 341 / 21"</w:t>
      </w:r>
    </w:p>
    <w:p>
      <w:r>
        <w:t xml:space="preserve">Answer : "16.238095238095237" </w:t>
        <w:br/>
        <w:t>}</w:t>
      </w:r>
    </w:p>
    <w:p>
      <w:r>
        <w:t>{</w:t>
        <w:br/>
        <w:t>Index 2275:</w:t>
      </w:r>
    </w:p>
    <w:p>
      <w:r>
        <w:t>Question : "Nelly had 120 watermelons. He diverges all watermelons evenly among some friends. How many friends were there, If each of his friend get 40 watermelons?"</w:t>
      </w:r>
    </w:p>
    <w:p>
      <w:r>
        <w:t>Equation : " X = 120 / 40"</w:t>
      </w:r>
    </w:p>
    <w:p>
      <w:r>
        <w:t xml:space="preserve">Answer : "3.0" </w:t>
        <w:br/>
        <w:t>}</w:t>
      </w:r>
    </w:p>
    <w:p>
      <w:r>
        <w:t>{</w:t>
        <w:br/>
        <w:t>Index 2276:</w:t>
      </w:r>
    </w:p>
    <w:p>
      <w:r>
        <w:t>Question : "Frank had 165 Dolls. He sunders all Dolls evenly among some friends. How many friends were there, If each of his friend get 12 Dolls?"</w:t>
      </w:r>
    </w:p>
    <w:p>
      <w:r>
        <w:t>Equation : " X = 165 / 12"</w:t>
      </w:r>
    </w:p>
    <w:p>
      <w:r>
        <w:t xml:space="preserve">Answer : "13.75" </w:t>
        <w:br/>
        <w:t>}</w:t>
      </w:r>
    </w:p>
    <w:p>
      <w:r>
        <w:t>{</w:t>
        <w:br/>
        <w:t>Index 2277:</w:t>
      </w:r>
    </w:p>
    <w:p>
      <w:r>
        <w:t>Question : "Dominick had 122 Breads. He divides all Breads evenly among some friends. How many friends were there, If each of his friend get 40 Breads?"</w:t>
      </w:r>
    </w:p>
    <w:p>
      <w:r>
        <w:t>Equation : " X = 122 / 40"</w:t>
      </w:r>
    </w:p>
    <w:p>
      <w:r>
        <w:t xml:space="preserve">Answer : "3.05" </w:t>
        <w:br/>
        <w:t>}</w:t>
      </w:r>
    </w:p>
    <w:p>
      <w:r>
        <w:t>{</w:t>
        <w:br/>
        <w:t>Index 2278:</w:t>
      </w:r>
    </w:p>
    <w:p>
      <w:r>
        <w:t>Question : "Mary had 221 peachs. He divides all peachs evenly among some friends. How many friends were there, If each of his friend get 30 peachs?"</w:t>
      </w:r>
    </w:p>
    <w:p>
      <w:r>
        <w:t>Equation : " X = 221 / 30"</w:t>
      </w:r>
    </w:p>
    <w:p>
      <w:r>
        <w:t xml:space="preserve">Answer : "7.366666666666666" </w:t>
        <w:br/>
        <w:t>}</w:t>
      </w:r>
    </w:p>
    <w:p>
      <w:r>
        <w:t>{</w:t>
        <w:br/>
        <w:t>Index 2279:</w:t>
      </w:r>
    </w:p>
    <w:p>
      <w:r>
        <w:t>Question : "Gene had 165 quinces. He dispenses all quinces evenly among some friends. How many friends were there, If each of his friend get 22 quinces?"</w:t>
      </w:r>
    </w:p>
    <w:p>
      <w:r>
        <w:t>Equation : " X = 165 / 22"</w:t>
      </w:r>
    </w:p>
    <w:p>
      <w:r>
        <w:t xml:space="preserve">Answer : "7.5" </w:t>
        <w:br/>
        <w:t>}</w:t>
      </w:r>
    </w:p>
    <w:p>
      <w:r>
        <w:t>{</w:t>
        <w:br/>
        <w:t>Index 2280:</w:t>
      </w:r>
    </w:p>
    <w:p>
      <w:r>
        <w:t>Question : "Michelle had 127 kiwis. He halves all kiwis evenly among some friends. How many friends were there, If each of his friend get 7 kiwis?"</w:t>
      </w:r>
    </w:p>
    <w:p>
      <w:r>
        <w:t>Equation : " X = 127 / 7"</w:t>
      </w:r>
    </w:p>
    <w:p>
      <w:r>
        <w:t xml:space="preserve">Answer : "18.142857142857142" </w:t>
        <w:br/>
        <w:t>}</w:t>
      </w:r>
    </w:p>
    <w:p>
      <w:r>
        <w:t>{</w:t>
        <w:br/>
        <w:t>Index 2281:</w:t>
      </w:r>
    </w:p>
    <w:p>
      <w:r>
        <w:t>Question : "Donald had 139 blackberrys. He distributes all blackberrys evenly among some friends. How many friends were there, If each of his friend get 20 blackberrys?"</w:t>
      </w:r>
    </w:p>
    <w:p>
      <w:r>
        <w:t>Equation : " X = 139 / 20"</w:t>
      </w:r>
    </w:p>
    <w:p>
      <w:r>
        <w:t xml:space="preserve">Answer : "6.95" </w:t>
        <w:br/>
        <w:t>}</w:t>
      </w:r>
    </w:p>
    <w:p>
      <w:r>
        <w:t>{</w:t>
        <w:br/>
        <w:t>Index 2282:</w:t>
      </w:r>
    </w:p>
    <w:p>
      <w:r>
        <w:t>Question : "Debbie had 325 pears. He sunders all pears evenly among some friends. How many friends were there, If each of his friend get 8 pears?"</w:t>
      </w:r>
    </w:p>
    <w:p>
      <w:r>
        <w:t>Equation : " X = 325 / 8"</w:t>
      </w:r>
    </w:p>
    <w:p>
      <w:r>
        <w:t xml:space="preserve">Answer : "40.625" </w:t>
        <w:br/>
        <w:t>}</w:t>
      </w:r>
    </w:p>
    <w:p>
      <w:r>
        <w:t>{</w:t>
        <w:br/>
        <w:t>Index 2283:</w:t>
      </w:r>
    </w:p>
    <w:p>
      <w:r>
        <w:t>Question : "Randi had 173 blueberrys. He dispenses all blueberrys evenly among some friends. How many friends were there, If each of his friend get 39 blueberrys?"</w:t>
      </w:r>
    </w:p>
    <w:p>
      <w:r>
        <w:t>Equation : " X = 173 / 39"</w:t>
      </w:r>
    </w:p>
    <w:p>
      <w:r>
        <w:t xml:space="preserve">Answer : "4.435897435897436" </w:t>
        <w:br/>
        <w:t>}</w:t>
      </w:r>
    </w:p>
    <w:p>
      <w:r>
        <w:t>{</w:t>
        <w:br/>
        <w:t>Index 2284:</w:t>
      </w:r>
    </w:p>
    <w:p>
      <w:r>
        <w:t>Question : "Carlos had 86 lychees. He sunders all lychees evenly among some friends. How many friends were there, If each of his friend get 40 lychees?"</w:t>
      </w:r>
    </w:p>
    <w:p>
      <w:r>
        <w:t>Equation : " X = 86 / 40"</w:t>
      </w:r>
    </w:p>
    <w:p>
      <w:r>
        <w:t xml:space="preserve">Answer : "2.15" </w:t>
        <w:br/>
        <w:t>}</w:t>
      </w:r>
    </w:p>
    <w:p>
      <w:r>
        <w:t>{</w:t>
        <w:br/>
        <w:t>Index 2285:</w:t>
      </w:r>
    </w:p>
    <w:p>
      <w:r>
        <w:t>Question : "Mamie had 48 Presss. He dispenses all Presss evenly among some friends. How many friends were there, If each of his friend get 14 Presss?"</w:t>
      </w:r>
    </w:p>
    <w:p>
      <w:r>
        <w:t>Equation : " X = 48 / 14"</w:t>
      </w:r>
    </w:p>
    <w:p>
      <w:r>
        <w:t xml:space="preserve">Answer : "3.4285714285714284" </w:t>
        <w:br/>
        <w:t>}</w:t>
      </w:r>
    </w:p>
    <w:p>
      <w:r>
        <w:t>{</w:t>
        <w:br/>
        <w:t>Index 2286:</w:t>
      </w:r>
    </w:p>
    <w:p>
      <w:r>
        <w:t>Question : "Pamela had 395 toys. He distributes all toys evenly among some friends. How many friends were there, If each of his friend get 38 toys?"</w:t>
      </w:r>
    </w:p>
    <w:p>
      <w:r>
        <w:t>Equation : " X = 395 / 38"</w:t>
      </w:r>
    </w:p>
    <w:p>
      <w:r>
        <w:t xml:space="preserve">Answer : "10.394736842105264" </w:t>
        <w:br/>
        <w:t>}</w:t>
      </w:r>
    </w:p>
    <w:p>
      <w:r>
        <w:t>{</w:t>
        <w:br/>
        <w:t>Index 2287:</w:t>
      </w:r>
    </w:p>
    <w:p>
      <w:r>
        <w:t>Question : "Rudy had 322 Dolls. He sunders all Dolls evenly among some friends. How many friends were there, If each of his friend get 19 Dolls?"</w:t>
      </w:r>
    </w:p>
    <w:p>
      <w:r>
        <w:t>Equation : " X = 322 / 19"</w:t>
      </w:r>
    </w:p>
    <w:p>
      <w:r>
        <w:t xml:space="preserve">Answer : "16.94736842105263" </w:t>
        <w:br/>
        <w:t>}</w:t>
      </w:r>
    </w:p>
    <w:p>
      <w:r>
        <w:t>{</w:t>
        <w:br/>
        <w:t>Index 2288:</w:t>
      </w:r>
    </w:p>
    <w:p>
      <w:r>
        <w:t>Question : "Michael had 149 avocados. He diverges all avocados evenly among some friends. How many friends were there, If each of his friend get 10 avocados?"</w:t>
      </w:r>
    </w:p>
    <w:p>
      <w:r>
        <w:t>Equation : " X = 149 / 10"</w:t>
      </w:r>
    </w:p>
    <w:p>
      <w:r>
        <w:t xml:space="preserve">Answer : "14.9" </w:t>
        <w:br/>
        <w:t>}</w:t>
      </w:r>
    </w:p>
    <w:p>
      <w:r>
        <w:t>{</w:t>
        <w:br/>
        <w:t>Index 2289:</w:t>
      </w:r>
    </w:p>
    <w:p>
      <w:r>
        <w:t>Question : "Emanuel had 77 Dolls. He sunders all Dolls evenly among some friends. How many friends were there, If each of his friend get 4 Dolls?"</w:t>
      </w:r>
    </w:p>
    <w:p>
      <w:r>
        <w:t>Equation : " X = 77 / 4"</w:t>
      </w:r>
    </w:p>
    <w:p>
      <w:r>
        <w:t xml:space="preserve">Answer : "19.25" </w:t>
        <w:br/>
        <w:t>}</w:t>
      </w:r>
    </w:p>
    <w:p>
      <w:r>
        <w:t>{</w:t>
        <w:br/>
        <w:t>Index 2290:</w:t>
      </w:r>
    </w:p>
    <w:p>
      <w:r>
        <w:t>Question : "William had 173 apples. He dispenses all apples evenly among some friends. How many friends were there, If each of his friend get 24 apples?"</w:t>
      </w:r>
    </w:p>
    <w:p>
      <w:r>
        <w:t>Equation : " X = 173 / 24"</w:t>
      </w:r>
    </w:p>
    <w:p>
      <w:r>
        <w:t xml:space="preserve">Answer : "7.208333333333333" </w:t>
        <w:br/>
        <w:t>}</w:t>
      </w:r>
    </w:p>
    <w:p>
      <w:r>
        <w:t>{</w:t>
        <w:br/>
        <w:t>Index 2291:</w:t>
      </w:r>
    </w:p>
    <w:p>
      <w:r>
        <w:t>Question : "Bobby had 387 bananas. He distributes all bananas evenly among some friends. How many friends were there, If each of his friend get 26 bananas?"</w:t>
      </w:r>
    </w:p>
    <w:p>
      <w:r>
        <w:t>Equation : " X = 387 / 26"</w:t>
      </w:r>
    </w:p>
    <w:p>
      <w:r>
        <w:t xml:space="preserve">Answer : "14.884615384615385" </w:t>
        <w:br/>
        <w:t>}</w:t>
      </w:r>
    </w:p>
    <w:p>
      <w:r>
        <w:t>{</w:t>
        <w:br/>
        <w:t>Index 2292:</w:t>
      </w:r>
    </w:p>
    <w:p>
      <w:r>
        <w:t>Question : "Michael had 217 lemons. He shares all lemons evenly among some friends. How many friends were there, If each of his friend get 23 lemons?"</w:t>
      </w:r>
    </w:p>
    <w:p>
      <w:r>
        <w:t>Equation : " X = 217 / 23"</w:t>
      </w:r>
    </w:p>
    <w:p>
      <w:r>
        <w:t xml:space="preserve">Answer : "9.434782608695652" </w:t>
        <w:br/>
        <w:t>}</w:t>
      </w:r>
    </w:p>
    <w:p>
      <w:r>
        <w:t>{</w:t>
        <w:br/>
        <w:t>Index 2293:</w:t>
      </w:r>
    </w:p>
    <w:p>
      <w:r>
        <w:t>Question : "Richard had 117 raspberrys. He sunders all raspberrys evenly among some friends. How many friends were there, If each of his friend get 19 raspberrys?"</w:t>
      </w:r>
    </w:p>
    <w:p>
      <w:r>
        <w:t>Equation : " X = 117 / 19"</w:t>
      </w:r>
    </w:p>
    <w:p>
      <w:r>
        <w:t xml:space="preserve">Answer : "6.157894736842105" </w:t>
        <w:br/>
        <w:t>}</w:t>
      </w:r>
    </w:p>
    <w:p>
      <w:r>
        <w:t>{</w:t>
        <w:br/>
        <w:t>Index 2294:</w:t>
      </w:r>
    </w:p>
    <w:p>
      <w:r>
        <w:t>Question : "Frank had 91 Biscuits. He sunders all Biscuits evenly among some friends. How many friends were there, If each of his friend get 14 Biscuits?"</w:t>
      </w:r>
    </w:p>
    <w:p>
      <w:r>
        <w:t>Equation : " X = 91 / 14"</w:t>
      </w:r>
    </w:p>
    <w:p>
      <w:r>
        <w:t xml:space="preserve">Answer : "6.5" </w:t>
        <w:br/>
        <w:t>}</w:t>
      </w:r>
    </w:p>
    <w:p>
      <w:r>
        <w:t>{</w:t>
        <w:br/>
        <w:t>Index 2295:</w:t>
      </w:r>
    </w:p>
    <w:p>
      <w:r>
        <w:t>Question : "Douglas had 103 papayas. He distributes all papayas evenly among some friends. How many friends were there, If each of his friend get 8 papayas?"</w:t>
      </w:r>
    </w:p>
    <w:p>
      <w:r>
        <w:t>Equation : " X = 103 / 8"</w:t>
      </w:r>
    </w:p>
    <w:p>
      <w:r>
        <w:t xml:space="preserve">Answer : "12.875" </w:t>
        <w:br/>
        <w:t>}</w:t>
      </w:r>
    </w:p>
    <w:p>
      <w:r>
        <w:t>{</w:t>
        <w:br/>
        <w:t>Index 2296:</w:t>
      </w:r>
    </w:p>
    <w:p>
      <w:r>
        <w:t>Question : "Richard had 260 raspberrys. He sunders all raspberrys evenly among some friends. How many friends were there, If each of his friend get 13 raspberrys?"</w:t>
      </w:r>
    </w:p>
    <w:p>
      <w:r>
        <w:t>Equation : " X = 260 / 13"</w:t>
      </w:r>
    </w:p>
    <w:p>
      <w:r>
        <w:t xml:space="preserve">Answer : "20.0" </w:t>
        <w:br/>
        <w:t>}</w:t>
      </w:r>
    </w:p>
    <w:p>
      <w:r>
        <w:t>{</w:t>
        <w:br/>
        <w:t>Index 2297:</w:t>
      </w:r>
    </w:p>
    <w:p>
      <w:r>
        <w:t>Question : "Kristen had 220 blueberrys. He imparts all blueberrys evenly among some friends. How many friends were there, If each of his friend get 25 blueberrys?"</w:t>
      </w:r>
    </w:p>
    <w:p>
      <w:r>
        <w:t>Equation : " X = 220 / 25"</w:t>
      </w:r>
    </w:p>
    <w:p>
      <w:r>
        <w:t xml:space="preserve">Answer : "8.8" </w:t>
        <w:br/>
        <w:t>}</w:t>
      </w:r>
    </w:p>
    <w:p>
      <w:r>
        <w:t>{</w:t>
        <w:br/>
        <w:t>Index 2298:</w:t>
      </w:r>
    </w:p>
    <w:p>
      <w:r>
        <w:t>Question : "Madelyn had 353 Dolls. He shares all Dolls evenly among some friends. How many friends were there, If each of his friend get 8 Dolls?"</w:t>
      </w:r>
    </w:p>
    <w:p>
      <w:r>
        <w:t>Equation : " X = 353 / 8"</w:t>
      </w:r>
    </w:p>
    <w:p>
      <w:r>
        <w:t xml:space="preserve">Answer : "44.125" </w:t>
        <w:br/>
        <w:t>}</w:t>
      </w:r>
    </w:p>
    <w:p>
      <w:r>
        <w:t>{</w:t>
        <w:br/>
        <w:t>Index 2299:</w:t>
      </w:r>
    </w:p>
    <w:p>
      <w:r>
        <w:t>Question : "Fred had 91 lemons. He diverges all lemons evenly among some friends. How many friends were there, If each of his friend get 24 lemons?"</w:t>
      </w:r>
    </w:p>
    <w:p>
      <w:r>
        <w:t>Equation : " X = 91 / 24"</w:t>
      </w:r>
    </w:p>
    <w:p>
      <w:r>
        <w:t xml:space="preserve">Answer : "3.7916666666666665" </w:t>
        <w:br/>
        <w:t>}</w:t>
      </w:r>
    </w:p>
    <w:p>
      <w:r>
        <w:t>{</w:t>
        <w:br/>
        <w:t>Index 2300:</w:t>
      </w:r>
    </w:p>
    <w:p>
      <w:r>
        <w:t>Question : "Marcus had 152 Biscuits. He shares all Biscuits evenly among some friends. How many friends were there, If each of his friend get 27 Biscuits?"</w:t>
      </w:r>
    </w:p>
    <w:p>
      <w:r>
        <w:t>Equation : " X = 152 / 27"</w:t>
      </w:r>
    </w:p>
    <w:p>
      <w:r>
        <w:t xml:space="preserve">Answer : "5.62962962962963" </w:t>
        <w:br/>
        <w:t>}</w:t>
      </w:r>
    </w:p>
    <w:p>
      <w:r>
        <w:t>{</w:t>
        <w:br/>
        <w:t>Index 2301:</w:t>
      </w:r>
    </w:p>
    <w:p>
      <w:r>
        <w:t>Question : "Jack had 50 quinces. He sunders all quinces evenly among some friends. How many friends were there, If each of his friend get 7 quinces?"</w:t>
      </w:r>
    </w:p>
    <w:p>
      <w:r>
        <w:t>Equation : " X = 50 / 7"</w:t>
      </w:r>
    </w:p>
    <w:p>
      <w:r>
        <w:t xml:space="preserve">Answer : "7.142857142857143" </w:t>
        <w:br/>
        <w:t>}</w:t>
      </w:r>
    </w:p>
    <w:p>
      <w:r>
        <w:t>{</w:t>
        <w:br/>
        <w:t>Index 2302:</w:t>
      </w:r>
    </w:p>
    <w:p>
      <w:r>
        <w:t>Question : "Dorothy had 292 Presss. He divides all Presss evenly among some friends. How many friends were there, If each of his friend get 30 Presss?"</w:t>
      </w:r>
    </w:p>
    <w:p>
      <w:r>
        <w:t>Equation : " X = 292 / 30"</w:t>
      </w:r>
    </w:p>
    <w:p>
      <w:r>
        <w:t xml:space="preserve">Answer : "9.733333333333333" </w:t>
        <w:br/>
        <w:t>}</w:t>
      </w:r>
    </w:p>
    <w:p>
      <w:r>
        <w:t>{</w:t>
        <w:br/>
        <w:t>Index 2303:</w:t>
      </w:r>
    </w:p>
    <w:p>
      <w:r>
        <w:t>Question : "Clinton had 384 strawberrys. He splits all strawberrys evenly among some friends. How many friends were there, If each of his friend get 12 strawberrys?"</w:t>
      </w:r>
    </w:p>
    <w:p>
      <w:r>
        <w:t>Equation : " X = 384 / 12"</w:t>
      </w:r>
    </w:p>
    <w:p>
      <w:r>
        <w:t xml:space="preserve">Answer : "32.0" </w:t>
        <w:br/>
        <w:t>}</w:t>
      </w:r>
    </w:p>
    <w:p>
      <w:r>
        <w:t>{</w:t>
        <w:br/>
        <w:t>Index 2304:</w:t>
      </w:r>
    </w:p>
    <w:p>
      <w:r>
        <w:t>Question : "Billie had 361 pineapples. He dispenses all pineapples evenly among some friends. How many friends were there, If each of his friend get 38 pineapples?"</w:t>
      </w:r>
    </w:p>
    <w:p>
      <w:r>
        <w:t>Equation : " X = 361 / 38"</w:t>
      </w:r>
    </w:p>
    <w:p>
      <w:r>
        <w:t xml:space="preserve">Answer : "9.5" </w:t>
        <w:br/>
        <w:t>}</w:t>
      </w:r>
    </w:p>
    <w:p>
      <w:r>
        <w:t>{</w:t>
        <w:br/>
        <w:t>Index 2305:</w:t>
      </w:r>
    </w:p>
    <w:p>
      <w:r>
        <w:t>Question : "Victor had 336 toys. He splits all toys evenly among some friends. How many friends were there, If each of his friend get 6 toys?"</w:t>
      </w:r>
    </w:p>
    <w:p>
      <w:r>
        <w:t>Equation : " X = 336 / 6"</w:t>
      </w:r>
    </w:p>
    <w:p>
      <w:r>
        <w:t xml:space="preserve">Answer : "56.0" </w:t>
        <w:br/>
        <w:t>}</w:t>
      </w:r>
    </w:p>
    <w:p>
      <w:r>
        <w:t>{</w:t>
        <w:br/>
        <w:t>Index 2306:</w:t>
      </w:r>
    </w:p>
    <w:p>
      <w:r>
        <w:t>Question : "Robert had 157 papayas. He distributes all papayas evenly among some friends. How many friends were there, If each of his friend get 38 papayas?"</w:t>
      </w:r>
    </w:p>
    <w:p>
      <w:r>
        <w:t>Equation : " X = 157 / 38"</w:t>
      </w:r>
    </w:p>
    <w:p>
      <w:r>
        <w:t xml:space="preserve">Answer : "4.131578947368421" </w:t>
        <w:br/>
        <w:t>}</w:t>
      </w:r>
    </w:p>
    <w:p>
      <w:r>
        <w:t>{</w:t>
        <w:br/>
        <w:t>Index 2307:</w:t>
      </w:r>
    </w:p>
    <w:p>
      <w:r>
        <w:t>Question : "Barbara had 310 Begs. He divides all Begs evenly among some friends. How many friends were there, If each of his friend get 8 Begs?"</w:t>
      </w:r>
    </w:p>
    <w:p>
      <w:r>
        <w:t>Equation : " X = 310 / 8"</w:t>
      </w:r>
    </w:p>
    <w:p>
      <w:r>
        <w:t xml:space="preserve">Answer : "38.75" </w:t>
        <w:br/>
        <w:t>}</w:t>
      </w:r>
    </w:p>
    <w:p>
      <w:r>
        <w:t>{</w:t>
        <w:br/>
        <w:t>Index 2308:</w:t>
      </w:r>
    </w:p>
    <w:p>
      <w:r>
        <w:t>Question : "Frank had 125 cherrys. He diverges all cherrys evenly among some friends. How many friends were there, If each of his friend get 11 cherrys?"</w:t>
      </w:r>
    </w:p>
    <w:p>
      <w:r>
        <w:t>Equation : " X = 125 / 11"</w:t>
      </w:r>
    </w:p>
    <w:p>
      <w:r>
        <w:t xml:space="preserve">Answer : "11.363636363636363" </w:t>
        <w:br/>
        <w:t>}</w:t>
      </w:r>
    </w:p>
    <w:p>
      <w:r>
        <w:t>{</w:t>
        <w:br/>
        <w:t>Index 2309:</w:t>
      </w:r>
    </w:p>
    <w:p>
      <w:r>
        <w:t>Question : "Peggy had 247 Dolls. He diverges all Dolls evenly among some friends. How many friends were there, If each of his friend get 35 Dolls?"</w:t>
      </w:r>
    </w:p>
    <w:p>
      <w:r>
        <w:t>Equation : " X = 247 / 35"</w:t>
      </w:r>
    </w:p>
    <w:p>
      <w:r>
        <w:t xml:space="preserve">Answer : "7.057142857142857" </w:t>
        <w:br/>
        <w:t>}</w:t>
      </w:r>
    </w:p>
    <w:p>
      <w:r>
        <w:t>{</w:t>
        <w:br/>
        <w:t>Index 2310:</w:t>
      </w:r>
    </w:p>
    <w:p>
      <w:r>
        <w:t>Question : "Renee had 367 coconuts. He dispenses all coconuts evenly among some friends. How many friends were there, If each of his friend get 32 coconuts?"</w:t>
      </w:r>
    </w:p>
    <w:p>
      <w:r>
        <w:t>Equation : " X = 367 / 32"</w:t>
      </w:r>
    </w:p>
    <w:p>
      <w:r>
        <w:t xml:space="preserve">Answer : "11.46875" </w:t>
        <w:br/>
        <w:t>}</w:t>
      </w:r>
    </w:p>
    <w:p>
      <w:r>
        <w:t>{</w:t>
        <w:br/>
        <w:t>Index 2311:</w:t>
      </w:r>
    </w:p>
    <w:p>
      <w:r>
        <w:t>Question : "John had 276 oranges. He divides all oranges evenly among some friends. How many friends were there, If each of his friend get 6 oranges?"</w:t>
      </w:r>
    </w:p>
    <w:p>
      <w:r>
        <w:t>Equation : " X = 276 / 6"</w:t>
      </w:r>
    </w:p>
    <w:p>
      <w:r>
        <w:t xml:space="preserve">Answer : "46.0" </w:t>
        <w:br/>
        <w:t>}</w:t>
      </w:r>
    </w:p>
    <w:p>
      <w:r>
        <w:t>{</w:t>
        <w:br/>
        <w:t>Index 2312:</w:t>
      </w:r>
    </w:p>
    <w:p>
      <w:r>
        <w:t>Question : "Ramona had 66 Biscuits. He divides all Biscuits evenly among some friends. How many friends were there, If each of his friend get 7 Biscuits?"</w:t>
      </w:r>
    </w:p>
    <w:p>
      <w:r>
        <w:t>Equation : " X = 66 / 7"</w:t>
      </w:r>
    </w:p>
    <w:p>
      <w:r>
        <w:t xml:space="preserve">Answer : "9.428571428571429" </w:t>
        <w:br/>
        <w:t>}</w:t>
      </w:r>
    </w:p>
    <w:p>
      <w:r>
        <w:t>{</w:t>
        <w:br/>
        <w:t>Index 2313:</w:t>
      </w:r>
    </w:p>
    <w:p>
      <w:r>
        <w:t>Question : "Lillie had 221 raspberrys. He halves all raspberrys evenly among some friends. How many friends were there, If each of his friend get 9 raspberrys?"</w:t>
      </w:r>
    </w:p>
    <w:p>
      <w:r>
        <w:t>Equation : " X = 221 / 9"</w:t>
      </w:r>
    </w:p>
    <w:p>
      <w:r>
        <w:t xml:space="preserve">Answer : "24.555555555555557" </w:t>
        <w:br/>
        <w:t>}</w:t>
      </w:r>
    </w:p>
    <w:p>
      <w:r>
        <w:t>{</w:t>
        <w:br/>
        <w:t>Index 2314:</w:t>
      </w:r>
    </w:p>
    <w:p>
      <w:r>
        <w:t>Question : "Maria had 392 Cars. He distributes all Cars evenly among some friends. How many friends were there, If each of his friend get 7 Cars?"</w:t>
      </w:r>
    </w:p>
    <w:p>
      <w:r>
        <w:t>Equation : " X = 392 / 7"</w:t>
      </w:r>
    </w:p>
    <w:p>
      <w:r>
        <w:t xml:space="preserve">Answer : "56.0" </w:t>
        <w:br/>
        <w:t>}</w:t>
      </w:r>
    </w:p>
    <w:p>
      <w:r>
        <w:t>{</w:t>
        <w:br/>
        <w:t>Index 2315:</w:t>
      </w:r>
    </w:p>
    <w:p>
      <w:r>
        <w:t>Question : "Christine had 191 apricots. He divides all apricots evenly among some friends. How many friends were there, If each of his friend get 19 apricots?"</w:t>
      </w:r>
    </w:p>
    <w:p>
      <w:r>
        <w:t>Equation : " X = 191 / 19"</w:t>
      </w:r>
    </w:p>
    <w:p>
      <w:r>
        <w:t xml:space="preserve">Answer : "10.052631578947368" </w:t>
        <w:br/>
        <w:t>}</w:t>
      </w:r>
    </w:p>
    <w:p>
      <w:r>
        <w:t>{</w:t>
        <w:br/>
        <w:t>Index 2316:</w:t>
      </w:r>
    </w:p>
    <w:p>
      <w:r>
        <w:t>Question : "Fred had 62 avocados. He halves all avocados evenly among some friends. How many friends were there, If each of his friend get 22 avocados?"</w:t>
      </w:r>
    </w:p>
    <w:p>
      <w:r>
        <w:t>Equation : " X = 62 / 22"</w:t>
      </w:r>
    </w:p>
    <w:p>
      <w:r>
        <w:t xml:space="preserve">Answer : "2.8181818181818183" </w:t>
        <w:br/>
        <w:t>}</w:t>
      </w:r>
    </w:p>
    <w:p>
      <w:r>
        <w:t>{</w:t>
        <w:br/>
        <w:t>Index 2317:</w:t>
      </w:r>
    </w:p>
    <w:p>
      <w:r>
        <w:t>Question : "Patricia had 232 figs. He distributes all figs evenly among some friends. How many friends were there, If each of his friend get 20 figs?"</w:t>
      </w:r>
    </w:p>
    <w:p>
      <w:r>
        <w:t>Equation : " X = 232 / 20"</w:t>
      </w:r>
    </w:p>
    <w:p>
      <w:r>
        <w:t xml:space="preserve">Answer : "11.6" </w:t>
        <w:br/>
        <w:t>}</w:t>
      </w:r>
    </w:p>
    <w:p>
      <w:r>
        <w:t>{</w:t>
        <w:br/>
        <w:t>Index 2318:</w:t>
      </w:r>
    </w:p>
    <w:p>
      <w:r>
        <w:t>Question : "Rose had 283 cherrys. He shares all cherrys evenly among some friends. How many friends were there, If each of his friend get 5 cherrys?"</w:t>
      </w:r>
    </w:p>
    <w:p>
      <w:r>
        <w:t>Equation : " X = 283 / 5"</w:t>
      </w:r>
    </w:p>
    <w:p>
      <w:r>
        <w:t xml:space="preserve">Answer : "56.6" </w:t>
        <w:br/>
        <w:t>}</w:t>
      </w:r>
    </w:p>
    <w:p>
      <w:r>
        <w:t>{</w:t>
        <w:br/>
        <w:t>Index 2319:</w:t>
      </w:r>
    </w:p>
    <w:p>
      <w:r>
        <w:t>Question : "Anthony had 123 figs. He distributes all figs evenly among some friends. How many friends were there, If each of his friend get 39 figs?"</w:t>
      </w:r>
    </w:p>
    <w:p>
      <w:r>
        <w:t>Equation : " X = 123 / 39"</w:t>
      </w:r>
    </w:p>
    <w:p>
      <w:r>
        <w:t xml:space="preserve">Answer : "3.1538461538461537" </w:t>
        <w:br/>
        <w:t>}</w:t>
      </w:r>
    </w:p>
    <w:p>
      <w:r>
        <w:t>{</w:t>
        <w:br/>
        <w:t>Index 2320:</w:t>
      </w:r>
    </w:p>
    <w:p>
      <w:r>
        <w:t>Question : "Patricia had 189 Chocolates. He diverges all Chocolates evenly among some friends. How many friends were there, If each of his friend get 34 Chocolates?"</w:t>
      </w:r>
    </w:p>
    <w:p>
      <w:r>
        <w:t>Equation : " X = 189 / 34"</w:t>
      </w:r>
    </w:p>
    <w:p>
      <w:r>
        <w:t xml:space="preserve">Answer : "5.5588235294117645" </w:t>
        <w:br/>
        <w:t>}</w:t>
      </w:r>
    </w:p>
    <w:p>
      <w:r>
        <w:t>{</w:t>
        <w:br/>
        <w:t>Index 2321:</w:t>
      </w:r>
    </w:p>
    <w:p>
      <w:r>
        <w:t>Question : "Ada had 169 Begs. He dispenses all Begs evenly among some friends. How many friends were there, If each of his friend get 23 Begs?"</w:t>
      </w:r>
    </w:p>
    <w:p>
      <w:r>
        <w:t>Equation : " X = 169 / 23"</w:t>
      </w:r>
    </w:p>
    <w:p>
      <w:r>
        <w:t xml:space="preserve">Answer : "7.3478260869565215" </w:t>
        <w:br/>
        <w:t>}</w:t>
      </w:r>
    </w:p>
    <w:p>
      <w:r>
        <w:t>{</w:t>
        <w:br/>
        <w:t>Index 2322:</w:t>
      </w:r>
    </w:p>
    <w:p>
      <w:r>
        <w:t>Question : "Jacqueline had 196 Boxs. He shares all Boxs evenly among some friends. How many friends were there, If each of his friend get 28 Boxs?"</w:t>
      </w:r>
    </w:p>
    <w:p>
      <w:r>
        <w:t>Equation : " X = 196 / 28"</w:t>
      </w:r>
    </w:p>
    <w:p>
      <w:r>
        <w:t xml:space="preserve">Answer : "7.0" </w:t>
        <w:br/>
        <w:t>}</w:t>
      </w:r>
    </w:p>
    <w:p>
      <w:r>
        <w:t>{</w:t>
        <w:br/>
        <w:t>Index 2323:</w:t>
      </w:r>
    </w:p>
    <w:p>
      <w:r>
        <w:t>Question : "Minnie had 206 Breads. He shares all Breads evenly among some friends. How many friends were there, If each of his friend get 16 Breads?"</w:t>
      </w:r>
    </w:p>
    <w:p>
      <w:r>
        <w:t>Equation : " X = 206 / 16"</w:t>
      </w:r>
    </w:p>
    <w:p>
      <w:r>
        <w:t xml:space="preserve">Answer : "12.875" </w:t>
        <w:br/>
        <w:t>}</w:t>
      </w:r>
    </w:p>
    <w:p>
      <w:r>
        <w:t>{</w:t>
        <w:br/>
        <w:t>Index 2324:</w:t>
      </w:r>
    </w:p>
    <w:p>
      <w:r>
        <w:t>Question : "Eric had 49 mangos. He dispenses all mangos evenly among some friends. How many friends were there, If each of his friend get 7 mangos?"</w:t>
      </w:r>
    </w:p>
    <w:p>
      <w:r>
        <w:t>Equation : " X = 49 / 7"</w:t>
      </w:r>
    </w:p>
    <w:p>
      <w:r>
        <w:t xml:space="preserve">Answer : "7.0" </w:t>
        <w:br/>
        <w:t>}</w:t>
      </w:r>
    </w:p>
    <w:p>
      <w:r>
        <w:t>{</w:t>
        <w:br/>
        <w:t>Index 2325:</w:t>
      </w:r>
    </w:p>
    <w:p>
      <w:r>
        <w:t>Question : "Ronald had 54 pineapples. He shares all pineapples evenly among some friends. How many friends were there, If each of his friend get 8 pineapples?"</w:t>
      </w:r>
    </w:p>
    <w:p>
      <w:r>
        <w:t>Equation : " X = 54 / 8"</w:t>
      </w:r>
    </w:p>
    <w:p>
      <w:r>
        <w:t xml:space="preserve">Answer : "6.75" </w:t>
        <w:br/>
        <w:t>}</w:t>
      </w:r>
    </w:p>
    <w:p>
      <w:r>
        <w:t>{</w:t>
        <w:br/>
        <w:t>Index 2326:</w:t>
      </w:r>
    </w:p>
    <w:p>
      <w:r>
        <w:t>Question : "Stephanie had 211 strawberrys. He distributes all strawberrys evenly among some friends. How many friends were there, If each of his friend get 7 strawberrys?"</w:t>
      </w:r>
    </w:p>
    <w:p>
      <w:r>
        <w:t>Equation : " X = 211 / 7"</w:t>
      </w:r>
    </w:p>
    <w:p>
      <w:r>
        <w:t xml:space="preserve">Answer : "30.142857142857142" </w:t>
        <w:br/>
        <w:t>}</w:t>
      </w:r>
    </w:p>
    <w:p>
      <w:r>
        <w:t>{</w:t>
        <w:br/>
        <w:t>Index 2327:</w:t>
      </w:r>
    </w:p>
    <w:p>
      <w:r>
        <w:t>Question : "Tony had 371 peachs. He splits all peachs evenly among some friends. How many friends were there, If each of his friend get 7 peachs?"</w:t>
      </w:r>
    </w:p>
    <w:p>
      <w:r>
        <w:t>Equation : " X = 371 / 7"</w:t>
      </w:r>
    </w:p>
    <w:p>
      <w:r>
        <w:t xml:space="preserve">Answer : "53.0" </w:t>
        <w:br/>
        <w:t>}</w:t>
      </w:r>
    </w:p>
    <w:p>
      <w:r>
        <w:t>{</w:t>
        <w:br/>
        <w:t>Index 2328:</w:t>
      </w:r>
    </w:p>
    <w:p>
      <w:r>
        <w:t>Question : "Taylor had 141 Biscuits. He distributes all Biscuits evenly among some friends. How many friends were there, If each of his friend get 21 Biscuits?"</w:t>
      </w:r>
    </w:p>
    <w:p>
      <w:r>
        <w:t>Equation : " X = 141 / 21"</w:t>
      </w:r>
    </w:p>
    <w:p>
      <w:r>
        <w:t xml:space="preserve">Answer : "6.714285714285714" </w:t>
        <w:br/>
        <w:t>}</w:t>
      </w:r>
    </w:p>
    <w:p>
      <w:r>
        <w:t>{</w:t>
        <w:br/>
        <w:t>Index 2329:</w:t>
      </w:r>
    </w:p>
    <w:p>
      <w:r>
        <w:t>Question : "Candice had 391 blueberrys. He divides all blueberrys evenly among some friends. How many friends were there, If each of his friend get 9 blueberrys?"</w:t>
      </w:r>
    </w:p>
    <w:p>
      <w:r>
        <w:t>Equation : " X = 391 / 9"</w:t>
      </w:r>
    </w:p>
    <w:p>
      <w:r>
        <w:t xml:space="preserve">Answer : "43.44444444444444" </w:t>
        <w:br/>
        <w:t>}</w:t>
      </w:r>
    </w:p>
    <w:p>
      <w:r>
        <w:t>{</w:t>
        <w:br/>
        <w:t>Index 2330:</w:t>
      </w:r>
    </w:p>
    <w:p>
      <w:r>
        <w:t>Question : "Arnold had 163 Breads. He halves all Breads evenly among some friends. How many friends were there, If each of his friend get 25 Breads?"</w:t>
      </w:r>
    </w:p>
    <w:p>
      <w:r>
        <w:t>Equation : " X = 163 / 25"</w:t>
      </w:r>
    </w:p>
    <w:p>
      <w:r>
        <w:t xml:space="preserve">Answer : "6.52" </w:t>
        <w:br/>
        <w:t>}</w:t>
      </w:r>
    </w:p>
    <w:p>
      <w:r>
        <w:t>{</w:t>
        <w:br/>
        <w:t>Index 2331:</w:t>
      </w:r>
    </w:p>
    <w:p>
      <w:r>
        <w:t>Question : "Lorraine had 346 Biscuits. He divides all Biscuits evenly among some friends. How many friends were there, If each of his friend get 21 Biscuits?"</w:t>
      </w:r>
    </w:p>
    <w:p>
      <w:r>
        <w:t>Equation : " X = 346 / 21"</w:t>
      </w:r>
    </w:p>
    <w:p>
      <w:r>
        <w:t xml:space="preserve">Answer : "16.476190476190474" </w:t>
        <w:br/>
        <w:t>}</w:t>
      </w:r>
    </w:p>
    <w:p>
      <w:r>
        <w:t>{</w:t>
        <w:br/>
        <w:t>Index 2332:</w:t>
      </w:r>
    </w:p>
    <w:p>
      <w:r>
        <w:t>Question : "Jessica had 349 bananas. He splits all bananas evenly among some friends. How many friends were there, If each of his friend get 15 bananas?"</w:t>
      </w:r>
    </w:p>
    <w:p>
      <w:r>
        <w:t>Equation : " X = 349 / 15"</w:t>
      </w:r>
    </w:p>
    <w:p>
      <w:r>
        <w:t xml:space="preserve">Answer : "23.266666666666666" </w:t>
        <w:br/>
        <w:t>}</w:t>
      </w:r>
    </w:p>
    <w:p>
      <w:r>
        <w:t>{</w:t>
        <w:br/>
        <w:t>Index 2333:</w:t>
      </w:r>
    </w:p>
    <w:p>
      <w:r>
        <w:t>Question : "Mildred had 334 avocados. He splits all avocados evenly among some friends. How many friends were there, If each of his friend get 16 avocados?"</w:t>
      </w:r>
    </w:p>
    <w:p>
      <w:r>
        <w:t>Equation : " X = 334 / 16"</w:t>
      </w:r>
    </w:p>
    <w:p>
      <w:r>
        <w:t xml:space="preserve">Answer : "20.875" </w:t>
        <w:br/>
        <w:t>}</w:t>
      </w:r>
    </w:p>
    <w:p>
      <w:r>
        <w:t>{</w:t>
        <w:br/>
        <w:t>Index 2334:</w:t>
      </w:r>
    </w:p>
    <w:p>
      <w:r>
        <w:t>Question : "Vanessa had 253 toys. He divides all toys evenly among some friends. How many friends were there, If each of his friend get 14 toys?"</w:t>
      </w:r>
    </w:p>
    <w:p>
      <w:r>
        <w:t>Equation : " X = 253 / 14"</w:t>
      </w:r>
    </w:p>
    <w:p>
      <w:r>
        <w:t xml:space="preserve">Answer : "18.071428571428573" </w:t>
        <w:br/>
        <w:t>}</w:t>
      </w:r>
    </w:p>
    <w:p>
      <w:r>
        <w:t>{</w:t>
        <w:br/>
        <w:t>Index 2335:</w:t>
      </w:r>
    </w:p>
    <w:p>
      <w:r>
        <w:t>Question : "Kelly had 136 raspberrys. He dispenses all raspberrys evenly among some friends. How many friends were there, If each of his friend get 17 raspberrys?"</w:t>
      </w:r>
    </w:p>
    <w:p>
      <w:r>
        <w:t>Equation : " X = 136 / 17"</w:t>
      </w:r>
    </w:p>
    <w:p>
      <w:r>
        <w:t xml:space="preserve">Answer : "8.0" </w:t>
        <w:br/>
        <w:t>}</w:t>
      </w:r>
    </w:p>
    <w:p>
      <w:r>
        <w:t>{</w:t>
        <w:br/>
        <w:t>Index 2336:</w:t>
      </w:r>
    </w:p>
    <w:p>
      <w:r>
        <w:t>Question : "John had 112 Breads. He halves all Breads evenly among some friends. How many friends were there, If each of his friend get 24 Breads?"</w:t>
      </w:r>
    </w:p>
    <w:p>
      <w:r>
        <w:t>Equation : " X = 112 / 24"</w:t>
      </w:r>
    </w:p>
    <w:p>
      <w:r>
        <w:t xml:space="preserve">Answer : "4.666666666666667" </w:t>
        <w:br/>
        <w:t>}</w:t>
      </w:r>
    </w:p>
    <w:p>
      <w:r>
        <w:t>{</w:t>
        <w:br/>
        <w:t>Index 2337:</w:t>
      </w:r>
    </w:p>
    <w:p>
      <w:r>
        <w:t>Question : "Constance had 346 kiwis. He distributes all kiwis evenly among some friends. How many friends were there, If each of his friend get 8 kiwis?"</w:t>
      </w:r>
    </w:p>
    <w:p>
      <w:r>
        <w:t>Equation : " X = 346 / 8"</w:t>
      </w:r>
    </w:p>
    <w:p>
      <w:r>
        <w:t xml:space="preserve">Answer : "43.25" </w:t>
        <w:br/>
        <w:t>}</w:t>
      </w:r>
    </w:p>
    <w:p>
      <w:r>
        <w:t>{</w:t>
        <w:br/>
        <w:t>Index 2338:</w:t>
      </w:r>
    </w:p>
    <w:p>
      <w:r>
        <w:t>Question : "David had 220 plums. He shares all plums evenly among some friends. How many friends were there, If each of his friend get 36 plums?"</w:t>
      </w:r>
    </w:p>
    <w:p>
      <w:r>
        <w:t>Equation : " X = 220 / 36"</w:t>
      </w:r>
    </w:p>
    <w:p>
      <w:r>
        <w:t xml:space="preserve">Answer : "6.111111111111111" </w:t>
        <w:br/>
        <w:t>}</w:t>
      </w:r>
    </w:p>
    <w:p>
      <w:r>
        <w:t>{</w:t>
        <w:br/>
        <w:t>Index 2339:</w:t>
      </w:r>
    </w:p>
    <w:p>
      <w:r>
        <w:t>Question : "Nicole had 189 papayas. He divides all papayas evenly among some friends. How many friends were there, If each of his friend get 38 papayas?"</w:t>
      </w:r>
    </w:p>
    <w:p>
      <w:r>
        <w:t>Equation : " X = 189 / 38"</w:t>
      </w:r>
    </w:p>
    <w:p>
      <w:r>
        <w:t xml:space="preserve">Answer : "4.973684210526316" </w:t>
        <w:br/>
        <w:t>}</w:t>
      </w:r>
    </w:p>
    <w:p>
      <w:r>
        <w:t>{</w:t>
        <w:br/>
        <w:t>Index 2340:</w:t>
      </w:r>
    </w:p>
    <w:p>
      <w:r>
        <w:t>Question : "Sondra had 288 apricots. He distributes all apricots evenly among some friends. How many friends were there, If each of his friend get 18 apricots?"</w:t>
      </w:r>
    </w:p>
    <w:p>
      <w:r>
        <w:t>Equation : " X = 288 / 18"</w:t>
      </w:r>
    </w:p>
    <w:p>
      <w:r>
        <w:t xml:space="preserve">Answer : "16.0" </w:t>
        <w:br/>
        <w:t>}</w:t>
      </w:r>
    </w:p>
    <w:p>
      <w:r>
        <w:t>{</w:t>
        <w:br/>
        <w:t>Index 2341:</w:t>
      </w:r>
    </w:p>
    <w:p>
      <w:r>
        <w:t>Question : "Michael had 313 Watchs. He shares all Watchs evenly among some friends. How many friends were there, If each of his friend get 37 Watchs?"</w:t>
      </w:r>
    </w:p>
    <w:p>
      <w:r>
        <w:t>Equation : " X = 313 / 37"</w:t>
      </w:r>
    </w:p>
    <w:p>
      <w:r>
        <w:t xml:space="preserve">Answer : "8.45945945945946" </w:t>
        <w:br/>
        <w:t>}</w:t>
      </w:r>
    </w:p>
    <w:p>
      <w:r>
        <w:t>{</w:t>
        <w:br/>
        <w:t>Index 2342:</w:t>
      </w:r>
    </w:p>
    <w:p>
      <w:r>
        <w:t>Question : "Willie had 167 apricots. He diverges all apricots evenly among some friends. How many friends were there, If each of his friend get 32 apricots?"</w:t>
      </w:r>
    </w:p>
    <w:p>
      <w:r>
        <w:t>Equation : " X = 167 / 32"</w:t>
      </w:r>
    </w:p>
    <w:p>
      <w:r>
        <w:t xml:space="preserve">Answer : "5.21875" </w:t>
        <w:br/>
        <w:t>}</w:t>
      </w:r>
    </w:p>
    <w:p>
      <w:r>
        <w:t>{</w:t>
        <w:br/>
        <w:t>Index 2343:</w:t>
      </w:r>
    </w:p>
    <w:p>
      <w:r>
        <w:t>Question : "Thomas had 121 Cars. He dispenses all Cars evenly among some friends. How many friends were there, If each of his friend get 17 Cars?"</w:t>
      </w:r>
    </w:p>
    <w:p>
      <w:r>
        <w:t>Equation : " X = 121 / 17"</w:t>
      </w:r>
    </w:p>
    <w:p>
      <w:r>
        <w:t xml:space="preserve">Answer : "7.117647058823529" </w:t>
        <w:br/>
        <w:t>}</w:t>
      </w:r>
    </w:p>
    <w:p>
      <w:r>
        <w:t>{</w:t>
        <w:br/>
        <w:t>Index 2344:</w:t>
      </w:r>
    </w:p>
    <w:p>
      <w:r>
        <w:t>Question : "Wanda had 45 pears. He splits all pears evenly among some friends. How many friends were there, If each of his friend get 33 pears?"</w:t>
      </w:r>
    </w:p>
    <w:p>
      <w:r>
        <w:t>Equation : " X = 45 / 33"</w:t>
      </w:r>
    </w:p>
    <w:p>
      <w:r>
        <w:t xml:space="preserve">Answer : "1.3636363636363635" </w:t>
        <w:br/>
        <w:t>}</w:t>
      </w:r>
    </w:p>
    <w:p>
      <w:r>
        <w:t>{</w:t>
        <w:br/>
        <w:t>Index 2345:</w:t>
      </w:r>
    </w:p>
    <w:p>
      <w:r>
        <w:t>Question : "Clarence had 151 watermelons. He sunders all watermelons evenly among some friends. How many friends were there, If each of his friend get 5 watermelons?"</w:t>
      </w:r>
    </w:p>
    <w:p>
      <w:r>
        <w:t>Equation : " X = 151 / 5"</w:t>
      </w:r>
    </w:p>
    <w:p>
      <w:r>
        <w:t xml:space="preserve">Answer : "30.2" </w:t>
        <w:br/>
        <w:t>}</w:t>
      </w:r>
    </w:p>
    <w:p>
      <w:r>
        <w:t>{</w:t>
        <w:br/>
        <w:t>Index 2346:</w:t>
      </w:r>
    </w:p>
    <w:p>
      <w:r>
        <w:t>Question : "Chris had 78 lemons. He halves all lemons evenly among some friends. How many friends were there, If each of his friend get 16 lemons?"</w:t>
      </w:r>
    </w:p>
    <w:p>
      <w:r>
        <w:t>Equation : " X = 78 / 16"</w:t>
      </w:r>
    </w:p>
    <w:p>
      <w:r>
        <w:t xml:space="preserve">Answer : "4.875" </w:t>
        <w:br/>
        <w:t>}</w:t>
      </w:r>
    </w:p>
    <w:p>
      <w:r>
        <w:t>{</w:t>
        <w:br/>
        <w:t>Index 2347:</w:t>
      </w:r>
    </w:p>
    <w:p>
      <w:r>
        <w:t>Question : "Lee had 342 Flowers. He splits all Flowers evenly among some friends. How many friends were there, If each of his friend get 2 Flowers?"</w:t>
      </w:r>
    </w:p>
    <w:p>
      <w:r>
        <w:t>Equation : " X = 342 / 2"</w:t>
      </w:r>
    </w:p>
    <w:p>
      <w:r>
        <w:t xml:space="preserve">Answer : "171.0" </w:t>
        <w:br/>
        <w:t>}</w:t>
      </w:r>
    </w:p>
    <w:p>
      <w:r>
        <w:t>{</w:t>
        <w:br/>
        <w:t>Index 2348:</w:t>
      </w:r>
    </w:p>
    <w:p>
      <w:r>
        <w:t>Question : "Jimmy had 356 lychees. He shares all lychees evenly among some friends. How many friends were there, If each of his friend get 39 lychees?"</w:t>
      </w:r>
    </w:p>
    <w:p>
      <w:r>
        <w:t>Equation : " X = 356 / 39"</w:t>
      </w:r>
    </w:p>
    <w:p>
      <w:r>
        <w:t xml:space="preserve">Answer : "9.128205128205128" </w:t>
        <w:br/>
        <w:t>}</w:t>
      </w:r>
    </w:p>
    <w:p>
      <w:r>
        <w:t>{</w:t>
        <w:br/>
        <w:t>Index 2349:</w:t>
      </w:r>
    </w:p>
    <w:p>
      <w:r>
        <w:t>Question : "Denise had 230 raspberrys. He halves all raspberrys evenly among some friends. How many friends were there, If each of his friend get 23 raspberrys?"</w:t>
      </w:r>
    </w:p>
    <w:p>
      <w:r>
        <w:t>Equation : " X = 230 / 23"</w:t>
      </w:r>
    </w:p>
    <w:p>
      <w:r>
        <w:t xml:space="preserve">Answer : "10.0" </w:t>
        <w:br/>
        <w:t>}</w:t>
      </w:r>
    </w:p>
    <w:p>
      <w:r>
        <w:t>{</w:t>
        <w:br/>
        <w:t>Index 2350:</w:t>
      </w:r>
    </w:p>
    <w:p>
      <w:r>
        <w:t>Question : "Rick had 186 coconuts. He dispenses all coconuts evenly among some friends. How many friends were there, If each of his friend get 24 coconuts?"</w:t>
      </w:r>
    </w:p>
    <w:p>
      <w:r>
        <w:t>Equation : " X = 186 / 24"</w:t>
      </w:r>
    </w:p>
    <w:p>
      <w:r>
        <w:t xml:space="preserve">Answer : "7.75" </w:t>
        <w:br/>
        <w:t>}</w:t>
      </w:r>
    </w:p>
    <w:p>
      <w:r>
        <w:t>{</w:t>
        <w:br/>
        <w:t>Index 2351:</w:t>
      </w:r>
    </w:p>
    <w:p>
      <w:r>
        <w:t>Question : "Lisa had 390 kiwis. He divides all kiwis evenly among some friends. How many friends were there, If each of his friend get 28 kiwis?"</w:t>
      </w:r>
    </w:p>
    <w:p>
      <w:r>
        <w:t>Equation : " X = 390 / 28"</w:t>
      </w:r>
    </w:p>
    <w:p>
      <w:r>
        <w:t xml:space="preserve">Answer : "13.928571428571429" </w:t>
        <w:br/>
        <w:t>}</w:t>
      </w:r>
    </w:p>
    <w:p>
      <w:r>
        <w:t>{</w:t>
        <w:br/>
        <w:t>Index 2352:</w:t>
      </w:r>
    </w:p>
    <w:p>
      <w:r>
        <w:t>Question : "Mary had 372 limes. He halves all limes evenly among some friends. How many friends were there, If each of his friend get 33 limes?"</w:t>
      </w:r>
    </w:p>
    <w:p>
      <w:r>
        <w:t>Equation : " X = 372 / 33"</w:t>
      </w:r>
    </w:p>
    <w:p>
      <w:r>
        <w:t xml:space="preserve">Answer : "11.272727272727273" </w:t>
        <w:br/>
        <w:t>}</w:t>
      </w:r>
    </w:p>
    <w:p>
      <w:r>
        <w:t>{</w:t>
        <w:br/>
        <w:t>Index 2353:</w:t>
      </w:r>
    </w:p>
    <w:p>
      <w:r>
        <w:t>Question : "Delbert had 140 Cars. He dispenses all Cars evenly among some friends. How many friends were there, If each of his friend get 40 Cars?"</w:t>
      </w:r>
    </w:p>
    <w:p>
      <w:r>
        <w:t>Equation : " X = 140 / 40"</w:t>
      </w:r>
    </w:p>
    <w:p>
      <w:r>
        <w:t xml:space="preserve">Answer : "3.5" </w:t>
        <w:br/>
        <w:t>}</w:t>
      </w:r>
    </w:p>
    <w:p>
      <w:r>
        <w:t>{</w:t>
        <w:br/>
        <w:t>Index 2354:</w:t>
      </w:r>
    </w:p>
    <w:p>
      <w:r>
        <w:t>Question : "Raymond had 184 raspberrys. He distributes all raspberrys evenly among some friends. How many friends were there, If each of his friend get 3 raspberrys?"</w:t>
      </w:r>
    </w:p>
    <w:p>
      <w:r>
        <w:t>Equation : " X = 184 / 3"</w:t>
      </w:r>
    </w:p>
    <w:p>
      <w:r>
        <w:t xml:space="preserve">Answer : "61.333333333333336" </w:t>
        <w:br/>
        <w:t>}</w:t>
      </w:r>
    </w:p>
    <w:p>
      <w:r>
        <w:t>{</w:t>
        <w:br/>
        <w:t>Index 2355:</w:t>
      </w:r>
    </w:p>
    <w:p>
      <w:r>
        <w:t>Question : "Johnny had 377 nectarines. He halves all nectarines evenly among some friends. How many friends were there, If each of his friend get 24 nectarines?"</w:t>
      </w:r>
    </w:p>
    <w:p>
      <w:r>
        <w:t>Equation : " X = 377 / 24"</w:t>
      </w:r>
    </w:p>
    <w:p>
      <w:r>
        <w:t xml:space="preserve">Answer : "15.708333333333334" </w:t>
        <w:br/>
        <w:t>}</w:t>
      </w:r>
    </w:p>
    <w:p>
      <w:r>
        <w:t>{</w:t>
        <w:br/>
        <w:t>Index 2356:</w:t>
      </w:r>
    </w:p>
    <w:p>
      <w:r>
        <w:t>Question : "Nancy had 198 watermelons. He splits all watermelons evenly among some friends. How many friends were there, If each of his friend get 28 watermelons?"</w:t>
      </w:r>
    </w:p>
    <w:p>
      <w:r>
        <w:t>Equation : " X = 198 / 28"</w:t>
      </w:r>
    </w:p>
    <w:p>
      <w:r>
        <w:t xml:space="preserve">Answer : "7.071428571428571" </w:t>
        <w:br/>
        <w:t>}</w:t>
      </w:r>
    </w:p>
    <w:p>
      <w:r>
        <w:t>{</w:t>
        <w:br/>
        <w:t>Index 2357:</w:t>
      </w:r>
    </w:p>
    <w:p>
      <w:r>
        <w:t>Question : "Eileen had 302 mangos. He halves all mangos evenly among some friends. How many friends were there, If each of his friend get 25 mangos?"</w:t>
      </w:r>
    </w:p>
    <w:p>
      <w:r>
        <w:t>Equation : " X = 302 / 25"</w:t>
      </w:r>
    </w:p>
    <w:p>
      <w:r>
        <w:t xml:space="preserve">Answer : "12.08" </w:t>
        <w:br/>
        <w:t>}</w:t>
      </w:r>
    </w:p>
    <w:p>
      <w:r>
        <w:t>{</w:t>
        <w:br/>
        <w:t>Index 2358:</w:t>
      </w:r>
    </w:p>
    <w:p>
      <w:r>
        <w:t>Question : "Michael had 344 Breads. He dispenses all Breads evenly among some friends. How many friends were there, If each of his friend get 10 Breads?"</w:t>
      </w:r>
    </w:p>
    <w:p>
      <w:r>
        <w:t>Equation : " X = 344 / 10"</w:t>
      </w:r>
    </w:p>
    <w:p>
      <w:r>
        <w:t xml:space="preserve">Answer : "34.4" </w:t>
        <w:br/>
        <w:t>}</w:t>
      </w:r>
    </w:p>
    <w:p>
      <w:r>
        <w:t>{</w:t>
        <w:br/>
        <w:t>Index 2359:</w:t>
      </w:r>
    </w:p>
    <w:p>
      <w:r>
        <w:t>Question : "Betty had 251 limes. He halves all limes evenly among some friends. How many friends were there, If each of his friend get 28 limes?"</w:t>
      </w:r>
    </w:p>
    <w:p>
      <w:r>
        <w:t>Equation : " X = 251 / 28"</w:t>
      </w:r>
    </w:p>
    <w:p>
      <w:r>
        <w:t xml:space="preserve">Answer : "8.964285714285714" </w:t>
        <w:br/>
        <w:t>}</w:t>
      </w:r>
    </w:p>
    <w:p>
      <w:r>
        <w:t>{</w:t>
        <w:br/>
        <w:t>Index 2360:</w:t>
      </w:r>
    </w:p>
    <w:p>
      <w:r>
        <w:t>Question : "Erma had 232 lemons. He divides all lemons evenly among some friends. How many friends were there, If each of his friend get 27 lemons?"</w:t>
      </w:r>
    </w:p>
    <w:p>
      <w:r>
        <w:t>Equation : " X = 232 / 27"</w:t>
      </w:r>
    </w:p>
    <w:p>
      <w:r>
        <w:t xml:space="preserve">Answer : "8.592592592592593" </w:t>
        <w:br/>
        <w:t>}</w:t>
      </w:r>
    </w:p>
    <w:p>
      <w:r>
        <w:t>{</w:t>
        <w:br/>
        <w:t>Index 2361:</w:t>
      </w:r>
    </w:p>
    <w:p>
      <w:r>
        <w:t>Question : "Avis had 270 papayas. He imparts all papayas evenly among some friends. How many friends were there, If each of his friend get 19 papayas?"</w:t>
      </w:r>
    </w:p>
    <w:p>
      <w:r>
        <w:t>Equation : " X = 270 / 19"</w:t>
      </w:r>
    </w:p>
    <w:p>
      <w:r>
        <w:t xml:space="preserve">Answer : "14.210526315789474" </w:t>
        <w:br/>
        <w:t>}</w:t>
      </w:r>
    </w:p>
    <w:p>
      <w:r>
        <w:t>{</w:t>
        <w:br/>
        <w:t>Index 2362:</w:t>
      </w:r>
    </w:p>
    <w:p>
      <w:r>
        <w:t>Question : "Dorothy had 396 toys. He dispenses all toys evenly among some friends. How many friends were there, If each of his friend get 12 toys?"</w:t>
      </w:r>
    </w:p>
    <w:p>
      <w:r>
        <w:t>Equation : " X = 396 / 12"</w:t>
      </w:r>
    </w:p>
    <w:p>
      <w:r>
        <w:t xml:space="preserve">Answer : "33.0" </w:t>
        <w:br/>
        <w:t>}</w:t>
      </w:r>
    </w:p>
    <w:p>
      <w:r>
        <w:t>{</w:t>
        <w:br/>
        <w:t>Index 2363:</w:t>
      </w:r>
    </w:p>
    <w:p>
      <w:r>
        <w:t>Question : "Michael had 302 Bananas. He imparts all Bananas evenly among some friends. How many friends were there, If each of his friend get 5 Bananas?"</w:t>
      </w:r>
    </w:p>
    <w:p>
      <w:r>
        <w:t>Equation : " X = 302 / 5"</w:t>
      </w:r>
    </w:p>
    <w:p>
      <w:r>
        <w:t xml:space="preserve">Answer : "60.4" </w:t>
        <w:br/>
        <w:t>}</w:t>
      </w:r>
    </w:p>
    <w:p>
      <w:r>
        <w:t>{</w:t>
        <w:br/>
        <w:t>Index 2364:</w:t>
      </w:r>
    </w:p>
    <w:p>
      <w:r>
        <w:t>Question : "Robert had 365 apples. He splits all apples evenly among some friends. How many friends were there, If each of his friend get 40 apples?"</w:t>
      </w:r>
    </w:p>
    <w:p>
      <w:r>
        <w:t>Equation : " X = 365 / 40"</w:t>
      </w:r>
    </w:p>
    <w:p>
      <w:r>
        <w:t xml:space="preserve">Answer : "9.125" </w:t>
        <w:br/>
        <w:t>}</w:t>
      </w:r>
    </w:p>
    <w:p>
      <w:r>
        <w:t>{</w:t>
        <w:br/>
        <w:t>Index 2365:</w:t>
      </w:r>
    </w:p>
    <w:p>
      <w:r>
        <w:t>Question : "Lara had 363 Cars. He halves all Cars evenly among some friends. How many friends were there, If each of his friend get 32 Cars?"</w:t>
      </w:r>
    </w:p>
    <w:p>
      <w:r>
        <w:t>Equation : " X = 363 / 32"</w:t>
      </w:r>
    </w:p>
    <w:p>
      <w:r>
        <w:t xml:space="preserve">Answer : "11.34375" </w:t>
        <w:br/>
        <w:t>}</w:t>
      </w:r>
    </w:p>
    <w:p>
      <w:r>
        <w:t>{</w:t>
        <w:br/>
        <w:t>Index 2366:</w:t>
      </w:r>
    </w:p>
    <w:p>
      <w:r>
        <w:t>Question : "Michael had 364 toys. He shares all toys evenly among some friends. How many friends were there, If each of his friend get 37 toys?"</w:t>
      </w:r>
    </w:p>
    <w:p>
      <w:r>
        <w:t>Equation : " X = 364 / 37"</w:t>
      </w:r>
    </w:p>
    <w:p>
      <w:r>
        <w:t xml:space="preserve">Answer : "9.837837837837839" </w:t>
        <w:br/>
        <w:t>}</w:t>
      </w:r>
    </w:p>
    <w:p>
      <w:r>
        <w:t>{</w:t>
        <w:br/>
        <w:t>Index 2367:</w:t>
      </w:r>
    </w:p>
    <w:p>
      <w:r>
        <w:t>Question : "Francis had 264 pears. He sunders all pears evenly among some friends. How many friends were there, If each of his friend get 16 pears?"</w:t>
      </w:r>
    </w:p>
    <w:p>
      <w:r>
        <w:t>Equation : " X = 264 / 16"</w:t>
      </w:r>
    </w:p>
    <w:p>
      <w:r>
        <w:t xml:space="preserve">Answer : "16.5" </w:t>
        <w:br/>
        <w:t>}</w:t>
      </w:r>
    </w:p>
    <w:p>
      <w:r>
        <w:t>{</w:t>
        <w:br/>
        <w:t>Index 2368:</w:t>
      </w:r>
    </w:p>
    <w:p>
      <w:r>
        <w:t>Question : "Kathryn had 394 pears. He shares all pears evenly among some friends. How many friends were there, If each of his friend get 10 pears?"</w:t>
      </w:r>
    </w:p>
    <w:p>
      <w:r>
        <w:t>Equation : " X = 394 / 10"</w:t>
      </w:r>
    </w:p>
    <w:p>
      <w:r>
        <w:t xml:space="preserve">Answer : "39.4" </w:t>
        <w:br/>
        <w:t>}</w:t>
      </w:r>
    </w:p>
    <w:p>
      <w:r>
        <w:t>{</w:t>
        <w:br/>
        <w:t>Index 2369:</w:t>
      </w:r>
    </w:p>
    <w:p>
      <w:r>
        <w:t>Question : "Felicia had 158 Biscuits. He halves all Biscuits evenly among some friends. How many friends were there, If each of his friend get 38 Biscuits?"</w:t>
      </w:r>
    </w:p>
    <w:p>
      <w:r>
        <w:t>Equation : " X = 158 / 38"</w:t>
      </w:r>
    </w:p>
    <w:p>
      <w:r>
        <w:t xml:space="preserve">Answer : "4.157894736842105" </w:t>
        <w:br/>
        <w:t>}</w:t>
      </w:r>
    </w:p>
    <w:p>
      <w:r>
        <w:t>{</w:t>
        <w:br/>
        <w:t>Index 2370:</w:t>
      </w:r>
    </w:p>
    <w:p>
      <w:r>
        <w:t>Question : "James had 80 cherrys. He sunders all cherrys evenly among some friends. How many friends were there, If each of his friend get 35 cherrys?"</w:t>
      </w:r>
    </w:p>
    <w:p>
      <w:r>
        <w:t>Equation : " X = 80 / 35"</w:t>
      </w:r>
    </w:p>
    <w:p>
      <w:r>
        <w:t xml:space="preserve">Answer : "2.2857142857142856" </w:t>
        <w:br/>
        <w:t>}</w:t>
      </w:r>
    </w:p>
    <w:p>
      <w:r>
        <w:t>{</w:t>
        <w:br/>
        <w:t>Index 2371:</w:t>
      </w:r>
    </w:p>
    <w:p>
      <w:r>
        <w:t>Question : "Jason had 112 Chocolates. He shares all Chocolates evenly among some friends. How many friends were there, If each of his friend get 36 Chocolates?"</w:t>
      </w:r>
    </w:p>
    <w:p>
      <w:r>
        <w:t>Equation : " X = 112 / 36"</w:t>
      </w:r>
    </w:p>
    <w:p>
      <w:r>
        <w:t xml:space="preserve">Answer : "3.111111111111111" </w:t>
        <w:br/>
        <w:t>}</w:t>
      </w:r>
    </w:p>
    <w:p>
      <w:r>
        <w:t>{</w:t>
        <w:br/>
        <w:t>Index 2372:</w:t>
      </w:r>
    </w:p>
    <w:p>
      <w:r>
        <w:t>Question : "Justin had 121 peachs. He imparts all peachs evenly among some friends. How many friends were there, If each of his friend get 24 peachs?"</w:t>
      </w:r>
    </w:p>
    <w:p>
      <w:r>
        <w:t>Equation : " X = 121 / 24"</w:t>
      </w:r>
    </w:p>
    <w:p>
      <w:r>
        <w:t xml:space="preserve">Answer : "5.041666666666667" </w:t>
        <w:br/>
        <w:t>}</w:t>
      </w:r>
    </w:p>
    <w:p>
      <w:r>
        <w:t>{</w:t>
        <w:br/>
        <w:t>Index 2373:</w:t>
      </w:r>
    </w:p>
    <w:p>
      <w:r>
        <w:t>Question : "Patricia had 324 blueberrys. He divides all blueberrys evenly among some friends. How many friends were there, If each of his friend get 18 blueberrys?"</w:t>
      </w:r>
    </w:p>
    <w:p>
      <w:r>
        <w:t>Equation : " X = 324 / 18"</w:t>
      </w:r>
    </w:p>
    <w:p>
      <w:r>
        <w:t xml:space="preserve">Answer : "18.0" </w:t>
        <w:br/>
        <w:t>}</w:t>
      </w:r>
    </w:p>
    <w:p>
      <w:r>
        <w:t>{</w:t>
        <w:br/>
        <w:t>Index 2374:</w:t>
      </w:r>
    </w:p>
    <w:p>
      <w:r>
        <w:t>Question : "Hans had 289 figs. He divides all figs evenly among some friends. How many friends were there, If each of his friend get 2 figs?"</w:t>
      </w:r>
    </w:p>
    <w:p>
      <w:r>
        <w:t>Equation : " X = 289 / 2"</w:t>
      </w:r>
    </w:p>
    <w:p>
      <w:r>
        <w:t xml:space="preserve">Answer : "144.5" </w:t>
        <w:br/>
        <w:t>}</w:t>
      </w:r>
    </w:p>
    <w:p>
      <w:r>
        <w:t>{</w:t>
        <w:br/>
        <w:t>Index 2375:</w:t>
      </w:r>
    </w:p>
    <w:p>
      <w:r>
        <w:t>Question : "Susan had 56 blackberrys. He sunders all blackberrys evenly among some friends. How many friends were there, If each of his friend get 15 blackberrys?"</w:t>
      </w:r>
    </w:p>
    <w:p>
      <w:r>
        <w:t>Equation : " X = 56 / 15"</w:t>
      </w:r>
    </w:p>
    <w:p>
      <w:r>
        <w:t xml:space="preserve">Answer : "3.7333333333333334" </w:t>
        <w:br/>
        <w:t>}</w:t>
      </w:r>
    </w:p>
    <w:p>
      <w:r>
        <w:t>{</w:t>
        <w:br/>
        <w:t>Index 2376:</w:t>
      </w:r>
    </w:p>
    <w:p>
      <w:r>
        <w:t>Question : "Catherine had 269 Flowers. He diverges all Flowers evenly among some friends. How many friends were there, If each of his friend get 39 Flowers?"</w:t>
      </w:r>
    </w:p>
    <w:p>
      <w:r>
        <w:t>Equation : " X = 269 / 39"</w:t>
      </w:r>
    </w:p>
    <w:p>
      <w:r>
        <w:t xml:space="preserve">Answer : "6.897435897435898" </w:t>
        <w:br/>
        <w:t>}</w:t>
      </w:r>
    </w:p>
    <w:p>
      <w:r>
        <w:t>{</w:t>
        <w:br/>
        <w:t>Index 2377:</w:t>
      </w:r>
    </w:p>
    <w:p>
      <w:r>
        <w:t>Question : "Dorothea had 305 Books. He diverges all Books evenly among some friends. How many friends were there, If each of his friend get 13 Books?"</w:t>
      </w:r>
    </w:p>
    <w:p>
      <w:r>
        <w:t>Equation : " X = 305 / 13"</w:t>
      </w:r>
    </w:p>
    <w:p>
      <w:r>
        <w:t xml:space="preserve">Answer : "23.46153846153846" </w:t>
        <w:br/>
        <w:t>}</w:t>
      </w:r>
    </w:p>
    <w:p>
      <w:r>
        <w:t>{</w:t>
        <w:br/>
        <w:t>Index 2378:</w:t>
      </w:r>
    </w:p>
    <w:p>
      <w:r>
        <w:t>Question : "Michael had 364 Flowers. He sunders all Flowers evenly among some friends. How many friends were there, If each of his friend get 18 Flowers?"</w:t>
      </w:r>
    </w:p>
    <w:p>
      <w:r>
        <w:t>Equation : " X = 364 / 18"</w:t>
      </w:r>
    </w:p>
    <w:p>
      <w:r>
        <w:t xml:space="preserve">Answer : "20.22222222222222" </w:t>
        <w:br/>
        <w:t>}</w:t>
      </w:r>
    </w:p>
    <w:p>
      <w:r>
        <w:t>{</w:t>
        <w:br/>
        <w:t>Index 2379:</w:t>
      </w:r>
    </w:p>
    <w:p>
      <w:r>
        <w:t>Question : "Tamara had 45 lemons. He distributes all lemons evenly among some friends. How many friends were there, If each of his friend get 20 lemons?"</w:t>
      </w:r>
    </w:p>
    <w:p>
      <w:r>
        <w:t>Equation : " X = 45 / 20"</w:t>
      </w:r>
    </w:p>
    <w:p>
      <w:r>
        <w:t xml:space="preserve">Answer : "2.25" </w:t>
        <w:br/>
        <w:t>}</w:t>
      </w:r>
    </w:p>
    <w:p>
      <w:r>
        <w:t>{</w:t>
        <w:br/>
        <w:t>Index 2380:</w:t>
      </w:r>
    </w:p>
    <w:p>
      <w:r>
        <w:t>Question : "Marilyn had 274 papayas. He sunders all papayas evenly among some friends. How many friends were there, If each of his friend get 22 papayas?"</w:t>
      </w:r>
    </w:p>
    <w:p>
      <w:r>
        <w:t>Equation : " X = 274 / 22"</w:t>
      </w:r>
    </w:p>
    <w:p>
      <w:r>
        <w:t xml:space="preserve">Answer : "12.454545454545455" </w:t>
        <w:br/>
        <w:t>}</w:t>
      </w:r>
    </w:p>
    <w:p>
      <w:r>
        <w:t>{</w:t>
        <w:br/>
        <w:t>Index 2381:</w:t>
      </w:r>
    </w:p>
    <w:p>
      <w:r>
        <w:t>Question : "Justin had 306 peachs. He dispenses all peachs evenly among some friends. How many friends were there, If each of his friend get 33 peachs?"</w:t>
      </w:r>
    </w:p>
    <w:p>
      <w:r>
        <w:t>Equation : " X = 306 / 33"</w:t>
      </w:r>
    </w:p>
    <w:p>
      <w:r>
        <w:t xml:space="preserve">Answer : "9.272727272727273" </w:t>
        <w:br/>
        <w:t>}</w:t>
      </w:r>
    </w:p>
    <w:p>
      <w:r>
        <w:t>{</w:t>
        <w:br/>
        <w:t>Index 2382:</w:t>
      </w:r>
    </w:p>
    <w:p>
      <w:r>
        <w:t>Question : "Teresa had 292 quinces. He shares all quinces evenly among some friends. How many friends were there, If each of his friend get 21 quinces?"</w:t>
      </w:r>
    </w:p>
    <w:p>
      <w:r>
        <w:t>Equation : " X = 292 / 21"</w:t>
      </w:r>
    </w:p>
    <w:p>
      <w:r>
        <w:t xml:space="preserve">Answer : "13.904761904761905" </w:t>
        <w:br/>
        <w:t>}</w:t>
      </w:r>
    </w:p>
    <w:p>
      <w:r>
        <w:t>{</w:t>
        <w:br/>
        <w:t>Index 2383:</w:t>
      </w:r>
    </w:p>
    <w:p>
      <w:r>
        <w:t>Question : "Michael had 396 Mangos. He diverges all Mangos evenly among some friends. How many friends were there, If each of his friend get 4 Mangos?"</w:t>
      </w:r>
    </w:p>
    <w:p>
      <w:r>
        <w:t>Equation : " X = 396 / 4"</w:t>
      </w:r>
    </w:p>
    <w:p>
      <w:r>
        <w:t xml:space="preserve">Answer : "99.0" </w:t>
        <w:br/>
        <w:t>}</w:t>
      </w:r>
    </w:p>
    <w:p>
      <w:r>
        <w:t>{</w:t>
        <w:br/>
        <w:t>Index 2384:</w:t>
      </w:r>
    </w:p>
    <w:p>
      <w:r>
        <w:t>Question : "Kevin had 204 Dolls. He shares all Dolls evenly among some friends. How many friends were there, If each of his friend get 29 Dolls?"</w:t>
      </w:r>
    </w:p>
    <w:p>
      <w:r>
        <w:t>Equation : " X = 204 / 29"</w:t>
      </w:r>
    </w:p>
    <w:p>
      <w:r>
        <w:t xml:space="preserve">Answer : "7.0344827586206895" </w:t>
        <w:br/>
        <w:t>}</w:t>
      </w:r>
    </w:p>
    <w:p>
      <w:r>
        <w:t>{</w:t>
        <w:br/>
        <w:t>Index 2385:</w:t>
      </w:r>
    </w:p>
    <w:p>
      <w:r>
        <w:t>Question : "Terry had 253 strawberrys. He shares all strawberrys evenly among some friends. How many friends were there, If each of his friend get 2 strawberrys?"</w:t>
      </w:r>
    </w:p>
    <w:p>
      <w:r>
        <w:t>Equation : " X = 253 / 2"</w:t>
      </w:r>
    </w:p>
    <w:p>
      <w:r>
        <w:t xml:space="preserve">Answer : "126.5" </w:t>
        <w:br/>
        <w:t>}</w:t>
      </w:r>
    </w:p>
    <w:p>
      <w:r>
        <w:t>{</w:t>
        <w:br/>
        <w:t>Index 2386:</w:t>
      </w:r>
    </w:p>
    <w:p>
      <w:r>
        <w:t>Question : "Elizabeth had 121 Mangos. He splits all Mangos evenly among some friends. How many friends were there, If each of his friend get 35 Mangos?"</w:t>
      </w:r>
    </w:p>
    <w:p>
      <w:r>
        <w:t>Equation : " X = 121 / 35"</w:t>
      </w:r>
    </w:p>
    <w:p>
      <w:r>
        <w:t xml:space="preserve">Answer : "3.4571428571428573" </w:t>
        <w:br/>
        <w:t>}</w:t>
      </w:r>
    </w:p>
    <w:p>
      <w:r>
        <w:t>{</w:t>
        <w:br/>
        <w:t>Index 2387:</w:t>
      </w:r>
    </w:p>
    <w:p>
      <w:r>
        <w:t>Question : "Rigoberto had 210 figs. He sunders all figs evenly among some friends. How many friends were there, If each of his friend get 13 figs?"</w:t>
      </w:r>
    </w:p>
    <w:p>
      <w:r>
        <w:t>Equation : " X = 210 / 13"</w:t>
      </w:r>
    </w:p>
    <w:p>
      <w:r>
        <w:t xml:space="preserve">Answer : "16.153846153846153" </w:t>
        <w:br/>
        <w:t>}</w:t>
      </w:r>
    </w:p>
    <w:p>
      <w:r>
        <w:t>{</w:t>
        <w:br/>
        <w:t>Index 2388:</w:t>
      </w:r>
    </w:p>
    <w:p>
      <w:r>
        <w:t>Question : "Albina had 161 Bananas. He distributes all Bananas evenly among some friends. How many friends were there, If each of his friend get 2 Bananas?"</w:t>
      </w:r>
    </w:p>
    <w:p>
      <w:r>
        <w:t>Equation : " X = 161 / 2"</w:t>
      </w:r>
    </w:p>
    <w:p>
      <w:r>
        <w:t xml:space="preserve">Answer : "80.5" </w:t>
        <w:br/>
        <w:t>}</w:t>
      </w:r>
    </w:p>
    <w:p>
      <w:r>
        <w:t>{</w:t>
        <w:br/>
        <w:t>Index 2389:</w:t>
      </w:r>
    </w:p>
    <w:p>
      <w:r>
        <w:t>Question : "Julie had 338 Bananas. He imparts all Bananas evenly among some friends. How many friends were there, If each of his friend get 2 Bananas?"</w:t>
      </w:r>
    </w:p>
    <w:p>
      <w:r>
        <w:t>Equation : " X = 338 / 2"</w:t>
      </w:r>
    </w:p>
    <w:p>
      <w:r>
        <w:t xml:space="preserve">Answer : "169.0" </w:t>
        <w:br/>
        <w:t>}</w:t>
      </w:r>
    </w:p>
    <w:p>
      <w:r>
        <w:t>{</w:t>
        <w:br/>
        <w:t>Index 2390:</w:t>
      </w:r>
    </w:p>
    <w:p>
      <w:r>
        <w:t>Question : "Paul had 78 Presss. He divides all Presss evenly among some friends. How many friends were there, If each of his friend get 33 Presss?"</w:t>
      </w:r>
    </w:p>
    <w:p>
      <w:r>
        <w:t>Equation : " X = 78 / 33"</w:t>
      </w:r>
    </w:p>
    <w:p>
      <w:r>
        <w:t xml:space="preserve">Answer : "2.3636363636363638" </w:t>
        <w:br/>
        <w:t>}</w:t>
      </w:r>
    </w:p>
    <w:p>
      <w:r>
        <w:t>{</w:t>
        <w:br/>
        <w:t>Index 2391:</w:t>
      </w:r>
    </w:p>
    <w:p>
      <w:r>
        <w:t>Question : "Diane had 45 apples. He splits all apples evenly among some friends. How many friends were there, If each of his friend get 37 apples?"</w:t>
      </w:r>
    </w:p>
    <w:p>
      <w:r>
        <w:t>Equation : " X = 45 / 37"</w:t>
      </w:r>
    </w:p>
    <w:p>
      <w:r>
        <w:t xml:space="preserve">Answer : "1.2162162162162162" </w:t>
        <w:br/>
        <w:t>}</w:t>
      </w:r>
    </w:p>
    <w:p>
      <w:r>
        <w:t>{</w:t>
        <w:br/>
        <w:t>Index 2392:</w:t>
      </w:r>
    </w:p>
    <w:p>
      <w:r>
        <w:t>Question : "Allen had 329 Bananas. He splits all Bananas evenly among some friends. How many friends were there, If each of his friend get 20 Bananas?"</w:t>
      </w:r>
    </w:p>
    <w:p>
      <w:r>
        <w:t>Equation : " X = 329 / 20"</w:t>
      </w:r>
    </w:p>
    <w:p>
      <w:r>
        <w:t xml:space="preserve">Answer : "16.45" </w:t>
        <w:br/>
        <w:t>}</w:t>
      </w:r>
    </w:p>
    <w:p>
      <w:r>
        <w:t>{</w:t>
        <w:br/>
        <w:t>Index 2393:</w:t>
      </w:r>
    </w:p>
    <w:p>
      <w:r>
        <w:t>Question : "Vivian had 268 strawberrys. He divides all strawberrys evenly among some friends. How many friends were there, If each of his friend get 39 strawberrys?"</w:t>
      </w:r>
    </w:p>
    <w:p>
      <w:r>
        <w:t>Equation : " X = 268 / 39"</w:t>
      </w:r>
    </w:p>
    <w:p>
      <w:r>
        <w:t xml:space="preserve">Answer : "6.871794871794871" </w:t>
        <w:br/>
        <w:t>}</w:t>
      </w:r>
    </w:p>
    <w:p>
      <w:r>
        <w:t>{</w:t>
        <w:br/>
        <w:t>Index 2394:</w:t>
      </w:r>
    </w:p>
    <w:p>
      <w:r>
        <w:t>Question : "Elizabeth had 166 Biscuits. He halves all Biscuits evenly among some friends. How many friends were there, If each of his friend get 14 Biscuits?"</w:t>
      </w:r>
    </w:p>
    <w:p>
      <w:r>
        <w:t>Equation : " X = 166 / 14"</w:t>
      </w:r>
    </w:p>
    <w:p>
      <w:r>
        <w:t xml:space="preserve">Answer : "11.857142857142858" </w:t>
        <w:br/>
        <w:t>}</w:t>
      </w:r>
    </w:p>
    <w:p>
      <w:r>
        <w:t>{</w:t>
        <w:br/>
        <w:t>Index 2395:</w:t>
      </w:r>
    </w:p>
    <w:p>
      <w:r>
        <w:t>Question : "Yolanda had 59 Bananas. He imparts all Bananas evenly among some friends. How many friends were there, If each of his friend get 8 Bananas?"</w:t>
      </w:r>
    </w:p>
    <w:p>
      <w:r>
        <w:t>Equation : " X = 59 / 8"</w:t>
      </w:r>
    </w:p>
    <w:p>
      <w:r>
        <w:t xml:space="preserve">Answer : "7.375" </w:t>
        <w:br/>
        <w:t>}</w:t>
      </w:r>
    </w:p>
    <w:p>
      <w:r>
        <w:t>{</w:t>
        <w:br/>
        <w:t>Index 2396:</w:t>
      </w:r>
    </w:p>
    <w:p>
      <w:r>
        <w:t>Question : "Richard had 353 Biscuits. He splits all Biscuits evenly among some friends. How many friends were there, If each of his friend get 13 Biscuits?"</w:t>
      </w:r>
    </w:p>
    <w:p>
      <w:r>
        <w:t>Equation : " X = 353 / 13"</w:t>
      </w:r>
    </w:p>
    <w:p>
      <w:r>
        <w:t xml:space="preserve">Answer : "27.153846153846153" </w:t>
        <w:br/>
        <w:t>}</w:t>
      </w:r>
    </w:p>
    <w:p>
      <w:r>
        <w:t>{</w:t>
        <w:br/>
        <w:t>Index 2397:</w:t>
      </w:r>
    </w:p>
    <w:p>
      <w:r>
        <w:t>Question : "Rebecca had 336 blackberrys. He imparts all blackberrys evenly among some friends. How many friends were there, If each of his friend get 6 blackberrys?"</w:t>
      </w:r>
    </w:p>
    <w:p>
      <w:r>
        <w:t>Equation : " X = 336 / 6"</w:t>
      </w:r>
    </w:p>
    <w:p>
      <w:r>
        <w:t xml:space="preserve">Answer : "56.0" </w:t>
        <w:br/>
        <w:t>}</w:t>
      </w:r>
    </w:p>
    <w:p>
      <w:r>
        <w:t>{</w:t>
        <w:br/>
        <w:t>Index 2398:</w:t>
      </w:r>
    </w:p>
    <w:p>
      <w:r>
        <w:t>Question : "Arnold had 337 mangos. He imparts all mangos evenly among some friends. How many friends were there, If each of his friend get 24 mangos?"</w:t>
      </w:r>
    </w:p>
    <w:p>
      <w:r>
        <w:t>Equation : " X = 337 / 24"</w:t>
      </w:r>
    </w:p>
    <w:p>
      <w:r>
        <w:t xml:space="preserve">Answer : "14.041666666666666" </w:t>
        <w:br/>
        <w:t>}</w:t>
      </w:r>
    </w:p>
    <w:p>
      <w:r>
        <w:t>{</w:t>
        <w:br/>
        <w:t>Index 2399:</w:t>
      </w:r>
    </w:p>
    <w:p>
      <w:r>
        <w:t>Question : "Sarah had 257 Chocolates. He shares all Chocolates evenly among some friends. How many friends were there, If each of his friend get 25 Chocolates?"</w:t>
      </w:r>
    </w:p>
    <w:p>
      <w:r>
        <w:t>Equation : " X = 257 / 25"</w:t>
      </w:r>
    </w:p>
    <w:p>
      <w:r>
        <w:t xml:space="preserve">Answer : "10.28" </w:t>
        <w:br/>
        <w:t>}</w:t>
      </w:r>
    </w:p>
    <w:p>
      <w:r>
        <w:t>{</w:t>
        <w:br/>
        <w:t>Index 2400:</w:t>
      </w:r>
    </w:p>
    <w:p>
      <w:r>
        <w:t>Question : "Connie had 272 apricots. He dispenses all apricots evenly among some friends. How many friends were there, If each of his friend get 38 apricots?"</w:t>
      </w:r>
    </w:p>
    <w:p>
      <w:r>
        <w:t>Equation : " X = 272 / 38"</w:t>
      </w:r>
    </w:p>
    <w:p>
      <w:r>
        <w:t xml:space="preserve">Answer : "7.157894736842105" </w:t>
        <w:br/>
        <w:t>}</w:t>
      </w:r>
    </w:p>
    <w:p>
      <w:r>
        <w:t>{</w:t>
        <w:br/>
        <w:t>Index 2401:</w:t>
      </w:r>
    </w:p>
    <w:p>
      <w:r>
        <w:t>Question : "Regena had 243 avocados. He shares all avocados evenly among some friends. How many friends were there, If each of his friend get 18 avocados?"</w:t>
      </w:r>
    </w:p>
    <w:p>
      <w:r>
        <w:t>Equation : " X = 243 / 18"</w:t>
      </w:r>
    </w:p>
    <w:p>
      <w:r>
        <w:t xml:space="preserve">Answer : "13.5" </w:t>
        <w:br/>
        <w:t>}</w:t>
      </w:r>
    </w:p>
    <w:p>
      <w:r>
        <w:t>{</w:t>
        <w:br/>
        <w:t>Index 2402:</w:t>
      </w:r>
    </w:p>
    <w:p>
      <w:r>
        <w:t>Question : "Yolanda had 388 papayas. He shares all papayas evenly among some friends. How many friends were there, If each of his friend get 7 papayas?"</w:t>
      </w:r>
    </w:p>
    <w:p>
      <w:r>
        <w:t>Equation : " X = 388 / 7"</w:t>
      </w:r>
    </w:p>
    <w:p>
      <w:r>
        <w:t xml:space="preserve">Answer : "55.42857142857143" </w:t>
        <w:br/>
        <w:t>}</w:t>
      </w:r>
    </w:p>
    <w:p>
      <w:r>
        <w:t>{</w:t>
        <w:br/>
        <w:t>Index 2403:</w:t>
      </w:r>
    </w:p>
    <w:p>
      <w:r>
        <w:t>Question : "Yvonne had 356 coconuts. He splits all coconuts evenly among some friends. How many friends were there, If each of his friend get 33 coconuts?"</w:t>
      </w:r>
    </w:p>
    <w:p>
      <w:r>
        <w:t>Equation : " X = 356 / 33"</w:t>
      </w:r>
    </w:p>
    <w:p>
      <w:r>
        <w:t xml:space="preserve">Answer : "10.787878787878787" </w:t>
        <w:br/>
        <w:t>}</w:t>
      </w:r>
    </w:p>
    <w:p>
      <w:r>
        <w:t>{</w:t>
        <w:br/>
        <w:t>Index 2404:</w:t>
      </w:r>
    </w:p>
    <w:p>
      <w:r>
        <w:t>Question : "Linda had 213 Biscuits. He dispenses all Biscuits evenly among some friends. How many friends were there, If each of his friend get 26 Biscuits?"</w:t>
      </w:r>
    </w:p>
    <w:p>
      <w:r>
        <w:t>Equation : " X = 213 / 26"</w:t>
      </w:r>
    </w:p>
    <w:p>
      <w:r>
        <w:t xml:space="preserve">Answer : "8.192307692307692" </w:t>
        <w:br/>
        <w:t>}</w:t>
      </w:r>
    </w:p>
    <w:p>
      <w:r>
        <w:t>{</w:t>
        <w:br/>
        <w:t>Index 2405:</w:t>
      </w:r>
    </w:p>
    <w:p>
      <w:r>
        <w:t>Question : "Carmen had 279 Chocolates. He imparts all Chocolates evenly among some friends. How many friends were there, If each of his friend get 33 Chocolates?"</w:t>
      </w:r>
    </w:p>
    <w:p>
      <w:r>
        <w:t>Equation : " X = 279 / 33"</w:t>
      </w:r>
    </w:p>
    <w:p>
      <w:r>
        <w:t xml:space="preserve">Answer : "8.454545454545455" </w:t>
        <w:br/>
        <w:t>}</w:t>
      </w:r>
    </w:p>
    <w:p>
      <w:r>
        <w:t>{</w:t>
        <w:br/>
        <w:t>Index 2406:</w:t>
      </w:r>
    </w:p>
    <w:p>
      <w:r>
        <w:t>Question : "Elizabeth had 347 Chocolates. He diverges all Chocolates evenly among some friends. How many friends were there, If each of his friend get 25 Chocolates?"</w:t>
      </w:r>
    </w:p>
    <w:p>
      <w:r>
        <w:t>Equation : " X = 347 / 25"</w:t>
      </w:r>
    </w:p>
    <w:p>
      <w:r>
        <w:t xml:space="preserve">Answer : "13.88" </w:t>
        <w:br/>
        <w:t>}</w:t>
      </w:r>
    </w:p>
    <w:p>
      <w:r>
        <w:t>{</w:t>
        <w:br/>
        <w:t>Index 2407:</w:t>
      </w:r>
    </w:p>
    <w:p>
      <w:r>
        <w:t>Question : "Michelle had 196 mangos. He diverges all mangos evenly among some friends. How many friends were there, If each of his friend get 39 mangos?"</w:t>
      </w:r>
    </w:p>
    <w:p>
      <w:r>
        <w:t>Equation : " X = 196 / 39"</w:t>
      </w:r>
    </w:p>
    <w:p>
      <w:r>
        <w:t xml:space="preserve">Answer : "5.0256410256410255" </w:t>
        <w:br/>
        <w:t>}</w:t>
      </w:r>
    </w:p>
    <w:p>
      <w:r>
        <w:t>{</w:t>
        <w:br/>
        <w:t>Index 2408:</w:t>
      </w:r>
    </w:p>
    <w:p>
      <w:r>
        <w:t>Question : "Carol had 149 mangos. He imparts all mangos evenly among some friends. How many friends were there, If each of his friend get 24 mangos?"</w:t>
      </w:r>
    </w:p>
    <w:p>
      <w:r>
        <w:t>Equation : " X = 149 / 24"</w:t>
      </w:r>
    </w:p>
    <w:p>
      <w:r>
        <w:t xml:space="preserve">Answer : "6.208333333333333" </w:t>
        <w:br/>
        <w:t>}</w:t>
      </w:r>
    </w:p>
    <w:p>
      <w:r>
        <w:t>{</w:t>
        <w:br/>
        <w:t>Index 2409:</w:t>
      </w:r>
    </w:p>
    <w:p>
      <w:r>
        <w:t>Question : "Ellen had 291 pineapples. He distributes all pineapples evenly among some friends. How many friends were there, If each of his friend get 23 pineapples?"</w:t>
      </w:r>
    </w:p>
    <w:p>
      <w:r>
        <w:t>Equation : " X = 291 / 23"</w:t>
      </w:r>
    </w:p>
    <w:p>
      <w:r>
        <w:t xml:space="preserve">Answer : "12.652173913043478" </w:t>
        <w:br/>
        <w:t>}</w:t>
      </w:r>
    </w:p>
    <w:p>
      <w:r>
        <w:t>{</w:t>
        <w:br/>
        <w:t>Index 2410:</w:t>
      </w:r>
    </w:p>
    <w:p>
      <w:r>
        <w:t>Question : "Pearl had 150 Biscuits. He halves all Biscuits evenly among some friends. How many friends were there, If each of his friend get 34 Biscuits?"</w:t>
      </w:r>
    </w:p>
    <w:p>
      <w:r>
        <w:t>Equation : " X = 150 / 34"</w:t>
      </w:r>
    </w:p>
    <w:p>
      <w:r>
        <w:t xml:space="preserve">Answer : "4.411764705882353" </w:t>
        <w:br/>
        <w:t>}</w:t>
      </w:r>
    </w:p>
    <w:p>
      <w:r>
        <w:t>{</w:t>
        <w:br/>
        <w:t>Index 2411:</w:t>
      </w:r>
    </w:p>
    <w:p>
      <w:r>
        <w:t>Question : "Mark had 364 peachs. He distributes all peachs evenly among some friends. How many friends were there, If each of his friend get 13 peachs?"</w:t>
      </w:r>
    </w:p>
    <w:p>
      <w:r>
        <w:t>Equation : " X = 364 / 13"</w:t>
      </w:r>
    </w:p>
    <w:p>
      <w:r>
        <w:t xml:space="preserve">Answer : "28.0" </w:t>
        <w:br/>
        <w:t>}</w:t>
      </w:r>
    </w:p>
    <w:p>
      <w:r>
        <w:t>{</w:t>
        <w:br/>
        <w:t>Index 2412:</w:t>
      </w:r>
    </w:p>
    <w:p>
      <w:r>
        <w:t>Question : "Jasper had 249 Watchs. He diverges all Watchs evenly among some friends. How many friends were there, If each of his friend get 36 Watchs?"</w:t>
      </w:r>
    </w:p>
    <w:p>
      <w:r>
        <w:t>Equation : " X = 249 / 36"</w:t>
      </w:r>
    </w:p>
    <w:p>
      <w:r>
        <w:t xml:space="preserve">Answer : "6.916666666666667" </w:t>
        <w:br/>
        <w:t>}</w:t>
      </w:r>
    </w:p>
    <w:p>
      <w:r>
        <w:t>{</w:t>
        <w:br/>
        <w:t>Index 2413:</w:t>
      </w:r>
    </w:p>
    <w:p>
      <w:r>
        <w:t>Question : "George had 262 lychees. He splits all lychees evenly among some friends. How many friends were there, If each of his friend get 22 lychees?"</w:t>
      </w:r>
    </w:p>
    <w:p>
      <w:r>
        <w:t>Equation : " X = 262 / 22"</w:t>
      </w:r>
    </w:p>
    <w:p>
      <w:r>
        <w:t xml:space="preserve">Answer : "11.909090909090908" </w:t>
        <w:br/>
        <w:t>}</w:t>
      </w:r>
    </w:p>
    <w:p>
      <w:r>
        <w:t>{</w:t>
        <w:br/>
        <w:t>Index 2414:</w:t>
      </w:r>
    </w:p>
    <w:p>
      <w:r>
        <w:t>Question : "Verla had 226 Chocolates. He shares all Chocolates evenly among some friends. How many friends were there, If each of his friend get 14 Chocolates?"</w:t>
      </w:r>
    </w:p>
    <w:p>
      <w:r>
        <w:t>Equation : " X = 226 / 14"</w:t>
      </w:r>
    </w:p>
    <w:p>
      <w:r>
        <w:t xml:space="preserve">Answer : "16.142857142857142" </w:t>
        <w:br/>
        <w:t>}</w:t>
      </w:r>
    </w:p>
    <w:p>
      <w:r>
        <w:t>{</w:t>
        <w:br/>
        <w:t>Index 2415:</w:t>
      </w:r>
    </w:p>
    <w:p>
      <w:r>
        <w:t>Question : "Lacie had 45 papayas. He shares all papayas evenly among some friends. How many friends were there, If each of his friend get 38 papayas?"</w:t>
      </w:r>
    </w:p>
    <w:p>
      <w:r>
        <w:t>Equation : " X = 45 / 38"</w:t>
      </w:r>
    </w:p>
    <w:p>
      <w:r>
        <w:t xml:space="preserve">Answer : "1.1842105263157894" </w:t>
        <w:br/>
        <w:t>}</w:t>
      </w:r>
    </w:p>
    <w:p>
      <w:r>
        <w:t>{</w:t>
        <w:br/>
        <w:t>Index 2416:</w:t>
      </w:r>
    </w:p>
    <w:p>
      <w:r>
        <w:t>Question : "Kenneth had 203 lychees. He divides all lychees evenly among some friends. How many friends were there, If each of his friend get 40 lychees?"</w:t>
      </w:r>
    </w:p>
    <w:p>
      <w:r>
        <w:t>Equation : " X = 203 / 40"</w:t>
      </w:r>
    </w:p>
    <w:p>
      <w:r>
        <w:t xml:space="preserve">Answer : "5.075" </w:t>
        <w:br/>
        <w:t>}</w:t>
      </w:r>
    </w:p>
    <w:p>
      <w:r>
        <w:t>{</w:t>
        <w:br/>
        <w:t>Index 2417:</w:t>
      </w:r>
    </w:p>
    <w:p>
      <w:r>
        <w:t>Question : "Mark had 271 oranges. He halves all oranges evenly among some friends. How many friends were there, If each of his friend get 4 oranges?"</w:t>
      </w:r>
    </w:p>
    <w:p>
      <w:r>
        <w:t>Equation : " X = 271 / 4"</w:t>
      </w:r>
    </w:p>
    <w:p>
      <w:r>
        <w:t xml:space="preserve">Answer : "67.75" </w:t>
        <w:br/>
        <w:t>}</w:t>
      </w:r>
    </w:p>
    <w:p>
      <w:r>
        <w:t>{</w:t>
        <w:br/>
        <w:t>Index 2418:</w:t>
      </w:r>
    </w:p>
    <w:p>
      <w:r>
        <w:t>Question : "Leroy had 366 raspberrys. He divides all raspberrys evenly among some friends. How many friends were there, If each of his friend get 13 raspberrys?"</w:t>
      </w:r>
    </w:p>
    <w:p>
      <w:r>
        <w:t>Equation : " X = 366 / 13"</w:t>
      </w:r>
    </w:p>
    <w:p>
      <w:r>
        <w:t xml:space="preserve">Answer : "28.153846153846153" </w:t>
        <w:br/>
        <w:t>}</w:t>
      </w:r>
    </w:p>
    <w:p>
      <w:r>
        <w:t>{</w:t>
        <w:br/>
        <w:t>Index 2419:</w:t>
      </w:r>
    </w:p>
    <w:p>
      <w:r>
        <w:t>Question : "Barbara had 124 Breads. He diverges all Breads evenly among some friends. How many friends were there, If each of his friend get 22 Breads?"</w:t>
      </w:r>
    </w:p>
    <w:p>
      <w:r>
        <w:t>Equation : " X = 124 / 22"</w:t>
      </w:r>
    </w:p>
    <w:p>
      <w:r>
        <w:t xml:space="preserve">Answer : "5.636363636363637" </w:t>
        <w:br/>
        <w:t>}</w:t>
      </w:r>
    </w:p>
    <w:p>
      <w:r>
        <w:t>{</w:t>
        <w:br/>
        <w:t>Index 2420:</w:t>
      </w:r>
    </w:p>
    <w:p>
      <w:r>
        <w:t>Question : "Christopher had 86 papayas. He shares all papayas evenly among some friends. How many friends were there, If each of his friend get 30 papayas?"</w:t>
      </w:r>
    </w:p>
    <w:p>
      <w:r>
        <w:t>Equation : " X = 86 / 30"</w:t>
      </w:r>
    </w:p>
    <w:p>
      <w:r>
        <w:t xml:space="preserve">Answer : "2.8666666666666667" </w:t>
        <w:br/>
        <w:t>}</w:t>
      </w:r>
    </w:p>
    <w:p>
      <w:r>
        <w:t>{</w:t>
        <w:br/>
        <w:t>Index 2421:</w:t>
      </w:r>
    </w:p>
    <w:p>
      <w:r>
        <w:t>Question : "Lisa had 244 Books. He distributes all Books evenly among some friends. How many friends were there, If each of his friend get 16 Books?"</w:t>
      </w:r>
    </w:p>
    <w:p>
      <w:r>
        <w:t>Equation : " X = 244 / 16"</w:t>
      </w:r>
    </w:p>
    <w:p>
      <w:r>
        <w:t xml:space="preserve">Answer : "15.25" </w:t>
        <w:br/>
        <w:t>}</w:t>
      </w:r>
    </w:p>
    <w:p>
      <w:r>
        <w:t>{</w:t>
        <w:br/>
        <w:t>Index 2422:</w:t>
      </w:r>
    </w:p>
    <w:p>
      <w:r>
        <w:t>Question : "Carolyn had 309 plums. He divides all plums evenly among some friends. How many friends were there, If each of his friend get 26 plums?"</w:t>
      </w:r>
    </w:p>
    <w:p>
      <w:r>
        <w:t>Equation : " X = 309 / 26"</w:t>
      </w:r>
    </w:p>
    <w:p>
      <w:r>
        <w:t xml:space="preserve">Answer : "11.884615384615385" </w:t>
        <w:br/>
        <w:t>}</w:t>
      </w:r>
    </w:p>
    <w:p>
      <w:r>
        <w:t>{</w:t>
        <w:br/>
        <w:t>Index 2423:</w:t>
      </w:r>
    </w:p>
    <w:p>
      <w:r>
        <w:t>Question : "Amanda had 197 Cars. He distributes all Cars evenly among some friends. How many friends were there, If each of his friend get 12 Cars?"</w:t>
      </w:r>
    </w:p>
    <w:p>
      <w:r>
        <w:t>Equation : " X = 197 / 12"</w:t>
      </w:r>
    </w:p>
    <w:p>
      <w:r>
        <w:t xml:space="preserve">Answer : "16.416666666666668" </w:t>
        <w:br/>
        <w:t>}</w:t>
      </w:r>
    </w:p>
    <w:p>
      <w:r>
        <w:t>{</w:t>
        <w:br/>
        <w:t>Index 2424:</w:t>
      </w:r>
    </w:p>
    <w:p>
      <w:r>
        <w:t>Question : "Harold had 315 oranges. He shares all oranges evenly among some friends. How many friends were there, If each of his friend get 33 oranges?"</w:t>
      </w:r>
    </w:p>
    <w:p>
      <w:r>
        <w:t>Equation : " X = 315 / 33"</w:t>
      </w:r>
    </w:p>
    <w:p>
      <w:r>
        <w:t xml:space="preserve">Answer : "9.545454545454545" </w:t>
        <w:br/>
        <w:t>}</w:t>
      </w:r>
    </w:p>
    <w:p>
      <w:r>
        <w:t>{</w:t>
        <w:br/>
        <w:t>Index 2425:</w:t>
      </w:r>
    </w:p>
    <w:p>
      <w:r>
        <w:t>Question : "Brad had 362 pineapples. He distributes all pineapples evenly among some friends. How many friends were there, If each of his friend get 16 pineapples?"</w:t>
      </w:r>
    </w:p>
    <w:p>
      <w:r>
        <w:t>Equation : " X = 362 / 16"</w:t>
      </w:r>
    </w:p>
    <w:p>
      <w:r>
        <w:t xml:space="preserve">Answer : "22.625" </w:t>
        <w:br/>
        <w:t>}</w:t>
      </w:r>
    </w:p>
    <w:p>
      <w:r>
        <w:t>{</w:t>
        <w:br/>
        <w:t>Index 2426:</w:t>
      </w:r>
    </w:p>
    <w:p>
      <w:r>
        <w:t>Question : "Joel had 74 Biscuits. He distributes all Biscuits evenly among some friends. How many friends were there, If each of his friend get 37 Biscuits?"</w:t>
      </w:r>
    </w:p>
    <w:p>
      <w:r>
        <w:t>Equation : " X = 74 / 37"</w:t>
      </w:r>
    </w:p>
    <w:p>
      <w:r>
        <w:t xml:space="preserve">Answer : "2.0" </w:t>
        <w:br/>
        <w:t>}</w:t>
      </w:r>
    </w:p>
    <w:p>
      <w:r>
        <w:t>{</w:t>
        <w:br/>
        <w:t>Index 2427:</w:t>
      </w:r>
    </w:p>
    <w:p>
      <w:r>
        <w:t>Question : "Maria had 46 Breads. He sunders all Breads evenly among some friends. How many friends were there, If each of his friend get 21 Breads?"</w:t>
      </w:r>
    </w:p>
    <w:p>
      <w:r>
        <w:t>Equation : " X = 46 / 21"</w:t>
      </w:r>
    </w:p>
    <w:p>
      <w:r>
        <w:t xml:space="preserve">Answer : "2.1904761904761907" </w:t>
        <w:br/>
        <w:t>}</w:t>
      </w:r>
    </w:p>
    <w:p>
      <w:r>
        <w:t>{</w:t>
        <w:br/>
        <w:t>Index 2428:</w:t>
      </w:r>
    </w:p>
    <w:p>
      <w:r>
        <w:t>Question : "Donald had 146 Pens. He imparts all Pens evenly among some friends. How many friends were there, If each of his friend get 34 Pens?"</w:t>
      </w:r>
    </w:p>
    <w:p>
      <w:r>
        <w:t>Equation : " X = 146 / 34"</w:t>
      </w:r>
    </w:p>
    <w:p>
      <w:r>
        <w:t xml:space="preserve">Answer : "4.294117647058823" </w:t>
        <w:br/>
        <w:t>}</w:t>
      </w:r>
    </w:p>
    <w:p>
      <w:r>
        <w:t>{</w:t>
        <w:br/>
        <w:t>Index 2429:</w:t>
      </w:r>
    </w:p>
    <w:p>
      <w:r>
        <w:t>Question : "Gerald had 323 figs. He distributes all figs evenly among some friends. How many friends were there, If each of his friend get 2 figs?"</w:t>
      </w:r>
    </w:p>
    <w:p>
      <w:r>
        <w:t>Equation : " X = 323 / 2"</w:t>
      </w:r>
    </w:p>
    <w:p>
      <w:r>
        <w:t xml:space="preserve">Answer : "161.5" </w:t>
        <w:br/>
        <w:t>}</w:t>
      </w:r>
    </w:p>
    <w:p>
      <w:r>
        <w:t>{</w:t>
        <w:br/>
        <w:t>Index 2430:</w:t>
      </w:r>
    </w:p>
    <w:p>
      <w:r>
        <w:t>Question : "Henry had 76 avocados. He shares all avocados evenly among some friends. How many friends were there, If each of his friend get 23 avocados?"</w:t>
      </w:r>
    </w:p>
    <w:p>
      <w:r>
        <w:t>Equation : " X = 76 / 23"</w:t>
      </w:r>
    </w:p>
    <w:p>
      <w:r>
        <w:t xml:space="preserve">Answer : "3.3043478260869565" </w:t>
        <w:br/>
        <w:t>}</w:t>
      </w:r>
    </w:p>
    <w:p>
      <w:r>
        <w:t>{</w:t>
        <w:br/>
        <w:t>Index 2431:</w:t>
      </w:r>
    </w:p>
    <w:p>
      <w:r>
        <w:t>Question : "Albert had 206 bananas. He splits all bananas evenly among some friends. How many friends were there, If each of his friend get 28 bananas?"</w:t>
      </w:r>
    </w:p>
    <w:p>
      <w:r>
        <w:t>Equation : " X = 206 / 28"</w:t>
      </w:r>
    </w:p>
    <w:p>
      <w:r>
        <w:t xml:space="preserve">Answer : "7.357142857142857" </w:t>
        <w:br/>
        <w:t>}</w:t>
      </w:r>
    </w:p>
    <w:p>
      <w:r>
        <w:t>{</w:t>
        <w:br/>
        <w:t>Index 2432:</w:t>
      </w:r>
    </w:p>
    <w:p>
      <w:r>
        <w:t>Question : "John had 366 Begs. He distributes all Begs evenly among some friends. How many friends were there, If each of his friend get 18 Begs?"</w:t>
      </w:r>
    </w:p>
    <w:p>
      <w:r>
        <w:t>Equation : " X = 366 / 18"</w:t>
      </w:r>
    </w:p>
    <w:p>
      <w:r>
        <w:t xml:space="preserve">Answer : "20.333333333333332" </w:t>
        <w:br/>
        <w:t>}</w:t>
      </w:r>
    </w:p>
    <w:p>
      <w:r>
        <w:t>{</w:t>
        <w:br/>
        <w:t>Index 2433:</w:t>
      </w:r>
    </w:p>
    <w:p>
      <w:r>
        <w:t>Question : "Denise had 186 toys. He halves all toys evenly among some friends. How many friends were there, If each of his friend get 34 toys?"</w:t>
      </w:r>
    </w:p>
    <w:p>
      <w:r>
        <w:t>Equation : " X = 186 / 34"</w:t>
      </w:r>
    </w:p>
    <w:p>
      <w:r>
        <w:t xml:space="preserve">Answer : "5.470588235294118" </w:t>
        <w:br/>
        <w:t>}</w:t>
      </w:r>
    </w:p>
    <w:p>
      <w:r>
        <w:t>{</w:t>
        <w:br/>
        <w:t>Index 2434:</w:t>
      </w:r>
    </w:p>
    <w:p>
      <w:r>
        <w:t>Question : "William had 62 Boxs. He distributes all Boxs evenly among some friends. How many friends were there, If each of his friend get 39 Boxs?"</w:t>
      </w:r>
    </w:p>
    <w:p>
      <w:r>
        <w:t>Equation : " X = 62 / 39"</w:t>
      </w:r>
    </w:p>
    <w:p>
      <w:r>
        <w:t xml:space="preserve">Answer : "1.5897435897435896" </w:t>
        <w:br/>
        <w:t>}</w:t>
      </w:r>
    </w:p>
    <w:p>
      <w:r>
        <w:t>{</w:t>
        <w:br/>
        <w:t>Index 2435:</w:t>
      </w:r>
    </w:p>
    <w:p>
      <w:r>
        <w:t>Question : "Chad had 351 Biscuits. He imparts all Biscuits evenly among some friends. How many friends were there, If each of his friend get 3 Biscuits?"</w:t>
      </w:r>
    </w:p>
    <w:p>
      <w:r>
        <w:t>Equation : " X = 351 / 3"</w:t>
      </w:r>
    </w:p>
    <w:p>
      <w:r>
        <w:t xml:space="preserve">Answer : "117.0" </w:t>
        <w:br/>
        <w:t>}</w:t>
      </w:r>
    </w:p>
    <w:p>
      <w:r>
        <w:t>{</w:t>
        <w:br/>
        <w:t>Index 2436:</w:t>
      </w:r>
    </w:p>
    <w:p>
      <w:r>
        <w:t>Question : "Barbara had 237 figs. He dispenses all figs evenly among some friends. How many friends were there, If each of his friend get 17 figs?"</w:t>
      </w:r>
    </w:p>
    <w:p>
      <w:r>
        <w:t>Equation : " X = 237 / 17"</w:t>
      </w:r>
    </w:p>
    <w:p>
      <w:r>
        <w:t xml:space="preserve">Answer : "13.941176470588236" </w:t>
        <w:br/>
        <w:t>}</w:t>
      </w:r>
    </w:p>
    <w:p>
      <w:r>
        <w:t>{</w:t>
        <w:br/>
        <w:t>Index 2437:</w:t>
      </w:r>
    </w:p>
    <w:p>
      <w:r>
        <w:t>Question : "Louis had 124 Chocolates. He divides all Chocolates evenly among some friends. How many friends were there, If each of his friend get 9 Chocolates?"</w:t>
      </w:r>
    </w:p>
    <w:p>
      <w:r>
        <w:t>Equation : " X = 124 / 9"</w:t>
      </w:r>
    </w:p>
    <w:p>
      <w:r>
        <w:t xml:space="preserve">Answer : "13.777777777777779" </w:t>
        <w:br/>
        <w:t>}</w:t>
      </w:r>
    </w:p>
    <w:p>
      <w:r>
        <w:t>{</w:t>
        <w:br/>
        <w:t>Index 2438:</w:t>
      </w:r>
    </w:p>
    <w:p>
      <w:r>
        <w:t>Question : "Steve had 108 limes. He divides all limes evenly among some friends. How many friends were there, If each of his friend get 7 limes?"</w:t>
      </w:r>
    </w:p>
    <w:p>
      <w:r>
        <w:t>Equation : " X = 108 / 7"</w:t>
      </w:r>
    </w:p>
    <w:p>
      <w:r>
        <w:t xml:space="preserve">Answer : "15.428571428571429" </w:t>
        <w:br/>
        <w:t>}</w:t>
      </w:r>
    </w:p>
    <w:p>
      <w:r>
        <w:t>{</w:t>
        <w:br/>
        <w:t>Index 2439:</w:t>
      </w:r>
    </w:p>
    <w:p>
      <w:r>
        <w:t>Question : "Annie had 97 blueberrys. He diverges all blueberrys evenly among some friends. How many friends were there, If each of his friend get 26 blueberrys?"</w:t>
      </w:r>
    </w:p>
    <w:p>
      <w:r>
        <w:t>Equation : " X = 97 / 26"</w:t>
      </w:r>
    </w:p>
    <w:p>
      <w:r>
        <w:t xml:space="preserve">Answer : "3.730769230769231" </w:t>
        <w:br/>
        <w:t>}</w:t>
      </w:r>
    </w:p>
    <w:p>
      <w:r>
        <w:t>{</w:t>
        <w:br/>
        <w:t>Index 2440:</w:t>
      </w:r>
    </w:p>
    <w:p>
      <w:r>
        <w:t>Question : "Christina had 118 avocados. He divides all avocados evenly among some friends. How many friends were there, If each of his friend get 14 avocados?"</w:t>
      </w:r>
    </w:p>
    <w:p>
      <w:r>
        <w:t>Equation : " X = 118 / 14"</w:t>
      </w:r>
    </w:p>
    <w:p>
      <w:r>
        <w:t xml:space="preserve">Answer : "8.428571428571429" </w:t>
        <w:br/>
        <w:t>}</w:t>
      </w:r>
    </w:p>
    <w:p>
      <w:r>
        <w:t>{</w:t>
        <w:br/>
        <w:t>Index 2441:</w:t>
      </w:r>
    </w:p>
    <w:p>
      <w:r>
        <w:t>Question : "Richard had 380 Chocolates. He divides all Chocolates evenly among some friends. How many friends were there, If each of his friend get 28 Chocolates?"</w:t>
      </w:r>
    </w:p>
    <w:p>
      <w:r>
        <w:t>Equation : " X = 380 / 28"</w:t>
      </w:r>
    </w:p>
    <w:p>
      <w:r>
        <w:t xml:space="preserve">Answer : "13.571428571428571" </w:t>
        <w:br/>
        <w:t>}</w:t>
      </w:r>
    </w:p>
    <w:p>
      <w:r>
        <w:t>{</w:t>
        <w:br/>
        <w:t>Index 2442:</w:t>
      </w:r>
    </w:p>
    <w:p>
      <w:r>
        <w:t>Question : "Dennis had 89 Presss. He splits all Presss evenly among some friends. How many friends were there, If each of his friend get 36 Presss?"</w:t>
      </w:r>
    </w:p>
    <w:p>
      <w:r>
        <w:t>Equation : " X = 89 / 36"</w:t>
      </w:r>
    </w:p>
    <w:p>
      <w:r>
        <w:t xml:space="preserve">Answer : "2.4722222222222223" </w:t>
        <w:br/>
        <w:t>}</w:t>
      </w:r>
    </w:p>
    <w:p>
      <w:r>
        <w:t>{</w:t>
        <w:br/>
        <w:t>Index 2443:</w:t>
      </w:r>
    </w:p>
    <w:p>
      <w:r>
        <w:t>Question : "Linda had 101 pears. He dispenses all pears evenly among some friends. How many friends were there, If each of his friend get 24 pears?"</w:t>
      </w:r>
    </w:p>
    <w:p>
      <w:r>
        <w:t>Equation : " X = 101 / 24"</w:t>
      </w:r>
    </w:p>
    <w:p>
      <w:r>
        <w:t xml:space="preserve">Answer : "4.208333333333333" </w:t>
        <w:br/>
        <w:t>}</w:t>
      </w:r>
    </w:p>
    <w:p>
      <w:r>
        <w:t>{</w:t>
        <w:br/>
        <w:t>Index 2444:</w:t>
      </w:r>
    </w:p>
    <w:p>
      <w:r>
        <w:t>Question : "Leland had 281 pineapples. He distributes all pineapples evenly among some friends. How many friends were there, If each of his friend get 38 pineapples?"</w:t>
      </w:r>
    </w:p>
    <w:p>
      <w:r>
        <w:t>Equation : " X = 281 / 38"</w:t>
      </w:r>
    </w:p>
    <w:p>
      <w:r>
        <w:t xml:space="preserve">Answer : "7.394736842105263" </w:t>
        <w:br/>
        <w:t>}</w:t>
      </w:r>
    </w:p>
    <w:p>
      <w:r>
        <w:t>{</w:t>
        <w:br/>
        <w:t>Index 2445:</w:t>
      </w:r>
    </w:p>
    <w:p>
      <w:r>
        <w:t>Question : "Lynn had 96 blackberrys. He splits all blackberrys evenly among some friends. How many friends were there, If each of his friend get 32 blackberrys?"</w:t>
      </w:r>
    </w:p>
    <w:p>
      <w:r>
        <w:t>Equation : " X = 96 / 32"</w:t>
      </w:r>
    </w:p>
    <w:p>
      <w:r>
        <w:t xml:space="preserve">Answer : "3.0" </w:t>
        <w:br/>
        <w:t>}</w:t>
      </w:r>
    </w:p>
    <w:p>
      <w:r>
        <w:t>{</w:t>
        <w:br/>
        <w:t>Index 2446:</w:t>
      </w:r>
    </w:p>
    <w:p>
      <w:r>
        <w:t>Question : "Jerry had 101 blackcurrants. He halves all blackcurrants evenly among some friends. How many friends were there, If each of his friend get 19 blackcurrants?"</w:t>
      </w:r>
    </w:p>
    <w:p>
      <w:r>
        <w:t>Equation : " X = 101 / 19"</w:t>
      </w:r>
    </w:p>
    <w:p>
      <w:r>
        <w:t xml:space="preserve">Answer : "5.315789473684211" </w:t>
        <w:br/>
        <w:t>}</w:t>
      </w:r>
    </w:p>
    <w:p>
      <w:r>
        <w:t>{</w:t>
        <w:br/>
        <w:t>Index 2447:</w:t>
      </w:r>
    </w:p>
    <w:p>
      <w:r>
        <w:t>Question : "Craig had 140 cherrys. He splits all cherrys evenly among some friends. How many friends were there, If each of his friend get 24 cherrys?"</w:t>
      </w:r>
    </w:p>
    <w:p>
      <w:r>
        <w:t>Equation : " X = 140 / 24"</w:t>
      </w:r>
    </w:p>
    <w:p>
      <w:r>
        <w:t xml:space="preserve">Answer : "5.833333333333333" </w:t>
        <w:br/>
        <w:t>}</w:t>
      </w:r>
    </w:p>
    <w:p>
      <w:r>
        <w:t>{</w:t>
        <w:br/>
        <w:t>Index 2448:</w:t>
      </w:r>
    </w:p>
    <w:p>
      <w:r>
        <w:t>Question : "Sarah had 347 Bananas. He shares all Bananas evenly among some friends. How many friends were there, If each of his friend get 39 Bananas?"</w:t>
      </w:r>
    </w:p>
    <w:p>
      <w:r>
        <w:t>Equation : " X = 347 / 39"</w:t>
      </w:r>
    </w:p>
    <w:p>
      <w:r>
        <w:t xml:space="preserve">Answer : "8.897435897435898" </w:t>
        <w:br/>
        <w:t>}</w:t>
      </w:r>
    </w:p>
    <w:p>
      <w:r>
        <w:t>{</w:t>
        <w:br/>
        <w:t>Index 2449:</w:t>
      </w:r>
    </w:p>
    <w:p>
      <w:r>
        <w:t>Question : "Donald had 339 blackcurrants. He splits all blackcurrants evenly among some friends. How many friends were there, If each of his friend get 18 blackcurrants?"</w:t>
      </w:r>
    </w:p>
    <w:p>
      <w:r>
        <w:t>Equation : " X = 339 / 18"</w:t>
      </w:r>
    </w:p>
    <w:p>
      <w:r>
        <w:t xml:space="preserve">Answer : "18.833333333333332" </w:t>
        <w:br/>
        <w:t>}</w:t>
      </w:r>
    </w:p>
    <w:p>
      <w:r>
        <w:t>{</w:t>
        <w:br/>
        <w:t>Index 2450:</w:t>
      </w:r>
    </w:p>
    <w:p>
      <w:r>
        <w:t>Question : "Vernon had 106 pineapples. He imparts all pineapples evenly among some friends. How many friends were there, If each of his friend get 28 pineapples?"</w:t>
      </w:r>
    </w:p>
    <w:p>
      <w:r>
        <w:t>Equation : " X = 106 / 28"</w:t>
      </w:r>
    </w:p>
    <w:p>
      <w:r>
        <w:t xml:space="preserve">Answer : "3.7857142857142856" </w:t>
        <w:br/>
        <w:t>}</w:t>
      </w:r>
    </w:p>
    <w:p>
      <w:r>
        <w:t>{</w:t>
        <w:br/>
        <w:t>Index 2451:</w:t>
      </w:r>
    </w:p>
    <w:p>
      <w:r>
        <w:t>Question : "Donald had 275 Begs. He distributes all Begs evenly among some friends. How many friends were there, If each of his friend get 9 Begs?"</w:t>
      </w:r>
    </w:p>
    <w:p>
      <w:r>
        <w:t>Equation : " X = 275 / 9"</w:t>
      </w:r>
    </w:p>
    <w:p>
      <w:r>
        <w:t xml:space="preserve">Answer : "30.555555555555557" </w:t>
        <w:br/>
        <w:t>}</w:t>
      </w:r>
    </w:p>
    <w:p>
      <w:r>
        <w:t>{</w:t>
        <w:br/>
        <w:t>Index 2452:</w:t>
      </w:r>
    </w:p>
    <w:p>
      <w:r>
        <w:t>Question : "Jenny had 303 Dolls. He imparts all Dolls evenly among some friends. How many friends were there, If each of his friend get 6 Dolls?"</w:t>
      </w:r>
    </w:p>
    <w:p>
      <w:r>
        <w:t>Equation : " X = 303 / 6"</w:t>
      </w:r>
    </w:p>
    <w:p>
      <w:r>
        <w:t xml:space="preserve">Answer : "50.5" </w:t>
        <w:br/>
        <w:t>}</w:t>
      </w:r>
    </w:p>
    <w:p>
      <w:r>
        <w:t>{</w:t>
        <w:br/>
        <w:t>Index 2453:</w:t>
      </w:r>
    </w:p>
    <w:p>
      <w:r>
        <w:t>Question : "David had 119 oranges. He imparts all oranges evenly among some friends. How many friends were there, If each of his friend get 9 oranges?"</w:t>
      </w:r>
    </w:p>
    <w:p>
      <w:r>
        <w:t>Equation : " X = 119 / 9"</w:t>
      </w:r>
    </w:p>
    <w:p>
      <w:r>
        <w:t xml:space="preserve">Answer : "13.222222222222221" </w:t>
        <w:br/>
        <w:t>}</w:t>
      </w:r>
    </w:p>
    <w:p>
      <w:r>
        <w:t>{</w:t>
        <w:br/>
        <w:t>Index 2454:</w:t>
      </w:r>
    </w:p>
    <w:p>
      <w:r>
        <w:t>Question : "Sarah had 346 blackberrys. He halves all blackberrys evenly among some friends. How many friends were there, If each of his friend get 13 blackberrys?"</w:t>
      </w:r>
    </w:p>
    <w:p>
      <w:r>
        <w:t>Equation : " X = 346 / 13"</w:t>
      </w:r>
    </w:p>
    <w:p>
      <w:r>
        <w:t xml:space="preserve">Answer : "26.615384615384617" </w:t>
        <w:br/>
        <w:t>}</w:t>
      </w:r>
    </w:p>
    <w:p>
      <w:r>
        <w:t>{</w:t>
        <w:br/>
        <w:t>Index 2455:</w:t>
      </w:r>
    </w:p>
    <w:p>
      <w:r>
        <w:t>Question : "Kristen had 256 lemons. He divides all lemons evenly among some friends. How many friends were there, If each of his friend get 4 lemons?"</w:t>
      </w:r>
    </w:p>
    <w:p>
      <w:r>
        <w:t>Equation : " X = 256 / 4"</w:t>
      </w:r>
    </w:p>
    <w:p>
      <w:r>
        <w:t xml:space="preserve">Answer : "64.0" </w:t>
        <w:br/>
        <w:t>}</w:t>
      </w:r>
    </w:p>
    <w:p>
      <w:r>
        <w:t>{</w:t>
        <w:br/>
        <w:t>Index 2456:</w:t>
      </w:r>
    </w:p>
    <w:p>
      <w:r>
        <w:t>Question : "Chadwick had 53 avocados. He sunders all avocados evenly among some friends. How many friends were there, If each of his friend get 8 avocados?"</w:t>
      </w:r>
    </w:p>
    <w:p>
      <w:r>
        <w:t>Equation : " X = 53 / 8"</w:t>
      </w:r>
    </w:p>
    <w:p>
      <w:r>
        <w:t xml:space="preserve">Answer : "6.625" </w:t>
        <w:br/>
        <w:t>}</w:t>
      </w:r>
    </w:p>
    <w:p>
      <w:r>
        <w:t>{</w:t>
        <w:br/>
        <w:t>Index 2457:</w:t>
      </w:r>
    </w:p>
    <w:p>
      <w:r>
        <w:t>Question : "Deana had 136 limes. He diverges all limes evenly among some friends. How many friends were there, If each of his friend get 2 limes?"</w:t>
      </w:r>
    </w:p>
    <w:p>
      <w:r>
        <w:t>Equation : " X = 136 / 2"</w:t>
      </w:r>
    </w:p>
    <w:p>
      <w:r>
        <w:t xml:space="preserve">Answer : "68.0" </w:t>
        <w:br/>
        <w:t>}</w:t>
      </w:r>
    </w:p>
    <w:p>
      <w:r>
        <w:t>{</w:t>
        <w:br/>
        <w:t>Index 2458:</w:t>
      </w:r>
    </w:p>
    <w:p>
      <w:r>
        <w:t>Question : "Hilda had 218 Watchs. He divides all Watchs evenly among some friends. How many friends were there, If each of his friend get 21 Watchs?"</w:t>
      </w:r>
    </w:p>
    <w:p>
      <w:r>
        <w:t>Equation : " X = 218 / 21"</w:t>
      </w:r>
    </w:p>
    <w:p>
      <w:r>
        <w:t xml:space="preserve">Answer : "10.380952380952381" </w:t>
        <w:br/>
        <w:t>}</w:t>
      </w:r>
    </w:p>
    <w:p>
      <w:r>
        <w:t>{</w:t>
        <w:br/>
        <w:t>Index 2459:</w:t>
      </w:r>
    </w:p>
    <w:p>
      <w:r>
        <w:t>Question : "Sarah had 237 strawberrys. He divides all strawberrys evenly among some friends. How many friends were there, If each of his friend get 9 strawberrys?"</w:t>
      </w:r>
    </w:p>
    <w:p>
      <w:r>
        <w:t>Equation : " X = 237 / 9"</w:t>
      </w:r>
    </w:p>
    <w:p>
      <w:r>
        <w:t xml:space="preserve">Answer : "26.333333333333332" </w:t>
        <w:br/>
        <w:t>}</w:t>
      </w:r>
    </w:p>
    <w:p>
      <w:r>
        <w:t>{</w:t>
        <w:br/>
        <w:t>Index 2460:</w:t>
      </w:r>
    </w:p>
    <w:p>
      <w:r>
        <w:t>Question : "Donald had 282 Watchs. He imparts all Watchs evenly among some friends. How many friends were there, If each of his friend get 39 Watchs?"</w:t>
      </w:r>
    </w:p>
    <w:p>
      <w:r>
        <w:t>Equation : " X = 282 / 39"</w:t>
      </w:r>
    </w:p>
    <w:p>
      <w:r>
        <w:t xml:space="preserve">Answer : "7.230769230769231" </w:t>
        <w:br/>
        <w:t>}</w:t>
      </w:r>
    </w:p>
    <w:p>
      <w:r>
        <w:t>{</w:t>
        <w:br/>
        <w:t>Index 2461:</w:t>
      </w:r>
    </w:p>
    <w:p>
      <w:r>
        <w:t>Question : "Adella had 261 mangos. He halves all mangos evenly among some friends. How many friends were there, If each of his friend get 2 mangos?"</w:t>
      </w:r>
    </w:p>
    <w:p>
      <w:r>
        <w:t>Equation : " X = 261 / 2"</w:t>
      </w:r>
    </w:p>
    <w:p>
      <w:r>
        <w:t xml:space="preserve">Answer : "130.5" </w:t>
        <w:br/>
        <w:t>}</w:t>
      </w:r>
    </w:p>
    <w:p>
      <w:r>
        <w:t>{</w:t>
        <w:br/>
        <w:t>Index 2462:</w:t>
      </w:r>
    </w:p>
    <w:p>
      <w:r>
        <w:t>Question : "Joseph had 133 oranges. He halves all oranges evenly among some friends. How many friends were there, If each of his friend get 15 oranges?"</w:t>
      </w:r>
    </w:p>
    <w:p>
      <w:r>
        <w:t>Equation : " X = 133 / 15"</w:t>
      </w:r>
    </w:p>
    <w:p>
      <w:r>
        <w:t xml:space="preserve">Answer : "8.866666666666667" </w:t>
        <w:br/>
        <w:t>}</w:t>
      </w:r>
    </w:p>
    <w:p>
      <w:r>
        <w:t>{</w:t>
        <w:br/>
        <w:t>Index 2463:</w:t>
      </w:r>
    </w:p>
    <w:p>
      <w:r>
        <w:t>Question : "Gabriel had 304 lychees. He divides all lychees evenly among some friends. How many friends were there, If each of his friend get 34 lychees?"</w:t>
      </w:r>
    </w:p>
    <w:p>
      <w:r>
        <w:t>Equation : " X = 304 / 34"</w:t>
      </w:r>
    </w:p>
    <w:p>
      <w:r>
        <w:t xml:space="preserve">Answer : "8.941176470588236" </w:t>
        <w:br/>
        <w:t>}</w:t>
      </w:r>
    </w:p>
    <w:p>
      <w:r>
        <w:t>{</w:t>
        <w:br/>
        <w:t>Index 2464:</w:t>
      </w:r>
    </w:p>
    <w:p>
      <w:r>
        <w:t>Question : "Danny had 222 watermelons. He imparts all watermelons evenly among some friends. How many friends were there, If each of his friend get 7 watermelons?"</w:t>
      </w:r>
    </w:p>
    <w:p>
      <w:r>
        <w:t>Equation : " X = 222 / 7"</w:t>
      </w:r>
    </w:p>
    <w:p>
      <w:r>
        <w:t xml:space="preserve">Answer : "31.714285714285715" </w:t>
        <w:br/>
        <w:t>}</w:t>
      </w:r>
    </w:p>
    <w:p>
      <w:r>
        <w:t>{</w:t>
        <w:br/>
        <w:t>Index 2465:</w:t>
      </w:r>
    </w:p>
    <w:p>
      <w:r>
        <w:t>Question : "Mary had 314 raspberrys. He dispenses all raspberrys evenly among some friends. How many friends were there, If each of his friend get 10 raspberrys?"</w:t>
      </w:r>
    </w:p>
    <w:p>
      <w:r>
        <w:t>Equation : " X = 314 / 10"</w:t>
      </w:r>
    </w:p>
    <w:p>
      <w:r>
        <w:t xml:space="preserve">Answer : "31.4" </w:t>
        <w:br/>
        <w:t>}</w:t>
      </w:r>
    </w:p>
    <w:p>
      <w:r>
        <w:t>{</w:t>
        <w:br/>
        <w:t>Index 2466:</w:t>
      </w:r>
    </w:p>
    <w:p>
      <w:r>
        <w:t>Question : "Brain had 208 blueberrys. He halves all blueberrys evenly among some friends. How many friends were there, If each of his friend get 16 blueberrys?"</w:t>
      </w:r>
    </w:p>
    <w:p>
      <w:r>
        <w:t>Equation : " X = 208 / 16"</w:t>
      </w:r>
    </w:p>
    <w:p>
      <w:r>
        <w:t xml:space="preserve">Answer : "13.0" </w:t>
        <w:br/>
        <w:t>}</w:t>
      </w:r>
    </w:p>
    <w:p>
      <w:r>
        <w:t>{</w:t>
        <w:br/>
        <w:t>Index 2467:</w:t>
      </w:r>
    </w:p>
    <w:p>
      <w:r>
        <w:t>Question : "Marilynn had 376 Boxs. He distributes all Boxs evenly among some friends. How many friends were there, If each of his friend get 27 Boxs?"</w:t>
      </w:r>
    </w:p>
    <w:p>
      <w:r>
        <w:t>Equation : " X = 376 / 27"</w:t>
      </w:r>
    </w:p>
    <w:p>
      <w:r>
        <w:t xml:space="preserve">Answer : "13.925925925925926" </w:t>
        <w:br/>
        <w:t>}</w:t>
      </w:r>
    </w:p>
    <w:p>
      <w:r>
        <w:t>{</w:t>
        <w:br/>
        <w:t>Index 2468:</w:t>
      </w:r>
    </w:p>
    <w:p>
      <w:r>
        <w:t>Question : "Darrell had 211 papayas. He sunders all papayas evenly among some friends. How many friends were there, If each of his friend get 16 papayas?"</w:t>
      </w:r>
    </w:p>
    <w:p>
      <w:r>
        <w:t>Equation : " X = 211 / 16"</w:t>
      </w:r>
    </w:p>
    <w:p>
      <w:r>
        <w:t xml:space="preserve">Answer : "13.1875" </w:t>
        <w:br/>
        <w:t>}</w:t>
      </w:r>
    </w:p>
    <w:p>
      <w:r>
        <w:t>{</w:t>
        <w:br/>
        <w:t>Index 2469:</w:t>
      </w:r>
    </w:p>
    <w:p>
      <w:r>
        <w:t>Question : "Renata had 58 plums. He distributes all plums evenly among some friends. How many friends were there, If each of his friend get 17 plums?"</w:t>
      </w:r>
    </w:p>
    <w:p>
      <w:r>
        <w:t>Equation : " X = 58 / 17"</w:t>
      </w:r>
    </w:p>
    <w:p>
      <w:r>
        <w:t xml:space="preserve">Answer : "3.411764705882353" </w:t>
        <w:br/>
        <w:t>}</w:t>
      </w:r>
    </w:p>
    <w:p>
      <w:r>
        <w:t>{</w:t>
        <w:br/>
        <w:t>Index 2470:</w:t>
      </w:r>
    </w:p>
    <w:p>
      <w:r>
        <w:t>Question : "Judith had 204 watermelons. He diverges all watermelons evenly among some friends. How many friends were there, If each of his friend get 19 watermelons?"</w:t>
      </w:r>
    </w:p>
    <w:p>
      <w:r>
        <w:t>Equation : " X = 204 / 19"</w:t>
      </w:r>
    </w:p>
    <w:p>
      <w:r>
        <w:t xml:space="preserve">Answer : "10.736842105263158" </w:t>
        <w:br/>
        <w:t>}</w:t>
      </w:r>
    </w:p>
    <w:p>
      <w:r>
        <w:t>{</w:t>
        <w:br/>
        <w:t>Index 2471:</w:t>
      </w:r>
    </w:p>
    <w:p>
      <w:r>
        <w:t>Question : "Emma had 138 peachs. He distributes all peachs evenly among some friends. How many friends were there, If each of his friend get 11 peachs?"</w:t>
      </w:r>
    </w:p>
    <w:p>
      <w:r>
        <w:t>Equation : " X = 138 / 11"</w:t>
      </w:r>
    </w:p>
    <w:p>
      <w:r>
        <w:t xml:space="preserve">Answer : "12.545454545454545" </w:t>
        <w:br/>
        <w:t>}</w:t>
      </w:r>
    </w:p>
    <w:p>
      <w:r>
        <w:t>{</w:t>
        <w:br/>
        <w:t>Index 2472:</w:t>
      </w:r>
    </w:p>
    <w:p>
      <w:r>
        <w:t>Question : "Keith had 344 oranges. He halves all oranges evenly among some friends. How many friends were there, If each of his friend get 5 oranges?"</w:t>
      </w:r>
    </w:p>
    <w:p>
      <w:r>
        <w:t>Equation : " X = 344 / 5"</w:t>
      </w:r>
    </w:p>
    <w:p>
      <w:r>
        <w:t xml:space="preserve">Answer : "68.8" </w:t>
        <w:br/>
        <w:t>}</w:t>
      </w:r>
    </w:p>
    <w:p>
      <w:r>
        <w:t>{</w:t>
        <w:br/>
        <w:t>Index 2473:</w:t>
      </w:r>
    </w:p>
    <w:p>
      <w:r>
        <w:t>Question : "Torri had 242 watermelons. He diverges all watermelons evenly among some friends. How many friends were there, If each of his friend get 9 watermelons?"</w:t>
      </w:r>
    </w:p>
    <w:p>
      <w:r>
        <w:t>Equation : " X = 242 / 9"</w:t>
      </w:r>
    </w:p>
    <w:p>
      <w:r>
        <w:t xml:space="preserve">Answer : "26.88888888888889" </w:t>
        <w:br/>
        <w:t>}</w:t>
      </w:r>
    </w:p>
    <w:p>
      <w:r>
        <w:t>{</w:t>
        <w:br/>
        <w:t>Index 2474:</w:t>
      </w:r>
    </w:p>
    <w:p>
      <w:r>
        <w:t>Question : "Ana had 281 Books. He divides all Books evenly among some friends. How many friends were there, If each of his friend get 16 Books?"</w:t>
      </w:r>
    </w:p>
    <w:p>
      <w:r>
        <w:t>Equation : " X = 281 / 16"</w:t>
      </w:r>
    </w:p>
    <w:p>
      <w:r>
        <w:t xml:space="preserve">Answer : "17.5625" </w:t>
        <w:br/>
        <w:t>}</w:t>
      </w:r>
    </w:p>
    <w:p>
      <w:r>
        <w:t>{</w:t>
        <w:br/>
        <w:t>Index 2475:</w:t>
      </w:r>
    </w:p>
    <w:p>
      <w:r>
        <w:t>Question : "Faith had 159 kiwis. He splits all kiwis evenly among some friends. How many friends were there, If each of his friend get 40 kiwis?"</w:t>
      </w:r>
    </w:p>
    <w:p>
      <w:r>
        <w:t>Equation : " X = 159 / 40"</w:t>
      </w:r>
    </w:p>
    <w:p>
      <w:r>
        <w:t xml:space="preserve">Answer : "3.975" </w:t>
        <w:br/>
        <w:t>}</w:t>
      </w:r>
    </w:p>
    <w:p>
      <w:r>
        <w:t>{</w:t>
        <w:br/>
        <w:t>Index 2476:</w:t>
      </w:r>
    </w:p>
    <w:p>
      <w:r>
        <w:t>Question : "Joe had 123 Presss. He distributes all Presss evenly among some friends. How many friends were there, If each of his friend get 6 Presss?"</w:t>
      </w:r>
    </w:p>
    <w:p>
      <w:r>
        <w:t>Equation : " X = 123 / 6"</w:t>
      </w:r>
    </w:p>
    <w:p>
      <w:r>
        <w:t xml:space="preserve">Answer : "20.5" </w:t>
        <w:br/>
        <w:t>}</w:t>
      </w:r>
    </w:p>
    <w:p>
      <w:r>
        <w:t>{</w:t>
        <w:br/>
        <w:t>Index 2477:</w:t>
      </w:r>
    </w:p>
    <w:p>
      <w:r>
        <w:t>Question : "Bobby had 67 kiwis. He diverges all kiwis evenly among some friends. How many friends were there, If each of his friend get 10 kiwis?"</w:t>
      </w:r>
    </w:p>
    <w:p>
      <w:r>
        <w:t>Equation : " X = 67 / 10"</w:t>
      </w:r>
    </w:p>
    <w:p>
      <w:r>
        <w:t xml:space="preserve">Answer : "6.7" </w:t>
        <w:br/>
        <w:t>}</w:t>
      </w:r>
    </w:p>
    <w:p>
      <w:r>
        <w:t>{</w:t>
        <w:br/>
        <w:t>Index 2478:</w:t>
      </w:r>
    </w:p>
    <w:p>
      <w:r>
        <w:t>Question : "Joseph had 346 cherrys. He shares all cherrys evenly among some friends. How many friends were there, If each of his friend get 2 cherrys?"</w:t>
      </w:r>
    </w:p>
    <w:p>
      <w:r>
        <w:t>Equation : " X = 346 / 2"</w:t>
      </w:r>
    </w:p>
    <w:p>
      <w:r>
        <w:t xml:space="preserve">Answer : "173.0" </w:t>
        <w:br/>
        <w:t>}</w:t>
      </w:r>
    </w:p>
    <w:p>
      <w:r>
        <w:t>{</w:t>
        <w:br/>
        <w:t>Index 2479:</w:t>
      </w:r>
    </w:p>
    <w:p>
      <w:r>
        <w:t>Question : "Herbert had 375 Begs. He dispenses all Begs evenly among some friends. How many friends were there, If each of his friend get 30 Begs?"</w:t>
      </w:r>
    </w:p>
    <w:p>
      <w:r>
        <w:t>Equation : " X = 375 / 30"</w:t>
      </w:r>
    </w:p>
    <w:p>
      <w:r>
        <w:t xml:space="preserve">Answer : "12.5" </w:t>
        <w:br/>
        <w:t>}</w:t>
      </w:r>
    </w:p>
    <w:p>
      <w:r>
        <w:t>{</w:t>
        <w:br/>
        <w:t>Index 2480:</w:t>
      </w:r>
    </w:p>
    <w:p>
      <w:r>
        <w:t>Question : "Wendolyn had 232 blueberrys. He distributes all blueberrys evenly among some friends. How many friends were there, If each of his friend get 10 blueberrys?"</w:t>
      </w:r>
    </w:p>
    <w:p>
      <w:r>
        <w:t>Equation : " X = 232 / 10"</w:t>
      </w:r>
    </w:p>
    <w:p>
      <w:r>
        <w:t xml:space="preserve">Answer : "23.2" </w:t>
        <w:br/>
        <w:t>}</w:t>
      </w:r>
    </w:p>
    <w:p>
      <w:r>
        <w:t>{</w:t>
        <w:br/>
        <w:t>Index 2481:</w:t>
      </w:r>
    </w:p>
    <w:p>
      <w:r>
        <w:t>Question : "Chuck had 251 blackcurrants. He sunders all blackcurrants evenly among some friends. How many friends were there, If each of his friend get 29 blackcurrants?"</w:t>
      </w:r>
    </w:p>
    <w:p>
      <w:r>
        <w:t>Equation : " X = 251 / 29"</w:t>
      </w:r>
    </w:p>
    <w:p>
      <w:r>
        <w:t xml:space="preserve">Answer : "8.655172413793103" </w:t>
        <w:br/>
        <w:t>}</w:t>
      </w:r>
    </w:p>
    <w:p>
      <w:r>
        <w:t>{</w:t>
        <w:br/>
        <w:t>Index 2482:</w:t>
      </w:r>
    </w:p>
    <w:p>
      <w:r>
        <w:t>Question : "Cherry had 122 lemons. He splits all lemons evenly among some friends. How many friends were there, If each of his friend get 4 lemons?"</w:t>
      </w:r>
    </w:p>
    <w:p>
      <w:r>
        <w:t>Equation : " X = 122 / 4"</w:t>
      </w:r>
    </w:p>
    <w:p>
      <w:r>
        <w:t xml:space="preserve">Answer : "30.5" </w:t>
        <w:br/>
        <w:t>}</w:t>
      </w:r>
    </w:p>
    <w:p>
      <w:r>
        <w:t>{</w:t>
        <w:br/>
        <w:t>Index 2483:</w:t>
      </w:r>
    </w:p>
    <w:p>
      <w:r>
        <w:t>Question : "Troy had 326 blueberrys. He dispenses all blueberrys evenly among some friends. How many friends were there, If each of his friend get 25 blueberrys?"</w:t>
      </w:r>
    </w:p>
    <w:p>
      <w:r>
        <w:t>Equation : " X = 326 / 25"</w:t>
      </w:r>
    </w:p>
    <w:p>
      <w:r>
        <w:t xml:space="preserve">Answer : "13.04" </w:t>
        <w:br/>
        <w:t>}</w:t>
      </w:r>
    </w:p>
    <w:p>
      <w:r>
        <w:t>{</w:t>
        <w:br/>
        <w:t>Index 2484:</w:t>
      </w:r>
    </w:p>
    <w:p>
      <w:r>
        <w:t>Question : "Linda had 398 Pens. He halves all Pens evenly among some friends. How many friends were there, If each of his friend get 14 Pens?"</w:t>
      </w:r>
    </w:p>
    <w:p>
      <w:r>
        <w:t>Equation : " X = 398 / 14"</w:t>
      </w:r>
    </w:p>
    <w:p>
      <w:r>
        <w:t xml:space="preserve">Answer : "28.428571428571427" </w:t>
        <w:br/>
        <w:t>}</w:t>
      </w:r>
    </w:p>
    <w:p>
      <w:r>
        <w:t>{</w:t>
        <w:br/>
        <w:t>Index 2485:</w:t>
      </w:r>
    </w:p>
    <w:p>
      <w:r>
        <w:t>Question : "Nelson had 325 Mangos. He diverges all Mangos evenly among some friends. How many friends were there, If each of his friend get 3 Mangos?"</w:t>
      </w:r>
    </w:p>
    <w:p>
      <w:r>
        <w:t>Equation : " X = 325 / 3"</w:t>
      </w:r>
    </w:p>
    <w:p>
      <w:r>
        <w:t xml:space="preserve">Answer : "108.33333333333333" </w:t>
        <w:br/>
        <w:t>}</w:t>
      </w:r>
    </w:p>
    <w:p>
      <w:r>
        <w:t>{</w:t>
        <w:br/>
        <w:t>Index 2486:</w:t>
      </w:r>
    </w:p>
    <w:p>
      <w:r>
        <w:t>Question : "Betty had 307 coconuts. He distributes all coconuts evenly among some friends. How many friends were there, If each of his friend get 27 coconuts?"</w:t>
      </w:r>
    </w:p>
    <w:p>
      <w:r>
        <w:t>Equation : " X = 307 / 27"</w:t>
      </w:r>
    </w:p>
    <w:p>
      <w:r>
        <w:t xml:space="preserve">Answer : "11.37037037037037" </w:t>
        <w:br/>
        <w:t>}</w:t>
      </w:r>
    </w:p>
    <w:p>
      <w:r>
        <w:t>{</w:t>
        <w:br/>
        <w:t>Index 2487:</w:t>
      </w:r>
    </w:p>
    <w:p>
      <w:r>
        <w:t>Question : "Van had 83 Dolls. He shares all Dolls evenly among some friends. How many friends were there, If each of his friend get 18 Dolls?"</w:t>
      </w:r>
    </w:p>
    <w:p>
      <w:r>
        <w:t>Equation : " X = 83 / 18"</w:t>
      </w:r>
    </w:p>
    <w:p>
      <w:r>
        <w:t xml:space="preserve">Answer : "4.611111111111111" </w:t>
        <w:br/>
        <w:t>}</w:t>
      </w:r>
    </w:p>
    <w:p>
      <w:r>
        <w:t>{</w:t>
        <w:br/>
        <w:t>Index 2488:</w:t>
      </w:r>
    </w:p>
    <w:p>
      <w:r>
        <w:t>Question : "Amanda had 47 Boxs. He sunders all Boxs evenly among some friends. How many friends were there, If each of his friend get 35 Boxs?"</w:t>
      </w:r>
    </w:p>
    <w:p>
      <w:r>
        <w:t>Equation : " X = 47 / 35"</w:t>
      </w:r>
    </w:p>
    <w:p>
      <w:r>
        <w:t xml:space="preserve">Answer : "1.3428571428571427" </w:t>
        <w:br/>
        <w:t>}</w:t>
      </w:r>
    </w:p>
    <w:p>
      <w:r>
        <w:t>{</w:t>
        <w:br/>
        <w:t>Index 2489:</w:t>
      </w:r>
    </w:p>
    <w:p>
      <w:r>
        <w:t>Question : "Gregory had 42 toys. He halves all toys evenly among some friends. How many friends were there, If each of his friend get 24 toys?"</w:t>
      </w:r>
    </w:p>
    <w:p>
      <w:r>
        <w:t>Equation : " X = 42 / 24"</w:t>
      </w:r>
    </w:p>
    <w:p>
      <w:r>
        <w:t xml:space="preserve">Answer : "1.75" </w:t>
        <w:br/>
        <w:t>}</w:t>
      </w:r>
    </w:p>
    <w:p>
      <w:r>
        <w:t>{</w:t>
        <w:br/>
        <w:t>Index 2490:</w:t>
      </w:r>
    </w:p>
    <w:p>
      <w:r>
        <w:t>Question : "Wilbur had 174 raspberrys. He divides all raspberrys evenly among some friends. How many friends were there, If each of his friend get 10 raspberrys?"</w:t>
      </w:r>
    </w:p>
    <w:p>
      <w:r>
        <w:t>Equation : " X = 174 / 10"</w:t>
      </w:r>
    </w:p>
    <w:p>
      <w:r>
        <w:t xml:space="preserve">Answer : "17.4" </w:t>
        <w:br/>
        <w:t>}</w:t>
      </w:r>
    </w:p>
    <w:p>
      <w:r>
        <w:t>{</w:t>
        <w:br/>
        <w:t>Index 2491:</w:t>
      </w:r>
    </w:p>
    <w:p>
      <w:r>
        <w:t>Question : "Jacqueline had 210 limes. He splits all limes evenly among some friends. How many friends were there, If each of his friend get 20 limes?"</w:t>
      </w:r>
    </w:p>
    <w:p>
      <w:r>
        <w:t>Equation : " X = 210 / 20"</w:t>
      </w:r>
    </w:p>
    <w:p>
      <w:r>
        <w:t xml:space="preserve">Answer : "10.5" </w:t>
        <w:br/>
        <w:t>}</w:t>
      </w:r>
    </w:p>
    <w:p>
      <w:r>
        <w:t>{</w:t>
        <w:br/>
        <w:t>Index 2492:</w:t>
      </w:r>
    </w:p>
    <w:p>
      <w:r>
        <w:t>Question : "James had 178 Biscuits. He divides all Biscuits evenly among some friends. How many friends were there, If each of his friend get 17 Biscuits?"</w:t>
      </w:r>
    </w:p>
    <w:p>
      <w:r>
        <w:t>Equation : " X = 178 / 17"</w:t>
      </w:r>
    </w:p>
    <w:p>
      <w:r>
        <w:t xml:space="preserve">Answer : "10.470588235294118" </w:t>
        <w:br/>
        <w:t>}</w:t>
      </w:r>
    </w:p>
    <w:p>
      <w:r>
        <w:t>{</w:t>
        <w:br/>
        <w:t>Index 2493:</w:t>
      </w:r>
    </w:p>
    <w:p>
      <w:r>
        <w:t>Question : "Cassandra had 222 raspberrys. He sunders all raspberrys evenly among some friends. How many friends were there, If each of his friend get 25 raspberrys?"</w:t>
      </w:r>
    </w:p>
    <w:p>
      <w:r>
        <w:t>Equation : " X = 222 / 25"</w:t>
      </w:r>
    </w:p>
    <w:p>
      <w:r>
        <w:t xml:space="preserve">Answer : "8.88" </w:t>
        <w:br/>
        <w:t>}</w:t>
      </w:r>
    </w:p>
    <w:p>
      <w:r>
        <w:t>{</w:t>
        <w:br/>
        <w:t>Index 2494:</w:t>
      </w:r>
    </w:p>
    <w:p>
      <w:r>
        <w:t>Question : "Juan had 358 Watchs. He shares all Watchs evenly among some friends. How many friends were there, If each of his friend get 37 Watchs?"</w:t>
      </w:r>
    </w:p>
    <w:p>
      <w:r>
        <w:t>Equation : " X = 358 / 37"</w:t>
      </w:r>
    </w:p>
    <w:p>
      <w:r>
        <w:t xml:space="preserve">Answer : "9.675675675675675" </w:t>
        <w:br/>
        <w:t>}</w:t>
      </w:r>
    </w:p>
    <w:p>
      <w:r>
        <w:t>{</w:t>
        <w:br/>
        <w:t>Index 2495:</w:t>
      </w:r>
    </w:p>
    <w:p>
      <w:r>
        <w:t>Question : "Minnie had 251 cherrys. He splits all cherrys evenly among some friends. How many friends were there, If each of his friend get 28 cherrys?"</w:t>
      </w:r>
    </w:p>
    <w:p>
      <w:r>
        <w:t>Equation : " X = 251 / 28"</w:t>
      </w:r>
    </w:p>
    <w:p>
      <w:r>
        <w:t xml:space="preserve">Answer : "8.964285714285714" </w:t>
        <w:br/>
        <w:t>}</w:t>
      </w:r>
    </w:p>
    <w:p>
      <w:r>
        <w:t>{</w:t>
        <w:br/>
        <w:t>Index 2496:</w:t>
      </w:r>
    </w:p>
    <w:p>
      <w:r>
        <w:t>Question : "John had 377 Chocolates. He divides all Chocolates evenly among some friends. How many friends were there, If each of his friend get 32 Chocolates?"</w:t>
      </w:r>
    </w:p>
    <w:p>
      <w:r>
        <w:t>Equation : " X = 377 / 32"</w:t>
      </w:r>
    </w:p>
    <w:p>
      <w:r>
        <w:t xml:space="preserve">Answer : "11.78125" </w:t>
        <w:br/>
        <w:t>}</w:t>
      </w:r>
    </w:p>
    <w:p>
      <w:r>
        <w:t>{</w:t>
        <w:br/>
        <w:t>Index 2497:</w:t>
      </w:r>
    </w:p>
    <w:p>
      <w:r>
        <w:t>Question : "Kayla had 385 toys. He splits all toys evenly among some friends. How many friends were there, If each of his friend get 35 toys?"</w:t>
      </w:r>
    </w:p>
    <w:p>
      <w:r>
        <w:t>Equation : " X = 385 / 35"</w:t>
      </w:r>
    </w:p>
    <w:p>
      <w:r>
        <w:t xml:space="preserve">Answer : "11.0" </w:t>
        <w:br/>
        <w:t>}</w:t>
      </w:r>
    </w:p>
    <w:p>
      <w:r>
        <w:t>{</w:t>
        <w:br/>
        <w:t>Index 2498:</w:t>
      </w:r>
    </w:p>
    <w:p>
      <w:r>
        <w:t>Question : "Jean had 118 coconuts. He diverges all coconuts evenly among some friends. How many friends were there, If each of his friend get 23 coconuts?"</w:t>
      </w:r>
    </w:p>
    <w:p>
      <w:r>
        <w:t>Equation : " X = 118 / 23"</w:t>
      </w:r>
    </w:p>
    <w:p>
      <w:r>
        <w:t xml:space="preserve">Answer : "5.130434782608695" </w:t>
        <w:br/>
        <w:t>}</w:t>
      </w:r>
    </w:p>
    <w:p>
      <w:r>
        <w:t>{</w:t>
        <w:br/>
        <w:t>Index 2499:</w:t>
      </w:r>
    </w:p>
    <w:p>
      <w:r>
        <w:t>Question : "Sheena had 75 papayas. He distributes all papayas evenly among some friends. How many friends were there, If each of his friend get 24 papayas?"</w:t>
      </w:r>
    </w:p>
    <w:p>
      <w:r>
        <w:t>Equation : " X = 75 / 24"</w:t>
      </w:r>
    </w:p>
    <w:p>
      <w:r>
        <w:t xml:space="preserve">Answer : "3.125" </w:t>
        <w:br/>
        <w:t>}</w:t>
      </w:r>
    </w:p>
    <w:p>
      <w:r>
        <w:t>{</w:t>
        <w:br/>
        <w:t>Index 2500:</w:t>
      </w:r>
    </w:p>
    <w:p>
      <w:r>
        <w:t>Question : "Xavier had 206 mangos. He diverges all mangos evenly among some friends. How many friends were there, If each of his friend get 32 mangos?"</w:t>
      </w:r>
    </w:p>
    <w:p>
      <w:r>
        <w:t>Equation : " X = 206 / 32"</w:t>
      </w:r>
    </w:p>
    <w:p>
      <w:r>
        <w:t xml:space="preserve">Answer : "6.4375" </w:t>
        <w:br/>
        <w:t>}</w:t>
      </w:r>
    </w:p>
    <w:p>
      <w:r>
        <w:t>{</w:t>
        <w:br/>
        <w:t>Index 2501:</w:t>
      </w:r>
    </w:p>
    <w:p>
      <w:r>
        <w:t>Question : "Henry had 324 oranges. He distributes all oranges evenly among some friends. How many friends were there, If each of his friend get 14 oranges?"</w:t>
      </w:r>
    </w:p>
    <w:p>
      <w:r>
        <w:t>Equation : " X = 324 / 14"</w:t>
      </w:r>
    </w:p>
    <w:p>
      <w:r>
        <w:t xml:space="preserve">Answer : "23.142857142857142" </w:t>
        <w:br/>
        <w:t>}</w:t>
      </w:r>
    </w:p>
    <w:p>
      <w:r>
        <w:t>{</w:t>
        <w:br/>
        <w:t>Index 2502:</w:t>
      </w:r>
    </w:p>
    <w:p>
      <w:r>
        <w:t>Question : "Teresa had 379 apricots. He distributes all apricots evenly among some friends. How many friends were there, If each of his friend get 17 apricots?"</w:t>
      </w:r>
    </w:p>
    <w:p>
      <w:r>
        <w:t>Equation : " X = 379 / 17"</w:t>
      </w:r>
    </w:p>
    <w:p>
      <w:r>
        <w:t xml:space="preserve">Answer : "22.294117647058822" </w:t>
        <w:br/>
        <w:t>}</w:t>
      </w:r>
    </w:p>
    <w:p>
      <w:r>
        <w:t>{</w:t>
        <w:br/>
        <w:t>Index 2503:</w:t>
      </w:r>
    </w:p>
    <w:p>
      <w:r>
        <w:t>Question : "Genevieve had 73 Pens. He dispenses all Pens evenly among some friends. How many friends were there, If each of his friend get 30 Pens?"</w:t>
      </w:r>
    </w:p>
    <w:p>
      <w:r>
        <w:t>Equation : " X = 73 / 30"</w:t>
      </w:r>
    </w:p>
    <w:p>
      <w:r>
        <w:t xml:space="preserve">Answer : "2.433333333333333" </w:t>
        <w:br/>
        <w:t>}</w:t>
      </w:r>
    </w:p>
    <w:p>
      <w:r>
        <w:t>{</w:t>
        <w:br/>
        <w:t>Index 2504:</w:t>
      </w:r>
    </w:p>
    <w:p>
      <w:r>
        <w:t>Question : "Andrea had 390 pineapples. He imparts all pineapples evenly among some friends. How many friends were there, If each of his friend get 23 pineapples?"</w:t>
      </w:r>
    </w:p>
    <w:p>
      <w:r>
        <w:t>Equation : " X = 390 / 23"</w:t>
      </w:r>
    </w:p>
    <w:p>
      <w:r>
        <w:t xml:space="preserve">Answer : "16.956521739130434" </w:t>
        <w:br/>
        <w:t>}</w:t>
      </w:r>
    </w:p>
    <w:p>
      <w:r>
        <w:t>{</w:t>
        <w:br/>
        <w:t>Index 2505:</w:t>
      </w:r>
    </w:p>
    <w:p>
      <w:r>
        <w:t>Question : "Audrey had 334 Begs. He shares all Begs evenly among some friends. How many friends were there, If each of his friend get 7 Begs?"</w:t>
      </w:r>
    </w:p>
    <w:p>
      <w:r>
        <w:t>Equation : " X = 334 / 7"</w:t>
      </w:r>
    </w:p>
    <w:p>
      <w:r>
        <w:t xml:space="preserve">Answer : "47.714285714285715" </w:t>
        <w:br/>
        <w:t>}</w:t>
      </w:r>
    </w:p>
    <w:p>
      <w:r>
        <w:t>{</w:t>
        <w:br/>
        <w:t>Index 2506:</w:t>
      </w:r>
    </w:p>
    <w:p>
      <w:r>
        <w:t>Question : "Robert had 67 Flowers. He halves all Flowers evenly among some friends. How many friends were there, If each of his friend get 3 Flowers?"</w:t>
      </w:r>
    </w:p>
    <w:p>
      <w:r>
        <w:t>Equation : " X = 67 / 3"</w:t>
      </w:r>
    </w:p>
    <w:p>
      <w:r>
        <w:t xml:space="preserve">Answer : "22.333333333333332" </w:t>
        <w:br/>
        <w:t>}</w:t>
      </w:r>
    </w:p>
    <w:p>
      <w:r>
        <w:t>{</w:t>
        <w:br/>
        <w:t>Index 2507:</w:t>
      </w:r>
    </w:p>
    <w:p>
      <w:r>
        <w:t>Question : "Bill had 207 peachs. He dispenses all peachs evenly among some friends. How many friends were there, If each of his friend get 20 peachs?"</w:t>
      </w:r>
    </w:p>
    <w:p>
      <w:r>
        <w:t>Equation : " X = 207 / 20"</w:t>
      </w:r>
    </w:p>
    <w:p>
      <w:r>
        <w:t xml:space="preserve">Answer : "10.35" </w:t>
        <w:br/>
        <w:t>}</w:t>
      </w:r>
    </w:p>
    <w:p>
      <w:r>
        <w:t>{</w:t>
        <w:br/>
        <w:t>Index 2508:</w:t>
      </w:r>
    </w:p>
    <w:p>
      <w:r>
        <w:t>Question : "Kenneth had 317 avocados. He imparts all avocados evenly among some friends. How many friends were there, If each of his friend get 26 avocados?"</w:t>
      </w:r>
    </w:p>
    <w:p>
      <w:r>
        <w:t>Equation : " X = 317 / 26"</w:t>
      </w:r>
    </w:p>
    <w:p>
      <w:r>
        <w:t xml:space="preserve">Answer : "12.192307692307692" </w:t>
        <w:br/>
        <w:t>}</w:t>
      </w:r>
    </w:p>
    <w:p>
      <w:r>
        <w:t>{</w:t>
        <w:br/>
        <w:t>Index 2509:</w:t>
      </w:r>
    </w:p>
    <w:p>
      <w:r>
        <w:t>Question : "Monique had 66 blackberrys. He sunders all blackberrys evenly among some friends. How many friends were there, If each of his friend get 40 blackberrys?"</w:t>
      </w:r>
    </w:p>
    <w:p>
      <w:r>
        <w:t>Equation : " X = 66 / 40"</w:t>
      </w:r>
    </w:p>
    <w:p>
      <w:r>
        <w:t xml:space="preserve">Answer : "1.65" </w:t>
        <w:br/>
        <w:t>}</w:t>
      </w:r>
    </w:p>
    <w:p>
      <w:r>
        <w:t>{</w:t>
        <w:br/>
        <w:t>Index 2510:</w:t>
      </w:r>
    </w:p>
    <w:p>
      <w:r>
        <w:t>Question : "June had 195 Chocolates. He distributes all Chocolates evenly among some friends. How many friends were there, If each of his friend get 16 Chocolates?"</w:t>
      </w:r>
    </w:p>
    <w:p>
      <w:r>
        <w:t>Equation : " X = 195 / 16"</w:t>
      </w:r>
    </w:p>
    <w:p>
      <w:r>
        <w:t xml:space="preserve">Answer : "12.1875" </w:t>
        <w:br/>
        <w:t>}</w:t>
      </w:r>
    </w:p>
    <w:p>
      <w:r>
        <w:t>{</w:t>
        <w:br/>
        <w:t>Index 2511:</w:t>
      </w:r>
    </w:p>
    <w:p>
      <w:r>
        <w:t>Question : "Mary had 328 strawberrys. He diverges all strawberrys evenly among some friends. How many friends were there, If each of his friend get 34 strawberrys?"</w:t>
      </w:r>
    </w:p>
    <w:p>
      <w:r>
        <w:t>Equation : " X = 328 / 34"</w:t>
      </w:r>
    </w:p>
    <w:p>
      <w:r>
        <w:t xml:space="preserve">Answer : "9.647058823529411" </w:t>
        <w:br/>
        <w:t>}</w:t>
      </w:r>
    </w:p>
    <w:p>
      <w:r>
        <w:t>{</w:t>
        <w:br/>
        <w:t>Index 2512:</w:t>
      </w:r>
    </w:p>
    <w:p>
      <w:r>
        <w:t>Question : "Concepcion had 175 blueberrys. He sunders all blueberrys evenly among some friends. How many friends were there, If each of his friend get 13 blueberrys?"</w:t>
      </w:r>
    </w:p>
    <w:p>
      <w:r>
        <w:t>Equation : " X = 175 / 13"</w:t>
      </w:r>
    </w:p>
    <w:p>
      <w:r>
        <w:t xml:space="preserve">Answer : "13.461538461538462" </w:t>
        <w:br/>
        <w:t>}</w:t>
      </w:r>
    </w:p>
    <w:p>
      <w:r>
        <w:t>{</w:t>
        <w:br/>
        <w:t>Index 2513:</w:t>
      </w:r>
    </w:p>
    <w:p>
      <w:r>
        <w:t>Question : "Samantha had 359 pineapples. He splits all pineapples evenly among some friends. How many friends were there, If each of his friend get 2 pineapples?"</w:t>
      </w:r>
    </w:p>
    <w:p>
      <w:r>
        <w:t>Equation : " X = 359 / 2"</w:t>
      </w:r>
    </w:p>
    <w:p>
      <w:r>
        <w:t xml:space="preserve">Answer : "179.5" </w:t>
        <w:br/>
        <w:t>}</w:t>
      </w:r>
    </w:p>
    <w:p>
      <w:r>
        <w:t>{</w:t>
        <w:br/>
        <w:t>Index 2514:</w:t>
      </w:r>
    </w:p>
    <w:p>
      <w:r>
        <w:t>Question : "Raymond had 241 pineapples. He sunders all pineapples evenly among some friends. How many friends were there, If each of his friend get 29 pineapples?"</w:t>
      </w:r>
    </w:p>
    <w:p>
      <w:r>
        <w:t>Equation : " X = 241 / 29"</w:t>
      </w:r>
    </w:p>
    <w:p>
      <w:r>
        <w:t xml:space="preserve">Answer : "8.310344827586206" </w:t>
        <w:br/>
        <w:t>}</w:t>
      </w:r>
    </w:p>
    <w:p>
      <w:r>
        <w:t>{</w:t>
        <w:br/>
        <w:t>Index 2515:</w:t>
      </w:r>
    </w:p>
    <w:p>
      <w:r>
        <w:t>Question : "Micheal had 186 Mangos. He imparts all Mangos evenly among some friends. How many friends were there, If each of his friend get 19 Mangos?"</w:t>
      </w:r>
    </w:p>
    <w:p>
      <w:r>
        <w:t>Equation : " X = 186 / 19"</w:t>
      </w:r>
    </w:p>
    <w:p>
      <w:r>
        <w:t xml:space="preserve">Answer : "9.789473684210526" </w:t>
        <w:br/>
        <w:t>}</w:t>
      </w:r>
    </w:p>
    <w:p>
      <w:r>
        <w:t>{</w:t>
        <w:br/>
        <w:t>Index 2516:</w:t>
      </w:r>
    </w:p>
    <w:p>
      <w:r>
        <w:t>Question : "Linda had 47 oranges. He shares all oranges evenly among some friends. How many friends were there, If each of his friend get 34 oranges?"</w:t>
      </w:r>
    </w:p>
    <w:p>
      <w:r>
        <w:t>Equation : " X = 47 / 34"</w:t>
      </w:r>
    </w:p>
    <w:p>
      <w:r>
        <w:t xml:space="preserve">Answer : "1.3823529411764706" </w:t>
        <w:br/>
        <w:t>}</w:t>
      </w:r>
    </w:p>
    <w:p>
      <w:r>
        <w:t>{</w:t>
        <w:br/>
        <w:t>Index 2517:</w:t>
      </w:r>
    </w:p>
    <w:p>
      <w:r>
        <w:t>Question : "Dora had 307 blackcurrants. He dispenses all blackcurrants evenly among some friends. How many friends were there, If each of his friend get 26 blackcurrants?"</w:t>
      </w:r>
    </w:p>
    <w:p>
      <w:r>
        <w:t>Equation : " X = 307 / 26"</w:t>
      </w:r>
    </w:p>
    <w:p>
      <w:r>
        <w:t xml:space="preserve">Answer : "11.807692307692308" </w:t>
        <w:br/>
        <w:t>}</w:t>
      </w:r>
    </w:p>
    <w:p>
      <w:r>
        <w:t>{</w:t>
        <w:br/>
        <w:t>Index 2518:</w:t>
      </w:r>
    </w:p>
    <w:p>
      <w:r>
        <w:t>Question : "Robert had 151 Chocolates. He diverges all Chocolates evenly among some friends. How many friends were there, If each of his friend get 40 Chocolates?"</w:t>
      </w:r>
    </w:p>
    <w:p>
      <w:r>
        <w:t>Equation : " X = 151 / 40"</w:t>
      </w:r>
    </w:p>
    <w:p>
      <w:r>
        <w:t xml:space="preserve">Answer : "3.775" </w:t>
        <w:br/>
        <w:t>}</w:t>
      </w:r>
    </w:p>
    <w:p>
      <w:r>
        <w:t>{</w:t>
        <w:br/>
        <w:t>Index 2519:</w:t>
      </w:r>
    </w:p>
    <w:p>
      <w:r>
        <w:t>Question : "James had 56 cherrys. He sunders all cherrys evenly among some friends. How many friends were there, If each of his friend get 31 cherrys?"</w:t>
      </w:r>
    </w:p>
    <w:p>
      <w:r>
        <w:t>Equation : " X = 56 / 31"</w:t>
      </w:r>
    </w:p>
    <w:p>
      <w:r>
        <w:t xml:space="preserve">Answer : "1.8064516129032258" </w:t>
        <w:br/>
        <w:t>}</w:t>
      </w:r>
    </w:p>
    <w:p>
      <w:r>
        <w:t>{</w:t>
        <w:br/>
        <w:t>Index 2520:</w:t>
      </w:r>
    </w:p>
    <w:p>
      <w:r>
        <w:t>Question : "Vickie had 286 blackberrys. He diverges all blackberrys evenly among some friends. How many friends were there, If each of his friend get 14 blackberrys?"</w:t>
      </w:r>
    </w:p>
    <w:p>
      <w:r>
        <w:t>Equation : " X = 286 / 14"</w:t>
      </w:r>
    </w:p>
    <w:p>
      <w:r>
        <w:t xml:space="preserve">Answer : "20.428571428571427" </w:t>
        <w:br/>
        <w:t>}</w:t>
      </w:r>
    </w:p>
    <w:p>
      <w:r>
        <w:t>{</w:t>
        <w:br/>
        <w:t>Index 2521:</w:t>
      </w:r>
    </w:p>
    <w:p>
      <w:r>
        <w:t>Question : "Melody had 319 blackberrys. He diverges all blackberrys evenly among some friends. How many friends were there, If each of his friend get 39 blackberrys?"</w:t>
      </w:r>
    </w:p>
    <w:p>
      <w:r>
        <w:t>Equation : " X = 319 / 39"</w:t>
      </w:r>
    </w:p>
    <w:p>
      <w:r>
        <w:t xml:space="preserve">Answer : "8.179487179487179" </w:t>
        <w:br/>
        <w:t>}</w:t>
      </w:r>
    </w:p>
    <w:p>
      <w:r>
        <w:t>{</w:t>
        <w:br/>
        <w:t>Index 2522:</w:t>
      </w:r>
    </w:p>
    <w:p>
      <w:r>
        <w:t>Question : "John had 65 Presss. He dispenses all Presss evenly among some friends. How many friends were there, If each of his friend get 9 Presss?"</w:t>
      </w:r>
    </w:p>
    <w:p>
      <w:r>
        <w:t>Equation : " X = 65 / 9"</w:t>
      </w:r>
    </w:p>
    <w:p>
      <w:r>
        <w:t xml:space="preserve">Answer : "7.222222222222222" </w:t>
        <w:br/>
        <w:t>}</w:t>
      </w:r>
    </w:p>
    <w:p>
      <w:r>
        <w:t>{</w:t>
        <w:br/>
        <w:t>Index 2523:</w:t>
      </w:r>
    </w:p>
    <w:p>
      <w:r>
        <w:t>Question : "Lizzette had 105 toys. He shares all toys evenly among some friends. How many friends were there, If each of his friend get 31 toys?"</w:t>
      </w:r>
    </w:p>
    <w:p>
      <w:r>
        <w:t>Equation : " X = 105 / 31"</w:t>
      </w:r>
    </w:p>
    <w:p>
      <w:r>
        <w:t xml:space="preserve">Answer : "3.3870967741935485" </w:t>
        <w:br/>
        <w:t>}</w:t>
      </w:r>
    </w:p>
    <w:p>
      <w:r>
        <w:t>{</w:t>
        <w:br/>
        <w:t>Index 2524:</w:t>
      </w:r>
    </w:p>
    <w:p>
      <w:r>
        <w:t>Question : "Madeline had 294 Books. He dispenses all Books evenly among some friends. How many friends were there, If each of his friend get 14 Books?"</w:t>
      </w:r>
    </w:p>
    <w:p>
      <w:r>
        <w:t>Equation : " X = 294 / 14"</w:t>
      </w:r>
    </w:p>
    <w:p>
      <w:r>
        <w:t xml:space="preserve">Answer : "21.0" </w:t>
        <w:br/>
        <w:t>}</w:t>
      </w:r>
    </w:p>
    <w:p>
      <w:r>
        <w:t>{</w:t>
        <w:br/>
        <w:t>Index 2525:</w:t>
      </w:r>
    </w:p>
    <w:p>
      <w:r>
        <w:t>Question : "Patrick had 239 papayas. He diverges all papayas evenly among some friends. How many friends were there, If each of his friend get 9 papayas?"</w:t>
      </w:r>
    </w:p>
    <w:p>
      <w:r>
        <w:t>Equation : " X = 239 / 9"</w:t>
      </w:r>
    </w:p>
    <w:p>
      <w:r>
        <w:t xml:space="preserve">Answer : "26.555555555555557" </w:t>
        <w:br/>
        <w:t>}</w:t>
      </w:r>
    </w:p>
    <w:p>
      <w:r>
        <w:t>{</w:t>
        <w:br/>
        <w:t>Index 2526:</w:t>
      </w:r>
    </w:p>
    <w:p>
      <w:r>
        <w:t>Question : "Barbara had 154 Cars. He imparts all Cars evenly among some friends. How many friends were there, If each of his friend get 19 Cars?"</w:t>
      </w:r>
    </w:p>
    <w:p>
      <w:r>
        <w:t>Equation : " X = 154 / 19"</w:t>
      </w:r>
    </w:p>
    <w:p>
      <w:r>
        <w:t xml:space="preserve">Answer : "8.105263157894736" </w:t>
        <w:br/>
        <w:t>}</w:t>
      </w:r>
    </w:p>
    <w:p>
      <w:r>
        <w:t>{</w:t>
        <w:br/>
        <w:t>Index 2527:</w:t>
      </w:r>
    </w:p>
    <w:p>
      <w:r>
        <w:t>Question : "Michael had 305 Dolls. He imparts all Dolls evenly among some friends. How many friends were there, If each of his friend get 34 Dolls?"</w:t>
      </w:r>
    </w:p>
    <w:p>
      <w:r>
        <w:t>Equation : " X = 305 / 34"</w:t>
      </w:r>
    </w:p>
    <w:p>
      <w:r>
        <w:t xml:space="preserve">Answer : "8.970588235294118" </w:t>
        <w:br/>
        <w:t>}</w:t>
      </w:r>
    </w:p>
    <w:p>
      <w:r>
        <w:t>{</w:t>
        <w:br/>
        <w:t>Index 2528:</w:t>
      </w:r>
    </w:p>
    <w:p>
      <w:r>
        <w:t>Question : "Esther had 310 peachs. He divides all peachs evenly among some friends. How many friends were there, If each of his friend get 23 peachs?"</w:t>
      </w:r>
    </w:p>
    <w:p>
      <w:r>
        <w:t>Equation : " X = 310 / 23"</w:t>
      </w:r>
    </w:p>
    <w:p>
      <w:r>
        <w:t xml:space="preserve">Answer : "13.478260869565217" </w:t>
        <w:br/>
        <w:t>}</w:t>
      </w:r>
    </w:p>
    <w:p>
      <w:r>
        <w:t>{</w:t>
        <w:br/>
        <w:t>Index 2529:</w:t>
      </w:r>
    </w:p>
    <w:p>
      <w:r>
        <w:t>Question : "Myra had 322 bananas. He distributes all bananas evenly among some friends. How many friends were there, If each of his friend get 23 bananas?"</w:t>
      </w:r>
    </w:p>
    <w:p>
      <w:r>
        <w:t>Equation : " X = 322 / 23"</w:t>
      </w:r>
    </w:p>
    <w:p>
      <w:r>
        <w:t xml:space="preserve">Answer : "14.0" </w:t>
        <w:br/>
        <w:t>}</w:t>
      </w:r>
    </w:p>
    <w:p>
      <w:r>
        <w:t>{</w:t>
        <w:br/>
        <w:t>Index 2530:</w:t>
      </w:r>
    </w:p>
    <w:p>
      <w:r>
        <w:t>Question : "James had 369 bananas. He shares all bananas evenly among some friends. How many friends were there, If each of his friend get 2 bananas?"</w:t>
      </w:r>
    </w:p>
    <w:p>
      <w:r>
        <w:t>Equation : " X = 369 / 2"</w:t>
      </w:r>
    </w:p>
    <w:p>
      <w:r>
        <w:t xml:space="preserve">Answer : "184.5" </w:t>
        <w:br/>
        <w:t>}</w:t>
      </w:r>
    </w:p>
    <w:p>
      <w:r>
        <w:t>{</w:t>
        <w:br/>
        <w:t>Index 2531:</w:t>
      </w:r>
    </w:p>
    <w:p>
      <w:r>
        <w:t>Question : "Elsa had 123 Boxs. He imparts all Boxs evenly among some friends. How many friends were there, If each of his friend get 34 Boxs?"</w:t>
      </w:r>
    </w:p>
    <w:p>
      <w:r>
        <w:t>Equation : " X = 123 / 34"</w:t>
      </w:r>
    </w:p>
    <w:p>
      <w:r>
        <w:t xml:space="preserve">Answer : "3.6176470588235294" </w:t>
        <w:br/>
        <w:t>}</w:t>
      </w:r>
    </w:p>
    <w:p>
      <w:r>
        <w:t>{</w:t>
        <w:br/>
        <w:t>Index 2532:</w:t>
      </w:r>
    </w:p>
    <w:p>
      <w:r>
        <w:t>Question : "John had 298 apricots. He dispenses all apricots evenly among some friends. How many friends were there, If each of his friend get 34 apricots?"</w:t>
      </w:r>
    </w:p>
    <w:p>
      <w:r>
        <w:t>Equation : " X = 298 / 34"</w:t>
      </w:r>
    </w:p>
    <w:p>
      <w:r>
        <w:t xml:space="preserve">Answer : "8.764705882352942" </w:t>
        <w:br/>
        <w:t>}</w:t>
      </w:r>
    </w:p>
    <w:p>
      <w:r>
        <w:t>{</w:t>
        <w:br/>
        <w:t>Index 2533:</w:t>
      </w:r>
    </w:p>
    <w:p>
      <w:r>
        <w:t>Question : "Charles had 68 limes. He shares all limes evenly among some friends. How many friends were there, If each of his friend get 31 limes?"</w:t>
      </w:r>
    </w:p>
    <w:p>
      <w:r>
        <w:t>Equation : " X = 68 / 31"</w:t>
      </w:r>
    </w:p>
    <w:p>
      <w:r>
        <w:t xml:space="preserve">Answer : "2.193548387096774" </w:t>
        <w:br/>
        <w:t>}</w:t>
      </w:r>
    </w:p>
    <w:p>
      <w:r>
        <w:t>{</w:t>
        <w:br/>
        <w:t>Index 2534:</w:t>
      </w:r>
    </w:p>
    <w:p>
      <w:r>
        <w:t>Question : "Regina had 54 Bananas. He dispenses all Bananas evenly among some friends. How many friends were there, If each of his friend get 33 Bananas?"</w:t>
      </w:r>
    </w:p>
    <w:p>
      <w:r>
        <w:t>Equation : " X = 54 / 33"</w:t>
      </w:r>
    </w:p>
    <w:p>
      <w:r>
        <w:t xml:space="preserve">Answer : "1.6363636363636365" </w:t>
        <w:br/>
        <w:t>}</w:t>
      </w:r>
    </w:p>
    <w:p>
      <w:r>
        <w:t>{</w:t>
        <w:br/>
        <w:t>Index 2535:</w:t>
      </w:r>
    </w:p>
    <w:p>
      <w:r>
        <w:t>Question : "Louise had 196 Watchs. He shares all Watchs evenly among some friends. How many friends were there, If each of his friend get 32 Watchs?"</w:t>
      </w:r>
    </w:p>
    <w:p>
      <w:r>
        <w:t>Equation : " X = 196 / 32"</w:t>
      </w:r>
    </w:p>
    <w:p>
      <w:r>
        <w:t xml:space="preserve">Answer : "6.125" </w:t>
        <w:br/>
        <w:t>}</w:t>
      </w:r>
    </w:p>
    <w:p>
      <w:r>
        <w:t>{</w:t>
        <w:br/>
        <w:t>Index 2536:</w:t>
      </w:r>
    </w:p>
    <w:p>
      <w:r>
        <w:t>Question : "Marshall had 106 nectarines. He distributes all nectarines evenly among some friends. How many friends were there, If each of his friend get 26 nectarines?"</w:t>
      </w:r>
    </w:p>
    <w:p>
      <w:r>
        <w:t>Equation : " X = 106 / 26"</w:t>
      </w:r>
    </w:p>
    <w:p>
      <w:r>
        <w:t xml:space="preserve">Answer : "4.076923076923077" </w:t>
        <w:br/>
        <w:t>}</w:t>
      </w:r>
    </w:p>
    <w:p>
      <w:r>
        <w:t>{</w:t>
        <w:br/>
        <w:t>Index 2537:</w:t>
      </w:r>
    </w:p>
    <w:p>
      <w:r>
        <w:t>Question : "Linda had 121 plums. He dispenses all plums evenly among some friends. How many friends were there, If each of his friend get 38 plums?"</w:t>
      </w:r>
    </w:p>
    <w:p>
      <w:r>
        <w:t>Equation : " X = 121 / 38"</w:t>
      </w:r>
    </w:p>
    <w:p>
      <w:r>
        <w:t xml:space="preserve">Answer : "3.1842105263157894" </w:t>
        <w:br/>
        <w:t>}</w:t>
      </w:r>
    </w:p>
    <w:p>
      <w:r>
        <w:t>{</w:t>
        <w:br/>
        <w:t>Index 2538:</w:t>
      </w:r>
    </w:p>
    <w:p>
      <w:r>
        <w:t>Question : "Opal had 360 papayas. He sunders all papayas evenly among some friends. How many friends were there, If each of his friend get 16 papayas?"</w:t>
      </w:r>
    </w:p>
    <w:p>
      <w:r>
        <w:t>Equation : " X = 360 / 16"</w:t>
      </w:r>
    </w:p>
    <w:p>
      <w:r>
        <w:t xml:space="preserve">Answer : "22.5" </w:t>
        <w:br/>
        <w:t>}</w:t>
      </w:r>
    </w:p>
    <w:p>
      <w:r>
        <w:t>{</w:t>
        <w:br/>
        <w:t>Index 2539:</w:t>
      </w:r>
    </w:p>
    <w:p>
      <w:r>
        <w:t>Question : "Phyllis had 129 Boxs. He dispenses all Boxs evenly among some friends. How many friends were there, If each of his friend get 13 Boxs?"</w:t>
      </w:r>
    </w:p>
    <w:p>
      <w:r>
        <w:t>Equation : " X = 129 / 13"</w:t>
      </w:r>
    </w:p>
    <w:p>
      <w:r>
        <w:t xml:space="preserve">Answer : "9.923076923076923" </w:t>
        <w:br/>
        <w:t>}</w:t>
      </w:r>
    </w:p>
    <w:p>
      <w:r>
        <w:t>{</w:t>
        <w:br/>
        <w:t>Index 2540:</w:t>
      </w:r>
    </w:p>
    <w:p>
      <w:r>
        <w:t>Question : "Stephany had 53 Breads. He divides all Breads evenly among some friends. How many friends were there, If each of his friend get 36 Breads?"</w:t>
      </w:r>
    </w:p>
    <w:p>
      <w:r>
        <w:t>Equation : " X = 53 / 36"</w:t>
      </w:r>
    </w:p>
    <w:p>
      <w:r>
        <w:t xml:space="preserve">Answer : "1.4722222222222223" </w:t>
        <w:br/>
        <w:t>}</w:t>
      </w:r>
    </w:p>
    <w:p>
      <w:r>
        <w:t>{</w:t>
        <w:br/>
        <w:t>Index 2541:</w:t>
      </w:r>
    </w:p>
    <w:p>
      <w:r>
        <w:t>Question : "Yvonne had 109 apricots. He shares all apricots evenly among some friends. How many friends were there, If each of his friend get 11 apricots?"</w:t>
      </w:r>
    </w:p>
    <w:p>
      <w:r>
        <w:t>Equation : " X = 109 / 11"</w:t>
      </w:r>
    </w:p>
    <w:p>
      <w:r>
        <w:t xml:space="preserve">Answer : "9.909090909090908" </w:t>
        <w:br/>
        <w:t>}</w:t>
      </w:r>
    </w:p>
    <w:p>
      <w:r>
        <w:t>{</w:t>
        <w:br/>
        <w:t>Index 2542:</w:t>
      </w:r>
    </w:p>
    <w:p>
      <w:r>
        <w:t>Question : "Jerry had 233 oranges. He distributes all oranges evenly among some friends. How many friends were there, If each of his friend get 19 oranges?"</w:t>
      </w:r>
    </w:p>
    <w:p>
      <w:r>
        <w:t>Equation : " X = 233 / 19"</w:t>
      </w:r>
    </w:p>
    <w:p>
      <w:r>
        <w:t xml:space="preserve">Answer : "12.263157894736842" </w:t>
        <w:br/>
        <w:t>}</w:t>
      </w:r>
    </w:p>
    <w:p>
      <w:r>
        <w:t>{</w:t>
        <w:br/>
        <w:t>Index 2543:</w:t>
      </w:r>
    </w:p>
    <w:p>
      <w:r>
        <w:t>Question : "Kenneth had 63 Begs. He dispenses all Begs evenly among some friends. How many friends were there, If each of his friend get 37 Begs?"</w:t>
      </w:r>
    </w:p>
    <w:p>
      <w:r>
        <w:t>Equation : " X = 63 / 37"</w:t>
      </w:r>
    </w:p>
    <w:p>
      <w:r>
        <w:t xml:space="preserve">Answer : "1.7027027027027026" </w:t>
        <w:br/>
        <w:t>}</w:t>
      </w:r>
    </w:p>
    <w:p>
      <w:r>
        <w:t>{</w:t>
        <w:br/>
        <w:t>Index 2544:</w:t>
      </w:r>
    </w:p>
    <w:p>
      <w:r>
        <w:t>Question : "Lisa had 231 lychees. He divides all lychees evenly among some friends. How many friends were there, If each of his friend get 39 lychees?"</w:t>
      </w:r>
    </w:p>
    <w:p>
      <w:r>
        <w:t>Equation : " X = 231 / 39"</w:t>
      </w:r>
    </w:p>
    <w:p>
      <w:r>
        <w:t xml:space="preserve">Answer : "5.923076923076923" </w:t>
        <w:br/>
        <w:t>}</w:t>
      </w:r>
    </w:p>
    <w:p>
      <w:r>
        <w:t>{</w:t>
        <w:br/>
        <w:t>Index 2545:</w:t>
      </w:r>
    </w:p>
    <w:p>
      <w:r>
        <w:t>Question : "Heather had 314 peachs. He dispenses all peachs evenly among some friends. How many friends were there, If each of his friend get 31 peachs?"</w:t>
      </w:r>
    </w:p>
    <w:p>
      <w:r>
        <w:t>Equation : " X = 314 / 31"</w:t>
      </w:r>
    </w:p>
    <w:p>
      <w:r>
        <w:t xml:space="preserve">Answer : "10.129032258064516" </w:t>
        <w:br/>
        <w:t>}</w:t>
      </w:r>
    </w:p>
    <w:p>
      <w:r>
        <w:t>{</w:t>
        <w:br/>
        <w:t>Index 2546:</w:t>
      </w:r>
    </w:p>
    <w:p>
      <w:r>
        <w:t>Question : "Brian had 252 avocados. He sunders all avocados evenly among some friends. How many friends were there, If each of his friend get 19 avocados?"</w:t>
      </w:r>
    </w:p>
    <w:p>
      <w:r>
        <w:t>Equation : " X = 252 / 19"</w:t>
      </w:r>
    </w:p>
    <w:p>
      <w:r>
        <w:t xml:space="preserve">Answer : "13.263157894736842" </w:t>
        <w:br/>
        <w:t>}</w:t>
      </w:r>
    </w:p>
    <w:p>
      <w:r>
        <w:t>{</w:t>
        <w:br/>
        <w:t>Index 2547:</w:t>
      </w:r>
    </w:p>
    <w:p>
      <w:r>
        <w:t>Question : "Sabina had 195 Dolls. He halves all Dolls evenly among some friends. How many friends were there, If each of his friend get 32 Dolls?"</w:t>
      </w:r>
    </w:p>
    <w:p>
      <w:r>
        <w:t>Equation : " X = 195 / 32"</w:t>
      </w:r>
    </w:p>
    <w:p>
      <w:r>
        <w:t xml:space="preserve">Answer : "6.09375" </w:t>
        <w:br/>
        <w:t>}</w:t>
      </w:r>
    </w:p>
    <w:p>
      <w:r>
        <w:t>{</w:t>
        <w:br/>
        <w:t>Index 2548:</w:t>
      </w:r>
    </w:p>
    <w:p>
      <w:r>
        <w:t>Question : "James had 256 apples. He imparts all apples evenly among some friends. How many friends were there, If each of his friend get 16 apples?"</w:t>
      </w:r>
    </w:p>
    <w:p>
      <w:r>
        <w:t>Equation : " X = 256 / 16"</w:t>
      </w:r>
    </w:p>
    <w:p>
      <w:r>
        <w:t xml:space="preserve">Answer : "16.0" </w:t>
        <w:br/>
        <w:t>}</w:t>
      </w:r>
    </w:p>
    <w:p>
      <w:r>
        <w:t>{</w:t>
        <w:br/>
        <w:t>Index 2549:</w:t>
      </w:r>
    </w:p>
    <w:p>
      <w:r>
        <w:t>Question : "Katherine had 235 Watchs. He distributes all Watchs evenly among some friends. How many friends were there, If each of his friend get 30 Watchs?"</w:t>
      </w:r>
    </w:p>
    <w:p>
      <w:r>
        <w:t>Equation : " X = 235 / 30"</w:t>
      </w:r>
    </w:p>
    <w:p>
      <w:r>
        <w:t xml:space="preserve">Answer : "7.833333333333333" </w:t>
        <w:br/>
        <w:t>}</w:t>
      </w:r>
    </w:p>
    <w:p>
      <w:r>
        <w:t>{</w:t>
        <w:br/>
        <w:t>Index 2550:</w:t>
      </w:r>
    </w:p>
    <w:p>
      <w:r>
        <w:t>Question : "William had 87 pineapples. He distributes all pineapples evenly among some friends. How many friends were there, If each of his friend get 39 pineapples?"</w:t>
      </w:r>
    </w:p>
    <w:p>
      <w:r>
        <w:t>Equation : " X = 87 / 39"</w:t>
      </w:r>
    </w:p>
    <w:p>
      <w:r>
        <w:t xml:space="preserve">Answer : "2.230769230769231" </w:t>
        <w:br/>
        <w:t>}</w:t>
      </w:r>
    </w:p>
    <w:p>
      <w:r>
        <w:t>{</w:t>
        <w:br/>
        <w:t>Index 2551:</w:t>
      </w:r>
    </w:p>
    <w:p>
      <w:r>
        <w:t>Question : "Bo had 245 Biscuits. He splits all Biscuits evenly among some friends. How many friends were there, If each of his friend get 28 Biscuits?"</w:t>
      </w:r>
    </w:p>
    <w:p>
      <w:r>
        <w:t>Equation : " X = 245 / 28"</w:t>
      </w:r>
    </w:p>
    <w:p>
      <w:r>
        <w:t xml:space="preserve">Answer : "8.75" </w:t>
        <w:br/>
        <w:t>}</w:t>
      </w:r>
    </w:p>
    <w:p>
      <w:r>
        <w:t>{</w:t>
        <w:br/>
        <w:t>Index 2552:</w:t>
      </w:r>
    </w:p>
    <w:p>
      <w:r>
        <w:t>Question : "Walter had 206 Dolls. He imparts all Dolls evenly among some friends. How many friends were there, If each of his friend get 13 Dolls?"</w:t>
      </w:r>
    </w:p>
    <w:p>
      <w:r>
        <w:t>Equation : " X = 206 / 13"</w:t>
      </w:r>
    </w:p>
    <w:p>
      <w:r>
        <w:t xml:space="preserve">Answer : "15.846153846153847" </w:t>
        <w:br/>
        <w:t>}</w:t>
      </w:r>
    </w:p>
    <w:p>
      <w:r>
        <w:t>{</w:t>
        <w:br/>
        <w:t>Index 2553:</w:t>
      </w:r>
    </w:p>
    <w:p>
      <w:r>
        <w:t>Question : "Kum had 289 Flowers. He dispenses all Flowers evenly among some friends. How many friends were there, If each of his friend get 29 Flowers?"</w:t>
      </w:r>
    </w:p>
    <w:p>
      <w:r>
        <w:t>Equation : " X = 289 / 29"</w:t>
      </w:r>
    </w:p>
    <w:p>
      <w:r>
        <w:t xml:space="preserve">Answer : "9.96551724137931" </w:t>
        <w:br/>
        <w:t>}</w:t>
      </w:r>
    </w:p>
    <w:p>
      <w:r>
        <w:t>{</w:t>
        <w:br/>
        <w:t>Index 2554:</w:t>
      </w:r>
    </w:p>
    <w:p>
      <w:r>
        <w:t>Question : "Latonia had 224 cherrys. He distributes all cherrys evenly among some friends. How many friends were there, If each of his friend get 31 cherrys?"</w:t>
      </w:r>
    </w:p>
    <w:p>
      <w:r>
        <w:t>Equation : " X = 224 / 31"</w:t>
      </w:r>
    </w:p>
    <w:p>
      <w:r>
        <w:t xml:space="preserve">Answer : "7.225806451612903" </w:t>
        <w:br/>
        <w:t>}</w:t>
      </w:r>
    </w:p>
    <w:p>
      <w:r>
        <w:t>{</w:t>
        <w:br/>
        <w:t>Index 2555:</w:t>
      </w:r>
    </w:p>
    <w:p>
      <w:r>
        <w:t>Question : "Jeannie had 46 avocados. He dispenses all avocados evenly among some friends. How many friends were there, If each of his friend get 24 avocados?"</w:t>
      </w:r>
    </w:p>
    <w:p>
      <w:r>
        <w:t>Equation : " X = 46 / 24"</w:t>
      </w:r>
    </w:p>
    <w:p>
      <w:r>
        <w:t xml:space="preserve">Answer : "1.9166666666666667" </w:t>
        <w:br/>
        <w:t>}</w:t>
      </w:r>
    </w:p>
    <w:p>
      <w:r>
        <w:t>{</w:t>
        <w:br/>
        <w:t>Index 2556:</w:t>
      </w:r>
    </w:p>
    <w:p>
      <w:r>
        <w:t>Question : "Melissa had 178 papayas. He imparts all papayas evenly among some friends. How many friends were there, If each of his friend get 4 papayas?"</w:t>
      </w:r>
    </w:p>
    <w:p>
      <w:r>
        <w:t>Equation : " X = 178 / 4"</w:t>
      </w:r>
    </w:p>
    <w:p>
      <w:r>
        <w:t xml:space="preserve">Answer : "44.5" </w:t>
        <w:br/>
        <w:t>}</w:t>
      </w:r>
    </w:p>
    <w:p>
      <w:r>
        <w:t>{</w:t>
        <w:br/>
        <w:t>Index 2557:</w:t>
      </w:r>
    </w:p>
    <w:p>
      <w:r>
        <w:t>Question : "Consuelo had 368 papayas. He diverges all papayas evenly among some friends. How many friends were there, If each of his friend get 17 papayas?"</w:t>
      </w:r>
    </w:p>
    <w:p>
      <w:r>
        <w:t>Equation : " X = 368 / 17"</w:t>
      </w:r>
    </w:p>
    <w:p>
      <w:r>
        <w:t xml:space="preserve">Answer : "21.647058823529413" </w:t>
        <w:br/>
        <w:t>}</w:t>
      </w:r>
    </w:p>
    <w:p>
      <w:r>
        <w:t>{</w:t>
        <w:br/>
        <w:t>Index 2558:</w:t>
      </w:r>
    </w:p>
    <w:p>
      <w:r>
        <w:t>Question : "Laura had 340 Mangos. He diverges all Mangos evenly among some friends. How many friends were there, If each of his friend get 30 Mangos?"</w:t>
      </w:r>
    </w:p>
    <w:p>
      <w:r>
        <w:t>Equation : " X = 340 / 30"</w:t>
      </w:r>
    </w:p>
    <w:p>
      <w:r>
        <w:t xml:space="preserve">Answer : "11.333333333333334" </w:t>
        <w:br/>
        <w:t>}</w:t>
      </w:r>
    </w:p>
    <w:p>
      <w:r>
        <w:t>{</w:t>
        <w:br/>
        <w:t>Index 2559:</w:t>
      </w:r>
    </w:p>
    <w:p>
      <w:r>
        <w:t>Question : "James had 255 figs. He diverges all figs evenly among some friends. How many friends were there, If each of his friend get 17 figs?"</w:t>
      </w:r>
    </w:p>
    <w:p>
      <w:r>
        <w:t>Equation : " X = 255 / 17"</w:t>
      </w:r>
    </w:p>
    <w:p>
      <w:r>
        <w:t xml:space="preserve">Answer : "15.0" </w:t>
        <w:br/>
        <w:t>}</w:t>
      </w:r>
    </w:p>
    <w:p>
      <w:r>
        <w:t>{</w:t>
        <w:br/>
        <w:t>Index 2560:</w:t>
      </w:r>
    </w:p>
    <w:p>
      <w:r>
        <w:t>Question : "Pedro had 292 Breads. He distributes all Breads evenly among some friends. How many friends were there, If each of his friend get 24 Breads?"</w:t>
      </w:r>
    </w:p>
    <w:p>
      <w:r>
        <w:t>Equation : " X = 292 / 24"</w:t>
      </w:r>
    </w:p>
    <w:p>
      <w:r>
        <w:t xml:space="preserve">Answer : "12.166666666666666" </w:t>
        <w:br/>
        <w:t>}</w:t>
      </w:r>
    </w:p>
    <w:p>
      <w:r>
        <w:t>{</w:t>
        <w:br/>
        <w:t>Index 2561:</w:t>
      </w:r>
    </w:p>
    <w:p>
      <w:r>
        <w:t>Question : "Jennifer had 131 Bananas. He splits all Bananas evenly among some friends. How many friends were there, If each of his friend get 4 Bananas?"</w:t>
      </w:r>
    </w:p>
    <w:p>
      <w:r>
        <w:t>Equation : " X = 131 / 4"</w:t>
      </w:r>
    </w:p>
    <w:p>
      <w:r>
        <w:t xml:space="preserve">Answer : "32.75" </w:t>
        <w:br/>
        <w:t>}</w:t>
      </w:r>
    </w:p>
    <w:p>
      <w:r>
        <w:t>{</w:t>
        <w:br/>
        <w:t>Index 2562:</w:t>
      </w:r>
    </w:p>
    <w:p>
      <w:r>
        <w:t>Question : "John had 254 pineapples. He splits all pineapples evenly among some friends. How many friends were there, If each of his friend get 17 pineapples?"</w:t>
      </w:r>
    </w:p>
    <w:p>
      <w:r>
        <w:t>Equation : " X = 254 / 17"</w:t>
      </w:r>
    </w:p>
    <w:p>
      <w:r>
        <w:t xml:space="preserve">Answer : "14.941176470588236" </w:t>
        <w:br/>
        <w:t>}</w:t>
      </w:r>
    </w:p>
    <w:p>
      <w:r>
        <w:t>{</w:t>
        <w:br/>
        <w:t>Index 2563:</w:t>
      </w:r>
    </w:p>
    <w:p>
      <w:r>
        <w:t>Question : "Joseph had 181 coconuts. He sunders all coconuts evenly among some friends. How many friends were there, If each of his friend get 3 coconuts?"</w:t>
      </w:r>
    </w:p>
    <w:p>
      <w:r>
        <w:t>Equation : " X = 181 / 3"</w:t>
      </w:r>
    </w:p>
    <w:p>
      <w:r>
        <w:t xml:space="preserve">Answer : "60.333333333333336" </w:t>
        <w:br/>
        <w:t>}</w:t>
      </w:r>
    </w:p>
    <w:p>
      <w:r>
        <w:t>{</w:t>
        <w:br/>
        <w:t>Index 2564:</w:t>
      </w:r>
    </w:p>
    <w:p>
      <w:r>
        <w:t>Question : "Byron had 335 bananas. He diverges all bananas evenly among some friends. How many friends were there, If each of his friend get 23 bananas?"</w:t>
      </w:r>
    </w:p>
    <w:p>
      <w:r>
        <w:t>Equation : " X = 335 / 23"</w:t>
      </w:r>
    </w:p>
    <w:p>
      <w:r>
        <w:t xml:space="preserve">Answer : "14.565217391304348" </w:t>
        <w:br/>
        <w:t>}</w:t>
      </w:r>
    </w:p>
    <w:p>
      <w:r>
        <w:t>{</w:t>
        <w:br/>
        <w:t>Index 2565:</w:t>
      </w:r>
    </w:p>
    <w:p>
      <w:r>
        <w:t>Question : "Linda had 159 nectarines. He imparts all nectarines evenly among some friends. How many friends were there, If each of his friend get 19 nectarines?"</w:t>
      </w:r>
    </w:p>
    <w:p>
      <w:r>
        <w:t>Equation : " X = 159 / 19"</w:t>
      </w:r>
    </w:p>
    <w:p>
      <w:r>
        <w:t xml:space="preserve">Answer : "8.368421052631579" </w:t>
        <w:br/>
        <w:t>}</w:t>
      </w:r>
    </w:p>
    <w:p>
      <w:r>
        <w:t>{</w:t>
        <w:br/>
        <w:t>Index 2566:</w:t>
      </w:r>
    </w:p>
    <w:p>
      <w:r>
        <w:t>Question : "Sean had 152 Breads. He diverges all Breads evenly among some friends. How many friends were there, If each of his friend get 24 Breads?"</w:t>
      </w:r>
    </w:p>
    <w:p>
      <w:r>
        <w:t>Equation : " X = 152 / 24"</w:t>
      </w:r>
    </w:p>
    <w:p>
      <w:r>
        <w:t xml:space="preserve">Answer : "6.333333333333333" </w:t>
        <w:br/>
        <w:t>}</w:t>
      </w:r>
    </w:p>
    <w:p>
      <w:r>
        <w:t>{</w:t>
        <w:br/>
        <w:t>Index 2567:</w:t>
      </w:r>
    </w:p>
    <w:p>
      <w:r>
        <w:t>Question : "Steve had 355 Presss. He halves all Presss evenly among some friends. How many friends were there, If each of his friend get 34 Presss?"</w:t>
      </w:r>
    </w:p>
    <w:p>
      <w:r>
        <w:t>Equation : " X = 355 / 34"</w:t>
      </w:r>
    </w:p>
    <w:p>
      <w:r>
        <w:t xml:space="preserve">Answer : "10.441176470588236" </w:t>
        <w:br/>
        <w:t>}</w:t>
      </w:r>
    </w:p>
    <w:p>
      <w:r>
        <w:t>{</w:t>
        <w:br/>
        <w:t>Index 2568:</w:t>
      </w:r>
    </w:p>
    <w:p>
      <w:r>
        <w:t>Question : "John had 224 kiwis. He diverges all kiwis evenly among some friends. How many friends were there, If each of his friend get 10 kiwis?"</w:t>
      </w:r>
    </w:p>
    <w:p>
      <w:r>
        <w:t>Equation : " X = 224 / 10"</w:t>
      </w:r>
    </w:p>
    <w:p>
      <w:r>
        <w:t xml:space="preserve">Answer : "22.4" </w:t>
        <w:br/>
        <w:t>}</w:t>
      </w:r>
    </w:p>
    <w:p>
      <w:r>
        <w:t>{</w:t>
        <w:br/>
        <w:t>Index 2569:</w:t>
      </w:r>
    </w:p>
    <w:p>
      <w:r>
        <w:t>Question : "Ida had 103 mangos. He divides all mangos evenly among some friends. How many friends were there, If each of his friend get 20 mangos?"</w:t>
      </w:r>
    </w:p>
    <w:p>
      <w:r>
        <w:t>Equation : " X = 103 / 20"</w:t>
      </w:r>
    </w:p>
    <w:p>
      <w:r>
        <w:t xml:space="preserve">Answer : "5.15" </w:t>
        <w:br/>
        <w:t>}</w:t>
      </w:r>
    </w:p>
    <w:p>
      <w:r>
        <w:t>{</w:t>
        <w:br/>
        <w:t>Index 2570:</w:t>
      </w:r>
    </w:p>
    <w:p>
      <w:r>
        <w:t>Question : "Ana had 193 Begs. He halves all Begs evenly among some friends. How many friends were there, If each of his friend get 5 Begs?"</w:t>
      </w:r>
    </w:p>
    <w:p>
      <w:r>
        <w:t>Equation : " X = 193 / 5"</w:t>
      </w:r>
    </w:p>
    <w:p>
      <w:r>
        <w:t xml:space="preserve">Answer : "38.6" </w:t>
        <w:br/>
        <w:t>}</w:t>
      </w:r>
    </w:p>
    <w:p>
      <w:r>
        <w:t>{</w:t>
        <w:br/>
        <w:t>Index 2571:</w:t>
      </w:r>
    </w:p>
    <w:p>
      <w:r>
        <w:t>Question : "Stacy had 158 mangos. He halves all mangos evenly among some friends. How many friends were there, If each of his friend get 34 mangos?"</w:t>
      </w:r>
    </w:p>
    <w:p>
      <w:r>
        <w:t>Equation : " X = 158 / 34"</w:t>
      </w:r>
    </w:p>
    <w:p>
      <w:r>
        <w:t xml:space="preserve">Answer : "4.647058823529412" </w:t>
        <w:br/>
        <w:t>}</w:t>
      </w:r>
    </w:p>
    <w:p>
      <w:r>
        <w:t>{</w:t>
        <w:br/>
        <w:t>Index 2572:</w:t>
      </w:r>
    </w:p>
    <w:p>
      <w:r>
        <w:t>Question : "Vicki had 201 Bananas. He distributes all Bananas evenly among some friends. How many friends were there, If each of his friend get 6 Bananas?"</w:t>
      </w:r>
    </w:p>
    <w:p>
      <w:r>
        <w:t>Equation : " X = 201 / 6"</w:t>
      </w:r>
    </w:p>
    <w:p>
      <w:r>
        <w:t xml:space="preserve">Answer : "33.5" </w:t>
        <w:br/>
        <w:t>}</w:t>
      </w:r>
    </w:p>
    <w:p>
      <w:r>
        <w:t>{</w:t>
        <w:br/>
        <w:t>Index 2573:</w:t>
      </w:r>
    </w:p>
    <w:p>
      <w:r>
        <w:t>Question : "Patrick had 358 Watchs. He halves all Watchs evenly among some friends. How many friends were there, If each of his friend get 16 Watchs?"</w:t>
      </w:r>
    </w:p>
    <w:p>
      <w:r>
        <w:t>Equation : " X = 358 / 16"</w:t>
      </w:r>
    </w:p>
    <w:p>
      <w:r>
        <w:t xml:space="preserve">Answer : "22.375" </w:t>
        <w:br/>
        <w:t>}</w:t>
      </w:r>
    </w:p>
    <w:p>
      <w:r>
        <w:t>{</w:t>
        <w:br/>
        <w:t>Index 2574:</w:t>
      </w:r>
    </w:p>
    <w:p>
      <w:r>
        <w:t>Question : "Joseph had 88 Watchs. He sunders all Watchs evenly among some friends. How many friends were there, If each of his friend get 39 Watchs?"</w:t>
      </w:r>
    </w:p>
    <w:p>
      <w:r>
        <w:t>Equation : " X = 88 / 39"</w:t>
      </w:r>
    </w:p>
    <w:p>
      <w:r>
        <w:t xml:space="preserve">Answer : "2.2564102564102564" </w:t>
        <w:br/>
        <w:t>}</w:t>
      </w:r>
    </w:p>
    <w:p>
      <w:r>
        <w:t>{</w:t>
        <w:br/>
        <w:t>Index 2575:</w:t>
      </w:r>
    </w:p>
    <w:p>
      <w:r>
        <w:t>Question : "Willard had 361 Boxs. He halves all Boxs evenly among some friends. How many friends were there, If each of his friend get 32 Boxs?"</w:t>
      </w:r>
    </w:p>
    <w:p>
      <w:r>
        <w:t>Equation : " X = 361 / 32"</w:t>
      </w:r>
    </w:p>
    <w:p>
      <w:r>
        <w:t xml:space="preserve">Answer : "11.28125" </w:t>
        <w:br/>
        <w:t>}</w:t>
      </w:r>
    </w:p>
    <w:p>
      <w:r>
        <w:t>{</w:t>
        <w:br/>
        <w:t>Index 2576:</w:t>
      </w:r>
    </w:p>
    <w:p>
      <w:r>
        <w:t>Question : "Lina had 236 Books. He distributes all Books evenly among some friends. How many friends were there, If each of his friend get 38 Books?"</w:t>
      </w:r>
    </w:p>
    <w:p>
      <w:r>
        <w:t>Equation : " X = 236 / 38"</w:t>
      </w:r>
    </w:p>
    <w:p>
      <w:r>
        <w:t xml:space="preserve">Answer : "6.2105263157894735" </w:t>
        <w:br/>
        <w:t>}</w:t>
      </w:r>
    </w:p>
    <w:p>
      <w:r>
        <w:t>{</w:t>
        <w:br/>
        <w:t>Index 2577:</w:t>
      </w:r>
    </w:p>
    <w:p>
      <w:r>
        <w:t>Question : "Patricia had 234 Chocolates. He dispenses all Chocolates evenly among some friends. How many friends were there, If each of his friend get 31 Chocolates?"</w:t>
      </w:r>
    </w:p>
    <w:p>
      <w:r>
        <w:t>Equation : " X = 234 / 31"</w:t>
      </w:r>
    </w:p>
    <w:p>
      <w:r>
        <w:t xml:space="preserve">Answer : "7.548387096774194" </w:t>
        <w:br/>
        <w:t>}</w:t>
      </w:r>
    </w:p>
    <w:p>
      <w:r>
        <w:t>{</w:t>
        <w:br/>
        <w:t>Index 2578:</w:t>
      </w:r>
    </w:p>
    <w:p>
      <w:r>
        <w:t>Question : "Ashley had 89 plums. He shares all plums evenly among some friends. How many friends were there, If each of his friend get 24 plums?"</w:t>
      </w:r>
    </w:p>
    <w:p>
      <w:r>
        <w:t>Equation : " X = 89 / 24"</w:t>
      </w:r>
    </w:p>
    <w:p>
      <w:r>
        <w:t xml:space="preserve">Answer : "3.7083333333333335" </w:t>
        <w:br/>
        <w:t>}</w:t>
      </w:r>
    </w:p>
    <w:p>
      <w:r>
        <w:t>{</w:t>
        <w:br/>
        <w:t>Index 2579:</w:t>
      </w:r>
    </w:p>
    <w:p>
      <w:r>
        <w:t>Question : "Wallace had 41 lychees. He divides all lychees evenly among some friends. How many friends were there, If each of his friend get 7 lychees?"</w:t>
      </w:r>
    </w:p>
    <w:p>
      <w:r>
        <w:t>Equation : " X = 41 / 7"</w:t>
      </w:r>
    </w:p>
    <w:p>
      <w:r>
        <w:t xml:space="preserve">Answer : "5.857142857142857" </w:t>
        <w:br/>
        <w:t>}</w:t>
      </w:r>
    </w:p>
    <w:p>
      <w:r>
        <w:t>{</w:t>
        <w:br/>
        <w:t>Index 2580:</w:t>
      </w:r>
    </w:p>
    <w:p>
      <w:r>
        <w:t>Question : "Ruth had 323 cherrys. He imparts all cherrys evenly among some friends. How many friends were there, If each of his friend get 37 cherrys?"</w:t>
      </w:r>
    </w:p>
    <w:p>
      <w:r>
        <w:t>Equation : " X = 323 / 37"</w:t>
      </w:r>
    </w:p>
    <w:p>
      <w:r>
        <w:t xml:space="preserve">Answer : "8.72972972972973" </w:t>
        <w:br/>
        <w:t>}</w:t>
      </w:r>
    </w:p>
    <w:p>
      <w:r>
        <w:t>{</w:t>
        <w:br/>
        <w:t>Index 2581:</w:t>
      </w:r>
    </w:p>
    <w:p>
      <w:r>
        <w:t>Question : "Patricia had 263 Boxs. He splits all Boxs evenly among some friends. How many friends were there, If each of his friend get 9 Boxs?"</w:t>
      </w:r>
    </w:p>
    <w:p>
      <w:r>
        <w:t>Equation : " X = 263 / 9"</w:t>
      </w:r>
    </w:p>
    <w:p>
      <w:r>
        <w:t xml:space="preserve">Answer : "29.22222222222222" </w:t>
        <w:br/>
        <w:t>}</w:t>
      </w:r>
    </w:p>
    <w:p>
      <w:r>
        <w:t>{</w:t>
        <w:br/>
        <w:t>Index 2582:</w:t>
      </w:r>
    </w:p>
    <w:p>
      <w:r>
        <w:t>Question : "Faye had 213 lychees. He distributes all lychees evenly among some friends. How many friends were there, If each of his friend get 19 lychees?"</w:t>
      </w:r>
    </w:p>
    <w:p>
      <w:r>
        <w:t>Equation : " X = 213 / 19"</w:t>
      </w:r>
    </w:p>
    <w:p>
      <w:r>
        <w:t xml:space="preserve">Answer : "11.210526315789474" </w:t>
        <w:br/>
        <w:t>}</w:t>
      </w:r>
    </w:p>
    <w:p>
      <w:r>
        <w:t>{</w:t>
        <w:br/>
        <w:t>Index 2583:</w:t>
      </w:r>
    </w:p>
    <w:p>
      <w:r>
        <w:t>Question : "Guadalupe had 85 Biscuits. He divides all Biscuits evenly among some friends. How many friends were there, If each of his friend get 33 Biscuits?"</w:t>
      </w:r>
    </w:p>
    <w:p>
      <w:r>
        <w:t>Equation : " X = 85 / 33"</w:t>
      </w:r>
    </w:p>
    <w:p>
      <w:r>
        <w:t xml:space="preserve">Answer : "2.5757575757575757" </w:t>
        <w:br/>
        <w:t>}</w:t>
      </w:r>
    </w:p>
    <w:p>
      <w:r>
        <w:t>{</w:t>
        <w:br/>
        <w:t>Index 2584:</w:t>
      </w:r>
    </w:p>
    <w:p>
      <w:r>
        <w:t>Question : "Nicholas had 166 apples. He halves all apples evenly among some friends. How many friends were there, If each of his friend get 4 apples?"</w:t>
      </w:r>
    </w:p>
    <w:p>
      <w:r>
        <w:t>Equation : " X = 166 / 4"</w:t>
      </w:r>
    </w:p>
    <w:p>
      <w:r>
        <w:t xml:space="preserve">Answer : "41.5" </w:t>
        <w:br/>
        <w:t>}</w:t>
      </w:r>
    </w:p>
    <w:p>
      <w:r>
        <w:t>{</w:t>
        <w:br/>
        <w:t>Index 2585:</w:t>
      </w:r>
    </w:p>
    <w:p>
      <w:r>
        <w:t>Question : "Diana had 360 bananas. He dispenses all bananas evenly among some friends. How many friends were there, If each of his friend get 12 bananas?"</w:t>
      </w:r>
    </w:p>
    <w:p>
      <w:r>
        <w:t>Equation : " X = 360 / 12"</w:t>
      </w:r>
    </w:p>
    <w:p>
      <w:r>
        <w:t xml:space="preserve">Answer : "30.0" </w:t>
        <w:br/>
        <w:t>}</w:t>
      </w:r>
    </w:p>
    <w:p>
      <w:r>
        <w:t>{</w:t>
        <w:br/>
        <w:t>Index 2586:</w:t>
      </w:r>
    </w:p>
    <w:p>
      <w:r>
        <w:t>Question : "Rodney had 189 coconuts. He splits all coconuts evenly among some friends. How many friends were there, If each of his friend get 15 coconuts?"</w:t>
      </w:r>
    </w:p>
    <w:p>
      <w:r>
        <w:t>Equation : " X = 189 / 15"</w:t>
      </w:r>
    </w:p>
    <w:p>
      <w:r>
        <w:t xml:space="preserve">Answer : "12.6" </w:t>
        <w:br/>
        <w:t>}</w:t>
      </w:r>
    </w:p>
    <w:p>
      <w:r>
        <w:t>{</w:t>
        <w:br/>
        <w:t>Index 2587:</w:t>
      </w:r>
    </w:p>
    <w:p>
      <w:r>
        <w:t>Question : "April had 86 peachs. He distributes all peachs evenly among some friends. How many friends were there, If each of his friend get 22 peachs?"</w:t>
      </w:r>
    </w:p>
    <w:p>
      <w:r>
        <w:t>Equation : " X = 86 / 22"</w:t>
      </w:r>
    </w:p>
    <w:p>
      <w:r>
        <w:t xml:space="preserve">Answer : "3.909090909090909" </w:t>
        <w:br/>
        <w:t>}</w:t>
      </w:r>
    </w:p>
    <w:p>
      <w:r>
        <w:t>{</w:t>
        <w:br/>
        <w:t>Index 2588:</w:t>
      </w:r>
    </w:p>
    <w:p>
      <w:r>
        <w:t>Question : "Tammy had 47 cherrys. He imparts all cherrys evenly among some friends. How many friends were there, If each of his friend get 22 cherrys?"</w:t>
      </w:r>
    </w:p>
    <w:p>
      <w:r>
        <w:t>Equation : " X = 47 / 22"</w:t>
      </w:r>
    </w:p>
    <w:p>
      <w:r>
        <w:t xml:space="preserve">Answer : "2.1363636363636362" </w:t>
        <w:br/>
        <w:t>}</w:t>
      </w:r>
    </w:p>
    <w:p>
      <w:r>
        <w:t>{</w:t>
        <w:br/>
        <w:t>Index 2589:</w:t>
      </w:r>
    </w:p>
    <w:p>
      <w:r>
        <w:t>Question : "Ryan had 179 Begs. He sunders all Begs evenly among some friends. How many friends were there, If each of his friend get 15 Begs?"</w:t>
      </w:r>
    </w:p>
    <w:p>
      <w:r>
        <w:t>Equation : " X = 179 / 15"</w:t>
      </w:r>
    </w:p>
    <w:p>
      <w:r>
        <w:t xml:space="preserve">Answer : "11.933333333333334" </w:t>
        <w:br/>
        <w:t>}</w:t>
      </w:r>
    </w:p>
    <w:p>
      <w:r>
        <w:t>{</w:t>
        <w:br/>
        <w:t>Index 2590:</w:t>
      </w:r>
    </w:p>
    <w:p>
      <w:r>
        <w:t>Question : "Stacy had 270 Breads. He distributes all Breads evenly among some friends. How many friends were there, If each of his friend get 27 Breads?"</w:t>
      </w:r>
    </w:p>
    <w:p>
      <w:r>
        <w:t>Equation : " X = 270 / 27"</w:t>
      </w:r>
    </w:p>
    <w:p>
      <w:r>
        <w:t xml:space="preserve">Answer : "10.0" </w:t>
        <w:br/>
        <w:t>}</w:t>
      </w:r>
    </w:p>
    <w:p>
      <w:r>
        <w:t>{</w:t>
        <w:br/>
        <w:t>Index 2591:</w:t>
      </w:r>
    </w:p>
    <w:p>
      <w:r>
        <w:t>Question : "George had 82 Pens. He divides all Pens evenly among some friends. How many friends were there, If each of his friend get 34 Pens?"</w:t>
      </w:r>
    </w:p>
    <w:p>
      <w:r>
        <w:t>Equation : " X = 82 / 34"</w:t>
      </w:r>
    </w:p>
    <w:p>
      <w:r>
        <w:t xml:space="preserve">Answer : "2.411764705882353" </w:t>
        <w:br/>
        <w:t>}</w:t>
      </w:r>
    </w:p>
    <w:p>
      <w:r>
        <w:t>{</w:t>
        <w:br/>
        <w:t>Index 2592:</w:t>
      </w:r>
    </w:p>
    <w:p>
      <w:r>
        <w:t>Question : "Angela had 282 Mangos. He sunders all Mangos evenly among some friends. How many friends were there, If each of his friend get 7 Mangos?"</w:t>
      </w:r>
    </w:p>
    <w:p>
      <w:r>
        <w:t>Equation : " X = 282 / 7"</w:t>
      </w:r>
    </w:p>
    <w:p>
      <w:r>
        <w:t xml:space="preserve">Answer : "40.285714285714285" </w:t>
        <w:br/>
        <w:t>}</w:t>
      </w:r>
    </w:p>
    <w:p>
      <w:r>
        <w:t>{</w:t>
        <w:br/>
        <w:t>Index 2593:</w:t>
      </w:r>
    </w:p>
    <w:p>
      <w:r>
        <w:t>Question : "Bryan had 107 lemons. He sunders all lemons evenly among some friends. How many friends were there, If each of his friend get 20 lemons?"</w:t>
      </w:r>
    </w:p>
    <w:p>
      <w:r>
        <w:t>Equation : " X = 107 / 20"</w:t>
      </w:r>
    </w:p>
    <w:p>
      <w:r>
        <w:t xml:space="preserve">Answer : "5.35" </w:t>
        <w:br/>
        <w:t>}</w:t>
      </w:r>
    </w:p>
    <w:p>
      <w:r>
        <w:t>{</w:t>
        <w:br/>
        <w:t>Index 2594:</w:t>
      </w:r>
    </w:p>
    <w:p>
      <w:r>
        <w:t>Question : "Raymond had 235 papayas. He diverges all papayas evenly among some friends. How many friends were there, If each of his friend get 36 papayas?"</w:t>
      </w:r>
    </w:p>
    <w:p>
      <w:r>
        <w:t>Equation : " X = 235 / 36"</w:t>
      </w:r>
    </w:p>
    <w:p>
      <w:r>
        <w:t xml:space="preserve">Answer : "6.527777777777778" </w:t>
        <w:br/>
        <w:t>}</w:t>
      </w:r>
    </w:p>
    <w:p>
      <w:r>
        <w:t>{</w:t>
        <w:br/>
        <w:t>Index 2595:</w:t>
      </w:r>
    </w:p>
    <w:p>
      <w:r>
        <w:t>Question : "Jerald had 322 lemons. He halves all lemons evenly among some friends. How many friends were there, If each of his friend get 28 lemons?"</w:t>
      </w:r>
    </w:p>
    <w:p>
      <w:r>
        <w:t>Equation : " X = 322 / 28"</w:t>
      </w:r>
    </w:p>
    <w:p>
      <w:r>
        <w:t xml:space="preserve">Answer : "11.5" </w:t>
        <w:br/>
        <w:t>}</w:t>
      </w:r>
    </w:p>
    <w:p>
      <w:r>
        <w:t>{</w:t>
        <w:br/>
        <w:t>Index 2596:</w:t>
      </w:r>
    </w:p>
    <w:p>
      <w:r>
        <w:t>Question : "Lisa had 98 Books. He shares all Books evenly among some friends. How many friends were there, If each of his friend get 4 Books?"</w:t>
      </w:r>
    </w:p>
    <w:p>
      <w:r>
        <w:t>Equation : " X = 98 / 4"</w:t>
      </w:r>
    </w:p>
    <w:p>
      <w:r>
        <w:t xml:space="preserve">Answer : "24.5" </w:t>
        <w:br/>
        <w:t>}</w:t>
      </w:r>
    </w:p>
    <w:p>
      <w:r>
        <w:t>{</w:t>
        <w:br/>
        <w:t>Index 2597:</w:t>
      </w:r>
    </w:p>
    <w:p>
      <w:r>
        <w:t>Question : "Hallie had 242 lychees. He sunders all lychees evenly among some friends. How many friends were there, If each of his friend get 28 lychees?"</w:t>
      </w:r>
    </w:p>
    <w:p>
      <w:r>
        <w:t>Equation : " X = 242 / 28"</w:t>
      </w:r>
    </w:p>
    <w:p>
      <w:r>
        <w:t xml:space="preserve">Answer : "8.642857142857142" </w:t>
        <w:br/>
        <w:t>}</w:t>
      </w:r>
    </w:p>
    <w:p>
      <w:r>
        <w:t>{</w:t>
        <w:br/>
        <w:t>Index 2598:</w:t>
      </w:r>
    </w:p>
    <w:p>
      <w:r>
        <w:t>Question : "Lashunda had 266 Biscuits. He sunders all Biscuits evenly among some friends. How many friends were there, If each of his friend get 10 Biscuits?"</w:t>
      </w:r>
    </w:p>
    <w:p>
      <w:r>
        <w:t>Equation : " X = 266 / 10"</w:t>
      </w:r>
    </w:p>
    <w:p>
      <w:r>
        <w:t xml:space="preserve">Answer : "26.6" </w:t>
        <w:br/>
        <w:t>}</w:t>
      </w:r>
    </w:p>
    <w:p>
      <w:r>
        <w:t>{</w:t>
        <w:br/>
        <w:t>Index 2599:</w:t>
      </w:r>
    </w:p>
    <w:p>
      <w:r>
        <w:t>Question : "Cecil had 388 Presss. He splits all Presss evenly among some friends. How many friends were there, If each of his friend get 36 Presss?"</w:t>
      </w:r>
    </w:p>
    <w:p>
      <w:r>
        <w:t>Equation : " X = 388 / 36"</w:t>
      </w:r>
    </w:p>
    <w:p>
      <w:r>
        <w:t xml:space="preserve">Answer : "10.777777777777779" </w:t>
        <w:br/>
        <w:t>}</w:t>
      </w:r>
    </w:p>
    <w:p>
      <w:r>
        <w:t>{</w:t>
        <w:br/>
        <w:t>Index 2600:</w:t>
      </w:r>
    </w:p>
    <w:p>
      <w:r>
        <w:t>Question : "Robert had 257 toys. He splits all toys evenly among some friends. How many friends were there, If each of his friend get 25 toys?"</w:t>
      </w:r>
    </w:p>
    <w:p>
      <w:r>
        <w:t>Equation : " X = 257 / 25"</w:t>
      </w:r>
    </w:p>
    <w:p>
      <w:r>
        <w:t xml:space="preserve">Answer : "10.28" </w:t>
        <w:br/>
        <w:t>}</w:t>
      </w:r>
    </w:p>
    <w:p>
      <w:r>
        <w:t>{</w:t>
        <w:br/>
        <w:t>Index 2601:</w:t>
      </w:r>
    </w:p>
    <w:p>
      <w:r>
        <w:t>Question : "Priscilla had 311 Boxs. He distributes all Boxs evenly among some friends. How many friends were there, If each of his friend get 22 Boxs?"</w:t>
      </w:r>
    </w:p>
    <w:p>
      <w:r>
        <w:t>Equation : " X = 311 / 22"</w:t>
      </w:r>
    </w:p>
    <w:p>
      <w:r>
        <w:t xml:space="preserve">Answer : "14.136363636363637" </w:t>
        <w:br/>
        <w:t>}</w:t>
      </w:r>
    </w:p>
    <w:p>
      <w:r>
        <w:t>{</w:t>
        <w:br/>
        <w:t>Index 2602:</w:t>
      </w:r>
    </w:p>
    <w:p>
      <w:r>
        <w:t>Question : "Yolanda had 108 Begs. He shares all Begs evenly among some friends. How many friends were there, If each of his friend get 19 Begs?"</w:t>
      </w:r>
    </w:p>
    <w:p>
      <w:r>
        <w:t>Equation : " X = 108 / 19"</w:t>
      </w:r>
    </w:p>
    <w:p>
      <w:r>
        <w:t xml:space="preserve">Answer : "5.684210526315789" </w:t>
        <w:br/>
        <w:t>}</w:t>
      </w:r>
    </w:p>
    <w:p>
      <w:r>
        <w:t>{</w:t>
        <w:br/>
        <w:t>Index 2603:</w:t>
      </w:r>
    </w:p>
    <w:p>
      <w:r>
        <w:t>Question : "Teresa had 195 Breads. He sunders all Breads evenly among some friends. How many friends were there, If each of his friend get 21 Breads?"</w:t>
      </w:r>
    </w:p>
    <w:p>
      <w:r>
        <w:t>Equation : " X = 195 / 21"</w:t>
      </w:r>
    </w:p>
    <w:p>
      <w:r>
        <w:t xml:space="preserve">Answer : "9.285714285714286" </w:t>
        <w:br/>
        <w:t>}</w:t>
      </w:r>
    </w:p>
    <w:p>
      <w:r>
        <w:t>{</w:t>
        <w:br/>
        <w:t>Index 2604:</w:t>
      </w:r>
    </w:p>
    <w:p>
      <w:r>
        <w:t>Question : "Jeremiah had 158 Cars. He dispenses all Cars evenly among some friends. How many friends were there, If each of his friend get 11 Cars?"</w:t>
      </w:r>
    </w:p>
    <w:p>
      <w:r>
        <w:t>Equation : " X = 158 / 11"</w:t>
      </w:r>
    </w:p>
    <w:p>
      <w:r>
        <w:t xml:space="preserve">Answer : "14.363636363636363" </w:t>
        <w:br/>
        <w:t>}</w:t>
      </w:r>
    </w:p>
    <w:p>
      <w:r>
        <w:t>{</w:t>
        <w:br/>
        <w:t>Index 2605:</w:t>
      </w:r>
    </w:p>
    <w:p>
      <w:r>
        <w:t>Question : "Thomas had 93 figs. He diverges all figs evenly among some friends. How many friends were there, If each of his friend get 23 figs?"</w:t>
      </w:r>
    </w:p>
    <w:p>
      <w:r>
        <w:t>Equation : " X = 93 / 23"</w:t>
      </w:r>
    </w:p>
    <w:p>
      <w:r>
        <w:t xml:space="preserve">Answer : "4.043478260869565" </w:t>
        <w:br/>
        <w:t>}</w:t>
      </w:r>
    </w:p>
    <w:p>
      <w:r>
        <w:t>{</w:t>
        <w:br/>
        <w:t>Index 2606:</w:t>
      </w:r>
    </w:p>
    <w:p>
      <w:r>
        <w:t>Question : "Daniel had 113 Presss. He shares all Presss evenly among some friends. How many friends were there, If each of his friend get 25 Presss?"</w:t>
      </w:r>
    </w:p>
    <w:p>
      <w:r>
        <w:t>Equation : " X = 113 / 25"</w:t>
      </w:r>
    </w:p>
    <w:p>
      <w:r>
        <w:t xml:space="preserve">Answer : "4.52" </w:t>
        <w:br/>
        <w:t>}</w:t>
      </w:r>
    </w:p>
    <w:p>
      <w:r>
        <w:t>{</w:t>
        <w:br/>
        <w:t>Index 2607:</w:t>
      </w:r>
    </w:p>
    <w:p>
      <w:r>
        <w:t>Question : "Joey had 81 Presss. He distributes all Presss evenly among some friends. How many friends were there, If each of his friend get 12 Presss?"</w:t>
      </w:r>
    </w:p>
    <w:p>
      <w:r>
        <w:t>Equation : " X = 81 / 12"</w:t>
      </w:r>
    </w:p>
    <w:p>
      <w:r>
        <w:t xml:space="preserve">Answer : "6.75" </w:t>
        <w:br/>
        <w:t>}</w:t>
      </w:r>
    </w:p>
    <w:p>
      <w:r>
        <w:t>{</w:t>
        <w:br/>
        <w:t>Index 2608:</w:t>
      </w:r>
    </w:p>
    <w:p>
      <w:r>
        <w:t>Question : "Benjamin had 83 pineapples. He shares all pineapples evenly among some friends. How many friends were there, If each of his friend get 39 pineapples?"</w:t>
      </w:r>
    </w:p>
    <w:p>
      <w:r>
        <w:t>Equation : " X = 83 / 39"</w:t>
      </w:r>
    </w:p>
    <w:p>
      <w:r>
        <w:t xml:space="preserve">Answer : "2.128205128205128" </w:t>
        <w:br/>
        <w:t>}</w:t>
      </w:r>
    </w:p>
    <w:p>
      <w:r>
        <w:t>{</w:t>
        <w:br/>
        <w:t>Index 2609:</w:t>
      </w:r>
    </w:p>
    <w:p>
      <w:r>
        <w:t>Question : "Mary had 374 bananas. He diverges all bananas evenly among some friends. How many friends were there, If each of his friend get 5 bananas?"</w:t>
      </w:r>
    </w:p>
    <w:p>
      <w:r>
        <w:t>Equation : " X = 374 / 5"</w:t>
      </w:r>
    </w:p>
    <w:p>
      <w:r>
        <w:t xml:space="preserve">Answer : "74.8" </w:t>
        <w:br/>
        <w:t>}</w:t>
      </w:r>
    </w:p>
    <w:p>
      <w:r>
        <w:t>{</w:t>
        <w:br/>
        <w:t>Index 2610:</w:t>
      </w:r>
    </w:p>
    <w:p>
      <w:r>
        <w:t>Question : "Nelson had 352 Boxs. He diverges all Boxs evenly among some friends. How many friends were there, If each of his friend get 32 Boxs?"</w:t>
      </w:r>
    </w:p>
    <w:p>
      <w:r>
        <w:t>Equation : " X = 352 / 32"</w:t>
      </w:r>
    </w:p>
    <w:p>
      <w:r>
        <w:t xml:space="preserve">Answer : "11.0" </w:t>
        <w:br/>
        <w:t>}</w:t>
      </w:r>
    </w:p>
    <w:p>
      <w:r>
        <w:t>{</w:t>
        <w:br/>
        <w:t>Index 2611:</w:t>
      </w:r>
    </w:p>
    <w:p>
      <w:r>
        <w:t>Question : "Curtis had 74 Watchs. He diverges all Watchs evenly among some friends. How many friends were there, If each of his friend get 30 Watchs?"</w:t>
      </w:r>
    </w:p>
    <w:p>
      <w:r>
        <w:t>Equation : " X = 74 / 30"</w:t>
      </w:r>
    </w:p>
    <w:p>
      <w:r>
        <w:t xml:space="preserve">Answer : "2.466666666666667" </w:t>
        <w:br/>
        <w:t>}</w:t>
      </w:r>
    </w:p>
    <w:p>
      <w:r>
        <w:t>{</w:t>
        <w:br/>
        <w:t>Index 2612:</w:t>
      </w:r>
    </w:p>
    <w:p>
      <w:r>
        <w:t>Question : "Pauline had 215 pears. He dispenses all pears evenly among some friends. How many friends were there, If each of his friend get 11 pears?"</w:t>
      </w:r>
    </w:p>
    <w:p>
      <w:r>
        <w:t>Equation : " X = 215 / 11"</w:t>
      </w:r>
    </w:p>
    <w:p>
      <w:r>
        <w:t xml:space="preserve">Answer : "19.545454545454547" </w:t>
        <w:br/>
        <w:t>}</w:t>
      </w:r>
    </w:p>
    <w:p>
      <w:r>
        <w:t>{</w:t>
        <w:br/>
        <w:t>Index 2613:</w:t>
      </w:r>
    </w:p>
    <w:p>
      <w:r>
        <w:t>Question : "Lurline had 67 blackberrys. He distributes all blackberrys evenly among some friends. How many friends were there, If each of his friend get 25 blackberrys?"</w:t>
      </w:r>
    </w:p>
    <w:p>
      <w:r>
        <w:t>Equation : " X = 67 / 25"</w:t>
      </w:r>
    </w:p>
    <w:p>
      <w:r>
        <w:t xml:space="preserve">Answer : "2.68" </w:t>
        <w:br/>
        <w:t>}</w:t>
      </w:r>
    </w:p>
    <w:p>
      <w:r>
        <w:t>{</w:t>
        <w:br/>
        <w:t>Index 2614:</w:t>
      </w:r>
    </w:p>
    <w:p>
      <w:r>
        <w:t>Question : "Charles had 258 Chocolates. He dispenses all Chocolates evenly among some friends. How many friends were there, If each of his friend get 18 Chocolates?"</w:t>
      </w:r>
    </w:p>
    <w:p>
      <w:r>
        <w:t>Equation : " X = 258 / 18"</w:t>
      </w:r>
    </w:p>
    <w:p>
      <w:r>
        <w:t xml:space="preserve">Answer : "14.333333333333334" </w:t>
        <w:br/>
        <w:t>}</w:t>
      </w:r>
    </w:p>
    <w:p>
      <w:r>
        <w:t>{</w:t>
        <w:br/>
        <w:t>Index 2615:</w:t>
      </w:r>
    </w:p>
    <w:p>
      <w:r>
        <w:t>Question : "Tina had 73 Pens. He shares all Pens evenly among some friends. How many friends were there, If each of his friend get 4 Pens?"</w:t>
      </w:r>
    </w:p>
    <w:p>
      <w:r>
        <w:t>Equation : " X = 73 / 4"</w:t>
      </w:r>
    </w:p>
    <w:p>
      <w:r>
        <w:t xml:space="preserve">Answer : "18.25" </w:t>
        <w:br/>
        <w:t>}</w:t>
      </w:r>
    </w:p>
    <w:p>
      <w:r>
        <w:t>{</w:t>
        <w:br/>
        <w:t>Index 2616:</w:t>
      </w:r>
    </w:p>
    <w:p>
      <w:r>
        <w:t>Question : "Sarah had 65 Bananas. He splits all Bananas evenly among some friends. How many friends were there, If each of his friend get 19 Bananas?"</w:t>
      </w:r>
    </w:p>
    <w:p>
      <w:r>
        <w:t>Equation : " X = 65 / 19"</w:t>
      </w:r>
    </w:p>
    <w:p>
      <w:r>
        <w:t xml:space="preserve">Answer : "3.4210526315789473" </w:t>
        <w:br/>
        <w:t>}</w:t>
      </w:r>
    </w:p>
    <w:p>
      <w:r>
        <w:t>{</w:t>
        <w:br/>
        <w:t>Index 2617:</w:t>
      </w:r>
    </w:p>
    <w:p>
      <w:r>
        <w:t>Question : "Pauline had 294 Chocolates. He divides all Chocolates evenly among some friends. How many friends were there, If each of his friend get 30 Chocolates?"</w:t>
      </w:r>
    </w:p>
    <w:p>
      <w:r>
        <w:t>Equation : " X = 294 / 30"</w:t>
      </w:r>
    </w:p>
    <w:p>
      <w:r>
        <w:t xml:space="preserve">Answer : "9.8" </w:t>
        <w:br/>
        <w:t>}</w:t>
      </w:r>
    </w:p>
    <w:p>
      <w:r>
        <w:t>{</w:t>
        <w:br/>
        <w:t>Index 2618:</w:t>
      </w:r>
    </w:p>
    <w:p>
      <w:r>
        <w:t>Question : "Julia had 287 watermelons. He dispenses all watermelons evenly among some friends. How many friends were there, If each of his friend get 31 watermelons?"</w:t>
      </w:r>
    </w:p>
    <w:p>
      <w:r>
        <w:t>Equation : " X = 287 / 31"</w:t>
      </w:r>
    </w:p>
    <w:p>
      <w:r>
        <w:t xml:space="preserve">Answer : "9.258064516129032" </w:t>
        <w:br/>
        <w:t>}</w:t>
      </w:r>
    </w:p>
    <w:p>
      <w:r>
        <w:t>{</w:t>
        <w:br/>
        <w:t>Index 2619:</w:t>
      </w:r>
    </w:p>
    <w:p>
      <w:r>
        <w:t>Question : "Charles had 363 Books. He dispenses all Books evenly among some friends. How many friends were there, If each of his friend get 16 Books?"</w:t>
      </w:r>
    </w:p>
    <w:p>
      <w:r>
        <w:t>Equation : " X = 363 / 16"</w:t>
      </w:r>
    </w:p>
    <w:p>
      <w:r>
        <w:t xml:space="preserve">Answer : "22.6875" </w:t>
        <w:br/>
        <w:t>}</w:t>
      </w:r>
    </w:p>
    <w:p>
      <w:r>
        <w:t>{</w:t>
        <w:br/>
        <w:t>Index 2620:</w:t>
      </w:r>
    </w:p>
    <w:p>
      <w:r>
        <w:t>Question : "Karen had 295 blackberrys. He diverges all blackberrys evenly among some friends. How many friends were there, If each of his friend get 30 blackberrys?"</w:t>
      </w:r>
    </w:p>
    <w:p>
      <w:r>
        <w:t>Equation : " X = 295 / 30"</w:t>
      </w:r>
    </w:p>
    <w:p>
      <w:r>
        <w:t xml:space="preserve">Answer : "9.833333333333334" </w:t>
        <w:br/>
        <w:t>}</w:t>
      </w:r>
    </w:p>
    <w:p>
      <w:r>
        <w:t>{</w:t>
        <w:br/>
        <w:t>Index 2621:</w:t>
      </w:r>
    </w:p>
    <w:p>
      <w:r>
        <w:t>Question : "Brad had 363 limes. He distributes all limes evenly among some friends. How many friends were there, If each of his friend get 31 limes?"</w:t>
      </w:r>
    </w:p>
    <w:p>
      <w:r>
        <w:t>Equation : " X = 363 / 31"</w:t>
      </w:r>
    </w:p>
    <w:p>
      <w:r>
        <w:t xml:space="preserve">Answer : "11.709677419354838" </w:t>
        <w:br/>
        <w:t>}</w:t>
      </w:r>
    </w:p>
    <w:p>
      <w:r>
        <w:t>{</w:t>
        <w:br/>
        <w:t>Index 2622:</w:t>
      </w:r>
    </w:p>
    <w:p>
      <w:r>
        <w:t>Question : "Pamela had 295 blackberrys. He divides all blackberrys evenly among some friends. How many friends were there, If each of his friend get 4 blackberrys?"</w:t>
      </w:r>
    </w:p>
    <w:p>
      <w:r>
        <w:t>Equation : " X = 295 / 4"</w:t>
      </w:r>
    </w:p>
    <w:p>
      <w:r>
        <w:t xml:space="preserve">Answer : "73.75" </w:t>
        <w:br/>
        <w:t>}</w:t>
      </w:r>
    </w:p>
    <w:p>
      <w:r>
        <w:t>{</w:t>
        <w:br/>
        <w:t>Index 2623:</w:t>
      </w:r>
    </w:p>
    <w:p>
      <w:r>
        <w:t>Question : "Erin had 100 Biscuits. He halves all Biscuits evenly among some friends. How many friends were there, If each of his friend get 37 Biscuits?"</w:t>
      </w:r>
    </w:p>
    <w:p>
      <w:r>
        <w:t>Equation : " X = 100 / 37"</w:t>
      </w:r>
    </w:p>
    <w:p>
      <w:r>
        <w:t xml:space="preserve">Answer : "2.7027027027027026" </w:t>
        <w:br/>
        <w:t>}</w:t>
      </w:r>
    </w:p>
    <w:p>
      <w:r>
        <w:t>{</w:t>
        <w:br/>
        <w:t>Index 2624:</w:t>
      </w:r>
    </w:p>
    <w:p>
      <w:r>
        <w:t>Question : "Santiago had 82 mangos. He diverges all mangos evenly among some friends. How many friends were there, If each of his friend get 7 mangos?"</w:t>
      </w:r>
    </w:p>
    <w:p>
      <w:r>
        <w:t>Equation : " X = 82 / 7"</w:t>
      </w:r>
    </w:p>
    <w:p>
      <w:r>
        <w:t xml:space="preserve">Answer : "11.714285714285714" </w:t>
        <w:br/>
        <w:t>}</w:t>
      </w:r>
    </w:p>
    <w:p>
      <w:r>
        <w:t>{</w:t>
        <w:br/>
        <w:t>Index 2625:</w:t>
      </w:r>
    </w:p>
    <w:p>
      <w:r>
        <w:t>Question : "Robert had 233 Biscuits. He divides all Biscuits evenly among some friends. How many friends were there, If each of his friend get 5 Biscuits?"</w:t>
      </w:r>
    </w:p>
    <w:p>
      <w:r>
        <w:t>Equation : " X = 233 / 5"</w:t>
      </w:r>
    </w:p>
    <w:p>
      <w:r>
        <w:t xml:space="preserve">Answer : "46.6" </w:t>
        <w:br/>
        <w:t>}</w:t>
      </w:r>
    </w:p>
    <w:p>
      <w:r>
        <w:t>{</w:t>
        <w:br/>
        <w:t>Index 2626:</w:t>
      </w:r>
    </w:p>
    <w:p>
      <w:r>
        <w:t>Question : "Jeremy had 152 coconuts. He splits all coconuts evenly among some friends. How many friends were there, If each of his friend get 32 coconuts?"</w:t>
      </w:r>
    </w:p>
    <w:p>
      <w:r>
        <w:t>Equation : " X = 152 / 32"</w:t>
      </w:r>
    </w:p>
    <w:p>
      <w:r>
        <w:t xml:space="preserve">Answer : "4.75" </w:t>
        <w:br/>
        <w:t>}</w:t>
      </w:r>
    </w:p>
    <w:p>
      <w:r>
        <w:t>{</w:t>
        <w:br/>
        <w:t>Index 2627:</w:t>
      </w:r>
    </w:p>
    <w:p>
      <w:r>
        <w:t>Question : "Stephanie had 48 blueberrys. He dispenses all blueberrys evenly among some friends. How many friends were there, If each of his friend get 21 blueberrys?"</w:t>
      </w:r>
    </w:p>
    <w:p>
      <w:r>
        <w:t>Equation : " X = 48 / 21"</w:t>
      </w:r>
    </w:p>
    <w:p>
      <w:r>
        <w:t xml:space="preserve">Answer : "2.2857142857142856" </w:t>
        <w:br/>
        <w:t>}</w:t>
      </w:r>
    </w:p>
    <w:p>
      <w:r>
        <w:t>{</w:t>
        <w:br/>
        <w:t>Index 2628:</w:t>
      </w:r>
    </w:p>
    <w:p>
      <w:r>
        <w:t>Question : "Julio had 184 Begs. He divides all Begs evenly among some friends. How many friends were there, If each of his friend get 12 Begs?"</w:t>
      </w:r>
    </w:p>
    <w:p>
      <w:r>
        <w:t>Equation : " X = 184 / 12"</w:t>
      </w:r>
    </w:p>
    <w:p>
      <w:r>
        <w:t xml:space="preserve">Answer : "15.333333333333334" </w:t>
        <w:br/>
        <w:t>}</w:t>
      </w:r>
    </w:p>
    <w:p>
      <w:r>
        <w:t>{</w:t>
        <w:br/>
        <w:t>Index 2629:</w:t>
      </w:r>
    </w:p>
    <w:p>
      <w:r>
        <w:t>Question : "Michael had 157 figs. He halves all figs evenly among some friends. How many friends were there, If each of his friend get 2 figs?"</w:t>
      </w:r>
    </w:p>
    <w:p>
      <w:r>
        <w:t>Equation : " X = 157 / 2"</w:t>
      </w:r>
    </w:p>
    <w:p>
      <w:r>
        <w:t xml:space="preserve">Answer : "78.5" </w:t>
        <w:br/>
        <w:t>}</w:t>
      </w:r>
    </w:p>
    <w:p>
      <w:r>
        <w:t>{</w:t>
        <w:br/>
        <w:t>Index 2630:</w:t>
      </w:r>
    </w:p>
    <w:p>
      <w:r>
        <w:t>Question : "Troy had 82 papayas. He distributes all papayas evenly among some friends. How many friends were there, If each of his friend get 6 papayas?"</w:t>
      </w:r>
    </w:p>
    <w:p>
      <w:r>
        <w:t>Equation : " X = 82 / 6"</w:t>
      </w:r>
    </w:p>
    <w:p>
      <w:r>
        <w:t xml:space="preserve">Answer : "13.666666666666666" </w:t>
        <w:br/>
        <w:t>}</w:t>
      </w:r>
    </w:p>
    <w:p>
      <w:r>
        <w:t>{</w:t>
        <w:br/>
        <w:t>Index 2631:</w:t>
      </w:r>
    </w:p>
    <w:p>
      <w:r>
        <w:t>Question : "Joseph had 142 papayas. He sunders all papayas evenly among some friends. How many friends were there, If each of his friend get 25 papayas?"</w:t>
      </w:r>
    </w:p>
    <w:p>
      <w:r>
        <w:t>Equation : " X = 142 / 25"</w:t>
      </w:r>
    </w:p>
    <w:p>
      <w:r>
        <w:t xml:space="preserve">Answer : "5.68" </w:t>
        <w:br/>
        <w:t>}</w:t>
      </w:r>
    </w:p>
    <w:p>
      <w:r>
        <w:t>{</w:t>
        <w:br/>
        <w:t>Index 2632:</w:t>
      </w:r>
    </w:p>
    <w:p>
      <w:r>
        <w:t>Question : "Joseph had 376 Bananas. He sunders all Bananas evenly among some friends. How many friends were there, If each of his friend get 28 Bananas?"</w:t>
      </w:r>
    </w:p>
    <w:p>
      <w:r>
        <w:t>Equation : " X = 376 / 28"</w:t>
      </w:r>
    </w:p>
    <w:p>
      <w:r>
        <w:t xml:space="preserve">Answer : "13.428571428571429" </w:t>
        <w:br/>
        <w:t>}</w:t>
      </w:r>
    </w:p>
    <w:p>
      <w:r>
        <w:t>{</w:t>
        <w:br/>
        <w:t>Index 2633:</w:t>
      </w:r>
    </w:p>
    <w:p>
      <w:r>
        <w:t>Question : "Doris had 53 papayas. He imparts all papayas evenly among some friends. How many friends were there, If each of his friend get 29 papayas?"</w:t>
      </w:r>
    </w:p>
    <w:p>
      <w:r>
        <w:t>Equation : " X = 53 / 29"</w:t>
      </w:r>
    </w:p>
    <w:p>
      <w:r>
        <w:t xml:space="preserve">Answer : "1.8275862068965518" </w:t>
        <w:br/>
        <w:t>}</w:t>
      </w:r>
    </w:p>
    <w:p>
      <w:r>
        <w:t>{</w:t>
        <w:br/>
        <w:t>Index 2634:</w:t>
      </w:r>
    </w:p>
    <w:p>
      <w:r>
        <w:t>Question : "Carla had 44 blueberrys. He shares all blueberrys evenly among some friends. How many friends were there, If each of his friend get 6 blueberrys?"</w:t>
      </w:r>
    </w:p>
    <w:p>
      <w:r>
        <w:t>Equation : " X = 44 / 6"</w:t>
      </w:r>
    </w:p>
    <w:p>
      <w:r>
        <w:t xml:space="preserve">Answer : "7.333333333333333" </w:t>
        <w:br/>
        <w:t>}</w:t>
      </w:r>
    </w:p>
    <w:p>
      <w:r>
        <w:t>{</w:t>
        <w:br/>
        <w:t>Index 2635:</w:t>
      </w:r>
    </w:p>
    <w:p>
      <w:r>
        <w:t>Question : "Lanny had 93 Begs. He halves all Begs evenly among some friends. How many friends were there, If each of his friend get 12 Begs?"</w:t>
      </w:r>
    </w:p>
    <w:p>
      <w:r>
        <w:t>Equation : " X = 93 / 12"</w:t>
      </w:r>
    </w:p>
    <w:p>
      <w:r>
        <w:t xml:space="preserve">Answer : "7.75" </w:t>
        <w:br/>
        <w:t>}</w:t>
      </w:r>
    </w:p>
    <w:p>
      <w:r>
        <w:t>{</w:t>
        <w:br/>
        <w:t>Index 2636:</w:t>
      </w:r>
    </w:p>
    <w:p>
      <w:r>
        <w:t>Question : "Gil had 265 Cars. He dispenses all Cars evenly among some friends. How many friends were there, If each of his friend get 31 Cars?"</w:t>
      </w:r>
    </w:p>
    <w:p>
      <w:r>
        <w:t>Equation : " X = 265 / 31"</w:t>
      </w:r>
    </w:p>
    <w:p>
      <w:r>
        <w:t xml:space="preserve">Answer : "8.548387096774194" </w:t>
        <w:br/>
        <w:t>}</w:t>
      </w:r>
    </w:p>
    <w:p>
      <w:r>
        <w:t>{</w:t>
        <w:br/>
        <w:t>Index 2637:</w:t>
      </w:r>
    </w:p>
    <w:p>
      <w:r>
        <w:t>Question : "Christopher had 92 limes. He distributes all limes evenly among some friends. How many friends were there, If each of his friend get 12 limes?"</w:t>
      </w:r>
    </w:p>
    <w:p>
      <w:r>
        <w:t>Equation : " X = 92 / 12"</w:t>
      </w:r>
    </w:p>
    <w:p>
      <w:r>
        <w:t xml:space="preserve">Answer : "7.666666666666667" </w:t>
        <w:br/>
        <w:t>}</w:t>
      </w:r>
    </w:p>
    <w:p>
      <w:r>
        <w:t>{</w:t>
        <w:br/>
        <w:t>Index 2638:</w:t>
      </w:r>
    </w:p>
    <w:p>
      <w:r>
        <w:t>Question : "Edward had 203 Presss. He distributes all Presss evenly among some friends. How many friends were there, If each of his friend get 34 Presss?"</w:t>
      </w:r>
    </w:p>
    <w:p>
      <w:r>
        <w:t>Equation : " X = 203 / 34"</w:t>
      </w:r>
    </w:p>
    <w:p>
      <w:r>
        <w:t xml:space="preserve">Answer : "5.970588235294118" </w:t>
        <w:br/>
        <w:t>}</w:t>
      </w:r>
    </w:p>
    <w:p>
      <w:r>
        <w:t>{</w:t>
        <w:br/>
        <w:t>Index 2639:</w:t>
      </w:r>
    </w:p>
    <w:p>
      <w:r>
        <w:t>Question : "Charles had 251 apples. He sunders all apples evenly among some friends. How many friends were there, If each of his friend get 15 apples?"</w:t>
      </w:r>
    </w:p>
    <w:p>
      <w:r>
        <w:t>Equation : " X = 251 / 15"</w:t>
      </w:r>
    </w:p>
    <w:p>
      <w:r>
        <w:t xml:space="preserve">Answer : "16.733333333333334" </w:t>
        <w:br/>
        <w:t>}</w:t>
      </w:r>
    </w:p>
    <w:p>
      <w:r>
        <w:t>{</w:t>
        <w:br/>
        <w:t>Index 2640:</w:t>
      </w:r>
    </w:p>
    <w:p>
      <w:r>
        <w:t>Question : "Dorothy had 244 quinces. He splits all quinces evenly among some friends. How many friends were there, If each of his friend get 19 quinces?"</w:t>
      </w:r>
    </w:p>
    <w:p>
      <w:r>
        <w:t>Equation : " X = 244 / 19"</w:t>
      </w:r>
    </w:p>
    <w:p>
      <w:r>
        <w:t xml:space="preserve">Answer : "12.842105263157896" </w:t>
        <w:br/>
        <w:t>}</w:t>
      </w:r>
    </w:p>
    <w:p>
      <w:r>
        <w:t>{</w:t>
        <w:br/>
        <w:t>Index 2641:</w:t>
      </w:r>
    </w:p>
    <w:p>
      <w:r>
        <w:t>Question : "Earnest had 286 blackberrys. He divides all blackberrys evenly among some friends. How many friends were there, If each of his friend get 19 blackberrys?"</w:t>
      </w:r>
    </w:p>
    <w:p>
      <w:r>
        <w:t>Equation : " X = 286 / 19"</w:t>
      </w:r>
    </w:p>
    <w:p>
      <w:r>
        <w:t xml:space="preserve">Answer : "15.052631578947368" </w:t>
        <w:br/>
        <w:t>}</w:t>
      </w:r>
    </w:p>
    <w:p>
      <w:r>
        <w:t>{</w:t>
        <w:br/>
        <w:t>Index 2642:</w:t>
      </w:r>
    </w:p>
    <w:p>
      <w:r>
        <w:t>Question : "Minerva had 322 blackberrys. He halves all blackberrys evenly among some friends. How many friends were there, If each of his friend get 3 blackberrys?"</w:t>
      </w:r>
    </w:p>
    <w:p>
      <w:r>
        <w:t>Equation : " X = 322 / 3"</w:t>
      </w:r>
    </w:p>
    <w:p>
      <w:r>
        <w:t xml:space="preserve">Answer : "107.33333333333333" </w:t>
        <w:br/>
        <w:t>}</w:t>
      </w:r>
    </w:p>
    <w:p>
      <w:r>
        <w:t>{</w:t>
        <w:br/>
        <w:t>Index 2643:</w:t>
      </w:r>
    </w:p>
    <w:p>
      <w:r>
        <w:t>Question : "Evelyn had 128 apples. He halves all apples evenly among some friends. How many friends were there, If each of his friend get 15 apples?"</w:t>
      </w:r>
    </w:p>
    <w:p>
      <w:r>
        <w:t>Equation : " X = 128 / 15"</w:t>
      </w:r>
    </w:p>
    <w:p>
      <w:r>
        <w:t xml:space="preserve">Answer : "8.533333333333333" </w:t>
        <w:br/>
        <w:t>}</w:t>
      </w:r>
    </w:p>
    <w:p>
      <w:r>
        <w:t>{</w:t>
        <w:br/>
        <w:t>Index 2644:</w:t>
      </w:r>
    </w:p>
    <w:p>
      <w:r>
        <w:t>Question : "Jeanne had 241 nectarines. He sunders all nectarines evenly among some friends. How many friends were there, If each of his friend get 25 nectarines?"</w:t>
      </w:r>
    </w:p>
    <w:p>
      <w:r>
        <w:t>Equation : " X = 241 / 25"</w:t>
      </w:r>
    </w:p>
    <w:p>
      <w:r>
        <w:t xml:space="preserve">Answer : "9.64" </w:t>
        <w:br/>
        <w:t>}</w:t>
      </w:r>
    </w:p>
    <w:p>
      <w:r>
        <w:t>{</w:t>
        <w:br/>
        <w:t>Index 2645:</w:t>
      </w:r>
    </w:p>
    <w:p>
      <w:r>
        <w:t>Question : "Charles had 61 cherrys. He sunders all cherrys evenly among some friends. How many friends were there, If each of his friend get 32 cherrys?"</w:t>
      </w:r>
    </w:p>
    <w:p>
      <w:r>
        <w:t>Equation : " X = 61 / 32"</w:t>
      </w:r>
    </w:p>
    <w:p>
      <w:r>
        <w:t xml:space="preserve">Answer : "1.90625" </w:t>
        <w:br/>
        <w:t>}</w:t>
      </w:r>
    </w:p>
    <w:p>
      <w:r>
        <w:t>{</w:t>
        <w:br/>
        <w:t>Index 2646:</w:t>
      </w:r>
    </w:p>
    <w:p>
      <w:r>
        <w:t>Question : "Tim had 250 toys. He sunders all toys evenly among some friends. How many friends were there, If each of his friend get 33 toys?"</w:t>
      </w:r>
    </w:p>
    <w:p>
      <w:r>
        <w:t>Equation : " X = 250 / 33"</w:t>
      </w:r>
    </w:p>
    <w:p>
      <w:r>
        <w:t xml:space="preserve">Answer : "7.575757575757576" </w:t>
        <w:br/>
        <w:t>}</w:t>
      </w:r>
    </w:p>
    <w:p>
      <w:r>
        <w:t>{</w:t>
        <w:br/>
        <w:t>Index 2647:</w:t>
      </w:r>
    </w:p>
    <w:p>
      <w:r>
        <w:t>Question : "Robert had 227 apples. He imparts all apples evenly among some friends. How many friends were there, If each of his friend get 32 apples?"</w:t>
      </w:r>
    </w:p>
    <w:p>
      <w:r>
        <w:t>Equation : " X = 227 / 32"</w:t>
      </w:r>
    </w:p>
    <w:p>
      <w:r>
        <w:t xml:space="preserve">Answer : "7.09375" </w:t>
        <w:br/>
        <w:t>}</w:t>
      </w:r>
    </w:p>
    <w:p>
      <w:r>
        <w:t>{</w:t>
        <w:br/>
        <w:t>Index 2648:</w:t>
      </w:r>
    </w:p>
    <w:p>
      <w:r>
        <w:t>Question : "Phyllis had 376 blackberrys. He imparts all blackberrys evenly among some friends. How many friends were there, If each of his friend get 32 blackberrys?"</w:t>
      </w:r>
    </w:p>
    <w:p>
      <w:r>
        <w:t>Equation : " X = 376 / 32"</w:t>
      </w:r>
    </w:p>
    <w:p>
      <w:r>
        <w:t xml:space="preserve">Answer : "11.75" </w:t>
        <w:br/>
        <w:t>}</w:t>
      </w:r>
    </w:p>
    <w:p>
      <w:r>
        <w:t>{</w:t>
        <w:br/>
        <w:t>Index 2649:</w:t>
      </w:r>
    </w:p>
    <w:p>
      <w:r>
        <w:t>Question : "Eva had 71 Pens. He divides all Pens evenly among some friends. How many friends were there, If each of his friend get 19 Pens?"</w:t>
      </w:r>
    </w:p>
    <w:p>
      <w:r>
        <w:t>Equation : " X = 71 / 19"</w:t>
      </w:r>
    </w:p>
    <w:p>
      <w:r>
        <w:t xml:space="preserve">Answer : "3.736842105263158" </w:t>
        <w:br/>
        <w:t>}</w:t>
      </w:r>
    </w:p>
    <w:p>
      <w:r>
        <w:t>{</w:t>
        <w:br/>
        <w:t>Index 2650:</w:t>
      </w:r>
    </w:p>
    <w:p>
      <w:r>
        <w:t>Question : "Wanda had 96 Mangos. He dispenses all Mangos evenly among some friends. How many friends were there, If each of his friend get 9 Mangos?"</w:t>
      </w:r>
    </w:p>
    <w:p>
      <w:r>
        <w:t>Equation : " X = 96 / 9"</w:t>
      </w:r>
    </w:p>
    <w:p>
      <w:r>
        <w:t xml:space="preserve">Answer : "10.666666666666666" </w:t>
        <w:br/>
        <w:t>}</w:t>
      </w:r>
    </w:p>
    <w:p>
      <w:r>
        <w:t>{</w:t>
        <w:br/>
        <w:t>Index 2651:</w:t>
      </w:r>
    </w:p>
    <w:p>
      <w:r>
        <w:t>Question : "Dan had 197 Begs. He divides all Begs evenly among some friends. How many friends were there, If each of his friend get 33 Begs?"</w:t>
      </w:r>
    </w:p>
    <w:p>
      <w:r>
        <w:t>Equation : " X = 197 / 33"</w:t>
      </w:r>
    </w:p>
    <w:p>
      <w:r>
        <w:t xml:space="preserve">Answer : "5.96969696969697" </w:t>
        <w:br/>
        <w:t>}</w:t>
      </w:r>
    </w:p>
    <w:p>
      <w:r>
        <w:t>{</w:t>
        <w:br/>
        <w:t>Index 2652:</w:t>
      </w:r>
    </w:p>
    <w:p>
      <w:r>
        <w:t>Question : "Gloria had 162 strawberrys. He distributes all strawberrys evenly among some friends. How many friends were there, If each of his friend get 3 strawberrys?"</w:t>
      </w:r>
    </w:p>
    <w:p>
      <w:r>
        <w:t>Equation : " X = 162 / 3"</w:t>
      </w:r>
    </w:p>
    <w:p>
      <w:r>
        <w:t xml:space="preserve">Answer : "54.0" </w:t>
        <w:br/>
        <w:t>}</w:t>
      </w:r>
    </w:p>
    <w:p>
      <w:r>
        <w:t>{</w:t>
        <w:br/>
        <w:t>Index 2653:</w:t>
      </w:r>
    </w:p>
    <w:p>
      <w:r>
        <w:t>Question : "Janet had 379 Biscuits. He diverges all Biscuits evenly among some friends. How many friends were there, If each of his friend get 27 Biscuits?"</w:t>
      </w:r>
    </w:p>
    <w:p>
      <w:r>
        <w:t>Equation : " X = 379 / 27"</w:t>
      </w:r>
    </w:p>
    <w:p>
      <w:r>
        <w:t xml:space="preserve">Answer : "14.037037037037036" </w:t>
        <w:br/>
        <w:t>}</w:t>
      </w:r>
    </w:p>
    <w:p>
      <w:r>
        <w:t>{</w:t>
        <w:br/>
        <w:t>Index 2654:</w:t>
      </w:r>
    </w:p>
    <w:p>
      <w:r>
        <w:t>Question : "William had 85 pears. He diverges all pears evenly among some friends. How many friends were there, If each of his friend get 4 pears?"</w:t>
      </w:r>
    </w:p>
    <w:p>
      <w:r>
        <w:t>Equation : " X = 85 / 4"</w:t>
      </w:r>
    </w:p>
    <w:p>
      <w:r>
        <w:t xml:space="preserve">Answer : "21.25" </w:t>
        <w:br/>
        <w:t>}</w:t>
      </w:r>
    </w:p>
    <w:p>
      <w:r>
        <w:t>{</w:t>
        <w:br/>
        <w:t>Index 2655:</w:t>
      </w:r>
    </w:p>
    <w:p>
      <w:r>
        <w:t>Question : "Carey had 289 raspberrys. He sunders all raspberrys evenly among some friends. How many friends were there, If each of his friend get 26 raspberrys?"</w:t>
      </w:r>
    </w:p>
    <w:p>
      <w:r>
        <w:t>Equation : " X = 289 / 26"</w:t>
      </w:r>
    </w:p>
    <w:p>
      <w:r>
        <w:t xml:space="preserve">Answer : "11.115384615384615" </w:t>
        <w:br/>
        <w:t>}</w:t>
      </w:r>
    </w:p>
    <w:p>
      <w:r>
        <w:t>{</w:t>
        <w:br/>
        <w:t>Index 2656:</w:t>
      </w:r>
    </w:p>
    <w:p>
      <w:r>
        <w:t>Question : "Lois had 378 blueberrys. He shares all blueberrys evenly among some friends. How many friends were there, If each of his friend get 10 blueberrys?"</w:t>
      </w:r>
    </w:p>
    <w:p>
      <w:r>
        <w:t>Equation : " X = 378 / 10"</w:t>
      </w:r>
    </w:p>
    <w:p>
      <w:r>
        <w:t xml:space="preserve">Answer : "37.8" </w:t>
        <w:br/>
        <w:t>}</w:t>
      </w:r>
    </w:p>
    <w:p>
      <w:r>
        <w:t>{</w:t>
        <w:br/>
        <w:t>Index 2657:</w:t>
      </w:r>
    </w:p>
    <w:p>
      <w:r>
        <w:t>Question : "Arthur had 371 blackcurrants. He sunders all blackcurrants evenly among some friends. How many friends were there, If each of his friend get 39 blackcurrants?"</w:t>
      </w:r>
    </w:p>
    <w:p>
      <w:r>
        <w:t>Equation : " X = 371 / 39"</w:t>
      </w:r>
    </w:p>
    <w:p>
      <w:r>
        <w:t xml:space="preserve">Answer : "9.512820512820513" </w:t>
        <w:br/>
        <w:t>}</w:t>
      </w:r>
    </w:p>
    <w:p>
      <w:r>
        <w:t>{</w:t>
        <w:br/>
        <w:t>Index 2658:</w:t>
      </w:r>
    </w:p>
    <w:p>
      <w:r>
        <w:t>Question : "Marian had 273 coconuts. He halves all coconuts evenly among some friends. How many friends were there, If each of his friend get 9 coconuts?"</w:t>
      </w:r>
    </w:p>
    <w:p>
      <w:r>
        <w:t>Equation : " X = 273 / 9"</w:t>
      </w:r>
    </w:p>
    <w:p>
      <w:r>
        <w:t xml:space="preserve">Answer : "30.333333333333332" </w:t>
        <w:br/>
        <w:t>}</w:t>
      </w:r>
    </w:p>
    <w:p>
      <w:r>
        <w:t>{</w:t>
        <w:br/>
        <w:t>Index 2659:</w:t>
      </w:r>
    </w:p>
    <w:p>
      <w:r>
        <w:t>Question : "Rebekah had 108 Begs. He imparts all Begs evenly among some friends. How many friends were there, If each of his friend get 39 Begs?"</w:t>
      </w:r>
    </w:p>
    <w:p>
      <w:r>
        <w:t>Equation : " X = 108 / 39"</w:t>
      </w:r>
    </w:p>
    <w:p>
      <w:r>
        <w:t xml:space="preserve">Answer : "2.769230769230769" </w:t>
        <w:br/>
        <w:t>}</w:t>
      </w:r>
    </w:p>
    <w:p>
      <w:r>
        <w:t>{</w:t>
        <w:br/>
        <w:t>Index 2660:</w:t>
      </w:r>
    </w:p>
    <w:p>
      <w:r>
        <w:t>Question : "Jeffrey had 231 plums. He distributes all plums evenly among some friends. How many friends were there, If each of his friend get 37 plums?"</w:t>
      </w:r>
    </w:p>
    <w:p>
      <w:r>
        <w:t>Equation : " X = 231 / 37"</w:t>
      </w:r>
    </w:p>
    <w:p>
      <w:r>
        <w:t xml:space="preserve">Answer : "6.243243243243243" </w:t>
        <w:br/>
        <w:t>}</w:t>
      </w:r>
    </w:p>
    <w:p>
      <w:r>
        <w:t>{</w:t>
        <w:br/>
        <w:t>Index 2661:</w:t>
      </w:r>
    </w:p>
    <w:p>
      <w:r>
        <w:t>Question : "Ayanna had 332 strawberrys. He shares all strawberrys evenly among some friends. How many friends were there, If each of his friend get 3 strawberrys?"</w:t>
      </w:r>
    </w:p>
    <w:p>
      <w:r>
        <w:t>Equation : " X = 332 / 3"</w:t>
      </w:r>
    </w:p>
    <w:p>
      <w:r>
        <w:t xml:space="preserve">Answer : "110.66666666666667" </w:t>
        <w:br/>
        <w:t>}</w:t>
      </w:r>
    </w:p>
    <w:p>
      <w:r>
        <w:t>{</w:t>
        <w:br/>
        <w:t>Index 2662:</w:t>
      </w:r>
    </w:p>
    <w:p>
      <w:r>
        <w:t>Question : "Peter had 248 Flowers. He halves all Flowers evenly among some friends. How many friends were there, If each of his friend get 21 Flowers?"</w:t>
      </w:r>
    </w:p>
    <w:p>
      <w:r>
        <w:t>Equation : " X = 248 / 21"</w:t>
      </w:r>
    </w:p>
    <w:p>
      <w:r>
        <w:t xml:space="preserve">Answer : "11.80952380952381" </w:t>
        <w:br/>
        <w:t>}</w:t>
      </w:r>
    </w:p>
    <w:p>
      <w:r>
        <w:t>{</w:t>
        <w:br/>
        <w:t>Index 2663:</w:t>
      </w:r>
    </w:p>
    <w:p>
      <w:r>
        <w:t>Question : "Elisha had 109 apples. He halves all apples evenly among some friends. How many friends were there, If each of his friend get 18 apples?"</w:t>
      </w:r>
    </w:p>
    <w:p>
      <w:r>
        <w:t>Equation : " X = 109 / 18"</w:t>
      </w:r>
    </w:p>
    <w:p>
      <w:r>
        <w:t xml:space="preserve">Answer : "6.055555555555555" </w:t>
        <w:br/>
        <w:t>}</w:t>
      </w:r>
    </w:p>
    <w:p>
      <w:r>
        <w:t>{</w:t>
        <w:br/>
        <w:t>Index 2664:</w:t>
      </w:r>
    </w:p>
    <w:p>
      <w:r>
        <w:t>Question : "John had 236 apricots. He halves all apricots evenly among some friends. How many friends were there, If each of his friend get 32 apricots?"</w:t>
      </w:r>
    </w:p>
    <w:p>
      <w:r>
        <w:t>Equation : " X = 236 / 32"</w:t>
      </w:r>
    </w:p>
    <w:p>
      <w:r>
        <w:t xml:space="preserve">Answer : "7.375" </w:t>
        <w:br/>
        <w:t>}</w:t>
      </w:r>
    </w:p>
    <w:p>
      <w:r>
        <w:t>{</w:t>
        <w:br/>
        <w:t>Index 2665:</w:t>
      </w:r>
    </w:p>
    <w:p>
      <w:r>
        <w:t>Question : "Neal had 395 bananas. He divides all bananas evenly among some friends. How many friends were there, If each of his friend get 26 bananas?"</w:t>
      </w:r>
    </w:p>
    <w:p>
      <w:r>
        <w:t>Equation : " X = 395 / 26"</w:t>
      </w:r>
    </w:p>
    <w:p>
      <w:r>
        <w:t xml:space="preserve">Answer : "15.192307692307692" </w:t>
        <w:br/>
        <w:t>}</w:t>
      </w:r>
    </w:p>
    <w:p>
      <w:r>
        <w:t>{</w:t>
        <w:br/>
        <w:t>Index 2666:</w:t>
      </w:r>
    </w:p>
    <w:p>
      <w:r>
        <w:t>Question : "Orlando had 307 Biscuits. He shares all Biscuits evenly among some friends. How many friends were there, If each of his friend get 25 Biscuits?"</w:t>
      </w:r>
    </w:p>
    <w:p>
      <w:r>
        <w:t>Equation : " X = 307 / 25"</w:t>
      </w:r>
    </w:p>
    <w:p>
      <w:r>
        <w:t xml:space="preserve">Answer : "12.28" </w:t>
        <w:br/>
        <w:t>}</w:t>
      </w:r>
    </w:p>
    <w:p>
      <w:r>
        <w:t>{</w:t>
        <w:br/>
        <w:t>Index 2667:</w:t>
      </w:r>
    </w:p>
    <w:p>
      <w:r>
        <w:t>Question : "Tiffany had 111 plums. He splits all plums evenly among some friends. How many friends were there, If each of his friend get 12 plums?"</w:t>
      </w:r>
    </w:p>
    <w:p>
      <w:r>
        <w:t>Equation : " X = 111 / 12"</w:t>
      </w:r>
    </w:p>
    <w:p>
      <w:r>
        <w:t xml:space="preserve">Answer : "9.25" </w:t>
        <w:br/>
        <w:t>}</w:t>
      </w:r>
    </w:p>
    <w:p>
      <w:r>
        <w:t>{</w:t>
        <w:br/>
        <w:t>Index 2668:</w:t>
      </w:r>
    </w:p>
    <w:p>
      <w:r>
        <w:t>Question : "Jean had 237 Dolls. He sunders all Dolls evenly among some friends. How many friends were there, If each of his friend get 12 Dolls?"</w:t>
      </w:r>
    </w:p>
    <w:p>
      <w:r>
        <w:t>Equation : " X = 237 / 12"</w:t>
      </w:r>
    </w:p>
    <w:p>
      <w:r>
        <w:t xml:space="preserve">Answer : "19.75" </w:t>
        <w:br/>
        <w:t>}</w:t>
      </w:r>
    </w:p>
    <w:p>
      <w:r>
        <w:t>{</w:t>
        <w:br/>
        <w:t>Index 2669:</w:t>
      </w:r>
    </w:p>
    <w:p>
      <w:r>
        <w:t>Question : "Theresa had 196 raspberrys. He imparts all raspberrys evenly among some friends. How many friends were there, If each of his friend get 23 raspberrys?"</w:t>
      </w:r>
    </w:p>
    <w:p>
      <w:r>
        <w:t>Equation : " X = 196 / 23"</w:t>
      </w:r>
    </w:p>
    <w:p>
      <w:r>
        <w:t xml:space="preserve">Answer : "8.521739130434783" </w:t>
        <w:br/>
        <w:t>}</w:t>
      </w:r>
    </w:p>
    <w:p>
      <w:r>
        <w:t>{</w:t>
        <w:br/>
        <w:t>Index 2670:</w:t>
      </w:r>
    </w:p>
    <w:p>
      <w:r>
        <w:t>Question : "Nancy had 294 Flowers. He distributes all Flowers evenly among some friends. How many friends were there, If each of his friend get 15 Flowers?"</w:t>
      </w:r>
    </w:p>
    <w:p>
      <w:r>
        <w:t>Equation : " X = 294 / 15"</w:t>
      </w:r>
    </w:p>
    <w:p>
      <w:r>
        <w:t xml:space="preserve">Answer : "19.6" </w:t>
        <w:br/>
        <w:t>}</w:t>
      </w:r>
    </w:p>
    <w:p>
      <w:r>
        <w:t>{</w:t>
        <w:br/>
        <w:t>Index 2671:</w:t>
      </w:r>
    </w:p>
    <w:p>
      <w:r>
        <w:t>Question : "Teresa had 119 mangos. He imparts all mangos evenly among some friends. How many friends were there, If each of his friend get 24 mangos?"</w:t>
      </w:r>
    </w:p>
    <w:p>
      <w:r>
        <w:t>Equation : " X = 119 / 24"</w:t>
      </w:r>
    </w:p>
    <w:p>
      <w:r>
        <w:t xml:space="preserve">Answer : "4.958333333333333" </w:t>
        <w:br/>
        <w:t>}</w:t>
      </w:r>
    </w:p>
    <w:p>
      <w:r>
        <w:t>{</w:t>
        <w:br/>
        <w:t>Index 2672:</w:t>
      </w:r>
    </w:p>
    <w:p>
      <w:r>
        <w:t>Question : "Wendy had 290 blueberrys. He sunders all blueberrys evenly among some friends. How many friends were there, If each of his friend get 17 blueberrys?"</w:t>
      </w:r>
    </w:p>
    <w:p>
      <w:r>
        <w:t>Equation : " X = 290 / 17"</w:t>
      </w:r>
    </w:p>
    <w:p>
      <w:r>
        <w:t xml:space="preserve">Answer : "17.058823529411764" </w:t>
        <w:br/>
        <w:t>}</w:t>
      </w:r>
    </w:p>
    <w:p>
      <w:r>
        <w:t>{</w:t>
        <w:br/>
        <w:t>Index 2673:</w:t>
      </w:r>
    </w:p>
    <w:p>
      <w:r>
        <w:t>Question : "Karen had 111 Flowers. He dispenses all Flowers evenly among some friends. How many friends were there, If each of his friend get 24 Flowers?"</w:t>
      </w:r>
    </w:p>
    <w:p>
      <w:r>
        <w:t>Equation : " X = 111 / 24"</w:t>
      </w:r>
    </w:p>
    <w:p>
      <w:r>
        <w:t xml:space="preserve">Answer : "4.625" </w:t>
        <w:br/>
        <w:t>}</w:t>
      </w:r>
    </w:p>
    <w:p>
      <w:r>
        <w:t>{</w:t>
        <w:br/>
        <w:t>Index 2674:</w:t>
      </w:r>
    </w:p>
    <w:p>
      <w:r>
        <w:t>Question : "Sarah had 196 limes. He dispenses all limes evenly among some friends. How many friends were there, If each of his friend get 12 limes?"</w:t>
      </w:r>
    </w:p>
    <w:p>
      <w:r>
        <w:t>Equation : " X = 196 / 12"</w:t>
      </w:r>
    </w:p>
    <w:p>
      <w:r>
        <w:t xml:space="preserve">Answer : "16.333333333333332" </w:t>
        <w:br/>
        <w:t>}</w:t>
      </w:r>
    </w:p>
    <w:p>
      <w:r>
        <w:t>{</w:t>
        <w:br/>
        <w:t>Index 2675:</w:t>
      </w:r>
    </w:p>
    <w:p>
      <w:r>
        <w:t>Question : "Ellen had 294 watermelons. He diverges all watermelons evenly among some friends. How many friends were there, If each of his friend get 29 watermelons?"</w:t>
      </w:r>
    </w:p>
    <w:p>
      <w:r>
        <w:t>Equation : " X = 294 / 29"</w:t>
      </w:r>
    </w:p>
    <w:p>
      <w:r>
        <w:t xml:space="preserve">Answer : "10.137931034482758" </w:t>
        <w:br/>
        <w:t>}</w:t>
      </w:r>
    </w:p>
    <w:p>
      <w:r>
        <w:t>{</w:t>
        <w:br/>
        <w:t>Index 2676:</w:t>
      </w:r>
    </w:p>
    <w:p>
      <w:r>
        <w:t>Question : "Daniel had 167 Mangos. He splits all Mangos evenly among some friends. How many friends were there, If each of his friend get 8 Mangos?"</w:t>
      </w:r>
    </w:p>
    <w:p>
      <w:r>
        <w:t>Equation : " X = 167 / 8"</w:t>
      </w:r>
    </w:p>
    <w:p>
      <w:r>
        <w:t xml:space="preserve">Answer : "20.875" </w:t>
        <w:br/>
        <w:t>}</w:t>
      </w:r>
    </w:p>
    <w:p>
      <w:r>
        <w:t>{</w:t>
        <w:br/>
        <w:t>Index 2677:</w:t>
      </w:r>
    </w:p>
    <w:p>
      <w:r>
        <w:t>Question : "James had 358 Begs. He distributes all Begs evenly among some friends. How many friends were there, If each of his friend get 30 Begs?"</w:t>
      </w:r>
    </w:p>
    <w:p>
      <w:r>
        <w:t>Equation : " X = 358 / 30"</w:t>
      </w:r>
    </w:p>
    <w:p>
      <w:r>
        <w:t xml:space="preserve">Answer : "11.933333333333334" </w:t>
        <w:br/>
        <w:t>}</w:t>
      </w:r>
    </w:p>
    <w:p>
      <w:r>
        <w:t>{</w:t>
        <w:br/>
        <w:t>Index 2678:</w:t>
      </w:r>
    </w:p>
    <w:p>
      <w:r>
        <w:t>Question : "Josh had 113 raspberrys. He halves all raspberrys evenly among some friends. How many friends were there, If each of his friend get 26 raspberrys?"</w:t>
      </w:r>
    </w:p>
    <w:p>
      <w:r>
        <w:t>Equation : " X = 113 / 26"</w:t>
      </w:r>
    </w:p>
    <w:p>
      <w:r>
        <w:t xml:space="preserve">Answer : "4.346153846153846" </w:t>
        <w:br/>
        <w:t>}</w:t>
      </w:r>
    </w:p>
    <w:p>
      <w:r>
        <w:t>{</w:t>
        <w:br/>
        <w:t>Index 2679:</w:t>
      </w:r>
    </w:p>
    <w:p>
      <w:r>
        <w:t>Question : "Geraldine had 176 blackcurrants. He sunders all blackcurrants evenly among some friends. How many friends were there, If each of his friend get 12 blackcurrants?"</w:t>
      </w:r>
    </w:p>
    <w:p>
      <w:r>
        <w:t>Equation : " X = 176 / 12"</w:t>
      </w:r>
    </w:p>
    <w:p>
      <w:r>
        <w:t xml:space="preserve">Answer : "14.666666666666666" </w:t>
        <w:br/>
        <w:t>}</w:t>
      </w:r>
    </w:p>
    <w:p>
      <w:r>
        <w:t>{</w:t>
        <w:br/>
        <w:t>Index 2680:</w:t>
      </w:r>
    </w:p>
    <w:p>
      <w:r>
        <w:t>Question : "Olivia had 337 coconuts. He shares all coconuts evenly among some friends. How many friends were there, If each of his friend get 18 coconuts?"</w:t>
      </w:r>
    </w:p>
    <w:p>
      <w:r>
        <w:t>Equation : " X = 337 / 18"</w:t>
      </w:r>
    </w:p>
    <w:p>
      <w:r>
        <w:t xml:space="preserve">Answer : "18.72222222222222" </w:t>
        <w:br/>
        <w:t>}</w:t>
      </w:r>
    </w:p>
    <w:p>
      <w:r>
        <w:t>{</w:t>
        <w:br/>
        <w:t>Index 2681:</w:t>
      </w:r>
    </w:p>
    <w:p>
      <w:r>
        <w:t>Question : "Dawn had 150 apricots. He sunders all apricots evenly among some friends. How many friends were there, If each of his friend get 10 apricots?"</w:t>
      </w:r>
    </w:p>
    <w:p>
      <w:r>
        <w:t>Equation : " X = 150 / 10"</w:t>
      </w:r>
    </w:p>
    <w:p>
      <w:r>
        <w:t xml:space="preserve">Answer : "15.0" </w:t>
        <w:br/>
        <w:t>}</w:t>
      </w:r>
    </w:p>
    <w:p>
      <w:r>
        <w:t>{</w:t>
        <w:br/>
        <w:t>Index 2682:</w:t>
      </w:r>
    </w:p>
    <w:p>
      <w:r>
        <w:t>Question : "Joseph had 88 toys. He dispenses all toys evenly among some friends. How many friends were there, If each of his friend get 17 toys?"</w:t>
      </w:r>
    </w:p>
    <w:p>
      <w:r>
        <w:t>Equation : " X = 88 / 17"</w:t>
      </w:r>
    </w:p>
    <w:p>
      <w:r>
        <w:t xml:space="preserve">Answer : "5.176470588235294" </w:t>
        <w:br/>
        <w:t>}</w:t>
      </w:r>
    </w:p>
    <w:p>
      <w:r>
        <w:t>{</w:t>
        <w:br/>
        <w:t>Index 2683:</w:t>
      </w:r>
    </w:p>
    <w:p>
      <w:r>
        <w:t>Question : "Joseph had 288 figs. He diverges all figs evenly among some friends. How many friends were there, If each of his friend get 19 figs?"</w:t>
      </w:r>
    </w:p>
    <w:p>
      <w:r>
        <w:t>Equation : " X = 288 / 19"</w:t>
      </w:r>
    </w:p>
    <w:p>
      <w:r>
        <w:t xml:space="preserve">Answer : "15.157894736842104" </w:t>
        <w:br/>
        <w:t>}</w:t>
      </w:r>
    </w:p>
    <w:p>
      <w:r>
        <w:t>{</w:t>
        <w:br/>
        <w:t>Index 2684:</w:t>
      </w:r>
    </w:p>
    <w:p>
      <w:r>
        <w:t>Question : "Bonita had 103 blackcurrants. He divides all blackcurrants evenly among some friends. How many friends were there, If each of his friend get 3 blackcurrants?"</w:t>
      </w:r>
    </w:p>
    <w:p>
      <w:r>
        <w:t>Equation : " X = 103 / 3"</w:t>
      </w:r>
    </w:p>
    <w:p>
      <w:r>
        <w:t xml:space="preserve">Answer : "34.333333333333336" </w:t>
        <w:br/>
        <w:t>}</w:t>
      </w:r>
    </w:p>
    <w:p>
      <w:r>
        <w:t>{</w:t>
        <w:br/>
        <w:t>Index 2685:</w:t>
      </w:r>
    </w:p>
    <w:p>
      <w:r>
        <w:t>Question : "William had 312 blueberrys. He diverges all blueberrys evenly among some friends. How many friends were there, If each of his friend get 26 blueberrys?"</w:t>
      </w:r>
    </w:p>
    <w:p>
      <w:r>
        <w:t>Equation : " X = 312 / 26"</w:t>
      </w:r>
    </w:p>
    <w:p>
      <w:r>
        <w:t xml:space="preserve">Answer : "12.0" </w:t>
        <w:br/>
        <w:t>}</w:t>
      </w:r>
    </w:p>
    <w:p>
      <w:r>
        <w:t>{</w:t>
        <w:br/>
        <w:t>Index 2686:</w:t>
      </w:r>
    </w:p>
    <w:p>
      <w:r>
        <w:t>Question : "James had 326 figs. He imparts all figs evenly among some friends. How many friends were there, If each of his friend get 37 figs?"</w:t>
      </w:r>
    </w:p>
    <w:p>
      <w:r>
        <w:t>Equation : " X = 326 / 37"</w:t>
      </w:r>
    </w:p>
    <w:p>
      <w:r>
        <w:t xml:space="preserve">Answer : "8.81081081081081" </w:t>
        <w:br/>
        <w:t>}</w:t>
      </w:r>
    </w:p>
    <w:p>
      <w:r>
        <w:t>{</w:t>
        <w:br/>
        <w:t>Index 2687:</w:t>
      </w:r>
    </w:p>
    <w:p>
      <w:r>
        <w:t>Question : "Ora had 269 mangos. He shares all mangos evenly among some friends. How many friends were there, If each of his friend get 11 mangos?"</w:t>
      </w:r>
    </w:p>
    <w:p>
      <w:r>
        <w:t>Equation : " X = 269 / 11"</w:t>
      </w:r>
    </w:p>
    <w:p>
      <w:r>
        <w:t xml:space="preserve">Answer : "24.454545454545453" </w:t>
        <w:br/>
        <w:t>}</w:t>
      </w:r>
    </w:p>
    <w:p>
      <w:r>
        <w:t>{</w:t>
        <w:br/>
        <w:t>Index 2688:</w:t>
      </w:r>
    </w:p>
    <w:p>
      <w:r>
        <w:t>Question : "Betty had 343 kiwis. He distributes all kiwis evenly among some friends. How many friends were there, If each of his friend get 28 kiwis?"</w:t>
      </w:r>
    </w:p>
    <w:p>
      <w:r>
        <w:t>Equation : " X = 343 / 28"</w:t>
      </w:r>
    </w:p>
    <w:p>
      <w:r>
        <w:t xml:space="preserve">Answer : "12.25" </w:t>
        <w:br/>
        <w:t>}</w:t>
      </w:r>
    </w:p>
    <w:p>
      <w:r>
        <w:t>{</w:t>
        <w:br/>
        <w:t>Index 2689:</w:t>
      </w:r>
    </w:p>
    <w:p>
      <w:r>
        <w:t>Question : "Deanna had 84 bananas. He imparts all bananas evenly among some friends. How many friends were there, If each of his friend get 26 bananas?"</w:t>
      </w:r>
    </w:p>
    <w:p>
      <w:r>
        <w:t>Equation : " X = 84 / 26"</w:t>
      </w:r>
    </w:p>
    <w:p>
      <w:r>
        <w:t xml:space="preserve">Answer : "3.230769230769231" </w:t>
        <w:br/>
        <w:t>}</w:t>
      </w:r>
    </w:p>
    <w:p>
      <w:r>
        <w:t>{</w:t>
        <w:br/>
        <w:t>Index 2690:</w:t>
      </w:r>
    </w:p>
    <w:p>
      <w:r>
        <w:t>Question : "Jessie had 60 Cars. He sunders all Cars evenly among some friends. How many friends were there, If each of his friend get 38 Cars?"</w:t>
      </w:r>
    </w:p>
    <w:p>
      <w:r>
        <w:t>Equation : " X = 60 / 38"</w:t>
      </w:r>
    </w:p>
    <w:p>
      <w:r>
        <w:t xml:space="preserve">Answer : "1.5789473684210527" </w:t>
        <w:br/>
        <w:t>}</w:t>
      </w:r>
    </w:p>
    <w:p>
      <w:r>
        <w:t>{</w:t>
        <w:br/>
        <w:t>Index 2691:</w:t>
      </w:r>
    </w:p>
    <w:p>
      <w:r>
        <w:t>Question : "Paul had 85 blackcurrants. He divides all blackcurrants evenly among some friends. How many friends were there, If each of his friend get 6 blackcurrants?"</w:t>
      </w:r>
    </w:p>
    <w:p>
      <w:r>
        <w:t>Equation : " X = 85 / 6"</w:t>
      </w:r>
    </w:p>
    <w:p>
      <w:r>
        <w:t xml:space="preserve">Answer : "14.166666666666666" </w:t>
        <w:br/>
        <w:t>}</w:t>
      </w:r>
    </w:p>
    <w:p>
      <w:r>
        <w:t>{</w:t>
        <w:br/>
        <w:t>Index 2692:</w:t>
      </w:r>
    </w:p>
    <w:p>
      <w:r>
        <w:t>Question : "David had 356 bananas. He sunders all bananas evenly among some friends. How many friends were there, If each of his friend get 30 bananas?"</w:t>
      </w:r>
    </w:p>
    <w:p>
      <w:r>
        <w:t>Equation : " X = 356 / 30"</w:t>
      </w:r>
    </w:p>
    <w:p>
      <w:r>
        <w:t xml:space="preserve">Answer : "11.866666666666667" </w:t>
        <w:br/>
        <w:t>}</w:t>
      </w:r>
    </w:p>
    <w:p>
      <w:r>
        <w:t>{</w:t>
        <w:br/>
        <w:t>Index 2693:</w:t>
      </w:r>
    </w:p>
    <w:p>
      <w:r>
        <w:t>Question : "Daniel had 346 Begs. He divides all Begs evenly among some friends. How many friends were there, If each of his friend get 2 Begs?"</w:t>
      </w:r>
    </w:p>
    <w:p>
      <w:r>
        <w:t>Equation : " X = 346 / 2"</w:t>
      </w:r>
    </w:p>
    <w:p>
      <w:r>
        <w:t xml:space="preserve">Answer : "173.0" </w:t>
        <w:br/>
        <w:t>}</w:t>
      </w:r>
    </w:p>
    <w:p>
      <w:r>
        <w:t>{</w:t>
        <w:br/>
        <w:t>Index 2694:</w:t>
      </w:r>
    </w:p>
    <w:p>
      <w:r>
        <w:t>Question : "Regina had 241 blackcurrants. He dispenses all blackcurrants evenly among some friends. How many friends were there, If each of his friend get 31 blackcurrants?"</w:t>
      </w:r>
    </w:p>
    <w:p>
      <w:r>
        <w:t>Equation : " X = 241 / 31"</w:t>
      </w:r>
    </w:p>
    <w:p>
      <w:r>
        <w:t xml:space="preserve">Answer : "7.774193548387097" </w:t>
        <w:br/>
        <w:t>}</w:t>
      </w:r>
    </w:p>
    <w:p>
      <w:r>
        <w:t>{</w:t>
        <w:br/>
        <w:t>Index 2695:</w:t>
      </w:r>
    </w:p>
    <w:p>
      <w:r>
        <w:t>Question : "Dorothy had 80 watermelons. He diverges all watermelons evenly among some friends. How many friends were there, If each of his friend get 6 watermelons?"</w:t>
      </w:r>
    </w:p>
    <w:p>
      <w:r>
        <w:t>Equation : " X = 80 / 6"</w:t>
      </w:r>
    </w:p>
    <w:p>
      <w:r>
        <w:t xml:space="preserve">Answer : "13.333333333333334" </w:t>
        <w:br/>
        <w:t>}</w:t>
      </w:r>
    </w:p>
    <w:p>
      <w:r>
        <w:t>{</w:t>
        <w:br/>
        <w:t>Index 2696:</w:t>
      </w:r>
    </w:p>
    <w:p>
      <w:r>
        <w:t>Question : "John had 98 papayas. He sunders all papayas evenly among some friends. How many friends were there, If each of his friend get 24 papayas?"</w:t>
      </w:r>
    </w:p>
    <w:p>
      <w:r>
        <w:t>Equation : " X = 98 / 24"</w:t>
      </w:r>
    </w:p>
    <w:p>
      <w:r>
        <w:t xml:space="preserve">Answer : "4.083333333333333" </w:t>
        <w:br/>
        <w:t>}</w:t>
      </w:r>
    </w:p>
    <w:p>
      <w:r>
        <w:t>{</w:t>
        <w:br/>
        <w:t>Index 2697:</w:t>
      </w:r>
    </w:p>
    <w:p>
      <w:r>
        <w:t>Question : "Eva had 317 coconuts. He diverges all coconuts evenly among some friends. How many friends were there, If each of his friend get 23 coconuts?"</w:t>
      </w:r>
    </w:p>
    <w:p>
      <w:r>
        <w:t>Equation : " X = 317 / 23"</w:t>
      </w:r>
    </w:p>
    <w:p>
      <w:r>
        <w:t xml:space="preserve">Answer : "13.782608695652174" </w:t>
        <w:br/>
        <w:t>}</w:t>
      </w:r>
    </w:p>
    <w:p>
      <w:r>
        <w:t>{</w:t>
        <w:br/>
        <w:t>Index 2698:</w:t>
      </w:r>
    </w:p>
    <w:p>
      <w:r>
        <w:t>Question : "Clinton had 317 coconuts. He imparts all coconuts evenly among some friends. How many friends were there, If each of his friend get 15 coconuts?"</w:t>
      </w:r>
    </w:p>
    <w:p>
      <w:r>
        <w:t>Equation : " X = 317 / 15"</w:t>
      </w:r>
    </w:p>
    <w:p>
      <w:r>
        <w:t xml:space="preserve">Answer : "21.133333333333333" </w:t>
        <w:br/>
        <w:t>}</w:t>
      </w:r>
    </w:p>
    <w:p>
      <w:r>
        <w:t>{</w:t>
        <w:br/>
        <w:t>Index 2699:</w:t>
      </w:r>
    </w:p>
    <w:p>
      <w:r>
        <w:t>Question : "Anne had 168 mangos. He shares all mangos evenly among some friends. How many friends were there, If each of his friend get 9 mangos?"</w:t>
      </w:r>
    </w:p>
    <w:p>
      <w:r>
        <w:t>Equation : " X = 168 / 9"</w:t>
      </w:r>
    </w:p>
    <w:p>
      <w:r>
        <w:t xml:space="preserve">Answer : "18.666666666666668" </w:t>
        <w:br/>
        <w:t>}</w:t>
      </w:r>
    </w:p>
    <w:p>
      <w:r>
        <w:t>{</w:t>
        <w:br/>
        <w:t>Index 2700:</w:t>
      </w:r>
    </w:p>
    <w:p>
      <w:r>
        <w:t>Question : "Laura had 180 blackberrys. He imparts all blackberrys evenly among some friends. How many friends were there, If each of his friend get 12 blackberrys?"</w:t>
      </w:r>
    </w:p>
    <w:p>
      <w:r>
        <w:t>Equation : " X = 180 / 12"</w:t>
      </w:r>
    </w:p>
    <w:p>
      <w:r>
        <w:t xml:space="preserve">Answer : "15.0" </w:t>
        <w:br/>
        <w:t>}</w:t>
      </w:r>
    </w:p>
    <w:p>
      <w:r>
        <w:t>{</w:t>
        <w:br/>
        <w:t>Index 2701:</w:t>
      </w:r>
    </w:p>
    <w:p>
      <w:r>
        <w:t>Question : "Dorthey had 231 kiwis. He imparts all kiwis evenly among some friends. How many friends were there, If each of his friend get 12 kiwis?"</w:t>
      </w:r>
    </w:p>
    <w:p>
      <w:r>
        <w:t>Equation : " X = 231 / 12"</w:t>
      </w:r>
    </w:p>
    <w:p>
      <w:r>
        <w:t xml:space="preserve">Answer : "19.25" </w:t>
        <w:br/>
        <w:t>}</w:t>
      </w:r>
    </w:p>
    <w:p>
      <w:r>
        <w:t>{</w:t>
        <w:br/>
        <w:t>Index 2702:</w:t>
      </w:r>
    </w:p>
    <w:p>
      <w:r>
        <w:t>Question : "Charles had 215 apricots. He shares all apricots evenly among some friends. How many friends were there, If each of his friend get 38 apricots?"</w:t>
      </w:r>
    </w:p>
    <w:p>
      <w:r>
        <w:t>Equation : " X = 215 / 38"</w:t>
      </w:r>
    </w:p>
    <w:p>
      <w:r>
        <w:t xml:space="preserve">Answer : "5.657894736842105" </w:t>
        <w:br/>
        <w:t>}</w:t>
      </w:r>
    </w:p>
    <w:p>
      <w:r>
        <w:t>{</w:t>
        <w:br/>
        <w:t>Index 2703:</w:t>
      </w:r>
    </w:p>
    <w:p>
      <w:r>
        <w:t>Question : "Spencer had 376 blueberrys. He sunders all blueberrys evenly among some friends. How many friends were there, If each of his friend get 38 blueberrys?"</w:t>
      </w:r>
    </w:p>
    <w:p>
      <w:r>
        <w:t>Equation : " X = 376 / 38"</w:t>
      </w:r>
    </w:p>
    <w:p>
      <w:r>
        <w:t xml:space="preserve">Answer : "9.894736842105264" </w:t>
        <w:br/>
        <w:t>}</w:t>
      </w:r>
    </w:p>
    <w:p>
      <w:r>
        <w:t>{</w:t>
        <w:br/>
        <w:t>Index 2704:</w:t>
      </w:r>
    </w:p>
    <w:p>
      <w:r>
        <w:t>Question : "Robert had 182 apples. He halves all apples evenly among some friends. How many friends were there, If each of his friend get 5 apples?"</w:t>
      </w:r>
    </w:p>
    <w:p>
      <w:r>
        <w:t>Equation : " X = 182 / 5"</w:t>
      </w:r>
    </w:p>
    <w:p>
      <w:r>
        <w:t xml:space="preserve">Answer : "36.4" </w:t>
        <w:br/>
        <w:t>}</w:t>
      </w:r>
    </w:p>
    <w:p>
      <w:r>
        <w:t>{</w:t>
        <w:br/>
        <w:t>Index 2705:</w:t>
      </w:r>
    </w:p>
    <w:p>
      <w:r>
        <w:t>Question : "Lisa had 298 watermelons. He shares all watermelons evenly among some friends. How many friends were there, If each of his friend get 29 watermelons?"</w:t>
      </w:r>
    </w:p>
    <w:p>
      <w:r>
        <w:t>Equation : " X = 298 / 29"</w:t>
      </w:r>
    </w:p>
    <w:p>
      <w:r>
        <w:t xml:space="preserve">Answer : "10.275862068965518" </w:t>
        <w:br/>
        <w:t>}</w:t>
      </w:r>
    </w:p>
    <w:p>
      <w:r>
        <w:t>{</w:t>
        <w:br/>
        <w:t>Index 2706:</w:t>
      </w:r>
    </w:p>
    <w:p>
      <w:r>
        <w:t>Question : "William had 60 Watchs. He halves all Watchs evenly among some friends. How many friends were there, If each of his friend get 38 Watchs?"</w:t>
      </w:r>
    </w:p>
    <w:p>
      <w:r>
        <w:t>Equation : " X = 60 / 38"</w:t>
      </w:r>
    </w:p>
    <w:p>
      <w:r>
        <w:t xml:space="preserve">Answer : "1.5789473684210527" </w:t>
        <w:br/>
        <w:t>}</w:t>
      </w:r>
    </w:p>
    <w:p>
      <w:r>
        <w:t>{</w:t>
        <w:br/>
        <w:t>Index 2707:</w:t>
      </w:r>
    </w:p>
    <w:p>
      <w:r>
        <w:t>Question : "Howard had 273 Watchs. He imparts all Watchs evenly among some friends. How many friends were there, If each of his friend get 9 Watchs?"</w:t>
      </w:r>
    </w:p>
    <w:p>
      <w:r>
        <w:t>Equation : " X = 273 / 9"</w:t>
      </w:r>
    </w:p>
    <w:p>
      <w:r>
        <w:t xml:space="preserve">Answer : "30.333333333333332" </w:t>
        <w:br/>
        <w:t>}</w:t>
      </w:r>
    </w:p>
    <w:p>
      <w:r>
        <w:t>{</w:t>
        <w:br/>
        <w:t>Index 2708:</w:t>
      </w:r>
    </w:p>
    <w:p>
      <w:r>
        <w:t>Question : "Richard had 283 bananas. He distributes all bananas evenly among some friends. How many friends were there, If each of his friend get 11 bananas?"</w:t>
      </w:r>
    </w:p>
    <w:p>
      <w:r>
        <w:t>Equation : " X = 283 / 11"</w:t>
      </w:r>
    </w:p>
    <w:p>
      <w:r>
        <w:t xml:space="preserve">Answer : "25.727272727272727" </w:t>
        <w:br/>
        <w:t>}</w:t>
      </w:r>
    </w:p>
    <w:p>
      <w:r>
        <w:t>{</w:t>
        <w:br/>
        <w:t>Index 2709:</w:t>
      </w:r>
    </w:p>
    <w:p>
      <w:r>
        <w:t>Question : "Nancy had 246 Flowers. He distributes all Flowers evenly among some friends. How many friends were there, If each of his friend get 17 Flowers?"</w:t>
      </w:r>
    </w:p>
    <w:p>
      <w:r>
        <w:t>Equation : " X = 246 / 17"</w:t>
      </w:r>
    </w:p>
    <w:p>
      <w:r>
        <w:t xml:space="preserve">Answer : "14.470588235294118" </w:t>
        <w:br/>
        <w:t>}</w:t>
      </w:r>
    </w:p>
    <w:p>
      <w:r>
        <w:t>{</w:t>
        <w:br/>
        <w:t>Index 2710:</w:t>
      </w:r>
    </w:p>
    <w:p>
      <w:r>
        <w:t>Question : "Danial had 203 mangos. He sunders all mangos evenly among some friends. How many friends were there, If each of his friend get 10 mangos?"</w:t>
      </w:r>
    </w:p>
    <w:p>
      <w:r>
        <w:t>Equation : " X = 203 / 10"</w:t>
      </w:r>
    </w:p>
    <w:p>
      <w:r>
        <w:t xml:space="preserve">Answer : "20.3" </w:t>
        <w:br/>
        <w:t>}</w:t>
      </w:r>
    </w:p>
    <w:p>
      <w:r>
        <w:t>{</w:t>
        <w:br/>
        <w:t>Index 2711:</w:t>
      </w:r>
    </w:p>
    <w:p>
      <w:r>
        <w:t>Question : "Ericka had 204 Watchs. He distributes all Watchs evenly among some friends. How many friends were there, If each of his friend get 33 Watchs?"</w:t>
      </w:r>
    </w:p>
    <w:p>
      <w:r>
        <w:t>Equation : " X = 204 / 33"</w:t>
      </w:r>
    </w:p>
    <w:p>
      <w:r>
        <w:t xml:space="preserve">Answer : "6.181818181818182" </w:t>
        <w:br/>
        <w:t>}</w:t>
      </w:r>
    </w:p>
    <w:p>
      <w:r>
        <w:t>{</w:t>
        <w:br/>
        <w:t>Index 2712:</w:t>
      </w:r>
    </w:p>
    <w:p>
      <w:r>
        <w:t>Question : "Wilma had 116 figs. He dispenses all figs evenly among some friends. How many friends were there, If each of his friend get 18 figs?"</w:t>
      </w:r>
    </w:p>
    <w:p>
      <w:r>
        <w:t>Equation : " X = 116 / 18"</w:t>
      </w:r>
    </w:p>
    <w:p>
      <w:r>
        <w:t xml:space="preserve">Answer : "6.444444444444445" </w:t>
        <w:br/>
        <w:t>}</w:t>
      </w:r>
    </w:p>
    <w:p>
      <w:r>
        <w:t>{</w:t>
        <w:br/>
        <w:t>Index 2713:</w:t>
      </w:r>
    </w:p>
    <w:p>
      <w:r>
        <w:t>Question : "Lori had 49 strawberrys. He shares all strawberrys evenly among some friends. How many friends were there, If each of his friend get 31 strawberrys?"</w:t>
      </w:r>
    </w:p>
    <w:p>
      <w:r>
        <w:t>Equation : " X = 49 / 31"</w:t>
      </w:r>
    </w:p>
    <w:p>
      <w:r>
        <w:t xml:space="preserve">Answer : "1.5806451612903225" </w:t>
        <w:br/>
        <w:t>}</w:t>
      </w:r>
    </w:p>
    <w:p>
      <w:r>
        <w:t>{</w:t>
        <w:br/>
        <w:t>Index 2714:</w:t>
      </w:r>
    </w:p>
    <w:p>
      <w:r>
        <w:t>Question : "Sandra had 380 Watchs. He sunders all Watchs evenly among some friends. How many friends were there, If each of his friend get 37 Watchs?"</w:t>
      </w:r>
    </w:p>
    <w:p>
      <w:r>
        <w:t>Equation : " X = 380 / 37"</w:t>
      </w:r>
    </w:p>
    <w:p>
      <w:r>
        <w:t xml:space="preserve">Answer : "10.27027027027027" </w:t>
        <w:br/>
        <w:t>}</w:t>
      </w:r>
    </w:p>
    <w:p>
      <w:r>
        <w:t>{</w:t>
        <w:br/>
        <w:t>Index 2715:</w:t>
      </w:r>
    </w:p>
    <w:p>
      <w:r>
        <w:t>Question : "Elanor had 149 apples. He dispenses all apples evenly among some friends. How many friends were there, If each of his friend get 7 apples?"</w:t>
      </w:r>
    </w:p>
    <w:p>
      <w:r>
        <w:t>Equation : " X = 149 / 7"</w:t>
      </w:r>
    </w:p>
    <w:p>
      <w:r>
        <w:t xml:space="preserve">Answer : "21.285714285714285" </w:t>
        <w:br/>
        <w:t>}</w:t>
      </w:r>
    </w:p>
    <w:p>
      <w:r>
        <w:t>{</w:t>
        <w:br/>
        <w:t>Index 2716:</w:t>
      </w:r>
    </w:p>
    <w:p>
      <w:r>
        <w:t>Question : "Todd had 51 Breads. He imparts all Breads evenly among some friends. How many friends were there, If each of his friend get 37 Breads?"</w:t>
      </w:r>
    </w:p>
    <w:p>
      <w:r>
        <w:t>Equation : " X = 51 / 37"</w:t>
      </w:r>
    </w:p>
    <w:p>
      <w:r>
        <w:t xml:space="preserve">Answer : "1.3783783783783783" </w:t>
        <w:br/>
        <w:t>}</w:t>
      </w:r>
    </w:p>
    <w:p>
      <w:r>
        <w:t>{</w:t>
        <w:br/>
        <w:t>Index 2717:</w:t>
      </w:r>
    </w:p>
    <w:p>
      <w:r>
        <w:t>Question : "Julie had 208 peachs. He imparts all peachs evenly among some friends. How many friends were there, If each of his friend get 29 peachs?"</w:t>
      </w:r>
    </w:p>
    <w:p>
      <w:r>
        <w:t>Equation : " X = 208 / 29"</w:t>
      </w:r>
    </w:p>
    <w:p>
      <w:r>
        <w:t xml:space="preserve">Answer : "7.172413793103448" </w:t>
        <w:br/>
        <w:t>}</w:t>
      </w:r>
    </w:p>
    <w:p>
      <w:r>
        <w:t>{</w:t>
        <w:br/>
        <w:t>Index 2718:</w:t>
      </w:r>
    </w:p>
    <w:p>
      <w:r>
        <w:t>Question : "Ray had 205 apples. He splits all apples evenly among some friends. How many friends were there, If each of his friend get 38 apples?"</w:t>
      </w:r>
    </w:p>
    <w:p>
      <w:r>
        <w:t>Equation : " X = 205 / 38"</w:t>
      </w:r>
    </w:p>
    <w:p>
      <w:r>
        <w:t xml:space="preserve">Answer : "5.394736842105263" </w:t>
        <w:br/>
        <w:t>}</w:t>
      </w:r>
    </w:p>
    <w:p>
      <w:r>
        <w:t>{</w:t>
        <w:br/>
        <w:t>Index 2719:</w:t>
      </w:r>
    </w:p>
    <w:p>
      <w:r>
        <w:t>Question : "John had 312 papayas. He splits all papayas evenly among some friends. How many friends were there, If each of his friend get 36 papayas?"</w:t>
      </w:r>
    </w:p>
    <w:p>
      <w:r>
        <w:t>Equation : " X = 312 / 36"</w:t>
      </w:r>
    </w:p>
    <w:p>
      <w:r>
        <w:t xml:space="preserve">Answer : "8.666666666666666" </w:t>
        <w:br/>
        <w:t>}</w:t>
      </w:r>
    </w:p>
    <w:p>
      <w:r>
        <w:t>{</w:t>
        <w:br/>
        <w:t>Index 2720:</w:t>
      </w:r>
    </w:p>
    <w:p>
      <w:r>
        <w:t>Question : "Mary had 244 cherrys. He dispenses all cherrys evenly among some friends. How many friends were there, If each of his friend get 33 cherrys?"</w:t>
      </w:r>
    </w:p>
    <w:p>
      <w:r>
        <w:t>Equation : " X = 244 / 33"</w:t>
      </w:r>
    </w:p>
    <w:p>
      <w:r>
        <w:t xml:space="preserve">Answer : "7.393939393939394" </w:t>
        <w:br/>
        <w:t>}</w:t>
      </w:r>
    </w:p>
    <w:p>
      <w:r>
        <w:t>{</w:t>
        <w:br/>
        <w:t>Index 2721:</w:t>
      </w:r>
    </w:p>
    <w:p>
      <w:r>
        <w:t>Question : "Roberta had 80 raspberrys. He diverges all raspberrys evenly among some friends. How many friends were there, If each of his friend get 31 raspberrys?"</w:t>
      </w:r>
    </w:p>
    <w:p>
      <w:r>
        <w:t>Equation : " X = 80 / 31"</w:t>
      </w:r>
    </w:p>
    <w:p>
      <w:r>
        <w:t xml:space="preserve">Answer : "2.5806451612903225" </w:t>
        <w:br/>
        <w:t>}</w:t>
      </w:r>
    </w:p>
    <w:p>
      <w:r>
        <w:t>{</w:t>
        <w:br/>
        <w:t>Index 2722:</w:t>
      </w:r>
    </w:p>
    <w:p>
      <w:r>
        <w:t>Question : "Jason had 139 raspberrys. He divides all raspberrys evenly among some friends. How many friends were there, If each of his friend get 20 raspberrys?"</w:t>
      </w:r>
    </w:p>
    <w:p>
      <w:r>
        <w:t>Equation : " X = 139 / 20"</w:t>
      </w:r>
    </w:p>
    <w:p>
      <w:r>
        <w:t xml:space="preserve">Answer : "6.95" </w:t>
        <w:br/>
        <w:t>}</w:t>
      </w:r>
    </w:p>
    <w:p>
      <w:r>
        <w:t>{</w:t>
        <w:br/>
        <w:t>Index 2723:</w:t>
      </w:r>
    </w:p>
    <w:p>
      <w:r>
        <w:t>Question : "Ethelyn had 61 quinces. He halves all quinces evenly among some friends. How many friends were there, If each of his friend get 20 quinces?"</w:t>
      </w:r>
    </w:p>
    <w:p>
      <w:r>
        <w:t>Equation : " X = 61 / 20"</w:t>
      </w:r>
    </w:p>
    <w:p>
      <w:r>
        <w:t xml:space="preserve">Answer : "3.05" </w:t>
        <w:br/>
        <w:t>}</w:t>
      </w:r>
    </w:p>
    <w:p>
      <w:r>
        <w:t>{</w:t>
        <w:br/>
        <w:t>Index 2724:</w:t>
      </w:r>
    </w:p>
    <w:p>
      <w:r>
        <w:t>Question : "Roger had 94 Pens. He sunders all Pens evenly among some friends. How many friends were there, If each of his friend get 36 Pens?"</w:t>
      </w:r>
    </w:p>
    <w:p>
      <w:r>
        <w:t>Equation : " X = 94 / 36"</w:t>
      </w:r>
    </w:p>
    <w:p>
      <w:r>
        <w:t xml:space="preserve">Answer : "2.611111111111111" </w:t>
        <w:br/>
        <w:t>}</w:t>
      </w:r>
    </w:p>
    <w:p>
      <w:r>
        <w:t>{</w:t>
        <w:br/>
        <w:t>Index 2725:</w:t>
      </w:r>
    </w:p>
    <w:p>
      <w:r>
        <w:t>Question : "William had 367 kiwis. He distributes all kiwis evenly among some friends. How many friends were there, If each of his friend get 2 kiwis?"</w:t>
      </w:r>
    </w:p>
    <w:p>
      <w:r>
        <w:t>Equation : " X = 367 / 2"</w:t>
      </w:r>
    </w:p>
    <w:p>
      <w:r>
        <w:t xml:space="preserve">Answer : "183.5" </w:t>
        <w:br/>
        <w:t>}</w:t>
      </w:r>
    </w:p>
    <w:p>
      <w:r>
        <w:t>{</w:t>
        <w:br/>
        <w:t>Index 2726:</w:t>
      </w:r>
    </w:p>
    <w:p>
      <w:r>
        <w:t>Question : "Roberto had 389 Watchs. He distributes all Watchs evenly among some friends. How many friends were there, If each of his friend get 16 Watchs?"</w:t>
      </w:r>
    </w:p>
    <w:p>
      <w:r>
        <w:t>Equation : " X = 389 / 16"</w:t>
      </w:r>
    </w:p>
    <w:p>
      <w:r>
        <w:t xml:space="preserve">Answer : "24.3125" </w:t>
        <w:br/>
        <w:t>}</w:t>
      </w:r>
    </w:p>
    <w:p>
      <w:r>
        <w:t>{</w:t>
        <w:br/>
        <w:t>Index 2727:</w:t>
      </w:r>
    </w:p>
    <w:p>
      <w:r>
        <w:t>Question : "Alice had 341 bananas. He shares all bananas evenly among some friends. How many friends were there, If each of his friend get 31 bananas?"</w:t>
      </w:r>
    </w:p>
    <w:p>
      <w:r>
        <w:t>Equation : " X = 341 / 31"</w:t>
      </w:r>
    </w:p>
    <w:p>
      <w:r>
        <w:t xml:space="preserve">Answer : "11.0" </w:t>
        <w:br/>
        <w:t>}</w:t>
      </w:r>
    </w:p>
    <w:p>
      <w:r>
        <w:t>{</w:t>
        <w:br/>
        <w:t>Index 2728:</w:t>
      </w:r>
    </w:p>
    <w:p>
      <w:r>
        <w:t>Question : "Renee had 88 apricots. He splits all apricots evenly among some friends. How many friends were there, If each of his friend get 5 apricots?"</w:t>
      </w:r>
    </w:p>
    <w:p>
      <w:r>
        <w:t>Equation : " X = 88 / 5"</w:t>
      </w:r>
    </w:p>
    <w:p>
      <w:r>
        <w:t xml:space="preserve">Answer : "17.6" </w:t>
        <w:br/>
        <w:t>}</w:t>
      </w:r>
    </w:p>
    <w:p>
      <w:r>
        <w:t>{</w:t>
        <w:br/>
        <w:t>Index 2729:</w:t>
      </w:r>
    </w:p>
    <w:p>
      <w:r>
        <w:t>Question : "Norma had 164 raspberrys. He halves all raspberrys evenly among some friends. How many friends were there, If each of his friend get 21 raspberrys?"</w:t>
      </w:r>
    </w:p>
    <w:p>
      <w:r>
        <w:t>Equation : " X = 164 / 21"</w:t>
      </w:r>
    </w:p>
    <w:p>
      <w:r>
        <w:t xml:space="preserve">Answer : "7.809523809523809" </w:t>
        <w:br/>
        <w:t>}</w:t>
      </w:r>
    </w:p>
    <w:p>
      <w:r>
        <w:t>{</w:t>
        <w:br/>
        <w:t>Index 2730:</w:t>
      </w:r>
    </w:p>
    <w:p>
      <w:r>
        <w:t>Question : "Billy had 305 papayas. He diverges all papayas evenly among some friends. How many friends were there, If each of his friend get 36 papayas?"</w:t>
      </w:r>
    </w:p>
    <w:p>
      <w:r>
        <w:t>Equation : " X = 305 / 36"</w:t>
      </w:r>
    </w:p>
    <w:p>
      <w:r>
        <w:t xml:space="preserve">Answer : "8.472222222222221" </w:t>
        <w:br/>
        <w:t>}</w:t>
      </w:r>
    </w:p>
    <w:p>
      <w:r>
        <w:t>{</w:t>
        <w:br/>
        <w:t>Index 2731:</w:t>
      </w:r>
    </w:p>
    <w:p>
      <w:r>
        <w:t>Question : "Sarah had 282 toys. He dispenses all toys evenly among some friends. How many friends were there, If each of his friend get 15 toys?"</w:t>
      </w:r>
    </w:p>
    <w:p>
      <w:r>
        <w:t>Equation : " X = 282 / 15"</w:t>
      </w:r>
    </w:p>
    <w:p>
      <w:r>
        <w:t xml:space="preserve">Answer : "18.8" </w:t>
        <w:br/>
        <w:t>}</w:t>
      </w:r>
    </w:p>
    <w:p>
      <w:r>
        <w:t>{</w:t>
        <w:br/>
        <w:t>Index 2732:</w:t>
      </w:r>
    </w:p>
    <w:p>
      <w:r>
        <w:t>Question : "Kurt had 128 toys. He distributes all toys evenly among some friends. How many friends were there, If each of his friend get 7 toys?"</w:t>
      </w:r>
    </w:p>
    <w:p>
      <w:r>
        <w:t>Equation : " X = 128 / 7"</w:t>
      </w:r>
    </w:p>
    <w:p>
      <w:r>
        <w:t xml:space="preserve">Answer : "18.285714285714285" </w:t>
        <w:br/>
        <w:t>}</w:t>
      </w:r>
    </w:p>
    <w:p>
      <w:r>
        <w:t>{</w:t>
        <w:br/>
        <w:t>Index 2733:</w:t>
      </w:r>
    </w:p>
    <w:p>
      <w:r>
        <w:t>Question : "Christina had 301 coconuts. He divides all coconuts evenly among some friends. How many friends were there, If each of his friend get 13 coconuts?"</w:t>
      </w:r>
    </w:p>
    <w:p>
      <w:r>
        <w:t>Equation : " X = 301 / 13"</w:t>
      </w:r>
    </w:p>
    <w:p>
      <w:r>
        <w:t xml:space="preserve">Answer : "23.153846153846153" </w:t>
        <w:br/>
        <w:t>}</w:t>
      </w:r>
    </w:p>
    <w:p>
      <w:r>
        <w:t>{</w:t>
        <w:br/>
        <w:t>Index 2734:</w:t>
      </w:r>
    </w:p>
    <w:p>
      <w:r>
        <w:t>Question : "Patrick had 135 Mangos. He divides all Mangos evenly among some friends. How many friends were there, If each of his friend get 30 Mangos?"</w:t>
      </w:r>
    </w:p>
    <w:p>
      <w:r>
        <w:t>Equation : " X = 135 / 30"</w:t>
      </w:r>
    </w:p>
    <w:p>
      <w:r>
        <w:t xml:space="preserve">Answer : "4.5" </w:t>
        <w:br/>
        <w:t>}</w:t>
      </w:r>
    </w:p>
    <w:p>
      <w:r>
        <w:t>{</w:t>
        <w:br/>
        <w:t>Index 2735:</w:t>
      </w:r>
    </w:p>
    <w:p>
      <w:r>
        <w:t>Question : "Maggie had 142 Flowers. He divides all Flowers evenly among some friends. How many friends were there, If each of his friend get 3 Flowers?"</w:t>
      </w:r>
    </w:p>
    <w:p>
      <w:r>
        <w:t>Equation : " X = 142 / 3"</w:t>
      </w:r>
    </w:p>
    <w:p>
      <w:r>
        <w:t xml:space="preserve">Answer : "47.333333333333336" </w:t>
        <w:br/>
        <w:t>}</w:t>
      </w:r>
    </w:p>
    <w:p>
      <w:r>
        <w:t>{</w:t>
        <w:br/>
        <w:t>Index 2736:</w:t>
      </w:r>
    </w:p>
    <w:p>
      <w:r>
        <w:t>Question : "Lisa had 357 mangos. He diverges all mangos evenly among some friends. How many friends were there, If each of his friend get 29 mangos?"</w:t>
      </w:r>
    </w:p>
    <w:p>
      <w:r>
        <w:t>Equation : " X = 357 / 29"</w:t>
      </w:r>
    </w:p>
    <w:p>
      <w:r>
        <w:t xml:space="preserve">Answer : "12.310344827586206" </w:t>
        <w:br/>
        <w:t>}</w:t>
      </w:r>
    </w:p>
    <w:p>
      <w:r>
        <w:t>{</w:t>
        <w:br/>
        <w:t>Index 2737:</w:t>
      </w:r>
    </w:p>
    <w:p>
      <w:r>
        <w:t>Question : "Robin had 222 peachs. He halves all peachs evenly among some friends. How many friends were there, If each of his friend get 38 peachs?"</w:t>
      </w:r>
    </w:p>
    <w:p>
      <w:r>
        <w:t>Equation : " X = 222 / 38"</w:t>
      </w:r>
    </w:p>
    <w:p>
      <w:r>
        <w:t xml:space="preserve">Answer : "5.842105263157895" </w:t>
        <w:br/>
        <w:t>}</w:t>
      </w:r>
    </w:p>
    <w:p>
      <w:r>
        <w:t>{</w:t>
        <w:br/>
        <w:t>Index 2738:</w:t>
      </w:r>
    </w:p>
    <w:p>
      <w:r>
        <w:t>Question : "Bradley had 302 pineapples. He dispenses all pineapples evenly among some friends. How many friends were there, If each of his friend get 34 pineapples?"</w:t>
      </w:r>
    </w:p>
    <w:p>
      <w:r>
        <w:t>Equation : " X = 302 / 34"</w:t>
      </w:r>
    </w:p>
    <w:p>
      <w:r>
        <w:t xml:space="preserve">Answer : "8.882352941176471" </w:t>
        <w:br/>
        <w:t>}</w:t>
      </w:r>
    </w:p>
    <w:p>
      <w:r>
        <w:t>{</w:t>
        <w:br/>
        <w:t>Index 2739:</w:t>
      </w:r>
    </w:p>
    <w:p>
      <w:r>
        <w:t>Question : "Kevin had 179 Breads. He dispenses all Breads evenly among some friends. How many friends were there, If each of his friend get 6 Breads?"</w:t>
      </w:r>
    </w:p>
    <w:p>
      <w:r>
        <w:t>Equation : " X = 179 / 6"</w:t>
      </w:r>
    </w:p>
    <w:p>
      <w:r>
        <w:t xml:space="preserve">Answer : "29.833333333333332" </w:t>
        <w:br/>
        <w:t>}</w:t>
      </w:r>
    </w:p>
    <w:p>
      <w:r>
        <w:t>{</w:t>
        <w:br/>
        <w:t>Index 2740:</w:t>
      </w:r>
    </w:p>
    <w:p>
      <w:r>
        <w:t>Question : "Joseph had 209 Boxs. He sunders all Boxs evenly among some friends. How many friends were there, If each of his friend get 16 Boxs?"</w:t>
      </w:r>
    </w:p>
    <w:p>
      <w:r>
        <w:t>Equation : " X = 209 / 16"</w:t>
      </w:r>
    </w:p>
    <w:p>
      <w:r>
        <w:t xml:space="preserve">Answer : "13.0625" </w:t>
        <w:br/>
        <w:t>}</w:t>
      </w:r>
    </w:p>
    <w:p>
      <w:r>
        <w:t>{</w:t>
        <w:br/>
        <w:t>Index 2741:</w:t>
      </w:r>
    </w:p>
    <w:p>
      <w:r>
        <w:t>Question : "Crystal had 322 Cars. He shares all Cars evenly among some friends. How many friends were there, If each of his friend get 3 Cars?"</w:t>
      </w:r>
    </w:p>
    <w:p>
      <w:r>
        <w:t>Equation : " X = 322 / 3"</w:t>
      </w:r>
    </w:p>
    <w:p>
      <w:r>
        <w:t xml:space="preserve">Answer : "107.33333333333333" </w:t>
        <w:br/>
        <w:t>}</w:t>
      </w:r>
    </w:p>
    <w:p>
      <w:r>
        <w:t>{</w:t>
        <w:br/>
        <w:t>Index 2742:</w:t>
      </w:r>
    </w:p>
    <w:p>
      <w:r>
        <w:t>Question : "Minnie had 159 peachs. He divides all peachs evenly among some friends. How many friends were there, If each of his friend get 33 peachs?"</w:t>
      </w:r>
    </w:p>
    <w:p>
      <w:r>
        <w:t>Equation : " X = 159 / 33"</w:t>
      </w:r>
    </w:p>
    <w:p>
      <w:r>
        <w:t xml:space="preserve">Answer : "4.818181818181818" </w:t>
        <w:br/>
        <w:t>}</w:t>
      </w:r>
    </w:p>
    <w:p>
      <w:r>
        <w:t>{</w:t>
        <w:br/>
        <w:t>Index 2743:</w:t>
      </w:r>
    </w:p>
    <w:p>
      <w:r>
        <w:t>Question : "Elsa had 155 Presss. He halves all Presss evenly among some friends. How many friends were there, If each of his friend get 6 Presss?"</w:t>
      </w:r>
    </w:p>
    <w:p>
      <w:r>
        <w:t>Equation : " X = 155 / 6"</w:t>
      </w:r>
    </w:p>
    <w:p>
      <w:r>
        <w:t xml:space="preserve">Answer : "25.833333333333332" </w:t>
        <w:br/>
        <w:t>}</w:t>
      </w:r>
    </w:p>
    <w:p>
      <w:r>
        <w:t>{</w:t>
        <w:br/>
        <w:t>Index 2744:</w:t>
      </w:r>
    </w:p>
    <w:p>
      <w:r>
        <w:t>Question : "Ezequiel had 211 Boxs. He diverges all Boxs evenly among some friends. How many friends were there, If each of his friend get 19 Boxs?"</w:t>
      </w:r>
    </w:p>
    <w:p>
      <w:r>
        <w:t>Equation : " X = 211 / 19"</w:t>
      </w:r>
    </w:p>
    <w:p>
      <w:r>
        <w:t xml:space="preserve">Answer : "11.105263157894736" </w:t>
        <w:br/>
        <w:t>}</w:t>
      </w:r>
    </w:p>
    <w:p>
      <w:r>
        <w:t>{</w:t>
        <w:br/>
        <w:t>Index 2745:</w:t>
      </w:r>
    </w:p>
    <w:p>
      <w:r>
        <w:t>Question : "George had 141 Boxs. He imparts all Boxs evenly among some friends. How many friends were there, If each of his friend get 38 Boxs?"</w:t>
      </w:r>
    </w:p>
    <w:p>
      <w:r>
        <w:t>Equation : " X = 141 / 38"</w:t>
      </w:r>
    </w:p>
    <w:p>
      <w:r>
        <w:t xml:space="preserve">Answer : "3.710526315789474" </w:t>
        <w:br/>
        <w:t>}</w:t>
      </w:r>
    </w:p>
    <w:p>
      <w:r>
        <w:t>{</w:t>
        <w:br/>
        <w:t>Index 2746:</w:t>
      </w:r>
    </w:p>
    <w:p>
      <w:r>
        <w:t>Question : "Kelly had 329 Pens. He sunders all Pens evenly among some friends. How many friends were there, If each of his friend get 6 Pens?"</w:t>
      </w:r>
    </w:p>
    <w:p>
      <w:r>
        <w:t>Equation : " X = 329 / 6"</w:t>
      </w:r>
    </w:p>
    <w:p>
      <w:r>
        <w:t xml:space="preserve">Answer : "54.833333333333336" </w:t>
        <w:br/>
        <w:t>}</w:t>
      </w:r>
    </w:p>
    <w:p>
      <w:r>
        <w:t>{</w:t>
        <w:br/>
        <w:t>Index 2747:</w:t>
      </w:r>
    </w:p>
    <w:p>
      <w:r>
        <w:t>Question : "Emil had 151 kiwis. He imparts all kiwis evenly among some friends. How many friends were there, If each of his friend get 28 kiwis?"</w:t>
      </w:r>
    </w:p>
    <w:p>
      <w:r>
        <w:t>Equation : " X = 151 / 28"</w:t>
      </w:r>
    </w:p>
    <w:p>
      <w:r>
        <w:t xml:space="preserve">Answer : "5.392857142857143" </w:t>
        <w:br/>
        <w:t>}</w:t>
      </w:r>
    </w:p>
    <w:p>
      <w:r>
        <w:t>{</w:t>
        <w:br/>
        <w:t>Index 2748:</w:t>
      </w:r>
    </w:p>
    <w:p>
      <w:r>
        <w:t>Question : "Steven had 163 apricots. He halves all apricots evenly among some friends. How many friends were there, If each of his friend get 25 apricots?"</w:t>
      </w:r>
    </w:p>
    <w:p>
      <w:r>
        <w:t>Equation : " X = 163 / 25"</w:t>
      </w:r>
    </w:p>
    <w:p>
      <w:r>
        <w:t xml:space="preserve">Answer : "6.52" </w:t>
        <w:br/>
        <w:t>}</w:t>
      </w:r>
    </w:p>
    <w:p>
      <w:r>
        <w:t>{</w:t>
        <w:br/>
        <w:t>Index 2749:</w:t>
      </w:r>
    </w:p>
    <w:p>
      <w:r>
        <w:t>Question : "Robin had 72 Breads. He shares all Breads evenly among some friends. How many friends were there, If each of his friend get 37 Breads?"</w:t>
      </w:r>
    </w:p>
    <w:p>
      <w:r>
        <w:t>Equation : " X = 72 / 37"</w:t>
      </w:r>
    </w:p>
    <w:p>
      <w:r>
        <w:t xml:space="preserve">Answer : "1.945945945945946" </w:t>
        <w:br/>
        <w:t>}</w:t>
      </w:r>
    </w:p>
    <w:p>
      <w:r>
        <w:t>{</w:t>
        <w:br/>
        <w:t>Index 2750:</w:t>
      </w:r>
    </w:p>
    <w:p>
      <w:r>
        <w:t>Question : "James had 202 Bananas. He diverges all Bananas evenly among some friends. How many friends were there, If each of his friend get 18 Bananas?"</w:t>
      </w:r>
    </w:p>
    <w:p>
      <w:r>
        <w:t>Equation : " X = 202 / 18"</w:t>
      </w:r>
    </w:p>
    <w:p>
      <w:r>
        <w:t xml:space="preserve">Answer : "11.222222222222221" </w:t>
        <w:br/>
        <w:t>}</w:t>
      </w:r>
    </w:p>
    <w:p>
      <w:r>
        <w:t>{</w:t>
        <w:br/>
        <w:t>Index 2751:</w:t>
      </w:r>
    </w:p>
    <w:p>
      <w:r>
        <w:t>Question : "Dennis had 91 lemons. He sunders all lemons evenly among some friends. How many friends were there, If each of his friend get 26 lemons?"</w:t>
      </w:r>
    </w:p>
    <w:p>
      <w:r>
        <w:t>Equation : " X = 91 / 26"</w:t>
      </w:r>
    </w:p>
    <w:p>
      <w:r>
        <w:t xml:space="preserve">Answer : "3.5" </w:t>
        <w:br/>
        <w:t>}</w:t>
      </w:r>
    </w:p>
    <w:p>
      <w:r>
        <w:t>{</w:t>
        <w:br/>
        <w:t>Index 2752:</w:t>
      </w:r>
    </w:p>
    <w:p>
      <w:r>
        <w:t>Question : "Holly had 147 avocados. He diverges all avocados evenly among some friends. How many friends were there, If each of his friend get 34 avocados?"</w:t>
      </w:r>
    </w:p>
    <w:p>
      <w:r>
        <w:t>Equation : " X = 147 / 34"</w:t>
      </w:r>
    </w:p>
    <w:p>
      <w:r>
        <w:t xml:space="preserve">Answer : "4.323529411764706" </w:t>
        <w:br/>
        <w:t>}</w:t>
      </w:r>
    </w:p>
    <w:p>
      <w:r>
        <w:t>{</w:t>
        <w:br/>
        <w:t>Index 2753:</w:t>
      </w:r>
    </w:p>
    <w:p>
      <w:r>
        <w:t>Question : "Michele had 235 Mangos. He diverges all Mangos evenly among some friends. How many friends were there, If each of his friend get 36 Mangos?"</w:t>
      </w:r>
    </w:p>
    <w:p>
      <w:r>
        <w:t>Equation : " X = 235 / 36"</w:t>
      </w:r>
    </w:p>
    <w:p>
      <w:r>
        <w:t xml:space="preserve">Answer : "6.527777777777778" </w:t>
        <w:br/>
        <w:t>}</w:t>
      </w:r>
    </w:p>
    <w:p>
      <w:r>
        <w:t>{</w:t>
        <w:br/>
        <w:t>Index 2754:</w:t>
      </w:r>
    </w:p>
    <w:p>
      <w:r>
        <w:t>Question : "Arthur had 71 cherrys. He divides all cherrys evenly among some friends. How many friends were there, If each of his friend get 35 cherrys?"</w:t>
      </w:r>
    </w:p>
    <w:p>
      <w:r>
        <w:t>Equation : " X = 71 / 35"</w:t>
      </w:r>
    </w:p>
    <w:p>
      <w:r>
        <w:t xml:space="preserve">Answer : "2.0285714285714285" </w:t>
        <w:br/>
        <w:t>}</w:t>
      </w:r>
    </w:p>
    <w:p>
      <w:r>
        <w:t>{</w:t>
        <w:br/>
        <w:t>Index 2755:</w:t>
      </w:r>
    </w:p>
    <w:p>
      <w:r>
        <w:t>Question : "Bob had 133 Boxs. He divides all Boxs evenly among some friends. How many friends were there, If each of his friend get 10 Boxs?"</w:t>
      </w:r>
    </w:p>
    <w:p>
      <w:r>
        <w:t>Equation : " X = 133 / 10"</w:t>
      </w:r>
    </w:p>
    <w:p>
      <w:r>
        <w:t xml:space="preserve">Answer : "13.3" </w:t>
        <w:br/>
        <w:t>}</w:t>
      </w:r>
    </w:p>
    <w:p>
      <w:r>
        <w:t>{</w:t>
        <w:br/>
        <w:t>Index 2756:</w:t>
      </w:r>
    </w:p>
    <w:p>
      <w:r>
        <w:t>Question : "Robert had 53 Flowers. He shares all Flowers evenly among some friends. How many friends were there, If each of his friend get 5 Flowers?"</w:t>
      </w:r>
    </w:p>
    <w:p>
      <w:r>
        <w:t>Equation : " X = 53 / 5"</w:t>
      </w:r>
    </w:p>
    <w:p>
      <w:r>
        <w:t xml:space="preserve">Answer : "10.6" </w:t>
        <w:br/>
        <w:t>}</w:t>
      </w:r>
    </w:p>
    <w:p>
      <w:r>
        <w:t>{</w:t>
        <w:br/>
        <w:t>Index 2757:</w:t>
      </w:r>
    </w:p>
    <w:p>
      <w:r>
        <w:t>Question : "John had 198 kiwis. He dispenses all kiwis evenly among some friends. How many friends were there, If each of his friend get 31 kiwis?"</w:t>
      </w:r>
    </w:p>
    <w:p>
      <w:r>
        <w:t>Equation : " X = 198 / 31"</w:t>
      </w:r>
    </w:p>
    <w:p>
      <w:r>
        <w:t xml:space="preserve">Answer : "6.387096774193548" </w:t>
        <w:br/>
        <w:t>}</w:t>
      </w:r>
    </w:p>
    <w:p>
      <w:r>
        <w:t>{</w:t>
        <w:br/>
        <w:t>Index 2758:</w:t>
      </w:r>
    </w:p>
    <w:p>
      <w:r>
        <w:t>Question : "James had 379 mangos. He splits all mangos evenly among some friends. How many friends were there, If each of his friend get 21 mangos?"</w:t>
      </w:r>
    </w:p>
    <w:p>
      <w:r>
        <w:t>Equation : " X = 379 / 21"</w:t>
      </w:r>
    </w:p>
    <w:p>
      <w:r>
        <w:t xml:space="preserve">Answer : "18.047619047619047" </w:t>
        <w:br/>
        <w:t>}</w:t>
      </w:r>
    </w:p>
    <w:p>
      <w:r>
        <w:t>{</w:t>
        <w:br/>
        <w:t>Index 2759:</w:t>
      </w:r>
    </w:p>
    <w:p>
      <w:r>
        <w:t>Question : "Ivan had 216 Boxs. He divides all Boxs evenly among some friends. How many friends were there, If each of his friend get 17 Boxs?"</w:t>
      </w:r>
    </w:p>
    <w:p>
      <w:r>
        <w:t>Equation : " X = 216 / 17"</w:t>
      </w:r>
    </w:p>
    <w:p>
      <w:r>
        <w:t xml:space="preserve">Answer : "12.705882352941176" </w:t>
        <w:br/>
        <w:t>}</w:t>
      </w:r>
    </w:p>
    <w:p>
      <w:r>
        <w:t>{</w:t>
        <w:br/>
        <w:t>Index 2760:</w:t>
      </w:r>
    </w:p>
    <w:p>
      <w:r>
        <w:t>Question : "Robert had 138 Flowers. He splits all Flowers evenly among some friends. How many friends were there, If each of his friend get 6 Flowers?"</w:t>
      </w:r>
    </w:p>
    <w:p>
      <w:r>
        <w:t>Equation : " X = 138 / 6"</w:t>
      </w:r>
    </w:p>
    <w:p>
      <w:r>
        <w:t xml:space="preserve">Answer : "23.0" </w:t>
        <w:br/>
        <w:t>}</w:t>
      </w:r>
    </w:p>
    <w:p>
      <w:r>
        <w:t>{</w:t>
        <w:br/>
        <w:t>Index 2761:</w:t>
      </w:r>
    </w:p>
    <w:p>
      <w:r>
        <w:t>Question : "Benjamin had 353 Presss. He dispenses all Presss evenly among some friends. How many friends were there, If each of his friend get 25 Presss?"</w:t>
      </w:r>
    </w:p>
    <w:p>
      <w:r>
        <w:t>Equation : " X = 353 / 25"</w:t>
      </w:r>
    </w:p>
    <w:p>
      <w:r>
        <w:t xml:space="preserve">Answer : "14.12" </w:t>
        <w:br/>
        <w:t>}</w:t>
      </w:r>
    </w:p>
    <w:p>
      <w:r>
        <w:t>{</w:t>
        <w:br/>
        <w:t>Index 2762:</w:t>
      </w:r>
    </w:p>
    <w:p>
      <w:r>
        <w:t>Question : "Danny had 285 pears. He divides all pears evenly among some friends. How many friends were there, If each of his friend get 2 pears?"</w:t>
      </w:r>
    </w:p>
    <w:p>
      <w:r>
        <w:t>Equation : " X = 285 / 2"</w:t>
      </w:r>
    </w:p>
    <w:p>
      <w:r>
        <w:t xml:space="preserve">Answer : "142.5" </w:t>
        <w:br/>
        <w:t>}</w:t>
      </w:r>
    </w:p>
    <w:p>
      <w:r>
        <w:t>{</w:t>
        <w:br/>
        <w:t>Index 2763:</w:t>
      </w:r>
    </w:p>
    <w:p>
      <w:r>
        <w:t>Question : "Ronald had 149 Watchs. He divides all Watchs evenly among some friends. How many friends were there, If each of his friend get 26 Watchs?"</w:t>
      </w:r>
    </w:p>
    <w:p>
      <w:r>
        <w:t>Equation : " X = 149 / 26"</w:t>
      </w:r>
    </w:p>
    <w:p>
      <w:r>
        <w:t xml:space="preserve">Answer : "5.730769230769231" </w:t>
        <w:br/>
        <w:t>}</w:t>
      </w:r>
    </w:p>
    <w:p>
      <w:r>
        <w:t>{</w:t>
        <w:br/>
        <w:t>Index 2764:</w:t>
      </w:r>
    </w:p>
    <w:p>
      <w:r>
        <w:t>Question : "Daniel had 330 oranges. He diverges all oranges evenly among some friends. How many friends were there, If each of his friend get 16 oranges?"</w:t>
      </w:r>
    </w:p>
    <w:p>
      <w:r>
        <w:t>Equation : " X = 330 / 16"</w:t>
      </w:r>
    </w:p>
    <w:p>
      <w:r>
        <w:t xml:space="preserve">Answer : "20.625" </w:t>
        <w:br/>
        <w:t>}</w:t>
      </w:r>
    </w:p>
    <w:p>
      <w:r>
        <w:t>{</w:t>
        <w:br/>
        <w:t>Index 2765:</w:t>
      </w:r>
    </w:p>
    <w:p>
      <w:r>
        <w:t>Question : "Faith had 193 Dolls. He sunders all Dolls evenly among some friends. How many friends were there, If each of his friend get 15 Dolls?"</w:t>
      </w:r>
    </w:p>
    <w:p>
      <w:r>
        <w:t>Equation : " X = 193 / 15"</w:t>
      </w:r>
    </w:p>
    <w:p>
      <w:r>
        <w:t xml:space="preserve">Answer : "12.866666666666667" </w:t>
        <w:br/>
        <w:t>}</w:t>
      </w:r>
    </w:p>
    <w:p>
      <w:r>
        <w:t>{</w:t>
        <w:br/>
        <w:t>Index 2766:</w:t>
      </w:r>
    </w:p>
    <w:p>
      <w:r>
        <w:t>Question : "Kathy had 260 kiwis. He diverges all kiwis evenly among some friends. How many friends were there, If each of his friend get 10 kiwis?"</w:t>
      </w:r>
    </w:p>
    <w:p>
      <w:r>
        <w:t>Equation : " X = 260 / 10"</w:t>
      </w:r>
    </w:p>
    <w:p>
      <w:r>
        <w:t xml:space="preserve">Answer : "26.0" </w:t>
        <w:br/>
        <w:t>}</w:t>
      </w:r>
    </w:p>
    <w:p>
      <w:r>
        <w:t>{</w:t>
        <w:br/>
        <w:t>Index 2767:</w:t>
      </w:r>
    </w:p>
    <w:p>
      <w:r>
        <w:t>Question : "Kevin had 235 coconuts. He diverges all coconuts evenly among some friends. How many friends were there, If each of his friend get 27 coconuts?"</w:t>
      </w:r>
    </w:p>
    <w:p>
      <w:r>
        <w:t>Equation : " X = 235 / 27"</w:t>
      </w:r>
    </w:p>
    <w:p>
      <w:r>
        <w:t xml:space="preserve">Answer : "8.703703703703704" </w:t>
        <w:br/>
        <w:t>}</w:t>
      </w:r>
    </w:p>
    <w:p>
      <w:r>
        <w:t>{</w:t>
        <w:br/>
        <w:t>Index 2768:</w:t>
      </w:r>
    </w:p>
    <w:p>
      <w:r>
        <w:t>Question : "Donna had 79 figs. He shares all figs evenly among some friends. How many friends were there, If each of his friend get 13 figs?"</w:t>
      </w:r>
    </w:p>
    <w:p>
      <w:r>
        <w:t>Equation : " X = 79 / 13"</w:t>
      </w:r>
    </w:p>
    <w:p>
      <w:r>
        <w:t xml:space="preserve">Answer : "6.076923076923077" </w:t>
        <w:br/>
        <w:t>}</w:t>
      </w:r>
    </w:p>
    <w:p>
      <w:r>
        <w:t>{</w:t>
        <w:br/>
        <w:t>Index 2769:</w:t>
      </w:r>
    </w:p>
    <w:p>
      <w:r>
        <w:t>Question : "Nelle had 236 Breads. He sunders all Breads evenly among some friends. How many friends were there, If each of his friend get 5 Breads?"</w:t>
      </w:r>
    </w:p>
    <w:p>
      <w:r>
        <w:t>Equation : " X = 236 / 5"</w:t>
      </w:r>
    </w:p>
    <w:p>
      <w:r>
        <w:t xml:space="preserve">Answer : "47.2" </w:t>
        <w:br/>
        <w:t>}</w:t>
      </w:r>
    </w:p>
    <w:p>
      <w:r>
        <w:t>{</w:t>
        <w:br/>
        <w:t>Index 2770:</w:t>
      </w:r>
    </w:p>
    <w:p>
      <w:r>
        <w:t>Question : "Christopher had 71 bananas. He diverges all bananas evenly among some friends. How many friends were there, If each of his friend get 19 bananas?"</w:t>
      </w:r>
    </w:p>
    <w:p>
      <w:r>
        <w:t>Equation : " X = 71 / 19"</w:t>
      </w:r>
    </w:p>
    <w:p>
      <w:r>
        <w:t xml:space="preserve">Answer : "3.736842105263158" </w:t>
        <w:br/>
        <w:t>}</w:t>
      </w:r>
    </w:p>
    <w:p>
      <w:r>
        <w:t>{</w:t>
        <w:br/>
        <w:t>Index 2771:</w:t>
      </w:r>
    </w:p>
    <w:p>
      <w:r>
        <w:t>Question : "June had 53 raspberrys. He shares all raspberrys evenly among some friends. How many friends were there, If each of his friend get 35 raspberrys?"</w:t>
      </w:r>
    </w:p>
    <w:p>
      <w:r>
        <w:t>Equation : " X = 53 / 35"</w:t>
      </w:r>
    </w:p>
    <w:p>
      <w:r>
        <w:t xml:space="preserve">Answer : "1.5142857142857142" </w:t>
        <w:br/>
        <w:t>}</w:t>
      </w:r>
    </w:p>
    <w:p>
      <w:r>
        <w:t>{</w:t>
        <w:br/>
        <w:t>Index 2772:</w:t>
      </w:r>
    </w:p>
    <w:p>
      <w:r>
        <w:t>Question : "Mary had 114 Bananas. He imparts all Bananas evenly among some friends. How many friends were there, If each of his friend get 2 Bananas?"</w:t>
      </w:r>
    </w:p>
    <w:p>
      <w:r>
        <w:t>Equation : " X = 114 / 2"</w:t>
      </w:r>
    </w:p>
    <w:p>
      <w:r>
        <w:t xml:space="preserve">Answer : "57.0" </w:t>
        <w:br/>
        <w:t>}</w:t>
      </w:r>
    </w:p>
    <w:p>
      <w:r>
        <w:t>{</w:t>
        <w:br/>
        <w:t>Index 2773:</w:t>
      </w:r>
    </w:p>
    <w:p>
      <w:r>
        <w:t>Question : "Doris had 333 apples. He halves all apples evenly among some friends. How many friends were there, If each of his friend get 26 apples?"</w:t>
      </w:r>
    </w:p>
    <w:p>
      <w:r>
        <w:t>Equation : " X = 333 / 26"</w:t>
      </w:r>
    </w:p>
    <w:p>
      <w:r>
        <w:t xml:space="preserve">Answer : "12.807692307692308" </w:t>
        <w:br/>
        <w:t>}</w:t>
      </w:r>
    </w:p>
    <w:p>
      <w:r>
        <w:t>{</w:t>
        <w:br/>
        <w:t>Index 2774:</w:t>
      </w:r>
    </w:p>
    <w:p>
      <w:r>
        <w:t>Question : "Kimberly had 309 Cars. He divides all Cars evenly among some friends. How many friends were there, If each of his friend get 6 Cars?"</w:t>
      </w:r>
    </w:p>
    <w:p>
      <w:r>
        <w:t>Equation : " X = 309 / 6"</w:t>
      </w:r>
    </w:p>
    <w:p>
      <w:r>
        <w:t xml:space="preserve">Answer : "51.5" </w:t>
        <w:br/>
        <w:t>}</w:t>
      </w:r>
    </w:p>
    <w:p>
      <w:r>
        <w:t>{</w:t>
        <w:br/>
        <w:t>Index 2775:</w:t>
      </w:r>
    </w:p>
    <w:p>
      <w:r>
        <w:t>Question : "Joy had 254 Pens. He dispenses all Pens evenly among some friends. How many friends were there, If each of his friend get 22 Pens?"</w:t>
      </w:r>
    </w:p>
    <w:p>
      <w:r>
        <w:t>Equation : " X = 254 / 22"</w:t>
      </w:r>
    </w:p>
    <w:p>
      <w:r>
        <w:t xml:space="preserve">Answer : "11.545454545454545" </w:t>
        <w:br/>
        <w:t>}</w:t>
      </w:r>
    </w:p>
    <w:p>
      <w:r>
        <w:t>{</w:t>
        <w:br/>
        <w:t>Index 2776:</w:t>
      </w:r>
    </w:p>
    <w:p>
      <w:r>
        <w:t>Question : "Theresa had 85 Begs. He sunders all Begs evenly among some friends. How many friends were there, If each of his friend get 5 Begs?"</w:t>
      </w:r>
    </w:p>
    <w:p>
      <w:r>
        <w:t>Equation : " X = 85 / 5"</w:t>
      </w:r>
    </w:p>
    <w:p>
      <w:r>
        <w:t xml:space="preserve">Answer : "17.0" </w:t>
        <w:br/>
        <w:t>}</w:t>
      </w:r>
    </w:p>
    <w:p>
      <w:r>
        <w:t>{</w:t>
        <w:br/>
        <w:t>Index 2777:</w:t>
      </w:r>
    </w:p>
    <w:p>
      <w:r>
        <w:t>Question : "Willene had 346 Dolls. He halves all Dolls evenly among some friends. How many friends were there, If each of his friend get 6 Dolls?"</w:t>
      </w:r>
    </w:p>
    <w:p>
      <w:r>
        <w:t>Equation : " X = 346 / 6"</w:t>
      </w:r>
    </w:p>
    <w:p>
      <w:r>
        <w:t xml:space="preserve">Answer : "57.666666666666664" </w:t>
        <w:br/>
        <w:t>}</w:t>
      </w:r>
    </w:p>
    <w:p>
      <w:r>
        <w:t>{</w:t>
        <w:br/>
        <w:t>Index 2778:</w:t>
      </w:r>
    </w:p>
    <w:p>
      <w:r>
        <w:t>Question : "Enrique had 216 strawberrys. He halves all strawberrys evenly among some friends. How many friends were there, If each of his friend get 16 strawberrys?"</w:t>
      </w:r>
    </w:p>
    <w:p>
      <w:r>
        <w:t>Equation : " X = 216 / 16"</w:t>
      </w:r>
    </w:p>
    <w:p>
      <w:r>
        <w:t xml:space="preserve">Answer : "13.5" </w:t>
        <w:br/>
        <w:t>}</w:t>
      </w:r>
    </w:p>
    <w:p>
      <w:r>
        <w:t>{</w:t>
        <w:br/>
        <w:t>Index 2779:</w:t>
      </w:r>
    </w:p>
    <w:p>
      <w:r>
        <w:t>Question : "Jesus had 257 coconuts. He halves all coconuts evenly among some friends. How many friends were there, If each of his friend get 15 coconuts?"</w:t>
      </w:r>
    </w:p>
    <w:p>
      <w:r>
        <w:t>Equation : " X = 257 / 15"</w:t>
      </w:r>
    </w:p>
    <w:p>
      <w:r>
        <w:t xml:space="preserve">Answer : "17.133333333333333" </w:t>
        <w:br/>
        <w:t>}</w:t>
      </w:r>
    </w:p>
    <w:p>
      <w:r>
        <w:t>{</w:t>
        <w:br/>
        <w:t>Index 2780:</w:t>
      </w:r>
    </w:p>
    <w:p>
      <w:r>
        <w:t>Question : "Jerry had 172 blueberrys. He splits all blueberrys evenly among some friends. How many friends were there, If each of his friend get 31 blueberrys?"</w:t>
      </w:r>
    </w:p>
    <w:p>
      <w:r>
        <w:t>Equation : " X = 172 / 31"</w:t>
      </w:r>
    </w:p>
    <w:p>
      <w:r>
        <w:t xml:space="preserve">Answer : "5.548387096774194" </w:t>
        <w:br/>
        <w:t>}</w:t>
      </w:r>
    </w:p>
    <w:p>
      <w:r>
        <w:t>{</w:t>
        <w:br/>
        <w:t>Index 2781:</w:t>
      </w:r>
    </w:p>
    <w:p>
      <w:r>
        <w:t>Question : "Richard had 332 blackcurrants. He sunders all blackcurrants evenly among some friends. How many friends were there, If each of his friend get 11 blackcurrants?"</w:t>
      </w:r>
    </w:p>
    <w:p>
      <w:r>
        <w:t>Equation : " X = 332 / 11"</w:t>
      </w:r>
    </w:p>
    <w:p>
      <w:r>
        <w:t xml:space="preserve">Answer : "30.181818181818183" </w:t>
        <w:br/>
        <w:t>}</w:t>
      </w:r>
    </w:p>
    <w:p>
      <w:r>
        <w:t>{</w:t>
        <w:br/>
        <w:t>Index 2782:</w:t>
      </w:r>
    </w:p>
    <w:p>
      <w:r>
        <w:t>Question : "Lydia had 142 Chocolates. He splits all Chocolates evenly among some friends. How many friends were there, If each of his friend get 9 Chocolates?"</w:t>
      </w:r>
    </w:p>
    <w:p>
      <w:r>
        <w:t>Equation : " X = 142 / 9"</w:t>
      </w:r>
    </w:p>
    <w:p>
      <w:r>
        <w:t xml:space="preserve">Answer : "15.777777777777779" </w:t>
        <w:br/>
        <w:t>}</w:t>
      </w:r>
    </w:p>
    <w:p>
      <w:r>
        <w:t>{</w:t>
        <w:br/>
        <w:t>Index 2783:</w:t>
      </w:r>
    </w:p>
    <w:p>
      <w:r>
        <w:t>Question : "Julia had 375 figs. He shares all figs evenly among some friends. How many friends were there, If each of his friend get 32 figs?"</w:t>
      </w:r>
    </w:p>
    <w:p>
      <w:r>
        <w:t>Equation : " X = 375 / 32"</w:t>
      </w:r>
    </w:p>
    <w:p>
      <w:r>
        <w:t xml:space="preserve">Answer : "11.71875" </w:t>
        <w:br/>
        <w:t>}</w:t>
      </w:r>
    </w:p>
    <w:p>
      <w:r>
        <w:t>{</w:t>
        <w:br/>
        <w:t>Index 2784:</w:t>
      </w:r>
    </w:p>
    <w:p>
      <w:r>
        <w:t>Question : "Eduardo had 394 blackcurrants. He imparts all blackcurrants evenly among some friends. How many friends were there, If each of his friend get 21 blackcurrants?"</w:t>
      </w:r>
    </w:p>
    <w:p>
      <w:r>
        <w:t>Equation : " X = 394 / 21"</w:t>
      </w:r>
    </w:p>
    <w:p>
      <w:r>
        <w:t xml:space="preserve">Answer : "18.761904761904763" </w:t>
        <w:br/>
        <w:t>}</w:t>
      </w:r>
    </w:p>
    <w:p>
      <w:r>
        <w:t>{</w:t>
        <w:br/>
        <w:t>Index 2785:</w:t>
      </w:r>
    </w:p>
    <w:p>
      <w:r>
        <w:t>Question : "Robert had 246 cherrys. He distributes all cherrys evenly among some friends. How many friends were there, If each of his friend get 30 cherrys?"</w:t>
      </w:r>
    </w:p>
    <w:p>
      <w:r>
        <w:t>Equation : " X = 246 / 30"</w:t>
      </w:r>
    </w:p>
    <w:p>
      <w:r>
        <w:t xml:space="preserve">Answer : "8.2" </w:t>
        <w:br/>
        <w:t>}</w:t>
      </w:r>
    </w:p>
    <w:p>
      <w:r>
        <w:t>{</w:t>
        <w:br/>
        <w:t>Index 2786:</w:t>
      </w:r>
    </w:p>
    <w:p>
      <w:r>
        <w:t>Question : "Marc had 261 apricots. He shares all apricots evenly among some friends. How many friends were there, If each of his friend get 28 apricots?"</w:t>
      </w:r>
    </w:p>
    <w:p>
      <w:r>
        <w:t>Equation : " X = 261 / 28"</w:t>
      </w:r>
    </w:p>
    <w:p>
      <w:r>
        <w:t xml:space="preserve">Answer : "9.321428571428571" </w:t>
        <w:br/>
        <w:t>}</w:t>
      </w:r>
    </w:p>
    <w:p>
      <w:r>
        <w:t>{</w:t>
        <w:br/>
        <w:t>Index 2787:</w:t>
      </w:r>
    </w:p>
    <w:p>
      <w:r>
        <w:t>Question : "Kip had 148 Biscuits. He splits all Biscuits evenly among some friends. How many friends were there, If each of his friend get 40 Biscuits?"</w:t>
      </w:r>
    </w:p>
    <w:p>
      <w:r>
        <w:t>Equation : " X = 148 / 40"</w:t>
      </w:r>
    </w:p>
    <w:p>
      <w:r>
        <w:t xml:space="preserve">Answer : "3.7" </w:t>
        <w:br/>
        <w:t>}</w:t>
      </w:r>
    </w:p>
    <w:p>
      <w:r>
        <w:t>{</w:t>
        <w:br/>
        <w:t>Index 2788:</w:t>
      </w:r>
    </w:p>
    <w:p>
      <w:r>
        <w:t>Question : "Al had 145 Dolls. He imparts all Dolls evenly among some friends. How many friends were there, If each of his friend get 12 Dolls?"</w:t>
      </w:r>
    </w:p>
    <w:p>
      <w:r>
        <w:t>Equation : " X = 145 / 12"</w:t>
      </w:r>
    </w:p>
    <w:p>
      <w:r>
        <w:t xml:space="preserve">Answer : "12.083333333333334" </w:t>
        <w:br/>
        <w:t>}</w:t>
      </w:r>
    </w:p>
    <w:p>
      <w:r>
        <w:t>{</w:t>
        <w:br/>
        <w:t>Index 2789:</w:t>
      </w:r>
    </w:p>
    <w:p>
      <w:r>
        <w:t>Question : "Desire had 213 quinces. He shares all quinces evenly among some friends. How many friends were there, If each of his friend get 13 quinces?"</w:t>
      </w:r>
    </w:p>
    <w:p>
      <w:r>
        <w:t>Equation : " X = 213 / 13"</w:t>
      </w:r>
    </w:p>
    <w:p>
      <w:r>
        <w:t xml:space="preserve">Answer : "16.384615384615383" </w:t>
        <w:br/>
        <w:t>}</w:t>
      </w:r>
    </w:p>
    <w:p>
      <w:r>
        <w:t>{</w:t>
        <w:br/>
        <w:t>Index 2790:</w:t>
      </w:r>
    </w:p>
    <w:p>
      <w:r>
        <w:t>Question : "Chauncey had 282 toys. He divides all toys evenly among some friends. How many friends were there, If each of his friend get 38 toys?"</w:t>
      </w:r>
    </w:p>
    <w:p>
      <w:r>
        <w:t>Equation : " X = 282 / 38"</w:t>
      </w:r>
    </w:p>
    <w:p>
      <w:r>
        <w:t xml:space="preserve">Answer : "7.421052631578948" </w:t>
        <w:br/>
        <w:t>}</w:t>
      </w:r>
    </w:p>
    <w:p>
      <w:r>
        <w:t>{</w:t>
        <w:br/>
        <w:t>Index 2791:</w:t>
      </w:r>
    </w:p>
    <w:p>
      <w:r>
        <w:t>Question : "Nancy had 57 Dolls. He distributes all Dolls evenly among some friends. How many friends were there, If each of his friend get 37 Dolls?"</w:t>
      </w:r>
    </w:p>
    <w:p>
      <w:r>
        <w:t>Equation : " X = 57 / 37"</w:t>
      </w:r>
    </w:p>
    <w:p>
      <w:r>
        <w:t xml:space="preserve">Answer : "1.5405405405405406" </w:t>
        <w:br/>
        <w:t>}</w:t>
      </w:r>
    </w:p>
    <w:p>
      <w:r>
        <w:t>{</w:t>
        <w:br/>
        <w:t>Index 2792:</w:t>
      </w:r>
    </w:p>
    <w:p>
      <w:r>
        <w:t>Question : "Eddie had 201 limes. He shares all limes evenly among some friends. How many friends were there, If each of his friend get 29 limes?"</w:t>
      </w:r>
    </w:p>
    <w:p>
      <w:r>
        <w:t>Equation : " X = 201 / 29"</w:t>
      </w:r>
    </w:p>
    <w:p>
      <w:r>
        <w:t xml:space="preserve">Answer : "6.931034482758621" </w:t>
        <w:br/>
        <w:t>}</w:t>
      </w:r>
    </w:p>
    <w:p>
      <w:r>
        <w:t>{</w:t>
        <w:br/>
        <w:t>Index 2793:</w:t>
      </w:r>
    </w:p>
    <w:p>
      <w:r>
        <w:t>Question : "Andrew had 96 Biscuits. He imparts all Biscuits evenly among some friends. How many friends were there, If each of his friend get 27 Biscuits?"</w:t>
      </w:r>
    </w:p>
    <w:p>
      <w:r>
        <w:t>Equation : " X = 96 / 27"</w:t>
      </w:r>
    </w:p>
    <w:p>
      <w:r>
        <w:t xml:space="preserve">Answer : "3.5555555555555554" </w:t>
        <w:br/>
        <w:t>}</w:t>
      </w:r>
    </w:p>
    <w:p>
      <w:r>
        <w:t>{</w:t>
        <w:br/>
        <w:t>Index 2794:</w:t>
      </w:r>
    </w:p>
    <w:p>
      <w:r>
        <w:t>Question : "Shirley had 263 plums. He sunders all plums evenly among some friends. How many friends were there, If each of his friend get 3 plums?"</w:t>
      </w:r>
    </w:p>
    <w:p>
      <w:r>
        <w:t>Equation : " X = 263 / 3"</w:t>
      </w:r>
    </w:p>
    <w:p>
      <w:r>
        <w:t xml:space="preserve">Answer : "87.66666666666667" </w:t>
        <w:br/>
        <w:t>}</w:t>
      </w:r>
    </w:p>
    <w:p>
      <w:r>
        <w:t>{</w:t>
        <w:br/>
        <w:t>Index 2795:</w:t>
      </w:r>
    </w:p>
    <w:p>
      <w:r>
        <w:t>Question : "Nicholas had 101 Presss. He distributes all Presss evenly among some friends. How many friends were there, If each of his friend get 14 Presss?"</w:t>
      </w:r>
    </w:p>
    <w:p>
      <w:r>
        <w:t>Equation : " X = 101 / 14"</w:t>
      </w:r>
    </w:p>
    <w:p>
      <w:r>
        <w:t xml:space="preserve">Answer : "7.214285714285714" </w:t>
        <w:br/>
        <w:t>}</w:t>
      </w:r>
    </w:p>
    <w:p>
      <w:r>
        <w:t>{</w:t>
        <w:br/>
        <w:t>Index 2796:</w:t>
      </w:r>
    </w:p>
    <w:p>
      <w:r>
        <w:t>Question : "Audrey had 132 coconuts. He imparts all coconuts evenly among some friends. How many friends were there, If each of his friend get 12 coconuts?"</w:t>
      </w:r>
    </w:p>
    <w:p>
      <w:r>
        <w:t>Equation : " X = 132 / 12"</w:t>
      </w:r>
    </w:p>
    <w:p>
      <w:r>
        <w:t xml:space="preserve">Answer : "11.0" </w:t>
        <w:br/>
        <w:t>}</w:t>
      </w:r>
    </w:p>
    <w:p>
      <w:r>
        <w:t>{</w:t>
        <w:br/>
        <w:t>Index 2797:</w:t>
      </w:r>
    </w:p>
    <w:p>
      <w:r>
        <w:t>Question : "Donna had 356 mangos. He imparts all mangos evenly among some friends. How many friends were there, If each of his friend get 31 mangos?"</w:t>
      </w:r>
    </w:p>
    <w:p>
      <w:r>
        <w:t>Equation : " X = 356 / 31"</w:t>
      </w:r>
    </w:p>
    <w:p>
      <w:r>
        <w:t xml:space="preserve">Answer : "11.483870967741936" </w:t>
        <w:br/>
        <w:t>}</w:t>
      </w:r>
    </w:p>
    <w:p>
      <w:r>
        <w:t>{</w:t>
        <w:br/>
        <w:t>Index 2798:</w:t>
      </w:r>
    </w:p>
    <w:p>
      <w:r>
        <w:t>Question : "Richard had 347 watermelons. He diverges all watermelons evenly among some friends. How many friends were there, If each of his friend get 24 watermelons?"</w:t>
      </w:r>
    </w:p>
    <w:p>
      <w:r>
        <w:t>Equation : " X = 347 / 24"</w:t>
      </w:r>
    </w:p>
    <w:p>
      <w:r>
        <w:t xml:space="preserve">Answer : "14.458333333333334" </w:t>
        <w:br/>
        <w:t>}</w:t>
      </w:r>
    </w:p>
    <w:p>
      <w:r>
        <w:t>{</w:t>
        <w:br/>
        <w:t>Index 2799:</w:t>
      </w:r>
    </w:p>
    <w:p>
      <w:r>
        <w:t>Question : "Jacob had 385 Dolls. He dispenses all Dolls evenly among some friends. How many friends were there, If each of his friend get 14 Dolls?"</w:t>
      </w:r>
    </w:p>
    <w:p>
      <w:r>
        <w:t>Equation : " X = 385 / 14"</w:t>
      </w:r>
    </w:p>
    <w:p>
      <w:r>
        <w:t xml:space="preserve">Answer : "27.5" </w:t>
        <w:br/>
        <w:t>}</w:t>
      </w:r>
    </w:p>
    <w:p>
      <w:r>
        <w:t>{</w:t>
        <w:br/>
        <w:t>Index 2800:</w:t>
      </w:r>
    </w:p>
    <w:p>
      <w:r>
        <w:t>Question : "Jessie had 208 bananas. He dispenses all bananas evenly among some friends. How many friends were there, If each of his friend get 18 bananas?"</w:t>
      </w:r>
    </w:p>
    <w:p>
      <w:r>
        <w:t>Equation : " X = 208 / 18"</w:t>
      </w:r>
    </w:p>
    <w:p>
      <w:r>
        <w:t xml:space="preserve">Answer : "11.555555555555555" </w:t>
        <w:br/>
        <w:t>}</w:t>
      </w:r>
    </w:p>
    <w:p>
      <w:r>
        <w:t>{</w:t>
        <w:br/>
        <w:t>Index 2801:</w:t>
      </w:r>
    </w:p>
    <w:p>
      <w:r>
        <w:t>Question : "Mildred had 273 plums. He shares all plums evenly among some friends. How many friends were there, If each of his friend get 12 plums?"</w:t>
      </w:r>
    </w:p>
    <w:p>
      <w:r>
        <w:t>Equation : " X = 273 / 12"</w:t>
      </w:r>
    </w:p>
    <w:p>
      <w:r>
        <w:t xml:space="preserve">Answer : "22.75" </w:t>
        <w:br/>
        <w:t>}</w:t>
      </w:r>
    </w:p>
    <w:p>
      <w:r>
        <w:t>{</w:t>
        <w:br/>
        <w:t>Index 2802:</w:t>
      </w:r>
    </w:p>
    <w:p>
      <w:r>
        <w:t>Question : "Robert had 76 kiwis. He shares all kiwis evenly among some friends. How many friends were there, If each of his friend get 18 kiwis?"</w:t>
      </w:r>
    </w:p>
    <w:p>
      <w:r>
        <w:t>Equation : " X = 76 / 18"</w:t>
      </w:r>
    </w:p>
    <w:p>
      <w:r>
        <w:t xml:space="preserve">Answer : "4.222222222222222" </w:t>
        <w:br/>
        <w:t>}</w:t>
      </w:r>
    </w:p>
    <w:p>
      <w:r>
        <w:t>{</w:t>
        <w:br/>
        <w:t>Index 2803:</w:t>
      </w:r>
    </w:p>
    <w:p>
      <w:r>
        <w:t>Question : "Josephine had 217 toys. He dispenses all toys evenly among some friends. How many friends were there, If each of his friend get 19 toys?"</w:t>
      </w:r>
    </w:p>
    <w:p>
      <w:r>
        <w:t>Equation : " X = 217 / 19"</w:t>
      </w:r>
    </w:p>
    <w:p>
      <w:r>
        <w:t xml:space="preserve">Answer : "11.421052631578947" </w:t>
        <w:br/>
        <w:t>}</w:t>
      </w:r>
    </w:p>
    <w:p>
      <w:r>
        <w:t>{</w:t>
        <w:br/>
        <w:t>Index 2804:</w:t>
      </w:r>
    </w:p>
    <w:p>
      <w:r>
        <w:t>Question : "Christina had 114 Chocolates. He splits all Chocolates evenly among some friends. How many friends were there, If each of his friend get 18 Chocolates?"</w:t>
      </w:r>
    </w:p>
    <w:p>
      <w:r>
        <w:t>Equation : " X = 114 / 18"</w:t>
      </w:r>
    </w:p>
    <w:p>
      <w:r>
        <w:t xml:space="preserve">Answer : "6.333333333333333" </w:t>
        <w:br/>
        <w:t>}</w:t>
      </w:r>
    </w:p>
    <w:p>
      <w:r>
        <w:t>{</w:t>
        <w:br/>
        <w:t>Index 2805:</w:t>
      </w:r>
    </w:p>
    <w:p>
      <w:r>
        <w:t>Question : "Karan had 185 peachs. He distributes all peachs evenly among some friends. How many friends were there, If each of his friend get 28 peachs?"</w:t>
      </w:r>
    </w:p>
    <w:p>
      <w:r>
        <w:t>Equation : " X = 185 / 28"</w:t>
      </w:r>
    </w:p>
    <w:p>
      <w:r>
        <w:t xml:space="preserve">Answer : "6.607142857142857" </w:t>
        <w:br/>
        <w:t>}</w:t>
      </w:r>
    </w:p>
    <w:p>
      <w:r>
        <w:t>{</w:t>
        <w:br/>
        <w:t>Index 2806:</w:t>
      </w:r>
    </w:p>
    <w:p>
      <w:r>
        <w:t>Question : "Karen had 346 blackcurrants. He splits all blackcurrants evenly among some friends. How many friends were there, If each of his friend get 29 blackcurrants?"</w:t>
      </w:r>
    </w:p>
    <w:p>
      <w:r>
        <w:t>Equation : " X = 346 / 29"</w:t>
      </w:r>
    </w:p>
    <w:p>
      <w:r>
        <w:t xml:space="preserve">Answer : "11.931034482758621" </w:t>
        <w:br/>
        <w:t>}</w:t>
      </w:r>
    </w:p>
    <w:p>
      <w:r>
        <w:t>{</w:t>
        <w:br/>
        <w:t>Index 2807:</w:t>
      </w:r>
    </w:p>
    <w:p>
      <w:r>
        <w:t>Question : "Gary had 194 Chocolates. He distributes all Chocolates evenly among some friends. How many friends were there, If each of his friend get 35 Chocolates?"</w:t>
      </w:r>
    </w:p>
    <w:p>
      <w:r>
        <w:t>Equation : " X = 194 / 35"</w:t>
      </w:r>
    </w:p>
    <w:p>
      <w:r>
        <w:t xml:space="preserve">Answer : "5.542857142857143" </w:t>
        <w:br/>
        <w:t>}</w:t>
      </w:r>
    </w:p>
    <w:p>
      <w:r>
        <w:t>{</w:t>
        <w:br/>
        <w:t>Index 2808:</w:t>
      </w:r>
    </w:p>
    <w:p>
      <w:r>
        <w:t>Question : "Rebecca had 96 Chocolates. He shares all Chocolates evenly among some friends. How many friends were there, If each of his friend get 3 Chocolates?"</w:t>
      </w:r>
    </w:p>
    <w:p>
      <w:r>
        <w:t>Equation : " X = 96 / 3"</w:t>
      </w:r>
    </w:p>
    <w:p>
      <w:r>
        <w:t xml:space="preserve">Answer : "32.0" </w:t>
        <w:br/>
        <w:t>}</w:t>
      </w:r>
    </w:p>
    <w:p>
      <w:r>
        <w:t>{</w:t>
        <w:br/>
        <w:t>Index 2809:</w:t>
      </w:r>
    </w:p>
    <w:p>
      <w:r>
        <w:t>Question : "Vincent had 298 toys. He sunders all toys evenly among some friends. How many friends were there, If each of his friend get 16 toys?"</w:t>
      </w:r>
    </w:p>
    <w:p>
      <w:r>
        <w:t>Equation : " X = 298 / 16"</w:t>
      </w:r>
    </w:p>
    <w:p>
      <w:r>
        <w:t xml:space="preserve">Answer : "18.625" </w:t>
        <w:br/>
        <w:t>}</w:t>
      </w:r>
    </w:p>
    <w:p>
      <w:r>
        <w:t>{</w:t>
        <w:br/>
        <w:t>Index 2810:</w:t>
      </w:r>
    </w:p>
    <w:p>
      <w:r>
        <w:t>Question : "William had 45 Breads. He dispenses all Breads evenly among some friends. How many friends were there, If each of his friend get 17 Breads?"</w:t>
      </w:r>
    </w:p>
    <w:p>
      <w:r>
        <w:t>Equation : " X = 45 / 17"</w:t>
      </w:r>
    </w:p>
    <w:p>
      <w:r>
        <w:t xml:space="preserve">Answer : "2.6470588235294117" </w:t>
        <w:br/>
        <w:t>}</w:t>
      </w:r>
    </w:p>
    <w:p>
      <w:r>
        <w:t>{</w:t>
        <w:br/>
        <w:t>Index 2811:</w:t>
      </w:r>
    </w:p>
    <w:p>
      <w:r>
        <w:t>Question : "Edward had 74 Bananas. He sunders all Bananas evenly among some friends. How many friends were there, If each of his friend get 23 Bananas?"</w:t>
      </w:r>
    </w:p>
    <w:p>
      <w:r>
        <w:t>Equation : " X = 74 / 23"</w:t>
      </w:r>
    </w:p>
    <w:p>
      <w:r>
        <w:t xml:space="preserve">Answer : "3.217391304347826" </w:t>
        <w:br/>
        <w:t>}</w:t>
      </w:r>
    </w:p>
    <w:p>
      <w:r>
        <w:t>{</w:t>
        <w:br/>
        <w:t>Index 2812:</w:t>
      </w:r>
    </w:p>
    <w:p>
      <w:r>
        <w:t>Question : "Bobby had 84 Books. He imparts all Books evenly among some friends. How many friends were there, If each of his friend get 35 Books?"</w:t>
      </w:r>
    </w:p>
    <w:p>
      <w:r>
        <w:t>Equation : " X = 84 / 35"</w:t>
      </w:r>
    </w:p>
    <w:p>
      <w:r>
        <w:t xml:space="preserve">Answer : "2.4" </w:t>
        <w:br/>
        <w:t>}</w:t>
      </w:r>
    </w:p>
    <w:p>
      <w:r>
        <w:t>{</w:t>
        <w:br/>
        <w:t>Index 2813:</w:t>
      </w:r>
    </w:p>
    <w:p>
      <w:r>
        <w:t>Question : "Lisa had 128 raspberrys. He dispenses all raspberrys evenly among some friends. How many friends were there, If each of his friend get 2 raspberrys?"</w:t>
      </w:r>
    </w:p>
    <w:p>
      <w:r>
        <w:t>Equation : " X = 128 / 2"</w:t>
      </w:r>
    </w:p>
    <w:p>
      <w:r>
        <w:t xml:space="preserve">Answer : "64.0" </w:t>
        <w:br/>
        <w:t>}</w:t>
      </w:r>
    </w:p>
    <w:p>
      <w:r>
        <w:t>{</w:t>
        <w:br/>
        <w:t>Index 2814:</w:t>
      </w:r>
    </w:p>
    <w:p>
      <w:r>
        <w:t>Question : "Jane had 109 pears. He diverges all pears evenly among some friends. How many friends were there, If each of his friend get 20 pears?"</w:t>
      </w:r>
    </w:p>
    <w:p>
      <w:r>
        <w:t>Equation : " X = 109 / 20"</w:t>
      </w:r>
    </w:p>
    <w:p>
      <w:r>
        <w:t xml:space="preserve">Answer : "5.45" </w:t>
        <w:br/>
        <w:t>}</w:t>
      </w:r>
    </w:p>
    <w:p>
      <w:r>
        <w:t>{</w:t>
        <w:br/>
        <w:t>Index 2815:</w:t>
      </w:r>
    </w:p>
    <w:p>
      <w:r>
        <w:t>Question : "Mildred had 331 blackcurrants. He divides all blackcurrants evenly among some friends. How many friends were there, If each of his friend get 38 blackcurrants?"</w:t>
      </w:r>
    </w:p>
    <w:p>
      <w:r>
        <w:t>Equation : " X = 331 / 38"</w:t>
      </w:r>
    </w:p>
    <w:p>
      <w:r>
        <w:t xml:space="preserve">Answer : "8.710526315789474" </w:t>
        <w:br/>
        <w:t>}</w:t>
      </w:r>
    </w:p>
    <w:p>
      <w:r>
        <w:t>{</w:t>
        <w:br/>
        <w:t>Index 2816:</w:t>
      </w:r>
    </w:p>
    <w:p>
      <w:r>
        <w:t>Question : "Jeffrey had 194 Pens. He sunders all Pens evenly among some friends. How many friends were there, If each of his friend get 19 Pens?"</w:t>
      </w:r>
    </w:p>
    <w:p>
      <w:r>
        <w:t>Equation : " X = 194 / 19"</w:t>
      </w:r>
    </w:p>
    <w:p>
      <w:r>
        <w:t xml:space="preserve">Answer : "10.210526315789474" </w:t>
        <w:br/>
        <w:t>}</w:t>
      </w:r>
    </w:p>
    <w:p>
      <w:r>
        <w:t>{</w:t>
        <w:br/>
        <w:t>Index 2817:</w:t>
      </w:r>
    </w:p>
    <w:p>
      <w:r>
        <w:t>Question : "Ernest had 311 Chocolates. He sunders all Chocolates evenly among some friends. How many friends were there, If each of his friend get 22 Chocolates?"</w:t>
      </w:r>
    </w:p>
    <w:p>
      <w:r>
        <w:t>Equation : " X = 311 / 22"</w:t>
      </w:r>
    </w:p>
    <w:p>
      <w:r>
        <w:t xml:space="preserve">Answer : "14.136363636363637" </w:t>
        <w:br/>
        <w:t>}</w:t>
      </w:r>
    </w:p>
    <w:p>
      <w:r>
        <w:t>{</w:t>
        <w:br/>
        <w:t>Index 2818:</w:t>
      </w:r>
    </w:p>
    <w:p>
      <w:r>
        <w:t>Question : "John had 162 Presss. He diverges all Presss evenly among some friends. How many friends were there, If each of his friend get 25 Presss?"</w:t>
      </w:r>
    </w:p>
    <w:p>
      <w:r>
        <w:t>Equation : " X = 162 / 25"</w:t>
      </w:r>
    </w:p>
    <w:p>
      <w:r>
        <w:t xml:space="preserve">Answer : "6.48" </w:t>
        <w:br/>
        <w:t>}</w:t>
      </w:r>
    </w:p>
    <w:p>
      <w:r>
        <w:t>{</w:t>
        <w:br/>
        <w:t>Index 2819:</w:t>
      </w:r>
    </w:p>
    <w:p>
      <w:r>
        <w:t>Question : "John had 259 pears. He shares all pears evenly among some friends. How many friends were there, If each of his friend get 19 pears?"</w:t>
      </w:r>
    </w:p>
    <w:p>
      <w:r>
        <w:t>Equation : " X = 259 / 19"</w:t>
      </w:r>
    </w:p>
    <w:p>
      <w:r>
        <w:t xml:space="preserve">Answer : "13.631578947368421" </w:t>
        <w:br/>
        <w:t>}</w:t>
      </w:r>
    </w:p>
    <w:p>
      <w:r>
        <w:t>{</w:t>
        <w:br/>
        <w:t>Index 2820:</w:t>
      </w:r>
    </w:p>
    <w:p>
      <w:r>
        <w:t>Question : "Paul had 287 Breads. He diverges all Breads evenly among some friends. How many friends were there, If each of his friend get 5 Breads?"</w:t>
      </w:r>
    </w:p>
    <w:p>
      <w:r>
        <w:t>Equation : " X = 287 / 5"</w:t>
      </w:r>
    </w:p>
    <w:p>
      <w:r>
        <w:t xml:space="preserve">Answer : "57.4" </w:t>
        <w:br/>
        <w:t>}</w:t>
      </w:r>
    </w:p>
    <w:p>
      <w:r>
        <w:t>{</w:t>
        <w:br/>
        <w:t>Index 2821:</w:t>
      </w:r>
    </w:p>
    <w:p>
      <w:r>
        <w:t>Question : "Jackie had 120 plums. He sunders all plums evenly among some friends. How many friends were there, If each of his friend get 2 plums?"</w:t>
      </w:r>
    </w:p>
    <w:p>
      <w:r>
        <w:t>Equation : " X = 120 / 2"</w:t>
      </w:r>
    </w:p>
    <w:p>
      <w:r>
        <w:t xml:space="preserve">Answer : "60.0" </w:t>
        <w:br/>
        <w:t>}</w:t>
      </w:r>
    </w:p>
    <w:p>
      <w:r>
        <w:t>{</w:t>
        <w:br/>
        <w:t>Index 2822:</w:t>
      </w:r>
    </w:p>
    <w:p>
      <w:r>
        <w:t>Question : "Lois had 338 Boxs. He dispenses all Boxs evenly among some friends. How many friends were there, If each of his friend get 12 Boxs?"</w:t>
      </w:r>
    </w:p>
    <w:p>
      <w:r>
        <w:t>Equation : " X = 338 / 12"</w:t>
      </w:r>
    </w:p>
    <w:p>
      <w:r>
        <w:t xml:space="preserve">Answer : "28.166666666666668" </w:t>
        <w:br/>
        <w:t>}</w:t>
      </w:r>
    </w:p>
    <w:p>
      <w:r>
        <w:t>{</w:t>
        <w:br/>
        <w:t>Index 2823:</w:t>
      </w:r>
    </w:p>
    <w:p>
      <w:r>
        <w:t>Question : "Roberta had 223 Chocolates. He dispenses all Chocolates evenly among some friends. How many friends were there, If each of his friend get 2 Chocolates?"</w:t>
      </w:r>
    </w:p>
    <w:p>
      <w:r>
        <w:t>Equation : " X = 223 / 2"</w:t>
      </w:r>
    </w:p>
    <w:p>
      <w:r>
        <w:t xml:space="preserve">Answer : "111.5" </w:t>
        <w:br/>
        <w:t>}</w:t>
      </w:r>
    </w:p>
    <w:p>
      <w:r>
        <w:t>{</w:t>
        <w:br/>
        <w:t>Index 2824:</w:t>
      </w:r>
    </w:p>
    <w:p>
      <w:r>
        <w:t>Question : "Jason had 359 strawberrys. He distributes all strawberrys evenly among some friends. How many friends were there, If each of his friend get 35 strawberrys?"</w:t>
      </w:r>
    </w:p>
    <w:p>
      <w:r>
        <w:t>Equation : " X = 359 / 35"</w:t>
      </w:r>
    </w:p>
    <w:p>
      <w:r>
        <w:t xml:space="preserve">Answer : "10.257142857142858" </w:t>
        <w:br/>
        <w:t>}</w:t>
      </w:r>
    </w:p>
    <w:p>
      <w:r>
        <w:t>{</w:t>
        <w:br/>
        <w:t>Index 2825:</w:t>
      </w:r>
    </w:p>
    <w:p>
      <w:r>
        <w:t>Question : "Bernadette had 356 raspberrys. He halves all raspberrys evenly among some friends. How many friends were there, If each of his friend get 40 raspberrys?"</w:t>
      </w:r>
    </w:p>
    <w:p>
      <w:r>
        <w:t>Equation : " X = 356 / 40"</w:t>
      </w:r>
    </w:p>
    <w:p>
      <w:r>
        <w:t xml:space="preserve">Answer : "8.9" </w:t>
        <w:br/>
        <w:t>}</w:t>
      </w:r>
    </w:p>
    <w:p>
      <w:r>
        <w:t>{</w:t>
        <w:br/>
        <w:t>Index 2826:</w:t>
      </w:r>
    </w:p>
    <w:p>
      <w:r>
        <w:t>Question : "Patrick had 131 nectarines. He diverges all nectarines evenly among some friends. How many friends were there, If each of his friend get 4 nectarines?"</w:t>
      </w:r>
    </w:p>
    <w:p>
      <w:r>
        <w:t>Equation : " X = 131 / 4"</w:t>
      </w:r>
    </w:p>
    <w:p>
      <w:r>
        <w:t xml:space="preserve">Answer : "32.75" </w:t>
        <w:br/>
        <w:t>}</w:t>
      </w:r>
    </w:p>
    <w:p>
      <w:r>
        <w:t>{</w:t>
        <w:br/>
        <w:t>Index 2827:</w:t>
      </w:r>
    </w:p>
    <w:p>
      <w:r>
        <w:t>Question : "Wilfredo had 58 Books. He sunders all Books evenly among some friends. How many friends were there, If each of his friend get 31 Books?"</w:t>
      </w:r>
    </w:p>
    <w:p>
      <w:r>
        <w:t>Equation : " X = 58 / 31"</w:t>
      </w:r>
    </w:p>
    <w:p>
      <w:r>
        <w:t xml:space="preserve">Answer : "1.8709677419354838" </w:t>
        <w:br/>
        <w:t>}</w:t>
      </w:r>
    </w:p>
    <w:p>
      <w:r>
        <w:t>{</w:t>
        <w:br/>
        <w:t>Index 2828:</w:t>
      </w:r>
    </w:p>
    <w:p>
      <w:r>
        <w:t>Question : "Amanda had 48 Dolls. He halves all Dolls evenly among some friends. How many friends were there, If each of his friend get 8 Dolls?"</w:t>
      </w:r>
    </w:p>
    <w:p>
      <w:r>
        <w:t>Equation : " X = 48 / 8"</w:t>
      </w:r>
    </w:p>
    <w:p>
      <w:r>
        <w:t xml:space="preserve">Answer : "6.0" </w:t>
        <w:br/>
        <w:t>}</w:t>
      </w:r>
    </w:p>
    <w:p>
      <w:r>
        <w:t>{</w:t>
        <w:br/>
        <w:t>Index 2829:</w:t>
      </w:r>
    </w:p>
    <w:p>
      <w:r>
        <w:t>Question : "Helen had 278 blackberrys. He divides all blackberrys evenly among some friends. How many friends were there, If each of his friend get 32 blackberrys?"</w:t>
      </w:r>
    </w:p>
    <w:p>
      <w:r>
        <w:t>Equation : " X = 278 / 32"</w:t>
      </w:r>
    </w:p>
    <w:p>
      <w:r>
        <w:t xml:space="preserve">Answer : "8.6875" </w:t>
        <w:br/>
        <w:t>}</w:t>
      </w:r>
    </w:p>
    <w:p>
      <w:r>
        <w:t>{</w:t>
        <w:br/>
        <w:t>Index 2830:</w:t>
      </w:r>
    </w:p>
    <w:p>
      <w:r>
        <w:t>Question : "Rosemarie had 190 raspberrys. He sunders all raspberrys evenly among some friends. How many friends were there, If each of his friend get 37 raspberrys?"</w:t>
      </w:r>
    </w:p>
    <w:p>
      <w:r>
        <w:t>Equation : " X = 190 / 37"</w:t>
      </w:r>
    </w:p>
    <w:p>
      <w:r>
        <w:t xml:space="preserve">Answer : "5.135135135135135" </w:t>
        <w:br/>
        <w:t>}</w:t>
      </w:r>
    </w:p>
    <w:p>
      <w:r>
        <w:t>{</w:t>
        <w:br/>
        <w:t>Index 2831:</w:t>
      </w:r>
    </w:p>
    <w:p>
      <w:r>
        <w:t>Question : "Barbara had 399 avocados. He distributes all avocados evenly among some friends. How many friends were there, If each of his friend get 24 avocados?"</w:t>
      </w:r>
    </w:p>
    <w:p>
      <w:r>
        <w:t>Equation : " X = 399 / 24"</w:t>
      </w:r>
    </w:p>
    <w:p>
      <w:r>
        <w:t xml:space="preserve">Answer : "16.625" </w:t>
        <w:br/>
        <w:t>}</w:t>
      </w:r>
    </w:p>
    <w:p>
      <w:r>
        <w:t>{</w:t>
        <w:br/>
        <w:t>Index 2832:</w:t>
      </w:r>
    </w:p>
    <w:p>
      <w:r>
        <w:t>Question : "William had 313 Presss. He dispenses all Presss evenly among some friends. How many friends were there, If each of his friend get 15 Presss?"</w:t>
      </w:r>
    </w:p>
    <w:p>
      <w:r>
        <w:t>Equation : " X = 313 / 15"</w:t>
      </w:r>
    </w:p>
    <w:p>
      <w:r>
        <w:t xml:space="preserve">Answer : "20.866666666666667" </w:t>
        <w:br/>
        <w:t>}</w:t>
      </w:r>
    </w:p>
    <w:p>
      <w:r>
        <w:t>{</w:t>
        <w:br/>
        <w:t>Index 2833:</w:t>
      </w:r>
    </w:p>
    <w:p>
      <w:r>
        <w:t>Question : "Janelle had 342 Boxs. He diverges all Boxs evenly among some friends. How many friends were there, If each of his friend get 25 Boxs?"</w:t>
      </w:r>
    </w:p>
    <w:p>
      <w:r>
        <w:t>Equation : " X = 342 / 25"</w:t>
      </w:r>
    </w:p>
    <w:p>
      <w:r>
        <w:t xml:space="preserve">Answer : "13.68" </w:t>
        <w:br/>
        <w:t>}</w:t>
      </w:r>
    </w:p>
    <w:p>
      <w:r>
        <w:t>{</w:t>
        <w:br/>
        <w:t>Index 2834:</w:t>
      </w:r>
    </w:p>
    <w:p>
      <w:r>
        <w:t>Question : "Jana had 372 Flowers. He halves all Flowers evenly among some friends. How many friends were there, If each of his friend get 20 Flowers?"</w:t>
      </w:r>
    </w:p>
    <w:p>
      <w:r>
        <w:t>Equation : " X = 372 / 20"</w:t>
      </w:r>
    </w:p>
    <w:p>
      <w:r>
        <w:t xml:space="preserve">Answer : "18.6" </w:t>
        <w:br/>
        <w:t>}</w:t>
      </w:r>
    </w:p>
    <w:p>
      <w:r>
        <w:t>{</w:t>
        <w:br/>
        <w:t>Index 2835:</w:t>
      </w:r>
    </w:p>
    <w:p>
      <w:r>
        <w:t>Question : "Sandra had 291 lychees. He dispenses all lychees evenly among some friends. How many friends were there, If each of his friend get 2 lychees?"</w:t>
      </w:r>
    </w:p>
    <w:p>
      <w:r>
        <w:t>Equation : " X = 291 / 2"</w:t>
      </w:r>
    </w:p>
    <w:p>
      <w:r>
        <w:t xml:space="preserve">Answer : "145.5" </w:t>
        <w:br/>
        <w:t>}</w:t>
      </w:r>
    </w:p>
    <w:p>
      <w:r>
        <w:t>{</w:t>
        <w:br/>
        <w:t>Index 2836:</w:t>
      </w:r>
    </w:p>
    <w:p>
      <w:r>
        <w:t>Question : "Larry had 294 cherrys. He divides all cherrys evenly among some friends. How many friends were there, If each of his friend get 12 cherrys?"</w:t>
      </w:r>
    </w:p>
    <w:p>
      <w:r>
        <w:t>Equation : " X = 294 / 12"</w:t>
      </w:r>
    </w:p>
    <w:p>
      <w:r>
        <w:t xml:space="preserve">Answer : "24.5" </w:t>
        <w:br/>
        <w:t>}</w:t>
      </w:r>
    </w:p>
    <w:p>
      <w:r>
        <w:t>{</w:t>
        <w:br/>
        <w:t>Index 2837:</w:t>
      </w:r>
    </w:p>
    <w:p>
      <w:r>
        <w:t>Question : "Tammy had 175 oranges. He imparts all oranges evenly among some friends. How many friends were there, If each of his friend get 20 oranges?"</w:t>
      </w:r>
    </w:p>
    <w:p>
      <w:r>
        <w:t>Equation : " X = 175 / 20"</w:t>
      </w:r>
    </w:p>
    <w:p>
      <w:r>
        <w:t xml:space="preserve">Answer : "8.75" </w:t>
        <w:br/>
        <w:t>}</w:t>
      </w:r>
    </w:p>
    <w:p>
      <w:r>
        <w:t>{</w:t>
        <w:br/>
        <w:t>Index 2838:</w:t>
      </w:r>
    </w:p>
    <w:p>
      <w:r>
        <w:t>Question : "Robert had 149 bananas. He diverges all bananas evenly among some friends. How many friends were there, If each of his friend get 20 bananas?"</w:t>
      </w:r>
    </w:p>
    <w:p>
      <w:r>
        <w:t>Equation : " X = 149 / 20"</w:t>
      </w:r>
    </w:p>
    <w:p>
      <w:r>
        <w:t xml:space="preserve">Answer : "7.45" </w:t>
        <w:br/>
        <w:t>}</w:t>
      </w:r>
    </w:p>
    <w:p>
      <w:r>
        <w:t>{</w:t>
        <w:br/>
        <w:t>Index 2839:</w:t>
      </w:r>
    </w:p>
    <w:p>
      <w:r>
        <w:t>Question : "Diana had 278 Cars. He shares all Cars evenly among some friends. How many friends were there, If each of his friend get 29 Cars?"</w:t>
      </w:r>
    </w:p>
    <w:p>
      <w:r>
        <w:t>Equation : " X = 278 / 29"</w:t>
      </w:r>
    </w:p>
    <w:p>
      <w:r>
        <w:t xml:space="preserve">Answer : "9.586206896551724" </w:t>
        <w:br/>
        <w:t>}</w:t>
      </w:r>
    </w:p>
    <w:p>
      <w:r>
        <w:t>{</w:t>
        <w:br/>
        <w:t>Index 2840:</w:t>
      </w:r>
    </w:p>
    <w:p>
      <w:r>
        <w:t>Question : "Dana had 283 Dolls. He sunders all Dolls evenly among some friends. How many friends were there, If each of his friend get 22 Dolls?"</w:t>
      </w:r>
    </w:p>
    <w:p>
      <w:r>
        <w:t>Equation : " X = 283 / 22"</w:t>
      </w:r>
    </w:p>
    <w:p>
      <w:r>
        <w:t xml:space="preserve">Answer : "12.863636363636363" </w:t>
        <w:br/>
        <w:t>}</w:t>
      </w:r>
    </w:p>
    <w:p>
      <w:r>
        <w:t>{</w:t>
        <w:br/>
        <w:t>Index 2841:</w:t>
      </w:r>
    </w:p>
    <w:p>
      <w:r>
        <w:t>Question : "Louise had 164 Flowers. He halves all Flowers evenly among some friends. How many friends were there, If each of his friend get 31 Flowers?"</w:t>
      </w:r>
    </w:p>
    <w:p>
      <w:r>
        <w:t>Equation : " X = 164 / 31"</w:t>
      </w:r>
    </w:p>
    <w:p>
      <w:r>
        <w:t xml:space="preserve">Answer : "5.290322580645161" </w:t>
        <w:br/>
        <w:t>}</w:t>
      </w:r>
    </w:p>
    <w:p>
      <w:r>
        <w:t>{</w:t>
        <w:br/>
        <w:t>Index 2842:</w:t>
      </w:r>
    </w:p>
    <w:p>
      <w:r>
        <w:t>Question : "Jacqueline had 329 raspberrys. He sunders all raspberrys evenly among some friends. How many friends were there, If each of his friend get 31 raspberrys?"</w:t>
      </w:r>
    </w:p>
    <w:p>
      <w:r>
        <w:t>Equation : " X = 329 / 31"</w:t>
      </w:r>
    </w:p>
    <w:p>
      <w:r>
        <w:t xml:space="preserve">Answer : "10.612903225806452" </w:t>
        <w:br/>
        <w:t>}</w:t>
      </w:r>
    </w:p>
    <w:p>
      <w:r>
        <w:t>{</w:t>
        <w:br/>
        <w:t>Index 2843:</w:t>
      </w:r>
    </w:p>
    <w:p>
      <w:r>
        <w:t>Question : "Priscilla had 355 lemons. He dispenses all lemons evenly among some friends. How many friends were there, If each of his friend get 9 lemons?"</w:t>
      </w:r>
    </w:p>
    <w:p>
      <w:r>
        <w:t>Equation : " X = 355 / 9"</w:t>
      </w:r>
    </w:p>
    <w:p>
      <w:r>
        <w:t xml:space="preserve">Answer : "39.44444444444444" </w:t>
        <w:br/>
        <w:t>}</w:t>
      </w:r>
    </w:p>
    <w:p>
      <w:r>
        <w:t>{</w:t>
        <w:br/>
        <w:t>Index 2844:</w:t>
      </w:r>
    </w:p>
    <w:p>
      <w:r>
        <w:t>Question : "Harley had 225 papayas. He imparts all papayas evenly among some friends. How many friends were there, If each of his friend get 38 papayas?"</w:t>
      </w:r>
    </w:p>
    <w:p>
      <w:r>
        <w:t>Equation : " X = 225 / 38"</w:t>
      </w:r>
    </w:p>
    <w:p>
      <w:r>
        <w:t xml:space="preserve">Answer : "5.921052631578948" </w:t>
        <w:br/>
        <w:t>}</w:t>
      </w:r>
    </w:p>
    <w:p>
      <w:r>
        <w:t>{</w:t>
        <w:br/>
        <w:t>Index 2845:</w:t>
      </w:r>
    </w:p>
    <w:p>
      <w:r>
        <w:t>Question : "Laurie had 267 quinces. He splits all quinces evenly among some friends. How many friends were there, If each of his friend get 15 quinces?"</w:t>
      </w:r>
    </w:p>
    <w:p>
      <w:r>
        <w:t>Equation : " X = 267 / 15"</w:t>
      </w:r>
    </w:p>
    <w:p>
      <w:r>
        <w:t xml:space="preserve">Answer : "17.8" </w:t>
        <w:br/>
        <w:t>}</w:t>
      </w:r>
    </w:p>
    <w:p>
      <w:r>
        <w:t>{</w:t>
        <w:br/>
        <w:t>Index 2846:</w:t>
      </w:r>
    </w:p>
    <w:p>
      <w:r>
        <w:t>Question : "Evelyn had 183 raspberrys. He halves all raspberrys evenly among some friends. How many friends were there, If each of his friend get 24 raspberrys?"</w:t>
      </w:r>
    </w:p>
    <w:p>
      <w:r>
        <w:t>Equation : " X = 183 / 24"</w:t>
      </w:r>
    </w:p>
    <w:p>
      <w:r>
        <w:t xml:space="preserve">Answer : "7.625" </w:t>
        <w:br/>
        <w:t>}</w:t>
      </w:r>
    </w:p>
    <w:p>
      <w:r>
        <w:t>{</w:t>
        <w:br/>
        <w:t>Index 2847:</w:t>
      </w:r>
    </w:p>
    <w:p>
      <w:r>
        <w:t>Question : "Peter had 128 blueberrys. He halves all blueberrys evenly among some friends. How many friends were there, If each of his friend get 17 blueberrys?"</w:t>
      </w:r>
    </w:p>
    <w:p>
      <w:r>
        <w:t>Equation : " X = 128 / 17"</w:t>
      </w:r>
    </w:p>
    <w:p>
      <w:r>
        <w:t xml:space="preserve">Answer : "7.529411764705882" </w:t>
        <w:br/>
        <w:t>}</w:t>
      </w:r>
    </w:p>
    <w:p>
      <w:r>
        <w:t>{</w:t>
        <w:br/>
        <w:t>Index 2848:</w:t>
      </w:r>
    </w:p>
    <w:p>
      <w:r>
        <w:t>Question : "Matthew had 53 quinces. He divides all quinces evenly among some friends. How many friends were there, If each of his friend get 32 quinces?"</w:t>
      </w:r>
    </w:p>
    <w:p>
      <w:r>
        <w:t>Equation : " X = 53 / 32"</w:t>
      </w:r>
    </w:p>
    <w:p>
      <w:r>
        <w:t xml:space="preserve">Answer : "1.65625" </w:t>
        <w:br/>
        <w:t>}</w:t>
      </w:r>
    </w:p>
    <w:p>
      <w:r>
        <w:t>{</w:t>
        <w:br/>
        <w:t>Index 2849:</w:t>
      </w:r>
    </w:p>
    <w:p>
      <w:r>
        <w:t>Question : "Justin had 232 blackberrys. He diverges all blackberrys evenly among some friends. How many friends were there, If each of his friend get 39 blackberrys?"</w:t>
      </w:r>
    </w:p>
    <w:p>
      <w:r>
        <w:t>Equation : " X = 232 / 39"</w:t>
      </w:r>
    </w:p>
    <w:p>
      <w:r>
        <w:t xml:space="preserve">Answer : "5.948717948717949" </w:t>
        <w:br/>
        <w:t>}</w:t>
      </w:r>
    </w:p>
    <w:p>
      <w:r>
        <w:t>{</w:t>
        <w:br/>
        <w:t>Index 2850:</w:t>
      </w:r>
    </w:p>
    <w:p>
      <w:r>
        <w:t>Question : "Bradley had 346 raspberrys. He divides all raspberrys evenly among some friends. How many friends were there, If each of his friend get 23 raspberrys?"</w:t>
      </w:r>
    </w:p>
    <w:p>
      <w:r>
        <w:t>Equation : " X = 346 / 23"</w:t>
      </w:r>
    </w:p>
    <w:p>
      <w:r>
        <w:t xml:space="preserve">Answer : "15.043478260869565" </w:t>
        <w:br/>
        <w:t>}</w:t>
      </w:r>
    </w:p>
    <w:p>
      <w:r>
        <w:t>{</w:t>
        <w:br/>
        <w:t>Index 2851:</w:t>
      </w:r>
    </w:p>
    <w:p>
      <w:r>
        <w:t>Question : "Jerry had 158 strawberrys. He splits all strawberrys evenly among some friends. How many friends were there, If each of his friend get 34 strawberrys?"</w:t>
      </w:r>
    </w:p>
    <w:p>
      <w:r>
        <w:t>Equation : " X = 158 / 34"</w:t>
      </w:r>
    </w:p>
    <w:p>
      <w:r>
        <w:t xml:space="preserve">Answer : "4.647058823529412" </w:t>
        <w:br/>
        <w:t>}</w:t>
      </w:r>
    </w:p>
    <w:p>
      <w:r>
        <w:t>{</w:t>
        <w:br/>
        <w:t>Index 2852:</w:t>
      </w:r>
    </w:p>
    <w:p>
      <w:r>
        <w:t>Question : "Claudia had 187 lychees. He splits all lychees evenly among some friends. How many friends were there, If each of his friend get 38 lychees?"</w:t>
      </w:r>
    </w:p>
    <w:p>
      <w:r>
        <w:t>Equation : " X = 187 / 38"</w:t>
      </w:r>
    </w:p>
    <w:p>
      <w:r>
        <w:t xml:space="preserve">Answer : "4.921052631578948" </w:t>
        <w:br/>
        <w:t>}</w:t>
      </w:r>
    </w:p>
    <w:p>
      <w:r>
        <w:t>{</w:t>
        <w:br/>
        <w:t>Index 2853:</w:t>
      </w:r>
    </w:p>
    <w:p>
      <w:r>
        <w:t>Question : "Angela had 259 pineapples. He sunders all pineapples evenly among some friends. How many friends were there, If each of his friend get 12 pineapples?"</w:t>
      </w:r>
    </w:p>
    <w:p>
      <w:r>
        <w:t>Equation : " X = 259 / 12"</w:t>
      </w:r>
    </w:p>
    <w:p>
      <w:r>
        <w:t xml:space="preserve">Answer : "21.583333333333332" </w:t>
        <w:br/>
        <w:t>}</w:t>
      </w:r>
    </w:p>
    <w:p>
      <w:r>
        <w:t>{</w:t>
        <w:br/>
        <w:t>Index 2854:</w:t>
      </w:r>
    </w:p>
    <w:p>
      <w:r>
        <w:t>Question : "Donald had 388 Cars. He splits all Cars evenly among some friends. How many friends were there, If each of his friend get 13 Cars?"</w:t>
      </w:r>
    </w:p>
    <w:p>
      <w:r>
        <w:t>Equation : " X = 388 / 13"</w:t>
      </w:r>
    </w:p>
    <w:p>
      <w:r>
        <w:t xml:space="preserve">Answer : "29.846153846153847" </w:t>
        <w:br/>
        <w:t>}</w:t>
      </w:r>
    </w:p>
    <w:p>
      <w:r>
        <w:t>{</w:t>
        <w:br/>
        <w:t>Index 2855:</w:t>
      </w:r>
    </w:p>
    <w:p>
      <w:r>
        <w:t>Question : "Gary had 298 lychees. He sunders all lychees evenly among some friends. How many friends were there, If each of his friend get 6 lychees?"</w:t>
      </w:r>
    </w:p>
    <w:p>
      <w:r>
        <w:t>Equation : " X = 298 / 6"</w:t>
      </w:r>
    </w:p>
    <w:p>
      <w:r>
        <w:t xml:space="preserve">Answer : "49.666666666666664" </w:t>
        <w:br/>
        <w:t>}</w:t>
      </w:r>
    </w:p>
    <w:p>
      <w:r>
        <w:t>{</w:t>
        <w:br/>
        <w:t>Index 2856:</w:t>
      </w:r>
    </w:p>
    <w:p>
      <w:r>
        <w:t>Question : "Jean had 252 Chocolates. He diverges all Chocolates evenly among some friends. How many friends were there, If each of his friend get 6 Chocolates?"</w:t>
      </w:r>
    </w:p>
    <w:p>
      <w:r>
        <w:t>Equation : " X = 252 / 6"</w:t>
      </w:r>
    </w:p>
    <w:p>
      <w:r>
        <w:t xml:space="preserve">Answer : "42.0" </w:t>
        <w:br/>
        <w:t>}</w:t>
      </w:r>
    </w:p>
    <w:p>
      <w:r>
        <w:t>{</w:t>
        <w:br/>
        <w:t>Index 2857:</w:t>
      </w:r>
    </w:p>
    <w:p>
      <w:r>
        <w:t>Question : "Marilyn had 391 Bananas. He diverges all Bananas evenly among some friends. How many friends were there, If each of his friend get 32 Bananas?"</w:t>
      </w:r>
    </w:p>
    <w:p>
      <w:r>
        <w:t>Equation : " X = 391 / 32"</w:t>
      </w:r>
    </w:p>
    <w:p>
      <w:r>
        <w:t xml:space="preserve">Answer : "12.21875" </w:t>
        <w:br/>
        <w:t>}</w:t>
      </w:r>
    </w:p>
    <w:p>
      <w:r>
        <w:t>{</w:t>
        <w:br/>
        <w:t>Index 2858:</w:t>
      </w:r>
    </w:p>
    <w:p>
      <w:r>
        <w:t>Question : "Alicia had 344 mangos. He sunders all mangos evenly among some friends. How many friends were there, If each of his friend get 30 mangos?"</w:t>
      </w:r>
    </w:p>
    <w:p>
      <w:r>
        <w:t>Equation : " X = 344 / 30"</w:t>
      </w:r>
    </w:p>
    <w:p>
      <w:r>
        <w:t xml:space="preserve">Answer : "11.466666666666667" </w:t>
        <w:br/>
        <w:t>}</w:t>
      </w:r>
    </w:p>
    <w:p>
      <w:r>
        <w:t>{</w:t>
        <w:br/>
        <w:t>Index 2859:</w:t>
      </w:r>
    </w:p>
    <w:p>
      <w:r>
        <w:t>Question : "Donald had 145 Books. He sunders all Books evenly among some friends. How many friends were there, If each of his friend get 21 Books?"</w:t>
      </w:r>
    </w:p>
    <w:p>
      <w:r>
        <w:t>Equation : " X = 145 / 21"</w:t>
      </w:r>
    </w:p>
    <w:p>
      <w:r>
        <w:t xml:space="preserve">Answer : "6.904761904761905" </w:t>
        <w:br/>
        <w:t>}</w:t>
      </w:r>
    </w:p>
    <w:p>
      <w:r>
        <w:t>{</w:t>
        <w:br/>
        <w:t>Index 2860:</w:t>
      </w:r>
    </w:p>
    <w:p>
      <w:r>
        <w:t>Question : "James had 230 quinces. He splits all quinces evenly among some friends. How many friends were there, If each of his friend get 10 quinces?"</w:t>
      </w:r>
    </w:p>
    <w:p>
      <w:r>
        <w:t>Equation : " X = 230 / 10"</w:t>
      </w:r>
    </w:p>
    <w:p>
      <w:r>
        <w:t xml:space="preserve">Answer : "23.0" </w:t>
        <w:br/>
        <w:t>}</w:t>
      </w:r>
    </w:p>
    <w:p>
      <w:r>
        <w:t>{</w:t>
        <w:br/>
        <w:t>Index 2861:</w:t>
      </w:r>
    </w:p>
    <w:p>
      <w:r>
        <w:t>Question : "Michael had 158 oranges. He divides all oranges evenly among some friends. How many friends were there, If each of his friend get 3 oranges?"</w:t>
      </w:r>
    </w:p>
    <w:p>
      <w:r>
        <w:t>Equation : " X = 158 / 3"</w:t>
      </w:r>
    </w:p>
    <w:p>
      <w:r>
        <w:t xml:space="preserve">Answer : "52.666666666666664" </w:t>
        <w:br/>
        <w:t>}</w:t>
      </w:r>
    </w:p>
    <w:p>
      <w:r>
        <w:t>{</w:t>
        <w:br/>
        <w:t>Index 2862:</w:t>
      </w:r>
    </w:p>
    <w:p>
      <w:r>
        <w:t>Question : "Altha had 297 Books. He divides all Books evenly among some friends. How many friends were there, If each of his friend get 12 Books?"</w:t>
      </w:r>
    </w:p>
    <w:p>
      <w:r>
        <w:t>Equation : " X = 297 / 12"</w:t>
      </w:r>
    </w:p>
    <w:p>
      <w:r>
        <w:t xml:space="preserve">Answer : "24.75" </w:t>
        <w:br/>
        <w:t>}</w:t>
      </w:r>
    </w:p>
    <w:p>
      <w:r>
        <w:t>{</w:t>
        <w:br/>
        <w:t>Index 2863:</w:t>
      </w:r>
    </w:p>
    <w:p>
      <w:r>
        <w:t>Question : "Bob had 256 nectarines. He distributes all nectarines evenly among some friends. How many friends were there, If each of his friend get 19 nectarines?"</w:t>
      </w:r>
    </w:p>
    <w:p>
      <w:r>
        <w:t>Equation : " X = 256 / 19"</w:t>
      </w:r>
    </w:p>
    <w:p>
      <w:r>
        <w:t xml:space="preserve">Answer : "13.473684210526315" </w:t>
        <w:br/>
        <w:t>}</w:t>
      </w:r>
    </w:p>
    <w:p>
      <w:r>
        <w:t>{</w:t>
        <w:br/>
        <w:t>Index 2864:</w:t>
      </w:r>
    </w:p>
    <w:p>
      <w:r>
        <w:t>Question : "Donald had 380 figs. He imparts all figs evenly among some friends. How many friends were there, If each of his friend get 25 figs?"</w:t>
      </w:r>
    </w:p>
    <w:p>
      <w:r>
        <w:t>Equation : " X = 380 / 25"</w:t>
      </w:r>
    </w:p>
    <w:p>
      <w:r>
        <w:t xml:space="preserve">Answer : "15.2" </w:t>
        <w:br/>
        <w:t>}</w:t>
      </w:r>
    </w:p>
    <w:p>
      <w:r>
        <w:t>{</w:t>
        <w:br/>
        <w:t>Index 2865:</w:t>
      </w:r>
    </w:p>
    <w:p>
      <w:r>
        <w:t>Question : "Deborah had 91 strawberrys. He splits all strawberrys evenly among some friends. How many friends were there, If each of his friend get 31 strawberrys?"</w:t>
      </w:r>
    </w:p>
    <w:p>
      <w:r>
        <w:t>Equation : " X = 91 / 31"</w:t>
      </w:r>
    </w:p>
    <w:p>
      <w:r>
        <w:t xml:space="preserve">Answer : "2.935483870967742" </w:t>
        <w:br/>
        <w:t>}</w:t>
      </w:r>
    </w:p>
    <w:p>
      <w:r>
        <w:t>{</w:t>
        <w:br/>
        <w:t>Index 2866:</w:t>
      </w:r>
    </w:p>
    <w:p>
      <w:r>
        <w:t>Question : "Ian had 358 nectarines. He diverges all nectarines evenly among some friends. How many friends were there, If each of his friend get 24 nectarines?"</w:t>
      </w:r>
    </w:p>
    <w:p>
      <w:r>
        <w:t>Equation : " X = 358 / 24"</w:t>
      </w:r>
    </w:p>
    <w:p>
      <w:r>
        <w:t xml:space="preserve">Answer : "14.916666666666666" </w:t>
        <w:br/>
        <w:t>}</w:t>
      </w:r>
    </w:p>
    <w:p>
      <w:r>
        <w:t>{</w:t>
        <w:br/>
        <w:t>Index 2867:</w:t>
      </w:r>
    </w:p>
    <w:p>
      <w:r>
        <w:t>Question : "James had 58 pineapples. He splits all pineapples evenly among some friends. How many friends were there, If each of his friend get 12 pineapples?"</w:t>
      </w:r>
    </w:p>
    <w:p>
      <w:r>
        <w:t>Equation : " X = 58 / 12"</w:t>
      </w:r>
    </w:p>
    <w:p>
      <w:r>
        <w:t xml:space="preserve">Answer : "4.833333333333333" </w:t>
        <w:br/>
        <w:t>}</w:t>
      </w:r>
    </w:p>
    <w:p>
      <w:r>
        <w:t>{</w:t>
        <w:br/>
        <w:t>Index 2868:</w:t>
      </w:r>
    </w:p>
    <w:p>
      <w:r>
        <w:t>Question : "Gwendolyn had 370 Presss. He diverges all Presss evenly among some friends. How many friends were there, If each of his friend get 18 Presss?"</w:t>
      </w:r>
    </w:p>
    <w:p>
      <w:r>
        <w:t>Equation : " X = 370 / 18"</w:t>
      </w:r>
    </w:p>
    <w:p>
      <w:r>
        <w:t xml:space="preserve">Answer : "20.555555555555557" </w:t>
        <w:br/>
        <w:t>}</w:t>
      </w:r>
    </w:p>
    <w:p>
      <w:r>
        <w:t>{</w:t>
        <w:br/>
        <w:t>Index 2869:</w:t>
      </w:r>
    </w:p>
    <w:p>
      <w:r>
        <w:t>Question : "Sonia had 49 Flowers. He distributes all Flowers evenly among some friends. How many friends were there, If each of his friend get 36 Flowers?"</w:t>
      </w:r>
    </w:p>
    <w:p>
      <w:r>
        <w:t>Equation : " X = 49 / 36"</w:t>
      </w:r>
    </w:p>
    <w:p>
      <w:r>
        <w:t xml:space="preserve">Answer : "1.3611111111111112" </w:t>
        <w:br/>
        <w:t>}</w:t>
      </w:r>
    </w:p>
    <w:p>
      <w:r>
        <w:t>{</w:t>
        <w:br/>
        <w:t>Index 2870:</w:t>
      </w:r>
    </w:p>
    <w:p>
      <w:r>
        <w:t>Question : "Helen had 377 Boxs. He halves all Boxs evenly among some friends. How many friends were there, If each of his friend get 18 Boxs?"</w:t>
      </w:r>
    </w:p>
    <w:p>
      <w:r>
        <w:t>Equation : " X = 377 / 18"</w:t>
      </w:r>
    </w:p>
    <w:p>
      <w:r>
        <w:t xml:space="preserve">Answer : "20.944444444444443" </w:t>
        <w:br/>
        <w:t>}</w:t>
      </w:r>
    </w:p>
    <w:p>
      <w:r>
        <w:t>{</w:t>
        <w:br/>
        <w:t>Index 2871:</w:t>
      </w:r>
    </w:p>
    <w:p>
      <w:r>
        <w:t>Question : "Audrey had 232 watermelons. He halves all watermelons evenly among some friends. How many friends were there, If each of his friend get 27 watermelons?"</w:t>
      </w:r>
    </w:p>
    <w:p>
      <w:r>
        <w:t>Equation : " X = 232 / 27"</w:t>
      </w:r>
    </w:p>
    <w:p>
      <w:r>
        <w:t xml:space="preserve">Answer : "8.592592592592593" </w:t>
        <w:br/>
        <w:t>}</w:t>
      </w:r>
    </w:p>
    <w:p>
      <w:r>
        <w:t>{</w:t>
        <w:br/>
        <w:t>Index 2872:</w:t>
      </w:r>
    </w:p>
    <w:p>
      <w:r>
        <w:t>Question : "Kerri had 381 Watchs. He splits all Watchs evenly among some friends. How many friends were there, If each of his friend get 10 Watchs?"</w:t>
      </w:r>
    </w:p>
    <w:p>
      <w:r>
        <w:t>Equation : " X = 381 / 10"</w:t>
      </w:r>
    </w:p>
    <w:p>
      <w:r>
        <w:t xml:space="preserve">Answer : "38.1" </w:t>
        <w:br/>
        <w:t>}</w:t>
      </w:r>
    </w:p>
    <w:p>
      <w:r>
        <w:t>{</w:t>
        <w:br/>
        <w:t>Index 2873:</w:t>
      </w:r>
    </w:p>
    <w:p>
      <w:r>
        <w:t>Question : "Krista had 359 watermelons. He divides all watermelons evenly among some friends. How many friends were there, If each of his friend get 28 watermelons?"</w:t>
      </w:r>
    </w:p>
    <w:p>
      <w:r>
        <w:t>Equation : " X = 359 / 28"</w:t>
      </w:r>
    </w:p>
    <w:p>
      <w:r>
        <w:t xml:space="preserve">Answer : "12.821428571428571" </w:t>
        <w:br/>
        <w:t>}</w:t>
      </w:r>
    </w:p>
    <w:p>
      <w:r>
        <w:t>{</w:t>
        <w:br/>
        <w:t>Index 2874:</w:t>
      </w:r>
    </w:p>
    <w:p>
      <w:r>
        <w:t>Question : "Latonya had 136 cherrys. He imparts all cherrys evenly among some friends. How many friends were there, If each of his friend get 9 cherrys?"</w:t>
      </w:r>
    </w:p>
    <w:p>
      <w:r>
        <w:t>Equation : " X = 136 / 9"</w:t>
      </w:r>
    </w:p>
    <w:p>
      <w:r>
        <w:t xml:space="preserve">Answer : "15.11111111111111" </w:t>
        <w:br/>
        <w:t>}</w:t>
      </w:r>
    </w:p>
    <w:p>
      <w:r>
        <w:t>{</w:t>
        <w:br/>
        <w:t>Index 2875:</w:t>
      </w:r>
    </w:p>
    <w:p>
      <w:r>
        <w:t>Question : "Henry had 326 raspberrys. He splits all raspberrys evenly among some friends. How many friends were there, If each of his friend get 35 raspberrys?"</w:t>
      </w:r>
    </w:p>
    <w:p>
      <w:r>
        <w:t>Equation : " X = 326 / 35"</w:t>
      </w:r>
    </w:p>
    <w:p>
      <w:r>
        <w:t xml:space="preserve">Answer : "9.314285714285715" </w:t>
        <w:br/>
        <w:t>}</w:t>
      </w:r>
    </w:p>
    <w:p>
      <w:r>
        <w:t>{</w:t>
        <w:br/>
        <w:t>Index 2876:</w:t>
      </w:r>
    </w:p>
    <w:p>
      <w:r>
        <w:t>Question : "Brenda had 168 strawberrys. He distributes all strawberrys evenly among some friends. How many friends were there, If each of his friend get 4 strawberrys?"</w:t>
      </w:r>
    </w:p>
    <w:p>
      <w:r>
        <w:t>Equation : " X = 168 / 4"</w:t>
      </w:r>
    </w:p>
    <w:p>
      <w:r>
        <w:t xml:space="preserve">Answer : "42.0" </w:t>
        <w:br/>
        <w:t>}</w:t>
      </w:r>
    </w:p>
    <w:p>
      <w:r>
        <w:t>{</w:t>
        <w:br/>
        <w:t>Index 2877:</w:t>
      </w:r>
    </w:p>
    <w:p>
      <w:r>
        <w:t>Question : "Erick had 340 mangos. He dispenses all mangos evenly among some friends. How many friends were there, If each of his friend get 6 mangos?"</w:t>
      </w:r>
    </w:p>
    <w:p>
      <w:r>
        <w:t>Equation : " X = 340 / 6"</w:t>
      </w:r>
    </w:p>
    <w:p>
      <w:r>
        <w:t xml:space="preserve">Answer : "56.666666666666664" </w:t>
        <w:br/>
        <w:t>}</w:t>
      </w:r>
    </w:p>
    <w:p>
      <w:r>
        <w:t>{</w:t>
        <w:br/>
        <w:t>Index 2878:</w:t>
      </w:r>
    </w:p>
    <w:p>
      <w:r>
        <w:t>Question : "Edith had 156 plums. He diverges all plums evenly among some friends. How many friends were there, If each of his friend get 27 plums?"</w:t>
      </w:r>
    </w:p>
    <w:p>
      <w:r>
        <w:t>Equation : " X = 156 / 27"</w:t>
      </w:r>
    </w:p>
    <w:p>
      <w:r>
        <w:t xml:space="preserve">Answer : "5.777777777777778" </w:t>
        <w:br/>
        <w:t>}</w:t>
      </w:r>
    </w:p>
    <w:p>
      <w:r>
        <w:t>{</w:t>
        <w:br/>
        <w:t>Index 2879:</w:t>
      </w:r>
    </w:p>
    <w:p>
      <w:r>
        <w:t>Question : "Bernadette had 297 Breads. He shares all Breads evenly among some friends. How many friends were there, If each of his friend get 40 Breads?"</w:t>
      </w:r>
    </w:p>
    <w:p>
      <w:r>
        <w:t>Equation : " X = 297 / 40"</w:t>
      </w:r>
    </w:p>
    <w:p>
      <w:r>
        <w:t xml:space="preserve">Answer : "7.425" </w:t>
        <w:br/>
        <w:t>}</w:t>
      </w:r>
    </w:p>
    <w:p>
      <w:r>
        <w:t>{</w:t>
        <w:br/>
        <w:t>Index 2880:</w:t>
      </w:r>
    </w:p>
    <w:p>
      <w:r>
        <w:t>Question : "Mary had 347 watermelons. He shares all watermelons evenly among some friends. How many friends were there, If each of his friend get 30 watermelons?"</w:t>
      </w:r>
    </w:p>
    <w:p>
      <w:r>
        <w:t>Equation : " X = 347 / 30"</w:t>
      </w:r>
    </w:p>
    <w:p>
      <w:r>
        <w:t xml:space="preserve">Answer : "11.566666666666666" </w:t>
        <w:br/>
        <w:t>}</w:t>
      </w:r>
    </w:p>
    <w:p>
      <w:r>
        <w:t>{</w:t>
        <w:br/>
        <w:t>Index 2881:</w:t>
      </w:r>
    </w:p>
    <w:p>
      <w:r>
        <w:t>Question : "Charlotte had 300 watermelons. He sunders all watermelons evenly among some friends. How many friends were there, If each of his friend get 11 watermelons?"</w:t>
      </w:r>
    </w:p>
    <w:p>
      <w:r>
        <w:t>Equation : " X = 300 / 11"</w:t>
      </w:r>
    </w:p>
    <w:p>
      <w:r>
        <w:t xml:space="preserve">Answer : "27.272727272727273" </w:t>
        <w:br/>
        <w:t>}</w:t>
      </w:r>
    </w:p>
    <w:p>
      <w:r>
        <w:t>{</w:t>
        <w:br/>
        <w:t>Index 2882:</w:t>
      </w:r>
    </w:p>
    <w:p>
      <w:r>
        <w:t>Question : "Larry had 147 peachs. He shares all peachs evenly among some friends. How many friends were there, If each of his friend get 18 peachs?"</w:t>
      </w:r>
    </w:p>
    <w:p>
      <w:r>
        <w:t>Equation : " X = 147 / 18"</w:t>
      </w:r>
    </w:p>
    <w:p>
      <w:r>
        <w:t xml:space="preserve">Answer : "8.166666666666666" </w:t>
        <w:br/>
        <w:t>}</w:t>
      </w:r>
    </w:p>
    <w:p>
      <w:r>
        <w:t>{</w:t>
        <w:br/>
        <w:t>Index 2883:</w:t>
      </w:r>
    </w:p>
    <w:p>
      <w:r>
        <w:t>Question : "Donald had 58 oranges. He splits all oranges evenly among some friends. How many friends were there, If each of his friend get 10 oranges?"</w:t>
      </w:r>
    </w:p>
    <w:p>
      <w:r>
        <w:t>Equation : " X = 58 / 10"</w:t>
      </w:r>
    </w:p>
    <w:p>
      <w:r>
        <w:t xml:space="preserve">Answer : "5.8" </w:t>
        <w:br/>
        <w:t>}</w:t>
      </w:r>
    </w:p>
    <w:p>
      <w:r>
        <w:t>{</w:t>
        <w:br/>
        <w:t>Index 2884:</w:t>
      </w:r>
    </w:p>
    <w:p>
      <w:r>
        <w:t>Question : "Mary had 151 kiwis. He divides all kiwis evenly among some friends. How many friends were there, If each of his friend get 35 kiwis?"</w:t>
      </w:r>
    </w:p>
    <w:p>
      <w:r>
        <w:t>Equation : " X = 151 / 35"</w:t>
      </w:r>
    </w:p>
    <w:p>
      <w:r>
        <w:t xml:space="preserve">Answer : "4.314285714285714" </w:t>
        <w:br/>
        <w:t>}</w:t>
      </w:r>
    </w:p>
    <w:p>
      <w:r>
        <w:t>{</w:t>
        <w:br/>
        <w:t>Index 2885:</w:t>
      </w:r>
    </w:p>
    <w:p>
      <w:r>
        <w:t>Question : "Earnestine had 357 Watchs. He halves all Watchs evenly among some friends. How many friends were there, If each of his friend get 35 Watchs?"</w:t>
      </w:r>
    </w:p>
    <w:p>
      <w:r>
        <w:t>Equation : " X = 357 / 35"</w:t>
      </w:r>
    </w:p>
    <w:p>
      <w:r>
        <w:t xml:space="preserve">Answer : "10.2" </w:t>
        <w:br/>
        <w:t>}</w:t>
      </w:r>
    </w:p>
    <w:p>
      <w:r>
        <w:t>{</w:t>
        <w:br/>
        <w:t>Index 2886:</w:t>
      </w:r>
    </w:p>
    <w:p>
      <w:r>
        <w:t>Question : "Claudia had 192 Watchs. He sunders all Watchs evenly among some friends. How many friends were there, If each of his friend get 17 Watchs?"</w:t>
      </w:r>
    </w:p>
    <w:p>
      <w:r>
        <w:t>Equation : " X = 192 / 17"</w:t>
      </w:r>
    </w:p>
    <w:p>
      <w:r>
        <w:t xml:space="preserve">Answer : "11.294117647058824" </w:t>
        <w:br/>
        <w:t>}</w:t>
      </w:r>
    </w:p>
    <w:p>
      <w:r>
        <w:t>{</w:t>
        <w:br/>
        <w:t>Index 2887:</w:t>
      </w:r>
    </w:p>
    <w:p>
      <w:r>
        <w:t>Question : "Megan had 392 oranges. He divides all oranges evenly among some friends. How many friends were there, If each of his friend get 34 oranges?"</w:t>
      </w:r>
    </w:p>
    <w:p>
      <w:r>
        <w:t>Equation : " X = 392 / 34"</w:t>
      </w:r>
    </w:p>
    <w:p>
      <w:r>
        <w:t xml:space="preserve">Answer : "11.529411764705882" </w:t>
        <w:br/>
        <w:t>}</w:t>
      </w:r>
    </w:p>
    <w:p>
      <w:r>
        <w:t>{</w:t>
        <w:br/>
        <w:t>Index 2888:</w:t>
      </w:r>
    </w:p>
    <w:p>
      <w:r>
        <w:t>Question : "Julie had 62 avocados. He splits all avocados evenly among some friends. How many friends were there, If each of his friend get 23 avocados?"</w:t>
      </w:r>
    </w:p>
    <w:p>
      <w:r>
        <w:t>Equation : " X = 62 / 23"</w:t>
      </w:r>
    </w:p>
    <w:p>
      <w:r>
        <w:t xml:space="preserve">Answer : "2.6956521739130435" </w:t>
        <w:br/>
        <w:t>}</w:t>
      </w:r>
    </w:p>
    <w:p>
      <w:r>
        <w:t>{</w:t>
        <w:br/>
        <w:t>Index 2889:</w:t>
      </w:r>
    </w:p>
    <w:p>
      <w:r>
        <w:t>Question : "Deborah had 142 Dolls. He dispenses all Dolls evenly among some friends. How many friends were there, If each of his friend get 8 Dolls?"</w:t>
      </w:r>
    </w:p>
    <w:p>
      <w:r>
        <w:t>Equation : " X = 142 / 8"</w:t>
      </w:r>
    </w:p>
    <w:p>
      <w:r>
        <w:t xml:space="preserve">Answer : "17.75" </w:t>
        <w:br/>
        <w:t>}</w:t>
      </w:r>
    </w:p>
    <w:p>
      <w:r>
        <w:t>{</w:t>
        <w:br/>
        <w:t>Index 2890:</w:t>
      </w:r>
    </w:p>
    <w:p>
      <w:r>
        <w:t>Question : "Paul had 235 blackberrys. He sunders all blackberrys evenly among some friends. How many friends were there, If each of his friend get 22 blackberrys?"</w:t>
      </w:r>
    </w:p>
    <w:p>
      <w:r>
        <w:t>Equation : " X = 235 / 22"</w:t>
      </w:r>
    </w:p>
    <w:p>
      <w:r>
        <w:t xml:space="preserve">Answer : "10.681818181818182" </w:t>
        <w:br/>
        <w:t>}</w:t>
      </w:r>
    </w:p>
    <w:p>
      <w:r>
        <w:t>{</w:t>
        <w:br/>
        <w:t>Index 2891:</w:t>
      </w:r>
    </w:p>
    <w:p>
      <w:r>
        <w:t>Question : "Angie had 264 Cars. He dispenses all Cars evenly among some friends. How many friends were there, If each of his friend get 7 Cars?"</w:t>
      </w:r>
    </w:p>
    <w:p>
      <w:r>
        <w:t>Equation : " X = 264 / 7"</w:t>
      </w:r>
    </w:p>
    <w:p>
      <w:r>
        <w:t xml:space="preserve">Answer : "37.714285714285715" </w:t>
        <w:br/>
        <w:t>}</w:t>
      </w:r>
    </w:p>
    <w:p>
      <w:r>
        <w:t>{</w:t>
        <w:br/>
        <w:t>Index 2892:</w:t>
      </w:r>
    </w:p>
    <w:p>
      <w:r>
        <w:t>Question : "Eva had 244 Pens. He distributes all Pens evenly among some friends. How many friends were there, If each of his friend get 7 Pens?"</w:t>
      </w:r>
    </w:p>
    <w:p>
      <w:r>
        <w:t>Equation : " X = 244 / 7"</w:t>
      </w:r>
    </w:p>
    <w:p>
      <w:r>
        <w:t xml:space="preserve">Answer : "34.857142857142854" </w:t>
        <w:br/>
        <w:t>}</w:t>
      </w:r>
    </w:p>
    <w:p>
      <w:r>
        <w:t>{</w:t>
        <w:br/>
        <w:t>Index 2893:</w:t>
      </w:r>
    </w:p>
    <w:p>
      <w:r>
        <w:t>Question : "Mary had 279 mangos. He divides all mangos evenly among some friends. How many friends were there, If each of his friend get 21 mangos?"</w:t>
      </w:r>
    </w:p>
    <w:p>
      <w:r>
        <w:t>Equation : " X = 279 / 21"</w:t>
      </w:r>
    </w:p>
    <w:p>
      <w:r>
        <w:t xml:space="preserve">Answer : "13.285714285714286" </w:t>
        <w:br/>
        <w:t>}</w:t>
      </w:r>
    </w:p>
    <w:p>
      <w:r>
        <w:t>{</w:t>
        <w:br/>
        <w:t>Index 2894:</w:t>
      </w:r>
    </w:p>
    <w:p>
      <w:r>
        <w:t>Question : "Vicente had 315 kiwis. He divides all kiwis evenly among some friends. How many friends were there, If each of his friend get 22 kiwis?"</w:t>
      </w:r>
    </w:p>
    <w:p>
      <w:r>
        <w:t>Equation : " X = 315 / 22"</w:t>
      </w:r>
    </w:p>
    <w:p>
      <w:r>
        <w:t xml:space="preserve">Answer : "14.318181818181818" </w:t>
        <w:br/>
        <w:t>}</w:t>
      </w:r>
    </w:p>
    <w:p>
      <w:r>
        <w:t>{</w:t>
        <w:br/>
        <w:t>Index 2895:</w:t>
      </w:r>
    </w:p>
    <w:p>
      <w:r>
        <w:t>Question : "Jimmy had 346 Mangos. He splits all Mangos evenly among some friends. How many friends were there, If each of his friend get 25 Mangos?"</w:t>
      </w:r>
    </w:p>
    <w:p>
      <w:r>
        <w:t>Equation : " X = 346 / 25"</w:t>
      </w:r>
    </w:p>
    <w:p>
      <w:r>
        <w:t xml:space="preserve">Answer : "13.84" </w:t>
        <w:br/>
        <w:t>}</w:t>
      </w:r>
    </w:p>
    <w:p>
      <w:r>
        <w:t>{</w:t>
        <w:br/>
        <w:t>Index 2896:</w:t>
      </w:r>
    </w:p>
    <w:p>
      <w:r>
        <w:t>Question : "Ruth had 357 bananas. He halves all bananas evenly among some friends. How many friends were there, If each of his friend get 36 bananas?"</w:t>
      </w:r>
    </w:p>
    <w:p>
      <w:r>
        <w:t>Equation : " X = 357 / 36"</w:t>
      </w:r>
    </w:p>
    <w:p>
      <w:r>
        <w:t xml:space="preserve">Answer : "9.916666666666666" </w:t>
        <w:br/>
        <w:t>}</w:t>
      </w:r>
    </w:p>
    <w:p>
      <w:r>
        <w:t>{</w:t>
        <w:br/>
        <w:t>Index 2897:</w:t>
      </w:r>
    </w:p>
    <w:p>
      <w:r>
        <w:t>Question : "Peter had 49 Pens. He shares all Pens evenly among some friends. How many friends were there, If each of his friend get 9 Pens?"</w:t>
      </w:r>
    </w:p>
    <w:p>
      <w:r>
        <w:t>Equation : " X = 49 / 9"</w:t>
      </w:r>
    </w:p>
    <w:p>
      <w:r>
        <w:t xml:space="preserve">Answer : "5.444444444444445" </w:t>
        <w:br/>
        <w:t>}</w:t>
      </w:r>
    </w:p>
    <w:p>
      <w:r>
        <w:t>{</w:t>
        <w:br/>
        <w:t>Index 2898:</w:t>
      </w:r>
    </w:p>
    <w:p>
      <w:r>
        <w:t>Question : "Joshua had 72 Biscuits. He sunders all Biscuits evenly among some friends. How many friends were there, If each of his friend get 39 Biscuits?"</w:t>
      </w:r>
    </w:p>
    <w:p>
      <w:r>
        <w:t>Equation : " X = 72 / 39"</w:t>
      </w:r>
    </w:p>
    <w:p>
      <w:r>
        <w:t xml:space="preserve">Answer : "1.8461538461538463" </w:t>
        <w:br/>
        <w:t>}</w:t>
      </w:r>
    </w:p>
    <w:p>
      <w:r>
        <w:t>{</w:t>
        <w:br/>
        <w:t>Index 2899:</w:t>
      </w:r>
    </w:p>
    <w:p>
      <w:r>
        <w:t>Question : "Joyce had 301 blueberrys. He imparts all blueberrys evenly among some friends. How many friends were there, If each of his friend get 34 blueberrys?"</w:t>
      </w:r>
    </w:p>
    <w:p>
      <w:r>
        <w:t>Equation : " X = 301 / 34"</w:t>
      </w:r>
    </w:p>
    <w:p>
      <w:r>
        <w:t xml:space="preserve">Answer : "8.852941176470589" </w:t>
        <w:br/>
        <w:t>}</w:t>
      </w:r>
    </w:p>
    <w:p>
      <w:r>
        <w:t>{</w:t>
        <w:br/>
        <w:t>Index 2900:</w:t>
      </w:r>
    </w:p>
    <w:p>
      <w:r>
        <w:t>Question : "Dorothy had 246 quinces. He halves all quinces evenly among some friends. How many friends were there, If each of his friend get 24 quinces?"</w:t>
      </w:r>
    </w:p>
    <w:p>
      <w:r>
        <w:t>Equation : " X = 246 / 24"</w:t>
      </w:r>
    </w:p>
    <w:p>
      <w:r>
        <w:t xml:space="preserve">Answer : "10.25" </w:t>
        <w:br/>
        <w:t>}</w:t>
      </w:r>
    </w:p>
    <w:p>
      <w:r>
        <w:t>{</w:t>
        <w:br/>
        <w:t>Index 2901:</w:t>
      </w:r>
    </w:p>
    <w:p>
      <w:r>
        <w:t>Question : "Anthony had 311 Dolls. He splits all Dolls evenly among some friends. How many friends were there, If each of his friend get 23 Dolls?"</w:t>
      </w:r>
    </w:p>
    <w:p>
      <w:r>
        <w:t>Equation : " X = 311 / 23"</w:t>
      </w:r>
    </w:p>
    <w:p>
      <w:r>
        <w:t xml:space="preserve">Answer : "13.521739130434783" </w:t>
        <w:br/>
        <w:t>}</w:t>
      </w:r>
    </w:p>
    <w:p>
      <w:r>
        <w:t>{</w:t>
        <w:br/>
        <w:t>Index 2902:</w:t>
      </w:r>
    </w:p>
    <w:p>
      <w:r>
        <w:t>Question : "Dan had 285 figs. He dispenses all figs evenly among some friends. How many friends were there, If each of his friend get 6 figs?"</w:t>
      </w:r>
    </w:p>
    <w:p>
      <w:r>
        <w:t>Equation : " X = 285 / 6"</w:t>
      </w:r>
    </w:p>
    <w:p>
      <w:r>
        <w:t xml:space="preserve">Answer : "47.5" </w:t>
        <w:br/>
        <w:t>}</w:t>
      </w:r>
    </w:p>
    <w:p>
      <w:r>
        <w:t>{</w:t>
        <w:br/>
        <w:t>Index 2903:</w:t>
      </w:r>
    </w:p>
    <w:p>
      <w:r>
        <w:t>Question : "Erik had 330 lychees. He sunders all lychees evenly among some friends. How many friends were there, If each of his friend get 17 lychees?"</w:t>
      </w:r>
    </w:p>
    <w:p>
      <w:r>
        <w:t>Equation : " X = 330 / 17"</w:t>
      </w:r>
    </w:p>
    <w:p>
      <w:r>
        <w:t xml:space="preserve">Answer : "19.41176470588235" </w:t>
        <w:br/>
        <w:t>}</w:t>
      </w:r>
    </w:p>
    <w:p>
      <w:r>
        <w:t>{</w:t>
        <w:br/>
        <w:t>Index 2904:</w:t>
      </w:r>
    </w:p>
    <w:p>
      <w:r>
        <w:t>Question : "David had 281 strawberrys. He imparts all strawberrys evenly among some friends. How many friends were there, If each of his friend get 40 strawberrys?"</w:t>
      </w:r>
    </w:p>
    <w:p>
      <w:r>
        <w:t>Equation : " X = 281 / 40"</w:t>
      </w:r>
    </w:p>
    <w:p>
      <w:r>
        <w:t xml:space="preserve">Answer : "7.025" </w:t>
        <w:br/>
        <w:t>}</w:t>
      </w:r>
    </w:p>
    <w:p>
      <w:r>
        <w:t>{</w:t>
        <w:br/>
        <w:t>Index 2905:</w:t>
      </w:r>
    </w:p>
    <w:p>
      <w:r>
        <w:t>Question : "John had 353 plums. He sunders all plums evenly among some friends. How many friends were there, If each of his friend get 22 plums?"</w:t>
      </w:r>
    </w:p>
    <w:p>
      <w:r>
        <w:t>Equation : " X = 353 / 22"</w:t>
      </w:r>
    </w:p>
    <w:p>
      <w:r>
        <w:t xml:space="preserve">Answer : "16.045454545454547" </w:t>
        <w:br/>
        <w:t>}</w:t>
      </w:r>
    </w:p>
    <w:p>
      <w:r>
        <w:t>{</w:t>
        <w:br/>
        <w:t>Index 2906:</w:t>
      </w:r>
    </w:p>
    <w:p>
      <w:r>
        <w:t>Question : "Louisa had 265 quinces. He shares all quinces evenly among some friends. How many friends were there, If each of his friend get 6 quinces?"</w:t>
      </w:r>
    </w:p>
    <w:p>
      <w:r>
        <w:t>Equation : " X = 265 / 6"</w:t>
      </w:r>
    </w:p>
    <w:p>
      <w:r>
        <w:t xml:space="preserve">Answer : "44.166666666666664" </w:t>
        <w:br/>
        <w:t>}</w:t>
      </w:r>
    </w:p>
    <w:p>
      <w:r>
        <w:t>{</w:t>
        <w:br/>
        <w:t>Index 2907:</w:t>
      </w:r>
    </w:p>
    <w:p>
      <w:r>
        <w:t>Question : "Todd had 204 figs. He divides all figs evenly among some friends. How many friends were there, If each of his friend get 38 figs?"</w:t>
      </w:r>
    </w:p>
    <w:p>
      <w:r>
        <w:t>Equation : " X = 204 / 38"</w:t>
      </w:r>
    </w:p>
    <w:p>
      <w:r>
        <w:t xml:space="preserve">Answer : "5.368421052631579" </w:t>
        <w:br/>
        <w:t>}</w:t>
      </w:r>
    </w:p>
    <w:p>
      <w:r>
        <w:t>{</w:t>
        <w:br/>
        <w:t>Index 2908:</w:t>
      </w:r>
    </w:p>
    <w:p>
      <w:r>
        <w:t>Question : "Sarah had 315 Chocolates. He imparts all Chocolates evenly among some friends. How many friends were there, If each of his friend get 25 Chocolates?"</w:t>
      </w:r>
    </w:p>
    <w:p>
      <w:r>
        <w:t>Equation : " X = 315 / 25"</w:t>
      </w:r>
    </w:p>
    <w:p>
      <w:r>
        <w:t xml:space="preserve">Answer : "12.6" </w:t>
        <w:br/>
        <w:t>}</w:t>
      </w:r>
    </w:p>
    <w:p>
      <w:r>
        <w:t>{</w:t>
        <w:br/>
        <w:t>Index 2909:</w:t>
      </w:r>
    </w:p>
    <w:p>
      <w:r>
        <w:t>Question : "Lan had 213 apples. He shares all apples evenly among some friends. How many friends were there, If each of his friend get 10 apples?"</w:t>
      </w:r>
    </w:p>
    <w:p>
      <w:r>
        <w:t>Equation : " X = 213 / 10"</w:t>
      </w:r>
    </w:p>
    <w:p>
      <w:r>
        <w:t xml:space="preserve">Answer : "21.3" </w:t>
        <w:br/>
        <w:t>}</w:t>
      </w:r>
    </w:p>
    <w:p>
      <w:r>
        <w:t>{</w:t>
        <w:br/>
        <w:t>Index 2910:</w:t>
      </w:r>
    </w:p>
    <w:p>
      <w:r>
        <w:t>Question : "William had 171 Bananas. He dispenses all Bananas evenly among some friends. How many friends were there, If each of his friend get 9 Bananas?"</w:t>
      </w:r>
    </w:p>
    <w:p>
      <w:r>
        <w:t>Equation : " X = 171 / 9"</w:t>
      </w:r>
    </w:p>
    <w:p>
      <w:r>
        <w:t xml:space="preserve">Answer : "19.0" </w:t>
        <w:br/>
        <w:t>}</w:t>
      </w:r>
    </w:p>
    <w:p>
      <w:r>
        <w:t>{</w:t>
        <w:br/>
        <w:t>Index 2911:</w:t>
      </w:r>
    </w:p>
    <w:p>
      <w:r>
        <w:t>Question : "Elaine had 163 Boxs. He shares all Boxs evenly among some friends. How many friends were there, If each of his friend get 25 Boxs?"</w:t>
      </w:r>
    </w:p>
    <w:p>
      <w:r>
        <w:t>Equation : " X = 163 / 25"</w:t>
      </w:r>
    </w:p>
    <w:p>
      <w:r>
        <w:t xml:space="preserve">Answer : "6.52" </w:t>
        <w:br/>
        <w:t>}</w:t>
      </w:r>
    </w:p>
    <w:p>
      <w:r>
        <w:t>{</w:t>
        <w:br/>
        <w:t>Index 2912:</w:t>
      </w:r>
    </w:p>
    <w:p>
      <w:r>
        <w:t>Question : "Freddy had 350 peachs. He diverges all peachs evenly among some friends. How many friends were there, If each of his friend get 6 peachs?"</w:t>
      </w:r>
    </w:p>
    <w:p>
      <w:r>
        <w:t>Equation : " X = 350 / 6"</w:t>
      </w:r>
    </w:p>
    <w:p>
      <w:r>
        <w:t xml:space="preserve">Answer : "58.333333333333336" </w:t>
        <w:br/>
        <w:t>}</w:t>
      </w:r>
    </w:p>
    <w:p>
      <w:r>
        <w:t>{</w:t>
        <w:br/>
        <w:t>Index 2913:</w:t>
      </w:r>
    </w:p>
    <w:p>
      <w:r>
        <w:t>Question : "Norman had 308 Chocolates. He dispenses all Chocolates evenly among some friends. How many friends were there, If each of his friend get 23 Chocolates?"</w:t>
      </w:r>
    </w:p>
    <w:p>
      <w:r>
        <w:t>Equation : " X = 308 / 23"</w:t>
      </w:r>
    </w:p>
    <w:p>
      <w:r>
        <w:t xml:space="preserve">Answer : "13.391304347826088" </w:t>
        <w:br/>
        <w:t>}</w:t>
      </w:r>
    </w:p>
    <w:p>
      <w:r>
        <w:t>{</w:t>
        <w:br/>
        <w:t>Index 2914:</w:t>
      </w:r>
    </w:p>
    <w:p>
      <w:r>
        <w:t>Question : "Scott had 303 lychees. He sunders all lychees evenly among some friends. How many friends were there, If each of his friend get 7 lychees?"</w:t>
      </w:r>
    </w:p>
    <w:p>
      <w:r>
        <w:t>Equation : " X = 303 / 7"</w:t>
      </w:r>
    </w:p>
    <w:p>
      <w:r>
        <w:t xml:space="preserve">Answer : "43.285714285714285" </w:t>
        <w:br/>
        <w:t>}</w:t>
      </w:r>
    </w:p>
    <w:p>
      <w:r>
        <w:t>{</w:t>
        <w:br/>
        <w:t>Index 2915:</w:t>
      </w:r>
    </w:p>
    <w:p>
      <w:r>
        <w:t>Question : "Michelle had 174 coconuts. He sunders all coconuts evenly among some friends. How many friends were there, If each of his friend get 13 coconuts?"</w:t>
      </w:r>
    </w:p>
    <w:p>
      <w:r>
        <w:t>Equation : " X = 174 / 13"</w:t>
      </w:r>
    </w:p>
    <w:p>
      <w:r>
        <w:t xml:space="preserve">Answer : "13.384615384615385" </w:t>
        <w:br/>
        <w:t>}</w:t>
      </w:r>
    </w:p>
    <w:p>
      <w:r>
        <w:t>{</w:t>
        <w:br/>
        <w:t>Index 2916:</w:t>
      </w:r>
    </w:p>
    <w:p>
      <w:r>
        <w:t>Question : "David had 191 pineapples. He sunders all pineapples evenly among some friends. How many friends were there, If each of his friend get 35 pineapples?"</w:t>
      </w:r>
    </w:p>
    <w:p>
      <w:r>
        <w:t>Equation : " X = 191 / 35"</w:t>
      </w:r>
    </w:p>
    <w:p>
      <w:r>
        <w:t xml:space="preserve">Answer : "5.457142857142857" </w:t>
        <w:br/>
        <w:t>}</w:t>
      </w:r>
    </w:p>
    <w:p>
      <w:r>
        <w:t>{</w:t>
        <w:br/>
        <w:t>Index 2917:</w:t>
      </w:r>
    </w:p>
    <w:p>
      <w:r>
        <w:t>Question : "Joseph had 176 nectarines. He sunders all nectarines evenly among some friends. How many friends were there, If each of his friend get 33 nectarines?"</w:t>
      </w:r>
    </w:p>
    <w:p>
      <w:r>
        <w:t>Equation : " X = 176 / 33"</w:t>
      </w:r>
    </w:p>
    <w:p>
      <w:r>
        <w:t xml:space="preserve">Answer : "5.333333333333333" </w:t>
        <w:br/>
        <w:t>}</w:t>
      </w:r>
    </w:p>
    <w:p>
      <w:r>
        <w:t>{</w:t>
        <w:br/>
        <w:t>Index 2918:</w:t>
      </w:r>
    </w:p>
    <w:p>
      <w:r>
        <w:t>Question : "Matthew had 231 Chocolates. He splits all Chocolates evenly among some friends. How many friends were there, If each of his friend get 16 Chocolates?"</w:t>
      </w:r>
    </w:p>
    <w:p>
      <w:r>
        <w:t>Equation : " X = 231 / 16"</w:t>
      </w:r>
    </w:p>
    <w:p>
      <w:r>
        <w:t xml:space="preserve">Answer : "14.4375" </w:t>
        <w:br/>
        <w:t>}</w:t>
      </w:r>
    </w:p>
    <w:p>
      <w:r>
        <w:t>{</w:t>
        <w:br/>
        <w:t>Index 2919:</w:t>
      </w:r>
    </w:p>
    <w:p>
      <w:r>
        <w:t>Question : "Mohammad had 136 blackberrys. He shares all blackberrys evenly among some friends. How many friends were there, If each of his friend get 17 blackberrys?"</w:t>
      </w:r>
    </w:p>
    <w:p>
      <w:r>
        <w:t>Equation : " X = 136 / 17"</w:t>
      </w:r>
    </w:p>
    <w:p>
      <w:r>
        <w:t xml:space="preserve">Answer : "8.0" </w:t>
        <w:br/>
        <w:t>}</w:t>
      </w:r>
    </w:p>
    <w:p>
      <w:r>
        <w:t>{</w:t>
        <w:br/>
        <w:t>Index 2920:</w:t>
      </w:r>
    </w:p>
    <w:p>
      <w:r>
        <w:t>Question : "Earl had 63 blackcurrants. He dispenses all blackcurrants evenly among some friends. How many friends were there, If each of his friend get 5 blackcurrants?"</w:t>
      </w:r>
    </w:p>
    <w:p>
      <w:r>
        <w:t>Equation : " X = 63 / 5"</w:t>
      </w:r>
    </w:p>
    <w:p>
      <w:r>
        <w:t xml:space="preserve">Answer : "12.6" </w:t>
        <w:br/>
        <w:t>}</w:t>
      </w:r>
    </w:p>
    <w:p>
      <w:r>
        <w:t>{</w:t>
        <w:br/>
        <w:t>Index 2921:</w:t>
      </w:r>
    </w:p>
    <w:p>
      <w:r>
        <w:t>Question : "Ryan had 205 toys. He divides all toys evenly among some friends. How many friends were there, If each of his friend get 10 toys?"</w:t>
      </w:r>
    </w:p>
    <w:p>
      <w:r>
        <w:t>Equation : " X = 205 / 10"</w:t>
      </w:r>
    </w:p>
    <w:p>
      <w:r>
        <w:t xml:space="preserve">Answer : "20.5" </w:t>
        <w:br/>
        <w:t>}</w:t>
      </w:r>
    </w:p>
    <w:p>
      <w:r>
        <w:t>{</w:t>
        <w:br/>
        <w:t>Index 2922:</w:t>
      </w:r>
    </w:p>
    <w:p>
      <w:r>
        <w:t>Question : "Gail had 350 plums. He distributes all plums evenly among some friends. How many friends were there, If each of his friend get 29 plums?"</w:t>
      </w:r>
    </w:p>
    <w:p>
      <w:r>
        <w:t>Equation : " X = 350 / 29"</w:t>
      </w:r>
    </w:p>
    <w:p>
      <w:r>
        <w:t xml:space="preserve">Answer : "12.068965517241379" </w:t>
        <w:br/>
        <w:t>}</w:t>
      </w:r>
    </w:p>
    <w:p>
      <w:r>
        <w:t>{</w:t>
        <w:br/>
        <w:t>Index 2923:</w:t>
      </w:r>
    </w:p>
    <w:p>
      <w:r>
        <w:t>Question : "Cheryl had 282 mangos. He imparts all mangos evenly among some friends. How many friends were there, If each of his friend get 8 mangos?"</w:t>
      </w:r>
    </w:p>
    <w:p>
      <w:r>
        <w:t>Equation : " X = 282 / 8"</w:t>
      </w:r>
    </w:p>
    <w:p>
      <w:r>
        <w:t xml:space="preserve">Answer : "35.25" </w:t>
        <w:br/>
        <w:t>}</w:t>
      </w:r>
    </w:p>
    <w:p>
      <w:r>
        <w:t>{</w:t>
        <w:br/>
        <w:t>Index 2924:</w:t>
      </w:r>
    </w:p>
    <w:p>
      <w:r>
        <w:t>Question : "Susie had 133 toys. He divides all toys evenly among some friends. How many friends were there, If each of his friend get 7 toys?"</w:t>
      </w:r>
    </w:p>
    <w:p>
      <w:r>
        <w:t>Equation : " X = 133 / 7"</w:t>
      </w:r>
    </w:p>
    <w:p>
      <w:r>
        <w:t xml:space="preserve">Answer : "19.0" </w:t>
        <w:br/>
        <w:t>}</w:t>
      </w:r>
    </w:p>
    <w:p>
      <w:r>
        <w:t>{</w:t>
        <w:br/>
        <w:t>Index 2925:</w:t>
      </w:r>
    </w:p>
    <w:p>
      <w:r>
        <w:t>Question : "Josephine had 127 cherrys. He splits all cherrys evenly among some friends. How many friends were there, If each of his friend get 37 cherrys?"</w:t>
      </w:r>
    </w:p>
    <w:p>
      <w:r>
        <w:t>Equation : " X = 127 / 37"</w:t>
      </w:r>
    </w:p>
    <w:p>
      <w:r>
        <w:t xml:space="preserve">Answer : "3.4324324324324325" </w:t>
        <w:br/>
        <w:t>}</w:t>
      </w:r>
    </w:p>
    <w:p>
      <w:r>
        <w:t>{</w:t>
        <w:br/>
        <w:t>Index 2926:</w:t>
      </w:r>
    </w:p>
    <w:p>
      <w:r>
        <w:t>Question : "Jennifer had 152 bananas. He distributes all bananas evenly among some friends. How many friends were there, If each of his friend get 33 bananas?"</w:t>
      </w:r>
    </w:p>
    <w:p>
      <w:r>
        <w:t>Equation : " X = 152 / 33"</w:t>
      </w:r>
    </w:p>
    <w:p>
      <w:r>
        <w:t xml:space="preserve">Answer : "4.606060606060606" </w:t>
        <w:br/>
        <w:t>}</w:t>
      </w:r>
    </w:p>
    <w:p>
      <w:r>
        <w:t>{</w:t>
        <w:br/>
        <w:t>Index 2927:</w:t>
      </w:r>
    </w:p>
    <w:p>
      <w:r>
        <w:t>Question : "Sandra had 187 Watchs. He splits all Watchs evenly among some friends. How many friends were there, If each of his friend get 6 Watchs?"</w:t>
      </w:r>
    </w:p>
    <w:p>
      <w:r>
        <w:t>Equation : " X = 187 / 6"</w:t>
      </w:r>
    </w:p>
    <w:p>
      <w:r>
        <w:t xml:space="preserve">Answer : "31.166666666666668" </w:t>
        <w:br/>
        <w:t>}</w:t>
      </w:r>
    </w:p>
    <w:p>
      <w:r>
        <w:t>{</w:t>
        <w:br/>
        <w:t>Index 2928:</w:t>
      </w:r>
    </w:p>
    <w:p>
      <w:r>
        <w:t>Question : "Fernando had 169 cherrys. He divides all cherrys evenly among some friends. How many friends were there, If each of his friend get 8 cherrys?"</w:t>
      </w:r>
    </w:p>
    <w:p>
      <w:r>
        <w:t>Equation : " X = 169 / 8"</w:t>
      </w:r>
    </w:p>
    <w:p>
      <w:r>
        <w:t xml:space="preserve">Answer : "21.125" </w:t>
        <w:br/>
        <w:t>}</w:t>
      </w:r>
    </w:p>
    <w:p>
      <w:r>
        <w:t>{</w:t>
        <w:br/>
        <w:t>Index 2929:</w:t>
      </w:r>
    </w:p>
    <w:p>
      <w:r>
        <w:t>Question : "Ronald had 332 oranges. He imparts all oranges evenly among some friends. How many friends were there, If each of his friend get 21 oranges?"</w:t>
      </w:r>
    </w:p>
    <w:p>
      <w:r>
        <w:t>Equation : " X = 332 / 21"</w:t>
      </w:r>
    </w:p>
    <w:p>
      <w:r>
        <w:t xml:space="preserve">Answer : "15.80952380952381" </w:t>
        <w:br/>
        <w:t>}</w:t>
      </w:r>
    </w:p>
    <w:p>
      <w:r>
        <w:t>{</w:t>
        <w:br/>
        <w:t>Index 2930:</w:t>
      </w:r>
    </w:p>
    <w:p>
      <w:r>
        <w:t>Question : "Kevin had 364 Chocolates. He dispenses all Chocolates evenly among some friends. How many friends were there, If each of his friend get 12 Chocolates?"</w:t>
      </w:r>
    </w:p>
    <w:p>
      <w:r>
        <w:t>Equation : " X = 364 / 12"</w:t>
      </w:r>
    </w:p>
    <w:p>
      <w:r>
        <w:t xml:space="preserve">Answer : "30.333333333333332" </w:t>
        <w:br/>
        <w:t>}</w:t>
      </w:r>
    </w:p>
    <w:p>
      <w:r>
        <w:t>{</w:t>
        <w:br/>
        <w:t>Index 2931:</w:t>
      </w:r>
    </w:p>
    <w:p>
      <w:r>
        <w:t>Question : "Stephen had 232 nectarines. He distributes all nectarines evenly among some friends. How many friends were there, If each of his friend get 35 nectarines?"</w:t>
      </w:r>
    </w:p>
    <w:p>
      <w:r>
        <w:t>Equation : " X = 232 / 35"</w:t>
      </w:r>
    </w:p>
    <w:p>
      <w:r>
        <w:t xml:space="preserve">Answer : "6.628571428571429" </w:t>
        <w:br/>
        <w:t>}</w:t>
      </w:r>
    </w:p>
    <w:p>
      <w:r>
        <w:t>{</w:t>
        <w:br/>
        <w:t>Index 2932:</w:t>
      </w:r>
    </w:p>
    <w:p>
      <w:r>
        <w:t>Question : "Anne had 52 Watchs. He dispenses all Watchs evenly among some friends. How many friends were there, If each of his friend get 19 Watchs?"</w:t>
      </w:r>
    </w:p>
    <w:p>
      <w:r>
        <w:t>Equation : " X = 52 / 19"</w:t>
      </w:r>
    </w:p>
    <w:p>
      <w:r>
        <w:t xml:space="preserve">Answer : "2.736842105263158" </w:t>
        <w:br/>
        <w:t>}</w:t>
      </w:r>
    </w:p>
    <w:p>
      <w:r>
        <w:t>{</w:t>
        <w:br/>
        <w:t>Index 2933:</w:t>
      </w:r>
    </w:p>
    <w:p>
      <w:r>
        <w:t>Question : "Victor had 391 oranges. He sunders all oranges evenly among some friends. How many friends were there, If each of his friend get 24 oranges?"</w:t>
      </w:r>
    </w:p>
    <w:p>
      <w:r>
        <w:t>Equation : " X = 391 / 24"</w:t>
      </w:r>
    </w:p>
    <w:p>
      <w:r>
        <w:t xml:space="preserve">Answer : "16.291666666666668" </w:t>
        <w:br/>
        <w:t>}</w:t>
      </w:r>
    </w:p>
    <w:p>
      <w:r>
        <w:t>{</w:t>
        <w:br/>
        <w:t>Index 2934:</w:t>
      </w:r>
    </w:p>
    <w:p>
      <w:r>
        <w:t>Question : "William had 119 Chocolates. He divides all Chocolates evenly among some friends. How many friends were there, If each of his friend get 30 Chocolates?"</w:t>
      </w:r>
    </w:p>
    <w:p>
      <w:r>
        <w:t>Equation : " X = 119 / 30"</w:t>
      </w:r>
    </w:p>
    <w:p>
      <w:r>
        <w:t xml:space="preserve">Answer : "3.966666666666667" </w:t>
        <w:br/>
        <w:t>}</w:t>
      </w:r>
    </w:p>
    <w:p>
      <w:r>
        <w:t>{</w:t>
        <w:br/>
        <w:t>Index 2935:</w:t>
      </w:r>
    </w:p>
    <w:p>
      <w:r>
        <w:t>Question : "Charles had 168 lemons. He splits all lemons evenly among some friends. How many friends were there, If each of his friend get 7 lemons?"</w:t>
      </w:r>
    </w:p>
    <w:p>
      <w:r>
        <w:t>Equation : " X = 168 / 7"</w:t>
      </w:r>
    </w:p>
    <w:p>
      <w:r>
        <w:t xml:space="preserve">Answer : "24.0" </w:t>
        <w:br/>
        <w:t>}</w:t>
      </w:r>
    </w:p>
    <w:p>
      <w:r>
        <w:t>{</w:t>
        <w:br/>
        <w:t>Index 2936:</w:t>
      </w:r>
    </w:p>
    <w:p>
      <w:r>
        <w:t>Question : "Evelyn had 190 lemons. He divides all lemons evenly among some friends. How many friends were there, If each of his friend get 7 lemons?"</w:t>
      </w:r>
    </w:p>
    <w:p>
      <w:r>
        <w:t>Equation : " X = 190 / 7"</w:t>
      </w:r>
    </w:p>
    <w:p>
      <w:r>
        <w:t xml:space="preserve">Answer : "27.142857142857142" </w:t>
        <w:br/>
        <w:t>}</w:t>
      </w:r>
    </w:p>
    <w:p>
      <w:r>
        <w:t>{</w:t>
        <w:br/>
        <w:t>Index 2937:</w:t>
      </w:r>
    </w:p>
    <w:p>
      <w:r>
        <w:t>Question : "Marcella had 282 Boxs. He halves all Boxs evenly among some friends. How many friends were there, If each of his friend get 29 Boxs?"</w:t>
      </w:r>
    </w:p>
    <w:p>
      <w:r>
        <w:t>Equation : " X = 282 / 29"</w:t>
      </w:r>
    </w:p>
    <w:p>
      <w:r>
        <w:t xml:space="preserve">Answer : "9.724137931034482" </w:t>
        <w:br/>
        <w:t>}</w:t>
      </w:r>
    </w:p>
    <w:p>
      <w:r>
        <w:t>{</w:t>
        <w:br/>
        <w:t>Index 2938:</w:t>
      </w:r>
    </w:p>
    <w:p>
      <w:r>
        <w:t>Question : "Joan had 326 pears. He halves all pears evenly among some friends. How many friends were there, If each of his friend get 23 pears?"</w:t>
      </w:r>
    </w:p>
    <w:p>
      <w:r>
        <w:t>Equation : " X = 326 / 23"</w:t>
      </w:r>
    </w:p>
    <w:p>
      <w:r>
        <w:t xml:space="preserve">Answer : "14.173913043478262" </w:t>
        <w:br/>
        <w:t>}</w:t>
      </w:r>
    </w:p>
    <w:p>
      <w:r>
        <w:t>{</w:t>
        <w:br/>
        <w:t>Index 2939:</w:t>
      </w:r>
    </w:p>
    <w:p>
      <w:r>
        <w:t>Question : "Cathy had 217 coconuts. He sunders all coconuts evenly among some friends. How many friends were there, If each of his friend get 10 coconuts?"</w:t>
      </w:r>
    </w:p>
    <w:p>
      <w:r>
        <w:t>Equation : " X = 217 / 10"</w:t>
      </w:r>
    </w:p>
    <w:p>
      <w:r>
        <w:t xml:space="preserve">Answer : "21.7" </w:t>
        <w:br/>
        <w:t>}</w:t>
      </w:r>
    </w:p>
    <w:p>
      <w:r>
        <w:t>{</w:t>
        <w:br/>
        <w:t>Index 2940:</w:t>
      </w:r>
    </w:p>
    <w:p>
      <w:r>
        <w:t>Question : "Dolores had 327 coconuts. He dispenses all coconuts evenly among some friends. How many friends were there, If each of his friend get 29 coconuts?"</w:t>
      </w:r>
    </w:p>
    <w:p>
      <w:r>
        <w:t>Equation : " X = 327 / 29"</w:t>
      </w:r>
    </w:p>
    <w:p>
      <w:r>
        <w:t xml:space="preserve">Answer : "11.275862068965518" </w:t>
        <w:br/>
        <w:t>}</w:t>
      </w:r>
    </w:p>
    <w:p>
      <w:r>
        <w:t>{</w:t>
        <w:br/>
        <w:t>Index 2941:</w:t>
      </w:r>
    </w:p>
    <w:p>
      <w:r>
        <w:t>Question : "Jennifer had 314 blackcurrants. He sunders all blackcurrants evenly among some friends. How many friends were there, If each of his friend get 31 blackcurrants?"</w:t>
      </w:r>
    </w:p>
    <w:p>
      <w:r>
        <w:t>Equation : " X = 314 / 31"</w:t>
      </w:r>
    </w:p>
    <w:p>
      <w:r>
        <w:t xml:space="preserve">Answer : "10.129032258064516" </w:t>
        <w:br/>
        <w:t>}</w:t>
      </w:r>
    </w:p>
    <w:p>
      <w:r>
        <w:t>{</w:t>
        <w:br/>
        <w:t>Index 2942:</w:t>
      </w:r>
    </w:p>
    <w:p>
      <w:r>
        <w:t>Question : "Nora had 151 pears. He sunders all pears evenly among some friends. How many friends were there, If each of his friend get 7 pears?"</w:t>
      </w:r>
    </w:p>
    <w:p>
      <w:r>
        <w:t>Equation : " X = 151 / 7"</w:t>
      </w:r>
    </w:p>
    <w:p>
      <w:r>
        <w:t xml:space="preserve">Answer : "21.571428571428573" </w:t>
        <w:br/>
        <w:t>}</w:t>
      </w:r>
    </w:p>
    <w:p>
      <w:r>
        <w:t>{</w:t>
        <w:br/>
        <w:t>Index 2943:</w:t>
      </w:r>
    </w:p>
    <w:p>
      <w:r>
        <w:t>Question : "James had 296 bananas. He splits all bananas evenly among some friends. How many friends were there, If each of his friend get 9 bananas?"</w:t>
      </w:r>
    </w:p>
    <w:p>
      <w:r>
        <w:t>Equation : " X = 296 / 9"</w:t>
      </w:r>
    </w:p>
    <w:p>
      <w:r>
        <w:t xml:space="preserve">Answer : "32.888888888888886" </w:t>
        <w:br/>
        <w:t>}</w:t>
      </w:r>
    </w:p>
    <w:p>
      <w:r>
        <w:t>{</w:t>
        <w:br/>
        <w:t>Index 2944:</w:t>
      </w:r>
    </w:p>
    <w:p>
      <w:r>
        <w:t>Question : "Lamont had 266 blackcurrants. He shares all blackcurrants evenly among some friends. How many friends were there, If each of his friend get 37 blackcurrants?"</w:t>
      </w:r>
    </w:p>
    <w:p>
      <w:r>
        <w:t>Equation : " X = 266 / 37"</w:t>
      </w:r>
    </w:p>
    <w:p>
      <w:r>
        <w:t xml:space="preserve">Answer : "7.1891891891891895" </w:t>
        <w:br/>
        <w:t>}</w:t>
      </w:r>
    </w:p>
    <w:p>
      <w:r>
        <w:t>{</w:t>
        <w:br/>
        <w:t>Index 2945:</w:t>
      </w:r>
    </w:p>
    <w:p>
      <w:r>
        <w:t>Question : "Kevin had 91 blackberrys. He sunders all blackberrys evenly among some friends. How many friends were there, If each of his friend get 15 blackberrys?"</w:t>
      </w:r>
    </w:p>
    <w:p>
      <w:r>
        <w:t>Equation : " X = 91 / 15"</w:t>
      </w:r>
    </w:p>
    <w:p>
      <w:r>
        <w:t xml:space="preserve">Answer : "6.066666666666666" </w:t>
        <w:br/>
        <w:t>}</w:t>
      </w:r>
    </w:p>
    <w:p>
      <w:r>
        <w:t>{</w:t>
        <w:br/>
        <w:t>Index 2946:</w:t>
      </w:r>
    </w:p>
    <w:p>
      <w:r>
        <w:t>Question : "Jose had 194 Books. He splits all Books evenly among some friends. How many friends were there, If each of his friend get 39 Books?"</w:t>
      </w:r>
    </w:p>
    <w:p>
      <w:r>
        <w:t>Equation : " X = 194 / 39"</w:t>
      </w:r>
    </w:p>
    <w:p>
      <w:r>
        <w:t xml:space="preserve">Answer : "4.9743589743589745" </w:t>
        <w:br/>
        <w:t>}</w:t>
      </w:r>
    </w:p>
    <w:p>
      <w:r>
        <w:t>{</w:t>
        <w:br/>
        <w:t>Index 2947:</w:t>
      </w:r>
    </w:p>
    <w:p>
      <w:r>
        <w:t>Question : "Lance had 295 lemons. He splits all lemons evenly among some friends. How many friends were there, If each of his friend get 16 lemons?"</w:t>
      </w:r>
    </w:p>
    <w:p>
      <w:r>
        <w:t>Equation : " X = 295 / 16"</w:t>
      </w:r>
    </w:p>
    <w:p>
      <w:r>
        <w:t xml:space="preserve">Answer : "18.4375" </w:t>
        <w:br/>
        <w:t>}</w:t>
      </w:r>
    </w:p>
    <w:p>
      <w:r>
        <w:t>{</w:t>
        <w:br/>
        <w:t>Index 2948:</w:t>
      </w:r>
    </w:p>
    <w:p>
      <w:r>
        <w:t>Question : "Mary had 231 Cars. He dispenses all Cars evenly among some friends. How many friends were there, If each of his friend get 15 Cars?"</w:t>
      </w:r>
    </w:p>
    <w:p>
      <w:r>
        <w:t>Equation : " X = 231 / 15"</w:t>
      </w:r>
    </w:p>
    <w:p>
      <w:r>
        <w:t xml:space="preserve">Answer : "15.4" </w:t>
        <w:br/>
        <w:t>}</w:t>
      </w:r>
    </w:p>
    <w:p>
      <w:r>
        <w:t>{</w:t>
        <w:br/>
        <w:t>Index 2949:</w:t>
      </w:r>
    </w:p>
    <w:p>
      <w:r>
        <w:t>Question : "Cory had 112 strawberrys. He distributes all strawberrys evenly among some friends. How many friends were there, If each of his friend get 13 strawberrys?"</w:t>
      </w:r>
    </w:p>
    <w:p>
      <w:r>
        <w:t>Equation : " X = 112 / 13"</w:t>
      </w:r>
    </w:p>
    <w:p>
      <w:r>
        <w:t xml:space="preserve">Answer : "8.615384615384615" </w:t>
        <w:br/>
        <w:t>}</w:t>
      </w:r>
    </w:p>
    <w:p>
      <w:r>
        <w:t>{</w:t>
        <w:br/>
        <w:t>Index 2950:</w:t>
      </w:r>
    </w:p>
    <w:p>
      <w:r>
        <w:t>Question : "Madeline had 257 Flowers. He splits all Flowers evenly among some friends. How many friends were there, If each of his friend get 7 Flowers?"</w:t>
      </w:r>
    </w:p>
    <w:p>
      <w:r>
        <w:t>Equation : " X = 257 / 7"</w:t>
      </w:r>
    </w:p>
    <w:p>
      <w:r>
        <w:t xml:space="preserve">Answer : "36.714285714285715" </w:t>
        <w:br/>
        <w:t>}</w:t>
      </w:r>
    </w:p>
    <w:p>
      <w:r>
        <w:t>{</w:t>
        <w:br/>
        <w:t>Index 2951:</w:t>
      </w:r>
    </w:p>
    <w:p>
      <w:r>
        <w:t>Question : "Sylvia had 302 bananas. He divides all bananas evenly among some friends. How many friends were there, If each of his friend get 17 bananas?"</w:t>
      </w:r>
    </w:p>
    <w:p>
      <w:r>
        <w:t>Equation : " X = 302 / 17"</w:t>
      </w:r>
    </w:p>
    <w:p>
      <w:r>
        <w:t xml:space="preserve">Answer : "17.764705882352942" </w:t>
        <w:br/>
        <w:t>}</w:t>
      </w:r>
    </w:p>
    <w:p>
      <w:r>
        <w:t>{</w:t>
        <w:br/>
        <w:t>Index 2952:</w:t>
      </w:r>
    </w:p>
    <w:p>
      <w:r>
        <w:t>Question : "Frances had 294 apricots. He shares all apricots evenly among some friends. How many friends were there, If each of his friend get 22 apricots?"</w:t>
      </w:r>
    </w:p>
    <w:p>
      <w:r>
        <w:t>Equation : " X = 294 / 22"</w:t>
      </w:r>
    </w:p>
    <w:p>
      <w:r>
        <w:t xml:space="preserve">Answer : "13.363636363636363" </w:t>
        <w:br/>
        <w:t>}</w:t>
      </w:r>
    </w:p>
    <w:p>
      <w:r>
        <w:t>{</w:t>
        <w:br/>
        <w:t>Index 2953:</w:t>
      </w:r>
    </w:p>
    <w:p>
      <w:r>
        <w:t>Question : "Michael had 48 lemons. He sunders all lemons evenly among some friends. How many friends were there, If each of his friend get 29 lemons?"</w:t>
      </w:r>
    </w:p>
    <w:p>
      <w:r>
        <w:t>Equation : " X = 48 / 29"</w:t>
      </w:r>
    </w:p>
    <w:p>
      <w:r>
        <w:t xml:space="preserve">Answer : "1.6551724137931034" </w:t>
        <w:br/>
        <w:t>}</w:t>
      </w:r>
    </w:p>
    <w:p>
      <w:r>
        <w:t>{</w:t>
        <w:br/>
        <w:t>Index 2954:</w:t>
      </w:r>
    </w:p>
    <w:p>
      <w:r>
        <w:t>Question : "Anne had 212 bananas. He halves all bananas evenly among some friends. How many friends were there, If each of his friend get 35 bananas?"</w:t>
      </w:r>
    </w:p>
    <w:p>
      <w:r>
        <w:t>Equation : " X = 212 / 35"</w:t>
      </w:r>
    </w:p>
    <w:p>
      <w:r>
        <w:t xml:space="preserve">Answer : "6.057142857142857" </w:t>
        <w:br/>
        <w:t>}</w:t>
      </w:r>
    </w:p>
    <w:p>
      <w:r>
        <w:t>{</w:t>
        <w:br/>
        <w:t>Index 2955:</w:t>
      </w:r>
    </w:p>
    <w:p>
      <w:r>
        <w:t>Question : "Raquel had 172 pineapples. He imparts all pineapples evenly among some friends. How many friends were there, If each of his friend get 5 pineapples?"</w:t>
      </w:r>
    </w:p>
    <w:p>
      <w:r>
        <w:t>Equation : " X = 172 / 5"</w:t>
      </w:r>
    </w:p>
    <w:p>
      <w:r>
        <w:t xml:space="preserve">Answer : "34.4" </w:t>
        <w:br/>
        <w:t>}</w:t>
      </w:r>
    </w:p>
    <w:p>
      <w:r>
        <w:t>{</w:t>
        <w:br/>
        <w:t>Index 2956:</w:t>
      </w:r>
    </w:p>
    <w:p>
      <w:r>
        <w:t>Question : "Theodore had 170 plums. He halves all plums evenly among some friends. How many friends were there, If each of his friend get 36 plums?"</w:t>
      </w:r>
    </w:p>
    <w:p>
      <w:r>
        <w:t>Equation : " X = 170 / 36"</w:t>
      </w:r>
    </w:p>
    <w:p>
      <w:r>
        <w:t xml:space="preserve">Answer : "4.722222222222222" </w:t>
        <w:br/>
        <w:t>}</w:t>
      </w:r>
    </w:p>
    <w:p>
      <w:r>
        <w:t>{</w:t>
        <w:br/>
        <w:t>Index 2957:</w:t>
      </w:r>
    </w:p>
    <w:p>
      <w:r>
        <w:t>Question : "David had 125 blueberrys. He sunders all blueberrys evenly among some friends. How many friends were there, If each of his friend get 18 blueberrys?"</w:t>
      </w:r>
    </w:p>
    <w:p>
      <w:r>
        <w:t>Equation : " X = 125 / 18"</w:t>
      </w:r>
    </w:p>
    <w:p>
      <w:r>
        <w:t xml:space="preserve">Answer : "6.944444444444445" </w:t>
        <w:br/>
        <w:t>}</w:t>
      </w:r>
    </w:p>
    <w:p>
      <w:r>
        <w:t>{</w:t>
        <w:br/>
        <w:t>Index 2958:</w:t>
      </w:r>
    </w:p>
    <w:p>
      <w:r>
        <w:t>Question : "Alvin had 138 quinces. He imparts all quinces evenly among some friends. How many friends were there, If each of his friend get 31 quinces?"</w:t>
      </w:r>
    </w:p>
    <w:p>
      <w:r>
        <w:t>Equation : " X = 138 / 31"</w:t>
      </w:r>
    </w:p>
    <w:p>
      <w:r>
        <w:t xml:space="preserve">Answer : "4.451612903225806" </w:t>
        <w:br/>
        <w:t>}</w:t>
      </w:r>
    </w:p>
    <w:p>
      <w:r>
        <w:t>{</w:t>
        <w:br/>
        <w:t>Index 2959:</w:t>
      </w:r>
    </w:p>
    <w:p>
      <w:r>
        <w:t>Question : "Corine had 140 kiwis. He dispenses all kiwis evenly among some friends. How many friends were there, If each of his friend get 28 kiwis?"</w:t>
      </w:r>
    </w:p>
    <w:p>
      <w:r>
        <w:t>Equation : " X = 140 / 28"</w:t>
      </w:r>
    </w:p>
    <w:p>
      <w:r>
        <w:t xml:space="preserve">Answer : "5.0" </w:t>
        <w:br/>
        <w:t>}</w:t>
      </w:r>
    </w:p>
    <w:p>
      <w:r>
        <w:t>{</w:t>
        <w:br/>
        <w:t>Index 2960:</w:t>
      </w:r>
    </w:p>
    <w:p>
      <w:r>
        <w:t>Question : "Phillip had 58 pears. He sunders all pears evenly among some friends. How many friends were there, If each of his friend get 13 pears?"</w:t>
      </w:r>
    </w:p>
    <w:p>
      <w:r>
        <w:t>Equation : " X = 58 / 13"</w:t>
      </w:r>
    </w:p>
    <w:p>
      <w:r>
        <w:t xml:space="preserve">Answer : "4.461538461538462" </w:t>
        <w:br/>
        <w:t>}</w:t>
      </w:r>
    </w:p>
    <w:p>
      <w:r>
        <w:t>{</w:t>
        <w:br/>
        <w:t>Index 2961:</w:t>
      </w:r>
    </w:p>
    <w:p>
      <w:r>
        <w:t>Question : "Donna had 108 kiwis. He dispenses all kiwis evenly among some friends. How many friends were there, If each of his friend get 33 kiwis?"</w:t>
      </w:r>
    </w:p>
    <w:p>
      <w:r>
        <w:t>Equation : " X = 108 / 33"</w:t>
      </w:r>
    </w:p>
    <w:p>
      <w:r>
        <w:t xml:space="preserve">Answer : "3.272727272727273" </w:t>
        <w:br/>
        <w:t>}</w:t>
      </w:r>
    </w:p>
    <w:p>
      <w:r>
        <w:t>{</w:t>
        <w:br/>
        <w:t>Index 2962:</w:t>
      </w:r>
    </w:p>
    <w:p>
      <w:r>
        <w:t>Question : "Helen had 389 blackberrys. He divides all blackberrys evenly among some friends. How many friends were there, If each of his friend get 18 blackberrys?"</w:t>
      </w:r>
    </w:p>
    <w:p>
      <w:r>
        <w:t>Equation : " X = 389 / 18"</w:t>
      </w:r>
    </w:p>
    <w:p>
      <w:r>
        <w:t xml:space="preserve">Answer : "21.61111111111111" </w:t>
        <w:br/>
        <w:t>}</w:t>
      </w:r>
    </w:p>
    <w:p>
      <w:r>
        <w:t>{</w:t>
        <w:br/>
        <w:t>Index 2963:</w:t>
      </w:r>
    </w:p>
    <w:p>
      <w:r>
        <w:t>Question : "Joan had 78 lemons. He diverges all lemons evenly among some friends. How many friends were there, If each of his friend get 8 lemons?"</w:t>
      </w:r>
    </w:p>
    <w:p>
      <w:r>
        <w:t>Equation : " X = 78 / 8"</w:t>
      </w:r>
    </w:p>
    <w:p>
      <w:r>
        <w:t xml:space="preserve">Answer : "9.75" </w:t>
        <w:br/>
        <w:t>}</w:t>
      </w:r>
    </w:p>
    <w:p>
      <w:r>
        <w:t>{</w:t>
        <w:br/>
        <w:t>Index 2964:</w:t>
      </w:r>
    </w:p>
    <w:p>
      <w:r>
        <w:t>Question : "Melissa had 397 Biscuits. He dispenses all Biscuits evenly among some friends. How many friends were there, If each of his friend get 27 Biscuits?"</w:t>
      </w:r>
    </w:p>
    <w:p>
      <w:r>
        <w:t>Equation : " X = 397 / 27"</w:t>
      </w:r>
    </w:p>
    <w:p>
      <w:r>
        <w:t xml:space="preserve">Answer : "14.703703703703704" </w:t>
        <w:br/>
        <w:t>}</w:t>
      </w:r>
    </w:p>
    <w:p>
      <w:r>
        <w:t>{</w:t>
        <w:br/>
        <w:t>Index 2965:</w:t>
      </w:r>
    </w:p>
    <w:p>
      <w:r>
        <w:t>Question : "Joseph had 93 lemons. He shares all lemons evenly among some friends. How many friends were there, If each of his friend get 11 lemons?"</w:t>
      </w:r>
    </w:p>
    <w:p>
      <w:r>
        <w:t>Equation : " X = 93 / 11"</w:t>
      </w:r>
    </w:p>
    <w:p>
      <w:r>
        <w:t xml:space="preserve">Answer : "8.454545454545455" </w:t>
        <w:br/>
        <w:t>}</w:t>
      </w:r>
    </w:p>
    <w:p>
      <w:r>
        <w:t>{</w:t>
        <w:br/>
        <w:t>Index 2966:</w:t>
      </w:r>
    </w:p>
    <w:p>
      <w:r>
        <w:t>Question : "Darcy had 160 raspberrys. He shares all raspberrys evenly among some friends. How many friends were there, If each of his friend get 13 raspberrys?"</w:t>
      </w:r>
    </w:p>
    <w:p>
      <w:r>
        <w:t>Equation : " X = 160 / 13"</w:t>
      </w:r>
    </w:p>
    <w:p>
      <w:r>
        <w:t xml:space="preserve">Answer : "12.307692307692308" </w:t>
        <w:br/>
        <w:t>}</w:t>
      </w:r>
    </w:p>
    <w:p>
      <w:r>
        <w:t>{</w:t>
        <w:br/>
        <w:t>Index 2967:</w:t>
      </w:r>
    </w:p>
    <w:p>
      <w:r>
        <w:t>Question : "Willie had 253 papayas. He shares all papayas evenly among some friends. How many friends were there, If each of his friend get 7 papayas?"</w:t>
      </w:r>
    </w:p>
    <w:p>
      <w:r>
        <w:t>Equation : " X = 253 / 7"</w:t>
      </w:r>
    </w:p>
    <w:p>
      <w:r>
        <w:t xml:space="preserve">Answer : "36.142857142857146" </w:t>
        <w:br/>
        <w:t>}</w:t>
      </w:r>
    </w:p>
    <w:p>
      <w:r>
        <w:t>{</w:t>
        <w:br/>
        <w:t>Index 2968:</w:t>
      </w:r>
    </w:p>
    <w:p>
      <w:r>
        <w:t>Question : "Virginia had 249 peachs. He dispenses all peachs evenly among some friends. How many friends were there, If each of his friend get 39 peachs?"</w:t>
      </w:r>
    </w:p>
    <w:p>
      <w:r>
        <w:t>Equation : " X = 249 / 39"</w:t>
      </w:r>
    </w:p>
    <w:p>
      <w:r>
        <w:t xml:space="preserve">Answer : "6.384615384615385" </w:t>
        <w:br/>
        <w:t>}</w:t>
      </w:r>
    </w:p>
    <w:p>
      <w:r>
        <w:t>{</w:t>
        <w:br/>
        <w:t>Index 2969:</w:t>
      </w:r>
    </w:p>
    <w:p>
      <w:r>
        <w:t>Question : "Richard had 313 mangos. He sunders all mangos evenly among some friends. How many friends were there, If each of his friend get 40 mangos?"</w:t>
      </w:r>
    </w:p>
    <w:p>
      <w:r>
        <w:t>Equation : " X = 313 / 40"</w:t>
      </w:r>
    </w:p>
    <w:p>
      <w:r>
        <w:t xml:space="preserve">Answer : "7.825" </w:t>
        <w:br/>
        <w:t>}</w:t>
      </w:r>
    </w:p>
    <w:p>
      <w:r>
        <w:t>{</w:t>
        <w:br/>
        <w:t>Index 2970:</w:t>
      </w:r>
    </w:p>
    <w:p>
      <w:r>
        <w:t>Question : "Daniel had 276 Mangos. He diverges all Mangos evenly among some friends. How many friends were there, If each of his friend get 10 Mangos?"</w:t>
      </w:r>
    </w:p>
    <w:p>
      <w:r>
        <w:t>Equation : " X = 276 / 10"</w:t>
      </w:r>
    </w:p>
    <w:p>
      <w:r>
        <w:t xml:space="preserve">Answer : "27.6" </w:t>
        <w:br/>
        <w:t>}</w:t>
      </w:r>
    </w:p>
    <w:p>
      <w:r>
        <w:t>{</w:t>
        <w:br/>
        <w:t>Index 2971:</w:t>
      </w:r>
    </w:p>
    <w:p>
      <w:r>
        <w:t>Question : "Cathy had 43 avocados. He distributes all avocados evenly among some friends. How many friends were there, If each of his friend get 3 avocados?"</w:t>
      </w:r>
    </w:p>
    <w:p>
      <w:r>
        <w:t>Equation : " X = 43 / 3"</w:t>
      </w:r>
    </w:p>
    <w:p>
      <w:r>
        <w:t xml:space="preserve">Answer : "14.333333333333334" </w:t>
        <w:br/>
        <w:t>}</w:t>
      </w:r>
    </w:p>
    <w:p>
      <w:r>
        <w:t>{</w:t>
        <w:br/>
        <w:t>Index 2972:</w:t>
      </w:r>
    </w:p>
    <w:p>
      <w:r>
        <w:t>Question : "Barbara had 133 Begs. He splits all Begs evenly among some friends. How many friends were there, If each of his friend get 35 Begs?"</w:t>
      </w:r>
    </w:p>
    <w:p>
      <w:r>
        <w:t>Equation : " X = 133 / 35"</w:t>
      </w:r>
    </w:p>
    <w:p>
      <w:r>
        <w:t xml:space="preserve">Answer : "3.8" </w:t>
        <w:br/>
        <w:t>}</w:t>
      </w:r>
    </w:p>
    <w:p>
      <w:r>
        <w:t>{</w:t>
        <w:br/>
        <w:t>Index 2973:</w:t>
      </w:r>
    </w:p>
    <w:p>
      <w:r>
        <w:t>Question : "Diane had 197 Mangos. He imparts all Mangos evenly among some friends. How many friends were there, If each of his friend get 27 Mangos?"</w:t>
      </w:r>
    </w:p>
    <w:p>
      <w:r>
        <w:t>Equation : " X = 197 / 27"</w:t>
      </w:r>
    </w:p>
    <w:p>
      <w:r>
        <w:t xml:space="preserve">Answer : "7.296296296296297" </w:t>
        <w:br/>
        <w:t>}</w:t>
      </w:r>
    </w:p>
    <w:p>
      <w:r>
        <w:t>{</w:t>
        <w:br/>
        <w:t>Index 2974:</w:t>
      </w:r>
    </w:p>
    <w:p>
      <w:r>
        <w:t>Question : "Lawrence had 309 strawberrys. He imparts all strawberrys evenly among some friends. How many friends were there, If each of his friend get 3 strawberrys?"</w:t>
      </w:r>
    </w:p>
    <w:p>
      <w:r>
        <w:t>Equation : " X = 309 / 3"</w:t>
      </w:r>
    </w:p>
    <w:p>
      <w:r>
        <w:t xml:space="preserve">Answer : "103.0" </w:t>
        <w:br/>
        <w:t>}</w:t>
      </w:r>
    </w:p>
    <w:p>
      <w:r>
        <w:t>{</w:t>
        <w:br/>
        <w:t>Index 2975:</w:t>
      </w:r>
    </w:p>
    <w:p>
      <w:r>
        <w:t>Question : "Archie had 168 quinces. He distributes all quinces evenly among some friends. How many friends were there, If each of his friend get 37 quinces?"</w:t>
      </w:r>
    </w:p>
    <w:p>
      <w:r>
        <w:t>Equation : " X = 168 / 37"</w:t>
      </w:r>
    </w:p>
    <w:p>
      <w:r>
        <w:t xml:space="preserve">Answer : "4.54054054054054" </w:t>
        <w:br/>
        <w:t>}</w:t>
      </w:r>
    </w:p>
    <w:p>
      <w:r>
        <w:t>{</w:t>
        <w:br/>
        <w:t>Index 2976:</w:t>
      </w:r>
    </w:p>
    <w:p>
      <w:r>
        <w:t>Question : "Loretta had 165 Cars. He shares all Cars evenly among some friends. How many friends were there, If each of his friend get 2 Cars?"</w:t>
      </w:r>
    </w:p>
    <w:p>
      <w:r>
        <w:t>Equation : " X = 165 / 2"</w:t>
      </w:r>
    </w:p>
    <w:p>
      <w:r>
        <w:t xml:space="preserve">Answer : "82.5" </w:t>
        <w:br/>
        <w:t>}</w:t>
      </w:r>
    </w:p>
    <w:p>
      <w:r>
        <w:t>{</w:t>
        <w:br/>
        <w:t>Index 2977:</w:t>
      </w:r>
    </w:p>
    <w:p>
      <w:r>
        <w:t>Question : "Nadine had 352 strawberrys. He distributes all strawberrys evenly among some friends. How many friends were there, If each of his friend get 8 strawberrys?"</w:t>
      </w:r>
    </w:p>
    <w:p>
      <w:r>
        <w:t>Equation : " X = 352 / 8"</w:t>
      </w:r>
    </w:p>
    <w:p>
      <w:r>
        <w:t xml:space="preserve">Answer : "44.0" </w:t>
        <w:br/>
        <w:t>}</w:t>
      </w:r>
    </w:p>
    <w:p>
      <w:r>
        <w:t>{</w:t>
        <w:br/>
        <w:t>Index 2978:</w:t>
      </w:r>
    </w:p>
    <w:p>
      <w:r>
        <w:t>Question : "Monique had 144 strawberrys. He distributes all strawberrys evenly among some friends. How many friends were there, If each of his friend get 15 strawberrys?"</w:t>
      </w:r>
    </w:p>
    <w:p>
      <w:r>
        <w:t>Equation : " X = 144 / 15"</w:t>
      </w:r>
    </w:p>
    <w:p>
      <w:r>
        <w:t xml:space="preserve">Answer : "9.6" </w:t>
        <w:br/>
        <w:t>}</w:t>
      </w:r>
    </w:p>
    <w:p>
      <w:r>
        <w:t>{</w:t>
        <w:br/>
        <w:t>Index 2979:</w:t>
      </w:r>
    </w:p>
    <w:p>
      <w:r>
        <w:t>Question : "Laura had 262 strawberrys. He dispenses all strawberrys evenly among some friends. How many friends were there, If each of his friend get 20 strawberrys?"</w:t>
      </w:r>
    </w:p>
    <w:p>
      <w:r>
        <w:t>Equation : " X = 262 / 20"</w:t>
      </w:r>
    </w:p>
    <w:p>
      <w:r>
        <w:t xml:space="preserve">Answer : "13.1" </w:t>
        <w:br/>
        <w:t>}</w:t>
      </w:r>
    </w:p>
    <w:p>
      <w:r>
        <w:t>{</w:t>
        <w:br/>
        <w:t>Index 2980:</w:t>
      </w:r>
    </w:p>
    <w:p>
      <w:r>
        <w:t>Question : "James had 58 peachs. He dispenses all peachs evenly among some friends. How many friends were there, If each of his friend get 4 peachs?"</w:t>
      </w:r>
    </w:p>
    <w:p>
      <w:r>
        <w:t>Equation : " X = 58 / 4"</w:t>
      </w:r>
    </w:p>
    <w:p>
      <w:r>
        <w:t xml:space="preserve">Answer : "14.5" </w:t>
        <w:br/>
        <w:t>}</w:t>
      </w:r>
    </w:p>
    <w:p>
      <w:r>
        <w:t>{</w:t>
        <w:br/>
        <w:t>Index 2981:</w:t>
      </w:r>
    </w:p>
    <w:p>
      <w:r>
        <w:t>Question : "Cheryl had 45 papayas. He halves all papayas evenly among some friends. How many friends were there, If each of his friend get 10 papayas?"</w:t>
      </w:r>
    </w:p>
    <w:p>
      <w:r>
        <w:t>Equation : " X = 45 / 10"</w:t>
      </w:r>
    </w:p>
    <w:p>
      <w:r>
        <w:t xml:space="preserve">Answer : "4.5" </w:t>
        <w:br/>
        <w:t>}</w:t>
      </w:r>
    </w:p>
    <w:p>
      <w:r>
        <w:t>{</w:t>
        <w:br/>
        <w:t>Index 2982:</w:t>
      </w:r>
    </w:p>
    <w:p>
      <w:r>
        <w:t>Question : "Dwight had 78 Begs. He dispenses all Begs evenly among some friends. How many friends were there, If each of his friend get 31 Begs?"</w:t>
      </w:r>
    </w:p>
    <w:p>
      <w:r>
        <w:t>Equation : " X = 78 / 31"</w:t>
      </w:r>
    </w:p>
    <w:p>
      <w:r>
        <w:t xml:space="preserve">Answer : "2.5161290322580645" </w:t>
        <w:br/>
        <w:t>}</w:t>
      </w:r>
    </w:p>
    <w:p>
      <w:r>
        <w:t>{</w:t>
        <w:br/>
        <w:t>Index 2983:</w:t>
      </w:r>
    </w:p>
    <w:p>
      <w:r>
        <w:t>Question : "Ella had 145 Flowers. He shares all Flowers evenly among some friends. How many friends were there, If each of his friend get 33 Flowers?"</w:t>
      </w:r>
    </w:p>
    <w:p>
      <w:r>
        <w:t>Equation : " X = 145 / 33"</w:t>
      </w:r>
    </w:p>
    <w:p>
      <w:r>
        <w:t xml:space="preserve">Answer : "4.393939393939394" </w:t>
        <w:br/>
        <w:t>}</w:t>
      </w:r>
    </w:p>
    <w:p>
      <w:r>
        <w:t>{</w:t>
        <w:br/>
        <w:t>Index 2984:</w:t>
      </w:r>
    </w:p>
    <w:p>
      <w:r>
        <w:t>Question : "Karen had 259 raspberrys. He splits all raspberrys evenly among some friends. How many friends were there, If each of his friend get 5 raspberrys?"</w:t>
      </w:r>
    </w:p>
    <w:p>
      <w:r>
        <w:t>Equation : " X = 259 / 5"</w:t>
      </w:r>
    </w:p>
    <w:p>
      <w:r>
        <w:t xml:space="preserve">Answer : "51.8" </w:t>
        <w:br/>
        <w:t>}</w:t>
      </w:r>
    </w:p>
    <w:p>
      <w:r>
        <w:t>{</w:t>
        <w:br/>
        <w:t>Index 2985:</w:t>
      </w:r>
    </w:p>
    <w:p>
      <w:r>
        <w:t>Question : "Michele had 228 Books. He splits all Books evenly among some friends. How many friends were there, If each of his friend get 34 Books?"</w:t>
      </w:r>
    </w:p>
    <w:p>
      <w:r>
        <w:t>Equation : " X = 228 / 34"</w:t>
      </w:r>
    </w:p>
    <w:p>
      <w:r>
        <w:t xml:space="preserve">Answer : "6.705882352941177" </w:t>
        <w:br/>
        <w:t>}</w:t>
      </w:r>
    </w:p>
    <w:p>
      <w:r>
        <w:t>{</w:t>
        <w:br/>
        <w:t>Index 2986:</w:t>
      </w:r>
    </w:p>
    <w:p>
      <w:r>
        <w:t>Question : "Katherine had 115 blackcurrants. He splits all blackcurrants evenly among some friends. How many friends were there, If each of his friend get 19 blackcurrants?"</w:t>
      </w:r>
    </w:p>
    <w:p>
      <w:r>
        <w:t>Equation : " X = 115 / 19"</w:t>
      </w:r>
    </w:p>
    <w:p>
      <w:r>
        <w:t xml:space="preserve">Answer : "6.052631578947368" </w:t>
        <w:br/>
        <w:t>}</w:t>
      </w:r>
    </w:p>
    <w:p>
      <w:r>
        <w:t>{</w:t>
        <w:br/>
        <w:t>Index 2987:</w:t>
      </w:r>
    </w:p>
    <w:p>
      <w:r>
        <w:t>Question : "Brenda had 323 blueberrys. He halves all blueberrys evenly among some friends. How many friends were there, If each of his friend get 12 blueberrys?"</w:t>
      </w:r>
    </w:p>
    <w:p>
      <w:r>
        <w:t>Equation : " X = 323 / 12"</w:t>
      </w:r>
    </w:p>
    <w:p>
      <w:r>
        <w:t xml:space="preserve">Answer : "26.916666666666668" </w:t>
        <w:br/>
        <w:t>}</w:t>
      </w:r>
    </w:p>
    <w:p>
      <w:r>
        <w:t>{</w:t>
        <w:br/>
        <w:t>Index 2988:</w:t>
      </w:r>
    </w:p>
    <w:p>
      <w:r>
        <w:t>Question : "Richard had 390 papayas. He diverges all papayas evenly among some friends. How many friends were there, If each of his friend get 22 papayas?"</w:t>
      </w:r>
    </w:p>
    <w:p>
      <w:r>
        <w:t>Equation : " X = 390 / 22"</w:t>
      </w:r>
    </w:p>
    <w:p>
      <w:r>
        <w:t xml:space="preserve">Answer : "17.727272727272727" </w:t>
        <w:br/>
        <w:t>}</w:t>
      </w:r>
    </w:p>
    <w:p>
      <w:r>
        <w:t>{</w:t>
        <w:br/>
        <w:t>Index 2989:</w:t>
      </w:r>
    </w:p>
    <w:p>
      <w:r>
        <w:t>Question : "Alice had 186 apricots. He distributes all apricots evenly among some friends. How many friends were there, If each of his friend get 17 apricots?"</w:t>
      </w:r>
    </w:p>
    <w:p>
      <w:r>
        <w:t>Equation : " X = 186 / 17"</w:t>
      </w:r>
    </w:p>
    <w:p>
      <w:r>
        <w:t xml:space="preserve">Answer : "10.941176470588236" </w:t>
        <w:br/>
        <w:t>}</w:t>
      </w:r>
    </w:p>
    <w:p>
      <w:r>
        <w:t>{</w:t>
        <w:br/>
        <w:t>Index 2990:</w:t>
      </w:r>
    </w:p>
    <w:p>
      <w:r>
        <w:t>Question : "Alice had 217 Cars. He halves all Cars evenly among some friends. How many friends were there, If each of his friend get 23 Cars?"</w:t>
      </w:r>
    </w:p>
    <w:p>
      <w:r>
        <w:t>Equation : " X = 217 / 23"</w:t>
      </w:r>
    </w:p>
    <w:p>
      <w:r>
        <w:t xml:space="preserve">Answer : "9.434782608695652" </w:t>
        <w:br/>
        <w:t>}</w:t>
      </w:r>
    </w:p>
    <w:p>
      <w:r>
        <w:t>{</w:t>
        <w:br/>
        <w:t>Index 2991:</w:t>
      </w:r>
    </w:p>
    <w:p>
      <w:r>
        <w:t>Question : "Gayle had 168 watermelons. He imparts all watermelons evenly among some friends. How many friends were there, If each of his friend get 29 watermelons?"</w:t>
      </w:r>
    </w:p>
    <w:p>
      <w:r>
        <w:t>Equation : " X = 168 / 29"</w:t>
      </w:r>
    </w:p>
    <w:p>
      <w:r>
        <w:t xml:space="preserve">Answer : "5.793103448275862" </w:t>
        <w:br/>
        <w:t>}</w:t>
      </w:r>
    </w:p>
    <w:p>
      <w:r>
        <w:t>{</w:t>
        <w:br/>
        <w:t>Index 2992:</w:t>
      </w:r>
    </w:p>
    <w:p>
      <w:r>
        <w:t>Question : "Janice had 276 Chocolates. He divides all Chocolates evenly among some friends. How many friends were there, If each of his friend get 25 Chocolates?"</w:t>
      </w:r>
    </w:p>
    <w:p>
      <w:r>
        <w:t>Equation : " X = 276 / 25"</w:t>
      </w:r>
    </w:p>
    <w:p>
      <w:r>
        <w:t xml:space="preserve">Answer : "11.04" </w:t>
        <w:br/>
        <w:t>}</w:t>
      </w:r>
    </w:p>
    <w:p>
      <w:r>
        <w:t>{</w:t>
        <w:br/>
        <w:t>Index 2993:</w:t>
      </w:r>
    </w:p>
    <w:p>
      <w:r>
        <w:t>Question : "Charles had 238 kiwis. He divides all kiwis evenly among some friends. How many friends were there, If each of his friend get 10 kiwis?"</w:t>
      </w:r>
    </w:p>
    <w:p>
      <w:r>
        <w:t>Equation : " X = 238 / 10"</w:t>
      </w:r>
    </w:p>
    <w:p>
      <w:r>
        <w:t xml:space="preserve">Answer : "23.8" </w:t>
        <w:br/>
        <w:t>}</w:t>
      </w:r>
    </w:p>
    <w:p>
      <w:r>
        <w:t>{</w:t>
        <w:br/>
        <w:t>Index 2994:</w:t>
      </w:r>
    </w:p>
    <w:p>
      <w:r>
        <w:t>Question : "Anthony had 322 coconuts. He distributes all coconuts evenly among some friends. How many friends were there, If each of his friend get 30 coconuts?"</w:t>
      </w:r>
    </w:p>
    <w:p>
      <w:r>
        <w:t>Equation : " X = 322 / 30"</w:t>
      </w:r>
    </w:p>
    <w:p>
      <w:r>
        <w:t xml:space="preserve">Answer : "10.733333333333333" </w:t>
        <w:br/>
        <w:t>}</w:t>
      </w:r>
    </w:p>
    <w:p>
      <w:r>
        <w:t>{</w:t>
        <w:br/>
        <w:t>Index 2995:</w:t>
      </w:r>
    </w:p>
    <w:p>
      <w:r>
        <w:t>Question : "Virginia had 196 Chocolates. He splits all Chocolates evenly among some friends. How many friends were there, If each of his friend get 22 Chocolates?"</w:t>
      </w:r>
    </w:p>
    <w:p>
      <w:r>
        <w:t>Equation : " X = 196 / 22"</w:t>
      </w:r>
    </w:p>
    <w:p>
      <w:r>
        <w:t xml:space="preserve">Answer : "8.909090909090908" </w:t>
        <w:br/>
        <w:t>}</w:t>
      </w:r>
    </w:p>
    <w:p>
      <w:r>
        <w:t>{</w:t>
        <w:br/>
        <w:t>Index 2996:</w:t>
      </w:r>
    </w:p>
    <w:p>
      <w:r>
        <w:t>Question : "Ramona had 126 avocados. He halves all avocados evenly among some friends. How many friends were there, If each of his friend get 22 avocados?"</w:t>
      </w:r>
    </w:p>
    <w:p>
      <w:r>
        <w:t>Equation : " X = 126 / 22"</w:t>
      </w:r>
    </w:p>
    <w:p>
      <w:r>
        <w:t xml:space="preserve">Answer : "5.7272727272727275" </w:t>
        <w:br/>
        <w:t>}</w:t>
      </w:r>
    </w:p>
    <w:p>
      <w:r>
        <w:t>{</w:t>
        <w:br/>
        <w:t>Index 2997:</w:t>
      </w:r>
    </w:p>
    <w:p>
      <w:r>
        <w:t>Question : "Eli had 63 pears. He shares all pears evenly among some friends. How many friends were there, If each of his friend get 7 pears?"</w:t>
      </w:r>
    </w:p>
    <w:p>
      <w:r>
        <w:t>Equation : " X = 63 / 7"</w:t>
      </w:r>
    </w:p>
    <w:p>
      <w:r>
        <w:t xml:space="preserve">Answer : "9.0" </w:t>
        <w:br/>
        <w:t>}</w:t>
      </w:r>
    </w:p>
    <w:p>
      <w:r>
        <w:t>{</w:t>
        <w:br/>
        <w:t>Index 2998:</w:t>
      </w:r>
    </w:p>
    <w:p>
      <w:r>
        <w:t>Question : "Terry had 123 blueberrys. He splits all blueberrys evenly among some friends. How many friends were there, If each of his friend get 22 blueberrys?"</w:t>
      </w:r>
    </w:p>
    <w:p>
      <w:r>
        <w:t>Equation : " X = 123 / 22"</w:t>
      </w:r>
    </w:p>
    <w:p>
      <w:r>
        <w:t xml:space="preserve">Answer : "5.590909090909091" </w:t>
        <w:br/>
        <w:t>}</w:t>
      </w:r>
    </w:p>
    <w:p>
      <w:r>
        <w:t>{</w:t>
        <w:br/>
        <w:t>Index 2999:</w:t>
      </w:r>
    </w:p>
    <w:p>
      <w:r>
        <w:t>Question : "Jessica had 176 Begs. He distributes all Begs evenly among some friends. How many friends were there, If each of his friend get 20 Begs?"</w:t>
      </w:r>
    </w:p>
    <w:p>
      <w:r>
        <w:t>Equation : " X = 176 / 20"</w:t>
      </w:r>
    </w:p>
    <w:p>
      <w:r>
        <w:t xml:space="preserve">Answer : "8.8" 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