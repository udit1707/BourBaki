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Data set of MATHWORD PROBLEM</w:t>
      </w:r>
    </w:p>
    <w:p>
      <w:r>
        <w:t>{</w:t>
        <w:br/>
        <w:t>Index 0:</w:t>
      </w:r>
    </w:p>
    <w:p>
      <w:r>
        <w:t>Question : "Eva wants to sunder 771 toys among 6 friends. How many would each friend earn?"</w:t>
      </w:r>
    </w:p>
    <w:p>
      <w:r>
        <w:t>Equation : " X = 771 / 6"</w:t>
      </w:r>
    </w:p>
    <w:p>
      <w:r>
        <w:t xml:space="preserve">Answer : "128.5" </w:t>
        <w:br/>
        <w:t>}</w:t>
      </w:r>
    </w:p>
    <w:p>
      <w:r>
        <w:t>{</w:t>
        <w:br/>
        <w:t>Index 1:</w:t>
      </w:r>
    </w:p>
    <w:p>
      <w:r>
        <w:t>Question : "Roseann wants to dispense 236 oranges among 22 friends. How many would each friend come by?"</w:t>
      </w:r>
    </w:p>
    <w:p>
      <w:r>
        <w:t>Equation : " X = 236 / 22"</w:t>
      </w:r>
    </w:p>
    <w:p>
      <w:r>
        <w:t xml:space="preserve">Answer : "10.727272727272727" </w:t>
        <w:br/>
        <w:t>}</w:t>
      </w:r>
    </w:p>
    <w:p>
      <w:r>
        <w:t>{</w:t>
        <w:br/>
        <w:t>Index 2:</w:t>
      </w:r>
    </w:p>
    <w:p>
      <w:r>
        <w:t>Question : "Eddie wants to divide 773 lemons among 22 friends. How many would each friend gain?"</w:t>
      </w:r>
    </w:p>
    <w:p>
      <w:r>
        <w:t>Equation : " X = 773 / 22"</w:t>
      </w:r>
    </w:p>
    <w:p>
      <w:r>
        <w:t xml:space="preserve">Answer : "35.13636363636363" </w:t>
        <w:br/>
        <w:t>}</w:t>
      </w:r>
    </w:p>
    <w:p>
      <w:r>
        <w:t>{</w:t>
        <w:br/>
        <w:t>Index 3:</w:t>
      </w:r>
    </w:p>
    <w:p>
      <w:r>
        <w:t>Question : "Charles wants to distribute 544 mangos among 17 friends. How many would each friend receive?"</w:t>
      </w:r>
    </w:p>
    <w:p>
      <w:r>
        <w:t>Equation : " X = 544 / 17"</w:t>
      </w:r>
    </w:p>
    <w:p>
      <w:r>
        <w:t xml:space="preserve">Answer : "32.0" </w:t>
        <w:br/>
        <w:t>}</w:t>
      </w:r>
    </w:p>
    <w:p>
      <w:r>
        <w:t>{</w:t>
        <w:br/>
        <w:t>Index 4:</w:t>
      </w:r>
    </w:p>
    <w:p>
      <w:r>
        <w:t>Question : "Cynthia wants to dispense 212 strawberrys among 38 friends. How many would each friend earn?"</w:t>
      </w:r>
    </w:p>
    <w:p>
      <w:r>
        <w:t>Equation : " X = 212 / 38"</w:t>
      </w:r>
    </w:p>
    <w:p>
      <w:r>
        <w:t xml:space="preserve">Answer : "5.578947368421052" </w:t>
        <w:br/>
        <w:t>}</w:t>
      </w:r>
    </w:p>
    <w:p>
      <w:r>
        <w:t>{</w:t>
        <w:br/>
        <w:t>Index 5:</w:t>
      </w:r>
    </w:p>
    <w:p>
      <w:r>
        <w:t>Question : "Dennis wants to distribute 593 watermelons among 14 friends. How many would each friend earn?"</w:t>
      </w:r>
    </w:p>
    <w:p>
      <w:r>
        <w:t>Equation : " X = 593 / 14"</w:t>
      </w:r>
    </w:p>
    <w:p>
      <w:r>
        <w:t xml:space="preserve">Answer : "42.357142857142854" </w:t>
        <w:br/>
        <w:t>}</w:t>
      </w:r>
    </w:p>
    <w:p>
      <w:r>
        <w:t>{</w:t>
        <w:br/>
        <w:t>Index 6:</w:t>
      </w:r>
    </w:p>
    <w:p>
      <w:r>
        <w:t>Question : "Francisca wants to divide 180 oranges among 14 friends. How many would each friend come by?"</w:t>
      </w:r>
    </w:p>
    <w:p>
      <w:r>
        <w:t>Equation : " X = 180 / 14"</w:t>
      </w:r>
    </w:p>
    <w:p>
      <w:r>
        <w:t xml:space="preserve">Answer : "12.857142857142858" </w:t>
        <w:br/>
        <w:t>}</w:t>
      </w:r>
    </w:p>
    <w:p>
      <w:r>
        <w:t>{</w:t>
        <w:br/>
        <w:t>Index 7:</w:t>
      </w:r>
    </w:p>
    <w:p>
      <w:r>
        <w:t>Question : "Donald wants to share 438 toys among 28 friends. How many would each friend receive?"</w:t>
      </w:r>
    </w:p>
    <w:p>
      <w:r>
        <w:t>Equation : " X = 438 / 28"</w:t>
      </w:r>
    </w:p>
    <w:p>
      <w:r>
        <w:t xml:space="preserve">Answer : "15.642857142857142" </w:t>
        <w:br/>
        <w:t>}</w:t>
      </w:r>
    </w:p>
    <w:p>
      <w:r>
        <w:t>{</w:t>
        <w:br/>
        <w:t>Index 8:</w:t>
      </w:r>
    </w:p>
    <w:p>
      <w:r>
        <w:t>Question : "Clarence wants to split 307 coconuts among 3 friends. How many would each friend obtain?"</w:t>
      </w:r>
    </w:p>
    <w:p>
      <w:r>
        <w:t>Equation : " X = 307 / 3"</w:t>
      </w:r>
    </w:p>
    <w:p>
      <w:r>
        <w:t xml:space="preserve">Answer : "102.33333333333333" </w:t>
        <w:br/>
        <w:t>}</w:t>
      </w:r>
    </w:p>
    <w:p>
      <w:r>
        <w:t>{</w:t>
        <w:br/>
        <w:t>Index 9:</w:t>
      </w:r>
    </w:p>
    <w:p>
      <w:r>
        <w:t>Question : "Julie wants to split 92 nectarines among 24 friends. How many would each friend obtain?"</w:t>
      </w:r>
    </w:p>
    <w:p>
      <w:r>
        <w:t>Equation : " X = 92 / 24"</w:t>
      </w:r>
    </w:p>
    <w:p>
      <w:r>
        <w:t xml:space="preserve">Answer : "3.8333333333333335" </w:t>
        <w:br/>
        <w:t>}</w:t>
      </w:r>
    </w:p>
    <w:p>
      <w:r>
        <w:t>{</w:t>
        <w:br/>
        <w:t>Index 10:</w:t>
      </w:r>
    </w:p>
    <w:p>
      <w:r>
        <w:t>Question : "James wants to impart 634 blueberrys among 32 friends. How many would each friend obtain?"</w:t>
      </w:r>
    </w:p>
    <w:p>
      <w:r>
        <w:t>Equation : " X = 634 / 32"</w:t>
      </w:r>
    </w:p>
    <w:p>
      <w:r>
        <w:t xml:space="preserve">Answer : "19.8125" </w:t>
        <w:br/>
        <w:t>}</w:t>
      </w:r>
    </w:p>
    <w:p>
      <w:r>
        <w:t>{</w:t>
        <w:br/>
        <w:t>Index 11:</w:t>
      </w:r>
    </w:p>
    <w:p>
      <w:r>
        <w:t>Question : "Nicole wants to divide 590 mangos among 5 friends. How many would each friend come by?"</w:t>
      </w:r>
    </w:p>
    <w:p>
      <w:r>
        <w:t>Equation : " X = 590 / 5"</w:t>
      </w:r>
    </w:p>
    <w:p>
      <w:r>
        <w:t xml:space="preserve">Answer : "118.0" </w:t>
        <w:br/>
        <w:t>}</w:t>
      </w:r>
    </w:p>
    <w:p>
      <w:r>
        <w:t>{</w:t>
        <w:br/>
        <w:t>Index 12:</w:t>
      </w:r>
    </w:p>
    <w:p>
      <w:r>
        <w:t>Question : "Silvia wants to share 271 Biscuits among 3 friends. How many would each friend experience?"</w:t>
      </w:r>
    </w:p>
    <w:p>
      <w:r>
        <w:t>Equation : " X = 271 / 3"</w:t>
      </w:r>
    </w:p>
    <w:p>
      <w:r>
        <w:t xml:space="preserve">Answer : "90.33333333333333" </w:t>
        <w:br/>
        <w:t>}</w:t>
      </w:r>
    </w:p>
    <w:p>
      <w:r>
        <w:t>{</w:t>
        <w:br/>
        <w:t>Index 13:</w:t>
      </w:r>
    </w:p>
    <w:p>
      <w:r>
        <w:t>Question : "Daniel wants to distribute 111 Begs among 11 friends. How many would each friend achieve?"</w:t>
      </w:r>
    </w:p>
    <w:p>
      <w:r>
        <w:t>Equation : " X = 111 / 11"</w:t>
      </w:r>
    </w:p>
    <w:p>
      <w:r>
        <w:t xml:space="preserve">Answer : "10.090909090909092" </w:t>
        <w:br/>
        <w:t>}</w:t>
      </w:r>
    </w:p>
    <w:p>
      <w:r>
        <w:t>{</w:t>
        <w:br/>
        <w:t>Index 14:</w:t>
      </w:r>
    </w:p>
    <w:p>
      <w:r>
        <w:t>Question : "Ken wants to sunder 312 blueberrys among 22 friends. How many would each friend experience?"</w:t>
      </w:r>
    </w:p>
    <w:p>
      <w:r>
        <w:t>Equation : " X = 312 / 22"</w:t>
      </w:r>
    </w:p>
    <w:p>
      <w:r>
        <w:t xml:space="preserve">Answer : "14.181818181818182" </w:t>
        <w:br/>
        <w:t>}</w:t>
      </w:r>
    </w:p>
    <w:p>
      <w:r>
        <w:t>{</w:t>
        <w:br/>
        <w:t>Index 15:</w:t>
      </w:r>
    </w:p>
    <w:p>
      <w:r>
        <w:t>Question : "Brian wants to diverge 723 pears among 23 friends. How many would each friend experience?"</w:t>
      </w:r>
    </w:p>
    <w:p>
      <w:r>
        <w:t>Equation : " X = 723 / 23"</w:t>
      </w:r>
    </w:p>
    <w:p>
      <w:r>
        <w:t xml:space="preserve">Answer : "31.434782608695652" </w:t>
        <w:br/>
        <w:t>}</w:t>
      </w:r>
    </w:p>
    <w:p>
      <w:r>
        <w:t>{</w:t>
        <w:br/>
        <w:t>Index 16:</w:t>
      </w:r>
    </w:p>
    <w:p>
      <w:r>
        <w:t>Question : "Harriet wants to divide 330 Biscuits among 34 friends. How many would each friend experience?"</w:t>
      </w:r>
    </w:p>
    <w:p>
      <w:r>
        <w:t>Equation : " X = 330 / 34"</w:t>
      </w:r>
    </w:p>
    <w:p>
      <w:r>
        <w:t xml:space="preserve">Answer : "9.705882352941176" </w:t>
        <w:br/>
        <w:t>}</w:t>
      </w:r>
    </w:p>
    <w:p>
      <w:r>
        <w:t>{</w:t>
        <w:br/>
        <w:t>Index 17:</w:t>
      </w:r>
    </w:p>
    <w:p>
      <w:r>
        <w:t>Question : "Ann wants to distribute 352 Books among 13 friends. How many would each friend receive?"</w:t>
      </w:r>
    </w:p>
    <w:p>
      <w:r>
        <w:t>Equation : " X = 352 / 13"</w:t>
      </w:r>
    </w:p>
    <w:p>
      <w:r>
        <w:t xml:space="preserve">Answer : "27.076923076923077" </w:t>
        <w:br/>
        <w:t>}</w:t>
      </w:r>
    </w:p>
    <w:p>
      <w:r>
        <w:t>{</w:t>
        <w:br/>
        <w:t>Index 18:</w:t>
      </w:r>
    </w:p>
    <w:p>
      <w:r>
        <w:t>Question : "Kyle wants to impart 220 watermelons among 26 friends. How many would each friend earn?"</w:t>
      </w:r>
    </w:p>
    <w:p>
      <w:r>
        <w:t>Equation : " X = 220 / 26"</w:t>
      </w:r>
    </w:p>
    <w:p>
      <w:r>
        <w:t xml:space="preserve">Answer : "8.461538461538462" </w:t>
        <w:br/>
        <w:t>}</w:t>
      </w:r>
    </w:p>
    <w:p>
      <w:r>
        <w:t>{</w:t>
        <w:br/>
        <w:t>Index 19:</w:t>
      </w:r>
    </w:p>
    <w:p>
      <w:r>
        <w:t>Question : "Darryl wants to diverge 258 Chocolates among 37 friends. How many would each friend obtain?"</w:t>
      </w:r>
    </w:p>
    <w:p>
      <w:r>
        <w:t>Equation : " X = 258 / 37"</w:t>
      </w:r>
    </w:p>
    <w:p>
      <w:r>
        <w:t xml:space="preserve">Answer : "6.972972972972973" </w:t>
        <w:br/>
        <w:t>}</w:t>
      </w:r>
    </w:p>
    <w:p>
      <w:r>
        <w:t>{</w:t>
        <w:br/>
        <w:t>Index 20:</w:t>
      </w:r>
    </w:p>
    <w:p>
      <w:r>
        <w:t>Question : "Duane wants to dispense 68 peachs among 30 friends. How many would each friend gain?"</w:t>
      </w:r>
    </w:p>
    <w:p>
      <w:r>
        <w:t>Equation : " X = 68 / 30"</w:t>
      </w:r>
    </w:p>
    <w:p>
      <w:r>
        <w:t xml:space="preserve">Answer : "2.2666666666666666" </w:t>
        <w:br/>
        <w:t>}</w:t>
      </w:r>
    </w:p>
    <w:p>
      <w:r>
        <w:t>{</w:t>
        <w:br/>
        <w:t>Index 21:</w:t>
      </w:r>
    </w:p>
    <w:p>
      <w:r>
        <w:t>Question : "Brian wants to distribute 45 Watchs among 20 friends. How many would each friend obtain?"</w:t>
      </w:r>
    </w:p>
    <w:p>
      <w:r>
        <w:t>Equation : " X = 45 / 20"</w:t>
      </w:r>
    </w:p>
    <w:p>
      <w:r>
        <w:t xml:space="preserve">Answer : "2.25" </w:t>
        <w:br/>
        <w:t>}</w:t>
      </w:r>
    </w:p>
    <w:p>
      <w:r>
        <w:t>{</w:t>
        <w:br/>
        <w:t>Index 22:</w:t>
      </w:r>
    </w:p>
    <w:p>
      <w:r>
        <w:t>Question : "Larry wants to split 303 blackcurrants among 19 friends. How many would each friend acquire?"</w:t>
      </w:r>
    </w:p>
    <w:p>
      <w:r>
        <w:t>Equation : " X = 303 / 19"</w:t>
      </w:r>
    </w:p>
    <w:p>
      <w:r>
        <w:t xml:space="preserve">Answer : "15.947368421052632" </w:t>
        <w:br/>
        <w:t>}</w:t>
      </w:r>
    </w:p>
    <w:p>
      <w:r>
        <w:t>{</w:t>
        <w:br/>
        <w:t>Index 23:</w:t>
      </w:r>
    </w:p>
    <w:p>
      <w:r>
        <w:t>Question : "Kenny wants to dispense 387 papayas among 29 friends. How many would each friend gain?"</w:t>
      </w:r>
    </w:p>
    <w:p>
      <w:r>
        <w:t>Equation : " X = 387 / 29"</w:t>
      </w:r>
    </w:p>
    <w:p>
      <w:r>
        <w:t xml:space="preserve">Answer : "13.344827586206897" </w:t>
        <w:br/>
        <w:t>}</w:t>
      </w:r>
    </w:p>
    <w:p>
      <w:r>
        <w:t>{</w:t>
        <w:br/>
        <w:t>Index 24:</w:t>
      </w:r>
    </w:p>
    <w:p>
      <w:r>
        <w:t>Question : "Michael wants to distribute 558 Cars among 2 friends. How many would each friend earn?"</w:t>
      </w:r>
    </w:p>
    <w:p>
      <w:r>
        <w:t>Equation : " X = 558 / 2"</w:t>
      </w:r>
    </w:p>
    <w:p>
      <w:r>
        <w:t xml:space="preserve">Answer : "279.0" </w:t>
        <w:br/>
        <w:t>}</w:t>
      </w:r>
    </w:p>
    <w:p>
      <w:r>
        <w:t>{</w:t>
        <w:br/>
        <w:t>Index 25:</w:t>
      </w:r>
    </w:p>
    <w:p>
      <w:r>
        <w:t>Question : "Anne wants to split 69 blackcurrants among 27 friends. How many would each friend receive?"</w:t>
      </w:r>
    </w:p>
    <w:p>
      <w:r>
        <w:t>Equation : " X = 69 / 27"</w:t>
      </w:r>
    </w:p>
    <w:p>
      <w:r>
        <w:t xml:space="preserve">Answer : "2.5555555555555554" </w:t>
        <w:br/>
        <w:t>}</w:t>
      </w:r>
    </w:p>
    <w:p>
      <w:r>
        <w:t>{</w:t>
        <w:br/>
        <w:t>Index 26:</w:t>
      </w:r>
    </w:p>
    <w:p>
      <w:r>
        <w:t>Question : "Rose wants to dispense 569 bananas among 7 friends. How many would each friend come by?"</w:t>
      </w:r>
    </w:p>
    <w:p>
      <w:r>
        <w:t>Equation : " X = 569 / 7"</w:t>
      </w:r>
    </w:p>
    <w:p>
      <w:r>
        <w:t xml:space="preserve">Answer : "81.28571428571429" </w:t>
        <w:br/>
        <w:t>}</w:t>
      </w:r>
    </w:p>
    <w:p>
      <w:r>
        <w:t>{</w:t>
        <w:br/>
        <w:t>Index 27:</w:t>
      </w:r>
    </w:p>
    <w:p>
      <w:r>
        <w:t>Question : "Carl wants to split 405 blackcurrants among 36 friends. How many would each friend receive?"</w:t>
      </w:r>
    </w:p>
    <w:p>
      <w:r>
        <w:t>Equation : " X = 405 / 36"</w:t>
      </w:r>
    </w:p>
    <w:p>
      <w:r>
        <w:t xml:space="preserve">Answer : "11.25" </w:t>
        <w:br/>
        <w:t>}</w:t>
      </w:r>
    </w:p>
    <w:p>
      <w:r>
        <w:t>{</w:t>
        <w:br/>
        <w:t>Index 28:</w:t>
      </w:r>
    </w:p>
    <w:p>
      <w:r>
        <w:t>Question : "Allen wants to share 493 toys among 28 friends. How many would each friend obtain?"</w:t>
      </w:r>
    </w:p>
    <w:p>
      <w:r>
        <w:t>Equation : " X = 493 / 28"</w:t>
      </w:r>
    </w:p>
    <w:p>
      <w:r>
        <w:t xml:space="preserve">Answer : "17.607142857142858" </w:t>
        <w:br/>
        <w:t>}</w:t>
      </w:r>
    </w:p>
    <w:p>
      <w:r>
        <w:t>{</w:t>
        <w:br/>
        <w:t>Index 29:</w:t>
      </w:r>
    </w:p>
    <w:p>
      <w:r>
        <w:t>Question : "Miriam wants to impart 614 pears among 3 friends. How many would each friend achieve?"</w:t>
      </w:r>
    </w:p>
    <w:p>
      <w:r>
        <w:t>Equation : " X = 614 / 3"</w:t>
      </w:r>
    </w:p>
    <w:p>
      <w:r>
        <w:t xml:space="preserve">Answer : "204.66666666666666" </w:t>
        <w:br/>
        <w:t>}</w:t>
      </w:r>
    </w:p>
    <w:p>
      <w:r>
        <w:t>{</w:t>
        <w:br/>
        <w:t>Index 30:</w:t>
      </w:r>
    </w:p>
    <w:p>
      <w:r>
        <w:t>Question : "Joyce wants to diverge 389 Chocolates among 27 friends. How many would each friend obtain?"</w:t>
      </w:r>
    </w:p>
    <w:p>
      <w:r>
        <w:t>Equation : " X = 389 / 27"</w:t>
      </w:r>
    </w:p>
    <w:p>
      <w:r>
        <w:t xml:space="preserve">Answer : "14.407407407407407" </w:t>
        <w:br/>
        <w:t>}</w:t>
      </w:r>
    </w:p>
    <w:p>
      <w:r>
        <w:t>{</w:t>
        <w:br/>
        <w:t>Index 31:</w:t>
      </w:r>
    </w:p>
    <w:p>
      <w:r>
        <w:t>Question : "Amy wants to diverge 699 Mangos among 16 friends. How many would each friend receive?"</w:t>
      </w:r>
    </w:p>
    <w:p>
      <w:r>
        <w:t>Equation : " X = 699 / 16"</w:t>
      </w:r>
    </w:p>
    <w:p>
      <w:r>
        <w:t xml:space="preserve">Answer : "43.6875" </w:t>
        <w:br/>
        <w:t>}</w:t>
      </w:r>
    </w:p>
    <w:p>
      <w:r>
        <w:t>{</w:t>
        <w:br/>
        <w:t>Index 32:</w:t>
      </w:r>
    </w:p>
    <w:p>
      <w:r>
        <w:t>Question : "Thomas wants to share 339 apples among 37 friends. How many would each friend receive?"</w:t>
      </w:r>
    </w:p>
    <w:p>
      <w:r>
        <w:t>Equation : " X = 339 / 37"</w:t>
      </w:r>
    </w:p>
    <w:p>
      <w:r>
        <w:t xml:space="preserve">Answer : "9.162162162162161" </w:t>
        <w:br/>
        <w:t>}</w:t>
      </w:r>
    </w:p>
    <w:p>
      <w:r>
        <w:t>{</w:t>
        <w:br/>
        <w:t>Index 33:</w:t>
      </w:r>
    </w:p>
    <w:p>
      <w:r>
        <w:t>Question : "Michael wants to distribute 483 Mangos among 11 friends. How many would each friend come by?"</w:t>
      </w:r>
    </w:p>
    <w:p>
      <w:r>
        <w:t>Equation : " X = 483 / 11"</w:t>
      </w:r>
    </w:p>
    <w:p>
      <w:r>
        <w:t xml:space="preserve">Answer : "43.90909090909091" </w:t>
        <w:br/>
        <w:t>}</w:t>
      </w:r>
    </w:p>
    <w:p>
      <w:r>
        <w:t>{</w:t>
        <w:br/>
        <w:t>Index 34:</w:t>
      </w:r>
    </w:p>
    <w:p>
      <w:r>
        <w:t>Question : "Jay wants to distribute 654 Flowers among 2 friends. How many would each friend receive?"</w:t>
      </w:r>
    </w:p>
    <w:p>
      <w:r>
        <w:t>Equation : " X = 654 / 2"</w:t>
      </w:r>
    </w:p>
    <w:p>
      <w:r>
        <w:t xml:space="preserve">Answer : "327.0" </w:t>
        <w:br/>
        <w:t>}</w:t>
      </w:r>
    </w:p>
    <w:p>
      <w:r>
        <w:t>{</w:t>
        <w:br/>
        <w:t>Index 35:</w:t>
      </w:r>
    </w:p>
    <w:p>
      <w:r>
        <w:t>Question : "Summer wants to impart 321 apricots among 13 friends. How many would each friend achieve?"</w:t>
      </w:r>
    </w:p>
    <w:p>
      <w:r>
        <w:t>Equation : " X = 321 / 13"</w:t>
      </w:r>
    </w:p>
    <w:p>
      <w:r>
        <w:t xml:space="preserve">Answer : "24.692307692307693" </w:t>
        <w:br/>
        <w:t>}</w:t>
      </w:r>
    </w:p>
    <w:p>
      <w:r>
        <w:t>{</w:t>
        <w:br/>
        <w:t>Index 36:</w:t>
      </w:r>
    </w:p>
    <w:p>
      <w:r>
        <w:t>Question : "Heidi wants to dispense 144 apples among 18 friends. How many would each friend obtain?"</w:t>
      </w:r>
    </w:p>
    <w:p>
      <w:r>
        <w:t>Equation : " X = 144 / 18"</w:t>
      </w:r>
    </w:p>
    <w:p>
      <w:r>
        <w:t xml:space="preserve">Answer : "8.0" </w:t>
        <w:br/>
        <w:t>}</w:t>
      </w:r>
    </w:p>
    <w:p>
      <w:r>
        <w:t>{</w:t>
        <w:br/>
        <w:t>Index 37:</w:t>
      </w:r>
    </w:p>
    <w:p>
      <w:r>
        <w:t>Question : "Debbie wants to sunder 762 Books among 8 friends. How many would each friend gain?"</w:t>
      </w:r>
    </w:p>
    <w:p>
      <w:r>
        <w:t>Equation : " X = 762 / 8"</w:t>
      </w:r>
    </w:p>
    <w:p>
      <w:r>
        <w:t xml:space="preserve">Answer : "95.25" </w:t>
        <w:br/>
        <w:t>}</w:t>
      </w:r>
    </w:p>
    <w:p>
      <w:r>
        <w:t>{</w:t>
        <w:br/>
        <w:t>Index 38:</w:t>
      </w:r>
    </w:p>
    <w:p>
      <w:r>
        <w:t>Question : "Emily wants to dispense 709 Pens among 30 friends. How many would each friend receive?"</w:t>
      </w:r>
    </w:p>
    <w:p>
      <w:r>
        <w:t>Equation : " X = 709 / 30"</w:t>
      </w:r>
    </w:p>
    <w:p>
      <w:r>
        <w:t xml:space="preserve">Answer : "23.633333333333333" </w:t>
        <w:br/>
        <w:t>}</w:t>
      </w:r>
    </w:p>
    <w:p>
      <w:r>
        <w:t>{</w:t>
        <w:br/>
        <w:t>Index 39:</w:t>
      </w:r>
    </w:p>
    <w:p>
      <w:r>
        <w:t>Question : "Mary wants to distribute 517 raspberrys among 31 friends. How many would each friend achieve?"</w:t>
      </w:r>
    </w:p>
    <w:p>
      <w:r>
        <w:t>Equation : " X = 517 / 31"</w:t>
      </w:r>
    </w:p>
    <w:p>
      <w:r>
        <w:t xml:space="preserve">Answer : "16.677419354838708" </w:t>
        <w:br/>
        <w:t>}</w:t>
      </w:r>
    </w:p>
    <w:p>
      <w:r>
        <w:t>{</w:t>
        <w:br/>
        <w:t>Index 40:</w:t>
      </w:r>
    </w:p>
    <w:p>
      <w:r>
        <w:t>Question : "Marie wants to split 280 Dolls among 21 friends. How many would each friend experience?"</w:t>
      </w:r>
    </w:p>
    <w:p>
      <w:r>
        <w:t>Equation : " X = 280 / 21"</w:t>
      </w:r>
    </w:p>
    <w:p>
      <w:r>
        <w:t xml:space="preserve">Answer : "13.333333333333334" </w:t>
        <w:br/>
        <w:t>}</w:t>
      </w:r>
    </w:p>
    <w:p>
      <w:r>
        <w:t>{</w:t>
        <w:br/>
        <w:t>Index 41:</w:t>
      </w:r>
    </w:p>
    <w:p>
      <w:r>
        <w:t>Question : "Sharon wants to share 285 Flowers among 20 friends. How many would each friend receive?"</w:t>
      </w:r>
    </w:p>
    <w:p>
      <w:r>
        <w:t>Equation : " X = 285 / 20"</w:t>
      </w:r>
    </w:p>
    <w:p>
      <w:r>
        <w:t xml:space="preserve">Answer : "14.25" </w:t>
        <w:br/>
        <w:t>}</w:t>
      </w:r>
    </w:p>
    <w:p>
      <w:r>
        <w:t>{</w:t>
        <w:br/>
        <w:t>Index 42:</w:t>
      </w:r>
    </w:p>
    <w:p>
      <w:r>
        <w:t>Question : "John wants to halve 660 apples among 10 friends. How many would each friend obtain?"</w:t>
      </w:r>
    </w:p>
    <w:p>
      <w:r>
        <w:t>Equation : " X = 660 / 10"</w:t>
      </w:r>
    </w:p>
    <w:p>
      <w:r>
        <w:t xml:space="preserve">Answer : "66.0" </w:t>
        <w:br/>
        <w:t>}</w:t>
      </w:r>
    </w:p>
    <w:p>
      <w:r>
        <w:t>{</w:t>
        <w:br/>
        <w:t>Index 43:</w:t>
      </w:r>
    </w:p>
    <w:p>
      <w:r>
        <w:t>Question : "Audrey wants to halve 200 mangos among 24 friends. How many would each friend experience?"</w:t>
      </w:r>
    </w:p>
    <w:p>
      <w:r>
        <w:t>Equation : " X = 200 / 24"</w:t>
      </w:r>
    </w:p>
    <w:p>
      <w:r>
        <w:t xml:space="preserve">Answer : "8.333333333333334" </w:t>
        <w:br/>
        <w:t>}</w:t>
      </w:r>
    </w:p>
    <w:p>
      <w:r>
        <w:t>{</w:t>
        <w:br/>
        <w:t>Index 44:</w:t>
      </w:r>
    </w:p>
    <w:p>
      <w:r>
        <w:t>Question : "Jimmy wants to share 335 Breads among 17 friends. How many would each friend obtain?"</w:t>
      </w:r>
    </w:p>
    <w:p>
      <w:r>
        <w:t>Equation : " X = 335 / 17"</w:t>
      </w:r>
    </w:p>
    <w:p>
      <w:r>
        <w:t xml:space="preserve">Answer : "19.705882352941178" </w:t>
        <w:br/>
        <w:t>}</w:t>
      </w:r>
    </w:p>
    <w:p>
      <w:r>
        <w:t>{</w:t>
        <w:br/>
        <w:t>Index 45:</w:t>
      </w:r>
    </w:p>
    <w:p>
      <w:r>
        <w:t>Question : "Gary wants to dispense 442 apples among 6 friends. How many would each friend receive?"</w:t>
      </w:r>
    </w:p>
    <w:p>
      <w:r>
        <w:t>Equation : " X = 442 / 6"</w:t>
      </w:r>
    </w:p>
    <w:p>
      <w:r>
        <w:t xml:space="preserve">Answer : "73.66666666666667" </w:t>
        <w:br/>
        <w:t>}</w:t>
      </w:r>
    </w:p>
    <w:p>
      <w:r>
        <w:t>{</w:t>
        <w:br/>
        <w:t>Index 46:</w:t>
      </w:r>
    </w:p>
    <w:p>
      <w:r>
        <w:t>Question : "Rudolph wants to distribute 185 Dolls among 13 friends. How many would each friend receive?"</w:t>
      </w:r>
    </w:p>
    <w:p>
      <w:r>
        <w:t>Equation : " X = 185 / 13"</w:t>
      </w:r>
    </w:p>
    <w:p>
      <w:r>
        <w:t xml:space="preserve">Answer : "14.23076923076923" </w:t>
        <w:br/>
        <w:t>}</w:t>
      </w:r>
    </w:p>
    <w:p>
      <w:r>
        <w:t>{</w:t>
        <w:br/>
        <w:t>Index 47:</w:t>
      </w:r>
    </w:p>
    <w:p>
      <w:r>
        <w:t>Question : "Charolette wants to sunder 739 Chocolates among 16 friends. How many would each friend come by?"</w:t>
      </w:r>
    </w:p>
    <w:p>
      <w:r>
        <w:t>Equation : " X = 739 / 16"</w:t>
      </w:r>
    </w:p>
    <w:p>
      <w:r>
        <w:t xml:space="preserve">Answer : "46.1875" </w:t>
        <w:br/>
        <w:t>}</w:t>
      </w:r>
    </w:p>
    <w:p>
      <w:r>
        <w:t>{</w:t>
        <w:br/>
        <w:t>Index 48:</w:t>
      </w:r>
    </w:p>
    <w:p>
      <w:r>
        <w:t>Question : "Angela wants to share 577 Breads among 21 friends. How many would each friend acquire?"</w:t>
      </w:r>
    </w:p>
    <w:p>
      <w:r>
        <w:t>Equation : " X = 577 / 21"</w:t>
      </w:r>
    </w:p>
    <w:p>
      <w:r>
        <w:t xml:space="preserve">Answer : "27.476190476190474" </w:t>
        <w:br/>
        <w:t>}</w:t>
      </w:r>
    </w:p>
    <w:p>
      <w:r>
        <w:t>{</w:t>
        <w:br/>
        <w:t>Index 49:</w:t>
      </w:r>
    </w:p>
    <w:p>
      <w:r>
        <w:t>Question : "Debbie wants to divide 457 raspberrys among 17 friends. How many would each friend acquire?"</w:t>
      </w:r>
    </w:p>
    <w:p>
      <w:r>
        <w:t>Equation : " X = 457 / 17"</w:t>
      </w:r>
    </w:p>
    <w:p>
      <w:r>
        <w:t xml:space="preserve">Answer : "26.88235294117647" </w:t>
        <w:br/>
        <w:t>}</w:t>
      </w:r>
    </w:p>
    <w:p>
      <w:r>
        <w:t>{</w:t>
        <w:br/>
        <w:t>Index 50:</w:t>
      </w:r>
    </w:p>
    <w:p>
      <w:r>
        <w:t>Question : "Roy wants to dispense 684 toys among 24 friends. How many would each friend receive?"</w:t>
      </w:r>
    </w:p>
    <w:p>
      <w:r>
        <w:t>Equation : " X = 684 / 24"</w:t>
      </w:r>
    </w:p>
    <w:p>
      <w:r>
        <w:t xml:space="preserve">Answer : "28.5" </w:t>
        <w:br/>
        <w:t>}</w:t>
      </w:r>
    </w:p>
    <w:p>
      <w:r>
        <w:t>{</w:t>
        <w:br/>
        <w:t>Index 51:</w:t>
      </w:r>
    </w:p>
    <w:p>
      <w:r>
        <w:t>Question : "Dorothy wants to share 505 oranges among 6 friends. How many would each friend come by?"</w:t>
      </w:r>
    </w:p>
    <w:p>
      <w:r>
        <w:t>Equation : " X = 505 / 6"</w:t>
      </w:r>
    </w:p>
    <w:p>
      <w:r>
        <w:t xml:space="preserve">Answer : "84.16666666666667" </w:t>
        <w:br/>
        <w:t>}</w:t>
      </w:r>
    </w:p>
    <w:p>
      <w:r>
        <w:t>{</w:t>
        <w:br/>
        <w:t>Index 52:</w:t>
      </w:r>
    </w:p>
    <w:p>
      <w:r>
        <w:t>Question : "Tony wants to diverge 494 Cars among 14 friends. How many would each friend receive?"</w:t>
      </w:r>
    </w:p>
    <w:p>
      <w:r>
        <w:t>Equation : " X = 494 / 14"</w:t>
      </w:r>
    </w:p>
    <w:p>
      <w:r>
        <w:t xml:space="preserve">Answer : "35.285714285714285" </w:t>
        <w:br/>
        <w:t>}</w:t>
      </w:r>
    </w:p>
    <w:p>
      <w:r>
        <w:t>{</w:t>
        <w:br/>
        <w:t>Index 53:</w:t>
      </w:r>
    </w:p>
    <w:p>
      <w:r>
        <w:t>Question : "Brain wants to sunder 754 watermelons among 40 friends. How many would each friend obtain?"</w:t>
      </w:r>
    </w:p>
    <w:p>
      <w:r>
        <w:t>Equation : " X = 754 / 40"</w:t>
      </w:r>
    </w:p>
    <w:p>
      <w:r>
        <w:t xml:space="preserve">Answer : "18.85" </w:t>
        <w:br/>
        <w:t>}</w:t>
      </w:r>
    </w:p>
    <w:p>
      <w:r>
        <w:t>{</w:t>
        <w:br/>
        <w:t>Index 54:</w:t>
      </w:r>
    </w:p>
    <w:p>
      <w:r>
        <w:t>Question : "Lawrence wants to share 210 watermelons among 25 friends. How many would each friend gain?"</w:t>
      </w:r>
    </w:p>
    <w:p>
      <w:r>
        <w:t>Equation : " X = 210 / 25"</w:t>
      </w:r>
    </w:p>
    <w:p>
      <w:r>
        <w:t xml:space="preserve">Answer : "8.4" </w:t>
        <w:br/>
        <w:t>}</w:t>
      </w:r>
    </w:p>
    <w:p>
      <w:r>
        <w:t>{</w:t>
        <w:br/>
        <w:t>Index 55:</w:t>
      </w:r>
    </w:p>
    <w:p>
      <w:r>
        <w:t>Question : "Daisy wants to divide 403 Cars among 8 friends. How many would each friend gain?"</w:t>
      </w:r>
    </w:p>
    <w:p>
      <w:r>
        <w:t>Equation : " X = 403 / 8"</w:t>
      </w:r>
    </w:p>
    <w:p>
      <w:r>
        <w:t xml:space="preserve">Answer : "50.375" </w:t>
        <w:br/>
        <w:t>}</w:t>
      </w:r>
    </w:p>
    <w:p>
      <w:r>
        <w:t>{</w:t>
        <w:br/>
        <w:t>Index 56:</w:t>
      </w:r>
    </w:p>
    <w:p>
      <w:r>
        <w:t>Question : "Todd wants to halve 153 apples among 3 friends. How many would each friend come by?"</w:t>
      </w:r>
    </w:p>
    <w:p>
      <w:r>
        <w:t>Equation : " X = 153 / 3"</w:t>
      </w:r>
    </w:p>
    <w:p>
      <w:r>
        <w:t xml:space="preserve">Answer : "51.0" </w:t>
        <w:br/>
        <w:t>}</w:t>
      </w:r>
    </w:p>
    <w:p>
      <w:r>
        <w:t>{</w:t>
        <w:br/>
        <w:t>Index 57:</w:t>
      </w:r>
    </w:p>
    <w:p>
      <w:r>
        <w:t>Question : "Guadalupe wants to sunder 786 figs among 13 friends. How many would each friend obtain?"</w:t>
      </w:r>
    </w:p>
    <w:p>
      <w:r>
        <w:t>Equation : " X = 786 / 13"</w:t>
      </w:r>
    </w:p>
    <w:p>
      <w:r>
        <w:t xml:space="preserve">Answer : "60.46153846153846" </w:t>
        <w:br/>
        <w:t>}</w:t>
      </w:r>
    </w:p>
    <w:p>
      <w:r>
        <w:t>{</w:t>
        <w:br/>
        <w:t>Index 58:</w:t>
      </w:r>
    </w:p>
    <w:p>
      <w:r>
        <w:t>Question : "Peggy wants to halve 85 Begs among 29 friends. How many would each friend come by?"</w:t>
      </w:r>
    </w:p>
    <w:p>
      <w:r>
        <w:t>Equation : " X = 85 / 29"</w:t>
      </w:r>
    </w:p>
    <w:p>
      <w:r>
        <w:t xml:space="preserve">Answer : "2.9310344827586206" </w:t>
        <w:br/>
        <w:t>}</w:t>
      </w:r>
    </w:p>
    <w:p>
      <w:r>
        <w:t>{</w:t>
        <w:br/>
        <w:t>Index 59:</w:t>
      </w:r>
    </w:p>
    <w:p>
      <w:r>
        <w:t>Question : "Teresa wants to split 132 toys among 15 friends. How many would each friend earn?"</w:t>
      </w:r>
    </w:p>
    <w:p>
      <w:r>
        <w:t>Equation : " X = 132 / 15"</w:t>
      </w:r>
    </w:p>
    <w:p>
      <w:r>
        <w:t xml:space="preserve">Answer : "8.8" </w:t>
        <w:br/>
        <w:t>}</w:t>
      </w:r>
    </w:p>
    <w:p>
      <w:r>
        <w:t>{</w:t>
        <w:br/>
        <w:t>Index 60:</w:t>
      </w:r>
    </w:p>
    <w:p>
      <w:r>
        <w:t>Question : "Michael wants to split 682 lemons among 34 friends. How many would each friend acquire?"</w:t>
      </w:r>
    </w:p>
    <w:p>
      <w:r>
        <w:t>Equation : " X = 682 / 34"</w:t>
      </w:r>
    </w:p>
    <w:p>
      <w:r>
        <w:t xml:space="preserve">Answer : "20.058823529411764" </w:t>
        <w:br/>
        <w:t>}</w:t>
      </w:r>
    </w:p>
    <w:p>
      <w:r>
        <w:t>{</w:t>
        <w:br/>
        <w:t>Index 61:</w:t>
      </w:r>
    </w:p>
    <w:p>
      <w:r>
        <w:t>Question : "Maria wants to halve 250 apricots among 34 friends. How many would each friend come by?"</w:t>
      </w:r>
    </w:p>
    <w:p>
      <w:r>
        <w:t>Equation : " X = 250 / 34"</w:t>
      </w:r>
    </w:p>
    <w:p>
      <w:r>
        <w:t xml:space="preserve">Answer : "7.352941176470588" </w:t>
        <w:br/>
        <w:t>}</w:t>
      </w:r>
    </w:p>
    <w:p>
      <w:r>
        <w:t>{</w:t>
        <w:br/>
        <w:t>Index 62:</w:t>
      </w:r>
    </w:p>
    <w:p>
      <w:r>
        <w:t>Question : "Cora wants to impart 342 mangos among 27 friends. How many would each friend receive?"</w:t>
      </w:r>
    </w:p>
    <w:p>
      <w:r>
        <w:t>Equation : " X = 342 / 27"</w:t>
      </w:r>
    </w:p>
    <w:p>
      <w:r>
        <w:t xml:space="preserve">Answer : "12.666666666666666" </w:t>
        <w:br/>
        <w:t>}</w:t>
      </w:r>
    </w:p>
    <w:p>
      <w:r>
        <w:t>{</w:t>
        <w:br/>
        <w:t>Index 63:</w:t>
      </w:r>
    </w:p>
    <w:p>
      <w:r>
        <w:t>Question : "Melissa wants to halve 441 avocados among 37 friends. How many would each friend achieve?"</w:t>
      </w:r>
    </w:p>
    <w:p>
      <w:r>
        <w:t>Equation : " X = 441 / 37"</w:t>
      </w:r>
    </w:p>
    <w:p>
      <w:r>
        <w:t xml:space="preserve">Answer : "11.91891891891892" </w:t>
        <w:br/>
        <w:t>}</w:t>
      </w:r>
    </w:p>
    <w:p>
      <w:r>
        <w:t>{</w:t>
        <w:br/>
        <w:t>Index 64:</w:t>
      </w:r>
    </w:p>
    <w:p>
      <w:r>
        <w:t>Question : "Jerry wants to divide 345 strawberrys among 29 friends. How many would each friend obtain?"</w:t>
      </w:r>
    </w:p>
    <w:p>
      <w:r>
        <w:t>Equation : " X = 345 / 29"</w:t>
      </w:r>
    </w:p>
    <w:p>
      <w:r>
        <w:t xml:space="preserve">Answer : "11.89655172413793" </w:t>
        <w:br/>
        <w:t>}</w:t>
      </w:r>
    </w:p>
    <w:p>
      <w:r>
        <w:t>{</w:t>
        <w:br/>
        <w:t>Index 65:</w:t>
      </w:r>
    </w:p>
    <w:p>
      <w:r>
        <w:t>Question : "Helen wants to share 328 Pens among 23 friends. How many would each friend come by?"</w:t>
      </w:r>
    </w:p>
    <w:p>
      <w:r>
        <w:t>Equation : " X = 328 / 23"</w:t>
      </w:r>
    </w:p>
    <w:p>
      <w:r>
        <w:t xml:space="preserve">Answer : "14.26086956521739" </w:t>
        <w:br/>
        <w:t>}</w:t>
      </w:r>
    </w:p>
    <w:p>
      <w:r>
        <w:t>{</w:t>
        <w:br/>
        <w:t>Index 66:</w:t>
      </w:r>
    </w:p>
    <w:p>
      <w:r>
        <w:t>Question : "Jannet wants to impart 152 apples among 20 friends. How many would each friend achieve?"</w:t>
      </w:r>
    </w:p>
    <w:p>
      <w:r>
        <w:t>Equation : " X = 152 / 20"</w:t>
      </w:r>
    </w:p>
    <w:p>
      <w:r>
        <w:t xml:space="preserve">Answer : "7.6" </w:t>
        <w:br/>
        <w:t>}</w:t>
      </w:r>
    </w:p>
    <w:p>
      <w:r>
        <w:t>{</w:t>
        <w:br/>
        <w:t>Index 67:</w:t>
      </w:r>
    </w:p>
    <w:p>
      <w:r>
        <w:t>Question : "Richard wants to diverge 664 apricots among 40 friends. How many would each friend experience?"</w:t>
      </w:r>
    </w:p>
    <w:p>
      <w:r>
        <w:t>Equation : " X = 664 / 40"</w:t>
      </w:r>
    </w:p>
    <w:p>
      <w:r>
        <w:t xml:space="preserve">Answer : "16.6" </w:t>
        <w:br/>
        <w:t>}</w:t>
      </w:r>
    </w:p>
    <w:p>
      <w:r>
        <w:t>{</w:t>
        <w:br/>
        <w:t>Index 68:</w:t>
      </w:r>
    </w:p>
    <w:p>
      <w:r>
        <w:t>Question : "John wants to share 239 watermelons among 20 friends. How many would each friend gain?"</w:t>
      </w:r>
    </w:p>
    <w:p>
      <w:r>
        <w:t>Equation : " X = 239 / 20"</w:t>
      </w:r>
    </w:p>
    <w:p>
      <w:r>
        <w:t xml:space="preserve">Answer : "11.95" </w:t>
        <w:br/>
        <w:t>}</w:t>
      </w:r>
    </w:p>
    <w:p>
      <w:r>
        <w:t>{</w:t>
        <w:br/>
        <w:t>Index 69:</w:t>
      </w:r>
    </w:p>
    <w:p>
      <w:r>
        <w:t>Question : "Kimberly wants to sunder 395 lemons among 18 friends. How many would each friend obtain?"</w:t>
      </w:r>
    </w:p>
    <w:p>
      <w:r>
        <w:t>Equation : " X = 395 / 18"</w:t>
      </w:r>
    </w:p>
    <w:p>
      <w:r>
        <w:t xml:space="preserve">Answer : "21.944444444444443" </w:t>
        <w:br/>
        <w:t>}</w:t>
      </w:r>
    </w:p>
    <w:p>
      <w:r>
        <w:t>{</w:t>
        <w:br/>
        <w:t>Index 70:</w:t>
      </w:r>
    </w:p>
    <w:p>
      <w:r>
        <w:t>Question : "John wants to halve 236 Breads among 22 friends. How many would each friend gain?"</w:t>
      </w:r>
    </w:p>
    <w:p>
      <w:r>
        <w:t>Equation : " X = 236 / 22"</w:t>
      </w:r>
    </w:p>
    <w:p>
      <w:r>
        <w:t xml:space="preserve">Answer : "10.727272727272727" </w:t>
        <w:br/>
        <w:t>}</w:t>
      </w:r>
    </w:p>
    <w:p>
      <w:r>
        <w:t>{</w:t>
        <w:br/>
        <w:t>Index 71:</w:t>
      </w:r>
    </w:p>
    <w:p>
      <w:r>
        <w:t>Question : "Alicia wants to halve 263 nectarines among 14 friends. How many would each friend come by?"</w:t>
      </w:r>
    </w:p>
    <w:p>
      <w:r>
        <w:t>Equation : " X = 263 / 14"</w:t>
      </w:r>
    </w:p>
    <w:p>
      <w:r>
        <w:t xml:space="preserve">Answer : "18.785714285714285" </w:t>
        <w:br/>
        <w:t>}</w:t>
      </w:r>
    </w:p>
    <w:p>
      <w:r>
        <w:t>{</w:t>
        <w:br/>
        <w:t>Index 72:</w:t>
      </w:r>
    </w:p>
    <w:p>
      <w:r>
        <w:t>Question : "Joan wants to share 104 blueberrys among 23 friends. How many would each friend come by?"</w:t>
      </w:r>
    </w:p>
    <w:p>
      <w:r>
        <w:t>Equation : " X = 104 / 23"</w:t>
      </w:r>
    </w:p>
    <w:p>
      <w:r>
        <w:t xml:space="preserve">Answer : "4.521739130434782" </w:t>
        <w:br/>
        <w:t>}</w:t>
      </w:r>
    </w:p>
    <w:p>
      <w:r>
        <w:t>{</w:t>
        <w:br/>
        <w:t>Index 73:</w:t>
      </w:r>
    </w:p>
    <w:p>
      <w:r>
        <w:t>Question : "Gary wants to divide 87 mangos among 17 friends. How many would each friend acquire?"</w:t>
      </w:r>
    </w:p>
    <w:p>
      <w:r>
        <w:t>Equation : " X = 87 / 17"</w:t>
      </w:r>
    </w:p>
    <w:p>
      <w:r>
        <w:t xml:space="preserve">Answer : "5.117647058823529" </w:t>
        <w:br/>
        <w:t>}</w:t>
      </w:r>
    </w:p>
    <w:p>
      <w:r>
        <w:t>{</w:t>
        <w:br/>
        <w:t>Index 74:</w:t>
      </w:r>
    </w:p>
    <w:p>
      <w:r>
        <w:t>Question : "Karen wants to halve 743 Pens among 18 friends. How many would each friend obtain?"</w:t>
      </w:r>
    </w:p>
    <w:p>
      <w:r>
        <w:t>Equation : " X = 743 / 18"</w:t>
      </w:r>
    </w:p>
    <w:p>
      <w:r>
        <w:t xml:space="preserve">Answer : "41.27777777777778" </w:t>
        <w:br/>
        <w:t>}</w:t>
      </w:r>
    </w:p>
    <w:p>
      <w:r>
        <w:t>{</w:t>
        <w:br/>
        <w:t>Index 75:</w:t>
      </w:r>
    </w:p>
    <w:p>
      <w:r>
        <w:t>Question : "Tracy wants to sunder 576 coconuts among 10 friends. How many would each friend achieve?"</w:t>
      </w:r>
    </w:p>
    <w:p>
      <w:r>
        <w:t>Equation : " X = 576 / 10"</w:t>
      </w:r>
    </w:p>
    <w:p>
      <w:r>
        <w:t xml:space="preserve">Answer : "57.6" </w:t>
        <w:br/>
        <w:t>}</w:t>
      </w:r>
    </w:p>
    <w:p>
      <w:r>
        <w:t>{</w:t>
        <w:br/>
        <w:t>Index 76:</w:t>
      </w:r>
    </w:p>
    <w:p>
      <w:r>
        <w:t>Question : "Krista wants to share 712 Biscuits among 23 friends. How many would each friend come by?"</w:t>
      </w:r>
    </w:p>
    <w:p>
      <w:r>
        <w:t>Equation : " X = 712 / 23"</w:t>
      </w:r>
    </w:p>
    <w:p>
      <w:r>
        <w:t xml:space="preserve">Answer : "30.956521739130434" </w:t>
        <w:br/>
        <w:t>}</w:t>
      </w:r>
    </w:p>
    <w:p>
      <w:r>
        <w:t>{</w:t>
        <w:br/>
        <w:t>Index 77:</w:t>
      </w:r>
    </w:p>
    <w:p>
      <w:r>
        <w:t>Question : "Colleen wants to distribute 229 pears among 14 friends. How many would each friend obtain?"</w:t>
      </w:r>
    </w:p>
    <w:p>
      <w:r>
        <w:t>Equation : " X = 229 / 14"</w:t>
      </w:r>
    </w:p>
    <w:p>
      <w:r>
        <w:t xml:space="preserve">Answer : "16.357142857142858" </w:t>
        <w:br/>
        <w:t>}</w:t>
      </w:r>
    </w:p>
    <w:p>
      <w:r>
        <w:t>{</w:t>
        <w:br/>
        <w:t>Index 78:</w:t>
      </w:r>
    </w:p>
    <w:p>
      <w:r>
        <w:t>Question : "Kenneth wants to halve 352 cherrys among 25 friends. How many would each friend receive?"</w:t>
      </w:r>
    </w:p>
    <w:p>
      <w:r>
        <w:t>Equation : " X = 352 / 25"</w:t>
      </w:r>
    </w:p>
    <w:p>
      <w:r>
        <w:t xml:space="preserve">Answer : "14.08" </w:t>
        <w:br/>
        <w:t>}</w:t>
      </w:r>
    </w:p>
    <w:p>
      <w:r>
        <w:t>{</w:t>
        <w:br/>
        <w:t>Index 79:</w:t>
      </w:r>
    </w:p>
    <w:p>
      <w:r>
        <w:t>Question : "Janet wants to diverge 454 nectarines among 39 friends. How many would each friend come by?"</w:t>
      </w:r>
    </w:p>
    <w:p>
      <w:r>
        <w:t>Equation : " X = 454 / 39"</w:t>
      </w:r>
    </w:p>
    <w:p>
      <w:r>
        <w:t xml:space="preserve">Answer : "11.64102564102564" </w:t>
        <w:br/>
        <w:t>}</w:t>
      </w:r>
    </w:p>
    <w:p>
      <w:r>
        <w:t>{</w:t>
        <w:br/>
        <w:t>Index 80:</w:t>
      </w:r>
    </w:p>
    <w:p>
      <w:r>
        <w:t>Question : "Celine wants to diverge 483 Mangos among 12 friends. How many would each friend obtain?"</w:t>
      </w:r>
    </w:p>
    <w:p>
      <w:r>
        <w:t>Equation : " X = 483 / 12"</w:t>
      </w:r>
    </w:p>
    <w:p>
      <w:r>
        <w:t xml:space="preserve">Answer : "40.25" </w:t>
        <w:br/>
        <w:t>}</w:t>
      </w:r>
    </w:p>
    <w:p>
      <w:r>
        <w:t>{</w:t>
        <w:br/>
        <w:t>Index 81:</w:t>
      </w:r>
    </w:p>
    <w:p>
      <w:r>
        <w:t>Question : "Paul wants to distribute 363 Watchs among 26 friends. How many would each friend obtain?"</w:t>
      </w:r>
    </w:p>
    <w:p>
      <w:r>
        <w:t>Equation : " X = 363 / 26"</w:t>
      </w:r>
    </w:p>
    <w:p>
      <w:r>
        <w:t xml:space="preserve">Answer : "13.961538461538462" </w:t>
        <w:br/>
        <w:t>}</w:t>
      </w:r>
    </w:p>
    <w:p>
      <w:r>
        <w:t>{</w:t>
        <w:br/>
        <w:t>Index 82:</w:t>
      </w:r>
    </w:p>
    <w:p>
      <w:r>
        <w:t>Question : "Brad wants to dispense 238 nectarines among 36 friends. How many would each friend earn?"</w:t>
      </w:r>
    </w:p>
    <w:p>
      <w:r>
        <w:t>Equation : " X = 238 / 36"</w:t>
      </w:r>
    </w:p>
    <w:p>
      <w:r>
        <w:t xml:space="preserve">Answer : "6.611111111111111" </w:t>
        <w:br/>
        <w:t>}</w:t>
      </w:r>
    </w:p>
    <w:p>
      <w:r>
        <w:t>{</w:t>
        <w:br/>
        <w:t>Index 83:</w:t>
      </w:r>
    </w:p>
    <w:p>
      <w:r>
        <w:t>Question : "August wants to diverge 676 raspberrys among 12 friends. How many would each friend earn?"</w:t>
      </w:r>
    </w:p>
    <w:p>
      <w:r>
        <w:t>Equation : " X = 676 / 12"</w:t>
      </w:r>
    </w:p>
    <w:p>
      <w:r>
        <w:t xml:space="preserve">Answer : "56.333333333333336" </w:t>
        <w:br/>
        <w:t>}</w:t>
      </w:r>
    </w:p>
    <w:p>
      <w:r>
        <w:t>{</w:t>
        <w:br/>
        <w:t>Index 84:</w:t>
      </w:r>
    </w:p>
    <w:p>
      <w:r>
        <w:t>Question : "Bonnie wants to diverge 672 Biscuits among 29 friends. How many would each friend achieve?"</w:t>
      </w:r>
    </w:p>
    <w:p>
      <w:r>
        <w:t>Equation : " X = 672 / 29"</w:t>
      </w:r>
    </w:p>
    <w:p>
      <w:r>
        <w:t xml:space="preserve">Answer : "23.17241379310345" </w:t>
        <w:br/>
        <w:t>}</w:t>
      </w:r>
    </w:p>
    <w:p>
      <w:r>
        <w:t>{</w:t>
        <w:br/>
        <w:t>Index 85:</w:t>
      </w:r>
    </w:p>
    <w:p>
      <w:r>
        <w:t>Question : "Larry wants to split 82 Biscuits among 6 friends. How many would each friend earn?"</w:t>
      </w:r>
    </w:p>
    <w:p>
      <w:r>
        <w:t>Equation : " X = 82 / 6"</w:t>
      </w:r>
    </w:p>
    <w:p>
      <w:r>
        <w:t xml:space="preserve">Answer : "13.666666666666666" </w:t>
        <w:br/>
        <w:t>}</w:t>
      </w:r>
    </w:p>
    <w:p>
      <w:r>
        <w:t>{</w:t>
        <w:br/>
        <w:t>Index 86:</w:t>
      </w:r>
    </w:p>
    <w:p>
      <w:r>
        <w:t>Question : "Glenn wants to halve 77 Begs among 4 friends. How many would each friend obtain?"</w:t>
      </w:r>
    </w:p>
    <w:p>
      <w:r>
        <w:t>Equation : " X = 77 / 4"</w:t>
      </w:r>
    </w:p>
    <w:p>
      <w:r>
        <w:t xml:space="preserve">Answer : "19.25" </w:t>
        <w:br/>
        <w:t>}</w:t>
      </w:r>
    </w:p>
    <w:p>
      <w:r>
        <w:t>{</w:t>
        <w:br/>
        <w:t>Index 87:</w:t>
      </w:r>
    </w:p>
    <w:p>
      <w:r>
        <w:t>Question : "Alvin wants to sunder 697 Begs among 11 friends. How many would each friend acquire?"</w:t>
      </w:r>
    </w:p>
    <w:p>
      <w:r>
        <w:t>Equation : " X = 697 / 11"</w:t>
      </w:r>
    </w:p>
    <w:p>
      <w:r>
        <w:t xml:space="preserve">Answer : "63.36363636363637" </w:t>
        <w:br/>
        <w:t>}</w:t>
      </w:r>
    </w:p>
    <w:p>
      <w:r>
        <w:t>{</w:t>
        <w:br/>
        <w:t>Index 88:</w:t>
      </w:r>
    </w:p>
    <w:p>
      <w:r>
        <w:t>Question : "Rufus wants to halve 407 nectarines among 19 friends. How many would each friend acquire?"</w:t>
      </w:r>
    </w:p>
    <w:p>
      <w:r>
        <w:t>Equation : " X = 407 / 19"</w:t>
      </w:r>
    </w:p>
    <w:p>
      <w:r>
        <w:t xml:space="preserve">Answer : "21.42105263157895" </w:t>
        <w:br/>
        <w:t>}</w:t>
      </w:r>
    </w:p>
    <w:p>
      <w:r>
        <w:t>{</w:t>
        <w:br/>
        <w:t>Index 89:</w:t>
      </w:r>
    </w:p>
    <w:p>
      <w:r>
        <w:t>Question : "Milton wants to halve 253 Biscuits among 39 friends. How many would each friend achieve?"</w:t>
      </w:r>
    </w:p>
    <w:p>
      <w:r>
        <w:t>Equation : " X = 253 / 39"</w:t>
      </w:r>
    </w:p>
    <w:p>
      <w:r>
        <w:t xml:space="preserve">Answer : "6.487179487179487" </w:t>
        <w:br/>
        <w:t>}</w:t>
      </w:r>
    </w:p>
    <w:p>
      <w:r>
        <w:t>{</w:t>
        <w:br/>
        <w:t>Index 90:</w:t>
      </w:r>
    </w:p>
    <w:p>
      <w:r>
        <w:t>Question : "Jolie wants to divide 372 bananas among 21 friends. How many would each friend acquire?"</w:t>
      </w:r>
    </w:p>
    <w:p>
      <w:r>
        <w:t>Equation : " X = 372 / 21"</w:t>
      </w:r>
    </w:p>
    <w:p>
      <w:r>
        <w:t xml:space="preserve">Answer : "17.714285714285715" </w:t>
        <w:br/>
        <w:t>}</w:t>
      </w:r>
    </w:p>
    <w:p>
      <w:r>
        <w:t>{</w:t>
        <w:br/>
        <w:t>Index 91:</w:t>
      </w:r>
    </w:p>
    <w:p>
      <w:r>
        <w:t>Question : "Martha wants to distribute 395 plums among 29 friends. How many would each friend come by?"</w:t>
      </w:r>
    </w:p>
    <w:p>
      <w:r>
        <w:t>Equation : " X = 395 / 29"</w:t>
      </w:r>
    </w:p>
    <w:p>
      <w:r>
        <w:t xml:space="preserve">Answer : "13.620689655172415" </w:t>
        <w:br/>
        <w:t>}</w:t>
      </w:r>
    </w:p>
    <w:p>
      <w:r>
        <w:t>{</w:t>
        <w:br/>
        <w:t>Index 92:</w:t>
      </w:r>
    </w:p>
    <w:p>
      <w:r>
        <w:t>Question : "Emma wants to split 445 apples among 26 friends. How many would each friend come by?"</w:t>
      </w:r>
    </w:p>
    <w:p>
      <w:r>
        <w:t>Equation : " X = 445 / 26"</w:t>
      </w:r>
    </w:p>
    <w:p>
      <w:r>
        <w:t xml:space="preserve">Answer : "17.115384615384617" </w:t>
        <w:br/>
        <w:t>}</w:t>
      </w:r>
    </w:p>
    <w:p>
      <w:r>
        <w:t>{</w:t>
        <w:br/>
        <w:t>Index 93:</w:t>
      </w:r>
    </w:p>
    <w:p>
      <w:r>
        <w:t>Question : "Kevin wants to sunder 533 Begs among 24 friends. How many would each friend obtain?"</w:t>
      </w:r>
    </w:p>
    <w:p>
      <w:r>
        <w:t>Equation : " X = 533 / 24"</w:t>
      </w:r>
    </w:p>
    <w:p>
      <w:r>
        <w:t xml:space="preserve">Answer : "22.208333333333332" </w:t>
        <w:br/>
        <w:t>}</w:t>
      </w:r>
    </w:p>
    <w:p>
      <w:r>
        <w:t>{</w:t>
        <w:br/>
        <w:t>Index 94:</w:t>
      </w:r>
    </w:p>
    <w:p>
      <w:r>
        <w:t>Question : "Amy wants to distribute 57 limes among 4 friends. How many would each friend obtain?"</w:t>
      </w:r>
    </w:p>
    <w:p>
      <w:r>
        <w:t>Equation : " X = 57 / 4"</w:t>
      </w:r>
    </w:p>
    <w:p>
      <w:r>
        <w:t xml:space="preserve">Answer : "14.25" </w:t>
        <w:br/>
        <w:t>}</w:t>
      </w:r>
    </w:p>
    <w:p>
      <w:r>
        <w:t>{</w:t>
        <w:br/>
        <w:t>Index 95:</w:t>
      </w:r>
    </w:p>
    <w:p>
      <w:r>
        <w:t>Question : "Stanley wants to distribute 40 pears among 40 friends. How many would each friend acquire?"</w:t>
      </w:r>
    </w:p>
    <w:p>
      <w:r>
        <w:t>Equation : " X = 40 / 40"</w:t>
      </w:r>
    </w:p>
    <w:p>
      <w:r>
        <w:t xml:space="preserve">Answer : "1.0" </w:t>
        <w:br/>
        <w:t>}</w:t>
      </w:r>
    </w:p>
    <w:p>
      <w:r>
        <w:t>{</w:t>
        <w:br/>
        <w:t>Index 96:</w:t>
      </w:r>
    </w:p>
    <w:p>
      <w:r>
        <w:t>Question : "Georgette wants to diverge 176 papayas among 20 friends. How many would each friend receive?"</w:t>
      </w:r>
    </w:p>
    <w:p>
      <w:r>
        <w:t>Equation : " X = 176 / 20"</w:t>
      </w:r>
    </w:p>
    <w:p>
      <w:r>
        <w:t xml:space="preserve">Answer : "8.8" </w:t>
        <w:br/>
        <w:t>}</w:t>
      </w:r>
    </w:p>
    <w:p>
      <w:r>
        <w:t>{</w:t>
        <w:br/>
        <w:t>Index 97:</w:t>
      </w:r>
    </w:p>
    <w:p>
      <w:r>
        <w:t>Question : "Donna wants to diverge 596 Chocolates among 39 friends. How many would each friend receive?"</w:t>
      </w:r>
    </w:p>
    <w:p>
      <w:r>
        <w:t>Equation : " X = 596 / 39"</w:t>
      </w:r>
    </w:p>
    <w:p>
      <w:r>
        <w:t xml:space="preserve">Answer : "15.282051282051283" </w:t>
        <w:br/>
        <w:t>}</w:t>
      </w:r>
    </w:p>
    <w:p>
      <w:r>
        <w:t>{</w:t>
        <w:br/>
        <w:t>Index 98:</w:t>
      </w:r>
    </w:p>
    <w:p>
      <w:r>
        <w:t>Question : "Beverly wants to distribute 380 figs among 11 friends. How many would each friend acquire?"</w:t>
      </w:r>
    </w:p>
    <w:p>
      <w:r>
        <w:t>Equation : " X = 380 / 11"</w:t>
      </w:r>
    </w:p>
    <w:p>
      <w:r>
        <w:t xml:space="preserve">Answer : "34.54545454545455" </w:t>
        <w:br/>
        <w:t>}</w:t>
      </w:r>
    </w:p>
    <w:p>
      <w:r>
        <w:t>{</w:t>
        <w:br/>
        <w:t>Index 99:</w:t>
      </w:r>
    </w:p>
    <w:p>
      <w:r>
        <w:t>Question : "Christina wants to halve 525 Begs among 34 friends. How many would each friend come by?"</w:t>
      </w:r>
    </w:p>
    <w:p>
      <w:r>
        <w:t>Equation : " X = 525 / 34"</w:t>
      </w:r>
    </w:p>
    <w:p>
      <w:r>
        <w:t xml:space="preserve">Answer : "15.441176470588236" </w:t>
        <w:br/>
        <w:t>}</w:t>
      </w:r>
    </w:p>
    <w:p>
      <w:r>
        <w:t>{</w:t>
        <w:br/>
        <w:t>Index 100:</w:t>
      </w:r>
    </w:p>
    <w:p>
      <w:r>
        <w:t>Question : "Ignacio wants to divide 689 quinces among 13 friends. How many would each friend gain?"</w:t>
      </w:r>
    </w:p>
    <w:p>
      <w:r>
        <w:t>Equation : " X = 689 / 13"</w:t>
      </w:r>
    </w:p>
    <w:p>
      <w:r>
        <w:t xml:space="preserve">Answer : "53.0" </w:t>
        <w:br/>
        <w:t>}</w:t>
      </w:r>
    </w:p>
    <w:p>
      <w:r>
        <w:t>{</w:t>
        <w:br/>
        <w:t>Index 101:</w:t>
      </w:r>
    </w:p>
    <w:p>
      <w:r>
        <w:t>Question : "Stephen wants to diverge 99 plums among 26 friends. How many would each friend earn?"</w:t>
      </w:r>
    </w:p>
    <w:p>
      <w:r>
        <w:t>Equation : " X = 99 / 26"</w:t>
      </w:r>
    </w:p>
    <w:p>
      <w:r>
        <w:t xml:space="preserve">Answer : "3.8076923076923075" </w:t>
        <w:br/>
        <w:t>}</w:t>
      </w:r>
    </w:p>
    <w:p>
      <w:r>
        <w:t>{</w:t>
        <w:br/>
        <w:t>Index 102:</w:t>
      </w:r>
    </w:p>
    <w:p>
      <w:r>
        <w:t>Question : "Harold wants to halve 195 blackcurrants among 27 friends. How many would each friend achieve?"</w:t>
      </w:r>
    </w:p>
    <w:p>
      <w:r>
        <w:t>Equation : " X = 195 / 27"</w:t>
      </w:r>
    </w:p>
    <w:p>
      <w:r>
        <w:t xml:space="preserve">Answer : "7.222222222222222" </w:t>
        <w:br/>
        <w:t>}</w:t>
      </w:r>
    </w:p>
    <w:p>
      <w:r>
        <w:t>{</w:t>
        <w:br/>
        <w:t>Index 103:</w:t>
      </w:r>
    </w:p>
    <w:p>
      <w:r>
        <w:t>Question : "Lila wants to impart 782 blackcurrants among 3 friends. How many would each friend receive?"</w:t>
      </w:r>
    </w:p>
    <w:p>
      <w:r>
        <w:t>Equation : " X = 782 / 3"</w:t>
      </w:r>
    </w:p>
    <w:p>
      <w:r>
        <w:t xml:space="preserve">Answer : "260.6666666666667" </w:t>
        <w:br/>
        <w:t>}</w:t>
      </w:r>
    </w:p>
    <w:p>
      <w:r>
        <w:t>{</w:t>
        <w:br/>
        <w:t>Index 104:</w:t>
      </w:r>
    </w:p>
    <w:p>
      <w:r>
        <w:t>Question : "Monique wants to impart 312 Flowers among 4 friends. How many would each friend earn?"</w:t>
      </w:r>
    </w:p>
    <w:p>
      <w:r>
        <w:t>Equation : " X = 312 / 4"</w:t>
      </w:r>
    </w:p>
    <w:p>
      <w:r>
        <w:t xml:space="preserve">Answer : "78.0" </w:t>
        <w:br/>
        <w:t>}</w:t>
      </w:r>
    </w:p>
    <w:p>
      <w:r>
        <w:t>{</w:t>
        <w:br/>
        <w:t>Index 105:</w:t>
      </w:r>
    </w:p>
    <w:p>
      <w:r>
        <w:t>Question : "Ethel wants to distribute 683 peachs among 10 friends. How many would each friend experience?"</w:t>
      </w:r>
    </w:p>
    <w:p>
      <w:r>
        <w:t>Equation : " X = 683 / 10"</w:t>
      </w:r>
    </w:p>
    <w:p>
      <w:r>
        <w:t xml:space="preserve">Answer : "68.3" </w:t>
        <w:br/>
        <w:t>}</w:t>
      </w:r>
    </w:p>
    <w:p>
      <w:r>
        <w:t>{</w:t>
        <w:br/>
        <w:t>Index 106:</w:t>
      </w:r>
    </w:p>
    <w:p>
      <w:r>
        <w:t>Question : "Michael wants to dispense 403 toys among 26 friends. How many would each friend come by?"</w:t>
      </w:r>
    </w:p>
    <w:p>
      <w:r>
        <w:t>Equation : " X = 403 / 26"</w:t>
      </w:r>
    </w:p>
    <w:p>
      <w:r>
        <w:t xml:space="preserve">Answer : "15.5" </w:t>
        <w:br/>
        <w:t>}</w:t>
      </w:r>
    </w:p>
    <w:p>
      <w:r>
        <w:t>{</w:t>
        <w:br/>
        <w:t>Index 107:</w:t>
      </w:r>
    </w:p>
    <w:p>
      <w:r>
        <w:t>Question : "Paul wants to dispense 597 Mangos among 39 friends. How many would each friend receive?"</w:t>
      </w:r>
    </w:p>
    <w:p>
      <w:r>
        <w:t>Equation : " X = 597 / 39"</w:t>
      </w:r>
    </w:p>
    <w:p>
      <w:r>
        <w:t xml:space="preserve">Answer : "15.307692307692308" </w:t>
        <w:br/>
        <w:t>}</w:t>
      </w:r>
    </w:p>
    <w:p>
      <w:r>
        <w:t>{</w:t>
        <w:br/>
        <w:t>Index 108:</w:t>
      </w:r>
    </w:p>
    <w:p>
      <w:r>
        <w:t>Question : "Rhonda wants to diverge 455 avocados among 2 friends. How many would each friend receive?"</w:t>
      </w:r>
    </w:p>
    <w:p>
      <w:r>
        <w:t>Equation : " X = 455 / 2"</w:t>
      </w:r>
    </w:p>
    <w:p>
      <w:r>
        <w:t xml:space="preserve">Answer : "227.5" </w:t>
        <w:br/>
        <w:t>}</w:t>
      </w:r>
    </w:p>
    <w:p>
      <w:r>
        <w:t>{</w:t>
        <w:br/>
        <w:t>Index 109:</w:t>
      </w:r>
    </w:p>
    <w:p>
      <w:r>
        <w:t>Question : "Tamara wants to diverge 673 blueberrys among 36 friends. How many would each friend come by?"</w:t>
      </w:r>
    </w:p>
    <w:p>
      <w:r>
        <w:t>Equation : " X = 673 / 36"</w:t>
      </w:r>
    </w:p>
    <w:p>
      <w:r>
        <w:t xml:space="preserve">Answer : "18.694444444444443" </w:t>
        <w:br/>
        <w:t>}</w:t>
      </w:r>
    </w:p>
    <w:p>
      <w:r>
        <w:t>{</w:t>
        <w:br/>
        <w:t>Index 110:</w:t>
      </w:r>
    </w:p>
    <w:p>
      <w:r>
        <w:t>Question : "Anthony wants to halve 391 Bananas among 32 friends. How many would each friend earn?"</w:t>
      </w:r>
    </w:p>
    <w:p>
      <w:r>
        <w:t>Equation : " X = 391 / 32"</w:t>
      </w:r>
    </w:p>
    <w:p>
      <w:r>
        <w:t xml:space="preserve">Answer : "12.21875" </w:t>
        <w:br/>
        <w:t>}</w:t>
      </w:r>
    </w:p>
    <w:p>
      <w:r>
        <w:t>{</w:t>
        <w:br/>
        <w:t>Index 111:</w:t>
      </w:r>
    </w:p>
    <w:p>
      <w:r>
        <w:t>Question : "Lakesha wants to divide 479 watermelons among 37 friends. How many would each friend acquire?"</w:t>
      </w:r>
    </w:p>
    <w:p>
      <w:r>
        <w:t>Equation : " X = 479 / 37"</w:t>
      </w:r>
    </w:p>
    <w:p>
      <w:r>
        <w:t xml:space="preserve">Answer : "12.945945945945946" </w:t>
        <w:br/>
        <w:t>}</w:t>
      </w:r>
    </w:p>
    <w:p>
      <w:r>
        <w:t>{</w:t>
        <w:br/>
        <w:t>Index 112:</w:t>
      </w:r>
    </w:p>
    <w:p>
      <w:r>
        <w:t>Question : "Julie wants to split 279 apples among 2 friends. How many would each friend achieve?"</w:t>
      </w:r>
    </w:p>
    <w:p>
      <w:r>
        <w:t>Equation : " X = 279 / 2"</w:t>
      </w:r>
    </w:p>
    <w:p>
      <w:r>
        <w:t xml:space="preserve">Answer : "139.5" </w:t>
        <w:br/>
        <w:t>}</w:t>
      </w:r>
    </w:p>
    <w:p>
      <w:r>
        <w:t>{</w:t>
        <w:br/>
        <w:t>Index 113:</w:t>
      </w:r>
    </w:p>
    <w:p>
      <w:r>
        <w:t>Question : "Brandon wants to share 244 Mangos among 36 friends. How many would each friend gain?"</w:t>
      </w:r>
    </w:p>
    <w:p>
      <w:r>
        <w:t>Equation : " X = 244 / 36"</w:t>
      </w:r>
    </w:p>
    <w:p>
      <w:r>
        <w:t xml:space="preserve">Answer : "6.777777777777778" </w:t>
        <w:br/>
        <w:t>}</w:t>
      </w:r>
    </w:p>
    <w:p>
      <w:r>
        <w:t>{</w:t>
        <w:br/>
        <w:t>Index 114:</w:t>
      </w:r>
    </w:p>
    <w:p>
      <w:r>
        <w:t>Question : "Ian wants to split 444 blueberrys among 37 friends. How many would each friend earn?"</w:t>
      </w:r>
    </w:p>
    <w:p>
      <w:r>
        <w:t>Equation : " X = 444 / 37"</w:t>
      </w:r>
    </w:p>
    <w:p>
      <w:r>
        <w:t xml:space="preserve">Answer : "12.0" </w:t>
        <w:br/>
        <w:t>}</w:t>
      </w:r>
    </w:p>
    <w:p>
      <w:r>
        <w:t>{</w:t>
        <w:br/>
        <w:t>Index 115:</w:t>
      </w:r>
    </w:p>
    <w:p>
      <w:r>
        <w:t>Question : "Kory wants to diverge 637 blueberrys among 28 friends. How many would each friend obtain?"</w:t>
      </w:r>
    </w:p>
    <w:p>
      <w:r>
        <w:t>Equation : " X = 637 / 28"</w:t>
      </w:r>
    </w:p>
    <w:p>
      <w:r>
        <w:t xml:space="preserve">Answer : "22.75" </w:t>
        <w:br/>
        <w:t>}</w:t>
      </w:r>
    </w:p>
    <w:p>
      <w:r>
        <w:t>{</w:t>
        <w:br/>
        <w:t>Index 116:</w:t>
      </w:r>
    </w:p>
    <w:p>
      <w:r>
        <w:t>Question : "Nancy wants to halve 685 Bananas among 31 friends. How many would each friend come by?"</w:t>
      </w:r>
    </w:p>
    <w:p>
      <w:r>
        <w:t>Equation : " X = 685 / 31"</w:t>
      </w:r>
    </w:p>
    <w:p>
      <w:r>
        <w:t xml:space="preserve">Answer : "22.096774193548388" </w:t>
        <w:br/>
        <w:t>}</w:t>
      </w:r>
    </w:p>
    <w:p>
      <w:r>
        <w:t>{</w:t>
        <w:br/>
        <w:t>Index 117:</w:t>
      </w:r>
    </w:p>
    <w:p>
      <w:r>
        <w:t>Question : "Ruby wants to dispense 373 plums among 15 friends. How many would each friend come by?"</w:t>
      </w:r>
    </w:p>
    <w:p>
      <w:r>
        <w:t>Equation : " X = 373 / 15"</w:t>
      </w:r>
    </w:p>
    <w:p>
      <w:r>
        <w:t xml:space="preserve">Answer : "24.866666666666667" </w:t>
        <w:br/>
        <w:t>}</w:t>
      </w:r>
    </w:p>
    <w:p>
      <w:r>
        <w:t>{</w:t>
        <w:br/>
        <w:t>Index 118:</w:t>
      </w:r>
    </w:p>
    <w:p>
      <w:r>
        <w:t>Question : "Saundra wants to halve 643 Biscuits among 15 friends. How many would each friend come by?"</w:t>
      </w:r>
    </w:p>
    <w:p>
      <w:r>
        <w:t>Equation : " X = 643 / 15"</w:t>
      </w:r>
    </w:p>
    <w:p>
      <w:r>
        <w:t xml:space="preserve">Answer : "42.86666666666667" </w:t>
        <w:br/>
        <w:t>}</w:t>
      </w:r>
    </w:p>
    <w:p>
      <w:r>
        <w:t>{</w:t>
        <w:br/>
        <w:t>Index 119:</w:t>
      </w:r>
    </w:p>
    <w:p>
      <w:r>
        <w:t>Question : "Cathy wants to share 187 coconuts among 29 friends. How many would each friend receive?"</w:t>
      </w:r>
    </w:p>
    <w:p>
      <w:r>
        <w:t>Equation : " X = 187 / 29"</w:t>
      </w:r>
    </w:p>
    <w:p>
      <w:r>
        <w:t xml:space="preserve">Answer : "6.448275862068965" </w:t>
        <w:br/>
        <w:t>}</w:t>
      </w:r>
    </w:p>
    <w:p>
      <w:r>
        <w:t>{</w:t>
        <w:br/>
        <w:t>Index 120:</w:t>
      </w:r>
    </w:p>
    <w:p>
      <w:r>
        <w:t>Question : "Janet wants to diverge 53 mangos among 11 friends. How many would each friend obtain?"</w:t>
      </w:r>
    </w:p>
    <w:p>
      <w:r>
        <w:t>Equation : " X = 53 / 11"</w:t>
      </w:r>
    </w:p>
    <w:p>
      <w:r>
        <w:t xml:space="preserve">Answer : "4.818181818181818" </w:t>
        <w:br/>
        <w:t>}</w:t>
      </w:r>
    </w:p>
    <w:p>
      <w:r>
        <w:t>{</w:t>
        <w:br/>
        <w:t>Index 121:</w:t>
      </w:r>
    </w:p>
    <w:p>
      <w:r>
        <w:t>Question : "Nettie wants to distribute 121 raspberrys among 31 friends. How many would each friend achieve?"</w:t>
      </w:r>
    </w:p>
    <w:p>
      <w:r>
        <w:t>Equation : " X = 121 / 31"</w:t>
      </w:r>
    </w:p>
    <w:p>
      <w:r>
        <w:t xml:space="preserve">Answer : "3.903225806451613" </w:t>
        <w:br/>
        <w:t>}</w:t>
      </w:r>
    </w:p>
    <w:p>
      <w:r>
        <w:t>{</w:t>
        <w:br/>
        <w:t>Index 122:</w:t>
      </w:r>
    </w:p>
    <w:p>
      <w:r>
        <w:t>Question : "Brant wants to impart 192 Presss among 10 friends. How many would each friend receive?"</w:t>
      </w:r>
    </w:p>
    <w:p>
      <w:r>
        <w:t>Equation : " X = 192 / 10"</w:t>
      </w:r>
    </w:p>
    <w:p>
      <w:r>
        <w:t xml:space="preserve">Answer : "19.2" </w:t>
        <w:br/>
        <w:t>}</w:t>
      </w:r>
    </w:p>
    <w:p>
      <w:r>
        <w:t>{</w:t>
        <w:br/>
        <w:t>Index 123:</w:t>
      </w:r>
    </w:p>
    <w:p>
      <w:r>
        <w:t>Question : "Julia wants to halve 555 Chocolates among 29 friends. How many would each friend achieve?"</w:t>
      </w:r>
    </w:p>
    <w:p>
      <w:r>
        <w:t>Equation : " X = 555 / 29"</w:t>
      </w:r>
    </w:p>
    <w:p>
      <w:r>
        <w:t xml:space="preserve">Answer : "19.137931034482758" </w:t>
        <w:br/>
        <w:t>}</w:t>
      </w:r>
    </w:p>
    <w:p>
      <w:r>
        <w:t>{</w:t>
        <w:br/>
        <w:t>Index 124:</w:t>
      </w:r>
    </w:p>
    <w:p>
      <w:r>
        <w:t>Question : "Shirley wants to sunder 730 mangos among 23 friends. How many would each friend gain?"</w:t>
      </w:r>
    </w:p>
    <w:p>
      <w:r>
        <w:t>Equation : " X = 730 / 23"</w:t>
      </w:r>
    </w:p>
    <w:p>
      <w:r>
        <w:t xml:space="preserve">Answer : "31.73913043478261" </w:t>
        <w:br/>
        <w:t>}</w:t>
      </w:r>
    </w:p>
    <w:p>
      <w:r>
        <w:t>{</w:t>
        <w:br/>
        <w:t>Index 125:</w:t>
      </w:r>
    </w:p>
    <w:p>
      <w:r>
        <w:t>Question : "Raymond wants to halve 682 nectarines among 13 friends. How many would each friend come by?"</w:t>
      </w:r>
    </w:p>
    <w:p>
      <w:r>
        <w:t>Equation : " X = 682 / 13"</w:t>
      </w:r>
    </w:p>
    <w:p>
      <w:r>
        <w:t xml:space="preserve">Answer : "52.46153846153846" </w:t>
        <w:br/>
        <w:t>}</w:t>
      </w:r>
    </w:p>
    <w:p>
      <w:r>
        <w:t>{</w:t>
        <w:br/>
        <w:t>Index 126:</w:t>
      </w:r>
    </w:p>
    <w:p>
      <w:r>
        <w:t>Question : "Jeffrey wants to diverge 310 blackcurrants among 4 friends. How many would each friend acquire?"</w:t>
      </w:r>
    </w:p>
    <w:p>
      <w:r>
        <w:t>Equation : " X = 310 / 4"</w:t>
      </w:r>
    </w:p>
    <w:p>
      <w:r>
        <w:t xml:space="preserve">Answer : "77.5" </w:t>
        <w:br/>
        <w:t>}</w:t>
      </w:r>
    </w:p>
    <w:p>
      <w:r>
        <w:t>{</w:t>
        <w:br/>
        <w:t>Index 127:</w:t>
      </w:r>
    </w:p>
    <w:p>
      <w:r>
        <w:t>Question : "Eric wants to divide 208 limes among 31 friends. How many would each friend receive?"</w:t>
      </w:r>
    </w:p>
    <w:p>
      <w:r>
        <w:t>Equation : " X = 208 / 31"</w:t>
      </w:r>
    </w:p>
    <w:p>
      <w:r>
        <w:t xml:space="preserve">Answer : "6.709677419354839" </w:t>
        <w:br/>
        <w:t>}</w:t>
      </w:r>
    </w:p>
    <w:p>
      <w:r>
        <w:t>{</w:t>
        <w:br/>
        <w:t>Index 128:</w:t>
      </w:r>
    </w:p>
    <w:p>
      <w:r>
        <w:t>Question : "Brenda wants to sunder 593 lychees among 30 friends. How many would each friend experience?"</w:t>
      </w:r>
    </w:p>
    <w:p>
      <w:r>
        <w:t>Equation : " X = 593 / 30"</w:t>
      </w:r>
    </w:p>
    <w:p>
      <w:r>
        <w:t xml:space="preserve">Answer : "19.766666666666666" </w:t>
        <w:br/>
        <w:t>}</w:t>
      </w:r>
    </w:p>
    <w:p>
      <w:r>
        <w:t>{</w:t>
        <w:br/>
        <w:t>Index 129:</w:t>
      </w:r>
    </w:p>
    <w:p>
      <w:r>
        <w:t>Question : "Todd wants to split 222 limes among 31 friends. How many would each friend obtain?"</w:t>
      </w:r>
    </w:p>
    <w:p>
      <w:r>
        <w:t>Equation : " X = 222 / 31"</w:t>
      </w:r>
    </w:p>
    <w:p>
      <w:r>
        <w:t xml:space="preserve">Answer : "7.161290322580645" </w:t>
        <w:br/>
        <w:t>}</w:t>
      </w:r>
    </w:p>
    <w:p>
      <w:r>
        <w:t>{</w:t>
        <w:br/>
        <w:t>Index 130:</w:t>
      </w:r>
    </w:p>
    <w:p>
      <w:r>
        <w:t>Question : "Pete wants to halve 193 Biscuits among 39 friends. How many would each friend earn?"</w:t>
      </w:r>
    </w:p>
    <w:p>
      <w:r>
        <w:t>Equation : " X = 193 / 39"</w:t>
      </w:r>
    </w:p>
    <w:p>
      <w:r>
        <w:t xml:space="preserve">Answer : "4.948717948717949" </w:t>
        <w:br/>
        <w:t>}</w:t>
      </w:r>
    </w:p>
    <w:p>
      <w:r>
        <w:t>{</w:t>
        <w:br/>
        <w:t>Index 131:</w:t>
      </w:r>
    </w:p>
    <w:p>
      <w:r>
        <w:t>Question : "Mohammed wants to share 739 oranges among 8 friends. How many would each friend receive?"</w:t>
      </w:r>
    </w:p>
    <w:p>
      <w:r>
        <w:t>Equation : " X = 739 / 8"</w:t>
      </w:r>
    </w:p>
    <w:p>
      <w:r>
        <w:t xml:space="preserve">Answer : "92.375" </w:t>
        <w:br/>
        <w:t>}</w:t>
      </w:r>
    </w:p>
    <w:p>
      <w:r>
        <w:t>{</w:t>
        <w:br/>
        <w:t>Index 132:</w:t>
      </w:r>
    </w:p>
    <w:p>
      <w:r>
        <w:t>Question : "Edna wants to distribute 329 pineapples among 20 friends. How many would each friend obtain?"</w:t>
      </w:r>
    </w:p>
    <w:p>
      <w:r>
        <w:t>Equation : " X = 329 / 20"</w:t>
      </w:r>
    </w:p>
    <w:p>
      <w:r>
        <w:t xml:space="preserve">Answer : "16.45" </w:t>
        <w:br/>
        <w:t>}</w:t>
      </w:r>
    </w:p>
    <w:p>
      <w:r>
        <w:t>{</w:t>
        <w:br/>
        <w:t>Index 133:</w:t>
      </w:r>
    </w:p>
    <w:p>
      <w:r>
        <w:t>Question : "Sean wants to divide 783 apricots among 32 friends. How many would each friend receive?"</w:t>
      </w:r>
    </w:p>
    <w:p>
      <w:r>
        <w:t>Equation : " X = 783 / 32"</w:t>
      </w:r>
    </w:p>
    <w:p>
      <w:r>
        <w:t xml:space="preserve">Answer : "24.46875" </w:t>
        <w:br/>
        <w:t>}</w:t>
      </w:r>
    </w:p>
    <w:p>
      <w:r>
        <w:t>{</w:t>
        <w:br/>
        <w:t>Index 134:</w:t>
      </w:r>
    </w:p>
    <w:p>
      <w:r>
        <w:t>Question : "Linda wants to halve 396 mangos among 20 friends. How many would each friend gain?"</w:t>
      </w:r>
    </w:p>
    <w:p>
      <w:r>
        <w:t>Equation : " X = 396 / 20"</w:t>
      </w:r>
    </w:p>
    <w:p>
      <w:r>
        <w:t xml:space="preserve">Answer : "19.8" </w:t>
        <w:br/>
        <w:t>}</w:t>
      </w:r>
    </w:p>
    <w:p>
      <w:r>
        <w:t>{</w:t>
        <w:br/>
        <w:t>Index 135:</w:t>
      </w:r>
    </w:p>
    <w:p>
      <w:r>
        <w:t>Question : "Alfred wants to split 457 Mangos among 16 friends. How many would each friend receive?"</w:t>
      </w:r>
    </w:p>
    <w:p>
      <w:r>
        <w:t>Equation : " X = 457 / 16"</w:t>
      </w:r>
    </w:p>
    <w:p>
      <w:r>
        <w:t xml:space="preserve">Answer : "28.5625" </w:t>
        <w:br/>
        <w:t>}</w:t>
      </w:r>
    </w:p>
    <w:p>
      <w:r>
        <w:t>{</w:t>
        <w:br/>
        <w:t>Index 136:</w:t>
      </w:r>
    </w:p>
    <w:p>
      <w:r>
        <w:t>Question : "Leandra wants to split 113 cherrys among 33 friends. How many would each friend achieve?"</w:t>
      </w:r>
    </w:p>
    <w:p>
      <w:r>
        <w:t>Equation : " X = 113 / 33"</w:t>
      </w:r>
    </w:p>
    <w:p>
      <w:r>
        <w:t xml:space="preserve">Answer : "3.4242424242424243" </w:t>
        <w:br/>
        <w:t>}</w:t>
      </w:r>
    </w:p>
    <w:p>
      <w:r>
        <w:t>{</w:t>
        <w:br/>
        <w:t>Index 137:</w:t>
      </w:r>
    </w:p>
    <w:p>
      <w:r>
        <w:t>Question : "Lacy wants to distribute 156 Flowers among 14 friends. How many would each friend receive?"</w:t>
      </w:r>
    </w:p>
    <w:p>
      <w:r>
        <w:t>Equation : " X = 156 / 14"</w:t>
      </w:r>
    </w:p>
    <w:p>
      <w:r>
        <w:t xml:space="preserve">Answer : "11.142857142857142" </w:t>
        <w:br/>
        <w:t>}</w:t>
      </w:r>
    </w:p>
    <w:p>
      <w:r>
        <w:t>{</w:t>
        <w:br/>
        <w:t>Index 138:</w:t>
      </w:r>
    </w:p>
    <w:p>
      <w:r>
        <w:t>Question : "Robert wants to diverge 350 quinces among 12 friends. How many would each friend achieve?"</w:t>
      </w:r>
    </w:p>
    <w:p>
      <w:r>
        <w:t>Equation : " X = 350 / 12"</w:t>
      </w:r>
    </w:p>
    <w:p>
      <w:r>
        <w:t xml:space="preserve">Answer : "29.166666666666668" </w:t>
        <w:br/>
        <w:t>}</w:t>
      </w:r>
    </w:p>
    <w:p>
      <w:r>
        <w:t>{</w:t>
        <w:br/>
        <w:t>Index 139:</w:t>
      </w:r>
    </w:p>
    <w:p>
      <w:r>
        <w:t>Question : "Kathleen wants to divide 402 pineapples among 16 friends. How many would each friend earn?"</w:t>
      </w:r>
    </w:p>
    <w:p>
      <w:r>
        <w:t>Equation : " X = 402 / 16"</w:t>
      </w:r>
    </w:p>
    <w:p>
      <w:r>
        <w:t xml:space="preserve">Answer : "25.125" </w:t>
        <w:br/>
        <w:t>}</w:t>
      </w:r>
    </w:p>
    <w:p>
      <w:r>
        <w:t>{</w:t>
        <w:br/>
        <w:t>Index 140:</w:t>
      </w:r>
    </w:p>
    <w:p>
      <w:r>
        <w:t>Question : "John wants to divide 138 avocados among 39 friends. How many would each friend receive?"</w:t>
      </w:r>
    </w:p>
    <w:p>
      <w:r>
        <w:t>Equation : " X = 138 / 39"</w:t>
      </w:r>
    </w:p>
    <w:p>
      <w:r>
        <w:t xml:space="preserve">Answer : "3.5384615384615383" </w:t>
        <w:br/>
        <w:t>}</w:t>
      </w:r>
    </w:p>
    <w:p>
      <w:r>
        <w:t>{</w:t>
        <w:br/>
        <w:t>Index 141:</w:t>
      </w:r>
    </w:p>
    <w:p>
      <w:r>
        <w:t>Question : "Brandon wants to split 613 mangos among 4 friends. How many would each friend gain?"</w:t>
      </w:r>
    </w:p>
    <w:p>
      <w:r>
        <w:t>Equation : " X = 613 / 4"</w:t>
      </w:r>
    </w:p>
    <w:p>
      <w:r>
        <w:t xml:space="preserve">Answer : "153.25" </w:t>
        <w:br/>
        <w:t>}</w:t>
      </w:r>
    </w:p>
    <w:p>
      <w:r>
        <w:t>{</w:t>
        <w:br/>
        <w:t>Index 142:</w:t>
      </w:r>
    </w:p>
    <w:p>
      <w:r>
        <w:t>Question : "Doris wants to halve 47 strawberrys among 26 friends. How many would each friend experience?"</w:t>
      </w:r>
    </w:p>
    <w:p>
      <w:r>
        <w:t>Equation : " X = 47 / 26"</w:t>
      </w:r>
    </w:p>
    <w:p>
      <w:r>
        <w:t xml:space="preserve">Answer : "1.8076923076923077" </w:t>
        <w:br/>
        <w:t>}</w:t>
      </w:r>
    </w:p>
    <w:p>
      <w:r>
        <w:t>{</w:t>
        <w:br/>
        <w:t>Index 143:</w:t>
      </w:r>
    </w:p>
    <w:p>
      <w:r>
        <w:t>Question : "Kenneth wants to dispense 664 Pens among 27 friends. How many would each friend come by?"</w:t>
      </w:r>
    </w:p>
    <w:p>
      <w:r>
        <w:t>Equation : " X = 664 / 27"</w:t>
      </w:r>
    </w:p>
    <w:p>
      <w:r>
        <w:t xml:space="preserve">Answer : "24.59259259259259" </w:t>
        <w:br/>
        <w:t>}</w:t>
      </w:r>
    </w:p>
    <w:p>
      <w:r>
        <w:t>{</w:t>
        <w:br/>
        <w:t>Index 144:</w:t>
      </w:r>
    </w:p>
    <w:p>
      <w:r>
        <w:t>Question : "Carl wants to dispense 695 Boxs among 31 friends. How many would each friend achieve?"</w:t>
      </w:r>
    </w:p>
    <w:p>
      <w:r>
        <w:t>Equation : " X = 695 / 31"</w:t>
      </w:r>
    </w:p>
    <w:p>
      <w:r>
        <w:t xml:space="preserve">Answer : "22.419354838709676" </w:t>
        <w:br/>
        <w:t>}</w:t>
      </w:r>
    </w:p>
    <w:p>
      <w:r>
        <w:t>{</w:t>
        <w:br/>
        <w:t>Index 145:</w:t>
      </w:r>
    </w:p>
    <w:p>
      <w:r>
        <w:t>Question : "Jimmie wants to share 182 Flowers among 21 friends. How many would each friend acquire?"</w:t>
      </w:r>
    </w:p>
    <w:p>
      <w:r>
        <w:t>Equation : " X = 182 / 21"</w:t>
      </w:r>
    </w:p>
    <w:p>
      <w:r>
        <w:t xml:space="preserve">Answer : "8.666666666666666" </w:t>
        <w:br/>
        <w:t>}</w:t>
      </w:r>
    </w:p>
    <w:p>
      <w:r>
        <w:t>{</w:t>
        <w:br/>
        <w:t>Index 146:</w:t>
      </w:r>
    </w:p>
    <w:p>
      <w:r>
        <w:t>Question : "Wendy wants to divide 230 Books among 30 friends. How many would each friend obtain?"</w:t>
      </w:r>
    </w:p>
    <w:p>
      <w:r>
        <w:t>Equation : " X = 230 / 30"</w:t>
      </w:r>
    </w:p>
    <w:p>
      <w:r>
        <w:t xml:space="preserve">Answer : "7.666666666666667" </w:t>
        <w:br/>
        <w:t>}</w:t>
      </w:r>
    </w:p>
    <w:p>
      <w:r>
        <w:t>{</w:t>
        <w:br/>
        <w:t>Index 147:</w:t>
      </w:r>
    </w:p>
    <w:p>
      <w:r>
        <w:t>Question : "Nicholas wants to diverge 118 Breads among 2 friends. How many would each friend achieve?"</w:t>
      </w:r>
    </w:p>
    <w:p>
      <w:r>
        <w:t>Equation : " X = 118 / 2"</w:t>
      </w:r>
    </w:p>
    <w:p>
      <w:r>
        <w:t xml:space="preserve">Answer : "59.0" </w:t>
        <w:br/>
        <w:t>}</w:t>
      </w:r>
    </w:p>
    <w:p>
      <w:r>
        <w:t>{</w:t>
        <w:br/>
        <w:t>Index 148:</w:t>
      </w:r>
    </w:p>
    <w:p>
      <w:r>
        <w:t>Question : "Marguerite wants to share 504 pears among 30 friends. How many would each friend earn?"</w:t>
      </w:r>
    </w:p>
    <w:p>
      <w:r>
        <w:t>Equation : " X = 504 / 30"</w:t>
      </w:r>
    </w:p>
    <w:p>
      <w:r>
        <w:t xml:space="preserve">Answer : "16.8" </w:t>
        <w:br/>
        <w:t>}</w:t>
      </w:r>
    </w:p>
    <w:p>
      <w:r>
        <w:t>{</w:t>
        <w:br/>
        <w:t>Index 149:</w:t>
      </w:r>
    </w:p>
    <w:p>
      <w:r>
        <w:t>Question : "Amanda wants to divide 708 Boxs among 8 friends. How many would each friend receive?"</w:t>
      </w:r>
    </w:p>
    <w:p>
      <w:r>
        <w:t>Equation : " X = 708 / 8"</w:t>
      </w:r>
    </w:p>
    <w:p>
      <w:r>
        <w:t xml:space="preserve">Answer : "88.5" </w:t>
        <w:br/>
        <w:t>}</w:t>
      </w:r>
    </w:p>
    <w:p>
      <w:r>
        <w:t>{</w:t>
        <w:br/>
        <w:t>Index 150:</w:t>
      </w:r>
    </w:p>
    <w:p>
      <w:r>
        <w:t>Question : "William wants to impart 753 pineapples among 23 friends. How many would each friend gain?"</w:t>
      </w:r>
    </w:p>
    <w:p>
      <w:r>
        <w:t>Equation : " X = 753 / 23"</w:t>
      </w:r>
    </w:p>
    <w:p>
      <w:r>
        <w:t xml:space="preserve">Answer : "32.73913043478261" </w:t>
        <w:br/>
        <w:t>}</w:t>
      </w:r>
    </w:p>
    <w:p>
      <w:r>
        <w:t>{</w:t>
        <w:br/>
        <w:t>Index 151:</w:t>
      </w:r>
    </w:p>
    <w:p>
      <w:r>
        <w:t>Question : "Paul wants to halve 283 apricots among 39 friends. How many would each friend achieve?"</w:t>
      </w:r>
    </w:p>
    <w:p>
      <w:r>
        <w:t>Equation : " X = 283 / 39"</w:t>
      </w:r>
    </w:p>
    <w:p>
      <w:r>
        <w:t xml:space="preserve">Answer : "7.256410256410256" </w:t>
        <w:br/>
        <w:t>}</w:t>
      </w:r>
    </w:p>
    <w:p>
      <w:r>
        <w:t>{</w:t>
        <w:br/>
        <w:t>Index 152:</w:t>
      </w:r>
    </w:p>
    <w:p>
      <w:r>
        <w:t>Question : "Joanna wants to halve 175 pineapples among 30 friends. How many would each friend come by?"</w:t>
      </w:r>
    </w:p>
    <w:p>
      <w:r>
        <w:t>Equation : " X = 175 / 30"</w:t>
      </w:r>
    </w:p>
    <w:p>
      <w:r>
        <w:t xml:space="preserve">Answer : "5.833333333333333" </w:t>
        <w:br/>
        <w:t>}</w:t>
      </w:r>
    </w:p>
    <w:p>
      <w:r>
        <w:t>{</w:t>
        <w:br/>
        <w:t>Index 153:</w:t>
      </w:r>
    </w:p>
    <w:p>
      <w:r>
        <w:t>Question : "Christine wants to split 715 Boxs among 13 friends. How many would each friend come by?"</w:t>
      </w:r>
    </w:p>
    <w:p>
      <w:r>
        <w:t>Equation : " X = 715 / 13"</w:t>
      </w:r>
    </w:p>
    <w:p>
      <w:r>
        <w:t xml:space="preserve">Answer : "55.0" </w:t>
        <w:br/>
        <w:t>}</w:t>
      </w:r>
    </w:p>
    <w:p>
      <w:r>
        <w:t>{</w:t>
        <w:br/>
        <w:t>Index 154:</w:t>
      </w:r>
    </w:p>
    <w:p>
      <w:r>
        <w:t>Question : "Loren wants to share 644 lychees among 26 friends. How many would each friend experience?"</w:t>
      </w:r>
    </w:p>
    <w:p>
      <w:r>
        <w:t>Equation : " X = 644 / 26"</w:t>
      </w:r>
    </w:p>
    <w:p>
      <w:r>
        <w:t xml:space="preserve">Answer : "24.76923076923077" </w:t>
        <w:br/>
        <w:t>}</w:t>
      </w:r>
    </w:p>
    <w:p>
      <w:r>
        <w:t>{</w:t>
        <w:br/>
        <w:t>Index 155:</w:t>
      </w:r>
    </w:p>
    <w:p>
      <w:r>
        <w:t>Question : "Daniel wants to diverge 622 quinces among 6 friends. How many would each friend come by?"</w:t>
      </w:r>
    </w:p>
    <w:p>
      <w:r>
        <w:t>Equation : " X = 622 / 6"</w:t>
      </w:r>
    </w:p>
    <w:p>
      <w:r>
        <w:t xml:space="preserve">Answer : "103.66666666666667" </w:t>
        <w:br/>
        <w:t>}</w:t>
      </w:r>
    </w:p>
    <w:p>
      <w:r>
        <w:t>{</w:t>
        <w:br/>
        <w:t>Index 156:</w:t>
      </w:r>
    </w:p>
    <w:p>
      <w:r>
        <w:t>Question : "Raymond wants to divide 260 bananas among 6 friends. How many would each friend achieve?"</w:t>
      </w:r>
    </w:p>
    <w:p>
      <w:r>
        <w:t>Equation : " X = 260 / 6"</w:t>
      </w:r>
    </w:p>
    <w:p>
      <w:r>
        <w:t xml:space="preserve">Answer : "43.333333333333336" </w:t>
        <w:br/>
        <w:t>}</w:t>
      </w:r>
    </w:p>
    <w:p>
      <w:r>
        <w:t>{</w:t>
        <w:br/>
        <w:t>Index 157:</w:t>
      </w:r>
    </w:p>
    <w:p>
      <w:r>
        <w:t>Question : "Tony wants to impart 709 Bananas among 5 friends. How many would each friend gain?"</w:t>
      </w:r>
    </w:p>
    <w:p>
      <w:r>
        <w:t>Equation : " X = 709 / 5"</w:t>
      </w:r>
    </w:p>
    <w:p>
      <w:r>
        <w:t xml:space="preserve">Answer : "141.8" </w:t>
        <w:br/>
        <w:t>}</w:t>
      </w:r>
    </w:p>
    <w:p>
      <w:r>
        <w:t>{</w:t>
        <w:br/>
        <w:t>Index 158:</w:t>
      </w:r>
    </w:p>
    <w:p>
      <w:r>
        <w:t>Question : "Frank wants to split 345 apples among 20 friends. How many would each friend receive?"</w:t>
      </w:r>
    </w:p>
    <w:p>
      <w:r>
        <w:t>Equation : " X = 345 / 20"</w:t>
      </w:r>
    </w:p>
    <w:p>
      <w:r>
        <w:t xml:space="preserve">Answer : "17.25" </w:t>
        <w:br/>
        <w:t>}</w:t>
      </w:r>
    </w:p>
    <w:p>
      <w:r>
        <w:t>{</w:t>
        <w:br/>
        <w:t>Index 159:</w:t>
      </w:r>
    </w:p>
    <w:p>
      <w:r>
        <w:t>Question : "Ruby wants to divide 379 oranges among 16 friends. How many would each friend experience?"</w:t>
      </w:r>
    </w:p>
    <w:p>
      <w:r>
        <w:t>Equation : " X = 379 / 16"</w:t>
      </w:r>
    </w:p>
    <w:p>
      <w:r>
        <w:t xml:space="preserve">Answer : "23.6875" </w:t>
        <w:br/>
        <w:t>}</w:t>
      </w:r>
    </w:p>
    <w:p>
      <w:r>
        <w:t>{</w:t>
        <w:br/>
        <w:t>Index 160:</w:t>
      </w:r>
    </w:p>
    <w:p>
      <w:r>
        <w:t>Question : "George wants to impart 310 Presss among 7 friends. How many would each friend earn?"</w:t>
      </w:r>
    </w:p>
    <w:p>
      <w:r>
        <w:t>Equation : " X = 310 / 7"</w:t>
      </w:r>
    </w:p>
    <w:p>
      <w:r>
        <w:t xml:space="preserve">Answer : "44.285714285714285" </w:t>
        <w:br/>
        <w:t>}</w:t>
      </w:r>
    </w:p>
    <w:p>
      <w:r>
        <w:t>{</w:t>
        <w:br/>
        <w:t>Index 161:</w:t>
      </w:r>
    </w:p>
    <w:p>
      <w:r>
        <w:t>Question : "Ervin wants to divide 62 limes among 15 friends. How many would each friend come by?"</w:t>
      </w:r>
    </w:p>
    <w:p>
      <w:r>
        <w:t>Equation : " X = 62 / 15"</w:t>
      </w:r>
    </w:p>
    <w:p>
      <w:r>
        <w:t xml:space="preserve">Answer : "4.133333333333334" </w:t>
        <w:br/>
        <w:t>}</w:t>
      </w:r>
    </w:p>
    <w:p>
      <w:r>
        <w:t>{</w:t>
        <w:br/>
        <w:t>Index 162:</w:t>
      </w:r>
    </w:p>
    <w:p>
      <w:r>
        <w:t>Question : "Steven wants to impart 143 lemons among 35 friends. How many would each friend gain?"</w:t>
      </w:r>
    </w:p>
    <w:p>
      <w:r>
        <w:t>Equation : " X = 143 / 35"</w:t>
      </w:r>
    </w:p>
    <w:p>
      <w:r>
        <w:t xml:space="preserve">Answer : "4.085714285714285" </w:t>
        <w:br/>
        <w:t>}</w:t>
      </w:r>
    </w:p>
    <w:p>
      <w:r>
        <w:t>{</w:t>
        <w:br/>
        <w:t>Index 163:</w:t>
      </w:r>
    </w:p>
    <w:p>
      <w:r>
        <w:t>Question : "Shirley wants to distribute 43 nectarines among 13 friends. How many would each friend gain?"</w:t>
      </w:r>
    </w:p>
    <w:p>
      <w:r>
        <w:t>Equation : " X = 43 / 13"</w:t>
      </w:r>
    </w:p>
    <w:p>
      <w:r>
        <w:t xml:space="preserve">Answer : "3.3076923076923075" </w:t>
        <w:br/>
        <w:t>}</w:t>
      </w:r>
    </w:p>
    <w:p>
      <w:r>
        <w:t>{</w:t>
        <w:br/>
        <w:t>Index 164:</w:t>
      </w:r>
    </w:p>
    <w:p>
      <w:r>
        <w:t>Question : "Chana wants to dispense 355 peachs among 38 friends. How many would each friend receive?"</w:t>
      </w:r>
    </w:p>
    <w:p>
      <w:r>
        <w:t>Equation : " X = 355 / 38"</w:t>
      </w:r>
    </w:p>
    <w:p>
      <w:r>
        <w:t xml:space="preserve">Answer : "9.342105263157896" </w:t>
        <w:br/>
        <w:t>}</w:t>
      </w:r>
    </w:p>
    <w:p>
      <w:r>
        <w:t>{</w:t>
        <w:br/>
        <w:t>Index 165:</w:t>
      </w:r>
    </w:p>
    <w:p>
      <w:r>
        <w:t>Question : "James wants to sunder 284 bananas among 16 friends. How many would each friend receive?"</w:t>
      </w:r>
    </w:p>
    <w:p>
      <w:r>
        <w:t>Equation : " X = 284 / 16"</w:t>
      </w:r>
    </w:p>
    <w:p>
      <w:r>
        <w:t xml:space="preserve">Answer : "17.75" </w:t>
        <w:br/>
        <w:t>}</w:t>
      </w:r>
    </w:p>
    <w:p>
      <w:r>
        <w:t>{</w:t>
        <w:br/>
        <w:t>Index 166:</w:t>
      </w:r>
    </w:p>
    <w:p>
      <w:r>
        <w:t>Question : "Juan wants to distribute 733 quinces among 18 friends. How many would each friend earn?"</w:t>
      </w:r>
    </w:p>
    <w:p>
      <w:r>
        <w:t>Equation : " X = 733 / 18"</w:t>
      </w:r>
    </w:p>
    <w:p>
      <w:r>
        <w:t xml:space="preserve">Answer : "40.72222222222222" </w:t>
        <w:br/>
        <w:t>}</w:t>
      </w:r>
    </w:p>
    <w:p>
      <w:r>
        <w:t>{</w:t>
        <w:br/>
        <w:t>Index 167:</w:t>
      </w:r>
    </w:p>
    <w:p>
      <w:r>
        <w:t>Question : "Jo wants to halve 194 Chocolates among 7 friends. How many would each friend obtain?"</w:t>
      </w:r>
    </w:p>
    <w:p>
      <w:r>
        <w:t>Equation : " X = 194 / 7"</w:t>
      </w:r>
    </w:p>
    <w:p>
      <w:r>
        <w:t xml:space="preserve">Answer : "27.714285714285715" </w:t>
        <w:br/>
        <w:t>}</w:t>
      </w:r>
    </w:p>
    <w:p>
      <w:r>
        <w:t>{</w:t>
        <w:br/>
        <w:t>Index 168:</w:t>
      </w:r>
    </w:p>
    <w:p>
      <w:r>
        <w:t>Question : "Betty wants to halve 733 blueberrys among 6 friends. How many would each friend come by?"</w:t>
      </w:r>
    </w:p>
    <w:p>
      <w:r>
        <w:t>Equation : " X = 733 / 6"</w:t>
      </w:r>
    </w:p>
    <w:p>
      <w:r>
        <w:t xml:space="preserve">Answer : "122.16666666666667" </w:t>
        <w:br/>
        <w:t>}</w:t>
      </w:r>
    </w:p>
    <w:p>
      <w:r>
        <w:t>{</w:t>
        <w:br/>
        <w:t>Index 169:</w:t>
      </w:r>
    </w:p>
    <w:p>
      <w:r>
        <w:t>Question : "Maria wants to dispense 770 Begs among 22 friends. How many would each friend obtain?"</w:t>
      </w:r>
    </w:p>
    <w:p>
      <w:r>
        <w:t>Equation : " X = 770 / 22"</w:t>
      </w:r>
    </w:p>
    <w:p>
      <w:r>
        <w:t xml:space="preserve">Answer : "35.0" </w:t>
        <w:br/>
        <w:t>}</w:t>
      </w:r>
    </w:p>
    <w:p>
      <w:r>
        <w:t>{</w:t>
        <w:br/>
        <w:t>Index 170:</w:t>
      </w:r>
    </w:p>
    <w:p>
      <w:r>
        <w:t>Question : "Luis wants to split 43 papayas among 19 friends. How many would each friend earn?"</w:t>
      </w:r>
    </w:p>
    <w:p>
      <w:r>
        <w:t>Equation : " X = 43 / 19"</w:t>
      </w:r>
    </w:p>
    <w:p>
      <w:r>
        <w:t xml:space="preserve">Answer : "2.263157894736842" </w:t>
        <w:br/>
        <w:t>}</w:t>
      </w:r>
    </w:p>
    <w:p>
      <w:r>
        <w:t>{</w:t>
        <w:br/>
        <w:t>Index 171:</w:t>
      </w:r>
    </w:p>
    <w:p>
      <w:r>
        <w:t>Question : "Doris wants to sunder 747 Watchs among 2 friends. How many would each friend obtain?"</w:t>
      </w:r>
    </w:p>
    <w:p>
      <w:r>
        <w:t>Equation : " X = 747 / 2"</w:t>
      </w:r>
    </w:p>
    <w:p>
      <w:r>
        <w:t xml:space="preserve">Answer : "373.5" </w:t>
        <w:br/>
        <w:t>}</w:t>
      </w:r>
    </w:p>
    <w:p>
      <w:r>
        <w:t>{</w:t>
        <w:br/>
        <w:t>Index 172:</w:t>
      </w:r>
    </w:p>
    <w:p>
      <w:r>
        <w:t>Question : "Theresa wants to split 249 apples among 5 friends. How many would each friend receive?"</w:t>
      </w:r>
    </w:p>
    <w:p>
      <w:r>
        <w:t>Equation : " X = 249 / 5"</w:t>
      </w:r>
    </w:p>
    <w:p>
      <w:r>
        <w:t xml:space="preserve">Answer : "49.8" </w:t>
        <w:br/>
        <w:t>}</w:t>
      </w:r>
    </w:p>
    <w:p>
      <w:r>
        <w:t>{</w:t>
        <w:br/>
        <w:t>Index 173:</w:t>
      </w:r>
    </w:p>
    <w:p>
      <w:r>
        <w:t>Question : "Junior wants to dispense 236 nectarines among 35 friends. How many would each friend earn?"</w:t>
      </w:r>
    </w:p>
    <w:p>
      <w:r>
        <w:t>Equation : " X = 236 / 35"</w:t>
      </w:r>
    </w:p>
    <w:p>
      <w:r>
        <w:t xml:space="preserve">Answer : "6.742857142857143" </w:t>
        <w:br/>
        <w:t>}</w:t>
      </w:r>
    </w:p>
    <w:p>
      <w:r>
        <w:t>{</w:t>
        <w:br/>
        <w:t>Index 174:</w:t>
      </w:r>
    </w:p>
    <w:p>
      <w:r>
        <w:t>Question : "Heather wants to divide 322 Biscuits among 17 friends. How many would each friend acquire?"</w:t>
      </w:r>
    </w:p>
    <w:p>
      <w:r>
        <w:t>Equation : " X = 322 / 17"</w:t>
      </w:r>
    </w:p>
    <w:p>
      <w:r>
        <w:t xml:space="preserve">Answer : "18.941176470588236" </w:t>
        <w:br/>
        <w:t>}</w:t>
      </w:r>
    </w:p>
    <w:p>
      <w:r>
        <w:t>{</w:t>
        <w:br/>
        <w:t>Index 175:</w:t>
      </w:r>
    </w:p>
    <w:p>
      <w:r>
        <w:t>Question : "Thelma wants to divide 714 bananas among 20 friends. How many would each friend acquire?"</w:t>
      </w:r>
    </w:p>
    <w:p>
      <w:r>
        <w:t>Equation : " X = 714 / 20"</w:t>
      </w:r>
    </w:p>
    <w:p>
      <w:r>
        <w:t xml:space="preserve">Answer : "35.7" </w:t>
        <w:br/>
        <w:t>}</w:t>
      </w:r>
    </w:p>
    <w:p>
      <w:r>
        <w:t>{</w:t>
        <w:br/>
        <w:t>Index 176:</w:t>
      </w:r>
    </w:p>
    <w:p>
      <w:r>
        <w:t>Question : "Cindy wants to distribute 337 Chocolates among 22 friends. How many would each friend earn?"</w:t>
      </w:r>
    </w:p>
    <w:p>
      <w:r>
        <w:t>Equation : " X = 337 / 22"</w:t>
      </w:r>
    </w:p>
    <w:p>
      <w:r>
        <w:t xml:space="preserve">Answer : "15.318181818181818" </w:t>
        <w:br/>
        <w:t>}</w:t>
      </w:r>
    </w:p>
    <w:p>
      <w:r>
        <w:t>{</w:t>
        <w:br/>
        <w:t>Index 177:</w:t>
      </w:r>
    </w:p>
    <w:p>
      <w:r>
        <w:t>Question : "Pamela wants to distribute 795 toys among 11 friends. How many would each friend receive?"</w:t>
      </w:r>
    </w:p>
    <w:p>
      <w:r>
        <w:t>Equation : " X = 795 / 11"</w:t>
      </w:r>
    </w:p>
    <w:p>
      <w:r>
        <w:t xml:space="preserve">Answer : "72.27272727272727" </w:t>
        <w:br/>
        <w:t>}</w:t>
      </w:r>
    </w:p>
    <w:p>
      <w:r>
        <w:t>{</w:t>
        <w:br/>
        <w:t>Index 178:</w:t>
      </w:r>
    </w:p>
    <w:p>
      <w:r>
        <w:t>Question : "Linda wants to distribute 707 nectarines among 18 friends. How many would each friend come by?"</w:t>
      </w:r>
    </w:p>
    <w:p>
      <w:r>
        <w:t>Equation : " X = 707 / 18"</w:t>
      </w:r>
    </w:p>
    <w:p>
      <w:r>
        <w:t xml:space="preserve">Answer : "39.27777777777778" </w:t>
        <w:br/>
        <w:t>}</w:t>
      </w:r>
    </w:p>
    <w:p>
      <w:r>
        <w:t>{</w:t>
        <w:br/>
        <w:t>Index 179:</w:t>
      </w:r>
    </w:p>
    <w:p>
      <w:r>
        <w:t>Question : "Randall wants to distribute 373 avocados among 25 friends. How many would each friend obtain?"</w:t>
      </w:r>
    </w:p>
    <w:p>
      <w:r>
        <w:t>Equation : " X = 373 / 25"</w:t>
      </w:r>
    </w:p>
    <w:p>
      <w:r>
        <w:t xml:space="preserve">Answer : "14.92" </w:t>
        <w:br/>
        <w:t>}</w:t>
      </w:r>
    </w:p>
    <w:p>
      <w:r>
        <w:t>{</w:t>
        <w:br/>
        <w:t>Index 180:</w:t>
      </w:r>
    </w:p>
    <w:p>
      <w:r>
        <w:t>Question : "Beatriz wants to diverge 385 Chocolates among 14 friends. How many would each friend obtain?"</w:t>
      </w:r>
    </w:p>
    <w:p>
      <w:r>
        <w:t>Equation : " X = 385 / 14"</w:t>
      </w:r>
    </w:p>
    <w:p>
      <w:r>
        <w:t xml:space="preserve">Answer : "27.5" </w:t>
        <w:br/>
        <w:t>}</w:t>
      </w:r>
    </w:p>
    <w:p>
      <w:r>
        <w:t>{</w:t>
        <w:br/>
        <w:t>Index 181:</w:t>
      </w:r>
    </w:p>
    <w:p>
      <w:r>
        <w:t>Question : "Manuel wants to dispense 359 pineapples among 21 friends. How many would each friend obtain?"</w:t>
      </w:r>
    </w:p>
    <w:p>
      <w:r>
        <w:t>Equation : " X = 359 / 21"</w:t>
      </w:r>
    </w:p>
    <w:p>
      <w:r>
        <w:t xml:space="preserve">Answer : "17.095238095238095" </w:t>
        <w:br/>
        <w:t>}</w:t>
      </w:r>
    </w:p>
    <w:p>
      <w:r>
        <w:t>{</w:t>
        <w:br/>
        <w:t>Index 182:</w:t>
      </w:r>
    </w:p>
    <w:p>
      <w:r>
        <w:t>Question : "Christopher wants to dispense 84 Mangos among 30 friends. How many would each friend obtain?"</w:t>
      </w:r>
    </w:p>
    <w:p>
      <w:r>
        <w:t>Equation : " X = 84 / 30"</w:t>
      </w:r>
    </w:p>
    <w:p>
      <w:r>
        <w:t xml:space="preserve">Answer : "2.8" </w:t>
        <w:br/>
        <w:t>}</w:t>
      </w:r>
    </w:p>
    <w:p>
      <w:r>
        <w:t>{</w:t>
        <w:br/>
        <w:t>Index 183:</w:t>
      </w:r>
    </w:p>
    <w:p>
      <w:r>
        <w:t>Question : "Sherry wants to distribute 222 plums among 12 friends. How many would each friend obtain?"</w:t>
      </w:r>
    </w:p>
    <w:p>
      <w:r>
        <w:t>Equation : " X = 222 / 12"</w:t>
      </w:r>
    </w:p>
    <w:p>
      <w:r>
        <w:t xml:space="preserve">Answer : "18.5" </w:t>
        <w:br/>
        <w:t>}</w:t>
      </w:r>
    </w:p>
    <w:p>
      <w:r>
        <w:t>{</w:t>
        <w:br/>
        <w:t>Index 184:</w:t>
      </w:r>
    </w:p>
    <w:p>
      <w:r>
        <w:t>Question : "Eugene wants to halve 687 Bananas among 25 friends. How many would each friend receive?"</w:t>
      </w:r>
    </w:p>
    <w:p>
      <w:r>
        <w:t>Equation : " X = 687 / 25"</w:t>
      </w:r>
    </w:p>
    <w:p>
      <w:r>
        <w:t xml:space="preserve">Answer : "27.48" </w:t>
        <w:br/>
        <w:t>}</w:t>
      </w:r>
    </w:p>
    <w:p>
      <w:r>
        <w:t>{</w:t>
        <w:br/>
        <w:t>Index 185:</w:t>
      </w:r>
    </w:p>
    <w:p>
      <w:r>
        <w:t>Question : "Dorothy wants to impart 347 Flowers among 2 friends. How many would each friend obtain?"</w:t>
      </w:r>
    </w:p>
    <w:p>
      <w:r>
        <w:t>Equation : " X = 347 / 2"</w:t>
      </w:r>
    </w:p>
    <w:p>
      <w:r>
        <w:t xml:space="preserve">Answer : "173.5" </w:t>
        <w:br/>
        <w:t>}</w:t>
      </w:r>
    </w:p>
    <w:p>
      <w:r>
        <w:t>{</w:t>
        <w:br/>
        <w:t>Index 186:</w:t>
      </w:r>
    </w:p>
    <w:p>
      <w:r>
        <w:t>Question : "James wants to share 443 avocados among 37 friends. How many would each friend earn?"</w:t>
      </w:r>
    </w:p>
    <w:p>
      <w:r>
        <w:t>Equation : " X = 443 / 37"</w:t>
      </w:r>
    </w:p>
    <w:p>
      <w:r>
        <w:t xml:space="preserve">Answer : "11.972972972972974" </w:t>
        <w:br/>
        <w:t>}</w:t>
      </w:r>
    </w:p>
    <w:p>
      <w:r>
        <w:t>{</w:t>
        <w:br/>
        <w:t>Index 187:</w:t>
      </w:r>
    </w:p>
    <w:p>
      <w:r>
        <w:t>Question : "Shirley wants to diverge 253 mangos among 26 friends. How many would each friend acquire?"</w:t>
      </w:r>
    </w:p>
    <w:p>
      <w:r>
        <w:t>Equation : " X = 253 / 26"</w:t>
      </w:r>
    </w:p>
    <w:p>
      <w:r>
        <w:t xml:space="preserve">Answer : "9.73076923076923" </w:t>
        <w:br/>
        <w:t>}</w:t>
      </w:r>
    </w:p>
    <w:p>
      <w:r>
        <w:t>{</w:t>
        <w:br/>
        <w:t>Index 188:</w:t>
      </w:r>
    </w:p>
    <w:p>
      <w:r>
        <w:t>Question : "Karen wants to diverge 181 Presss among 2 friends. How many would each friend earn?"</w:t>
      </w:r>
    </w:p>
    <w:p>
      <w:r>
        <w:t>Equation : " X = 181 / 2"</w:t>
      </w:r>
    </w:p>
    <w:p>
      <w:r>
        <w:t xml:space="preserve">Answer : "90.5" </w:t>
        <w:br/>
        <w:t>}</w:t>
      </w:r>
    </w:p>
    <w:p>
      <w:r>
        <w:t>{</w:t>
        <w:br/>
        <w:t>Index 189:</w:t>
      </w:r>
    </w:p>
    <w:p>
      <w:r>
        <w:t>Question : "Hector wants to divide 620 pineapples among 29 friends. How many would each friend earn?"</w:t>
      </w:r>
    </w:p>
    <w:p>
      <w:r>
        <w:t>Equation : " X = 620 / 29"</w:t>
      </w:r>
    </w:p>
    <w:p>
      <w:r>
        <w:t xml:space="preserve">Answer : "21.379310344827587" </w:t>
        <w:br/>
        <w:t>}</w:t>
      </w:r>
    </w:p>
    <w:p>
      <w:r>
        <w:t>{</w:t>
        <w:br/>
        <w:t>Index 190:</w:t>
      </w:r>
    </w:p>
    <w:p>
      <w:r>
        <w:t>Question : "Sherry wants to split 165 Pens among 4 friends. How many would each friend earn?"</w:t>
      </w:r>
    </w:p>
    <w:p>
      <w:r>
        <w:t>Equation : " X = 165 / 4"</w:t>
      </w:r>
    </w:p>
    <w:p>
      <w:r>
        <w:t xml:space="preserve">Answer : "41.25" </w:t>
        <w:br/>
        <w:t>}</w:t>
      </w:r>
    </w:p>
    <w:p>
      <w:r>
        <w:t>{</w:t>
        <w:br/>
        <w:t>Index 191:</w:t>
      </w:r>
    </w:p>
    <w:p>
      <w:r>
        <w:t>Question : "Rosa wants to dispense 338 Begs among 35 friends. How many would each friend come by?"</w:t>
      </w:r>
    </w:p>
    <w:p>
      <w:r>
        <w:t>Equation : " X = 338 / 35"</w:t>
      </w:r>
    </w:p>
    <w:p>
      <w:r>
        <w:t xml:space="preserve">Answer : "9.657142857142857" </w:t>
        <w:br/>
        <w:t>}</w:t>
      </w:r>
    </w:p>
    <w:p>
      <w:r>
        <w:t>{</w:t>
        <w:br/>
        <w:t>Index 192:</w:t>
      </w:r>
    </w:p>
    <w:p>
      <w:r>
        <w:t>Question : "Nicholas wants to diverge 71 Bananas among 20 friends. How many would each friend achieve?"</w:t>
      </w:r>
    </w:p>
    <w:p>
      <w:r>
        <w:t>Equation : " X = 71 / 20"</w:t>
      </w:r>
    </w:p>
    <w:p>
      <w:r>
        <w:t xml:space="preserve">Answer : "3.55" </w:t>
        <w:br/>
        <w:t>}</w:t>
      </w:r>
    </w:p>
    <w:p>
      <w:r>
        <w:t>{</w:t>
        <w:br/>
        <w:t>Index 193:</w:t>
      </w:r>
    </w:p>
    <w:p>
      <w:r>
        <w:t>Question : "Sandra wants to diverge 198 Boxs among 21 friends. How many would each friend obtain?"</w:t>
      </w:r>
    </w:p>
    <w:p>
      <w:r>
        <w:t>Equation : " X = 198 / 21"</w:t>
      </w:r>
    </w:p>
    <w:p>
      <w:r>
        <w:t xml:space="preserve">Answer : "9.428571428571429" </w:t>
        <w:br/>
        <w:t>}</w:t>
      </w:r>
    </w:p>
    <w:p>
      <w:r>
        <w:t>{</w:t>
        <w:br/>
        <w:t>Index 194:</w:t>
      </w:r>
    </w:p>
    <w:p>
      <w:r>
        <w:t>Question : "Harry wants to distribute 428 plums among 16 friends. How many would each friend receive?"</w:t>
      </w:r>
    </w:p>
    <w:p>
      <w:r>
        <w:t>Equation : " X = 428 / 16"</w:t>
      </w:r>
    </w:p>
    <w:p>
      <w:r>
        <w:t xml:space="preserve">Answer : "26.75" </w:t>
        <w:br/>
        <w:t>}</w:t>
      </w:r>
    </w:p>
    <w:p>
      <w:r>
        <w:t>{</w:t>
        <w:br/>
        <w:t>Index 195:</w:t>
      </w:r>
    </w:p>
    <w:p>
      <w:r>
        <w:t>Question : "Christopher wants to split 359 Presss among 28 friends. How many would each friend earn?"</w:t>
      </w:r>
    </w:p>
    <w:p>
      <w:r>
        <w:t>Equation : " X = 359 / 28"</w:t>
      </w:r>
    </w:p>
    <w:p>
      <w:r>
        <w:t xml:space="preserve">Answer : "12.821428571428571" </w:t>
        <w:br/>
        <w:t>}</w:t>
      </w:r>
    </w:p>
    <w:p>
      <w:r>
        <w:t>{</w:t>
        <w:br/>
        <w:t>Index 196:</w:t>
      </w:r>
    </w:p>
    <w:p>
      <w:r>
        <w:t>Question : "Ellen wants to diverge 403 Books among 26 friends. How many would each friend obtain?"</w:t>
      </w:r>
    </w:p>
    <w:p>
      <w:r>
        <w:t>Equation : " X = 403 / 26"</w:t>
      </w:r>
    </w:p>
    <w:p>
      <w:r>
        <w:t xml:space="preserve">Answer : "15.5" </w:t>
        <w:br/>
        <w:t>}</w:t>
      </w:r>
    </w:p>
    <w:p>
      <w:r>
        <w:t>{</w:t>
        <w:br/>
        <w:t>Index 197:</w:t>
      </w:r>
    </w:p>
    <w:p>
      <w:r>
        <w:t>Question : "Anna wants to share 485 quinces among 8 friends. How many would each friend receive?"</w:t>
      </w:r>
    </w:p>
    <w:p>
      <w:r>
        <w:t>Equation : " X = 485 / 8"</w:t>
      </w:r>
    </w:p>
    <w:p>
      <w:r>
        <w:t xml:space="preserve">Answer : "60.625" </w:t>
        <w:br/>
        <w:t>}</w:t>
      </w:r>
    </w:p>
    <w:p>
      <w:r>
        <w:t>{</w:t>
        <w:br/>
        <w:t>Index 198:</w:t>
      </w:r>
    </w:p>
    <w:p>
      <w:r>
        <w:t>Question : "Saundra wants to split 411 Breads among 26 friends. How many would each friend obtain?"</w:t>
      </w:r>
    </w:p>
    <w:p>
      <w:r>
        <w:t>Equation : " X = 411 / 26"</w:t>
      </w:r>
    </w:p>
    <w:p>
      <w:r>
        <w:t xml:space="preserve">Answer : "15.807692307692308" </w:t>
        <w:br/>
        <w:t>}</w:t>
      </w:r>
    </w:p>
    <w:p>
      <w:r>
        <w:t>{</w:t>
        <w:br/>
        <w:t>Index 199:</w:t>
      </w:r>
    </w:p>
    <w:p>
      <w:r>
        <w:t>Question : "Forrest wants to distribute 419 Bananas among 11 friends. How many would each friend come by?"</w:t>
      </w:r>
    </w:p>
    <w:p>
      <w:r>
        <w:t>Equation : " X = 419 / 11"</w:t>
      </w:r>
    </w:p>
    <w:p>
      <w:r>
        <w:t xml:space="preserve">Answer : "38.09090909090909" </w:t>
        <w:br/>
        <w:t>}</w:t>
      </w:r>
    </w:p>
    <w:p>
      <w:r>
        <w:t>{</w:t>
        <w:br/>
        <w:t>Index 200:</w:t>
      </w:r>
    </w:p>
    <w:p>
      <w:r>
        <w:t>Question : "Colby wants to split 458 Flowers among 25 friends. How many would each friend come by?"</w:t>
      </w:r>
    </w:p>
    <w:p>
      <w:r>
        <w:t>Equation : " X = 458 / 25"</w:t>
      </w:r>
    </w:p>
    <w:p>
      <w:r>
        <w:t xml:space="preserve">Answer : "18.32" </w:t>
        <w:br/>
        <w:t>}</w:t>
      </w:r>
    </w:p>
    <w:p>
      <w:r>
        <w:t>{</w:t>
        <w:br/>
        <w:t>Index 201:</w:t>
      </w:r>
    </w:p>
    <w:p>
      <w:r>
        <w:t>Question : "Maria wants to split 544 pears among 14 friends. How many would each friend achieve?"</w:t>
      </w:r>
    </w:p>
    <w:p>
      <w:r>
        <w:t>Equation : " X = 544 / 14"</w:t>
      </w:r>
    </w:p>
    <w:p>
      <w:r>
        <w:t xml:space="preserve">Answer : "38.857142857142854" </w:t>
        <w:br/>
        <w:t>}</w:t>
      </w:r>
    </w:p>
    <w:p>
      <w:r>
        <w:t>{</w:t>
        <w:br/>
        <w:t>Index 202:</w:t>
      </w:r>
    </w:p>
    <w:p>
      <w:r>
        <w:t>Question : "Gladys wants to divide 98 coconuts among 40 friends. How many would each friend experience?"</w:t>
      </w:r>
    </w:p>
    <w:p>
      <w:r>
        <w:t>Equation : " X = 98 / 40"</w:t>
      </w:r>
    </w:p>
    <w:p>
      <w:r>
        <w:t xml:space="preserve">Answer : "2.45" </w:t>
        <w:br/>
        <w:t>}</w:t>
      </w:r>
    </w:p>
    <w:p>
      <w:r>
        <w:t>{</w:t>
        <w:br/>
        <w:t>Index 203:</w:t>
      </w:r>
    </w:p>
    <w:p>
      <w:r>
        <w:t>Question : "Thomas wants to share 413 blueberrys among 16 friends. How many would each friend obtain?"</w:t>
      </w:r>
    </w:p>
    <w:p>
      <w:r>
        <w:t>Equation : " X = 413 / 16"</w:t>
      </w:r>
    </w:p>
    <w:p>
      <w:r>
        <w:t xml:space="preserve">Answer : "25.8125" </w:t>
        <w:br/>
        <w:t>}</w:t>
      </w:r>
    </w:p>
    <w:p>
      <w:r>
        <w:t>{</w:t>
        <w:br/>
        <w:t>Index 204:</w:t>
      </w:r>
    </w:p>
    <w:p>
      <w:r>
        <w:t>Question : "Theresa wants to divide 538 Begs among 35 friends. How many would each friend acquire?"</w:t>
      </w:r>
    </w:p>
    <w:p>
      <w:r>
        <w:t>Equation : " X = 538 / 35"</w:t>
      </w:r>
    </w:p>
    <w:p>
      <w:r>
        <w:t xml:space="preserve">Answer : "15.371428571428572" </w:t>
        <w:br/>
        <w:t>}</w:t>
      </w:r>
    </w:p>
    <w:p>
      <w:r>
        <w:t>{</w:t>
        <w:br/>
        <w:t>Index 205:</w:t>
      </w:r>
    </w:p>
    <w:p>
      <w:r>
        <w:t>Question : "Frank wants to divide 357 oranges among 10 friends. How many would each friend obtain?"</w:t>
      </w:r>
    </w:p>
    <w:p>
      <w:r>
        <w:t>Equation : " X = 357 / 10"</w:t>
      </w:r>
    </w:p>
    <w:p>
      <w:r>
        <w:t xml:space="preserve">Answer : "35.7" </w:t>
        <w:br/>
        <w:t>}</w:t>
      </w:r>
    </w:p>
    <w:p>
      <w:r>
        <w:t>{</w:t>
        <w:br/>
        <w:t>Index 206:</w:t>
      </w:r>
    </w:p>
    <w:p>
      <w:r>
        <w:t>Question : "Jason wants to dispense 529 coconuts among 12 friends. How many would each friend gain?"</w:t>
      </w:r>
    </w:p>
    <w:p>
      <w:r>
        <w:t>Equation : " X = 529 / 12"</w:t>
      </w:r>
    </w:p>
    <w:p>
      <w:r>
        <w:t xml:space="preserve">Answer : "44.083333333333336" </w:t>
        <w:br/>
        <w:t>}</w:t>
      </w:r>
    </w:p>
    <w:p>
      <w:r>
        <w:t>{</w:t>
        <w:br/>
        <w:t>Index 207:</w:t>
      </w:r>
    </w:p>
    <w:p>
      <w:r>
        <w:t>Question : "Teresa wants to distribute 658 avocados among 12 friends. How many would each friend earn?"</w:t>
      </w:r>
    </w:p>
    <w:p>
      <w:r>
        <w:t>Equation : " X = 658 / 12"</w:t>
      </w:r>
    </w:p>
    <w:p>
      <w:r>
        <w:t xml:space="preserve">Answer : "54.833333333333336" </w:t>
        <w:br/>
        <w:t>}</w:t>
      </w:r>
    </w:p>
    <w:p>
      <w:r>
        <w:t>{</w:t>
        <w:br/>
        <w:t>Index 208:</w:t>
      </w:r>
    </w:p>
    <w:p>
      <w:r>
        <w:t>Question : "Ronald wants to halve 788 Breads among 21 friends. How many would each friend earn?"</w:t>
      </w:r>
    </w:p>
    <w:p>
      <w:r>
        <w:t>Equation : " X = 788 / 21"</w:t>
      </w:r>
    </w:p>
    <w:p>
      <w:r>
        <w:t xml:space="preserve">Answer : "37.523809523809526" </w:t>
        <w:br/>
        <w:t>}</w:t>
      </w:r>
    </w:p>
    <w:p>
      <w:r>
        <w:t>{</w:t>
        <w:br/>
        <w:t>Index 209:</w:t>
      </w:r>
    </w:p>
    <w:p>
      <w:r>
        <w:t>Question : "James wants to split 322 plums among 26 friends. How many would each friend achieve?"</w:t>
      </w:r>
    </w:p>
    <w:p>
      <w:r>
        <w:t>Equation : " X = 322 / 26"</w:t>
      </w:r>
    </w:p>
    <w:p>
      <w:r>
        <w:t xml:space="preserve">Answer : "12.384615384615385" </w:t>
        <w:br/>
        <w:t>}</w:t>
      </w:r>
    </w:p>
    <w:p>
      <w:r>
        <w:t>{</w:t>
        <w:br/>
        <w:t>Index 210:</w:t>
      </w:r>
    </w:p>
    <w:p>
      <w:r>
        <w:t>Question : "Priscilla wants to halve 394 lychees among 30 friends. How many would each friend achieve?"</w:t>
      </w:r>
    </w:p>
    <w:p>
      <w:r>
        <w:t>Equation : " X = 394 / 30"</w:t>
      </w:r>
    </w:p>
    <w:p>
      <w:r>
        <w:t xml:space="preserve">Answer : "13.133333333333333" </w:t>
        <w:br/>
        <w:t>}</w:t>
      </w:r>
    </w:p>
    <w:p>
      <w:r>
        <w:t>{</w:t>
        <w:br/>
        <w:t>Index 211:</w:t>
      </w:r>
    </w:p>
    <w:p>
      <w:r>
        <w:t>Question : "Anthony wants to dispense 165 papayas among 18 friends. How many would each friend experience?"</w:t>
      </w:r>
    </w:p>
    <w:p>
      <w:r>
        <w:t>Equation : " X = 165 / 18"</w:t>
      </w:r>
    </w:p>
    <w:p>
      <w:r>
        <w:t xml:space="preserve">Answer : "9.166666666666666" </w:t>
        <w:br/>
        <w:t>}</w:t>
      </w:r>
    </w:p>
    <w:p>
      <w:r>
        <w:t>{</w:t>
        <w:br/>
        <w:t>Index 212:</w:t>
      </w:r>
    </w:p>
    <w:p>
      <w:r>
        <w:t>Question : "Patricia wants to distribute 425 Pens among 18 friends. How many would each friend receive?"</w:t>
      </w:r>
    </w:p>
    <w:p>
      <w:r>
        <w:t>Equation : " X = 425 / 18"</w:t>
      </w:r>
    </w:p>
    <w:p>
      <w:r>
        <w:t xml:space="preserve">Answer : "23.61111111111111" </w:t>
        <w:br/>
        <w:t>}</w:t>
      </w:r>
    </w:p>
    <w:p>
      <w:r>
        <w:t>{</w:t>
        <w:br/>
        <w:t>Index 213:</w:t>
      </w:r>
    </w:p>
    <w:p>
      <w:r>
        <w:t>Question : "Dana wants to divide 670 raspberrys among 23 friends. How many would each friend gain?"</w:t>
      </w:r>
    </w:p>
    <w:p>
      <w:r>
        <w:t>Equation : " X = 670 / 23"</w:t>
      </w:r>
    </w:p>
    <w:p>
      <w:r>
        <w:t xml:space="preserve">Answer : "29.130434782608695" </w:t>
        <w:br/>
        <w:t>}</w:t>
      </w:r>
    </w:p>
    <w:p>
      <w:r>
        <w:t>{</w:t>
        <w:br/>
        <w:t>Index 214:</w:t>
      </w:r>
    </w:p>
    <w:p>
      <w:r>
        <w:t>Question : "James wants to share 382 toys among 28 friends. How many would each friend gain?"</w:t>
      </w:r>
    </w:p>
    <w:p>
      <w:r>
        <w:t>Equation : " X = 382 / 28"</w:t>
      </w:r>
    </w:p>
    <w:p>
      <w:r>
        <w:t xml:space="preserve">Answer : "13.642857142857142" </w:t>
        <w:br/>
        <w:t>}</w:t>
      </w:r>
    </w:p>
    <w:p>
      <w:r>
        <w:t>{</w:t>
        <w:br/>
        <w:t>Index 215:</w:t>
      </w:r>
    </w:p>
    <w:p>
      <w:r>
        <w:t>Question : "Steven wants to distribute 674 Cars among 17 friends. How many would each friend gain?"</w:t>
      </w:r>
    </w:p>
    <w:p>
      <w:r>
        <w:t>Equation : " X = 674 / 17"</w:t>
      </w:r>
    </w:p>
    <w:p>
      <w:r>
        <w:t xml:space="preserve">Answer : "39.64705882352941" </w:t>
        <w:br/>
        <w:t>}</w:t>
      </w:r>
    </w:p>
    <w:p>
      <w:r>
        <w:t>{</w:t>
        <w:br/>
        <w:t>Index 216:</w:t>
      </w:r>
    </w:p>
    <w:p>
      <w:r>
        <w:t>Question : "Bernard wants to sunder 738 apples among 16 friends. How many would each friend achieve?"</w:t>
      </w:r>
    </w:p>
    <w:p>
      <w:r>
        <w:t>Equation : " X = 738 / 16"</w:t>
      </w:r>
    </w:p>
    <w:p>
      <w:r>
        <w:t xml:space="preserve">Answer : "46.125" </w:t>
        <w:br/>
        <w:t>}</w:t>
      </w:r>
    </w:p>
    <w:p>
      <w:r>
        <w:t>{</w:t>
        <w:br/>
        <w:t>Index 217:</w:t>
      </w:r>
    </w:p>
    <w:p>
      <w:r>
        <w:t>Question : "Joseph wants to sunder 740 papayas among 11 friends. How many would each friend receive?"</w:t>
      </w:r>
    </w:p>
    <w:p>
      <w:r>
        <w:t>Equation : " X = 740 / 11"</w:t>
      </w:r>
    </w:p>
    <w:p>
      <w:r>
        <w:t xml:space="preserve">Answer : "67.27272727272727" </w:t>
        <w:br/>
        <w:t>}</w:t>
      </w:r>
    </w:p>
    <w:p>
      <w:r>
        <w:t>{</w:t>
        <w:br/>
        <w:t>Index 218:</w:t>
      </w:r>
    </w:p>
    <w:p>
      <w:r>
        <w:t>Question : "Charles wants to impart 628 nectarines among 10 friends. How many would each friend experience?"</w:t>
      </w:r>
    </w:p>
    <w:p>
      <w:r>
        <w:t>Equation : " X = 628 / 10"</w:t>
      </w:r>
    </w:p>
    <w:p>
      <w:r>
        <w:t xml:space="preserve">Answer : "62.8" </w:t>
        <w:br/>
        <w:t>}</w:t>
      </w:r>
    </w:p>
    <w:p>
      <w:r>
        <w:t>{</w:t>
        <w:br/>
        <w:t>Index 219:</w:t>
      </w:r>
    </w:p>
    <w:p>
      <w:r>
        <w:t>Question : "Robert wants to halve 376 kiwis among 5 friends. How many would each friend achieve?"</w:t>
      </w:r>
    </w:p>
    <w:p>
      <w:r>
        <w:t>Equation : " X = 376 / 5"</w:t>
      </w:r>
    </w:p>
    <w:p>
      <w:r>
        <w:t xml:space="preserve">Answer : "75.2" </w:t>
        <w:br/>
        <w:t>}</w:t>
      </w:r>
    </w:p>
    <w:p>
      <w:r>
        <w:t>{</w:t>
        <w:br/>
        <w:t>Index 220:</w:t>
      </w:r>
    </w:p>
    <w:p>
      <w:r>
        <w:t>Question : "Judy wants to split 522 Cars among 7 friends. How many would each friend acquire?"</w:t>
      </w:r>
    </w:p>
    <w:p>
      <w:r>
        <w:t>Equation : " X = 522 / 7"</w:t>
      </w:r>
    </w:p>
    <w:p>
      <w:r>
        <w:t xml:space="preserve">Answer : "74.57142857142857" </w:t>
        <w:br/>
        <w:t>}</w:t>
      </w:r>
    </w:p>
    <w:p>
      <w:r>
        <w:t>{</w:t>
        <w:br/>
        <w:t>Index 221:</w:t>
      </w:r>
    </w:p>
    <w:p>
      <w:r>
        <w:t>Question : "David wants to share 752 figs among 13 friends. How many would each friend come by?"</w:t>
      </w:r>
    </w:p>
    <w:p>
      <w:r>
        <w:t>Equation : " X = 752 / 13"</w:t>
      </w:r>
    </w:p>
    <w:p>
      <w:r>
        <w:t xml:space="preserve">Answer : "57.84615384615385" </w:t>
        <w:br/>
        <w:t>}</w:t>
      </w:r>
    </w:p>
    <w:p>
      <w:r>
        <w:t>{</w:t>
        <w:br/>
        <w:t>Index 222:</w:t>
      </w:r>
    </w:p>
    <w:p>
      <w:r>
        <w:t>Question : "Laura wants to divide 400 pineapples among 11 friends. How many would each friend obtain?"</w:t>
      </w:r>
    </w:p>
    <w:p>
      <w:r>
        <w:t>Equation : " X = 400 / 11"</w:t>
      </w:r>
    </w:p>
    <w:p>
      <w:r>
        <w:t xml:space="preserve">Answer : "36.36363636363637" </w:t>
        <w:br/>
        <w:t>}</w:t>
      </w:r>
    </w:p>
    <w:p>
      <w:r>
        <w:t>{</w:t>
        <w:br/>
        <w:t>Index 223:</w:t>
      </w:r>
    </w:p>
    <w:p>
      <w:r>
        <w:t>Question : "Ethel wants to distribute 200 Breads among 19 friends. How many would each friend obtain?"</w:t>
      </w:r>
    </w:p>
    <w:p>
      <w:r>
        <w:t>Equation : " X = 200 / 19"</w:t>
      </w:r>
    </w:p>
    <w:p>
      <w:r>
        <w:t xml:space="preserve">Answer : "10.526315789473685" </w:t>
        <w:br/>
        <w:t>}</w:t>
      </w:r>
    </w:p>
    <w:p>
      <w:r>
        <w:t>{</w:t>
        <w:br/>
        <w:t>Index 224:</w:t>
      </w:r>
    </w:p>
    <w:p>
      <w:r>
        <w:t>Question : "Margaret wants to diverge 483 cherrys among 33 friends. How many would each friend receive?"</w:t>
      </w:r>
    </w:p>
    <w:p>
      <w:r>
        <w:t>Equation : " X = 483 / 33"</w:t>
      </w:r>
    </w:p>
    <w:p>
      <w:r>
        <w:t xml:space="preserve">Answer : "14.636363636363637" </w:t>
        <w:br/>
        <w:t>}</w:t>
      </w:r>
    </w:p>
    <w:p>
      <w:r>
        <w:t>{</w:t>
        <w:br/>
        <w:t>Index 225:</w:t>
      </w:r>
    </w:p>
    <w:p>
      <w:r>
        <w:t>Question : "Marguerite wants to divide 692 Pens among 34 friends. How many would each friend achieve?"</w:t>
      </w:r>
    </w:p>
    <w:p>
      <w:r>
        <w:t>Equation : " X = 692 / 34"</w:t>
      </w:r>
    </w:p>
    <w:p>
      <w:r>
        <w:t xml:space="preserve">Answer : "20.352941176470587" </w:t>
        <w:br/>
        <w:t>}</w:t>
      </w:r>
    </w:p>
    <w:p>
      <w:r>
        <w:t>{</w:t>
        <w:br/>
        <w:t>Index 226:</w:t>
      </w:r>
    </w:p>
    <w:p>
      <w:r>
        <w:t>Question : "Sarah wants to diverge 764 plums among 23 friends. How many would each friend experience?"</w:t>
      </w:r>
    </w:p>
    <w:p>
      <w:r>
        <w:t>Equation : " X = 764 / 23"</w:t>
      </w:r>
    </w:p>
    <w:p>
      <w:r>
        <w:t xml:space="preserve">Answer : "33.21739130434783" </w:t>
        <w:br/>
        <w:t>}</w:t>
      </w:r>
    </w:p>
    <w:p>
      <w:r>
        <w:t>{</w:t>
        <w:br/>
        <w:t>Index 227:</w:t>
      </w:r>
    </w:p>
    <w:p>
      <w:r>
        <w:t>Question : "Derek wants to sunder 401 apricots among 4 friends. How many would each friend receive?"</w:t>
      </w:r>
    </w:p>
    <w:p>
      <w:r>
        <w:t>Equation : " X = 401 / 4"</w:t>
      </w:r>
    </w:p>
    <w:p>
      <w:r>
        <w:t xml:space="preserve">Answer : "100.25" </w:t>
        <w:br/>
        <w:t>}</w:t>
      </w:r>
    </w:p>
    <w:p>
      <w:r>
        <w:t>{</w:t>
        <w:br/>
        <w:t>Index 228:</w:t>
      </w:r>
    </w:p>
    <w:p>
      <w:r>
        <w:t>Question : "Tiffany wants to halve 490 Bananas among 12 friends. How many would each friend obtain?"</w:t>
      </w:r>
    </w:p>
    <w:p>
      <w:r>
        <w:t>Equation : " X = 490 / 12"</w:t>
      </w:r>
    </w:p>
    <w:p>
      <w:r>
        <w:t xml:space="preserve">Answer : "40.833333333333336" </w:t>
        <w:br/>
        <w:t>}</w:t>
      </w:r>
    </w:p>
    <w:p>
      <w:r>
        <w:t>{</w:t>
        <w:br/>
        <w:t>Index 229:</w:t>
      </w:r>
    </w:p>
    <w:p>
      <w:r>
        <w:t>Question : "Beverly wants to dispense 201 avocados among 32 friends. How many would each friend acquire?"</w:t>
      </w:r>
    </w:p>
    <w:p>
      <w:r>
        <w:t>Equation : " X = 201 / 32"</w:t>
      </w:r>
    </w:p>
    <w:p>
      <w:r>
        <w:t xml:space="preserve">Answer : "6.28125" </w:t>
        <w:br/>
        <w:t>}</w:t>
      </w:r>
    </w:p>
    <w:p>
      <w:r>
        <w:t>{</w:t>
        <w:br/>
        <w:t>Index 230:</w:t>
      </w:r>
    </w:p>
    <w:p>
      <w:r>
        <w:t>Question : "Edward wants to halve 201 plums among 32 friends. How many would each friend experience?"</w:t>
      </w:r>
    </w:p>
    <w:p>
      <w:r>
        <w:t>Equation : " X = 201 / 32"</w:t>
      </w:r>
    </w:p>
    <w:p>
      <w:r>
        <w:t xml:space="preserve">Answer : "6.28125" </w:t>
        <w:br/>
        <w:t>}</w:t>
      </w:r>
    </w:p>
    <w:p>
      <w:r>
        <w:t>{</w:t>
        <w:br/>
        <w:t>Index 231:</w:t>
      </w:r>
    </w:p>
    <w:p>
      <w:r>
        <w:t>Question : "Steven wants to split 462 Books among 20 friends. How many would each friend earn?"</w:t>
      </w:r>
    </w:p>
    <w:p>
      <w:r>
        <w:t>Equation : " X = 462 / 20"</w:t>
      </w:r>
    </w:p>
    <w:p>
      <w:r>
        <w:t xml:space="preserve">Answer : "23.1" </w:t>
        <w:br/>
        <w:t>}</w:t>
      </w:r>
    </w:p>
    <w:p>
      <w:r>
        <w:t>{</w:t>
        <w:br/>
        <w:t>Index 232:</w:t>
      </w:r>
    </w:p>
    <w:p>
      <w:r>
        <w:t>Question : "Mary wants to halve 153 mangos among 12 friends. How many would each friend obtain?"</w:t>
      </w:r>
    </w:p>
    <w:p>
      <w:r>
        <w:t>Equation : " X = 153 / 12"</w:t>
      </w:r>
    </w:p>
    <w:p>
      <w:r>
        <w:t xml:space="preserve">Answer : "12.75" </w:t>
        <w:br/>
        <w:t>}</w:t>
      </w:r>
    </w:p>
    <w:p>
      <w:r>
        <w:t>{</w:t>
        <w:br/>
        <w:t>Index 233:</w:t>
      </w:r>
    </w:p>
    <w:p>
      <w:r>
        <w:t>Question : "Charlotte wants to impart 543 lychees among 22 friends. How many would each friend gain?"</w:t>
      </w:r>
    </w:p>
    <w:p>
      <w:r>
        <w:t>Equation : " X = 543 / 22"</w:t>
      </w:r>
    </w:p>
    <w:p>
      <w:r>
        <w:t xml:space="preserve">Answer : "24.681818181818183" </w:t>
        <w:br/>
        <w:t>}</w:t>
      </w:r>
    </w:p>
    <w:p>
      <w:r>
        <w:t>{</w:t>
        <w:br/>
        <w:t>Index 234:</w:t>
      </w:r>
    </w:p>
    <w:p>
      <w:r>
        <w:t>Question : "Beverly wants to split 612 limes among 39 friends. How many would each friend earn?"</w:t>
      </w:r>
    </w:p>
    <w:p>
      <w:r>
        <w:t>Equation : " X = 612 / 39"</w:t>
      </w:r>
    </w:p>
    <w:p>
      <w:r>
        <w:t xml:space="preserve">Answer : "15.692307692307692" </w:t>
        <w:br/>
        <w:t>}</w:t>
      </w:r>
    </w:p>
    <w:p>
      <w:r>
        <w:t>{</w:t>
        <w:br/>
        <w:t>Index 235:</w:t>
      </w:r>
    </w:p>
    <w:p>
      <w:r>
        <w:t>Question : "Walter wants to divide 391 Presss among 19 friends. How many would each friend come by?"</w:t>
      </w:r>
    </w:p>
    <w:p>
      <w:r>
        <w:t>Equation : " X = 391 / 19"</w:t>
      </w:r>
    </w:p>
    <w:p>
      <w:r>
        <w:t xml:space="preserve">Answer : "20.57894736842105" </w:t>
        <w:br/>
        <w:t>}</w:t>
      </w:r>
    </w:p>
    <w:p>
      <w:r>
        <w:t>{</w:t>
        <w:br/>
        <w:t>Index 236:</w:t>
      </w:r>
    </w:p>
    <w:p>
      <w:r>
        <w:t>Question : "Kara wants to impart 263 Chocolates among 15 friends. How many would each friend achieve?"</w:t>
      </w:r>
    </w:p>
    <w:p>
      <w:r>
        <w:t>Equation : " X = 263 / 15"</w:t>
      </w:r>
    </w:p>
    <w:p>
      <w:r>
        <w:t xml:space="preserve">Answer : "17.533333333333335" </w:t>
        <w:br/>
        <w:t>}</w:t>
      </w:r>
    </w:p>
    <w:p>
      <w:r>
        <w:t>{</w:t>
        <w:br/>
        <w:t>Index 237:</w:t>
      </w:r>
    </w:p>
    <w:p>
      <w:r>
        <w:t>Question : "Kyle wants to divide 306 Biscuits among 33 friends. How many would each friend experience?"</w:t>
      </w:r>
    </w:p>
    <w:p>
      <w:r>
        <w:t>Equation : " X = 306 / 33"</w:t>
      </w:r>
    </w:p>
    <w:p>
      <w:r>
        <w:t xml:space="preserve">Answer : "9.272727272727273" </w:t>
        <w:br/>
        <w:t>}</w:t>
      </w:r>
    </w:p>
    <w:p>
      <w:r>
        <w:t>{</w:t>
        <w:br/>
        <w:t>Index 238:</w:t>
      </w:r>
    </w:p>
    <w:p>
      <w:r>
        <w:t>Question : "Tammie wants to dispense 594 nectarines among 26 friends. How many would each friend earn?"</w:t>
      </w:r>
    </w:p>
    <w:p>
      <w:r>
        <w:t>Equation : " X = 594 / 26"</w:t>
      </w:r>
    </w:p>
    <w:p>
      <w:r>
        <w:t xml:space="preserve">Answer : "22.846153846153847" </w:t>
        <w:br/>
        <w:t>}</w:t>
      </w:r>
    </w:p>
    <w:p>
      <w:r>
        <w:t>{</w:t>
        <w:br/>
        <w:t>Index 239:</w:t>
      </w:r>
    </w:p>
    <w:p>
      <w:r>
        <w:t>Question : "Mari wants to halve 586 avocados among 12 friends. How many would each friend obtain?"</w:t>
      </w:r>
    </w:p>
    <w:p>
      <w:r>
        <w:t>Equation : " X = 586 / 12"</w:t>
      </w:r>
    </w:p>
    <w:p>
      <w:r>
        <w:t xml:space="preserve">Answer : "48.833333333333336" </w:t>
        <w:br/>
        <w:t>}</w:t>
      </w:r>
    </w:p>
    <w:p>
      <w:r>
        <w:t>{</w:t>
        <w:br/>
        <w:t>Index 240:</w:t>
      </w:r>
    </w:p>
    <w:p>
      <w:r>
        <w:t>Question : "Katrina wants to divide 653 watermelons among 19 friends. How many would each friend receive?"</w:t>
      </w:r>
    </w:p>
    <w:p>
      <w:r>
        <w:t>Equation : " X = 653 / 19"</w:t>
      </w:r>
    </w:p>
    <w:p>
      <w:r>
        <w:t xml:space="preserve">Answer : "34.36842105263158" </w:t>
        <w:br/>
        <w:t>}</w:t>
      </w:r>
    </w:p>
    <w:p>
      <w:r>
        <w:t>{</w:t>
        <w:br/>
        <w:t>Index 241:</w:t>
      </w:r>
    </w:p>
    <w:p>
      <w:r>
        <w:t>Question : "Christopher wants to distribute 310 lemons among 11 friends. How many would each friend acquire?"</w:t>
      </w:r>
    </w:p>
    <w:p>
      <w:r>
        <w:t>Equation : " X = 310 / 11"</w:t>
      </w:r>
    </w:p>
    <w:p>
      <w:r>
        <w:t xml:space="preserve">Answer : "28.181818181818183" </w:t>
        <w:br/>
        <w:t>}</w:t>
      </w:r>
    </w:p>
    <w:p>
      <w:r>
        <w:t>{</w:t>
        <w:br/>
        <w:t>Index 242:</w:t>
      </w:r>
    </w:p>
    <w:p>
      <w:r>
        <w:t>Question : "Linda wants to share 566 Breads among 37 friends. How many would each friend receive?"</w:t>
      </w:r>
    </w:p>
    <w:p>
      <w:r>
        <w:t>Equation : " X = 566 / 37"</w:t>
      </w:r>
    </w:p>
    <w:p>
      <w:r>
        <w:t xml:space="preserve">Answer : "15.297297297297296" </w:t>
        <w:br/>
        <w:t>}</w:t>
      </w:r>
    </w:p>
    <w:p>
      <w:r>
        <w:t>{</w:t>
        <w:br/>
        <w:t>Index 243:</w:t>
      </w:r>
    </w:p>
    <w:p>
      <w:r>
        <w:t>Question : "Ron wants to diverge 600 blackberrys among 38 friends. How many would each friend obtain?"</w:t>
      </w:r>
    </w:p>
    <w:p>
      <w:r>
        <w:t>Equation : " X = 600 / 38"</w:t>
      </w:r>
    </w:p>
    <w:p>
      <w:r>
        <w:t xml:space="preserve">Answer : "15.789473684210526" </w:t>
        <w:br/>
        <w:t>}</w:t>
      </w:r>
    </w:p>
    <w:p>
      <w:r>
        <w:t>{</w:t>
        <w:br/>
        <w:t>Index 244:</w:t>
      </w:r>
    </w:p>
    <w:p>
      <w:r>
        <w:t>Question : "Mattie wants to sunder 238 Presss among 4 friends. How many would each friend obtain?"</w:t>
      </w:r>
    </w:p>
    <w:p>
      <w:r>
        <w:t>Equation : " X = 238 / 4"</w:t>
      </w:r>
    </w:p>
    <w:p>
      <w:r>
        <w:t xml:space="preserve">Answer : "59.5" </w:t>
        <w:br/>
        <w:t>}</w:t>
      </w:r>
    </w:p>
    <w:p>
      <w:r>
        <w:t>{</w:t>
        <w:br/>
        <w:t>Index 245:</w:t>
      </w:r>
    </w:p>
    <w:p>
      <w:r>
        <w:t>Question : "Robert wants to sunder 779 Boxs among 2 friends. How many would each friend earn?"</w:t>
      </w:r>
    </w:p>
    <w:p>
      <w:r>
        <w:t>Equation : " X = 779 / 2"</w:t>
      </w:r>
    </w:p>
    <w:p>
      <w:r>
        <w:t xml:space="preserve">Answer : "389.5" </w:t>
        <w:br/>
        <w:t>}</w:t>
      </w:r>
    </w:p>
    <w:p>
      <w:r>
        <w:t>{</w:t>
        <w:br/>
        <w:t>Index 246:</w:t>
      </w:r>
    </w:p>
    <w:p>
      <w:r>
        <w:t>Question : "Maria wants to divide 161 plums among 22 friends. How many would each friend receive?"</w:t>
      </w:r>
    </w:p>
    <w:p>
      <w:r>
        <w:t>Equation : " X = 161 / 22"</w:t>
      </w:r>
    </w:p>
    <w:p>
      <w:r>
        <w:t xml:space="preserve">Answer : "7.318181818181818" </w:t>
        <w:br/>
        <w:t>}</w:t>
      </w:r>
    </w:p>
    <w:p>
      <w:r>
        <w:t>{</w:t>
        <w:br/>
        <w:t>Index 247:</w:t>
      </w:r>
    </w:p>
    <w:p>
      <w:r>
        <w:t>Question : "William wants to sunder 356 apples among 20 friends. How many would each friend achieve?"</w:t>
      </w:r>
    </w:p>
    <w:p>
      <w:r>
        <w:t>Equation : " X = 356 / 20"</w:t>
      </w:r>
    </w:p>
    <w:p>
      <w:r>
        <w:t xml:space="preserve">Answer : "17.8" </w:t>
        <w:br/>
        <w:t>}</w:t>
      </w:r>
    </w:p>
    <w:p>
      <w:r>
        <w:t>{</w:t>
        <w:br/>
        <w:t>Index 248:</w:t>
      </w:r>
    </w:p>
    <w:p>
      <w:r>
        <w:t>Question : "Ima wants to halve 673 kiwis among 8 friends. How many would each friend obtain?"</w:t>
      </w:r>
    </w:p>
    <w:p>
      <w:r>
        <w:t>Equation : " X = 673 / 8"</w:t>
      </w:r>
    </w:p>
    <w:p>
      <w:r>
        <w:t xml:space="preserve">Answer : "84.125" </w:t>
        <w:br/>
        <w:t>}</w:t>
      </w:r>
    </w:p>
    <w:p>
      <w:r>
        <w:t>{</w:t>
        <w:br/>
        <w:t>Index 249:</w:t>
      </w:r>
    </w:p>
    <w:p>
      <w:r>
        <w:t>Question : "Michael wants to dispense 785 papayas among 38 friends. How many would each friend obtain?"</w:t>
      </w:r>
    </w:p>
    <w:p>
      <w:r>
        <w:t>Equation : " X = 785 / 38"</w:t>
      </w:r>
    </w:p>
    <w:p>
      <w:r>
        <w:t xml:space="preserve">Answer : "20.657894736842106" </w:t>
        <w:br/>
        <w:t>}</w:t>
      </w:r>
    </w:p>
    <w:p>
      <w:r>
        <w:t>{</w:t>
        <w:br/>
        <w:t>Index 250:</w:t>
      </w:r>
    </w:p>
    <w:p>
      <w:r>
        <w:t>Question : "Alexis wants to dispense 163 Dolls among 19 friends. How many would each friend receive?"</w:t>
      </w:r>
    </w:p>
    <w:p>
      <w:r>
        <w:t>Equation : " X = 163 / 19"</w:t>
      </w:r>
    </w:p>
    <w:p>
      <w:r>
        <w:t xml:space="preserve">Answer : "8.578947368421053" </w:t>
        <w:br/>
        <w:t>}</w:t>
      </w:r>
    </w:p>
    <w:p>
      <w:r>
        <w:t>{</w:t>
        <w:br/>
        <w:t>Index 251:</w:t>
      </w:r>
    </w:p>
    <w:p>
      <w:r>
        <w:t>Question : "Mary wants to divide 687 limes among 35 friends. How many would each friend receive?"</w:t>
      </w:r>
    </w:p>
    <w:p>
      <w:r>
        <w:t>Equation : " X = 687 / 35"</w:t>
      </w:r>
    </w:p>
    <w:p>
      <w:r>
        <w:t xml:space="preserve">Answer : "19.62857142857143" </w:t>
        <w:br/>
        <w:t>}</w:t>
      </w:r>
    </w:p>
    <w:p>
      <w:r>
        <w:t>{</w:t>
        <w:br/>
        <w:t>Index 252:</w:t>
      </w:r>
    </w:p>
    <w:p>
      <w:r>
        <w:t>Question : "Stephanie wants to distribute 63 Dolls among 4 friends. How many would each friend achieve?"</w:t>
      </w:r>
    </w:p>
    <w:p>
      <w:r>
        <w:t>Equation : " X = 63 / 4"</w:t>
      </w:r>
    </w:p>
    <w:p>
      <w:r>
        <w:t xml:space="preserve">Answer : "15.75" </w:t>
        <w:br/>
        <w:t>}</w:t>
      </w:r>
    </w:p>
    <w:p>
      <w:r>
        <w:t>{</w:t>
        <w:br/>
        <w:t>Index 253:</w:t>
      </w:r>
    </w:p>
    <w:p>
      <w:r>
        <w:t>Question : "Manuela wants to split 424 raspberrys among 24 friends. How many would each friend experience?"</w:t>
      </w:r>
    </w:p>
    <w:p>
      <w:r>
        <w:t>Equation : " X = 424 / 24"</w:t>
      </w:r>
    </w:p>
    <w:p>
      <w:r>
        <w:t xml:space="preserve">Answer : "17.666666666666668" </w:t>
        <w:br/>
        <w:t>}</w:t>
      </w:r>
    </w:p>
    <w:p>
      <w:r>
        <w:t>{</w:t>
        <w:br/>
        <w:t>Index 254:</w:t>
      </w:r>
    </w:p>
    <w:p>
      <w:r>
        <w:t>Question : "Cynthia wants to impart 138 blackcurrants among 5 friends. How many would each friend receive?"</w:t>
      </w:r>
    </w:p>
    <w:p>
      <w:r>
        <w:t>Equation : " X = 138 / 5"</w:t>
      </w:r>
    </w:p>
    <w:p>
      <w:r>
        <w:t xml:space="preserve">Answer : "27.6" </w:t>
        <w:br/>
        <w:t>}</w:t>
      </w:r>
    </w:p>
    <w:p>
      <w:r>
        <w:t>{</w:t>
        <w:br/>
        <w:t>Index 255:</w:t>
      </w:r>
    </w:p>
    <w:p>
      <w:r>
        <w:t>Question : "Alfred wants to dispense 684 blueberrys among 15 friends. How many would each friend acquire?"</w:t>
      </w:r>
    </w:p>
    <w:p>
      <w:r>
        <w:t>Equation : " X = 684 / 15"</w:t>
      </w:r>
    </w:p>
    <w:p>
      <w:r>
        <w:t xml:space="preserve">Answer : "45.6" </w:t>
        <w:br/>
        <w:t>}</w:t>
      </w:r>
    </w:p>
    <w:p>
      <w:r>
        <w:t>{</w:t>
        <w:br/>
        <w:t>Index 256:</w:t>
      </w:r>
    </w:p>
    <w:p>
      <w:r>
        <w:t>Question : "Donald wants to divide 42 quinces among 5 friends. How many would each friend obtain?"</w:t>
      </w:r>
    </w:p>
    <w:p>
      <w:r>
        <w:t>Equation : " X = 42 / 5"</w:t>
      </w:r>
    </w:p>
    <w:p>
      <w:r>
        <w:t xml:space="preserve">Answer : "8.4" </w:t>
        <w:br/>
        <w:t>}</w:t>
      </w:r>
    </w:p>
    <w:p>
      <w:r>
        <w:t>{</w:t>
        <w:br/>
        <w:t>Index 257:</w:t>
      </w:r>
    </w:p>
    <w:p>
      <w:r>
        <w:t>Question : "Margaret wants to sunder 373 blueberrys among 36 friends. How many would each friend earn?"</w:t>
      </w:r>
    </w:p>
    <w:p>
      <w:r>
        <w:t>Equation : " X = 373 / 36"</w:t>
      </w:r>
    </w:p>
    <w:p>
      <w:r>
        <w:t xml:space="preserve">Answer : "10.36111111111111" </w:t>
        <w:br/>
        <w:t>}</w:t>
      </w:r>
    </w:p>
    <w:p>
      <w:r>
        <w:t>{</w:t>
        <w:br/>
        <w:t>Index 258:</w:t>
      </w:r>
    </w:p>
    <w:p>
      <w:r>
        <w:t>Question : "Elizabeth wants to sunder 260 pears among 8 friends. How many would each friend experience?"</w:t>
      </w:r>
    </w:p>
    <w:p>
      <w:r>
        <w:t>Equation : " X = 260 / 8"</w:t>
      </w:r>
    </w:p>
    <w:p>
      <w:r>
        <w:t xml:space="preserve">Answer : "32.5" </w:t>
        <w:br/>
        <w:t>}</w:t>
      </w:r>
    </w:p>
    <w:p>
      <w:r>
        <w:t>{</w:t>
        <w:br/>
        <w:t>Index 259:</w:t>
      </w:r>
    </w:p>
    <w:p>
      <w:r>
        <w:t>Question : "Nelson wants to split 698 blueberrys among 33 friends. How many would each friend earn?"</w:t>
      </w:r>
    </w:p>
    <w:p>
      <w:r>
        <w:t>Equation : " X = 698 / 33"</w:t>
      </w:r>
    </w:p>
    <w:p>
      <w:r>
        <w:t xml:space="preserve">Answer : "21.151515151515152" </w:t>
        <w:br/>
        <w:t>}</w:t>
      </w:r>
    </w:p>
    <w:p>
      <w:r>
        <w:t>{</w:t>
        <w:br/>
        <w:t>Index 260:</w:t>
      </w:r>
    </w:p>
    <w:p>
      <w:r>
        <w:t>Question : "James wants to sunder 722 Flowers among 13 friends. How many would each friend obtain?"</w:t>
      </w:r>
    </w:p>
    <w:p>
      <w:r>
        <w:t>Equation : " X = 722 / 13"</w:t>
      </w:r>
    </w:p>
    <w:p>
      <w:r>
        <w:t xml:space="preserve">Answer : "55.53846153846154" </w:t>
        <w:br/>
        <w:t>}</w:t>
      </w:r>
    </w:p>
    <w:p>
      <w:r>
        <w:t>{</w:t>
        <w:br/>
        <w:t>Index 261:</w:t>
      </w:r>
    </w:p>
    <w:p>
      <w:r>
        <w:t>Question : "Roy wants to halve 530 toys among 17 friends. How many would each friend obtain?"</w:t>
      </w:r>
    </w:p>
    <w:p>
      <w:r>
        <w:t>Equation : " X = 530 / 17"</w:t>
      </w:r>
    </w:p>
    <w:p>
      <w:r>
        <w:t xml:space="preserve">Answer : "31.176470588235293" </w:t>
        <w:br/>
        <w:t>}</w:t>
      </w:r>
    </w:p>
    <w:p>
      <w:r>
        <w:t>{</w:t>
        <w:br/>
        <w:t>Index 262:</w:t>
      </w:r>
    </w:p>
    <w:p>
      <w:r>
        <w:t>Question : "Carol wants to impart 254 quinces among 40 friends. How many would each friend obtain?"</w:t>
      </w:r>
    </w:p>
    <w:p>
      <w:r>
        <w:t>Equation : " X = 254 / 40"</w:t>
      </w:r>
    </w:p>
    <w:p>
      <w:r>
        <w:t xml:space="preserve">Answer : "6.35" </w:t>
        <w:br/>
        <w:t>}</w:t>
      </w:r>
    </w:p>
    <w:p>
      <w:r>
        <w:t>{</w:t>
        <w:br/>
        <w:t>Index 263:</w:t>
      </w:r>
    </w:p>
    <w:p>
      <w:r>
        <w:t>Question : "Kayla wants to divide 192 quinces among 8 friends. How many would each friend come by?"</w:t>
      </w:r>
    </w:p>
    <w:p>
      <w:r>
        <w:t>Equation : " X = 192 / 8"</w:t>
      </w:r>
    </w:p>
    <w:p>
      <w:r>
        <w:t xml:space="preserve">Answer : "24.0" </w:t>
        <w:br/>
        <w:t>}</w:t>
      </w:r>
    </w:p>
    <w:p>
      <w:r>
        <w:t>{</w:t>
        <w:br/>
        <w:t>Index 264:</w:t>
      </w:r>
    </w:p>
    <w:p>
      <w:r>
        <w:t>Question : "Shirley wants to distribute 561 Begs among 19 friends. How many would each friend experience?"</w:t>
      </w:r>
    </w:p>
    <w:p>
      <w:r>
        <w:t>Equation : " X = 561 / 19"</w:t>
      </w:r>
    </w:p>
    <w:p>
      <w:r>
        <w:t xml:space="preserve">Answer : "29.526315789473685" </w:t>
        <w:br/>
        <w:t>}</w:t>
      </w:r>
    </w:p>
    <w:p>
      <w:r>
        <w:t>{</w:t>
        <w:br/>
        <w:t>Index 265:</w:t>
      </w:r>
    </w:p>
    <w:p>
      <w:r>
        <w:t>Question : "Clara wants to halve 581 coconuts among 21 friends. How many would each friend receive?"</w:t>
      </w:r>
    </w:p>
    <w:p>
      <w:r>
        <w:t>Equation : " X = 581 / 21"</w:t>
      </w:r>
    </w:p>
    <w:p>
      <w:r>
        <w:t xml:space="preserve">Answer : "27.666666666666668" </w:t>
        <w:br/>
        <w:t>}</w:t>
      </w:r>
    </w:p>
    <w:p>
      <w:r>
        <w:t>{</w:t>
        <w:br/>
        <w:t>Index 266:</w:t>
      </w:r>
    </w:p>
    <w:p>
      <w:r>
        <w:t>Question : "Patsy wants to divide 680 Boxs among 23 friends. How many would each friend experience?"</w:t>
      </w:r>
    </w:p>
    <w:p>
      <w:r>
        <w:t>Equation : " X = 680 / 23"</w:t>
      </w:r>
    </w:p>
    <w:p>
      <w:r>
        <w:t xml:space="preserve">Answer : "29.565217391304348" </w:t>
        <w:br/>
        <w:t>}</w:t>
      </w:r>
    </w:p>
    <w:p>
      <w:r>
        <w:t>{</w:t>
        <w:br/>
        <w:t>Index 267:</w:t>
      </w:r>
    </w:p>
    <w:p>
      <w:r>
        <w:t>Question : "Ferdinand wants to halve 619 Watchs among 34 friends. How many would each friend acquire?"</w:t>
      </w:r>
    </w:p>
    <w:p>
      <w:r>
        <w:t>Equation : " X = 619 / 34"</w:t>
      </w:r>
    </w:p>
    <w:p>
      <w:r>
        <w:t xml:space="preserve">Answer : "18.205882352941178" </w:t>
        <w:br/>
        <w:t>}</w:t>
      </w:r>
    </w:p>
    <w:p>
      <w:r>
        <w:t>{</w:t>
        <w:br/>
        <w:t>Index 268:</w:t>
      </w:r>
    </w:p>
    <w:p>
      <w:r>
        <w:t>Question : "Tracy wants to split 267 nectarines among 2 friends. How many would each friend gain?"</w:t>
      </w:r>
    </w:p>
    <w:p>
      <w:r>
        <w:t>Equation : " X = 267 / 2"</w:t>
      </w:r>
    </w:p>
    <w:p>
      <w:r>
        <w:t xml:space="preserve">Answer : "133.5" </w:t>
        <w:br/>
        <w:t>}</w:t>
      </w:r>
    </w:p>
    <w:p>
      <w:r>
        <w:t>{</w:t>
        <w:br/>
        <w:t>Index 269:</w:t>
      </w:r>
    </w:p>
    <w:p>
      <w:r>
        <w:t>Question : "Christopher wants to halve 237 blackberrys among 2 friends. How many would each friend obtain?"</w:t>
      </w:r>
    </w:p>
    <w:p>
      <w:r>
        <w:t>Equation : " X = 237 / 2"</w:t>
      </w:r>
    </w:p>
    <w:p>
      <w:r>
        <w:t xml:space="preserve">Answer : "118.5" </w:t>
        <w:br/>
        <w:t>}</w:t>
      </w:r>
    </w:p>
    <w:p>
      <w:r>
        <w:t>{</w:t>
        <w:br/>
        <w:t>Index 270:</w:t>
      </w:r>
    </w:p>
    <w:p>
      <w:r>
        <w:t>Question : "Donna wants to divide 799 nectarines among 34 friends. How many would each friend achieve?"</w:t>
      </w:r>
    </w:p>
    <w:p>
      <w:r>
        <w:t>Equation : " X = 799 / 34"</w:t>
      </w:r>
    </w:p>
    <w:p>
      <w:r>
        <w:t xml:space="preserve">Answer : "23.5" </w:t>
        <w:br/>
        <w:t>}</w:t>
      </w:r>
    </w:p>
    <w:p>
      <w:r>
        <w:t>{</w:t>
        <w:br/>
        <w:t>Index 271:</w:t>
      </w:r>
    </w:p>
    <w:p>
      <w:r>
        <w:t>Question : "Kenneth wants to halve 152 toys among 30 friends. How many would each friend receive?"</w:t>
      </w:r>
    </w:p>
    <w:p>
      <w:r>
        <w:t>Equation : " X = 152 / 30"</w:t>
      </w:r>
    </w:p>
    <w:p>
      <w:r>
        <w:t xml:space="preserve">Answer : "5.066666666666666" </w:t>
        <w:br/>
        <w:t>}</w:t>
      </w:r>
    </w:p>
    <w:p>
      <w:r>
        <w:t>{</w:t>
        <w:br/>
        <w:t>Index 272:</w:t>
      </w:r>
    </w:p>
    <w:p>
      <w:r>
        <w:t>Question : "Anthony wants to impart 67 strawberrys among 26 friends. How many would each friend receive?"</w:t>
      </w:r>
    </w:p>
    <w:p>
      <w:r>
        <w:t>Equation : " X = 67 / 26"</w:t>
      </w:r>
    </w:p>
    <w:p>
      <w:r>
        <w:t xml:space="preserve">Answer : "2.576923076923077" </w:t>
        <w:br/>
        <w:t>}</w:t>
      </w:r>
    </w:p>
    <w:p>
      <w:r>
        <w:t>{</w:t>
        <w:br/>
        <w:t>Index 273:</w:t>
      </w:r>
    </w:p>
    <w:p>
      <w:r>
        <w:t>Question : "Randy wants to sunder 378 bananas among 6 friends. How many would each friend gain?"</w:t>
      </w:r>
    </w:p>
    <w:p>
      <w:r>
        <w:t>Equation : " X = 378 / 6"</w:t>
      </w:r>
    </w:p>
    <w:p>
      <w:r>
        <w:t xml:space="preserve">Answer : "63.0" </w:t>
        <w:br/>
        <w:t>}</w:t>
      </w:r>
    </w:p>
    <w:p>
      <w:r>
        <w:t>{</w:t>
        <w:br/>
        <w:t>Index 274:</w:t>
      </w:r>
    </w:p>
    <w:p>
      <w:r>
        <w:t>Question : "William wants to share 669 coconuts among 5 friends. How many would each friend acquire?"</w:t>
      </w:r>
    </w:p>
    <w:p>
      <w:r>
        <w:t>Equation : " X = 669 / 5"</w:t>
      </w:r>
    </w:p>
    <w:p>
      <w:r>
        <w:t xml:space="preserve">Answer : "133.8" </w:t>
        <w:br/>
        <w:t>}</w:t>
      </w:r>
    </w:p>
    <w:p>
      <w:r>
        <w:t>{</w:t>
        <w:br/>
        <w:t>Index 275:</w:t>
      </w:r>
    </w:p>
    <w:p>
      <w:r>
        <w:t>Question : "Annie wants to split 542 Watchs among 21 friends. How many would each friend obtain?"</w:t>
      </w:r>
    </w:p>
    <w:p>
      <w:r>
        <w:t>Equation : " X = 542 / 21"</w:t>
      </w:r>
    </w:p>
    <w:p>
      <w:r>
        <w:t xml:space="preserve">Answer : "25.80952380952381" </w:t>
        <w:br/>
        <w:t>}</w:t>
      </w:r>
    </w:p>
    <w:p>
      <w:r>
        <w:t>{</w:t>
        <w:br/>
        <w:t>Index 276:</w:t>
      </w:r>
    </w:p>
    <w:p>
      <w:r>
        <w:t>Question : "Alec wants to impart 262 Bananas among 12 friends. How many would each friend receive?"</w:t>
      </w:r>
    </w:p>
    <w:p>
      <w:r>
        <w:t>Equation : " X = 262 / 12"</w:t>
      </w:r>
    </w:p>
    <w:p>
      <w:r>
        <w:t xml:space="preserve">Answer : "21.833333333333332" </w:t>
        <w:br/>
        <w:t>}</w:t>
      </w:r>
    </w:p>
    <w:p>
      <w:r>
        <w:t>{</w:t>
        <w:br/>
        <w:t>Index 277:</w:t>
      </w:r>
    </w:p>
    <w:p>
      <w:r>
        <w:t>Question : "Aaron wants to split 666 Chocolates among 21 friends. How many would each friend obtain?"</w:t>
      </w:r>
    </w:p>
    <w:p>
      <w:r>
        <w:t>Equation : " X = 666 / 21"</w:t>
      </w:r>
    </w:p>
    <w:p>
      <w:r>
        <w:t xml:space="preserve">Answer : "31.714285714285715" </w:t>
        <w:br/>
        <w:t>}</w:t>
      </w:r>
    </w:p>
    <w:p>
      <w:r>
        <w:t>{</w:t>
        <w:br/>
        <w:t>Index 278:</w:t>
      </w:r>
    </w:p>
    <w:p>
      <w:r>
        <w:t>Question : "Jeff wants to distribute 231 Chocolates among 20 friends. How many would each friend receive?"</w:t>
      </w:r>
    </w:p>
    <w:p>
      <w:r>
        <w:t>Equation : " X = 231 / 20"</w:t>
      </w:r>
    </w:p>
    <w:p>
      <w:r>
        <w:t xml:space="preserve">Answer : "11.55" </w:t>
        <w:br/>
        <w:t>}</w:t>
      </w:r>
    </w:p>
    <w:p>
      <w:r>
        <w:t>{</w:t>
        <w:br/>
        <w:t>Index 279:</w:t>
      </w:r>
    </w:p>
    <w:p>
      <w:r>
        <w:t>Question : "Clara wants to distribute 332 figs among 6 friends. How many would each friend experience?"</w:t>
      </w:r>
    </w:p>
    <w:p>
      <w:r>
        <w:t>Equation : " X = 332 / 6"</w:t>
      </w:r>
    </w:p>
    <w:p>
      <w:r>
        <w:t xml:space="preserve">Answer : "55.333333333333336" </w:t>
        <w:br/>
        <w:t>}</w:t>
      </w:r>
    </w:p>
    <w:p>
      <w:r>
        <w:t>{</w:t>
        <w:br/>
        <w:t>Index 280:</w:t>
      </w:r>
    </w:p>
    <w:p>
      <w:r>
        <w:t>Question : "Jared wants to diverge 305 Flowers among 9 friends. How many would each friend receive?"</w:t>
      </w:r>
    </w:p>
    <w:p>
      <w:r>
        <w:t>Equation : " X = 305 / 9"</w:t>
      </w:r>
    </w:p>
    <w:p>
      <w:r>
        <w:t xml:space="preserve">Answer : "33.888888888888886" </w:t>
        <w:br/>
        <w:t>}</w:t>
      </w:r>
    </w:p>
    <w:p>
      <w:r>
        <w:t>{</w:t>
        <w:br/>
        <w:t>Index 281:</w:t>
      </w:r>
    </w:p>
    <w:p>
      <w:r>
        <w:t>Question : "Perry wants to sunder 641 plums among 12 friends. How many would each friend receive?"</w:t>
      </w:r>
    </w:p>
    <w:p>
      <w:r>
        <w:t>Equation : " X = 641 / 12"</w:t>
      </w:r>
    </w:p>
    <w:p>
      <w:r>
        <w:t xml:space="preserve">Answer : "53.416666666666664" </w:t>
        <w:br/>
        <w:t>}</w:t>
      </w:r>
    </w:p>
    <w:p>
      <w:r>
        <w:t>{</w:t>
        <w:br/>
        <w:t>Index 282:</w:t>
      </w:r>
    </w:p>
    <w:p>
      <w:r>
        <w:t>Question : "Larry wants to divide 332 Boxs among 12 friends. How many would each friend acquire?"</w:t>
      </w:r>
    </w:p>
    <w:p>
      <w:r>
        <w:t>Equation : " X = 332 / 12"</w:t>
      </w:r>
    </w:p>
    <w:p>
      <w:r>
        <w:t xml:space="preserve">Answer : "27.666666666666668" </w:t>
        <w:br/>
        <w:t>}</w:t>
      </w:r>
    </w:p>
    <w:p>
      <w:r>
        <w:t>{</w:t>
        <w:br/>
        <w:t>Index 283:</w:t>
      </w:r>
    </w:p>
    <w:p>
      <w:r>
        <w:t>Question : "Douglas wants to distribute 356 quinces among 28 friends. How many would each friend receive?"</w:t>
      </w:r>
    </w:p>
    <w:p>
      <w:r>
        <w:t>Equation : " X = 356 / 28"</w:t>
      </w:r>
    </w:p>
    <w:p>
      <w:r>
        <w:t xml:space="preserve">Answer : "12.714285714285714" </w:t>
        <w:br/>
        <w:t>}</w:t>
      </w:r>
    </w:p>
    <w:p>
      <w:r>
        <w:t>{</w:t>
        <w:br/>
        <w:t>Index 284:</w:t>
      </w:r>
    </w:p>
    <w:p>
      <w:r>
        <w:t>Question : "Maria wants to dispense 245 raspberrys among 29 friends. How many would each friend obtain?"</w:t>
      </w:r>
    </w:p>
    <w:p>
      <w:r>
        <w:t>Equation : " X = 245 / 29"</w:t>
      </w:r>
    </w:p>
    <w:p>
      <w:r>
        <w:t xml:space="preserve">Answer : "8.448275862068966" </w:t>
        <w:br/>
        <w:t>}</w:t>
      </w:r>
    </w:p>
    <w:p>
      <w:r>
        <w:t>{</w:t>
        <w:br/>
        <w:t>Index 285:</w:t>
      </w:r>
    </w:p>
    <w:p>
      <w:r>
        <w:t>Question : "Paul wants to diverge 404 mangos among 38 friends. How many would each friend gain?"</w:t>
      </w:r>
    </w:p>
    <w:p>
      <w:r>
        <w:t>Equation : " X = 404 / 38"</w:t>
      </w:r>
    </w:p>
    <w:p>
      <w:r>
        <w:t xml:space="preserve">Answer : "10.631578947368421" </w:t>
        <w:br/>
        <w:t>}</w:t>
      </w:r>
    </w:p>
    <w:p>
      <w:r>
        <w:t>{</w:t>
        <w:br/>
        <w:t>Index 286:</w:t>
      </w:r>
    </w:p>
    <w:p>
      <w:r>
        <w:t>Question : "Debra wants to share 669 pineapples among 9 friends. How many would each friend receive?"</w:t>
      </w:r>
    </w:p>
    <w:p>
      <w:r>
        <w:t>Equation : " X = 669 / 9"</w:t>
      </w:r>
    </w:p>
    <w:p>
      <w:r>
        <w:t xml:space="preserve">Answer : "74.33333333333333" </w:t>
        <w:br/>
        <w:t>}</w:t>
      </w:r>
    </w:p>
    <w:p>
      <w:r>
        <w:t>{</w:t>
        <w:br/>
        <w:t>Index 287:</w:t>
      </w:r>
    </w:p>
    <w:p>
      <w:r>
        <w:t>Question : "Miguel wants to share 444 Pens among 5 friends. How many would each friend gain?"</w:t>
      </w:r>
    </w:p>
    <w:p>
      <w:r>
        <w:t>Equation : " X = 444 / 5"</w:t>
      </w:r>
    </w:p>
    <w:p>
      <w:r>
        <w:t xml:space="preserve">Answer : "88.8" </w:t>
        <w:br/>
        <w:t>}</w:t>
      </w:r>
    </w:p>
    <w:p>
      <w:r>
        <w:t>{</w:t>
        <w:br/>
        <w:t>Index 288:</w:t>
      </w:r>
    </w:p>
    <w:p>
      <w:r>
        <w:t>Question : "Alvin wants to dispense 552 Watchs among 37 friends. How many would each friend achieve?"</w:t>
      </w:r>
    </w:p>
    <w:p>
      <w:r>
        <w:t>Equation : " X = 552 / 37"</w:t>
      </w:r>
    </w:p>
    <w:p>
      <w:r>
        <w:t xml:space="preserve">Answer : "14.91891891891892" </w:t>
        <w:br/>
        <w:t>}</w:t>
      </w:r>
    </w:p>
    <w:p>
      <w:r>
        <w:t>{</w:t>
        <w:br/>
        <w:t>Index 289:</w:t>
      </w:r>
    </w:p>
    <w:p>
      <w:r>
        <w:t>Question : "Kimberly wants to split 644 plums among 25 friends. How many would each friend come by?"</w:t>
      </w:r>
    </w:p>
    <w:p>
      <w:r>
        <w:t>Equation : " X = 644 / 25"</w:t>
      </w:r>
    </w:p>
    <w:p>
      <w:r>
        <w:t xml:space="preserve">Answer : "25.76" </w:t>
        <w:br/>
        <w:t>}</w:t>
      </w:r>
    </w:p>
    <w:p>
      <w:r>
        <w:t>{</w:t>
        <w:br/>
        <w:t>Index 290:</w:t>
      </w:r>
    </w:p>
    <w:p>
      <w:r>
        <w:t>Question : "Nicole wants to halve 170 Begs among 32 friends. How many would each friend acquire?"</w:t>
      </w:r>
    </w:p>
    <w:p>
      <w:r>
        <w:t>Equation : " X = 170 / 32"</w:t>
      </w:r>
    </w:p>
    <w:p>
      <w:r>
        <w:t xml:space="preserve">Answer : "5.3125" </w:t>
        <w:br/>
        <w:t>}</w:t>
      </w:r>
    </w:p>
    <w:p>
      <w:r>
        <w:t>{</w:t>
        <w:br/>
        <w:t>Index 291:</w:t>
      </w:r>
    </w:p>
    <w:p>
      <w:r>
        <w:t>Question : "Mary wants to distribute 452 quinces among 40 friends. How many would each friend receive?"</w:t>
      </w:r>
    </w:p>
    <w:p>
      <w:r>
        <w:t>Equation : " X = 452 / 40"</w:t>
      </w:r>
    </w:p>
    <w:p>
      <w:r>
        <w:t xml:space="preserve">Answer : "11.3" </w:t>
        <w:br/>
        <w:t>}</w:t>
      </w:r>
    </w:p>
    <w:p>
      <w:r>
        <w:t>{</w:t>
        <w:br/>
        <w:t>Index 292:</w:t>
      </w:r>
    </w:p>
    <w:p>
      <w:r>
        <w:t>Question : "Kevin wants to divide 660 quinces among 24 friends. How many would each friend earn?"</w:t>
      </w:r>
    </w:p>
    <w:p>
      <w:r>
        <w:t>Equation : " X = 660 / 24"</w:t>
      </w:r>
    </w:p>
    <w:p>
      <w:r>
        <w:t xml:space="preserve">Answer : "27.5" </w:t>
        <w:br/>
        <w:t>}</w:t>
      </w:r>
    </w:p>
    <w:p>
      <w:r>
        <w:t>{</w:t>
        <w:br/>
        <w:t>Index 293:</w:t>
      </w:r>
    </w:p>
    <w:p>
      <w:r>
        <w:t>Question : "Tiffany wants to diverge 797 blackcurrants among 9 friends. How many would each friend achieve?"</w:t>
      </w:r>
    </w:p>
    <w:p>
      <w:r>
        <w:t>Equation : " X = 797 / 9"</w:t>
      </w:r>
    </w:p>
    <w:p>
      <w:r>
        <w:t xml:space="preserve">Answer : "88.55555555555556" </w:t>
        <w:br/>
        <w:t>}</w:t>
      </w:r>
    </w:p>
    <w:p>
      <w:r>
        <w:t>{</w:t>
        <w:br/>
        <w:t>Index 294:</w:t>
      </w:r>
    </w:p>
    <w:p>
      <w:r>
        <w:t>Question : "Jerry wants to halve 505 watermelons among 11 friends. How many would each friend receive?"</w:t>
      </w:r>
    </w:p>
    <w:p>
      <w:r>
        <w:t>Equation : " X = 505 / 11"</w:t>
      </w:r>
    </w:p>
    <w:p>
      <w:r>
        <w:t xml:space="preserve">Answer : "45.90909090909091" </w:t>
        <w:br/>
        <w:t>}</w:t>
      </w:r>
    </w:p>
    <w:p>
      <w:r>
        <w:t>{</w:t>
        <w:br/>
        <w:t>Index 295:</w:t>
      </w:r>
    </w:p>
    <w:p>
      <w:r>
        <w:t>Question : "Nick wants to halve 243 quinces among 24 friends. How many would each friend receive?"</w:t>
      </w:r>
    </w:p>
    <w:p>
      <w:r>
        <w:t>Equation : " X = 243 / 24"</w:t>
      </w:r>
    </w:p>
    <w:p>
      <w:r>
        <w:t xml:space="preserve">Answer : "10.125" </w:t>
        <w:br/>
        <w:t>}</w:t>
      </w:r>
    </w:p>
    <w:p>
      <w:r>
        <w:t>{</w:t>
        <w:br/>
        <w:t>Index 296:</w:t>
      </w:r>
    </w:p>
    <w:p>
      <w:r>
        <w:t>Question : "George wants to split 96 Dolls among 25 friends. How many would each friend earn?"</w:t>
      </w:r>
    </w:p>
    <w:p>
      <w:r>
        <w:t>Equation : " X = 96 / 25"</w:t>
      </w:r>
    </w:p>
    <w:p>
      <w:r>
        <w:t xml:space="preserve">Answer : "3.84" </w:t>
        <w:br/>
        <w:t>}</w:t>
      </w:r>
    </w:p>
    <w:p>
      <w:r>
        <w:t>{</w:t>
        <w:br/>
        <w:t>Index 297:</w:t>
      </w:r>
    </w:p>
    <w:p>
      <w:r>
        <w:t>Question : "Sharon wants to impart 621 Flowers among 8 friends. How many would each friend obtain?"</w:t>
      </w:r>
    </w:p>
    <w:p>
      <w:r>
        <w:t>Equation : " X = 621 / 8"</w:t>
      </w:r>
    </w:p>
    <w:p>
      <w:r>
        <w:t xml:space="preserve">Answer : "77.625" </w:t>
        <w:br/>
        <w:t>}</w:t>
      </w:r>
    </w:p>
    <w:p>
      <w:r>
        <w:t>{</w:t>
        <w:br/>
        <w:t>Index 298:</w:t>
      </w:r>
    </w:p>
    <w:p>
      <w:r>
        <w:t>Question : "Maria wants to halve 535 nectarines among 13 friends. How many would each friend receive?"</w:t>
      </w:r>
    </w:p>
    <w:p>
      <w:r>
        <w:t>Equation : " X = 535 / 13"</w:t>
      </w:r>
    </w:p>
    <w:p>
      <w:r>
        <w:t xml:space="preserve">Answer : "41.15384615384615" </w:t>
        <w:br/>
        <w:t>}</w:t>
      </w:r>
    </w:p>
    <w:p>
      <w:r>
        <w:t>{</w:t>
        <w:br/>
        <w:t>Index 299:</w:t>
      </w:r>
    </w:p>
    <w:p>
      <w:r>
        <w:t>Question : "Paul wants to impart 426 raspberrys among 8 friends. How many would each friend obtain?"</w:t>
      </w:r>
    </w:p>
    <w:p>
      <w:r>
        <w:t>Equation : " X = 426 / 8"</w:t>
      </w:r>
    </w:p>
    <w:p>
      <w:r>
        <w:t xml:space="preserve">Answer : "53.25" </w:t>
        <w:br/>
        <w:t>}</w:t>
      </w:r>
    </w:p>
    <w:p>
      <w:r>
        <w:t>{</w:t>
        <w:br/>
        <w:t>Index 300:</w:t>
      </w:r>
    </w:p>
    <w:p>
      <w:r>
        <w:t>Question : "Jarrett wants to split 148 nectarines among 8 friends. How many would each friend acquire?"</w:t>
      </w:r>
    </w:p>
    <w:p>
      <w:r>
        <w:t>Equation : " X = 148 / 8"</w:t>
      </w:r>
    </w:p>
    <w:p>
      <w:r>
        <w:t xml:space="preserve">Answer : "18.5" </w:t>
        <w:br/>
        <w:t>}</w:t>
      </w:r>
    </w:p>
    <w:p>
      <w:r>
        <w:t>{</w:t>
        <w:br/>
        <w:t>Index 301:</w:t>
      </w:r>
    </w:p>
    <w:p>
      <w:r>
        <w:t>Question : "Lori wants to divide 337 raspberrys among 22 friends. How many would each friend obtain?"</w:t>
      </w:r>
    </w:p>
    <w:p>
      <w:r>
        <w:t>Equation : " X = 337 / 22"</w:t>
      </w:r>
    </w:p>
    <w:p>
      <w:r>
        <w:t xml:space="preserve">Answer : "15.318181818181818" </w:t>
        <w:br/>
        <w:t>}</w:t>
      </w:r>
    </w:p>
    <w:p>
      <w:r>
        <w:t>{</w:t>
        <w:br/>
        <w:t>Index 302:</w:t>
      </w:r>
    </w:p>
    <w:p>
      <w:r>
        <w:t>Question : "Loretta wants to dispense 794 oranges among 36 friends. How many would each friend acquire?"</w:t>
      </w:r>
    </w:p>
    <w:p>
      <w:r>
        <w:t>Equation : " X = 794 / 36"</w:t>
      </w:r>
    </w:p>
    <w:p>
      <w:r>
        <w:t xml:space="preserve">Answer : "22.055555555555557" </w:t>
        <w:br/>
        <w:t>}</w:t>
      </w:r>
    </w:p>
    <w:p>
      <w:r>
        <w:t>{</w:t>
        <w:br/>
        <w:t>Index 303:</w:t>
      </w:r>
    </w:p>
    <w:p>
      <w:r>
        <w:t>Question : "Gina wants to split 532 bananas among 20 friends. How many would each friend receive?"</w:t>
      </w:r>
    </w:p>
    <w:p>
      <w:r>
        <w:t>Equation : " X = 532 / 20"</w:t>
      </w:r>
    </w:p>
    <w:p>
      <w:r>
        <w:t xml:space="preserve">Answer : "26.6" </w:t>
        <w:br/>
        <w:t>}</w:t>
      </w:r>
    </w:p>
    <w:p>
      <w:r>
        <w:t>{</w:t>
        <w:br/>
        <w:t>Index 304:</w:t>
      </w:r>
    </w:p>
    <w:p>
      <w:r>
        <w:t>Question : "Daniel wants to divide 182 Begs among 16 friends. How many would each friend gain?"</w:t>
      </w:r>
    </w:p>
    <w:p>
      <w:r>
        <w:t>Equation : " X = 182 / 16"</w:t>
      </w:r>
    </w:p>
    <w:p>
      <w:r>
        <w:t xml:space="preserve">Answer : "11.375" </w:t>
        <w:br/>
        <w:t>}</w:t>
      </w:r>
    </w:p>
    <w:p>
      <w:r>
        <w:t>{</w:t>
        <w:br/>
        <w:t>Index 305:</w:t>
      </w:r>
    </w:p>
    <w:p>
      <w:r>
        <w:t>Question : "Robert wants to sunder 631 kiwis among 21 friends. How many would each friend obtain?"</w:t>
      </w:r>
    </w:p>
    <w:p>
      <w:r>
        <w:t>Equation : " X = 631 / 21"</w:t>
      </w:r>
    </w:p>
    <w:p>
      <w:r>
        <w:t xml:space="preserve">Answer : "30.047619047619047" </w:t>
        <w:br/>
        <w:t>}</w:t>
      </w:r>
    </w:p>
    <w:p>
      <w:r>
        <w:t>{</w:t>
        <w:br/>
        <w:t>Index 306:</w:t>
      </w:r>
    </w:p>
    <w:p>
      <w:r>
        <w:t>Question : "Andrea wants to split 445 plums among 30 friends. How many would each friend gain?"</w:t>
      </w:r>
    </w:p>
    <w:p>
      <w:r>
        <w:t>Equation : " X = 445 / 30"</w:t>
      </w:r>
    </w:p>
    <w:p>
      <w:r>
        <w:t xml:space="preserve">Answer : "14.833333333333334" </w:t>
        <w:br/>
        <w:t>}</w:t>
      </w:r>
    </w:p>
    <w:p>
      <w:r>
        <w:t>{</w:t>
        <w:br/>
        <w:t>Index 307:</w:t>
      </w:r>
    </w:p>
    <w:p>
      <w:r>
        <w:t>Question : "Martin wants to sunder 793 peachs among 9 friends. How many would each friend obtain?"</w:t>
      </w:r>
    </w:p>
    <w:p>
      <w:r>
        <w:t>Equation : " X = 793 / 9"</w:t>
      </w:r>
    </w:p>
    <w:p>
      <w:r>
        <w:t xml:space="preserve">Answer : "88.11111111111111" </w:t>
        <w:br/>
        <w:t>}</w:t>
      </w:r>
    </w:p>
    <w:p>
      <w:r>
        <w:t>{</w:t>
        <w:br/>
        <w:t>Index 308:</w:t>
      </w:r>
    </w:p>
    <w:p>
      <w:r>
        <w:t>Question : "Tim wants to dispense 487 oranges among 2 friends. How many would each friend earn?"</w:t>
      </w:r>
    </w:p>
    <w:p>
      <w:r>
        <w:t>Equation : " X = 487 / 2"</w:t>
      </w:r>
    </w:p>
    <w:p>
      <w:r>
        <w:t xml:space="preserve">Answer : "243.5" </w:t>
        <w:br/>
        <w:t>}</w:t>
      </w:r>
    </w:p>
    <w:p>
      <w:r>
        <w:t>{</w:t>
        <w:br/>
        <w:t>Index 309:</w:t>
      </w:r>
    </w:p>
    <w:p>
      <w:r>
        <w:t>Question : "April wants to share 535 nectarines among 36 friends. How many would each friend achieve?"</w:t>
      </w:r>
    </w:p>
    <w:p>
      <w:r>
        <w:t>Equation : " X = 535 / 36"</w:t>
      </w:r>
    </w:p>
    <w:p>
      <w:r>
        <w:t xml:space="preserve">Answer : "14.86111111111111" </w:t>
        <w:br/>
        <w:t>}</w:t>
      </w:r>
    </w:p>
    <w:p>
      <w:r>
        <w:t>{</w:t>
        <w:br/>
        <w:t>Index 310:</w:t>
      </w:r>
    </w:p>
    <w:p>
      <w:r>
        <w:t>Question : "Antonio wants to divide 230 Breads among 15 friends. How many would each friend achieve?"</w:t>
      </w:r>
    </w:p>
    <w:p>
      <w:r>
        <w:t>Equation : " X = 230 / 15"</w:t>
      </w:r>
    </w:p>
    <w:p>
      <w:r>
        <w:t xml:space="preserve">Answer : "15.333333333333334" </w:t>
        <w:br/>
        <w:t>}</w:t>
      </w:r>
    </w:p>
    <w:p>
      <w:r>
        <w:t>{</w:t>
        <w:br/>
        <w:t>Index 311:</w:t>
      </w:r>
    </w:p>
    <w:p>
      <w:r>
        <w:t>Question : "Connie wants to dispense 391 blackcurrants among 13 friends. How many would each friend experience?"</w:t>
      </w:r>
    </w:p>
    <w:p>
      <w:r>
        <w:t>Equation : " X = 391 / 13"</w:t>
      </w:r>
    </w:p>
    <w:p>
      <w:r>
        <w:t xml:space="preserve">Answer : "30.076923076923077" </w:t>
        <w:br/>
        <w:t>}</w:t>
      </w:r>
    </w:p>
    <w:p>
      <w:r>
        <w:t>{</w:t>
        <w:br/>
        <w:t>Index 312:</w:t>
      </w:r>
    </w:p>
    <w:p>
      <w:r>
        <w:t>Question : "Martin wants to share 371 blackberrys among 24 friends. How many would each friend receive?"</w:t>
      </w:r>
    </w:p>
    <w:p>
      <w:r>
        <w:t>Equation : " X = 371 / 24"</w:t>
      </w:r>
    </w:p>
    <w:p>
      <w:r>
        <w:t xml:space="preserve">Answer : "15.458333333333334" </w:t>
        <w:br/>
        <w:t>}</w:t>
      </w:r>
    </w:p>
    <w:p>
      <w:r>
        <w:t>{</w:t>
        <w:br/>
        <w:t>Index 313:</w:t>
      </w:r>
    </w:p>
    <w:p>
      <w:r>
        <w:t>Question : "Claire wants to diverge 637 pears among 6 friends. How many would each friend receive?"</w:t>
      </w:r>
    </w:p>
    <w:p>
      <w:r>
        <w:t>Equation : " X = 637 / 6"</w:t>
      </w:r>
    </w:p>
    <w:p>
      <w:r>
        <w:t xml:space="preserve">Answer : "106.16666666666667" </w:t>
        <w:br/>
        <w:t>}</w:t>
      </w:r>
    </w:p>
    <w:p>
      <w:r>
        <w:t>{</w:t>
        <w:br/>
        <w:t>Index 314:</w:t>
      </w:r>
    </w:p>
    <w:p>
      <w:r>
        <w:t>Question : "Myra wants to distribute 432 Chocolates among 23 friends. How many would each friend obtain?"</w:t>
      </w:r>
    </w:p>
    <w:p>
      <w:r>
        <w:t>Equation : " X = 432 / 23"</w:t>
      </w:r>
    </w:p>
    <w:p>
      <w:r>
        <w:t xml:space="preserve">Answer : "18.782608695652176" </w:t>
        <w:br/>
        <w:t>}</w:t>
      </w:r>
    </w:p>
    <w:p>
      <w:r>
        <w:t>{</w:t>
        <w:br/>
        <w:t>Index 315:</w:t>
      </w:r>
    </w:p>
    <w:p>
      <w:r>
        <w:t>Question : "Helen wants to share 260 Pens among 35 friends. How many would each friend experience?"</w:t>
      </w:r>
    </w:p>
    <w:p>
      <w:r>
        <w:t>Equation : " X = 260 / 35"</w:t>
      </w:r>
    </w:p>
    <w:p>
      <w:r>
        <w:t xml:space="preserve">Answer : "7.428571428571429" </w:t>
        <w:br/>
        <w:t>}</w:t>
      </w:r>
    </w:p>
    <w:p>
      <w:r>
        <w:t>{</w:t>
        <w:br/>
        <w:t>Index 316:</w:t>
      </w:r>
    </w:p>
    <w:p>
      <w:r>
        <w:t>Question : "Patrick wants to diverge 268 papayas among 28 friends. How many would each friend receive?"</w:t>
      </w:r>
    </w:p>
    <w:p>
      <w:r>
        <w:t>Equation : " X = 268 / 28"</w:t>
      </w:r>
    </w:p>
    <w:p>
      <w:r>
        <w:t xml:space="preserve">Answer : "9.571428571428571" </w:t>
        <w:br/>
        <w:t>}</w:t>
      </w:r>
    </w:p>
    <w:p>
      <w:r>
        <w:t>{</w:t>
        <w:br/>
        <w:t>Index 317:</w:t>
      </w:r>
    </w:p>
    <w:p>
      <w:r>
        <w:t>Question : "Glory wants to share 400 strawberrys among 10 friends. How many would each friend experience?"</w:t>
      </w:r>
    </w:p>
    <w:p>
      <w:r>
        <w:t>Equation : " X = 400 / 10"</w:t>
      </w:r>
    </w:p>
    <w:p>
      <w:r>
        <w:t xml:space="preserve">Answer : "40.0" </w:t>
        <w:br/>
        <w:t>}</w:t>
      </w:r>
    </w:p>
    <w:p>
      <w:r>
        <w:t>{</w:t>
        <w:br/>
        <w:t>Index 318:</w:t>
      </w:r>
    </w:p>
    <w:p>
      <w:r>
        <w:t>Question : "Cynthia wants to divide 288 pineapples among 24 friends. How many would each friend earn?"</w:t>
      </w:r>
    </w:p>
    <w:p>
      <w:r>
        <w:t>Equation : " X = 288 / 24"</w:t>
      </w:r>
    </w:p>
    <w:p>
      <w:r>
        <w:t xml:space="preserve">Answer : "12.0" </w:t>
        <w:br/>
        <w:t>}</w:t>
      </w:r>
    </w:p>
    <w:p>
      <w:r>
        <w:t>{</w:t>
        <w:br/>
        <w:t>Index 319:</w:t>
      </w:r>
    </w:p>
    <w:p>
      <w:r>
        <w:t>Question : "Susan wants to impart 296 peachs among 27 friends. How many would each friend receive?"</w:t>
      </w:r>
    </w:p>
    <w:p>
      <w:r>
        <w:t>Equation : " X = 296 / 27"</w:t>
      </w:r>
    </w:p>
    <w:p>
      <w:r>
        <w:t xml:space="preserve">Answer : "10.962962962962964" </w:t>
        <w:br/>
        <w:t>}</w:t>
      </w:r>
    </w:p>
    <w:p>
      <w:r>
        <w:t>{</w:t>
        <w:br/>
        <w:t>Index 320:</w:t>
      </w:r>
    </w:p>
    <w:p>
      <w:r>
        <w:t>Question : "Eric wants to sunder 117 Cars among 30 friends. How many would each friend receive?"</w:t>
      </w:r>
    </w:p>
    <w:p>
      <w:r>
        <w:t>Equation : " X = 117 / 30"</w:t>
      </w:r>
    </w:p>
    <w:p>
      <w:r>
        <w:t xml:space="preserve">Answer : "3.9" </w:t>
        <w:br/>
        <w:t>}</w:t>
      </w:r>
    </w:p>
    <w:p>
      <w:r>
        <w:t>{</w:t>
        <w:br/>
        <w:t>Index 321:</w:t>
      </w:r>
    </w:p>
    <w:p>
      <w:r>
        <w:t>Question : "Tina wants to divide 222 figs among 12 friends. How many would each friend obtain?"</w:t>
      </w:r>
    </w:p>
    <w:p>
      <w:r>
        <w:t>Equation : " X = 222 / 12"</w:t>
      </w:r>
    </w:p>
    <w:p>
      <w:r>
        <w:t xml:space="preserve">Answer : "18.5" </w:t>
        <w:br/>
        <w:t>}</w:t>
      </w:r>
    </w:p>
    <w:p>
      <w:r>
        <w:t>{</w:t>
        <w:br/>
        <w:t>Index 322:</w:t>
      </w:r>
    </w:p>
    <w:p>
      <w:r>
        <w:t>Question : "Christie wants to halve 217 coconuts among 31 friends. How many would each friend gain?"</w:t>
      </w:r>
    </w:p>
    <w:p>
      <w:r>
        <w:t>Equation : " X = 217 / 31"</w:t>
      </w:r>
    </w:p>
    <w:p>
      <w:r>
        <w:t xml:space="preserve">Answer : "7.0" </w:t>
        <w:br/>
        <w:t>}</w:t>
      </w:r>
    </w:p>
    <w:p>
      <w:r>
        <w:t>{</w:t>
        <w:br/>
        <w:t>Index 323:</w:t>
      </w:r>
    </w:p>
    <w:p>
      <w:r>
        <w:t>Question : "Rodney wants to divide 208 apricots among 33 friends. How many would each friend experience?"</w:t>
      </w:r>
    </w:p>
    <w:p>
      <w:r>
        <w:t>Equation : " X = 208 / 33"</w:t>
      </w:r>
    </w:p>
    <w:p>
      <w:r>
        <w:t xml:space="preserve">Answer : "6.303030303030303" </w:t>
        <w:br/>
        <w:t>}</w:t>
      </w:r>
    </w:p>
    <w:p>
      <w:r>
        <w:t>{</w:t>
        <w:br/>
        <w:t>Index 324:</w:t>
      </w:r>
    </w:p>
    <w:p>
      <w:r>
        <w:t>Question : "Charles wants to sunder 506 Breads among 10 friends. How many would each friend acquire?"</w:t>
      </w:r>
    </w:p>
    <w:p>
      <w:r>
        <w:t>Equation : " X = 506 / 10"</w:t>
      </w:r>
    </w:p>
    <w:p>
      <w:r>
        <w:t xml:space="preserve">Answer : "50.6" </w:t>
        <w:br/>
        <w:t>}</w:t>
      </w:r>
    </w:p>
    <w:p>
      <w:r>
        <w:t>{</w:t>
        <w:br/>
        <w:t>Index 325:</w:t>
      </w:r>
    </w:p>
    <w:p>
      <w:r>
        <w:t>Question : "Kay wants to diverge 191 apples among 9 friends. How many would each friend achieve?"</w:t>
      </w:r>
    </w:p>
    <w:p>
      <w:r>
        <w:t>Equation : " X = 191 / 9"</w:t>
      </w:r>
    </w:p>
    <w:p>
      <w:r>
        <w:t xml:space="preserve">Answer : "21.22222222222222" </w:t>
        <w:br/>
        <w:t>}</w:t>
      </w:r>
    </w:p>
    <w:p>
      <w:r>
        <w:t>{</w:t>
        <w:br/>
        <w:t>Index 326:</w:t>
      </w:r>
    </w:p>
    <w:p>
      <w:r>
        <w:t>Question : "Jess wants to sunder 54 toys among 22 friends. How many would each friend receive?"</w:t>
      </w:r>
    </w:p>
    <w:p>
      <w:r>
        <w:t>Equation : " X = 54 / 22"</w:t>
      </w:r>
    </w:p>
    <w:p>
      <w:r>
        <w:t xml:space="preserve">Answer : "2.4545454545454546" </w:t>
        <w:br/>
        <w:t>}</w:t>
      </w:r>
    </w:p>
    <w:p>
      <w:r>
        <w:t>{</w:t>
        <w:br/>
        <w:t>Index 327:</w:t>
      </w:r>
    </w:p>
    <w:p>
      <w:r>
        <w:t>Question : "Numbers wants to sunder 260 Presss among 40 friends. How many would each friend come by?"</w:t>
      </w:r>
    </w:p>
    <w:p>
      <w:r>
        <w:t>Equation : " X = 260 / 40"</w:t>
      </w:r>
    </w:p>
    <w:p>
      <w:r>
        <w:t xml:space="preserve">Answer : "6.5" </w:t>
        <w:br/>
        <w:t>}</w:t>
      </w:r>
    </w:p>
    <w:p>
      <w:r>
        <w:t>{</w:t>
        <w:br/>
        <w:t>Index 328:</w:t>
      </w:r>
    </w:p>
    <w:p>
      <w:r>
        <w:t>Question : "Veronica wants to divide 383 Begs among 12 friends. How many would each friend come by?"</w:t>
      </w:r>
    </w:p>
    <w:p>
      <w:r>
        <w:t>Equation : " X = 383 / 12"</w:t>
      </w:r>
    </w:p>
    <w:p>
      <w:r>
        <w:t xml:space="preserve">Answer : "31.916666666666668" </w:t>
        <w:br/>
        <w:t>}</w:t>
      </w:r>
    </w:p>
    <w:p>
      <w:r>
        <w:t>{</w:t>
        <w:br/>
        <w:t>Index 329:</w:t>
      </w:r>
    </w:p>
    <w:p>
      <w:r>
        <w:t>Question : "Stacy wants to divide 689 apricots among 5 friends. How many would each friend acquire?"</w:t>
      </w:r>
    </w:p>
    <w:p>
      <w:r>
        <w:t>Equation : " X = 689 / 5"</w:t>
      </w:r>
    </w:p>
    <w:p>
      <w:r>
        <w:t xml:space="preserve">Answer : "137.8" </w:t>
        <w:br/>
        <w:t>}</w:t>
      </w:r>
    </w:p>
    <w:p>
      <w:r>
        <w:t>{</w:t>
        <w:br/>
        <w:t>Index 330:</w:t>
      </w:r>
    </w:p>
    <w:p>
      <w:r>
        <w:t>Question : "Kevin wants to share 677 quinces among 13 friends. How many would each friend acquire?"</w:t>
      </w:r>
    </w:p>
    <w:p>
      <w:r>
        <w:t>Equation : " X = 677 / 13"</w:t>
      </w:r>
    </w:p>
    <w:p>
      <w:r>
        <w:t xml:space="preserve">Answer : "52.07692307692308" </w:t>
        <w:br/>
        <w:t>}</w:t>
      </w:r>
    </w:p>
    <w:p>
      <w:r>
        <w:t>{</w:t>
        <w:br/>
        <w:t>Index 331:</w:t>
      </w:r>
    </w:p>
    <w:p>
      <w:r>
        <w:t>Question : "Thomas wants to diverge 493 Books among 38 friends. How many would each friend experience?"</w:t>
      </w:r>
    </w:p>
    <w:p>
      <w:r>
        <w:t>Equation : " X = 493 / 38"</w:t>
      </w:r>
    </w:p>
    <w:p>
      <w:r>
        <w:t xml:space="preserve">Answer : "12.973684210526315" </w:t>
        <w:br/>
        <w:t>}</w:t>
      </w:r>
    </w:p>
    <w:p>
      <w:r>
        <w:t>{</w:t>
        <w:br/>
        <w:t>Index 332:</w:t>
      </w:r>
    </w:p>
    <w:p>
      <w:r>
        <w:t>Question : "Charles wants to share 638 Books among 34 friends. How many would each friend earn?"</w:t>
      </w:r>
    </w:p>
    <w:p>
      <w:r>
        <w:t>Equation : " X = 638 / 34"</w:t>
      </w:r>
    </w:p>
    <w:p>
      <w:r>
        <w:t xml:space="preserve">Answer : "18.764705882352942" </w:t>
        <w:br/>
        <w:t>}</w:t>
      </w:r>
    </w:p>
    <w:p>
      <w:r>
        <w:t>{</w:t>
        <w:br/>
        <w:t>Index 333:</w:t>
      </w:r>
    </w:p>
    <w:p>
      <w:r>
        <w:t>Question : "Adriana wants to divide 181 watermelons among 30 friends. How many would each friend acquire?"</w:t>
      </w:r>
    </w:p>
    <w:p>
      <w:r>
        <w:t>Equation : " X = 181 / 30"</w:t>
      </w:r>
    </w:p>
    <w:p>
      <w:r>
        <w:t xml:space="preserve">Answer : "6.033333333333333" </w:t>
        <w:br/>
        <w:t>}</w:t>
      </w:r>
    </w:p>
    <w:p>
      <w:r>
        <w:t>{</w:t>
        <w:br/>
        <w:t>Index 334:</w:t>
      </w:r>
    </w:p>
    <w:p>
      <w:r>
        <w:t>Question : "Trish wants to impart 201 apples among 10 friends. How many would each friend achieve?"</w:t>
      </w:r>
    </w:p>
    <w:p>
      <w:r>
        <w:t>Equation : " X = 201 / 10"</w:t>
      </w:r>
    </w:p>
    <w:p>
      <w:r>
        <w:t xml:space="preserve">Answer : "20.1" </w:t>
        <w:br/>
        <w:t>}</w:t>
      </w:r>
    </w:p>
    <w:p>
      <w:r>
        <w:t>{</w:t>
        <w:br/>
        <w:t>Index 335:</w:t>
      </w:r>
    </w:p>
    <w:p>
      <w:r>
        <w:t>Question : "Kenneth wants to diverge 783 Mangos among 31 friends. How many would each friend obtain?"</w:t>
      </w:r>
    </w:p>
    <w:p>
      <w:r>
        <w:t>Equation : " X = 783 / 31"</w:t>
      </w:r>
    </w:p>
    <w:p>
      <w:r>
        <w:t xml:space="preserve">Answer : "25.258064516129032" </w:t>
        <w:br/>
        <w:t>}</w:t>
      </w:r>
    </w:p>
    <w:p>
      <w:r>
        <w:t>{</w:t>
        <w:br/>
        <w:t>Index 336:</w:t>
      </w:r>
    </w:p>
    <w:p>
      <w:r>
        <w:t>Question : "Willie wants to divide 611 Presss among 22 friends. How many would each friend earn?"</w:t>
      </w:r>
    </w:p>
    <w:p>
      <w:r>
        <w:t>Equation : " X = 611 / 22"</w:t>
      </w:r>
    </w:p>
    <w:p>
      <w:r>
        <w:t xml:space="preserve">Answer : "27.772727272727273" </w:t>
        <w:br/>
        <w:t>}</w:t>
      </w:r>
    </w:p>
    <w:p>
      <w:r>
        <w:t>{</w:t>
        <w:br/>
        <w:t>Index 337:</w:t>
      </w:r>
    </w:p>
    <w:p>
      <w:r>
        <w:t>Question : "James wants to halve 95 mangos among 25 friends. How many would each friend receive?"</w:t>
      </w:r>
    </w:p>
    <w:p>
      <w:r>
        <w:t>Equation : " X = 95 / 25"</w:t>
      </w:r>
    </w:p>
    <w:p>
      <w:r>
        <w:t xml:space="preserve">Answer : "3.8" </w:t>
        <w:br/>
        <w:t>}</w:t>
      </w:r>
    </w:p>
    <w:p>
      <w:r>
        <w:t>{</w:t>
        <w:br/>
        <w:t>Index 338:</w:t>
      </w:r>
    </w:p>
    <w:p>
      <w:r>
        <w:t>Question : "Cynthia wants to sunder 497 strawberrys among 30 friends. How many would each friend obtain?"</w:t>
      </w:r>
    </w:p>
    <w:p>
      <w:r>
        <w:t>Equation : " X = 497 / 30"</w:t>
      </w:r>
    </w:p>
    <w:p>
      <w:r>
        <w:t xml:space="preserve">Answer : "16.566666666666666" </w:t>
        <w:br/>
        <w:t>}</w:t>
      </w:r>
    </w:p>
    <w:p>
      <w:r>
        <w:t>{</w:t>
        <w:br/>
        <w:t>Index 339:</w:t>
      </w:r>
    </w:p>
    <w:p>
      <w:r>
        <w:t>Question : "Damien wants to divide 670 apricots among 28 friends. How many would each friend gain?"</w:t>
      </w:r>
    </w:p>
    <w:p>
      <w:r>
        <w:t>Equation : " X = 670 / 28"</w:t>
      </w:r>
    </w:p>
    <w:p>
      <w:r>
        <w:t xml:space="preserve">Answer : "23.928571428571427" </w:t>
        <w:br/>
        <w:t>}</w:t>
      </w:r>
    </w:p>
    <w:p>
      <w:r>
        <w:t>{</w:t>
        <w:br/>
        <w:t>Index 340:</w:t>
      </w:r>
    </w:p>
    <w:p>
      <w:r>
        <w:t>Question : "Lena wants to distribute 772 raspberrys among 25 friends. How many would each friend experience?"</w:t>
      </w:r>
    </w:p>
    <w:p>
      <w:r>
        <w:t>Equation : " X = 772 / 25"</w:t>
      </w:r>
    </w:p>
    <w:p>
      <w:r>
        <w:t xml:space="preserve">Answer : "30.88" </w:t>
        <w:br/>
        <w:t>}</w:t>
      </w:r>
    </w:p>
    <w:p>
      <w:r>
        <w:t>{</w:t>
        <w:br/>
        <w:t>Index 341:</w:t>
      </w:r>
    </w:p>
    <w:p>
      <w:r>
        <w:t>Question : "Florence wants to dispense 564 oranges among 24 friends. How many would each friend gain?"</w:t>
      </w:r>
    </w:p>
    <w:p>
      <w:r>
        <w:t>Equation : " X = 564 / 24"</w:t>
      </w:r>
    </w:p>
    <w:p>
      <w:r>
        <w:t xml:space="preserve">Answer : "23.5" </w:t>
        <w:br/>
        <w:t>}</w:t>
      </w:r>
    </w:p>
    <w:p>
      <w:r>
        <w:t>{</w:t>
        <w:br/>
        <w:t>Index 342:</w:t>
      </w:r>
    </w:p>
    <w:p>
      <w:r>
        <w:t>Question : "Monroe wants to sunder 154 nectarines among 27 friends. How many would each friend experience?"</w:t>
      </w:r>
    </w:p>
    <w:p>
      <w:r>
        <w:t>Equation : " X = 154 / 27"</w:t>
      </w:r>
    </w:p>
    <w:p>
      <w:r>
        <w:t xml:space="preserve">Answer : "5.703703703703703" </w:t>
        <w:br/>
        <w:t>}</w:t>
      </w:r>
    </w:p>
    <w:p>
      <w:r>
        <w:t>{</w:t>
        <w:br/>
        <w:t>Index 343:</w:t>
      </w:r>
    </w:p>
    <w:p>
      <w:r>
        <w:t>Question : "Debra wants to divide 439 peachs among 18 friends. How many would each friend achieve?"</w:t>
      </w:r>
    </w:p>
    <w:p>
      <w:r>
        <w:t>Equation : " X = 439 / 18"</w:t>
      </w:r>
    </w:p>
    <w:p>
      <w:r>
        <w:t xml:space="preserve">Answer : "24.38888888888889" </w:t>
        <w:br/>
        <w:t>}</w:t>
      </w:r>
    </w:p>
    <w:p>
      <w:r>
        <w:t>{</w:t>
        <w:br/>
        <w:t>Index 344:</w:t>
      </w:r>
    </w:p>
    <w:p>
      <w:r>
        <w:t>Question : "Stephanie wants to share 93 figs among 32 friends. How many would each friend receive?"</w:t>
      </w:r>
    </w:p>
    <w:p>
      <w:r>
        <w:t>Equation : " X = 93 / 32"</w:t>
      </w:r>
    </w:p>
    <w:p>
      <w:r>
        <w:t xml:space="preserve">Answer : "2.90625" </w:t>
        <w:br/>
        <w:t>}</w:t>
      </w:r>
    </w:p>
    <w:p>
      <w:r>
        <w:t>{</w:t>
        <w:br/>
        <w:t>Index 345:</w:t>
      </w:r>
    </w:p>
    <w:p>
      <w:r>
        <w:t>Question : "Roberto wants to split 116 watermelons among 15 friends. How many would each friend obtain?"</w:t>
      </w:r>
    </w:p>
    <w:p>
      <w:r>
        <w:t>Equation : " X = 116 / 15"</w:t>
      </w:r>
    </w:p>
    <w:p>
      <w:r>
        <w:t xml:space="preserve">Answer : "7.733333333333333" </w:t>
        <w:br/>
        <w:t>}</w:t>
      </w:r>
    </w:p>
    <w:p>
      <w:r>
        <w:t>{</w:t>
        <w:br/>
        <w:t>Index 346:</w:t>
      </w:r>
    </w:p>
    <w:p>
      <w:r>
        <w:t>Question : "Bradley wants to divide 62 blackcurrants among 6 friends. How many would each friend gain?"</w:t>
      </w:r>
    </w:p>
    <w:p>
      <w:r>
        <w:t>Equation : " X = 62 / 6"</w:t>
      </w:r>
    </w:p>
    <w:p>
      <w:r>
        <w:t xml:space="preserve">Answer : "10.333333333333334" </w:t>
        <w:br/>
        <w:t>}</w:t>
      </w:r>
    </w:p>
    <w:p>
      <w:r>
        <w:t>{</w:t>
        <w:br/>
        <w:t>Index 347:</w:t>
      </w:r>
    </w:p>
    <w:p>
      <w:r>
        <w:t>Question : "Scott wants to dispense 379 Presss among 36 friends. How many would each friend achieve?"</w:t>
      </w:r>
    </w:p>
    <w:p>
      <w:r>
        <w:t>Equation : " X = 379 / 36"</w:t>
      </w:r>
    </w:p>
    <w:p>
      <w:r>
        <w:t xml:space="preserve">Answer : "10.527777777777779" </w:t>
        <w:br/>
        <w:t>}</w:t>
      </w:r>
    </w:p>
    <w:p>
      <w:r>
        <w:t>{</w:t>
        <w:br/>
        <w:t>Index 348:</w:t>
      </w:r>
    </w:p>
    <w:p>
      <w:r>
        <w:t>Question : "Marlena wants to sunder 250 Presss among 8 friends. How many would each friend experience?"</w:t>
      </w:r>
    </w:p>
    <w:p>
      <w:r>
        <w:t>Equation : " X = 250 / 8"</w:t>
      </w:r>
    </w:p>
    <w:p>
      <w:r>
        <w:t xml:space="preserve">Answer : "31.25" </w:t>
        <w:br/>
        <w:t>}</w:t>
      </w:r>
    </w:p>
    <w:p>
      <w:r>
        <w:t>{</w:t>
        <w:br/>
        <w:t>Index 349:</w:t>
      </w:r>
    </w:p>
    <w:p>
      <w:r>
        <w:t>Question : "Connie wants to distribute 461 lemons among 22 friends. How many would each friend obtain?"</w:t>
      </w:r>
    </w:p>
    <w:p>
      <w:r>
        <w:t>Equation : " X = 461 / 22"</w:t>
      </w:r>
    </w:p>
    <w:p>
      <w:r>
        <w:t xml:space="preserve">Answer : "20.954545454545453" </w:t>
        <w:br/>
        <w:t>}</w:t>
      </w:r>
    </w:p>
    <w:p>
      <w:r>
        <w:t>{</w:t>
        <w:br/>
        <w:t>Index 350:</w:t>
      </w:r>
    </w:p>
    <w:p>
      <w:r>
        <w:t>Question : "Christopher wants to split 164 nectarines among 36 friends. How many would each friend obtain?"</w:t>
      </w:r>
    </w:p>
    <w:p>
      <w:r>
        <w:t>Equation : " X = 164 / 36"</w:t>
      </w:r>
    </w:p>
    <w:p>
      <w:r>
        <w:t xml:space="preserve">Answer : "4.555555555555555" </w:t>
        <w:br/>
        <w:t>}</w:t>
      </w:r>
    </w:p>
    <w:p>
      <w:r>
        <w:t>{</w:t>
        <w:br/>
        <w:t>Index 351:</w:t>
      </w:r>
    </w:p>
    <w:p>
      <w:r>
        <w:t>Question : "Willie wants to divide 197 bananas among 7 friends. How many would each friend come by?"</w:t>
      </w:r>
    </w:p>
    <w:p>
      <w:r>
        <w:t>Equation : " X = 197 / 7"</w:t>
      </w:r>
    </w:p>
    <w:p>
      <w:r>
        <w:t xml:space="preserve">Answer : "28.142857142857142" </w:t>
        <w:br/>
        <w:t>}</w:t>
      </w:r>
    </w:p>
    <w:p>
      <w:r>
        <w:t>{</w:t>
        <w:br/>
        <w:t>Index 352:</w:t>
      </w:r>
    </w:p>
    <w:p>
      <w:r>
        <w:t>Question : "Mary wants to divide 354 Begs among 14 friends. How many would each friend come by?"</w:t>
      </w:r>
    </w:p>
    <w:p>
      <w:r>
        <w:t>Equation : " X = 354 / 14"</w:t>
      </w:r>
    </w:p>
    <w:p>
      <w:r>
        <w:t xml:space="preserve">Answer : "25.285714285714285" </w:t>
        <w:br/>
        <w:t>}</w:t>
      </w:r>
    </w:p>
    <w:p>
      <w:r>
        <w:t>{</w:t>
        <w:br/>
        <w:t>Index 353:</w:t>
      </w:r>
    </w:p>
    <w:p>
      <w:r>
        <w:t>Question : "Leah wants to distribute 350 nectarines among 29 friends. How many would each friend experience?"</w:t>
      </w:r>
    </w:p>
    <w:p>
      <w:r>
        <w:t>Equation : " X = 350 / 29"</w:t>
      </w:r>
    </w:p>
    <w:p>
      <w:r>
        <w:t xml:space="preserve">Answer : "12.068965517241379" </w:t>
        <w:br/>
        <w:t>}</w:t>
      </w:r>
    </w:p>
    <w:p>
      <w:r>
        <w:t>{</w:t>
        <w:br/>
        <w:t>Index 354:</w:t>
      </w:r>
    </w:p>
    <w:p>
      <w:r>
        <w:t>Question : "Elenora wants to sunder 273 nectarines among 31 friends. How many would each friend gain?"</w:t>
      </w:r>
    </w:p>
    <w:p>
      <w:r>
        <w:t>Equation : " X = 273 / 31"</w:t>
      </w:r>
    </w:p>
    <w:p>
      <w:r>
        <w:t xml:space="preserve">Answer : "8.806451612903226" </w:t>
        <w:br/>
        <w:t>}</w:t>
      </w:r>
    </w:p>
    <w:p>
      <w:r>
        <w:t>{</w:t>
        <w:br/>
        <w:t>Index 355:</w:t>
      </w:r>
    </w:p>
    <w:p>
      <w:r>
        <w:t>Question : "Paul wants to sunder 287 blueberrys among 35 friends. How many would each friend come by?"</w:t>
      </w:r>
    </w:p>
    <w:p>
      <w:r>
        <w:t>Equation : " X = 287 / 35"</w:t>
      </w:r>
    </w:p>
    <w:p>
      <w:r>
        <w:t xml:space="preserve">Answer : "8.2" </w:t>
        <w:br/>
        <w:t>}</w:t>
      </w:r>
    </w:p>
    <w:p>
      <w:r>
        <w:t>{</w:t>
        <w:br/>
        <w:t>Index 356:</w:t>
      </w:r>
    </w:p>
    <w:p>
      <w:r>
        <w:t>Question : "Gary wants to split 765 apples among 3 friends. How many would each friend gain?"</w:t>
      </w:r>
    </w:p>
    <w:p>
      <w:r>
        <w:t>Equation : " X = 765 / 3"</w:t>
      </w:r>
    </w:p>
    <w:p>
      <w:r>
        <w:t xml:space="preserve">Answer : "255.0" </w:t>
        <w:br/>
        <w:t>}</w:t>
      </w:r>
    </w:p>
    <w:p>
      <w:r>
        <w:t>{</w:t>
        <w:br/>
        <w:t>Index 357:</w:t>
      </w:r>
    </w:p>
    <w:p>
      <w:r>
        <w:t>Question : "Clayton wants to divide 239 lychees among 9 friends. How many would each friend obtain?"</w:t>
      </w:r>
    </w:p>
    <w:p>
      <w:r>
        <w:t>Equation : " X = 239 / 9"</w:t>
      </w:r>
    </w:p>
    <w:p>
      <w:r>
        <w:t xml:space="preserve">Answer : "26.555555555555557" </w:t>
        <w:br/>
        <w:t>}</w:t>
      </w:r>
    </w:p>
    <w:p>
      <w:r>
        <w:t>{</w:t>
        <w:br/>
        <w:t>Index 358:</w:t>
      </w:r>
    </w:p>
    <w:p>
      <w:r>
        <w:t>Question : "Vincent wants to distribute 140 cherrys among 34 friends. How many would each friend receive?"</w:t>
      </w:r>
    </w:p>
    <w:p>
      <w:r>
        <w:t>Equation : " X = 140 / 34"</w:t>
      </w:r>
    </w:p>
    <w:p>
      <w:r>
        <w:t xml:space="preserve">Answer : "4.117647058823529" </w:t>
        <w:br/>
        <w:t>}</w:t>
      </w:r>
    </w:p>
    <w:p>
      <w:r>
        <w:t>{</w:t>
        <w:br/>
        <w:t>Index 359:</w:t>
      </w:r>
    </w:p>
    <w:p>
      <w:r>
        <w:t>Question : "June wants to sunder 550 Flowers among 16 friends. How many would each friend gain?"</w:t>
      </w:r>
    </w:p>
    <w:p>
      <w:r>
        <w:t>Equation : " X = 550 / 16"</w:t>
      </w:r>
    </w:p>
    <w:p>
      <w:r>
        <w:t xml:space="preserve">Answer : "34.375" </w:t>
        <w:br/>
        <w:t>}</w:t>
      </w:r>
    </w:p>
    <w:p>
      <w:r>
        <w:t>{</w:t>
        <w:br/>
        <w:t>Index 360:</w:t>
      </w:r>
    </w:p>
    <w:p>
      <w:r>
        <w:t>Question : "Lowell wants to diverge 226 strawberrys among 36 friends. How many would each friend come by?"</w:t>
      </w:r>
    </w:p>
    <w:p>
      <w:r>
        <w:t>Equation : " X = 226 / 36"</w:t>
      </w:r>
    </w:p>
    <w:p>
      <w:r>
        <w:t xml:space="preserve">Answer : "6.277777777777778" </w:t>
        <w:br/>
        <w:t>}</w:t>
      </w:r>
    </w:p>
    <w:p>
      <w:r>
        <w:t>{</w:t>
        <w:br/>
        <w:t>Index 361:</w:t>
      </w:r>
    </w:p>
    <w:p>
      <w:r>
        <w:t>Question : "Mary wants to halve 285 blueberrys among 29 friends. How many would each friend receive?"</w:t>
      </w:r>
    </w:p>
    <w:p>
      <w:r>
        <w:t>Equation : " X = 285 / 29"</w:t>
      </w:r>
    </w:p>
    <w:p>
      <w:r>
        <w:t xml:space="preserve">Answer : "9.827586206896552" </w:t>
        <w:br/>
        <w:t>}</w:t>
      </w:r>
    </w:p>
    <w:p>
      <w:r>
        <w:t>{</w:t>
        <w:br/>
        <w:t>Index 362:</w:t>
      </w:r>
    </w:p>
    <w:p>
      <w:r>
        <w:t>Question : "Michael wants to distribute 110 blueberrys among 27 friends. How many would each friend achieve?"</w:t>
      </w:r>
    </w:p>
    <w:p>
      <w:r>
        <w:t>Equation : " X = 110 / 27"</w:t>
      </w:r>
    </w:p>
    <w:p>
      <w:r>
        <w:t xml:space="preserve">Answer : "4.074074074074074" </w:t>
        <w:br/>
        <w:t>}</w:t>
      </w:r>
    </w:p>
    <w:p>
      <w:r>
        <w:t>{</w:t>
        <w:br/>
        <w:t>Index 363:</w:t>
      </w:r>
    </w:p>
    <w:p>
      <w:r>
        <w:t>Question : "Ellis wants to halve 347 raspberrys among 39 friends. How many would each friend achieve?"</w:t>
      </w:r>
    </w:p>
    <w:p>
      <w:r>
        <w:t>Equation : " X = 347 / 39"</w:t>
      </w:r>
    </w:p>
    <w:p>
      <w:r>
        <w:t xml:space="preserve">Answer : "8.897435897435898" </w:t>
        <w:br/>
        <w:t>}</w:t>
      </w:r>
    </w:p>
    <w:p>
      <w:r>
        <w:t>{</w:t>
        <w:br/>
        <w:t>Index 364:</w:t>
      </w:r>
    </w:p>
    <w:p>
      <w:r>
        <w:t>Question : "Donald wants to dispense 370 mangos among 5 friends. How many would each friend receive?"</w:t>
      </w:r>
    </w:p>
    <w:p>
      <w:r>
        <w:t>Equation : " X = 370 / 5"</w:t>
      </w:r>
    </w:p>
    <w:p>
      <w:r>
        <w:t xml:space="preserve">Answer : "74.0" </w:t>
        <w:br/>
        <w:t>}</w:t>
      </w:r>
    </w:p>
    <w:p>
      <w:r>
        <w:t>{</w:t>
        <w:br/>
        <w:t>Index 365:</w:t>
      </w:r>
    </w:p>
    <w:p>
      <w:r>
        <w:t>Question : "Vickie wants to impart 739 limes among 14 friends. How many would each friend experience?"</w:t>
      </w:r>
    </w:p>
    <w:p>
      <w:r>
        <w:t>Equation : " X = 739 / 14"</w:t>
      </w:r>
    </w:p>
    <w:p>
      <w:r>
        <w:t xml:space="preserve">Answer : "52.785714285714285" </w:t>
        <w:br/>
        <w:t>}</w:t>
      </w:r>
    </w:p>
    <w:p>
      <w:r>
        <w:t>{</w:t>
        <w:br/>
        <w:t>Index 366:</w:t>
      </w:r>
    </w:p>
    <w:p>
      <w:r>
        <w:t>Question : "Joseph wants to dispense 620 oranges among 20 friends. How many would each friend gain?"</w:t>
      </w:r>
    </w:p>
    <w:p>
      <w:r>
        <w:t>Equation : " X = 620 / 20"</w:t>
      </w:r>
    </w:p>
    <w:p>
      <w:r>
        <w:t xml:space="preserve">Answer : "31.0" </w:t>
        <w:br/>
        <w:t>}</w:t>
      </w:r>
    </w:p>
    <w:p>
      <w:r>
        <w:t>{</w:t>
        <w:br/>
        <w:t>Index 367:</w:t>
      </w:r>
    </w:p>
    <w:p>
      <w:r>
        <w:t>Question : "Robert wants to impart 564 blackberrys among 16 friends. How many would each friend come by?"</w:t>
      </w:r>
    </w:p>
    <w:p>
      <w:r>
        <w:t>Equation : " X = 564 / 16"</w:t>
      </w:r>
    </w:p>
    <w:p>
      <w:r>
        <w:t xml:space="preserve">Answer : "35.25" </w:t>
        <w:br/>
        <w:t>}</w:t>
      </w:r>
    </w:p>
    <w:p>
      <w:r>
        <w:t>{</w:t>
        <w:br/>
        <w:t>Index 368:</w:t>
      </w:r>
    </w:p>
    <w:p>
      <w:r>
        <w:t>Question : "Dorothy wants to split 597 oranges among 26 friends. How many would each friend receive?"</w:t>
      </w:r>
    </w:p>
    <w:p>
      <w:r>
        <w:t>Equation : " X = 597 / 26"</w:t>
      </w:r>
    </w:p>
    <w:p>
      <w:r>
        <w:t xml:space="preserve">Answer : "22.96153846153846" </w:t>
        <w:br/>
        <w:t>}</w:t>
      </w:r>
    </w:p>
    <w:p>
      <w:r>
        <w:t>{</w:t>
        <w:br/>
        <w:t>Index 369:</w:t>
      </w:r>
    </w:p>
    <w:p>
      <w:r>
        <w:t>Question : "Chanel wants to impart 383 kiwis among 26 friends. How many would each friend acquire?"</w:t>
      </w:r>
    </w:p>
    <w:p>
      <w:r>
        <w:t>Equation : " X = 383 / 26"</w:t>
      </w:r>
    </w:p>
    <w:p>
      <w:r>
        <w:t xml:space="preserve">Answer : "14.73076923076923" </w:t>
        <w:br/>
        <w:t>}</w:t>
      </w:r>
    </w:p>
    <w:p>
      <w:r>
        <w:t>{</w:t>
        <w:br/>
        <w:t>Index 370:</w:t>
      </w:r>
    </w:p>
    <w:p>
      <w:r>
        <w:t>Question : "Janet wants to split 762 lemons among 5 friends. How many would each friend earn?"</w:t>
      </w:r>
    </w:p>
    <w:p>
      <w:r>
        <w:t>Equation : " X = 762 / 5"</w:t>
      </w:r>
    </w:p>
    <w:p>
      <w:r>
        <w:t xml:space="preserve">Answer : "152.4" </w:t>
        <w:br/>
        <w:t>}</w:t>
      </w:r>
    </w:p>
    <w:p>
      <w:r>
        <w:t>{</w:t>
        <w:br/>
        <w:t>Index 371:</w:t>
      </w:r>
    </w:p>
    <w:p>
      <w:r>
        <w:t>Question : "Chad wants to sunder 711 Watchs among 33 friends. How many would each friend obtain?"</w:t>
      </w:r>
    </w:p>
    <w:p>
      <w:r>
        <w:t>Equation : " X = 711 / 33"</w:t>
      </w:r>
    </w:p>
    <w:p>
      <w:r>
        <w:t xml:space="preserve">Answer : "21.545454545454547" </w:t>
        <w:br/>
        <w:t>}</w:t>
      </w:r>
    </w:p>
    <w:p>
      <w:r>
        <w:t>{</w:t>
        <w:br/>
        <w:t>Index 372:</w:t>
      </w:r>
    </w:p>
    <w:p>
      <w:r>
        <w:t>Question : "Frank wants to dispense 266 limes among 33 friends. How many would each friend gain?"</w:t>
      </w:r>
    </w:p>
    <w:p>
      <w:r>
        <w:t>Equation : " X = 266 / 33"</w:t>
      </w:r>
    </w:p>
    <w:p>
      <w:r>
        <w:t xml:space="preserve">Answer : "8.06060606060606" </w:t>
        <w:br/>
        <w:t>}</w:t>
      </w:r>
    </w:p>
    <w:p>
      <w:r>
        <w:t>{</w:t>
        <w:br/>
        <w:t>Index 373:</w:t>
      </w:r>
    </w:p>
    <w:p>
      <w:r>
        <w:t>Question : "William wants to share 106 Flowers among 17 friends. How many would each friend experience?"</w:t>
      </w:r>
    </w:p>
    <w:p>
      <w:r>
        <w:t>Equation : " X = 106 / 17"</w:t>
      </w:r>
    </w:p>
    <w:p>
      <w:r>
        <w:t xml:space="preserve">Answer : "6.235294117647059" </w:t>
        <w:br/>
        <w:t>}</w:t>
      </w:r>
    </w:p>
    <w:p>
      <w:r>
        <w:t>{</w:t>
        <w:br/>
        <w:t>Index 374:</w:t>
      </w:r>
    </w:p>
    <w:p>
      <w:r>
        <w:t>Question : "Betty wants to sunder 796 cherrys among 9 friends. How many would each friend obtain?"</w:t>
      </w:r>
    </w:p>
    <w:p>
      <w:r>
        <w:t>Equation : " X = 796 / 9"</w:t>
      </w:r>
    </w:p>
    <w:p>
      <w:r>
        <w:t xml:space="preserve">Answer : "88.44444444444444" </w:t>
        <w:br/>
        <w:t>}</w:t>
      </w:r>
    </w:p>
    <w:p>
      <w:r>
        <w:t>{</w:t>
        <w:br/>
        <w:t>Index 375:</w:t>
      </w:r>
    </w:p>
    <w:p>
      <w:r>
        <w:t>Question : "Dorothy wants to share 100 Books among 10 friends. How many would each friend come by?"</w:t>
      </w:r>
    </w:p>
    <w:p>
      <w:r>
        <w:t>Equation : " X = 100 / 10"</w:t>
      </w:r>
    </w:p>
    <w:p>
      <w:r>
        <w:t xml:space="preserve">Answer : "10.0" </w:t>
        <w:br/>
        <w:t>}</w:t>
      </w:r>
    </w:p>
    <w:p>
      <w:r>
        <w:t>{</w:t>
        <w:br/>
        <w:t>Index 376:</w:t>
      </w:r>
    </w:p>
    <w:p>
      <w:r>
        <w:t>Question : "Marcella wants to distribute 528 oranges among 3 friends. How many would each friend gain?"</w:t>
      </w:r>
    </w:p>
    <w:p>
      <w:r>
        <w:t>Equation : " X = 528 / 3"</w:t>
      </w:r>
    </w:p>
    <w:p>
      <w:r>
        <w:t xml:space="preserve">Answer : "176.0" </w:t>
        <w:br/>
        <w:t>}</w:t>
      </w:r>
    </w:p>
    <w:p>
      <w:r>
        <w:t>{</w:t>
        <w:br/>
        <w:t>Index 377:</w:t>
      </w:r>
    </w:p>
    <w:p>
      <w:r>
        <w:t>Question : "Ruth wants to divide 657 figs among 37 friends. How many would each friend experience?"</w:t>
      </w:r>
    </w:p>
    <w:p>
      <w:r>
        <w:t>Equation : " X = 657 / 37"</w:t>
      </w:r>
    </w:p>
    <w:p>
      <w:r>
        <w:t xml:space="preserve">Answer : "17.756756756756758" </w:t>
        <w:br/>
        <w:t>}</w:t>
      </w:r>
    </w:p>
    <w:p>
      <w:r>
        <w:t>{</w:t>
        <w:br/>
        <w:t>Index 378:</w:t>
      </w:r>
    </w:p>
    <w:p>
      <w:r>
        <w:t>Question : "Brittney wants to halve 135 figs among 24 friends. How many would each friend gain?"</w:t>
      </w:r>
    </w:p>
    <w:p>
      <w:r>
        <w:t>Equation : " X = 135 / 24"</w:t>
      </w:r>
    </w:p>
    <w:p>
      <w:r>
        <w:t xml:space="preserve">Answer : "5.625" </w:t>
        <w:br/>
        <w:t>}</w:t>
      </w:r>
    </w:p>
    <w:p>
      <w:r>
        <w:t>{</w:t>
        <w:br/>
        <w:t>Index 379:</w:t>
      </w:r>
    </w:p>
    <w:p>
      <w:r>
        <w:t>Question : "Jay wants to diverge 657 strawberrys among 22 friends. How many would each friend gain?"</w:t>
      </w:r>
    </w:p>
    <w:p>
      <w:r>
        <w:t>Equation : " X = 657 / 22"</w:t>
      </w:r>
    </w:p>
    <w:p>
      <w:r>
        <w:t xml:space="preserve">Answer : "29.863636363636363" </w:t>
        <w:br/>
        <w:t>}</w:t>
      </w:r>
    </w:p>
    <w:p>
      <w:r>
        <w:t>{</w:t>
        <w:br/>
        <w:t>Index 380:</w:t>
      </w:r>
    </w:p>
    <w:p>
      <w:r>
        <w:t>Question : "Michael wants to divide 220 peachs among 21 friends. How many would each friend receive?"</w:t>
      </w:r>
    </w:p>
    <w:p>
      <w:r>
        <w:t>Equation : " X = 220 / 21"</w:t>
      </w:r>
    </w:p>
    <w:p>
      <w:r>
        <w:t xml:space="preserve">Answer : "10.476190476190476" </w:t>
        <w:br/>
        <w:t>}</w:t>
      </w:r>
    </w:p>
    <w:p>
      <w:r>
        <w:t>{</w:t>
        <w:br/>
        <w:t>Index 381:</w:t>
      </w:r>
    </w:p>
    <w:p>
      <w:r>
        <w:t>Question : "Pete wants to share 479 pineapples among 39 friends. How many would each friend earn?"</w:t>
      </w:r>
    </w:p>
    <w:p>
      <w:r>
        <w:t>Equation : " X = 479 / 39"</w:t>
      </w:r>
    </w:p>
    <w:p>
      <w:r>
        <w:t xml:space="preserve">Answer : "12.282051282051283" </w:t>
        <w:br/>
        <w:t>}</w:t>
      </w:r>
    </w:p>
    <w:p>
      <w:r>
        <w:t>{</w:t>
        <w:br/>
        <w:t>Index 382:</w:t>
      </w:r>
    </w:p>
    <w:p>
      <w:r>
        <w:t>Question : "Donald wants to sunder 259 Mangos among 23 friends. How many would each friend experience?"</w:t>
      </w:r>
    </w:p>
    <w:p>
      <w:r>
        <w:t>Equation : " X = 259 / 23"</w:t>
      </w:r>
    </w:p>
    <w:p>
      <w:r>
        <w:t xml:space="preserve">Answer : "11.26086956521739" </w:t>
        <w:br/>
        <w:t>}</w:t>
      </w:r>
    </w:p>
    <w:p>
      <w:r>
        <w:t>{</w:t>
        <w:br/>
        <w:t>Index 383:</w:t>
      </w:r>
    </w:p>
    <w:p>
      <w:r>
        <w:t>Question : "Yetta wants to halve 76 bananas among 36 friends. How many would each friend gain?"</w:t>
      </w:r>
    </w:p>
    <w:p>
      <w:r>
        <w:t>Equation : " X = 76 / 36"</w:t>
      </w:r>
    </w:p>
    <w:p>
      <w:r>
        <w:t xml:space="preserve">Answer : "2.111111111111111" </w:t>
        <w:br/>
        <w:t>}</w:t>
      </w:r>
    </w:p>
    <w:p>
      <w:r>
        <w:t>{</w:t>
        <w:br/>
        <w:t>Index 384:</w:t>
      </w:r>
    </w:p>
    <w:p>
      <w:r>
        <w:t>Question : "Troy wants to dispense 404 Bananas among 4 friends. How many would each friend come by?"</w:t>
      </w:r>
    </w:p>
    <w:p>
      <w:r>
        <w:t>Equation : " X = 404 / 4"</w:t>
      </w:r>
    </w:p>
    <w:p>
      <w:r>
        <w:t xml:space="preserve">Answer : "101.0" </w:t>
        <w:br/>
        <w:t>}</w:t>
      </w:r>
    </w:p>
    <w:p>
      <w:r>
        <w:t>{</w:t>
        <w:br/>
        <w:t>Index 385:</w:t>
      </w:r>
    </w:p>
    <w:p>
      <w:r>
        <w:t>Question : "Jeffery wants to share 384 kiwis among 13 friends. How many would each friend receive?"</w:t>
      </w:r>
    </w:p>
    <w:p>
      <w:r>
        <w:t>Equation : " X = 384 / 13"</w:t>
      </w:r>
    </w:p>
    <w:p>
      <w:r>
        <w:t xml:space="preserve">Answer : "29.53846153846154" </w:t>
        <w:br/>
        <w:t>}</w:t>
      </w:r>
    </w:p>
    <w:p>
      <w:r>
        <w:t>{</w:t>
        <w:br/>
        <w:t>Index 386:</w:t>
      </w:r>
    </w:p>
    <w:p>
      <w:r>
        <w:t>Question : "Dan wants to share 353 blackberrys among 3 friends. How many would each friend gain?"</w:t>
      </w:r>
    </w:p>
    <w:p>
      <w:r>
        <w:t>Equation : " X = 353 / 3"</w:t>
      </w:r>
    </w:p>
    <w:p>
      <w:r>
        <w:t xml:space="preserve">Answer : "117.66666666666667" </w:t>
        <w:br/>
        <w:t>}</w:t>
      </w:r>
    </w:p>
    <w:p>
      <w:r>
        <w:t>{</w:t>
        <w:br/>
        <w:t>Index 387:</w:t>
      </w:r>
    </w:p>
    <w:p>
      <w:r>
        <w:t>Question : "Marge wants to split 155 bananas among 25 friends. How many would each friend experience?"</w:t>
      </w:r>
    </w:p>
    <w:p>
      <w:r>
        <w:t>Equation : " X = 155 / 25"</w:t>
      </w:r>
    </w:p>
    <w:p>
      <w:r>
        <w:t xml:space="preserve">Answer : "6.2" </w:t>
        <w:br/>
        <w:t>}</w:t>
      </w:r>
    </w:p>
    <w:p>
      <w:r>
        <w:t>{</w:t>
        <w:br/>
        <w:t>Index 388:</w:t>
      </w:r>
    </w:p>
    <w:p>
      <w:r>
        <w:t>Question : "Joann wants to divide 746 blackberrys among 35 friends. How many would each friend experience?"</w:t>
      </w:r>
    </w:p>
    <w:p>
      <w:r>
        <w:t>Equation : " X = 746 / 35"</w:t>
      </w:r>
    </w:p>
    <w:p>
      <w:r>
        <w:t xml:space="preserve">Answer : "21.314285714285713" </w:t>
        <w:br/>
        <w:t>}</w:t>
      </w:r>
    </w:p>
    <w:p>
      <w:r>
        <w:t>{</w:t>
        <w:br/>
        <w:t>Index 389:</w:t>
      </w:r>
    </w:p>
    <w:p>
      <w:r>
        <w:t>Question : "Joshua wants to sunder 63 quinces among 35 friends. How many would each friend gain?"</w:t>
      </w:r>
    </w:p>
    <w:p>
      <w:r>
        <w:t>Equation : " X = 63 / 35"</w:t>
      </w:r>
    </w:p>
    <w:p>
      <w:r>
        <w:t xml:space="preserve">Answer : "1.8" </w:t>
        <w:br/>
        <w:t>}</w:t>
      </w:r>
    </w:p>
    <w:p>
      <w:r>
        <w:t>{</w:t>
        <w:br/>
        <w:t>Index 390:</w:t>
      </w:r>
    </w:p>
    <w:p>
      <w:r>
        <w:t>Question : "Thomas wants to halve 427 Breads among 38 friends. How many would each friend achieve?"</w:t>
      </w:r>
    </w:p>
    <w:p>
      <w:r>
        <w:t>Equation : " X = 427 / 38"</w:t>
      </w:r>
    </w:p>
    <w:p>
      <w:r>
        <w:t xml:space="preserve">Answer : "11.236842105263158" </w:t>
        <w:br/>
        <w:t>}</w:t>
      </w:r>
    </w:p>
    <w:p>
      <w:r>
        <w:t>{</w:t>
        <w:br/>
        <w:t>Index 391:</w:t>
      </w:r>
    </w:p>
    <w:p>
      <w:r>
        <w:t>Question : "Kathleen wants to diverge 601 cherrys among 8 friends. How many would each friend receive?"</w:t>
      </w:r>
    </w:p>
    <w:p>
      <w:r>
        <w:t>Equation : " X = 601 / 8"</w:t>
      </w:r>
    </w:p>
    <w:p>
      <w:r>
        <w:t xml:space="preserve">Answer : "75.125" </w:t>
        <w:br/>
        <w:t>}</w:t>
      </w:r>
    </w:p>
    <w:p>
      <w:r>
        <w:t>{</w:t>
        <w:br/>
        <w:t>Index 392:</w:t>
      </w:r>
    </w:p>
    <w:p>
      <w:r>
        <w:t>Question : "Nancy wants to dispense 224 plums among 11 friends. How many would each friend achieve?"</w:t>
      </w:r>
    </w:p>
    <w:p>
      <w:r>
        <w:t>Equation : " X = 224 / 11"</w:t>
      </w:r>
    </w:p>
    <w:p>
      <w:r>
        <w:t xml:space="preserve">Answer : "20.363636363636363" </w:t>
        <w:br/>
        <w:t>}</w:t>
      </w:r>
    </w:p>
    <w:p>
      <w:r>
        <w:t>{</w:t>
        <w:br/>
        <w:t>Index 393:</w:t>
      </w:r>
    </w:p>
    <w:p>
      <w:r>
        <w:t>Question : "Laura wants to distribute 428 pineapples among 23 friends. How many would each friend come by?"</w:t>
      </w:r>
    </w:p>
    <w:p>
      <w:r>
        <w:t>Equation : " X = 428 / 23"</w:t>
      </w:r>
    </w:p>
    <w:p>
      <w:r>
        <w:t xml:space="preserve">Answer : "18.608695652173914" </w:t>
        <w:br/>
        <w:t>}</w:t>
      </w:r>
    </w:p>
    <w:p>
      <w:r>
        <w:t>{</w:t>
        <w:br/>
        <w:t>Index 394:</w:t>
      </w:r>
    </w:p>
    <w:p>
      <w:r>
        <w:t>Question : "Jerilyn wants to diverge 85 blueberrys among 40 friends. How many would each friend earn?"</w:t>
      </w:r>
    </w:p>
    <w:p>
      <w:r>
        <w:t>Equation : " X = 85 / 40"</w:t>
      </w:r>
    </w:p>
    <w:p>
      <w:r>
        <w:t xml:space="preserve">Answer : "2.125" </w:t>
        <w:br/>
        <w:t>}</w:t>
      </w:r>
    </w:p>
    <w:p>
      <w:r>
        <w:t>{</w:t>
        <w:br/>
        <w:t>Index 395:</w:t>
      </w:r>
    </w:p>
    <w:p>
      <w:r>
        <w:t>Question : "Dennis wants to diverge 781 plums among 2 friends. How many would each friend obtain?"</w:t>
      </w:r>
    </w:p>
    <w:p>
      <w:r>
        <w:t>Equation : " X = 781 / 2"</w:t>
      </w:r>
    </w:p>
    <w:p>
      <w:r>
        <w:t xml:space="preserve">Answer : "390.5" </w:t>
        <w:br/>
        <w:t>}</w:t>
      </w:r>
    </w:p>
    <w:p>
      <w:r>
        <w:t>{</w:t>
        <w:br/>
        <w:t>Index 396:</w:t>
      </w:r>
    </w:p>
    <w:p>
      <w:r>
        <w:t>Question : "Lila wants to divide 482 avocados among 14 friends. How many would each friend acquire?"</w:t>
      </w:r>
    </w:p>
    <w:p>
      <w:r>
        <w:t>Equation : " X = 482 / 14"</w:t>
      </w:r>
    </w:p>
    <w:p>
      <w:r>
        <w:t xml:space="preserve">Answer : "34.42857142857143" </w:t>
        <w:br/>
        <w:t>}</w:t>
      </w:r>
    </w:p>
    <w:p>
      <w:r>
        <w:t>{</w:t>
        <w:br/>
        <w:t>Index 397:</w:t>
      </w:r>
    </w:p>
    <w:p>
      <w:r>
        <w:t>Question : "Lillian wants to distribute 116 blackberrys among 8 friends. How many would each friend achieve?"</w:t>
      </w:r>
    </w:p>
    <w:p>
      <w:r>
        <w:t>Equation : " X = 116 / 8"</w:t>
      </w:r>
    </w:p>
    <w:p>
      <w:r>
        <w:t xml:space="preserve">Answer : "14.5" </w:t>
        <w:br/>
        <w:t>}</w:t>
      </w:r>
    </w:p>
    <w:p>
      <w:r>
        <w:t>{</w:t>
        <w:br/>
        <w:t>Index 398:</w:t>
      </w:r>
    </w:p>
    <w:p>
      <w:r>
        <w:t>Question : "Rey wants to impart 95 bananas among 8 friends. How many would each friend acquire?"</w:t>
      </w:r>
    </w:p>
    <w:p>
      <w:r>
        <w:t>Equation : " X = 95 / 8"</w:t>
      </w:r>
    </w:p>
    <w:p>
      <w:r>
        <w:t xml:space="preserve">Answer : "11.875" </w:t>
        <w:br/>
        <w:t>}</w:t>
      </w:r>
    </w:p>
    <w:p>
      <w:r>
        <w:t>{</w:t>
        <w:br/>
        <w:t>Index 399:</w:t>
      </w:r>
    </w:p>
    <w:p>
      <w:r>
        <w:t>Question : "Robert wants to dispense 516 raspberrys among 20 friends. How many would each friend receive?"</w:t>
      </w:r>
    </w:p>
    <w:p>
      <w:r>
        <w:t>Equation : " X = 516 / 20"</w:t>
      </w:r>
    </w:p>
    <w:p>
      <w:r>
        <w:t xml:space="preserve">Answer : "25.8" </w:t>
        <w:br/>
        <w:t>}</w:t>
      </w:r>
    </w:p>
    <w:p>
      <w:r>
        <w:t>{</w:t>
        <w:br/>
        <w:t>Index 400:</w:t>
      </w:r>
    </w:p>
    <w:p>
      <w:r>
        <w:t>Question : "Gladys wants to dispense 482 Watchs among 8 friends. How many would each friend experience?"</w:t>
      </w:r>
    </w:p>
    <w:p>
      <w:r>
        <w:t>Equation : " X = 482 / 8"</w:t>
      </w:r>
    </w:p>
    <w:p>
      <w:r>
        <w:t xml:space="preserve">Answer : "60.25" </w:t>
        <w:br/>
        <w:t>}</w:t>
      </w:r>
    </w:p>
    <w:p>
      <w:r>
        <w:t>{</w:t>
        <w:br/>
        <w:t>Index 401:</w:t>
      </w:r>
    </w:p>
    <w:p>
      <w:r>
        <w:t>Question : "Linda wants to split 384 kiwis among 7 friends. How many would each friend experience?"</w:t>
      </w:r>
    </w:p>
    <w:p>
      <w:r>
        <w:t>Equation : " X = 384 / 7"</w:t>
      </w:r>
    </w:p>
    <w:p>
      <w:r>
        <w:t xml:space="preserve">Answer : "54.857142857142854" </w:t>
        <w:br/>
        <w:t>}</w:t>
      </w:r>
    </w:p>
    <w:p>
      <w:r>
        <w:t>{</w:t>
        <w:br/>
        <w:t>Index 402:</w:t>
      </w:r>
    </w:p>
    <w:p>
      <w:r>
        <w:t>Question : "Terry wants to divide 118 Books among 33 friends. How many would each friend obtain?"</w:t>
      </w:r>
    </w:p>
    <w:p>
      <w:r>
        <w:t>Equation : " X = 118 / 33"</w:t>
      </w:r>
    </w:p>
    <w:p>
      <w:r>
        <w:t xml:space="preserve">Answer : "3.5757575757575757" </w:t>
        <w:br/>
        <w:t>}</w:t>
      </w:r>
    </w:p>
    <w:p>
      <w:r>
        <w:t>{</w:t>
        <w:br/>
        <w:t>Index 403:</w:t>
      </w:r>
    </w:p>
    <w:p>
      <w:r>
        <w:t>Question : "Bruce wants to impart 47 cherrys among 9 friends. How many would each friend experience?"</w:t>
      </w:r>
    </w:p>
    <w:p>
      <w:r>
        <w:t>Equation : " X = 47 / 9"</w:t>
      </w:r>
    </w:p>
    <w:p>
      <w:r>
        <w:t xml:space="preserve">Answer : "5.222222222222222" </w:t>
        <w:br/>
        <w:t>}</w:t>
      </w:r>
    </w:p>
    <w:p>
      <w:r>
        <w:t>{</w:t>
        <w:br/>
        <w:t>Index 404:</w:t>
      </w:r>
    </w:p>
    <w:p>
      <w:r>
        <w:t>Question : "Kristi wants to distribute 383 Pens among 33 friends. How many would each friend acquire?"</w:t>
      </w:r>
    </w:p>
    <w:p>
      <w:r>
        <w:t>Equation : " X = 383 / 33"</w:t>
      </w:r>
    </w:p>
    <w:p>
      <w:r>
        <w:t xml:space="preserve">Answer : "11.606060606060606" </w:t>
        <w:br/>
        <w:t>}</w:t>
      </w:r>
    </w:p>
    <w:p>
      <w:r>
        <w:t>{</w:t>
        <w:br/>
        <w:t>Index 405:</w:t>
      </w:r>
    </w:p>
    <w:p>
      <w:r>
        <w:t>Question : "Candy wants to sunder 431 Bananas among 23 friends. How many would each friend acquire?"</w:t>
      </w:r>
    </w:p>
    <w:p>
      <w:r>
        <w:t>Equation : " X = 431 / 23"</w:t>
      </w:r>
    </w:p>
    <w:p>
      <w:r>
        <w:t xml:space="preserve">Answer : "18.73913043478261" </w:t>
        <w:br/>
        <w:t>}</w:t>
      </w:r>
    </w:p>
    <w:p>
      <w:r>
        <w:t>{</w:t>
        <w:br/>
        <w:t>Index 406:</w:t>
      </w:r>
    </w:p>
    <w:p>
      <w:r>
        <w:t>Question : "Amy wants to impart 516 lemons among 22 friends. How many would each friend achieve?"</w:t>
      </w:r>
    </w:p>
    <w:p>
      <w:r>
        <w:t>Equation : " X = 516 / 22"</w:t>
      </w:r>
    </w:p>
    <w:p>
      <w:r>
        <w:t xml:space="preserve">Answer : "23.454545454545453" </w:t>
        <w:br/>
        <w:t>}</w:t>
      </w:r>
    </w:p>
    <w:p>
      <w:r>
        <w:t>{</w:t>
        <w:br/>
        <w:t>Index 407:</w:t>
      </w:r>
    </w:p>
    <w:p>
      <w:r>
        <w:t>Question : "Jeff wants to divide 374 figs among 16 friends. How many would each friend gain?"</w:t>
      </w:r>
    </w:p>
    <w:p>
      <w:r>
        <w:t>Equation : " X = 374 / 16"</w:t>
      </w:r>
    </w:p>
    <w:p>
      <w:r>
        <w:t xml:space="preserve">Answer : "23.375" </w:t>
        <w:br/>
        <w:t>}</w:t>
      </w:r>
    </w:p>
    <w:p>
      <w:r>
        <w:t>{</w:t>
        <w:br/>
        <w:t>Index 408:</w:t>
      </w:r>
    </w:p>
    <w:p>
      <w:r>
        <w:t>Question : "Eugene wants to diverge 750 pears among 27 friends. How many would each friend acquire?"</w:t>
      </w:r>
    </w:p>
    <w:p>
      <w:r>
        <w:t>Equation : " X = 750 / 27"</w:t>
      </w:r>
    </w:p>
    <w:p>
      <w:r>
        <w:t xml:space="preserve">Answer : "27.77777777777778" </w:t>
        <w:br/>
        <w:t>}</w:t>
      </w:r>
    </w:p>
    <w:p>
      <w:r>
        <w:t>{</w:t>
        <w:br/>
        <w:t>Index 409:</w:t>
      </w:r>
    </w:p>
    <w:p>
      <w:r>
        <w:t>Question : "Jacquelyn wants to share 553 Presss among 12 friends. How many would each friend come by?"</w:t>
      </w:r>
    </w:p>
    <w:p>
      <w:r>
        <w:t>Equation : " X = 553 / 12"</w:t>
      </w:r>
    </w:p>
    <w:p>
      <w:r>
        <w:t xml:space="preserve">Answer : "46.083333333333336" </w:t>
        <w:br/>
        <w:t>}</w:t>
      </w:r>
    </w:p>
    <w:p>
      <w:r>
        <w:t>{</w:t>
        <w:br/>
        <w:t>Index 410:</w:t>
      </w:r>
    </w:p>
    <w:p>
      <w:r>
        <w:t>Question : "David wants to distribute 433 kiwis among 38 friends. How many would each friend obtain?"</w:t>
      </w:r>
    </w:p>
    <w:p>
      <w:r>
        <w:t>Equation : " X = 433 / 38"</w:t>
      </w:r>
    </w:p>
    <w:p>
      <w:r>
        <w:t xml:space="preserve">Answer : "11.394736842105264" </w:t>
        <w:br/>
        <w:t>}</w:t>
      </w:r>
    </w:p>
    <w:p>
      <w:r>
        <w:t>{</w:t>
        <w:br/>
        <w:t>Index 411:</w:t>
      </w:r>
    </w:p>
    <w:p>
      <w:r>
        <w:t>Question : "Louis wants to diverge 320 apples among 16 friends. How many would each friend experience?"</w:t>
      </w:r>
    </w:p>
    <w:p>
      <w:r>
        <w:t>Equation : " X = 320 / 16"</w:t>
      </w:r>
    </w:p>
    <w:p>
      <w:r>
        <w:t xml:space="preserve">Answer : "20.0" </w:t>
        <w:br/>
        <w:t>}</w:t>
      </w:r>
    </w:p>
    <w:p>
      <w:r>
        <w:t>{</w:t>
        <w:br/>
        <w:t>Index 412:</w:t>
      </w:r>
    </w:p>
    <w:p>
      <w:r>
        <w:t>Question : "Ellen wants to diverge 285 papayas among 6 friends. How many would each friend achieve?"</w:t>
      </w:r>
    </w:p>
    <w:p>
      <w:r>
        <w:t>Equation : " X = 285 / 6"</w:t>
      </w:r>
    </w:p>
    <w:p>
      <w:r>
        <w:t xml:space="preserve">Answer : "47.5" </w:t>
        <w:br/>
        <w:t>}</w:t>
      </w:r>
    </w:p>
    <w:p>
      <w:r>
        <w:t>{</w:t>
        <w:br/>
        <w:t>Index 413:</w:t>
      </w:r>
    </w:p>
    <w:p>
      <w:r>
        <w:t>Question : "Stephanie wants to distribute 331 oranges among 38 friends. How many would each friend receive?"</w:t>
      </w:r>
    </w:p>
    <w:p>
      <w:r>
        <w:t>Equation : " X = 331 / 38"</w:t>
      </w:r>
    </w:p>
    <w:p>
      <w:r>
        <w:t xml:space="preserve">Answer : "8.710526315789474" </w:t>
        <w:br/>
        <w:t>}</w:t>
      </w:r>
    </w:p>
    <w:p>
      <w:r>
        <w:t>{</w:t>
        <w:br/>
        <w:t>Index 414:</w:t>
      </w:r>
    </w:p>
    <w:p>
      <w:r>
        <w:t>Question : "Guy wants to sunder 184 Boxs among 27 friends. How many would each friend obtain?"</w:t>
      </w:r>
    </w:p>
    <w:p>
      <w:r>
        <w:t>Equation : " X = 184 / 27"</w:t>
      </w:r>
    </w:p>
    <w:p>
      <w:r>
        <w:t xml:space="preserve">Answer : "6.814814814814815" </w:t>
        <w:br/>
        <w:t>}</w:t>
      </w:r>
    </w:p>
    <w:p>
      <w:r>
        <w:t>{</w:t>
        <w:br/>
        <w:t>Index 415:</w:t>
      </w:r>
    </w:p>
    <w:p>
      <w:r>
        <w:t>Question : "Margaret wants to halve 790 Presss among 25 friends. How many would each friend gain?"</w:t>
      </w:r>
    </w:p>
    <w:p>
      <w:r>
        <w:t>Equation : " X = 790 / 25"</w:t>
      </w:r>
    </w:p>
    <w:p>
      <w:r>
        <w:t xml:space="preserve">Answer : "31.6" </w:t>
        <w:br/>
        <w:t>}</w:t>
      </w:r>
    </w:p>
    <w:p>
      <w:r>
        <w:t>{</w:t>
        <w:br/>
        <w:t>Index 416:</w:t>
      </w:r>
    </w:p>
    <w:p>
      <w:r>
        <w:t>Question : "Delbert wants to share 388 quinces among 3 friends. How many would each friend earn?"</w:t>
      </w:r>
    </w:p>
    <w:p>
      <w:r>
        <w:t>Equation : " X = 388 / 3"</w:t>
      </w:r>
    </w:p>
    <w:p>
      <w:r>
        <w:t xml:space="preserve">Answer : "129.33333333333334" </w:t>
        <w:br/>
        <w:t>}</w:t>
      </w:r>
    </w:p>
    <w:p>
      <w:r>
        <w:t>{</w:t>
        <w:br/>
        <w:t>Index 417:</w:t>
      </w:r>
    </w:p>
    <w:p>
      <w:r>
        <w:t>Question : "Wendy wants to distribute 450 bananas among 34 friends. How many would each friend receive?"</w:t>
      </w:r>
    </w:p>
    <w:p>
      <w:r>
        <w:t>Equation : " X = 450 / 34"</w:t>
      </w:r>
    </w:p>
    <w:p>
      <w:r>
        <w:t xml:space="preserve">Answer : "13.235294117647058" </w:t>
        <w:br/>
        <w:t>}</w:t>
      </w:r>
    </w:p>
    <w:p>
      <w:r>
        <w:t>{</w:t>
        <w:br/>
        <w:t>Index 418:</w:t>
      </w:r>
    </w:p>
    <w:p>
      <w:r>
        <w:t>Question : "Joan wants to dispense 611 strawberrys among 25 friends. How many would each friend obtain?"</w:t>
      </w:r>
    </w:p>
    <w:p>
      <w:r>
        <w:t>Equation : " X = 611 / 25"</w:t>
      </w:r>
    </w:p>
    <w:p>
      <w:r>
        <w:t xml:space="preserve">Answer : "24.44" </w:t>
        <w:br/>
        <w:t>}</w:t>
      </w:r>
    </w:p>
    <w:p>
      <w:r>
        <w:t>{</w:t>
        <w:br/>
        <w:t>Index 419:</w:t>
      </w:r>
    </w:p>
    <w:p>
      <w:r>
        <w:t>Question : "Curtis wants to dispense 532 Presss among 6 friends. How many would each friend gain?"</w:t>
      </w:r>
    </w:p>
    <w:p>
      <w:r>
        <w:t>Equation : " X = 532 / 6"</w:t>
      </w:r>
    </w:p>
    <w:p>
      <w:r>
        <w:t xml:space="preserve">Answer : "88.66666666666667" </w:t>
        <w:br/>
        <w:t>}</w:t>
      </w:r>
    </w:p>
    <w:p>
      <w:r>
        <w:t>{</w:t>
        <w:br/>
        <w:t>Index 420:</w:t>
      </w:r>
    </w:p>
    <w:p>
      <w:r>
        <w:t>Question : "Wayne wants to dispense 313 Biscuits among 31 friends. How many would each friend come by?"</w:t>
      </w:r>
    </w:p>
    <w:p>
      <w:r>
        <w:t>Equation : " X = 313 / 31"</w:t>
      </w:r>
    </w:p>
    <w:p>
      <w:r>
        <w:t xml:space="preserve">Answer : "10.096774193548388" </w:t>
        <w:br/>
        <w:t>}</w:t>
      </w:r>
    </w:p>
    <w:p>
      <w:r>
        <w:t>{</w:t>
        <w:br/>
        <w:t>Index 421:</w:t>
      </w:r>
    </w:p>
    <w:p>
      <w:r>
        <w:t>Question : "Josie wants to halve 64 Bananas among 37 friends. How many would each friend gain?"</w:t>
      </w:r>
    </w:p>
    <w:p>
      <w:r>
        <w:t>Equation : " X = 64 / 37"</w:t>
      </w:r>
    </w:p>
    <w:p>
      <w:r>
        <w:t xml:space="preserve">Answer : "1.7297297297297298" </w:t>
        <w:br/>
        <w:t>}</w:t>
      </w:r>
    </w:p>
    <w:p>
      <w:r>
        <w:t>{</w:t>
        <w:br/>
        <w:t>Index 422:</w:t>
      </w:r>
    </w:p>
    <w:p>
      <w:r>
        <w:t>Question : "Manuel wants to halve 730 mangos among 14 friends. How many would each friend achieve?"</w:t>
      </w:r>
    </w:p>
    <w:p>
      <w:r>
        <w:t>Equation : " X = 730 / 14"</w:t>
      </w:r>
    </w:p>
    <w:p>
      <w:r>
        <w:t xml:space="preserve">Answer : "52.142857142857146" </w:t>
        <w:br/>
        <w:t>}</w:t>
      </w:r>
    </w:p>
    <w:p>
      <w:r>
        <w:t>{</w:t>
        <w:br/>
        <w:t>Index 423:</w:t>
      </w:r>
    </w:p>
    <w:p>
      <w:r>
        <w:t>Question : "Michael wants to impart 701 avocados among 25 friends. How many would each friend achieve?"</w:t>
      </w:r>
    </w:p>
    <w:p>
      <w:r>
        <w:t>Equation : " X = 701 / 25"</w:t>
      </w:r>
    </w:p>
    <w:p>
      <w:r>
        <w:t xml:space="preserve">Answer : "28.04" </w:t>
        <w:br/>
        <w:t>}</w:t>
      </w:r>
    </w:p>
    <w:p>
      <w:r>
        <w:t>{</w:t>
        <w:br/>
        <w:t>Index 424:</w:t>
      </w:r>
    </w:p>
    <w:p>
      <w:r>
        <w:t>Question : "Luther wants to diverge 534 raspberrys among 23 friends. How many would each friend obtain?"</w:t>
      </w:r>
    </w:p>
    <w:p>
      <w:r>
        <w:t>Equation : " X = 534 / 23"</w:t>
      </w:r>
    </w:p>
    <w:p>
      <w:r>
        <w:t xml:space="preserve">Answer : "23.217391304347824" </w:t>
        <w:br/>
        <w:t>}</w:t>
      </w:r>
    </w:p>
    <w:p>
      <w:r>
        <w:t>{</w:t>
        <w:br/>
        <w:t>Index 425:</w:t>
      </w:r>
    </w:p>
    <w:p>
      <w:r>
        <w:t>Question : "Lydia wants to divide 254 Books among 32 friends. How many would each friend receive?"</w:t>
      </w:r>
    </w:p>
    <w:p>
      <w:r>
        <w:t>Equation : " X = 254 / 32"</w:t>
      </w:r>
    </w:p>
    <w:p>
      <w:r>
        <w:t xml:space="preserve">Answer : "7.9375" </w:t>
        <w:br/>
        <w:t>}</w:t>
      </w:r>
    </w:p>
    <w:p>
      <w:r>
        <w:t>{</w:t>
        <w:br/>
        <w:t>Index 426:</w:t>
      </w:r>
    </w:p>
    <w:p>
      <w:r>
        <w:t>Question : "Brandon wants to sunder 360 apricots among 28 friends. How many would each friend achieve?"</w:t>
      </w:r>
    </w:p>
    <w:p>
      <w:r>
        <w:t>Equation : " X = 360 / 28"</w:t>
      </w:r>
    </w:p>
    <w:p>
      <w:r>
        <w:t xml:space="preserve">Answer : "12.857142857142858" </w:t>
        <w:br/>
        <w:t>}</w:t>
      </w:r>
    </w:p>
    <w:p>
      <w:r>
        <w:t>{</w:t>
        <w:br/>
        <w:t>Index 427:</w:t>
      </w:r>
    </w:p>
    <w:p>
      <w:r>
        <w:t>Question : "Billy wants to dispense 158 Flowers among 26 friends. How many would each friend acquire?"</w:t>
      </w:r>
    </w:p>
    <w:p>
      <w:r>
        <w:t>Equation : " X = 158 / 26"</w:t>
      </w:r>
    </w:p>
    <w:p>
      <w:r>
        <w:t xml:space="preserve">Answer : "6.076923076923077" </w:t>
        <w:br/>
        <w:t>}</w:t>
      </w:r>
    </w:p>
    <w:p>
      <w:r>
        <w:t>{</w:t>
        <w:br/>
        <w:t>Index 428:</w:t>
      </w:r>
    </w:p>
    <w:p>
      <w:r>
        <w:t>Question : "Jessie wants to diverge 145 avocados among 26 friends. How many would each friend earn?"</w:t>
      </w:r>
    </w:p>
    <w:p>
      <w:r>
        <w:t>Equation : " X = 145 / 26"</w:t>
      </w:r>
    </w:p>
    <w:p>
      <w:r>
        <w:t xml:space="preserve">Answer : "5.576923076923077" </w:t>
        <w:br/>
        <w:t>}</w:t>
      </w:r>
    </w:p>
    <w:p>
      <w:r>
        <w:t>{</w:t>
        <w:br/>
        <w:t>Index 429:</w:t>
      </w:r>
    </w:p>
    <w:p>
      <w:r>
        <w:t>Question : "Cristina wants to dispense 335 toys among 21 friends. How many would each friend receive?"</w:t>
      </w:r>
    </w:p>
    <w:p>
      <w:r>
        <w:t>Equation : " X = 335 / 21"</w:t>
      </w:r>
    </w:p>
    <w:p>
      <w:r>
        <w:t xml:space="preserve">Answer : "15.952380952380953" </w:t>
        <w:br/>
        <w:t>}</w:t>
      </w:r>
    </w:p>
    <w:p>
      <w:r>
        <w:t>{</w:t>
        <w:br/>
        <w:t>Index 430:</w:t>
      </w:r>
    </w:p>
    <w:p>
      <w:r>
        <w:t>Question : "Helen wants to divide 239 nectarines among 10 friends. How many would each friend come by?"</w:t>
      </w:r>
    </w:p>
    <w:p>
      <w:r>
        <w:t>Equation : " X = 239 / 10"</w:t>
      </w:r>
    </w:p>
    <w:p>
      <w:r>
        <w:t xml:space="preserve">Answer : "23.9" </w:t>
        <w:br/>
        <w:t>}</w:t>
      </w:r>
    </w:p>
    <w:p>
      <w:r>
        <w:t>{</w:t>
        <w:br/>
        <w:t>Index 431:</w:t>
      </w:r>
    </w:p>
    <w:p>
      <w:r>
        <w:t>Question : "Christopher wants to sunder 363 Pens among 19 friends. How many would each friend acquire?"</w:t>
      </w:r>
    </w:p>
    <w:p>
      <w:r>
        <w:t>Equation : " X = 363 / 19"</w:t>
      </w:r>
    </w:p>
    <w:p>
      <w:r>
        <w:t xml:space="preserve">Answer : "19.105263157894736" </w:t>
        <w:br/>
        <w:t>}</w:t>
      </w:r>
    </w:p>
    <w:p>
      <w:r>
        <w:t>{</w:t>
        <w:br/>
        <w:t>Index 432:</w:t>
      </w:r>
    </w:p>
    <w:p>
      <w:r>
        <w:t>Question : "James wants to distribute 595 lemons among 26 friends. How many would each friend receive?"</w:t>
      </w:r>
    </w:p>
    <w:p>
      <w:r>
        <w:t>Equation : " X = 595 / 26"</w:t>
      </w:r>
    </w:p>
    <w:p>
      <w:r>
        <w:t xml:space="preserve">Answer : "22.884615384615383" </w:t>
        <w:br/>
        <w:t>}</w:t>
      </w:r>
    </w:p>
    <w:p>
      <w:r>
        <w:t>{</w:t>
        <w:br/>
        <w:t>Index 433:</w:t>
      </w:r>
    </w:p>
    <w:p>
      <w:r>
        <w:t>Question : "Rachelle wants to diverge 538 peachs among 25 friends. How many would each friend obtain?"</w:t>
      </w:r>
    </w:p>
    <w:p>
      <w:r>
        <w:t>Equation : " X = 538 / 25"</w:t>
      </w:r>
    </w:p>
    <w:p>
      <w:r>
        <w:t xml:space="preserve">Answer : "21.52" </w:t>
        <w:br/>
        <w:t>}</w:t>
      </w:r>
    </w:p>
    <w:p>
      <w:r>
        <w:t>{</w:t>
        <w:br/>
        <w:t>Index 434:</w:t>
      </w:r>
    </w:p>
    <w:p>
      <w:r>
        <w:t>Question : "Anthony wants to split 441 apricots among 12 friends. How many would each friend gain?"</w:t>
      </w:r>
    </w:p>
    <w:p>
      <w:r>
        <w:t>Equation : " X = 441 / 12"</w:t>
      </w:r>
    </w:p>
    <w:p>
      <w:r>
        <w:t xml:space="preserve">Answer : "36.75" </w:t>
        <w:br/>
        <w:t>}</w:t>
      </w:r>
    </w:p>
    <w:p>
      <w:r>
        <w:t>{</w:t>
        <w:br/>
        <w:t>Index 435:</w:t>
      </w:r>
    </w:p>
    <w:p>
      <w:r>
        <w:t>Question : "John wants to distribute 556 apples among 38 friends. How many would each friend receive?"</w:t>
      </w:r>
    </w:p>
    <w:p>
      <w:r>
        <w:t>Equation : " X = 556 / 38"</w:t>
      </w:r>
    </w:p>
    <w:p>
      <w:r>
        <w:t xml:space="preserve">Answer : "14.631578947368421" </w:t>
        <w:br/>
        <w:t>}</w:t>
      </w:r>
    </w:p>
    <w:p>
      <w:r>
        <w:t>{</w:t>
        <w:br/>
        <w:t>Index 436:</w:t>
      </w:r>
    </w:p>
    <w:p>
      <w:r>
        <w:t>Question : "Elaine wants to halve 95 avocados among 33 friends. How many would each friend receive?"</w:t>
      </w:r>
    </w:p>
    <w:p>
      <w:r>
        <w:t>Equation : " X = 95 / 33"</w:t>
      </w:r>
    </w:p>
    <w:p>
      <w:r>
        <w:t xml:space="preserve">Answer : "2.878787878787879" </w:t>
        <w:br/>
        <w:t>}</w:t>
      </w:r>
    </w:p>
    <w:p>
      <w:r>
        <w:t>{</w:t>
        <w:br/>
        <w:t>Index 437:</w:t>
      </w:r>
    </w:p>
    <w:p>
      <w:r>
        <w:t>Question : "Audrey wants to sunder 453 Boxs among 18 friends. How many would each friend experience?"</w:t>
      </w:r>
    </w:p>
    <w:p>
      <w:r>
        <w:t>Equation : " X = 453 / 18"</w:t>
      </w:r>
    </w:p>
    <w:p>
      <w:r>
        <w:t xml:space="preserve">Answer : "25.166666666666668" </w:t>
        <w:br/>
        <w:t>}</w:t>
      </w:r>
    </w:p>
    <w:p>
      <w:r>
        <w:t>{</w:t>
        <w:br/>
        <w:t>Index 438:</w:t>
      </w:r>
    </w:p>
    <w:p>
      <w:r>
        <w:t>Question : "Mary wants to divide 309 lemons among 6 friends. How many would each friend acquire?"</w:t>
      </w:r>
    </w:p>
    <w:p>
      <w:r>
        <w:t>Equation : " X = 309 / 6"</w:t>
      </w:r>
    </w:p>
    <w:p>
      <w:r>
        <w:t xml:space="preserve">Answer : "51.5" </w:t>
        <w:br/>
        <w:t>}</w:t>
      </w:r>
    </w:p>
    <w:p>
      <w:r>
        <w:t>{</w:t>
        <w:br/>
        <w:t>Index 439:</w:t>
      </w:r>
    </w:p>
    <w:p>
      <w:r>
        <w:t>Question : "Elizabeth wants to distribute 554 Cars among 32 friends. How many would each friend obtain?"</w:t>
      </w:r>
    </w:p>
    <w:p>
      <w:r>
        <w:t>Equation : " X = 554 / 32"</w:t>
      </w:r>
    </w:p>
    <w:p>
      <w:r>
        <w:t xml:space="preserve">Answer : "17.3125" </w:t>
        <w:br/>
        <w:t>}</w:t>
      </w:r>
    </w:p>
    <w:p>
      <w:r>
        <w:t>{</w:t>
        <w:br/>
        <w:t>Index 440:</w:t>
      </w:r>
    </w:p>
    <w:p>
      <w:r>
        <w:t>Question : "Harold wants to diverge 196 blackberrys among 22 friends. How many would each friend experience?"</w:t>
      </w:r>
    </w:p>
    <w:p>
      <w:r>
        <w:t>Equation : " X = 196 / 22"</w:t>
      </w:r>
    </w:p>
    <w:p>
      <w:r>
        <w:t xml:space="preserve">Answer : "8.909090909090908" </w:t>
        <w:br/>
        <w:t>}</w:t>
      </w:r>
    </w:p>
    <w:p>
      <w:r>
        <w:t>{</w:t>
        <w:br/>
        <w:t>Index 441:</w:t>
      </w:r>
    </w:p>
    <w:p>
      <w:r>
        <w:t>Question : "Susan wants to impart 405 pears among 27 friends. How many would each friend gain?"</w:t>
      </w:r>
    </w:p>
    <w:p>
      <w:r>
        <w:t>Equation : " X = 405 / 27"</w:t>
      </w:r>
    </w:p>
    <w:p>
      <w:r>
        <w:t xml:space="preserve">Answer : "15.0" </w:t>
        <w:br/>
        <w:t>}</w:t>
      </w:r>
    </w:p>
    <w:p>
      <w:r>
        <w:t>{</w:t>
        <w:br/>
        <w:t>Index 442:</w:t>
      </w:r>
    </w:p>
    <w:p>
      <w:r>
        <w:t>Question : "Kimberly wants to dispense 457 cherrys among 33 friends. How many would each friend receive?"</w:t>
      </w:r>
    </w:p>
    <w:p>
      <w:r>
        <w:t>Equation : " X = 457 / 33"</w:t>
      </w:r>
    </w:p>
    <w:p>
      <w:r>
        <w:t xml:space="preserve">Answer : "13.848484848484848" </w:t>
        <w:br/>
        <w:t>}</w:t>
      </w:r>
    </w:p>
    <w:p>
      <w:r>
        <w:t>{</w:t>
        <w:br/>
        <w:t>Index 443:</w:t>
      </w:r>
    </w:p>
    <w:p>
      <w:r>
        <w:t>Question : "Richard wants to dispense 348 Begs among 17 friends. How many would each friend obtain?"</w:t>
      </w:r>
    </w:p>
    <w:p>
      <w:r>
        <w:t>Equation : " X = 348 / 17"</w:t>
      </w:r>
    </w:p>
    <w:p>
      <w:r>
        <w:t xml:space="preserve">Answer : "20.470588235294116" </w:t>
        <w:br/>
        <w:t>}</w:t>
      </w:r>
    </w:p>
    <w:p>
      <w:r>
        <w:t>{</w:t>
        <w:br/>
        <w:t>Index 444:</w:t>
      </w:r>
    </w:p>
    <w:p>
      <w:r>
        <w:t>Question : "Bessie wants to divide 160 apples among 4 friends. How many would each friend obtain?"</w:t>
      </w:r>
    </w:p>
    <w:p>
      <w:r>
        <w:t>Equation : " X = 160 / 4"</w:t>
      </w:r>
    </w:p>
    <w:p>
      <w:r>
        <w:t xml:space="preserve">Answer : "40.0" </w:t>
        <w:br/>
        <w:t>}</w:t>
      </w:r>
    </w:p>
    <w:p>
      <w:r>
        <w:t>{</w:t>
        <w:br/>
        <w:t>Index 445:</w:t>
      </w:r>
    </w:p>
    <w:p>
      <w:r>
        <w:t>Question : "Saul wants to distribute 427 Boxs among 37 friends. How many would each friend obtain?"</w:t>
      </w:r>
    </w:p>
    <w:p>
      <w:r>
        <w:t>Equation : " X = 427 / 37"</w:t>
      </w:r>
    </w:p>
    <w:p>
      <w:r>
        <w:t xml:space="preserve">Answer : "11.54054054054054" </w:t>
        <w:br/>
        <w:t>}</w:t>
      </w:r>
    </w:p>
    <w:p>
      <w:r>
        <w:t>{</w:t>
        <w:br/>
        <w:t>Index 446:</w:t>
      </w:r>
    </w:p>
    <w:p>
      <w:r>
        <w:t>Question : "Elena wants to impart 523 Flowers among 11 friends. How many would each friend experience?"</w:t>
      </w:r>
    </w:p>
    <w:p>
      <w:r>
        <w:t>Equation : " X = 523 / 11"</w:t>
      </w:r>
    </w:p>
    <w:p>
      <w:r>
        <w:t xml:space="preserve">Answer : "47.54545454545455" </w:t>
        <w:br/>
        <w:t>}</w:t>
      </w:r>
    </w:p>
    <w:p>
      <w:r>
        <w:t>{</w:t>
        <w:br/>
        <w:t>Index 447:</w:t>
      </w:r>
    </w:p>
    <w:p>
      <w:r>
        <w:t>Question : "Calvin wants to halve 236 watermelons among 35 friends. How many would each friend obtain?"</w:t>
      </w:r>
    </w:p>
    <w:p>
      <w:r>
        <w:t>Equation : " X = 236 / 35"</w:t>
      </w:r>
    </w:p>
    <w:p>
      <w:r>
        <w:t xml:space="preserve">Answer : "6.742857142857143" </w:t>
        <w:br/>
        <w:t>}</w:t>
      </w:r>
    </w:p>
    <w:p>
      <w:r>
        <w:t>{</w:t>
        <w:br/>
        <w:t>Index 448:</w:t>
      </w:r>
    </w:p>
    <w:p>
      <w:r>
        <w:t>Question : "Sari wants to halve 177 Dolls among 16 friends. How many would each friend obtain?"</w:t>
      </w:r>
    </w:p>
    <w:p>
      <w:r>
        <w:t>Equation : " X = 177 / 16"</w:t>
      </w:r>
    </w:p>
    <w:p>
      <w:r>
        <w:t xml:space="preserve">Answer : "11.0625" </w:t>
        <w:br/>
        <w:t>}</w:t>
      </w:r>
    </w:p>
    <w:p>
      <w:r>
        <w:t>{</w:t>
        <w:br/>
        <w:t>Index 449:</w:t>
      </w:r>
    </w:p>
    <w:p>
      <w:r>
        <w:t>Question : "Fernanda wants to distribute 539 apricots among 26 friends. How many would each friend come by?"</w:t>
      </w:r>
    </w:p>
    <w:p>
      <w:r>
        <w:t>Equation : " X = 539 / 26"</w:t>
      </w:r>
    </w:p>
    <w:p>
      <w:r>
        <w:t xml:space="preserve">Answer : "20.73076923076923" </w:t>
        <w:br/>
        <w:t>}</w:t>
      </w:r>
    </w:p>
    <w:p>
      <w:r>
        <w:t>{</w:t>
        <w:br/>
        <w:t>Index 450:</w:t>
      </w:r>
    </w:p>
    <w:p>
      <w:r>
        <w:t>Question : "Janice wants to split 319 coconuts among 4 friends. How many would each friend receive?"</w:t>
      </w:r>
    </w:p>
    <w:p>
      <w:r>
        <w:t>Equation : " X = 319 / 4"</w:t>
      </w:r>
    </w:p>
    <w:p>
      <w:r>
        <w:t xml:space="preserve">Answer : "79.75" </w:t>
        <w:br/>
        <w:t>}</w:t>
      </w:r>
    </w:p>
    <w:p>
      <w:r>
        <w:t>{</w:t>
        <w:br/>
        <w:t>Index 451:</w:t>
      </w:r>
    </w:p>
    <w:p>
      <w:r>
        <w:t>Question : "Tammy wants to dispense 65 toys among 31 friends. How many would each friend experience?"</w:t>
      </w:r>
    </w:p>
    <w:p>
      <w:r>
        <w:t>Equation : " X = 65 / 31"</w:t>
      </w:r>
    </w:p>
    <w:p>
      <w:r>
        <w:t xml:space="preserve">Answer : "2.096774193548387" </w:t>
        <w:br/>
        <w:t>}</w:t>
      </w:r>
    </w:p>
    <w:p>
      <w:r>
        <w:t>{</w:t>
        <w:br/>
        <w:t>Index 452:</w:t>
      </w:r>
    </w:p>
    <w:p>
      <w:r>
        <w:t>Question : "Gonzalo wants to impart 110 blueberrys among 32 friends. How many would each friend gain?"</w:t>
      </w:r>
    </w:p>
    <w:p>
      <w:r>
        <w:t>Equation : " X = 110 / 32"</w:t>
      </w:r>
    </w:p>
    <w:p>
      <w:r>
        <w:t xml:space="preserve">Answer : "3.4375" </w:t>
        <w:br/>
        <w:t>}</w:t>
      </w:r>
    </w:p>
    <w:p>
      <w:r>
        <w:t>{</w:t>
        <w:br/>
        <w:t>Index 453:</w:t>
      </w:r>
    </w:p>
    <w:p>
      <w:r>
        <w:t>Question : "Robbie wants to impart 586 avocados among 8 friends. How many would each friend acquire?"</w:t>
      </w:r>
    </w:p>
    <w:p>
      <w:r>
        <w:t>Equation : " X = 586 / 8"</w:t>
      </w:r>
    </w:p>
    <w:p>
      <w:r>
        <w:t xml:space="preserve">Answer : "73.25" </w:t>
        <w:br/>
        <w:t>}</w:t>
      </w:r>
    </w:p>
    <w:p>
      <w:r>
        <w:t>{</w:t>
        <w:br/>
        <w:t>Index 454:</w:t>
      </w:r>
    </w:p>
    <w:p>
      <w:r>
        <w:t>Question : "Pauline wants to split 445 coconuts among 2 friends. How many would each friend acquire?"</w:t>
      </w:r>
    </w:p>
    <w:p>
      <w:r>
        <w:t>Equation : " X = 445 / 2"</w:t>
      </w:r>
    </w:p>
    <w:p>
      <w:r>
        <w:t xml:space="preserve">Answer : "222.5" </w:t>
        <w:br/>
        <w:t>}</w:t>
      </w:r>
    </w:p>
    <w:p>
      <w:r>
        <w:t>{</w:t>
        <w:br/>
        <w:t>Index 455:</w:t>
      </w:r>
    </w:p>
    <w:p>
      <w:r>
        <w:t>Question : "Emma wants to sunder 426 raspberrys among 25 friends. How many would each friend gain?"</w:t>
      </w:r>
    </w:p>
    <w:p>
      <w:r>
        <w:t>Equation : " X = 426 / 25"</w:t>
      </w:r>
    </w:p>
    <w:p>
      <w:r>
        <w:t xml:space="preserve">Answer : "17.04" </w:t>
        <w:br/>
        <w:t>}</w:t>
      </w:r>
    </w:p>
    <w:p>
      <w:r>
        <w:t>{</w:t>
        <w:br/>
        <w:t>Index 456:</w:t>
      </w:r>
    </w:p>
    <w:p>
      <w:r>
        <w:t>Question : "Roberto wants to impart 540 pears among 25 friends. How many would each friend receive?"</w:t>
      </w:r>
    </w:p>
    <w:p>
      <w:r>
        <w:t>Equation : " X = 540 / 25"</w:t>
      </w:r>
    </w:p>
    <w:p>
      <w:r>
        <w:t xml:space="preserve">Answer : "21.6" </w:t>
        <w:br/>
        <w:t>}</w:t>
      </w:r>
    </w:p>
    <w:p>
      <w:r>
        <w:t>{</w:t>
        <w:br/>
        <w:t>Index 457:</w:t>
      </w:r>
    </w:p>
    <w:p>
      <w:r>
        <w:t>Question : "Katherine wants to share 775 peachs among 22 friends. How many would each friend earn?"</w:t>
      </w:r>
    </w:p>
    <w:p>
      <w:r>
        <w:t>Equation : " X = 775 / 22"</w:t>
      </w:r>
    </w:p>
    <w:p>
      <w:r>
        <w:t xml:space="preserve">Answer : "35.22727272727273" </w:t>
        <w:br/>
        <w:t>}</w:t>
      </w:r>
    </w:p>
    <w:p>
      <w:r>
        <w:t>{</w:t>
        <w:br/>
        <w:t>Index 458:</w:t>
      </w:r>
    </w:p>
    <w:p>
      <w:r>
        <w:t>Question : "Judith wants to divide 429 mangos among 17 friends. How many would each friend obtain?"</w:t>
      </w:r>
    </w:p>
    <w:p>
      <w:r>
        <w:t>Equation : " X = 429 / 17"</w:t>
      </w:r>
    </w:p>
    <w:p>
      <w:r>
        <w:t xml:space="preserve">Answer : "25.235294117647058" </w:t>
        <w:br/>
        <w:t>}</w:t>
      </w:r>
    </w:p>
    <w:p>
      <w:r>
        <w:t>{</w:t>
        <w:br/>
        <w:t>Index 459:</w:t>
      </w:r>
    </w:p>
    <w:p>
      <w:r>
        <w:t>Question : "Joseph wants to dispense 201 Cars among 10 friends. How many would each friend achieve?"</w:t>
      </w:r>
    </w:p>
    <w:p>
      <w:r>
        <w:t>Equation : " X = 201 / 10"</w:t>
      </w:r>
    </w:p>
    <w:p>
      <w:r>
        <w:t xml:space="preserve">Answer : "20.1" </w:t>
        <w:br/>
        <w:t>}</w:t>
      </w:r>
    </w:p>
    <w:p>
      <w:r>
        <w:t>{</w:t>
        <w:br/>
        <w:t>Index 460:</w:t>
      </w:r>
    </w:p>
    <w:p>
      <w:r>
        <w:t>Question : "Romeo wants to share 698 avocados among 32 friends. How many would each friend come by?"</w:t>
      </w:r>
    </w:p>
    <w:p>
      <w:r>
        <w:t>Equation : " X = 698 / 32"</w:t>
      </w:r>
    </w:p>
    <w:p>
      <w:r>
        <w:t xml:space="preserve">Answer : "21.8125" </w:t>
        <w:br/>
        <w:t>}</w:t>
      </w:r>
    </w:p>
    <w:p>
      <w:r>
        <w:t>{</w:t>
        <w:br/>
        <w:t>Index 461:</w:t>
      </w:r>
    </w:p>
    <w:p>
      <w:r>
        <w:t>Question : "Robert wants to halve 122 Boxs among 22 friends. How many would each friend receive?"</w:t>
      </w:r>
    </w:p>
    <w:p>
      <w:r>
        <w:t>Equation : " X = 122 / 22"</w:t>
      </w:r>
    </w:p>
    <w:p>
      <w:r>
        <w:t xml:space="preserve">Answer : "5.545454545454546" </w:t>
        <w:br/>
        <w:t>}</w:t>
      </w:r>
    </w:p>
    <w:p>
      <w:r>
        <w:t>{</w:t>
        <w:br/>
        <w:t>Index 462:</w:t>
      </w:r>
    </w:p>
    <w:p>
      <w:r>
        <w:t>Question : "Eleanor wants to halve 156 blackberrys among 8 friends. How many would each friend acquire?"</w:t>
      </w:r>
    </w:p>
    <w:p>
      <w:r>
        <w:t>Equation : " X = 156 / 8"</w:t>
      </w:r>
    </w:p>
    <w:p>
      <w:r>
        <w:t xml:space="preserve">Answer : "19.5" </w:t>
        <w:br/>
        <w:t>}</w:t>
      </w:r>
    </w:p>
    <w:p>
      <w:r>
        <w:t>{</w:t>
        <w:br/>
        <w:t>Index 463:</w:t>
      </w:r>
    </w:p>
    <w:p>
      <w:r>
        <w:t>Question : "Hattie wants to diverge 527 Watchs among 26 friends. How many would each friend acquire?"</w:t>
      </w:r>
    </w:p>
    <w:p>
      <w:r>
        <w:t>Equation : " X = 527 / 26"</w:t>
      </w:r>
    </w:p>
    <w:p>
      <w:r>
        <w:t xml:space="preserve">Answer : "20.26923076923077" </w:t>
        <w:br/>
        <w:t>}</w:t>
      </w:r>
    </w:p>
    <w:p>
      <w:r>
        <w:t>{</w:t>
        <w:br/>
        <w:t>Index 464:</w:t>
      </w:r>
    </w:p>
    <w:p>
      <w:r>
        <w:t>Question : "Rose wants to distribute 678 Dolls among 25 friends. How many would each friend achieve?"</w:t>
      </w:r>
    </w:p>
    <w:p>
      <w:r>
        <w:t>Equation : " X = 678 / 25"</w:t>
      </w:r>
    </w:p>
    <w:p>
      <w:r>
        <w:t xml:space="preserve">Answer : "27.12" </w:t>
        <w:br/>
        <w:t>}</w:t>
      </w:r>
    </w:p>
    <w:p>
      <w:r>
        <w:t>{</w:t>
        <w:br/>
        <w:t>Index 465:</w:t>
      </w:r>
    </w:p>
    <w:p>
      <w:r>
        <w:t>Question : "Derek wants to divide 357 Pens among 34 friends. How many would each friend receive?"</w:t>
      </w:r>
    </w:p>
    <w:p>
      <w:r>
        <w:t>Equation : " X = 357 / 34"</w:t>
      </w:r>
    </w:p>
    <w:p>
      <w:r>
        <w:t xml:space="preserve">Answer : "10.5" </w:t>
        <w:br/>
        <w:t>}</w:t>
      </w:r>
    </w:p>
    <w:p>
      <w:r>
        <w:t>{</w:t>
        <w:br/>
        <w:t>Index 466:</w:t>
      </w:r>
    </w:p>
    <w:p>
      <w:r>
        <w:t>Question : "Harry wants to split 332 blackberrys among 23 friends. How many would each friend experience?"</w:t>
      </w:r>
    </w:p>
    <w:p>
      <w:r>
        <w:t>Equation : " X = 332 / 23"</w:t>
      </w:r>
    </w:p>
    <w:p>
      <w:r>
        <w:t xml:space="preserve">Answer : "14.434782608695652" </w:t>
        <w:br/>
        <w:t>}</w:t>
      </w:r>
    </w:p>
    <w:p>
      <w:r>
        <w:t>{</w:t>
        <w:br/>
        <w:t>Index 467:</w:t>
      </w:r>
    </w:p>
    <w:p>
      <w:r>
        <w:t>Question : "Connie wants to sunder 117 papayas among 24 friends. How many would each friend acquire?"</w:t>
      </w:r>
    </w:p>
    <w:p>
      <w:r>
        <w:t>Equation : " X = 117 / 24"</w:t>
      </w:r>
    </w:p>
    <w:p>
      <w:r>
        <w:t xml:space="preserve">Answer : "4.875" </w:t>
        <w:br/>
        <w:t>}</w:t>
      </w:r>
    </w:p>
    <w:p>
      <w:r>
        <w:t>{</w:t>
        <w:br/>
        <w:t>Index 468:</w:t>
      </w:r>
    </w:p>
    <w:p>
      <w:r>
        <w:t>Question : "Scott wants to split 323 bananas among 2 friends. How many would each friend come by?"</w:t>
      </w:r>
    </w:p>
    <w:p>
      <w:r>
        <w:t>Equation : " X = 323 / 2"</w:t>
      </w:r>
    </w:p>
    <w:p>
      <w:r>
        <w:t xml:space="preserve">Answer : "161.5" </w:t>
        <w:br/>
        <w:t>}</w:t>
      </w:r>
    </w:p>
    <w:p>
      <w:r>
        <w:t>{</w:t>
        <w:br/>
        <w:t>Index 469:</w:t>
      </w:r>
    </w:p>
    <w:p>
      <w:r>
        <w:t>Question : "Jimmy wants to dispense 183 Pens among 18 friends. How many would each friend experience?"</w:t>
      </w:r>
    </w:p>
    <w:p>
      <w:r>
        <w:t>Equation : " X = 183 / 18"</w:t>
      </w:r>
    </w:p>
    <w:p>
      <w:r>
        <w:t xml:space="preserve">Answer : "10.166666666666666" </w:t>
        <w:br/>
        <w:t>}</w:t>
      </w:r>
    </w:p>
    <w:p>
      <w:r>
        <w:t>{</w:t>
        <w:br/>
        <w:t>Index 470:</w:t>
      </w:r>
    </w:p>
    <w:p>
      <w:r>
        <w:t>Question : "Diane wants to halve 300 toys among 12 friends. How many would each friend come by?"</w:t>
      </w:r>
    </w:p>
    <w:p>
      <w:r>
        <w:t>Equation : " X = 300 / 12"</w:t>
      </w:r>
    </w:p>
    <w:p>
      <w:r>
        <w:t xml:space="preserve">Answer : "25.0" </w:t>
        <w:br/>
        <w:t>}</w:t>
      </w:r>
    </w:p>
    <w:p>
      <w:r>
        <w:t>{</w:t>
        <w:br/>
        <w:t>Index 471:</w:t>
      </w:r>
    </w:p>
    <w:p>
      <w:r>
        <w:t>Question : "Angela wants to split 717 Presss among 9 friends. How many would each friend gain?"</w:t>
      </w:r>
    </w:p>
    <w:p>
      <w:r>
        <w:t>Equation : " X = 717 / 9"</w:t>
      </w:r>
    </w:p>
    <w:p>
      <w:r>
        <w:t xml:space="preserve">Answer : "79.66666666666667" </w:t>
        <w:br/>
        <w:t>}</w:t>
      </w:r>
    </w:p>
    <w:p>
      <w:r>
        <w:t>{</w:t>
        <w:br/>
        <w:t>Index 472:</w:t>
      </w:r>
    </w:p>
    <w:p>
      <w:r>
        <w:t>Question : "Diane wants to distribute 776 Dolls among 2 friends. How many would each friend obtain?"</w:t>
      </w:r>
    </w:p>
    <w:p>
      <w:r>
        <w:t>Equation : " X = 776 / 2"</w:t>
      </w:r>
    </w:p>
    <w:p>
      <w:r>
        <w:t xml:space="preserve">Answer : "388.0" </w:t>
        <w:br/>
        <w:t>}</w:t>
      </w:r>
    </w:p>
    <w:p>
      <w:r>
        <w:t>{</w:t>
        <w:br/>
        <w:t>Index 473:</w:t>
      </w:r>
    </w:p>
    <w:p>
      <w:r>
        <w:t>Question : "Dennis wants to halve 629 quinces among 38 friends. How many would each friend achieve?"</w:t>
      </w:r>
    </w:p>
    <w:p>
      <w:r>
        <w:t>Equation : " X = 629 / 38"</w:t>
      </w:r>
    </w:p>
    <w:p>
      <w:r>
        <w:t xml:space="preserve">Answer : "16.55263157894737" </w:t>
        <w:br/>
        <w:t>}</w:t>
      </w:r>
    </w:p>
    <w:p>
      <w:r>
        <w:t>{</w:t>
        <w:br/>
        <w:t>Index 474:</w:t>
      </w:r>
    </w:p>
    <w:p>
      <w:r>
        <w:t>Question : "Margaret wants to distribute 277 raspberrys among 21 friends. How many would each friend receive?"</w:t>
      </w:r>
    </w:p>
    <w:p>
      <w:r>
        <w:t>Equation : " X = 277 / 21"</w:t>
      </w:r>
    </w:p>
    <w:p>
      <w:r>
        <w:t xml:space="preserve">Answer : "13.19047619047619" </w:t>
        <w:br/>
        <w:t>}</w:t>
      </w:r>
    </w:p>
    <w:p>
      <w:r>
        <w:t>{</w:t>
        <w:br/>
        <w:t>Index 475:</w:t>
      </w:r>
    </w:p>
    <w:p>
      <w:r>
        <w:t>Question : "Donnell wants to split 147 figs among 11 friends. How many would each friend gain?"</w:t>
      </w:r>
    </w:p>
    <w:p>
      <w:r>
        <w:t>Equation : " X = 147 / 11"</w:t>
      </w:r>
    </w:p>
    <w:p>
      <w:r>
        <w:t xml:space="preserve">Answer : "13.363636363636363" </w:t>
        <w:br/>
        <w:t>}</w:t>
      </w:r>
    </w:p>
    <w:p>
      <w:r>
        <w:t>{</w:t>
        <w:br/>
        <w:t>Index 476:</w:t>
      </w:r>
    </w:p>
    <w:p>
      <w:r>
        <w:t>Question : "Alicia wants to halve 710 watermelons among 7 friends. How many would each friend obtain?"</w:t>
      </w:r>
    </w:p>
    <w:p>
      <w:r>
        <w:t>Equation : " X = 710 / 7"</w:t>
      </w:r>
    </w:p>
    <w:p>
      <w:r>
        <w:t xml:space="preserve">Answer : "101.42857142857143" </w:t>
        <w:br/>
        <w:t>}</w:t>
      </w:r>
    </w:p>
    <w:p>
      <w:r>
        <w:t>{</w:t>
        <w:br/>
        <w:t>Index 477:</w:t>
      </w:r>
    </w:p>
    <w:p>
      <w:r>
        <w:t>Question : "Elida wants to share 676 pineapples among 17 friends. How many would each friend gain?"</w:t>
      </w:r>
    </w:p>
    <w:p>
      <w:r>
        <w:t>Equation : " X = 676 / 17"</w:t>
      </w:r>
    </w:p>
    <w:p>
      <w:r>
        <w:t xml:space="preserve">Answer : "39.76470588235294" </w:t>
        <w:br/>
        <w:t>}</w:t>
      </w:r>
    </w:p>
    <w:p>
      <w:r>
        <w:t>{</w:t>
        <w:br/>
        <w:t>Index 478:</w:t>
      </w:r>
    </w:p>
    <w:p>
      <w:r>
        <w:t>Question : "Connie wants to sunder 660 blueberrys among 9 friends. How many would each friend receive?"</w:t>
      </w:r>
    </w:p>
    <w:p>
      <w:r>
        <w:t>Equation : " X = 660 / 9"</w:t>
      </w:r>
    </w:p>
    <w:p>
      <w:r>
        <w:t xml:space="preserve">Answer : "73.33333333333333" </w:t>
        <w:br/>
        <w:t>}</w:t>
      </w:r>
    </w:p>
    <w:p>
      <w:r>
        <w:t>{</w:t>
        <w:br/>
        <w:t>Index 479:</w:t>
      </w:r>
    </w:p>
    <w:p>
      <w:r>
        <w:t>Question : "Mary wants to dispense 272 apples among 16 friends. How many would each friend receive?"</w:t>
      </w:r>
    </w:p>
    <w:p>
      <w:r>
        <w:t>Equation : " X = 272 / 16"</w:t>
      </w:r>
    </w:p>
    <w:p>
      <w:r>
        <w:t xml:space="preserve">Answer : "17.0" </w:t>
        <w:br/>
        <w:t>}</w:t>
      </w:r>
    </w:p>
    <w:p>
      <w:r>
        <w:t>{</w:t>
        <w:br/>
        <w:t>Index 480:</w:t>
      </w:r>
    </w:p>
    <w:p>
      <w:r>
        <w:t>Question : "Katie wants to distribute 622 apples among 18 friends. How many would each friend gain?"</w:t>
      </w:r>
    </w:p>
    <w:p>
      <w:r>
        <w:t>Equation : " X = 622 / 18"</w:t>
      </w:r>
    </w:p>
    <w:p>
      <w:r>
        <w:t xml:space="preserve">Answer : "34.55555555555556" </w:t>
        <w:br/>
        <w:t>}</w:t>
      </w:r>
    </w:p>
    <w:p>
      <w:r>
        <w:t>{</w:t>
        <w:br/>
        <w:t>Index 481:</w:t>
      </w:r>
    </w:p>
    <w:p>
      <w:r>
        <w:t>Question : "John wants to split 244 Breads among 27 friends. How many would each friend experience?"</w:t>
      </w:r>
    </w:p>
    <w:p>
      <w:r>
        <w:t>Equation : " X = 244 / 27"</w:t>
      </w:r>
    </w:p>
    <w:p>
      <w:r>
        <w:t xml:space="preserve">Answer : "9.037037037037036" </w:t>
        <w:br/>
        <w:t>}</w:t>
      </w:r>
    </w:p>
    <w:p>
      <w:r>
        <w:t>{</w:t>
        <w:br/>
        <w:t>Index 482:</w:t>
      </w:r>
    </w:p>
    <w:p>
      <w:r>
        <w:t>Question : "Viola wants to distribute 396 coconuts among 39 friends. How many would each friend receive?"</w:t>
      </w:r>
    </w:p>
    <w:p>
      <w:r>
        <w:t>Equation : " X = 396 / 39"</w:t>
      </w:r>
    </w:p>
    <w:p>
      <w:r>
        <w:t xml:space="preserve">Answer : "10.153846153846153" </w:t>
        <w:br/>
        <w:t>}</w:t>
      </w:r>
    </w:p>
    <w:p>
      <w:r>
        <w:t>{</w:t>
        <w:br/>
        <w:t>Index 483:</w:t>
      </w:r>
    </w:p>
    <w:p>
      <w:r>
        <w:t>Question : "Billie wants to dispense 407 Watchs among 6 friends. How many would each friend obtain?"</w:t>
      </w:r>
    </w:p>
    <w:p>
      <w:r>
        <w:t>Equation : " X = 407 / 6"</w:t>
      </w:r>
    </w:p>
    <w:p>
      <w:r>
        <w:t xml:space="preserve">Answer : "67.83333333333333" </w:t>
        <w:br/>
        <w:t>}</w:t>
      </w:r>
    </w:p>
    <w:p>
      <w:r>
        <w:t>{</w:t>
        <w:br/>
        <w:t>Index 484:</w:t>
      </w:r>
    </w:p>
    <w:p>
      <w:r>
        <w:t>Question : "Thomas wants to dispense 341 papayas among 37 friends. How many would each friend earn?"</w:t>
      </w:r>
    </w:p>
    <w:p>
      <w:r>
        <w:t>Equation : " X = 341 / 37"</w:t>
      </w:r>
    </w:p>
    <w:p>
      <w:r>
        <w:t xml:space="preserve">Answer : "9.216216216216216" </w:t>
        <w:br/>
        <w:t>}</w:t>
      </w:r>
    </w:p>
    <w:p>
      <w:r>
        <w:t>{</w:t>
        <w:br/>
        <w:t>Index 485:</w:t>
      </w:r>
    </w:p>
    <w:p>
      <w:r>
        <w:t>Question : "Rita wants to dispense 708 avocados among 4 friends. How many would each friend receive?"</w:t>
      </w:r>
    </w:p>
    <w:p>
      <w:r>
        <w:t>Equation : " X = 708 / 4"</w:t>
      </w:r>
    </w:p>
    <w:p>
      <w:r>
        <w:t xml:space="preserve">Answer : "177.0" </w:t>
        <w:br/>
        <w:t>}</w:t>
      </w:r>
    </w:p>
    <w:p>
      <w:r>
        <w:t>{</w:t>
        <w:br/>
        <w:t>Index 486:</w:t>
      </w:r>
    </w:p>
    <w:p>
      <w:r>
        <w:t>Question : "Nolan wants to dispense 135 papayas among 7 friends. How many would each friend receive?"</w:t>
      </w:r>
    </w:p>
    <w:p>
      <w:r>
        <w:t>Equation : " X = 135 / 7"</w:t>
      </w:r>
    </w:p>
    <w:p>
      <w:r>
        <w:t xml:space="preserve">Answer : "19.285714285714285" </w:t>
        <w:br/>
        <w:t>}</w:t>
      </w:r>
    </w:p>
    <w:p>
      <w:r>
        <w:t>{</w:t>
        <w:br/>
        <w:t>Index 487:</w:t>
      </w:r>
    </w:p>
    <w:p>
      <w:r>
        <w:t>Question : "Laurie wants to divide 581 apricots among 12 friends. How many would each friend experience?"</w:t>
      </w:r>
    </w:p>
    <w:p>
      <w:r>
        <w:t>Equation : " X = 581 / 12"</w:t>
      </w:r>
    </w:p>
    <w:p>
      <w:r>
        <w:t xml:space="preserve">Answer : "48.416666666666664" </w:t>
        <w:br/>
        <w:t>}</w:t>
      </w:r>
    </w:p>
    <w:p>
      <w:r>
        <w:t>{</w:t>
        <w:br/>
        <w:t>Index 488:</w:t>
      </w:r>
    </w:p>
    <w:p>
      <w:r>
        <w:t>Question : "William wants to distribute 278 quinces among 14 friends. How many would each friend come by?"</w:t>
      </w:r>
    </w:p>
    <w:p>
      <w:r>
        <w:t>Equation : " X = 278 / 14"</w:t>
      </w:r>
    </w:p>
    <w:p>
      <w:r>
        <w:t xml:space="preserve">Answer : "19.857142857142858" </w:t>
        <w:br/>
        <w:t>}</w:t>
      </w:r>
    </w:p>
    <w:p>
      <w:r>
        <w:t>{</w:t>
        <w:br/>
        <w:t>Index 489:</w:t>
      </w:r>
    </w:p>
    <w:p>
      <w:r>
        <w:t>Question : "Josue wants to sunder 357 papayas among 32 friends. How many would each friend obtain?"</w:t>
      </w:r>
    </w:p>
    <w:p>
      <w:r>
        <w:t>Equation : " X = 357 / 32"</w:t>
      </w:r>
    </w:p>
    <w:p>
      <w:r>
        <w:t xml:space="preserve">Answer : "11.15625" </w:t>
        <w:br/>
        <w:t>}</w:t>
      </w:r>
    </w:p>
    <w:p>
      <w:r>
        <w:t>{</w:t>
        <w:br/>
        <w:t>Index 490:</w:t>
      </w:r>
    </w:p>
    <w:p>
      <w:r>
        <w:t>Question : "Mary wants to sunder 450 strawberrys among 39 friends. How many would each friend achieve?"</w:t>
      </w:r>
    </w:p>
    <w:p>
      <w:r>
        <w:t>Equation : " X = 450 / 39"</w:t>
      </w:r>
    </w:p>
    <w:p>
      <w:r>
        <w:t xml:space="preserve">Answer : "11.538461538461538" </w:t>
        <w:br/>
        <w:t>}</w:t>
      </w:r>
    </w:p>
    <w:p>
      <w:r>
        <w:t>{</w:t>
        <w:br/>
        <w:t>Index 491:</w:t>
      </w:r>
    </w:p>
    <w:p>
      <w:r>
        <w:t>Question : "David wants to dispense 257 lemons among 25 friends. How many would each friend come by?"</w:t>
      </w:r>
    </w:p>
    <w:p>
      <w:r>
        <w:t>Equation : " X = 257 / 25"</w:t>
      </w:r>
    </w:p>
    <w:p>
      <w:r>
        <w:t xml:space="preserve">Answer : "10.28" </w:t>
        <w:br/>
        <w:t>}</w:t>
      </w:r>
    </w:p>
    <w:p>
      <w:r>
        <w:t>{</w:t>
        <w:br/>
        <w:t>Index 492:</w:t>
      </w:r>
    </w:p>
    <w:p>
      <w:r>
        <w:t>Question : "Jill wants to distribute 426 Biscuits among 20 friends. How many would each friend achieve?"</w:t>
      </w:r>
    </w:p>
    <w:p>
      <w:r>
        <w:t>Equation : " X = 426 / 20"</w:t>
      </w:r>
    </w:p>
    <w:p>
      <w:r>
        <w:t xml:space="preserve">Answer : "21.3" </w:t>
        <w:br/>
        <w:t>}</w:t>
      </w:r>
    </w:p>
    <w:p>
      <w:r>
        <w:t>{</w:t>
        <w:br/>
        <w:t>Index 493:</w:t>
      </w:r>
    </w:p>
    <w:p>
      <w:r>
        <w:t>Question : "Donald wants to sunder 116 figs among 10 friends. How many would each friend receive?"</w:t>
      </w:r>
    </w:p>
    <w:p>
      <w:r>
        <w:t>Equation : " X = 116 / 10"</w:t>
      </w:r>
    </w:p>
    <w:p>
      <w:r>
        <w:t xml:space="preserve">Answer : "11.6" </w:t>
        <w:br/>
        <w:t>}</w:t>
      </w:r>
    </w:p>
    <w:p>
      <w:r>
        <w:t>{</w:t>
        <w:br/>
        <w:t>Index 494:</w:t>
      </w:r>
    </w:p>
    <w:p>
      <w:r>
        <w:t>Question : "Rebecca wants to impart 692 avocados among 34 friends. How many would each friend experience?"</w:t>
      </w:r>
    </w:p>
    <w:p>
      <w:r>
        <w:t>Equation : " X = 692 / 34"</w:t>
      </w:r>
    </w:p>
    <w:p>
      <w:r>
        <w:t xml:space="preserve">Answer : "20.352941176470587" </w:t>
        <w:br/>
        <w:t>}</w:t>
      </w:r>
    </w:p>
    <w:p>
      <w:r>
        <w:t>{</w:t>
        <w:br/>
        <w:t>Index 495:</w:t>
      </w:r>
    </w:p>
    <w:p>
      <w:r>
        <w:t>Question : "Harry wants to diverge 553 blackcurrants among 23 friends. How many would each friend obtain?"</w:t>
      </w:r>
    </w:p>
    <w:p>
      <w:r>
        <w:t>Equation : " X = 553 / 23"</w:t>
      </w:r>
    </w:p>
    <w:p>
      <w:r>
        <w:t xml:space="preserve">Answer : "24.043478260869566" </w:t>
        <w:br/>
        <w:t>}</w:t>
      </w:r>
    </w:p>
    <w:p>
      <w:r>
        <w:t>{</w:t>
        <w:br/>
        <w:t>Index 496:</w:t>
      </w:r>
    </w:p>
    <w:p>
      <w:r>
        <w:t>Question : "Carrie wants to sunder 194 blueberrys among 25 friends. How many would each friend come by?"</w:t>
      </w:r>
    </w:p>
    <w:p>
      <w:r>
        <w:t>Equation : " X = 194 / 25"</w:t>
      </w:r>
    </w:p>
    <w:p>
      <w:r>
        <w:t xml:space="preserve">Answer : "7.76" </w:t>
        <w:br/>
        <w:t>}</w:t>
      </w:r>
    </w:p>
    <w:p>
      <w:r>
        <w:t>{</w:t>
        <w:br/>
        <w:t>Index 497:</w:t>
      </w:r>
    </w:p>
    <w:p>
      <w:r>
        <w:t>Question : "Joseph wants to impart 517 blackcurrants among 15 friends. How many would each friend achieve?"</w:t>
      </w:r>
    </w:p>
    <w:p>
      <w:r>
        <w:t>Equation : " X = 517 / 15"</w:t>
      </w:r>
    </w:p>
    <w:p>
      <w:r>
        <w:t xml:space="preserve">Answer : "34.46666666666667" </w:t>
        <w:br/>
        <w:t>}</w:t>
      </w:r>
    </w:p>
    <w:p>
      <w:r>
        <w:t>{</w:t>
        <w:br/>
        <w:t>Index 498:</w:t>
      </w:r>
    </w:p>
    <w:p>
      <w:r>
        <w:t>Question : "Mary wants to halve 221 Boxs among 36 friends. How many would each friend obtain?"</w:t>
      </w:r>
    </w:p>
    <w:p>
      <w:r>
        <w:t>Equation : " X = 221 / 36"</w:t>
      </w:r>
    </w:p>
    <w:p>
      <w:r>
        <w:t xml:space="preserve">Answer : "6.138888888888889" </w:t>
        <w:br/>
        <w:t>}</w:t>
      </w:r>
    </w:p>
    <w:p>
      <w:r>
        <w:t>{</w:t>
        <w:br/>
        <w:t>Index 499:</w:t>
      </w:r>
    </w:p>
    <w:p>
      <w:r>
        <w:t>Question : "Raymond wants to diverge 260 Watchs among 11 friends. How many would each friend receive?"</w:t>
      </w:r>
    </w:p>
    <w:p>
      <w:r>
        <w:t>Equation : " X = 260 / 11"</w:t>
      </w:r>
    </w:p>
    <w:p>
      <w:r>
        <w:t xml:space="preserve">Answer : "23.636363636363637" </w:t>
        <w:br/>
        <w:t>}</w:t>
      </w:r>
    </w:p>
    <w:p>
      <w:r>
        <w:t>{</w:t>
        <w:br/>
        <w:t>Index 500:</w:t>
      </w:r>
    </w:p>
    <w:p>
      <w:r>
        <w:t>Question : "Stacie wants to dispense 135 blueberrys among 16 friends. How many would each friend come by?"</w:t>
      </w:r>
    </w:p>
    <w:p>
      <w:r>
        <w:t>Equation : " X = 135 / 16"</w:t>
      </w:r>
    </w:p>
    <w:p>
      <w:r>
        <w:t xml:space="preserve">Answer : "8.4375" </w:t>
        <w:br/>
        <w:t>}</w:t>
      </w:r>
    </w:p>
    <w:p>
      <w:r>
        <w:t>{</w:t>
        <w:br/>
        <w:t>Index 501:</w:t>
      </w:r>
    </w:p>
    <w:p>
      <w:r>
        <w:t>Question : "Jean wants to split 200 blackberrys among 30 friends. How many would each friend obtain?"</w:t>
      </w:r>
    </w:p>
    <w:p>
      <w:r>
        <w:t>Equation : " X = 200 / 30"</w:t>
      </w:r>
    </w:p>
    <w:p>
      <w:r>
        <w:t xml:space="preserve">Answer : "6.666666666666667" </w:t>
        <w:br/>
        <w:t>}</w:t>
      </w:r>
    </w:p>
    <w:p>
      <w:r>
        <w:t>{</w:t>
        <w:br/>
        <w:t>Index 502:</w:t>
      </w:r>
    </w:p>
    <w:p>
      <w:r>
        <w:t>Question : "Kenneth wants to divide 415 peachs among 29 friends. How many would each friend receive?"</w:t>
      </w:r>
    </w:p>
    <w:p>
      <w:r>
        <w:t>Equation : " X = 415 / 29"</w:t>
      </w:r>
    </w:p>
    <w:p>
      <w:r>
        <w:t xml:space="preserve">Answer : "14.310344827586206" </w:t>
        <w:br/>
        <w:t>}</w:t>
      </w:r>
    </w:p>
    <w:p>
      <w:r>
        <w:t>{</w:t>
        <w:br/>
        <w:t>Index 503:</w:t>
      </w:r>
    </w:p>
    <w:p>
      <w:r>
        <w:t>Question : "Rickey wants to diverge 179 Watchs among 9 friends. How many would each friend acquire?"</w:t>
      </w:r>
    </w:p>
    <w:p>
      <w:r>
        <w:t>Equation : " X = 179 / 9"</w:t>
      </w:r>
    </w:p>
    <w:p>
      <w:r>
        <w:t xml:space="preserve">Answer : "19.88888888888889" </w:t>
        <w:br/>
        <w:t>}</w:t>
      </w:r>
    </w:p>
    <w:p>
      <w:r>
        <w:t>{</w:t>
        <w:br/>
        <w:t>Index 504:</w:t>
      </w:r>
    </w:p>
    <w:p>
      <w:r>
        <w:t>Question : "Tara wants to dispense 192 cherrys among 33 friends. How many would each friend come by?"</w:t>
      </w:r>
    </w:p>
    <w:p>
      <w:r>
        <w:t>Equation : " X = 192 / 33"</w:t>
      </w:r>
    </w:p>
    <w:p>
      <w:r>
        <w:t xml:space="preserve">Answer : "5.818181818181818" </w:t>
        <w:br/>
        <w:t>}</w:t>
      </w:r>
    </w:p>
    <w:p>
      <w:r>
        <w:t>{</w:t>
        <w:br/>
        <w:t>Index 505:</w:t>
      </w:r>
    </w:p>
    <w:p>
      <w:r>
        <w:t>Question : "Mary wants to divide 298 pears among 39 friends. How many would each friend obtain?"</w:t>
      </w:r>
    </w:p>
    <w:p>
      <w:r>
        <w:t>Equation : " X = 298 / 39"</w:t>
      </w:r>
    </w:p>
    <w:p>
      <w:r>
        <w:t xml:space="preserve">Answer : "7.641025641025641" </w:t>
        <w:br/>
        <w:t>}</w:t>
      </w:r>
    </w:p>
    <w:p>
      <w:r>
        <w:t>{</w:t>
        <w:br/>
        <w:t>Index 506:</w:t>
      </w:r>
    </w:p>
    <w:p>
      <w:r>
        <w:t>Question : "Ramon wants to halve 432 Pens among 17 friends. How many would each friend acquire?"</w:t>
      </w:r>
    </w:p>
    <w:p>
      <w:r>
        <w:t>Equation : " X = 432 / 17"</w:t>
      </w:r>
    </w:p>
    <w:p>
      <w:r>
        <w:t xml:space="preserve">Answer : "25.41176470588235" </w:t>
        <w:br/>
        <w:t>}</w:t>
      </w:r>
    </w:p>
    <w:p>
      <w:r>
        <w:t>{</w:t>
        <w:br/>
        <w:t>Index 507:</w:t>
      </w:r>
    </w:p>
    <w:p>
      <w:r>
        <w:t>Question : "Jason wants to impart 254 coconuts among 11 friends. How many would each friend come by?"</w:t>
      </w:r>
    </w:p>
    <w:p>
      <w:r>
        <w:t>Equation : " X = 254 / 11"</w:t>
      </w:r>
    </w:p>
    <w:p>
      <w:r>
        <w:t xml:space="preserve">Answer : "23.09090909090909" </w:t>
        <w:br/>
        <w:t>}</w:t>
      </w:r>
    </w:p>
    <w:p>
      <w:r>
        <w:t>{</w:t>
        <w:br/>
        <w:t>Index 508:</w:t>
      </w:r>
    </w:p>
    <w:p>
      <w:r>
        <w:t>Question : "Eleanor wants to sunder 284 Boxs among 19 friends. How many would each friend receive?"</w:t>
      </w:r>
    </w:p>
    <w:p>
      <w:r>
        <w:t>Equation : " X = 284 / 19"</w:t>
      </w:r>
    </w:p>
    <w:p>
      <w:r>
        <w:t xml:space="preserve">Answer : "14.947368421052632" </w:t>
        <w:br/>
        <w:t>}</w:t>
      </w:r>
    </w:p>
    <w:p>
      <w:r>
        <w:t>{</w:t>
        <w:br/>
        <w:t>Index 509:</w:t>
      </w:r>
    </w:p>
    <w:p>
      <w:r>
        <w:t>Question : "Charles wants to impart 360 Breads among 3 friends. How many would each friend receive?"</w:t>
      </w:r>
    </w:p>
    <w:p>
      <w:r>
        <w:t>Equation : " X = 360 / 3"</w:t>
      </w:r>
    </w:p>
    <w:p>
      <w:r>
        <w:t xml:space="preserve">Answer : "120.0" </w:t>
        <w:br/>
        <w:t>}</w:t>
      </w:r>
    </w:p>
    <w:p>
      <w:r>
        <w:t>{</w:t>
        <w:br/>
        <w:t>Index 510:</w:t>
      </w:r>
    </w:p>
    <w:p>
      <w:r>
        <w:t>Question : "Quinton wants to divide 169 Pens among 12 friends. How many would each friend come by?"</w:t>
      </w:r>
    </w:p>
    <w:p>
      <w:r>
        <w:t>Equation : " X = 169 / 12"</w:t>
      </w:r>
    </w:p>
    <w:p>
      <w:r>
        <w:t xml:space="preserve">Answer : "14.083333333333334" </w:t>
        <w:br/>
        <w:t>}</w:t>
      </w:r>
    </w:p>
    <w:p>
      <w:r>
        <w:t>{</w:t>
        <w:br/>
        <w:t>Index 511:</w:t>
      </w:r>
    </w:p>
    <w:p>
      <w:r>
        <w:t>Question : "Kassie wants to sunder 408 Cars among 5 friends. How many would each friend come by?"</w:t>
      </w:r>
    </w:p>
    <w:p>
      <w:r>
        <w:t>Equation : " X = 408 / 5"</w:t>
      </w:r>
    </w:p>
    <w:p>
      <w:r>
        <w:t xml:space="preserve">Answer : "81.6" </w:t>
        <w:br/>
        <w:t>}</w:t>
      </w:r>
    </w:p>
    <w:p>
      <w:r>
        <w:t>{</w:t>
        <w:br/>
        <w:t>Index 512:</w:t>
      </w:r>
    </w:p>
    <w:p>
      <w:r>
        <w:t>Question : "Letha wants to distribute 772 toys among 40 friends. How many would each friend earn?"</w:t>
      </w:r>
    </w:p>
    <w:p>
      <w:r>
        <w:t>Equation : " X = 772 / 40"</w:t>
      </w:r>
    </w:p>
    <w:p>
      <w:r>
        <w:t xml:space="preserve">Answer : "19.3" </w:t>
        <w:br/>
        <w:t>}</w:t>
      </w:r>
    </w:p>
    <w:p>
      <w:r>
        <w:t>{</w:t>
        <w:br/>
        <w:t>Index 513:</w:t>
      </w:r>
    </w:p>
    <w:p>
      <w:r>
        <w:t>Question : "Jacqueline wants to dispense 302 Pens among 20 friends. How many would each friend achieve?"</w:t>
      </w:r>
    </w:p>
    <w:p>
      <w:r>
        <w:t>Equation : " X = 302 / 20"</w:t>
      </w:r>
    </w:p>
    <w:p>
      <w:r>
        <w:t xml:space="preserve">Answer : "15.1" </w:t>
        <w:br/>
        <w:t>}</w:t>
      </w:r>
    </w:p>
    <w:p>
      <w:r>
        <w:t>{</w:t>
        <w:br/>
        <w:t>Index 514:</w:t>
      </w:r>
    </w:p>
    <w:p>
      <w:r>
        <w:t>Question : "Traci wants to share 409 blueberrys among 2 friends. How many would each friend gain?"</w:t>
      </w:r>
    </w:p>
    <w:p>
      <w:r>
        <w:t>Equation : " X = 409 / 2"</w:t>
      </w:r>
    </w:p>
    <w:p>
      <w:r>
        <w:t xml:space="preserve">Answer : "204.5" </w:t>
        <w:br/>
        <w:t>}</w:t>
      </w:r>
    </w:p>
    <w:p>
      <w:r>
        <w:t>{</w:t>
        <w:br/>
        <w:t>Index 515:</w:t>
      </w:r>
    </w:p>
    <w:p>
      <w:r>
        <w:t>Question : "Douglas wants to divide 600 mangos among 40 friends. How many would each friend gain?"</w:t>
      </w:r>
    </w:p>
    <w:p>
      <w:r>
        <w:t>Equation : " X = 600 / 40"</w:t>
      </w:r>
    </w:p>
    <w:p>
      <w:r>
        <w:t xml:space="preserve">Answer : "15.0" </w:t>
        <w:br/>
        <w:t>}</w:t>
      </w:r>
    </w:p>
    <w:p>
      <w:r>
        <w:t>{</w:t>
        <w:br/>
        <w:t>Index 516:</w:t>
      </w:r>
    </w:p>
    <w:p>
      <w:r>
        <w:t>Question : "Tanika wants to dispense 195 Pens among 12 friends. How many would each friend receive?"</w:t>
      </w:r>
    </w:p>
    <w:p>
      <w:r>
        <w:t>Equation : " X = 195 / 12"</w:t>
      </w:r>
    </w:p>
    <w:p>
      <w:r>
        <w:t xml:space="preserve">Answer : "16.25" </w:t>
        <w:br/>
        <w:t>}</w:t>
      </w:r>
    </w:p>
    <w:p>
      <w:r>
        <w:t>{</w:t>
        <w:br/>
        <w:t>Index 517:</w:t>
      </w:r>
    </w:p>
    <w:p>
      <w:r>
        <w:t>Question : "Winston wants to diverge 366 figs among 14 friends. How many would each friend receive?"</w:t>
      </w:r>
    </w:p>
    <w:p>
      <w:r>
        <w:t>Equation : " X = 366 / 14"</w:t>
      </w:r>
    </w:p>
    <w:p>
      <w:r>
        <w:t xml:space="preserve">Answer : "26.142857142857142" </w:t>
        <w:br/>
        <w:t>}</w:t>
      </w:r>
    </w:p>
    <w:p>
      <w:r>
        <w:t>{</w:t>
        <w:br/>
        <w:t>Index 518:</w:t>
      </w:r>
    </w:p>
    <w:p>
      <w:r>
        <w:t>Question : "Tyrone wants to halve 659 raspberrys among 16 friends. How many would each friend receive?"</w:t>
      </w:r>
    </w:p>
    <w:p>
      <w:r>
        <w:t>Equation : " X = 659 / 16"</w:t>
      </w:r>
    </w:p>
    <w:p>
      <w:r>
        <w:t xml:space="preserve">Answer : "41.1875" </w:t>
        <w:br/>
        <w:t>}</w:t>
      </w:r>
    </w:p>
    <w:p>
      <w:r>
        <w:t>{</w:t>
        <w:br/>
        <w:t>Index 519:</w:t>
      </w:r>
    </w:p>
    <w:p>
      <w:r>
        <w:t>Question : "Dale wants to halve 710 figs among 7 friends. How many would each friend acquire?"</w:t>
      </w:r>
    </w:p>
    <w:p>
      <w:r>
        <w:t>Equation : " X = 710 / 7"</w:t>
      </w:r>
    </w:p>
    <w:p>
      <w:r>
        <w:t xml:space="preserve">Answer : "101.42857142857143" </w:t>
        <w:br/>
        <w:t>}</w:t>
      </w:r>
    </w:p>
    <w:p>
      <w:r>
        <w:t>{</w:t>
        <w:br/>
        <w:t>Index 520:</w:t>
      </w:r>
    </w:p>
    <w:p>
      <w:r>
        <w:t>Question : "James wants to sunder 437 watermelons among 39 friends. How many would each friend obtain?"</w:t>
      </w:r>
    </w:p>
    <w:p>
      <w:r>
        <w:t>Equation : " X = 437 / 39"</w:t>
      </w:r>
    </w:p>
    <w:p>
      <w:r>
        <w:t xml:space="preserve">Answer : "11.205128205128204" </w:t>
        <w:br/>
        <w:t>}</w:t>
      </w:r>
    </w:p>
    <w:p>
      <w:r>
        <w:t>{</w:t>
        <w:br/>
        <w:t>Index 521:</w:t>
      </w:r>
    </w:p>
    <w:p>
      <w:r>
        <w:t>Question : "Kevin wants to diverge 664 strawberrys among 27 friends. How many would each friend obtain?"</w:t>
      </w:r>
    </w:p>
    <w:p>
      <w:r>
        <w:t>Equation : " X = 664 / 27"</w:t>
      </w:r>
    </w:p>
    <w:p>
      <w:r>
        <w:t xml:space="preserve">Answer : "24.59259259259259" </w:t>
        <w:br/>
        <w:t>}</w:t>
      </w:r>
    </w:p>
    <w:p>
      <w:r>
        <w:t>{</w:t>
        <w:br/>
        <w:t>Index 522:</w:t>
      </w:r>
    </w:p>
    <w:p>
      <w:r>
        <w:t>Question : "Mei wants to split 573 apricots among 32 friends. How many would each friend earn?"</w:t>
      </w:r>
    </w:p>
    <w:p>
      <w:r>
        <w:t>Equation : " X = 573 / 32"</w:t>
      </w:r>
    </w:p>
    <w:p>
      <w:r>
        <w:t xml:space="preserve">Answer : "17.90625" </w:t>
        <w:br/>
        <w:t>}</w:t>
      </w:r>
    </w:p>
    <w:p>
      <w:r>
        <w:t>{</w:t>
        <w:br/>
        <w:t>Index 523:</w:t>
      </w:r>
    </w:p>
    <w:p>
      <w:r>
        <w:t>Question : "Seth wants to split 462 figs among 33 friends. How many would each friend gain?"</w:t>
      </w:r>
    </w:p>
    <w:p>
      <w:r>
        <w:t>Equation : " X = 462 / 33"</w:t>
      </w:r>
    </w:p>
    <w:p>
      <w:r>
        <w:t xml:space="preserve">Answer : "14.0" </w:t>
        <w:br/>
        <w:t>}</w:t>
      </w:r>
    </w:p>
    <w:p>
      <w:r>
        <w:t>{</w:t>
        <w:br/>
        <w:t>Index 524:</w:t>
      </w:r>
    </w:p>
    <w:p>
      <w:r>
        <w:t>Question : "Lola wants to distribute 494 apples among 2 friends. How many would each friend obtain?"</w:t>
      </w:r>
    </w:p>
    <w:p>
      <w:r>
        <w:t>Equation : " X = 494 / 2"</w:t>
      </w:r>
    </w:p>
    <w:p>
      <w:r>
        <w:t xml:space="preserve">Answer : "247.0" </w:t>
        <w:br/>
        <w:t>}</w:t>
      </w:r>
    </w:p>
    <w:p>
      <w:r>
        <w:t>{</w:t>
        <w:br/>
        <w:t>Index 525:</w:t>
      </w:r>
    </w:p>
    <w:p>
      <w:r>
        <w:t>Question : "Stephanie wants to distribute 700 coconuts among 23 friends. How many would each friend acquire?"</w:t>
      </w:r>
    </w:p>
    <w:p>
      <w:r>
        <w:t>Equation : " X = 700 / 23"</w:t>
      </w:r>
    </w:p>
    <w:p>
      <w:r>
        <w:t xml:space="preserve">Answer : "30.434782608695652" </w:t>
        <w:br/>
        <w:t>}</w:t>
      </w:r>
    </w:p>
    <w:p>
      <w:r>
        <w:t>{</w:t>
        <w:br/>
        <w:t>Index 526:</w:t>
      </w:r>
    </w:p>
    <w:p>
      <w:r>
        <w:t>Question : "Joseph wants to halve 331 Flowers among 15 friends. How many would each friend acquire?"</w:t>
      </w:r>
    </w:p>
    <w:p>
      <w:r>
        <w:t>Equation : " X = 331 / 15"</w:t>
      </w:r>
    </w:p>
    <w:p>
      <w:r>
        <w:t xml:space="preserve">Answer : "22.066666666666666" </w:t>
        <w:br/>
        <w:t>}</w:t>
      </w:r>
    </w:p>
    <w:p>
      <w:r>
        <w:t>{</w:t>
        <w:br/>
        <w:t>Index 527:</w:t>
      </w:r>
    </w:p>
    <w:p>
      <w:r>
        <w:t>Question : "Donald wants to halve 309 plums among 34 friends. How many would each friend experience?"</w:t>
      </w:r>
    </w:p>
    <w:p>
      <w:r>
        <w:t>Equation : " X = 309 / 34"</w:t>
      </w:r>
    </w:p>
    <w:p>
      <w:r>
        <w:t xml:space="preserve">Answer : "9.088235294117647" </w:t>
        <w:br/>
        <w:t>}</w:t>
      </w:r>
    </w:p>
    <w:p>
      <w:r>
        <w:t>{</w:t>
        <w:br/>
        <w:t>Index 528:</w:t>
      </w:r>
    </w:p>
    <w:p>
      <w:r>
        <w:t>Question : "Charlene wants to share 471 mangos among 39 friends. How many would each friend achieve?"</w:t>
      </w:r>
    </w:p>
    <w:p>
      <w:r>
        <w:t>Equation : " X = 471 / 39"</w:t>
      </w:r>
    </w:p>
    <w:p>
      <w:r>
        <w:t xml:space="preserve">Answer : "12.076923076923077" </w:t>
        <w:br/>
        <w:t>}</w:t>
      </w:r>
    </w:p>
    <w:p>
      <w:r>
        <w:t>{</w:t>
        <w:br/>
        <w:t>Index 529:</w:t>
      </w:r>
    </w:p>
    <w:p>
      <w:r>
        <w:t>Question : "Janice wants to divide 472 Books among 34 friends. How many would each friend obtain?"</w:t>
      </w:r>
    </w:p>
    <w:p>
      <w:r>
        <w:t>Equation : " X = 472 / 34"</w:t>
      </w:r>
    </w:p>
    <w:p>
      <w:r>
        <w:t xml:space="preserve">Answer : "13.882352941176471" </w:t>
        <w:br/>
        <w:t>}</w:t>
      </w:r>
    </w:p>
    <w:p>
      <w:r>
        <w:t>{</w:t>
        <w:br/>
        <w:t>Index 530:</w:t>
      </w:r>
    </w:p>
    <w:p>
      <w:r>
        <w:t>Question : "James wants to impart 141 bananas among 37 friends. How many would each friend earn?"</w:t>
      </w:r>
    </w:p>
    <w:p>
      <w:r>
        <w:t>Equation : " X = 141 / 37"</w:t>
      </w:r>
    </w:p>
    <w:p>
      <w:r>
        <w:t xml:space="preserve">Answer : "3.810810810810811" </w:t>
        <w:br/>
        <w:t>}</w:t>
      </w:r>
    </w:p>
    <w:p>
      <w:r>
        <w:t>{</w:t>
        <w:br/>
        <w:t>Index 531:</w:t>
      </w:r>
    </w:p>
    <w:p>
      <w:r>
        <w:t>Question : "Travis wants to share 579 coconuts among 6 friends. How many would each friend come by?"</w:t>
      </w:r>
    </w:p>
    <w:p>
      <w:r>
        <w:t>Equation : " X = 579 / 6"</w:t>
      </w:r>
    </w:p>
    <w:p>
      <w:r>
        <w:t xml:space="preserve">Answer : "96.5" </w:t>
        <w:br/>
        <w:t>}</w:t>
      </w:r>
    </w:p>
    <w:p>
      <w:r>
        <w:t>{</w:t>
        <w:br/>
        <w:t>Index 532:</w:t>
      </w:r>
    </w:p>
    <w:p>
      <w:r>
        <w:t>Question : "Cheryl wants to dispense 504 Flowers among 5 friends. How many would each friend experience?"</w:t>
      </w:r>
    </w:p>
    <w:p>
      <w:r>
        <w:t>Equation : " X = 504 / 5"</w:t>
      </w:r>
    </w:p>
    <w:p>
      <w:r>
        <w:t xml:space="preserve">Answer : "100.8" </w:t>
        <w:br/>
        <w:t>}</w:t>
      </w:r>
    </w:p>
    <w:p>
      <w:r>
        <w:t>{</w:t>
        <w:br/>
        <w:t>Index 533:</w:t>
      </w:r>
    </w:p>
    <w:p>
      <w:r>
        <w:t>Question : "Gary wants to split 444 Flowers among 11 friends. How many would each friend obtain?"</w:t>
      </w:r>
    </w:p>
    <w:p>
      <w:r>
        <w:t>Equation : " X = 444 / 11"</w:t>
      </w:r>
    </w:p>
    <w:p>
      <w:r>
        <w:t xml:space="preserve">Answer : "40.36363636363637" </w:t>
        <w:br/>
        <w:t>}</w:t>
      </w:r>
    </w:p>
    <w:p>
      <w:r>
        <w:t>{</w:t>
        <w:br/>
        <w:t>Index 534:</w:t>
      </w:r>
    </w:p>
    <w:p>
      <w:r>
        <w:t>Question : "Linda wants to impart 729 bananas among 18 friends. How many would each friend acquire?"</w:t>
      </w:r>
    </w:p>
    <w:p>
      <w:r>
        <w:t>Equation : " X = 729 / 18"</w:t>
      </w:r>
    </w:p>
    <w:p>
      <w:r>
        <w:t xml:space="preserve">Answer : "40.5" </w:t>
        <w:br/>
        <w:t>}</w:t>
      </w:r>
    </w:p>
    <w:p>
      <w:r>
        <w:t>{</w:t>
        <w:br/>
        <w:t>Index 535:</w:t>
      </w:r>
    </w:p>
    <w:p>
      <w:r>
        <w:t>Question : "Mary wants to halve 341 Watchs among 15 friends. How many would each friend earn?"</w:t>
      </w:r>
    </w:p>
    <w:p>
      <w:r>
        <w:t>Equation : " X = 341 / 15"</w:t>
      </w:r>
    </w:p>
    <w:p>
      <w:r>
        <w:t xml:space="preserve">Answer : "22.733333333333334" </w:t>
        <w:br/>
        <w:t>}</w:t>
      </w:r>
    </w:p>
    <w:p>
      <w:r>
        <w:t>{</w:t>
        <w:br/>
        <w:t>Index 536:</w:t>
      </w:r>
    </w:p>
    <w:p>
      <w:r>
        <w:t>Question : "Veronica wants to divide 141 Books among 32 friends. How many would each friend receive?"</w:t>
      </w:r>
    </w:p>
    <w:p>
      <w:r>
        <w:t>Equation : " X = 141 / 32"</w:t>
      </w:r>
    </w:p>
    <w:p>
      <w:r>
        <w:t xml:space="preserve">Answer : "4.40625" </w:t>
        <w:br/>
        <w:t>}</w:t>
      </w:r>
    </w:p>
    <w:p>
      <w:r>
        <w:t>{</w:t>
        <w:br/>
        <w:t>Index 537:</w:t>
      </w:r>
    </w:p>
    <w:p>
      <w:r>
        <w:t>Question : "Dana wants to sunder 405 avocados among 36 friends. How many would each friend earn?"</w:t>
      </w:r>
    </w:p>
    <w:p>
      <w:r>
        <w:t>Equation : " X = 405 / 36"</w:t>
      </w:r>
    </w:p>
    <w:p>
      <w:r>
        <w:t xml:space="preserve">Answer : "11.25" </w:t>
        <w:br/>
        <w:t>}</w:t>
      </w:r>
    </w:p>
    <w:p>
      <w:r>
        <w:t>{</w:t>
        <w:br/>
        <w:t>Index 538:</w:t>
      </w:r>
    </w:p>
    <w:p>
      <w:r>
        <w:t>Question : "Jeffery wants to dispense 497 figs among 33 friends. How many would each friend receive?"</w:t>
      </w:r>
    </w:p>
    <w:p>
      <w:r>
        <w:t>Equation : " X = 497 / 33"</w:t>
      </w:r>
    </w:p>
    <w:p>
      <w:r>
        <w:t xml:space="preserve">Answer : "15.06060606060606" </w:t>
        <w:br/>
        <w:t>}</w:t>
      </w:r>
    </w:p>
    <w:p>
      <w:r>
        <w:t>{</w:t>
        <w:br/>
        <w:t>Index 539:</w:t>
      </w:r>
    </w:p>
    <w:p>
      <w:r>
        <w:t>Question : "Carolyn wants to halve 387 apricots among 13 friends. How many would each friend receive?"</w:t>
      </w:r>
    </w:p>
    <w:p>
      <w:r>
        <w:t>Equation : " X = 387 / 13"</w:t>
      </w:r>
    </w:p>
    <w:p>
      <w:r>
        <w:t xml:space="preserve">Answer : "29.76923076923077" </w:t>
        <w:br/>
        <w:t>}</w:t>
      </w:r>
    </w:p>
    <w:p>
      <w:r>
        <w:t>{</w:t>
        <w:br/>
        <w:t>Index 540:</w:t>
      </w:r>
    </w:p>
    <w:p>
      <w:r>
        <w:t>Question : "Kathleen wants to split 189 peachs among 13 friends. How many would each friend achieve?"</w:t>
      </w:r>
    </w:p>
    <w:p>
      <w:r>
        <w:t>Equation : " X = 189 / 13"</w:t>
      </w:r>
    </w:p>
    <w:p>
      <w:r>
        <w:t xml:space="preserve">Answer : "14.538461538461538" </w:t>
        <w:br/>
        <w:t>}</w:t>
      </w:r>
    </w:p>
    <w:p>
      <w:r>
        <w:t>{</w:t>
        <w:br/>
        <w:t>Index 541:</w:t>
      </w:r>
    </w:p>
    <w:p>
      <w:r>
        <w:t>Question : "Veronica wants to dispense 510 peachs among 6 friends. How many would each friend receive?"</w:t>
      </w:r>
    </w:p>
    <w:p>
      <w:r>
        <w:t>Equation : " X = 510 / 6"</w:t>
      </w:r>
    </w:p>
    <w:p>
      <w:r>
        <w:t xml:space="preserve">Answer : "85.0" </w:t>
        <w:br/>
        <w:t>}</w:t>
      </w:r>
    </w:p>
    <w:p>
      <w:r>
        <w:t>{</w:t>
        <w:br/>
        <w:t>Index 542:</w:t>
      </w:r>
    </w:p>
    <w:p>
      <w:r>
        <w:t>Question : "Darlene wants to divide 479 pineapples among 28 friends. How many would each friend receive?"</w:t>
      </w:r>
    </w:p>
    <w:p>
      <w:r>
        <w:t>Equation : " X = 479 / 28"</w:t>
      </w:r>
    </w:p>
    <w:p>
      <w:r>
        <w:t xml:space="preserve">Answer : "17.107142857142858" </w:t>
        <w:br/>
        <w:t>}</w:t>
      </w:r>
    </w:p>
    <w:p>
      <w:r>
        <w:t>{</w:t>
        <w:br/>
        <w:t>Index 543:</w:t>
      </w:r>
    </w:p>
    <w:p>
      <w:r>
        <w:t>Question : "Clifton wants to halve 205 toys among 34 friends. How many would each friend receive?"</w:t>
      </w:r>
    </w:p>
    <w:p>
      <w:r>
        <w:t>Equation : " X = 205 / 34"</w:t>
      </w:r>
    </w:p>
    <w:p>
      <w:r>
        <w:t xml:space="preserve">Answer : "6.029411764705882" </w:t>
        <w:br/>
        <w:t>}</w:t>
      </w:r>
    </w:p>
    <w:p>
      <w:r>
        <w:t>{</w:t>
        <w:br/>
        <w:t>Index 544:</w:t>
      </w:r>
    </w:p>
    <w:p>
      <w:r>
        <w:t>Question : "Thomas wants to halve 122 lemons among 3 friends. How many would each friend experience?"</w:t>
      </w:r>
    </w:p>
    <w:p>
      <w:r>
        <w:t>Equation : " X = 122 / 3"</w:t>
      </w:r>
    </w:p>
    <w:p>
      <w:r>
        <w:t xml:space="preserve">Answer : "40.666666666666664" </w:t>
        <w:br/>
        <w:t>}</w:t>
      </w:r>
    </w:p>
    <w:p>
      <w:r>
        <w:t>{</w:t>
        <w:br/>
        <w:t>Index 545:</w:t>
      </w:r>
    </w:p>
    <w:p>
      <w:r>
        <w:t>Question : "Erica wants to share 262 watermelons among 13 friends. How many would each friend receive?"</w:t>
      </w:r>
    </w:p>
    <w:p>
      <w:r>
        <w:t>Equation : " X = 262 / 13"</w:t>
      </w:r>
    </w:p>
    <w:p>
      <w:r>
        <w:t xml:space="preserve">Answer : "20.153846153846153" </w:t>
        <w:br/>
        <w:t>}</w:t>
      </w:r>
    </w:p>
    <w:p>
      <w:r>
        <w:t>{</w:t>
        <w:br/>
        <w:t>Index 546:</w:t>
      </w:r>
    </w:p>
    <w:p>
      <w:r>
        <w:t>Question : "Michael wants to sunder 438 Flowers among 14 friends. How many would each friend acquire?"</w:t>
      </w:r>
    </w:p>
    <w:p>
      <w:r>
        <w:t>Equation : " X = 438 / 14"</w:t>
      </w:r>
    </w:p>
    <w:p>
      <w:r>
        <w:t xml:space="preserve">Answer : "31.285714285714285" </w:t>
        <w:br/>
        <w:t>}</w:t>
      </w:r>
    </w:p>
    <w:p>
      <w:r>
        <w:t>{</w:t>
        <w:br/>
        <w:t>Index 547:</w:t>
      </w:r>
    </w:p>
    <w:p>
      <w:r>
        <w:t>Question : "Nancy wants to distribute 614 figs among 9 friends. How many would each friend earn?"</w:t>
      </w:r>
    </w:p>
    <w:p>
      <w:r>
        <w:t>Equation : " X = 614 / 9"</w:t>
      </w:r>
    </w:p>
    <w:p>
      <w:r>
        <w:t xml:space="preserve">Answer : "68.22222222222223" </w:t>
        <w:br/>
        <w:t>}</w:t>
      </w:r>
    </w:p>
    <w:p>
      <w:r>
        <w:t>{</w:t>
        <w:br/>
        <w:t>Index 548:</w:t>
      </w:r>
    </w:p>
    <w:p>
      <w:r>
        <w:t>Question : "Tatiana wants to distribute 448 bananas among 6 friends. How many would each friend gain?"</w:t>
      </w:r>
    </w:p>
    <w:p>
      <w:r>
        <w:t>Equation : " X = 448 / 6"</w:t>
      </w:r>
    </w:p>
    <w:p>
      <w:r>
        <w:t xml:space="preserve">Answer : "74.66666666666667" </w:t>
        <w:br/>
        <w:t>}</w:t>
      </w:r>
    </w:p>
    <w:p>
      <w:r>
        <w:t>{</w:t>
        <w:br/>
        <w:t>Index 549:</w:t>
      </w:r>
    </w:p>
    <w:p>
      <w:r>
        <w:t>Question : "Jo wants to sunder 731 apricots among 20 friends. How many would each friend obtain?"</w:t>
      </w:r>
    </w:p>
    <w:p>
      <w:r>
        <w:t>Equation : " X = 731 / 20"</w:t>
      </w:r>
    </w:p>
    <w:p>
      <w:r>
        <w:t xml:space="preserve">Answer : "36.55" </w:t>
        <w:br/>
        <w:t>}</w:t>
      </w:r>
    </w:p>
    <w:p>
      <w:r>
        <w:t>{</w:t>
        <w:br/>
        <w:t>Index 550:</w:t>
      </w:r>
    </w:p>
    <w:p>
      <w:r>
        <w:t>Question : "Kirk wants to share 43 pineapples among 40 friends. How many would each friend experience?"</w:t>
      </w:r>
    </w:p>
    <w:p>
      <w:r>
        <w:t>Equation : " X = 43 / 40"</w:t>
      </w:r>
    </w:p>
    <w:p>
      <w:r>
        <w:t xml:space="preserve">Answer : "1.075" </w:t>
        <w:br/>
        <w:t>}</w:t>
      </w:r>
    </w:p>
    <w:p>
      <w:r>
        <w:t>{</w:t>
        <w:br/>
        <w:t>Index 551:</w:t>
      </w:r>
    </w:p>
    <w:p>
      <w:r>
        <w:t>Question : "Andrew wants to split 259 Watchs among 21 friends. How many would each friend obtain?"</w:t>
      </w:r>
    </w:p>
    <w:p>
      <w:r>
        <w:t>Equation : " X = 259 / 21"</w:t>
      </w:r>
    </w:p>
    <w:p>
      <w:r>
        <w:t xml:space="preserve">Answer : "12.333333333333334" </w:t>
        <w:br/>
        <w:t>}</w:t>
      </w:r>
    </w:p>
    <w:p>
      <w:r>
        <w:t>{</w:t>
        <w:br/>
        <w:t>Index 552:</w:t>
      </w:r>
    </w:p>
    <w:p>
      <w:r>
        <w:t>Question : "David wants to dispense 179 Mangos among 13 friends. How many would each friend acquire?"</w:t>
      </w:r>
    </w:p>
    <w:p>
      <w:r>
        <w:t>Equation : " X = 179 / 13"</w:t>
      </w:r>
    </w:p>
    <w:p>
      <w:r>
        <w:t xml:space="preserve">Answer : "13.76923076923077" </w:t>
        <w:br/>
        <w:t>}</w:t>
      </w:r>
    </w:p>
    <w:p>
      <w:r>
        <w:t>{</w:t>
        <w:br/>
        <w:t>Index 553:</w:t>
      </w:r>
    </w:p>
    <w:p>
      <w:r>
        <w:t>Question : "Theodore wants to diverge 722 nectarines among 32 friends. How many would each friend come by?"</w:t>
      </w:r>
    </w:p>
    <w:p>
      <w:r>
        <w:t>Equation : " X = 722 / 32"</w:t>
      </w:r>
    </w:p>
    <w:p>
      <w:r>
        <w:t xml:space="preserve">Answer : "22.5625" </w:t>
        <w:br/>
        <w:t>}</w:t>
      </w:r>
    </w:p>
    <w:p>
      <w:r>
        <w:t>{</w:t>
        <w:br/>
        <w:t>Index 554:</w:t>
      </w:r>
    </w:p>
    <w:p>
      <w:r>
        <w:t>Question : "Gordon wants to dispense 663 oranges among 39 friends. How many would each friend obtain?"</w:t>
      </w:r>
    </w:p>
    <w:p>
      <w:r>
        <w:t>Equation : " X = 663 / 39"</w:t>
      </w:r>
    </w:p>
    <w:p>
      <w:r>
        <w:t xml:space="preserve">Answer : "17.0" </w:t>
        <w:br/>
        <w:t>}</w:t>
      </w:r>
    </w:p>
    <w:p>
      <w:r>
        <w:t>{</w:t>
        <w:br/>
        <w:t>Index 555:</w:t>
      </w:r>
    </w:p>
    <w:p>
      <w:r>
        <w:t>Question : "Sandra wants to sunder 271 pineapples among 7 friends. How many would each friend experience?"</w:t>
      </w:r>
    </w:p>
    <w:p>
      <w:r>
        <w:t>Equation : " X = 271 / 7"</w:t>
      </w:r>
    </w:p>
    <w:p>
      <w:r>
        <w:t xml:space="preserve">Answer : "38.714285714285715" </w:t>
        <w:br/>
        <w:t>}</w:t>
      </w:r>
    </w:p>
    <w:p>
      <w:r>
        <w:t>{</w:t>
        <w:br/>
        <w:t>Index 556:</w:t>
      </w:r>
    </w:p>
    <w:p>
      <w:r>
        <w:t>Question : "Christopher wants to impart 329 bananas among 36 friends. How many would each friend receive?"</w:t>
      </w:r>
    </w:p>
    <w:p>
      <w:r>
        <w:t>Equation : " X = 329 / 36"</w:t>
      </w:r>
    </w:p>
    <w:p>
      <w:r>
        <w:t xml:space="preserve">Answer : "9.13888888888889" </w:t>
        <w:br/>
        <w:t>}</w:t>
      </w:r>
    </w:p>
    <w:p>
      <w:r>
        <w:t>{</w:t>
        <w:br/>
        <w:t>Index 557:</w:t>
      </w:r>
    </w:p>
    <w:p>
      <w:r>
        <w:t>Question : "Kenneth wants to distribute 679 bananas among 2 friends. How many would each friend obtain?"</w:t>
      </w:r>
    </w:p>
    <w:p>
      <w:r>
        <w:t>Equation : " X = 679 / 2"</w:t>
      </w:r>
    </w:p>
    <w:p>
      <w:r>
        <w:t xml:space="preserve">Answer : "339.5" </w:t>
        <w:br/>
        <w:t>}</w:t>
      </w:r>
    </w:p>
    <w:p>
      <w:r>
        <w:t>{</w:t>
        <w:br/>
        <w:t>Index 558:</w:t>
      </w:r>
    </w:p>
    <w:p>
      <w:r>
        <w:t>Question : "Kristina wants to dispense 86 blackcurrants among 26 friends. How many would each friend experience?"</w:t>
      </w:r>
    </w:p>
    <w:p>
      <w:r>
        <w:t>Equation : " X = 86 / 26"</w:t>
      </w:r>
    </w:p>
    <w:p>
      <w:r>
        <w:t xml:space="preserve">Answer : "3.3076923076923075" </w:t>
        <w:br/>
        <w:t>}</w:t>
      </w:r>
    </w:p>
    <w:p>
      <w:r>
        <w:t>{</w:t>
        <w:br/>
        <w:t>Index 559:</w:t>
      </w:r>
    </w:p>
    <w:p>
      <w:r>
        <w:t>Question : "Caroline wants to impart 754 cherrys among 5 friends. How many would each friend obtain?"</w:t>
      </w:r>
    </w:p>
    <w:p>
      <w:r>
        <w:t>Equation : " X = 754 / 5"</w:t>
      </w:r>
    </w:p>
    <w:p>
      <w:r>
        <w:t xml:space="preserve">Answer : "150.8" </w:t>
        <w:br/>
        <w:t>}</w:t>
      </w:r>
    </w:p>
    <w:p>
      <w:r>
        <w:t>{</w:t>
        <w:br/>
        <w:t>Index 560:</w:t>
      </w:r>
    </w:p>
    <w:p>
      <w:r>
        <w:t>Question : "David wants to halve 755 cherrys among 27 friends. How many would each friend receive?"</w:t>
      </w:r>
    </w:p>
    <w:p>
      <w:r>
        <w:t>Equation : " X = 755 / 27"</w:t>
      </w:r>
    </w:p>
    <w:p>
      <w:r>
        <w:t xml:space="preserve">Answer : "27.962962962962962" </w:t>
        <w:br/>
        <w:t>}</w:t>
      </w:r>
    </w:p>
    <w:p>
      <w:r>
        <w:t>{</w:t>
        <w:br/>
        <w:t>Index 561:</w:t>
      </w:r>
    </w:p>
    <w:p>
      <w:r>
        <w:t>Question : "Connie wants to dispense 408 kiwis among 15 friends. How many would each friend come by?"</w:t>
      </w:r>
    </w:p>
    <w:p>
      <w:r>
        <w:t>Equation : " X = 408 / 15"</w:t>
      </w:r>
    </w:p>
    <w:p>
      <w:r>
        <w:t xml:space="preserve">Answer : "27.2" </w:t>
        <w:br/>
        <w:t>}</w:t>
      </w:r>
    </w:p>
    <w:p>
      <w:r>
        <w:t>{</w:t>
        <w:br/>
        <w:t>Index 562:</w:t>
      </w:r>
    </w:p>
    <w:p>
      <w:r>
        <w:t>Question : "Natalie wants to divide 88 kiwis among 29 friends. How many would each friend receive?"</w:t>
      </w:r>
    </w:p>
    <w:p>
      <w:r>
        <w:t>Equation : " X = 88 / 29"</w:t>
      </w:r>
    </w:p>
    <w:p>
      <w:r>
        <w:t xml:space="preserve">Answer : "3.0344827586206895" </w:t>
        <w:br/>
        <w:t>}</w:t>
      </w:r>
    </w:p>
    <w:p>
      <w:r>
        <w:t>{</w:t>
        <w:br/>
        <w:t>Index 563:</w:t>
      </w:r>
    </w:p>
    <w:p>
      <w:r>
        <w:t>Question : "Carlos wants to dispense 514 Presss among 36 friends. How many would each friend earn?"</w:t>
      </w:r>
    </w:p>
    <w:p>
      <w:r>
        <w:t>Equation : " X = 514 / 36"</w:t>
      </w:r>
    </w:p>
    <w:p>
      <w:r>
        <w:t xml:space="preserve">Answer : "14.277777777777779" </w:t>
        <w:br/>
        <w:t>}</w:t>
      </w:r>
    </w:p>
    <w:p>
      <w:r>
        <w:t>{</w:t>
        <w:br/>
        <w:t>Index 564:</w:t>
      </w:r>
    </w:p>
    <w:p>
      <w:r>
        <w:t>Question : "Rodney wants to sunder 794 raspberrys among 12 friends. How many would each friend obtain?"</w:t>
      </w:r>
    </w:p>
    <w:p>
      <w:r>
        <w:t>Equation : " X = 794 / 12"</w:t>
      </w:r>
    </w:p>
    <w:p>
      <w:r>
        <w:t xml:space="preserve">Answer : "66.16666666666667" </w:t>
        <w:br/>
        <w:t>}</w:t>
      </w:r>
    </w:p>
    <w:p>
      <w:r>
        <w:t>{</w:t>
        <w:br/>
        <w:t>Index 565:</w:t>
      </w:r>
    </w:p>
    <w:p>
      <w:r>
        <w:t>Question : "Stella wants to diverge 528 blueberrys among 8 friends. How many would each friend earn?"</w:t>
      </w:r>
    </w:p>
    <w:p>
      <w:r>
        <w:t>Equation : " X = 528 / 8"</w:t>
      </w:r>
    </w:p>
    <w:p>
      <w:r>
        <w:t xml:space="preserve">Answer : "66.0" </w:t>
        <w:br/>
        <w:t>}</w:t>
      </w:r>
    </w:p>
    <w:p>
      <w:r>
        <w:t>{</w:t>
        <w:br/>
        <w:t>Index 566:</w:t>
      </w:r>
    </w:p>
    <w:p>
      <w:r>
        <w:t>Question : "Brandon wants to distribute 392 cherrys among 10 friends. How many would each friend experience?"</w:t>
      </w:r>
    </w:p>
    <w:p>
      <w:r>
        <w:t>Equation : " X = 392 / 10"</w:t>
      </w:r>
    </w:p>
    <w:p>
      <w:r>
        <w:t xml:space="preserve">Answer : "39.2" </w:t>
        <w:br/>
        <w:t>}</w:t>
      </w:r>
    </w:p>
    <w:p>
      <w:r>
        <w:t>{</w:t>
        <w:br/>
        <w:t>Index 567:</w:t>
      </w:r>
    </w:p>
    <w:p>
      <w:r>
        <w:t>Question : "Lance wants to diverge 238 quinces among 17 friends. How many would each friend earn?"</w:t>
      </w:r>
    </w:p>
    <w:p>
      <w:r>
        <w:t>Equation : " X = 238 / 17"</w:t>
      </w:r>
    </w:p>
    <w:p>
      <w:r>
        <w:t xml:space="preserve">Answer : "14.0" </w:t>
        <w:br/>
        <w:t>}</w:t>
      </w:r>
    </w:p>
    <w:p>
      <w:r>
        <w:t>{</w:t>
        <w:br/>
        <w:t>Index 568:</w:t>
      </w:r>
    </w:p>
    <w:p>
      <w:r>
        <w:t>Question : "Helen wants to impart 651 raspberrys among 16 friends. How many would each friend earn?"</w:t>
      </w:r>
    </w:p>
    <w:p>
      <w:r>
        <w:t>Equation : " X = 651 / 16"</w:t>
      </w:r>
    </w:p>
    <w:p>
      <w:r>
        <w:t xml:space="preserve">Answer : "40.6875" </w:t>
        <w:br/>
        <w:t>}</w:t>
      </w:r>
    </w:p>
    <w:p>
      <w:r>
        <w:t>{</w:t>
        <w:br/>
        <w:t>Index 569:</w:t>
      </w:r>
    </w:p>
    <w:p>
      <w:r>
        <w:t>Question : "Linda wants to dispense 148 Presss among 24 friends. How many would each friend receive?"</w:t>
      </w:r>
    </w:p>
    <w:p>
      <w:r>
        <w:t>Equation : " X = 148 / 24"</w:t>
      </w:r>
    </w:p>
    <w:p>
      <w:r>
        <w:t xml:space="preserve">Answer : "6.166666666666667" </w:t>
        <w:br/>
        <w:t>}</w:t>
      </w:r>
    </w:p>
    <w:p>
      <w:r>
        <w:t>{</w:t>
        <w:br/>
        <w:t>Index 570:</w:t>
      </w:r>
    </w:p>
    <w:p>
      <w:r>
        <w:t>Question : "Sandra wants to impart 790 Pens among 18 friends. How many would each friend come by?"</w:t>
      </w:r>
    </w:p>
    <w:p>
      <w:r>
        <w:t>Equation : " X = 790 / 18"</w:t>
      </w:r>
    </w:p>
    <w:p>
      <w:r>
        <w:t xml:space="preserve">Answer : "43.888888888888886" </w:t>
        <w:br/>
        <w:t>}</w:t>
      </w:r>
    </w:p>
    <w:p>
      <w:r>
        <w:t>{</w:t>
        <w:br/>
        <w:t>Index 571:</w:t>
      </w:r>
    </w:p>
    <w:p>
      <w:r>
        <w:t>Question : "John wants to halve 512 Presss among 32 friends. How many would each friend obtain?"</w:t>
      </w:r>
    </w:p>
    <w:p>
      <w:r>
        <w:t>Equation : " X = 512 / 32"</w:t>
      </w:r>
    </w:p>
    <w:p>
      <w:r>
        <w:t xml:space="preserve">Answer : "16.0" </w:t>
        <w:br/>
        <w:t>}</w:t>
      </w:r>
    </w:p>
    <w:p>
      <w:r>
        <w:t>{</w:t>
        <w:br/>
        <w:t>Index 572:</w:t>
      </w:r>
    </w:p>
    <w:p>
      <w:r>
        <w:t>Question : "Irene wants to diverge 642 Pens among 33 friends. How many would each friend come by?"</w:t>
      </w:r>
    </w:p>
    <w:p>
      <w:r>
        <w:t>Equation : " X = 642 / 33"</w:t>
      </w:r>
    </w:p>
    <w:p>
      <w:r>
        <w:t xml:space="preserve">Answer : "19.454545454545453" </w:t>
        <w:br/>
        <w:t>}</w:t>
      </w:r>
    </w:p>
    <w:p>
      <w:r>
        <w:t>{</w:t>
        <w:br/>
        <w:t>Index 573:</w:t>
      </w:r>
    </w:p>
    <w:p>
      <w:r>
        <w:t>Question : "Sharon wants to dispense 97 pineapples among 38 friends. How many would each friend achieve?"</w:t>
      </w:r>
    </w:p>
    <w:p>
      <w:r>
        <w:t>Equation : " X = 97 / 38"</w:t>
      </w:r>
    </w:p>
    <w:p>
      <w:r>
        <w:t xml:space="preserve">Answer : "2.5526315789473686" </w:t>
        <w:br/>
        <w:t>}</w:t>
      </w:r>
    </w:p>
    <w:p>
      <w:r>
        <w:t>{</w:t>
        <w:br/>
        <w:t>Index 574:</w:t>
      </w:r>
    </w:p>
    <w:p>
      <w:r>
        <w:t>Question : "Jerry wants to divide 324 coconuts among 9 friends. How many would each friend receive?"</w:t>
      </w:r>
    </w:p>
    <w:p>
      <w:r>
        <w:t>Equation : " X = 324 / 9"</w:t>
      </w:r>
    </w:p>
    <w:p>
      <w:r>
        <w:t xml:space="preserve">Answer : "36.0" </w:t>
        <w:br/>
        <w:t>}</w:t>
      </w:r>
    </w:p>
    <w:p>
      <w:r>
        <w:t>{</w:t>
        <w:br/>
        <w:t>Index 575:</w:t>
      </w:r>
    </w:p>
    <w:p>
      <w:r>
        <w:t>Question : "Alejandro wants to halve 536 limes among 15 friends. How many would each friend gain?"</w:t>
      </w:r>
    </w:p>
    <w:p>
      <w:r>
        <w:t>Equation : " X = 536 / 15"</w:t>
      </w:r>
    </w:p>
    <w:p>
      <w:r>
        <w:t xml:space="preserve">Answer : "35.733333333333334" </w:t>
        <w:br/>
        <w:t>}</w:t>
      </w:r>
    </w:p>
    <w:p>
      <w:r>
        <w:t>{</w:t>
        <w:br/>
        <w:t>Index 576:</w:t>
      </w:r>
    </w:p>
    <w:p>
      <w:r>
        <w:t>Question : "Charlene wants to diverge 376 Chocolates among 28 friends. How many would each friend receive?"</w:t>
      </w:r>
    </w:p>
    <w:p>
      <w:r>
        <w:t>Equation : " X = 376 / 28"</w:t>
      </w:r>
    </w:p>
    <w:p>
      <w:r>
        <w:t xml:space="preserve">Answer : "13.428571428571429" </w:t>
        <w:br/>
        <w:t>}</w:t>
      </w:r>
    </w:p>
    <w:p>
      <w:r>
        <w:t>{</w:t>
        <w:br/>
        <w:t>Index 577:</w:t>
      </w:r>
    </w:p>
    <w:p>
      <w:r>
        <w:t>Question : "Gail wants to share 77 toys among 36 friends. How many would each friend receive?"</w:t>
      </w:r>
    </w:p>
    <w:p>
      <w:r>
        <w:t>Equation : " X = 77 / 36"</w:t>
      </w:r>
    </w:p>
    <w:p>
      <w:r>
        <w:t xml:space="preserve">Answer : "2.138888888888889" </w:t>
        <w:br/>
        <w:t>}</w:t>
      </w:r>
    </w:p>
    <w:p>
      <w:r>
        <w:t>{</w:t>
        <w:br/>
        <w:t>Index 578:</w:t>
      </w:r>
    </w:p>
    <w:p>
      <w:r>
        <w:t>Question : "Samantha wants to distribute 602 apples among 5 friends. How many would each friend receive?"</w:t>
      </w:r>
    </w:p>
    <w:p>
      <w:r>
        <w:t>Equation : " X = 602 / 5"</w:t>
      </w:r>
    </w:p>
    <w:p>
      <w:r>
        <w:t xml:space="preserve">Answer : "120.4" </w:t>
        <w:br/>
        <w:t>}</w:t>
      </w:r>
    </w:p>
    <w:p>
      <w:r>
        <w:t>{</w:t>
        <w:br/>
        <w:t>Index 579:</w:t>
      </w:r>
    </w:p>
    <w:p>
      <w:r>
        <w:t>Question : "Dorothy wants to dispense 752 papayas among 18 friends. How many would each friend acquire?"</w:t>
      </w:r>
    </w:p>
    <w:p>
      <w:r>
        <w:t>Equation : " X = 752 / 18"</w:t>
      </w:r>
    </w:p>
    <w:p>
      <w:r>
        <w:t xml:space="preserve">Answer : "41.77777777777778" </w:t>
        <w:br/>
        <w:t>}</w:t>
      </w:r>
    </w:p>
    <w:p>
      <w:r>
        <w:t>{</w:t>
        <w:br/>
        <w:t>Index 580:</w:t>
      </w:r>
    </w:p>
    <w:p>
      <w:r>
        <w:t>Question : "Jonathan wants to divide 123 Flowers among 22 friends. How many would each friend receive?"</w:t>
      </w:r>
    </w:p>
    <w:p>
      <w:r>
        <w:t>Equation : " X = 123 / 22"</w:t>
      </w:r>
    </w:p>
    <w:p>
      <w:r>
        <w:t xml:space="preserve">Answer : "5.590909090909091" </w:t>
        <w:br/>
        <w:t>}</w:t>
      </w:r>
    </w:p>
    <w:p>
      <w:r>
        <w:t>{</w:t>
        <w:br/>
        <w:t>Index 581:</w:t>
      </w:r>
    </w:p>
    <w:p>
      <w:r>
        <w:t>Question : "Jose wants to diverge 566 watermelons among 5 friends. How many would each friend obtain?"</w:t>
      </w:r>
    </w:p>
    <w:p>
      <w:r>
        <w:t>Equation : " X = 566 / 5"</w:t>
      </w:r>
    </w:p>
    <w:p>
      <w:r>
        <w:t xml:space="preserve">Answer : "113.2" </w:t>
        <w:br/>
        <w:t>}</w:t>
      </w:r>
    </w:p>
    <w:p>
      <w:r>
        <w:t>{</w:t>
        <w:br/>
        <w:t>Index 582:</w:t>
      </w:r>
    </w:p>
    <w:p>
      <w:r>
        <w:t>Question : "Henry wants to diverge 191 Bananas among 12 friends. How many would each friend gain?"</w:t>
      </w:r>
    </w:p>
    <w:p>
      <w:r>
        <w:t>Equation : " X = 191 / 12"</w:t>
      </w:r>
    </w:p>
    <w:p>
      <w:r>
        <w:t xml:space="preserve">Answer : "15.916666666666666" </w:t>
        <w:br/>
        <w:t>}</w:t>
      </w:r>
    </w:p>
    <w:p>
      <w:r>
        <w:t>{</w:t>
        <w:br/>
        <w:t>Index 583:</w:t>
      </w:r>
    </w:p>
    <w:p>
      <w:r>
        <w:t>Question : "Barbra wants to share 732 Cars among 22 friends. How many would each friend achieve?"</w:t>
      </w:r>
    </w:p>
    <w:p>
      <w:r>
        <w:t>Equation : " X = 732 / 22"</w:t>
      </w:r>
    </w:p>
    <w:p>
      <w:r>
        <w:t xml:space="preserve">Answer : "33.27272727272727" </w:t>
        <w:br/>
        <w:t>}</w:t>
      </w:r>
    </w:p>
    <w:p>
      <w:r>
        <w:t>{</w:t>
        <w:br/>
        <w:t>Index 584:</w:t>
      </w:r>
    </w:p>
    <w:p>
      <w:r>
        <w:t>Question : "Richard wants to halve 786 figs among 37 friends. How many would each friend earn?"</w:t>
      </w:r>
    </w:p>
    <w:p>
      <w:r>
        <w:t>Equation : " X = 786 / 37"</w:t>
      </w:r>
    </w:p>
    <w:p>
      <w:r>
        <w:t xml:space="preserve">Answer : "21.243243243243242" </w:t>
        <w:br/>
        <w:t>}</w:t>
      </w:r>
    </w:p>
    <w:p>
      <w:r>
        <w:t>{</w:t>
        <w:br/>
        <w:t>Index 585:</w:t>
      </w:r>
    </w:p>
    <w:p>
      <w:r>
        <w:t>Question : "John wants to distribute 142 Chocolates among 11 friends. How many would each friend come by?"</w:t>
      </w:r>
    </w:p>
    <w:p>
      <w:r>
        <w:t>Equation : " X = 142 / 11"</w:t>
      </w:r>
    </w:p>
    <w:p>
      <w:r>
        <w:t xml:space="preserve">Answer : "12.909090909090908" </w:t>
        <w:br/>
        <w:t>}</w:t>
      </w:r>
    </w:p>
    <w:p>
      <w:r>
        <w:t>{</w:t>
        <w:br/>
        <w:t>Index 586:</w:t>
      </w:r>
    </w:p>
    <w:p>
      <w:r>
        <w:t>Question : "Martin wants to diverge 99 toys among 30 friends. How many would each friend achieve?"</w:t>
      </w:r>
    </w:p>
    <w:p>
      <w:r>
        <w:t>Equation : " X = 99 / 30"</w:t>
      </w:r>
    </w:p>
    <w:p>
      <w:r>
        <w:t xml:space="preserve">Answer : "3.3" </w:t>
        <w:br/>
        <w:t>}</w:t>
      </w:r>
    </w:p>
    <w:p>
      <w:r>
        <w:t>{</w:t>
        <w:br/>
        <w:t>Index 587:</w:t>
      </w:r>
    </w:p>
    <w:p>
      <w:r>
        <w:t>Question : "Travis wants to dispense 589 Bananas among 37 friends. How many would each friend earn?"</w:t>
      </w:r>
    </w:p>
    <w:p>
      <w:r>
        <w:t>Equation : " X = 589 / 37"</w:t>
      </w:r>
    </w:p>
    <w:p>
      <w:r>
        <w:t xml:space="preserve">Answer : "15.91891891891892" </w:t>
        <w:br/>
        <w:t>}</w:t>
      </w:r>
    </w:p>
    <w:p>
      <w:r>
        <w:t>{</w:t>
        <w:br/>
        <w:t>Index 588:</w:t>
      </w:r>
    </w:p>
    <w:p>
      <w:r>
        <w:t>Question : "Don wants to sunder 712 Books among 22 friends. How many would each friend obtain?"</w:t>
      </w:r>
    </w:p>
    <w:p>
      <w:r>
        <w:t>Equation : " X = 712 / 22"</w:t>
      </w:r>
    </w:p>
    <w:p>
      <w:r>
        <w:t xml:space="preserve">Answer : "32.36363636363637" </w:t>
        <w:br/>
        <w:t>}</w:t>
      </w:r>
    </w:p>
    <w:p>
      <w:r>
        <w:t>{</w:t>
        <w:br/>
        <w:t>Index 589:</w:t>
      </w:r>
    </w:p>
    <w:p>
      <w:r>
        <w:t>Question : "Virgil wants to sunder 670 nectarines among 11 friends. How many would each friend achieve?"</w:t>
      </w:r>
    </w:p>
    <w:p>
      <w:r>
        <w:t>Equation : " X = 670 / 11"</w:t>
      </w:r>
    </w:p>
    <w:p>
      <w:r>
        <w:t xml:space="preserve">Answer : "60.90909090909091" </w:t>
        <w:br/>
        <w:t>}</w:t>
      </w:r>
    </w:p>
    <w:p>
      <w:r>
        <w:t>{</w:t>
        <w:br/>
        <w:t>Index 590:</w:t>
      </w:r>
    </w:p>
    <w:p>
      <w:r>
        <w:t>Question : "Penny wants to impart 218 Presss among 28 friends. How many would each friend experience?"</w:t>
      </w:r>
    </w:p>
    <w:p>
      <w:r>
        <w:t>Equation : " X = 218 / 28"</w:t>
      </w:r>
    </w:p>
    <w:p>
      <w:r>
        <w:t xml:space="preserve">Answer : "7.785714285714286" </w:t>
        <w:br/>
        <w:t>}</w:t>
      </w:r>
    </w:p>
    <w:p>
      <w:r>
        <w:t>{</w:t>
        <w:br/>
        <w:t>Index 591:</w:t>
      </w:r>
    </w:p>
    <w:p>
      <w:r>
        <w:t>Question : "Vanessa wants to split 732 plums among 15 friends. How many would each friend experience?"</w:t>
      </w:r>
    </w:p>
    <w:p>
      <w:r>
        <w:t>Equation : " X = 732 / 15"</w:t>
      </w:r>
    </w:p>
    <w:p>
      <w:r>
        <w:t xml:space="preserve">Answer : "48.8" </w:t>
        <w:br/>
        <w:t>}</w:t>
      </w:r>
    </w:p>
    <w:p>
      <w:r>
        <w:t>{</w:t>
        <w:br/>
        <w:t>Index 592:</w:t>
      </w:r>
    </w:p>
    <w:p>
      <w:r>
        <w:t>Question : "Jesse wants to share 796 mangos among 36 friends. How many would each friend receive?"</w:t>
      </w:r>
    </w:p>
    <w:p>
      <w:r>
        <w:t>Equation : " X = 796 / 36"</w:t>
      </w:r>
    </w:p>
    <w:p>
      <w:r>
        <w:t xml:space="preserve">Answer : "22.11111111111111" </w:t>
        <w:br/>
        <w:t>}</w:t>
      </w:r>
    </w:p>
    <w:p>
      <w:r>
        <w:t>{</w:t>
        <w:br/>
        <w:t>Index 593:</w:t>
      </w:r>
    </w:p>
    <w:p>
      <w:r>
        <w:t>Question : "Dianna wants to distribute 229 Mangos among 5 friends. How many would each friend obtain?"</w:t>
      </w:r>
    </w:p>
    <w:p>
      <w:r>
        <w:t>Equation : " X = 229 / 5"</w:t>
      </w:r>
    </w:p>
    <w:p>
      <w:r>
        <w:t xml:space="preserve">Answer : "45.8" </w:t>
        <w:br/>
        <w:t>}</w:t>
      </w:r>
    </w:p>
    <w:p>
      <w:r>
        <w:t>{</w:t>
        <w:br/>
        <w:t>Index 594:</w:t>
      </w:r>
    </w:p>
    <w:p>
      <w:r>
        <w:t>Question : "Charles wants to diverge 488 Pens among 17 friends. How many would each friend receive?"</w:t>
      </w:r>
    </w:p>
    <w:p>
      <w:r>
        <w:t>Equation : " X = 488 / 17"</w:t>
      </w:r>
    </w:p>
    <w:p>
      <w:r>
        <w:t xml:space="preserve">Answer : "28.705882352941178" </w:t>
        <w:br/>
        <w:t>}</w:t>
      </w:r>
    </w:p>
    <w:p>
      <w:r>
        <w:t>{</w:t>
        <w:br/>
        <w:t>Index 595:</w:t>
      </w:r>
    </w:p>
    <w:p>
      <w:r>
        <w:t>Question : "Yvonne wants to halve 320 lychees among 27 friends. How many would each friend receive?"</w:t>
      </w:r>
    </w:p>
    <w:p>
      <w:r>
        <w:t>Equation : " X = 320 / 27"</w:t>
      </w:r>
    </w:p>
    <w:p>
      <w:r>
        <w:t xml:space="preserve">Answer : "11.851851851851851" </w:t>
        <w:br/>
        <w:t>}</w:t>
      </w:r>
    </w:p>
    <w:p>
      <w:r>
        <w:t>{</w:t>
        <w:br/>
        <w:t>Index 596:</w:t>
      </w:r>
    </w:p>
    <w:p>
      <w:r>
        <w:t>Question : "Warren wants to diverge 488 Mangos among 35 friends. How many would each friend obtain?"</w:t>
      </w:r>
    </w:p>
    <w:p>
      <w:r>
        <w:t>Equation : " X = 488 / 35"</w:t>
      </w:r>
    </w:p>
    <w:p>
      <w:r>
        <w:t xml:space="preserve">Answer : "13.942857142857143" </w:t>
        <w:br/>
        <w:t>}</w:t>
      </w:r>
    </w:p>
    <w:p>
      <w:r>
        <w:t>{</w:t>
        <w:br/>
        <w:t>Index 597:</w:t>
      </w:r>
    </w:p>
    <w:p>
      <w:r>
        <w:t>Question : "Eugenio wants to split 606 quinces among 23 friends. How many would each friend receive?"</w:t>
      </w:r>
    </w:p>
    <w:p>
      <w:r>
        <w:t>Equation : " X = 606 / 23"</w:t>
      </w:r>
    </w:p>
    <w:p>
      <w:r>
        <w:t xml:space="preserve">Answer : "26.347826086956523" </w:t>
        <w:br/>
        <w:t>}</w:t>
      </w:r>
    </w:p>
    <w:p>
      <w:r>
        <w:t>{</w:t>
        <w:br/>
        <w:t>Index 598:</w:t>
      </w:r>
    </w:p>
    <w:p>
      <w:r>
        <w:t>Question : "Anna wants to split 91 apricots among 5 friends. How many would each friend experience?"</w:t>
      </w:r>
    </w:p>
    <w:p>
      <w:r>
        <w:t>Equation : " X = 91 / 5"</w:t>
      </w:r>
    </w:p>
    <w:p>
      <w:r>
        <w:t xml:space="preserve">Answer : "18.2" </w:t>
        <w:br/>
        <w:t>}</w:t>
      </w:r>
    </w:p>
    <w:p>
      <w:r>
        <w:t>{</w:t>
        <w:br/>
        <w:t>Index 599:</w:t>
      </w:r>
    </w:p>
    <w:p>
      <w:r>
        <w:t>Question : "Della wants to dispense 167 Biscuits among 11 friends. How many would each friend experience?"</w:t>
      </w:r>
    </w:p>
    <w:p>
      <w:r>
        <w:t>Equation : " X = 167 / 11"</w:t>
      </w:r>
    </w:p>
    <w:p>
      <w:r>
        <w:t xml:space="preserve">Answer : "15.181818181818182" </w:t>
        <w:br/>
        <w:t>}</w:t>
      </w:r>
    </w:p>
    <w:p>
      <w:r>
        <w:t>{</w:t>
        <w:br/>
        <w:t>Index 600:</w:t>
      </w:r>
    </w:p>
    <w:p>
      <w:r>
        <w:t>Question : "Heidi wants to sunder 360 quinces among 7 friends. How many would each friend acquire?"</w:t>
      </w:r>
    </w:p>
    <w:p>
      <w:r>
        <w:t>Equation : " X = 360 / 7"</w:t>
      </w:r>
    </w:p>
    <w:p>
      <w:r>
        <w:t xml:space="preserve">Answer : "51.42857142857143" </w:t>
        <w:br/>
        <w:t>}</w:t>
      </w:r>
    </w:p>
    <w:p>
      <w:r>
        <w:t>{</w:t>
        <w:br/>
        <w:t>Index 601:</w:t>
      </w:r>
    </w:p>
    <w:p>
      <w:r>
        <w:t>Question : "Tammie wants to distribute 398 lychees among 20 friends. How many would each friend receive?"</w:t>
      </w:r>
    </w:p>
    <w:p>
      <w:r>
        <w:t>Equation : " X = 398 / 20"</w:t>
      </w:r>
    </w:p>
    <w:p>
      <w:r>
        <w:t xml:space="preserve">Answer : "19.9" </w:t>
        <w:br/>
        <w:t>}</w:t>
      </w:r>
    </w:p>
    <w:p>
      <w:r>
        <w:t>{</w:t>
        <w:br/>
        <w:t>Index 602:</w:t>
      </w:r>
    </w:p>
    <w:p>
      <w:r>
        <w:t>Question : "Timothy wants to diverge 409 Mangos among 17 friends. How many would each friend receive?"</w:t>
      </w:r>
    </w:p>
    <w:p>
      <w:r>
        <w:t>Equation : " X = 409 / 17"</w:t>
      </w:r>
    </w:p>
    <w:p>
      <w:r>
        <w:t xml:space="preserve">Answer : "24.058823529411764" </w:t>
        <w:br/>
        <w:t>}</w:t>
      </w:r>
    </w:p>
    <w:p>
      <w:r>
        <w:t>{</w:t>
        <w:br/>
        <w:t>Index 603:</w:t>
      </w:r>
    </w:p>
    <w:p>
      <w:r>
        <w:t>Question : "Alma wants to dispense 72 lemons among 40 friends. How many would each friend come by?"</w:t>
      </w:r>
    </w:p>
    <w:p>
      <w:r>
        <w:t>Equation : " X = 72 / 40"</w:t>
      </w:r>
    </w:p>
    <w:p>
      <w:r>
        <w:t xml:space="preserve">Answer : "1.8" </w:t>
        <w:br/>
        <w:t>}</w:t>
      </w:r>
    </w:p>
    <w:p>
      <w:r>
        <w:t>{</w:t>
        <w:br/>
        <w:t>Index 604:</w:t>
      </w:r>
    </w:p>
    <w:p>
      <w:r>
        <w:t>Question : "Sharon wants to share 507 watermelons among 34 friends. How many would each friend earn?"</w:t>
      </w:r>
    </w:p>
    <w:p>
      <w:r>
        <w:t>Equation : " X = 507 / 34"</w:t>
      </w:r>
    </w:p>
    <w:p>
      <w:r>
        <w:t xml:space="preserve">Answer : "14.911764705882353" </w:t>
        <w:br/>
        <w:t>}</w:t>
      </w:r>
    </w:p>
    <w:p>
      <w:r>
        <w:t>{</w:t>
        <w:br/>
        <w:t>Index 605:</w:t>
      </w:r>
    </w:p>
    <w:p>
      <w:r>
        <w:t>Question : "Jessie wants to impart 145 papayas among 20 friends. How many would each friend obtain?"</w:t>
      </w:r>
    </w:p>
    <w:p>
      <w:r>
        <w:t>Equation : " X = 145 / 20"</w:t>
      </w:r>
    </w:p>
    <w:p>
      <w:r>
        <w:t xml:space="preserve">Answer : "7.25" </w:t>
        <w:br/>
        <w:t>}</w:t>
      </w:r>
    </w:p>
    <w:p>
      <w:r>
        <w:t>{</w:t>
        <w:br/>
        <w:t>Index 606:</w:t>
      </w:r>
    </w:p>
    <w:p>
      <w:r>
        <w:t>Question : "Rosa wants to diverge 210 Pens among 29 friends. How many would each friend obtain?"</w:t>
      </w:r>
    </w:p>
    <w:p>
      <w:r>
        <w:t>Equation : " X = 210 / 29"</w:t>
      </w:r>
    </w:p>
    <w:p>
      <w:r>
        <w:t xml:space="preserve">Answer : "7.241379310344827" </w:t>
        <w:br/>
        <w:t>}</w:t>
      </w:r>
    </w:p>
    <w:p>
      <w:r>
        <w:t>{</w:t>
        <w:br/>
        <w:t>Index 607:</w:t>
      </w:r>
    </w:p>
    <w:p>
      <w:r>
        <w:t>Question : "Leon wants to halve 379 Chocolates among 40 friends. How many would each friend obtain?"</w:t>
      </w:r>
    </w:p>
    <w:p>
      <w:r>
        <w:t>Equation : " X = 379 / 40"</w:t>
      </w:r>
    </w:p>
    <w:p>
      <w:r>
        <w:t xml:space="preserve">Answer : "9.475" </w:t>
        <w:br/>
        <w:t>}</w:t>
      </w:r>
    </w:p>
    <w:p>
      <w:r>
        <w:t>{</w:t>
        <w:br/>
        <w:t>Index 608:</w:t>
      </w:r>
    </w:p>
    <w:p>
      <w:r>
        <w:t>Question : "Tonya wants to divide 338 pears among 25 friends. How many would each friend receive?"</w:t>
      </w:r>
    </w:p>
    <w:p>
      <w:r>
        <w:t>Equation : " X = 338 / 25"</w:t>
      </w:r>
    </w:p>
    <w:p>
      <w:r>
        <w:t xml:space="preserve">Answer : "13.52" </w:t>
        <w:br/>
        <w:t>}</w:t>
      </w:r>
    </w:p>
    <w:p>
      <w:r>
        <w:t>{</w:t>
        <w:br/>
        <w:t>Index 609:</w:t>
      </w:r>
    </w:p>
    <w:p>
      <w:r>
        <w:t>Question : "Derek wants to dispense 243 quinces among 14 friends. How many would each friend come by?"</w:t>
      </w:r>
    </w:p>
    <w:p>
      <w:r>
        <w:t>Equation : " X = 243 / 14"</w:t>
      </w:r>
    </w:p>
    <w:p>
      <w:r>
        <w:t xml:space="preserve">Answer : "17.357142857142858" </w:t>
        <w:br/>
        <w:t>}</w:t>
      </w:r>
    </w:p>
    <w:p>
      <w:r>
        <w:t>{</w:t>
        <w:br/>
        <w:t>Index 610:</w:t>
      </w:r>
    </w:p>
    <w:p>
      <w:r>
        <w:t>Question : "Lenore wants to diverge 176 Bananas among 20 friends. How many would each friend obtain?"</w:t>
      </w:r>
    </w:p>
    <w:p>
      <w:r>
        <w:t>Equation : " X = 176 / 20"</w:t>
      </w:r>
    </w:p>
    <w:p>
      <w:r>
        <w:t xml:space="preserve">Answer : "8.8" </w:t>
        <w:br/>
        <w:t>}</w:t>
      </w:r>
    </w:p>
    <w:p>
      <w:r>
        <w:t>{</w:t>
        <w:br/>
        <w:t>Index 611:</w:t>
      </w:r>
    </w:p>
    <w:p>
      <w:r>
        <w:t>Question : "Joy wants to diverge 50 avocados among 17 friends. How many would each friend come by?"</w:t>
      </w:r>
    </w:p>
    <w:p>
      <w:r>
        <w:t>Equation : " X = 50 / 17"</w:t>
      </w:r>
    </w:p>
    <w:p>
      <w:r>
        <w:t xml:space="preserve">Answer : "2.9411764705882355" </w:t>
        <w:br/>
        <w:t>}</w:t>
      </w:r>
    </w:p>
    <w:p>
      <w:r>
        <w:t>{</w:t>
        <w:br/>
        <w:t>Index 612:</w:t>
      </w:r>
    </w:p>
    <w:p>
      <w:r>
        <w:t>Question : "Diann wants to divide 412 peachs among 7 friends. How many would each friend obtain?"</w:t>
      </w:r>
    </w:p>
    <w:p>
      <w:r>
        <w:t>Equation : " X = 412 / 7"</w:t>
      </w:r>
    </w:p>
    <w:p>
      <w:r>
        <w:t xml:space="preserve">Answer : "58.857142857142854" </w:t>
        <w:br/>
        <w:t>}</w:t>
      </w:r>
    </w:p>
    <w:p>
      <w:r>
        <w:t>{</w:t>
        <w:br/>
        <w:t>Index 613:</w:t>
      </w:r>
    </w:p>
    <w:p>
      <w:r>
        <w:t>Question : "James wants to dispense 624 pineapples among 12 friends. How many would each friend come by?"</w:t>
      </w:r>
    </w:p>
    <w:p>
      <w:r>
        <w:t>Equation : " X = 624 / 12"</w:t>
      </w:r>
    </w:p>
    <w:p>
      <w:r>
        <w:t xml:space="preserve">Answer : "52.0" </w:t>
        <w:br/>
        <w:t>}</w:t>
      </w:r>
    </w:p>
    <w:p>
      <w:r>
        <w:t>{</w:t>
        <w:br/>
        <w:t>Index 614:</w:t>
      </w:r>
    </w:p>
    <w:p>
      <w:r>
        <w:t>Question : "Ryan wants to share 604 Watchs among 12 friends. How many would each friend obtain?"</w:t>
      </w:r>
    </w:p>
    <w:p>
      <w:r>
        <w:t>Equation : " X = 604 / 12"</w:t>
      </w:r>
    </w:p>
    <w:p>
      <w:r>
        <w:t xml:space="preserve">Answer : "50.333333333333336" </w:t>
        <w:br/>
        <w:t>}</w:t>
      </w:r>
    </w:p>
    <w:p>
      <w:r>
        <w:t>{</w:t>
        <w:br/>
        <w:t>Index 615:</w:t>
      </w:r>
    </w:p>
    <w:p>
      <w:r>
        <w:t>Question : "Christopher wants to diverge 274 Bananas among 28 friends. How many would each friend experience?"</w:t>
      </w:r>
    </w:p>
    <w:p>
      <w:r>
        <w:t>Equation : " X = 274 / 28"</w:t>
      </w:r>
    </w:p>
    <w:p>
      <w:r>
        <w:t xml:space="preserve">Answer : "9.785714285714286" </w:t>
        <w:br/>
        <w:t>}</w:t>
      </w:r>
    </w:p>
    <w:p>
      <w:r>
        <w:t>{</w:t>
        <w:br/>
        <w:t>Index 616:</w:t>
      </w:r>
    </w:p>
    <w:p>
      <w:r>
        <w:t>Question : "Andrea wants to distribute 783 mangos among 37 friends. How many would each friend experience?"</w:t>
      </w:r>
    </w:p>
    <w:p>
      <w:r>
        <w:t>Equation : " X = 783 / 37"</w:t>
      </w:r>
    </w:p>
    <w:p>
      <w:r>
        <w:t xml:space="preserve">Answer : "21.16216216216216" </w:t>
        <w:br/>
        <w:t>}</w:t>
      </w:r>
    </w:p>
    <w:p>
      <w:r>
        <w:t>{</w:t>
        <w:br/>
        <w:t>Index 617:</w:t>
      </w:r>
    </w:p>
    <w:p>
      <w:r>
        <w:t>Question : "Mark wants to sunder 291 Dolls among 4 friends. How many would each friend receive?"</w:t>
      </w:r>
    </w:p>
    <w:p>
      <w:r>
        <w:t>Equation : " X = 291 / 4"</w:t>
      </w:r>
    </w:p>
    <w:p>
      <w:r>
        <w:t xml:space="preserve">Answer : "72.75" </w:t>
        <w:br/>
        <w:t>}</w:t>
      </w:r>
    </w:p>
    <w:p>
      <w:r>
        <w:t>{</w:t>
        <w:br/>
        <w:t>Index 618:</w:t>
      </w:r>
    </w:p>
    <w:p>
      <w:r>
        <w:t>Question : "Lee wants to sunder 124 Begs among 19 friends. How many would each friend acquire?"</w:t>
      </w:r>
    </w:p>
    <w:p>
      <w:r>
        <w:t>Equation : " X = 124 / 19"</w:t>
      </w:r>
    </w:p>
    <w:p>
      <w:r>
        <w:t xml:space="preserve">Answer : "6.526315789473684" </w:t>
        <w:br/>
        <w:t>}</w:t>
      </w:r>
    </w:p>
    <w:p>
      <w:r>
        <w:t>{</w:t>
        <w:br/>
        <w:t>Index 619:</w:t>
      </w:r>
    </w:p>
    <w:p>
      <w:r>
        <w:t>Question : "Joseph wants to distribute 438 papayas among 32 friends. How many would each friend come by?"</w:t>
      </w:r>
    </w:p>
    <w:p>
      <w:r>
        <w:t>Equation : " X = 438 / 32"</w:t>
      </w:r>
    </w:p>
    <w:p>
      <w:r>
        <w:t xml:space="preserve">Answer : "13.6875" </w:t>
        <w:br/>
        <w:t>}</w:t>
      </w:r>
    </w:p>
    <w:p>
      <w:r>
        <w:t>{</w:t>
        <w:br/>
        <w:t>Index 620:</w:t>
      </w:r>
    </w:p>
    <w:p>
      <w:r>
        <w:t>Question : "Anna wants to distribute 509 avocados among 17 friends. How many would each friend obtain?"</w:t>
      </w:r>
    </w:p>
    <w:p>
      <w:r>
        <w:t>Equation : " X = 509 / 17"</w:t>
      </w:r>
    </w:p>
    <w:p>
      <w:r>
        <w:t xml:space="preserve">Answer : "29.941176470588236" </w:t>
        <w:br/>
        <w:t>}</w:t>
      </w:r>
    </w:p>
    <w:p>
      <w:r>
        <w:t>{</w:t>
        <w:br/>
        <w:t>Index 621:</w:t>
      </w:r>
    </w:p>
    <w:p>
      <w:r>
        <w:t>Question : "Romeo wants to dispense 429 oranges among 22 friends. How many would each friend achieve?"</w:t>
      </w:r>
    </w:p>
    <w:p>
      <w:r>
        <w:t>Equation : " X = 429 / 22"</w:t>
      </w:r>
    </w:p>
    <w:p>
      <w:r>
        <w:t xml:space="preserve">Answer : "19.5" </w:t>
        <w:br/>
        <w:t>}</w:t>
      </w:r>
    </w:p>
    <w:p>
      <w:r>
        <w:t>{</w:t>
        <w:br/>
        <w:t>Index 622:</w:t>
      </w:r>
    </w:p>
    <w:p>
      <w:r>
        <w:t>Question : "Jessica wants to dispense 729 blackcurrants among 15 friends. How many would each friend receive?"</w:t>
      </w:r>
    </w:p>
    <w:p>
      <w:r>
        <w:t>Equation : " X = 729 / 15"</w:t>
      </w:r>
    </w:p>
    <w:p>
      <w:r>
        <w:t xml:space="preserve">Answer : "48.6" </w:t>
        <w:br/>
        <w:t>}</w:t>
      </w:r>
    </w:p>
    <w:p>
      <w:r>
        <w:t>{</w:t>
        <w:br/>
        <w:t>Index 623:</w:t>
      </w:r>
    </w:p>
    <w:p>
      <w:r>
        <w:t>Question : "Carlos wants to diverge 704 Begs among 33 friends. How many would each friend earn?"</w:t>
      </w:r>
    </w:p>
    <w:p>
      <w:r>
        <w:t>Equation : " X = 704 / 33"</w:t>
      </w:r>
    </w:p>
    <w:p>
      <w:r>
        <w:t xml:space="preserve">Answer : "21.333333333333332" </w:t>
        <w:br/>
        <w:t>}</w:t>
      </w:r>
    </w:p>
    <w:p>
      <w:r>
        <w:t>{</w:t>
        <w:br/>
        <w:t>Index 624:</w:t>
      </w:r>
    </w:p>
    <w:p>
      <w:r>
        <w:t>Question : "Donte wants to share 183 lemons among 34 friends. How many would each friend receive?"</w:t>
      </w:r>
    </w:p>
    <w:p>
      <w:r>
        <w:t>Equation : " X = 183 / 34"</w:t>
      </w:r>
    </w:p>
    <w:p>
      <w:r>
        <w:t xml:space="preserve">Answer : "5.382352941176471" </w:t>
        <w:br/>
        <w:t>}</w:t>
      </w:r>
    </w:p>
    <w:p>
      <w:r>
        <w:t>{</w:t>
        <w:br/>
        <w:t>Index 625:</w:t>
      </w:r>
    </w:p>
    <w:p>
      <w:r>
        <w:t>Question : "Raymond wants to share 453 Watchs among 24 friends. How many would each friend receive?"</w:t>
      </w:r>
    </w:p>
    <w:p>
      <w:r>
        <w:t>Equation : " X = 453 / 24"</w:t>
      </w:r>
    </w:p>
    <w:p>
      <w:r>
        <w:t xml:space="preserve">Answer : "18.875" </w:t>
        <w:br/>
        <w:t>}</w:t>
      </w:r>
    </w:p>
    <w:p>
      <w:r>
        <w:t>{</w:t>
        <w:br/>
        <w:t>Index 626:</w:t>
      </w:r>
    </w:p>
    <w:p>
      <w:r>
        <w:t>Question : "Pamela wants to halve 401 Presss among 36 friends. How many would each friend achieve?"</w:t>
      </w:r>
    </w:p>
    <w:p>
      <w:r>
        <w:t>Equation : " X = 401 / 36"</w:t>
      </w:r>
    </w:p>
    <w:p>
      <w:r>
        <w:t xml:space="preserve">Answer : "11.13888888888889" </w:t>
        <w:br/>
        <w:t>}</w:t>
      </w:r>
    </w:p>
    <w:p>
      <w:r>
        <w:t>{</w:t>
        <w:br/>
        <w:t>Index 627:</w:t>
      </w:r>
    </w:p>
    <w:p>
      <w:r>
        <w:t>Question : "Tisha wants to dispense 549 pears among 25 friends. How many would each friend come by?"</w:t>
      </w:r>
    </w:p>
    <w:p>
      <w:r>
        <w:t>Equation : " X = 549 / 25"</w:t>
      </w:r>
    </w:p>
    <w:p>
      <w:r>
        <w:t xml:space="preserve">Answer : "21.96" </w:t>
        <w:br/>
        <w:t>}</w:t>
      </w:r>
    </w:p>
    <w:p>
      <w:r>
        <w:t>{</w:t>
        <w:br/>
        <w:t>Index 628:</w:t>
      </w:r>
    </w:p>
    <w:p>
      <w:r>
        <w:t>Question : "Warren wants to halve 323 pineapples among 36 friends. How many would each friend experience?"</w:t>
      </w:r>
    </w:p>
    <w:p>
      <w:r>
        <w:t>Equation : " X = 323 / 36"</w:t>
      </w:r>
    </w:p>
    <w:p>
      <w:r>
        <w:t xml:space="preserve">Answer : "8.972222222222221" </w:t>
        <w:br/>
        <w:t>}</w:t>
      </w:r>
    </w:p>
    <w:p>
      <w:r>
        <w:t>{</w:t>
        <w:br/>
        <w:t>Index 629:</w:t>
      </w:r>
    </w:p>
    <w:p>
      <w:r>
        <w:t>Question : "Lynne wants to share 623 apples among 26 friends. How many would each friend come by?"</w:t>
      </w:r>
    </w:p>
    <w:p>
      <w:r>
        <w:t>Equation : " X = 623 / 26"</w:t>
      </w:r>
    </w:p>
    <w:p>
      <w:r>
        <w:t xml:space="preserve">Answer : "23.96153846153846" </w:t>
        <w:br/>
        <w:t>}</w:t>
      </w:r>
    </w:p>
    <w:p>
      <w:r>
        <w:t>{</w:t>
        <w:br/>
        <w:t>Index 630:</w:t>
      </w:r>
    </w:p>
    <w:p>
      <w:r>
        <w:t>Question : "Howard wants to share 674 Begs among 29 friends. How many would each friend experience?"</w:t>
      </w:r>
    </w:p>
    <w:p>
      <w:r>
        <w:t>Equation : " X = 674 / 29"</w:t>
      </w:r>
    </w:p>
    <w:p>
      <w:r>
        <w:t xml:space="preserve">Answer : "23.24137931034483" </w:t>
        <w:br/>
        <w:t>}</w:t>
      </w:r>
    </w:p>
    <w:p>
      <w:r>
        <w:t>{</w:t>
        <w:br/>
        <w:t>Index 631:</w:t>
      </w:r>
    </w:p>
    <w:p>
      <w:r>
        <w:t>Question : "Zachary wants to divide 666 plums among 37 friends. How many would each friend earn?"</w:t>
      </w:r>
    </w:p>
    <w:p>
      <w:r>
        <w:t>Equation : " X = 666 / 37"</w:t>
      </w:r>
    </w:p>
    <w:p>
      <w:r>
        <w:t xml:space="preserve">Answer : "18.0" </w:t>
        <w:br/>
        <w:t>}</w:t>
      </w:r>
    </w:p>
    <w:p>
      <w:r>
        <w:t>{</w:t>
        <w:br/>
        <w:t>Index 632:</w:t>
      </w:r>
    </w:p>
    <w:p>
      <w:r>
        <w:t>Question : "Darrel wants to impart 457 papayas among 32 friends. How many would each friend receive?"</w:t>
      </w:r>
    </w:p>
    <w:p>
      <w:r>
        <w:t>Equation : " X = 457 / 32"</w:t>
      </w:r>
    </w:p>
    <w:p>
      <w:r>
        <w:t xml:space="preserve">Answer : "14.28125" </w:t>
        <w:br/>
        <w:t>}</w:t>
      </w:r>
    </w:p>
    <w:p>
      <w:r>
        <w:t>{</w:t>
        <w:br/>
        <w:t>Index 633:</w:t>
      </w:r>
    </w:p>
    <w:p>
      <w:r>
        <w:t>Question : "Jovita wants to diverge 740 strawberrys among 39 friends. How many would each friend receive?"</w:t>
      </w:r>
    </w:p>
    <w:p>
      <w:r>
        <w:t>Equation : " X = 740 / 39"</w:t>
      </w:r>
    </w:p>
    <w:p>
      <w:r>
        <w:t xml:space="preserve">Answer : "18.974358974358974" </w:t>
        <w:br/>
        <w:t>}</w:t>
      </w:r>
    </w:p>
    <w:p>
      <w:r>
        <w:t>{</w:t>
        <w:br/>
        <w:t>Index 634:</w:t>
      </w:r>
    </w:p>
    <w:p>
      <w:r>
        <w:t>Question : "Gabriel wants to divide 260 strawberrys among 27 friends. How many would each friend experience?"</w:t>
      </w:r>
    </w:p>
    <w:p>
      <w:r>
        <w:t>Equation : " X = 260 / 27"</w:t>
      </w:r>
    </w:p>
    <w:p>
      <w:r>
        <w:t xml:space="preserve">Answer : "9.62962962962963" </w:t>
        <w:br/>
        <w:t>}</w:t>
      </w:r>
    </w:p>
    <w:p>
      <w:r>
        <w:t>{</w:t>
        <w:br/>
        <w:t>Index 635:</w:t>
      </w:r>
    </w:p>
    <w:p>
      <w:r>
        <w:t>Question : "Sharon wants to split 631 avocados among 9 friends. How many would each friend receive?"</w:t>
      </w:r>
    </w:p>
    <w:p>
      <w:r>
        <w:t>Equation : " X = 631 / 9"</w:t>
      </w:r>
    </w:p>
    <w:p>
      <w:r>
        <w:t xml:space="preserve">Answer : "70.11111111111111" </w:t>
        <w:br/>
        <w:t>}</w:t>
      </w:r>
    </w:p>
    <w:p>
      <w:r>
        <w:t>{</w:t>
        <w:br/>
        <w:t>Index 636:</w:t>
      </w:r>
    </w:p>
    <w:p>
      <w:r>
        <w:t>Question : "Elvira wants to impart 300 Bananas among 38 friends. How many would each friend acquire?"</w:t>
      </w:r>
    </w:p>
    <w:p>
      <w:r>
        <w:t>Equation : " X = 300 / 38"</w:t>
      </w:r>
    </w:p>
    <w:p>
      <w:r>
        <w:t xml:space="preserve">Answer : "7.894736842105263" </w:t>
        <w:br/>
        <w:t>}</w:t>
      </w:r>
    </w:p>
    <w:p>
      <w:r>
        <w:t>{</w:t>
        <w:br/>
        <w:t>Index 637:</w:t>
      </w:r>
    </w:p>
    <w:p>
      <w:r>
        <w:t>Question : "Valerie wants to sunder 647 Dolls among 33 friends. How many would each friend achieve?"</w:t>
      </w:r>
    </w:p>
    <w:p>
      <w:r>
        <w:t>Equation : " X = 647 / 33"</w:t>
      </w:r>
    </w:p>
    <w:p>
      <w:r>
        <w:t xml:space="preserve">Answer : "19.606060606060606" </w:t>
        <w:br/>
        <w:t>}</w:t>
      </w:r>
    </w:p>
    <w:p>
      <w:r>
        <w:t>{</w:t>
        <w:br/>
        <w:t>Index 638:</w:t>
      </w:r>
    </w:p>
    <w:p>
      <w:r>
        <w:t>Question : "Kathleen wants to impart 179 Watchs among 9 friends. How many would each friend achieve?"</w:t>
      </w:r>
    </w:p>
    <w:p>
      <w:r>
        <w:t>Equation : " X = 179 / 9"</w:t>
      </w:r>
    </w:p>
    <w:p>
      <w:r>
        <w:t xml:space="preserve">Answer : "19.88888888888889" </w:t>
        <w:br/>
        <w:t>}</w:t>
      </w:r>
    </w:p>
    <w:p>
      <w:r>
        <w:t>{</w:t>
        <w:br/>
        <w:t>Index 639:</w:t>
      </w:r>
    </w:p>
    <w:p>
      <w:r>
        <w:t>Question : "Rebekah wants to diverge 286 Boxs among 14 friends. How many would each friend obtain?"</w:t>
      </w:r>
    </w:p>
    <w:p>
      <w:r>
        <w:t>Equation : " X = 286 / 14"</w:t>
      </w:r>
    </w:p>
    <w:p>
      <w:r>
        <w:t xml:space="preserve">Answer : "20.428571428571427" </w:t>
        <w:br/>
        <w:t>}</w:t>
      </w:r>
    </w:p>
    <w:p>
      <w:r>
        <w:t>{</w:t>
        <w:br/>
        <w:t>Index 640:</w:t>
      </w:r>
    </w:p>
    <w:p>
      <w:r>
        <w:t>Question : "Josefina wants to dispense 312 cherrys among 18 friends. How many would each friend gain?"</w:t>
      </w:r>
    </w:p>
    <w:p>
      <w:r>
        <w:t>Equation : " X = 312 / 18"</w:t>
      </w:r>
    </w:p>
    <w:p>
      <w:r>
        <w:t xml:space="preserve">Answer : "17.333333333333332" </w:t>
        <w:br/>
        <w:t>}</w:t>
      </w:r>
    </w:p>
    <w:p>
      <w:r>
        <w:t>{</w:t>
        <w:br/>
        <w:t>Index 641:</w:t>
      </w:r>
    </w:p>
    <w:p>
      <w:r>
        <w:t>Question : "Roy wants to diverge 185 Pens among 13 friends. How many would each friend receive?"</w:t>
      </w:r>
    </w:p>
    <w:p>
      <w:r>
        <w:t>Equation : " X = 185 / 13"</w:t>
      </w:r>
    </w:p>
    <w:p>
      <w:r>
        <w:t xml:space="preserve">Answer : "14.23076923076923" </w:t>
        <w:br/>
        <w:t>}</w:t>
      </w:r>
    </w:p>
    <w:p>
      <w:r>
        <w:t>{</w:t>
        <w:br/>
        <w:t>Index 642:</w:t>
      </w:r>
    </w:p>
    <w:p>
      <w:r>
        <w:t>Question : "Yolanda wants to share 192 limes among 31 friends. How many would each friend earn?"</w:t>
      </w:r>
    </w:p>
    <w:p>
      <w:r>
        <w:t>Equation : " X = 192 / 31"</w:t>
      </w:r>
    </w:p>
    <w:p>
      <w:r>
        <w:t xml:space="preserve">Answer : "6.193548387096774" </w:t>
        <w:br/>
        <w:t>}</w:t>
      </w:r>
    </w:p>
    <w:p>
      <w:r>
        <w:t>{</w:t>
        <w:br/>
        <w:t>Index 643:</w:t>
      </w:r>
    </w:p>
    <w:p>
      <w:r>
        <w:t>Question : "Mark wants to split 711 Presss among 8 friends. How many would each friend experience?"</w:t>
      </w:r>
    </w:p>
    <w:p>
      <w:r>
        <w:t>Equation : " X = 711 / 8"</w:t>
      </w:r>
    </w:p>
    <w:p>
      <w:r>
        <w:t xml:space="preserve">Answer : "88.875" </w:t>
        <w:br/>
        <w:t>}</w:t>
      </w:r>
    </w:p>
    <w:p>
      <w:r>
        <w:t>{</w:t>
        <w:br/>
        <w:t>Index 644:</w:t>
      </w:r>
    </w:p>
    <w:p>
      <w:r>
        <w:t>Question : "Maria wants to split 427 blueberrys among 7 friends. How many would each friend receive?"</w:t>
      </w:r>
    </w:p>
    <w:p>
      <w:r>
        <w:t>Equation : " X = 427 / 7"</w:t>
      </w:r>
    </w:p>
    <w:p>
      <w:r>
        <w:t xml:space="preserve">Answer : "61.0" </w:t>
        <w:br/>
        <w:t>}</w:t>
      </w:r>
    </w:p>
    <w:p>
      <w:r>
        <w:t>{</w:t>
        <w:br/>
        <w:t>Index 645:</w:t>
      </w:r>
    </w:p>
    <w:p>
      <w:r>
        <w:t>Question : "Robert wants to sunder 353 avocados among 8 friends. How many would each friend experience?"</w:t>
      </w:r>
    </w:p>
    <w:p>
      <w:r>
        <w:t>Equation : " X = 353 / 8"</w:t>
      </w:r>
    </w:p>
    <w:p>
      <w:r>
        <w:t xml:space="preserve">Answer : "44.125" </w:t>
        <w:br/>
        <w:t>}</w:t>
      </w:r>
    </w:p>
    <w:p>
      <w:r>
        <w:t>{</w:t>
        <w:br/>
        <w:t>Index 646:</w:t>
      </w:r>
    </w:p>
    <w:p>
      <w:r>
        <w:t>Question : "Nellie wants to split 645 blackcurrants among 33 friends. How many would each friend obtain?"</w:t>
      </w:r>
    </w:p>
    <w:p>
      <w:r>
        <w:t>Equation : " X = 645 / 33"</w:t>
      </w:r>
    </w:p>
    <w:p>
      <w:r>
        <w:t xml:space="preserve">Answer : "19.545454545454547" </w:t>
        <w:br/>
        <w:t>}</w:t>
      </w:r>
    </w:p>
    <w:p>
      <w:r>
        <w:t>{</w:t>
        <w:br/>
        <w:t>Index 647:</w:t>
      </w:r>
    </w:p>
    <w:p>
      <w:r>
        <w:t>Question : "Joanne wants to split 254 Pens among 3 friends. How many would each friend receive?"</w:t>
      </w:r>
    </w:p>
    <w:p>
      <w:r>
        <w:t>Equation : " X = 254 / 3"</w:t>
      </w:r>
    </w:p>
    <w:p>
      <w:r>
        <w:t xml:space="preserve">Answer : "84.66666666666667" </w:t>
        <w:br/>
        <w:t>}</w:t>
      </w:r>
    </w:p>
    <w:p>
      <w:r>
        <w:t>{</w:t>
        <w:br/>
        <w:t>Index 648:</w:t>
      </w:r>
    </w:p>
    <w:p>
      <w:r>
        <w:t>Question : "Carissa wants to distribute 706 avocados among 40 friends. How many would each friend receive?"</w:t>
      </w:r>
    </w:p>
    <w:p>
      <w:r>
        <w:t>Equation : " X = 706 / 40"</w:t>
      </w:r>
    </w:p>
    <w:p>
      <w:r>
        <w:t xml:space="preserve">Answer : "17.65" </w:t>
        <w:br/>
        <w:t>}</w:t>
      </w:r>
    </w:p>
    <w:p>
      <w:r>
        <w:t>{</w:t>
        <w:br/>
        <w:t>Index 649:</w:t>
      </w:r>
    </w:p>
    <w:p>
      <w:r>
        <w:t>Question : "Alex wants to halve 104 Chocolates among 38 friends. How many would each friend receive?"</w:t>
      </w:r>
    </w:p>
    <w:p>
      <w:r>
        <w:t>Equation : " X = 104 / 38"</w:t>
      </w:r>
    </w:p>
    <w:p>
      <w:r>
        <w:t xml:space="preserve">Answer : "2.736842105263158" </w:t>
        <w:br/>
        <w:t>}</w:t>
      </w:r>
    </w:p>
    <w:p>
      <w:r>
        <w:t>{</w:t>
        <w:br/>
        <w:t>Index 650:</w:t>
      </w:r>
    </w:p>
    <w:p>
      <w:r>
        <w:t>Question : "James wants to dispense 557 toys among 24 friends. How many would each friend obtain?"</w:t>
      </w:r>
    </w:p>
    <w:p>
      <w:r>
        <w:t>Equation : " X = 557 / 24"</w:t>
      </w:r>
    </w:p>
    <w:p>
      <w:r>
        <w:t xml:space="preserve">Answer : "23.208333333333332" </w:t>
        <w:br/>
        <w:t>}</w:t>
      </w:r>
    </w:p>
    <w:p>
      <w:r>
        <w:t>{</w:t>
        <w:br/>
        <w:t>Index 651:</w:t>
      </w:r>
    </w:p>
    <w:p>
      <w:r>
        <w:t>Question : "Stephanie wants to halve 166 limes among 24 friends. How many would each friend receive?"</w:t>
      </w:r>
    </w:p>
    <w:p>
      <w:r>
        <w:t>Equation : " X = 166 / 24"</w:t>
      </w:r>
    </w:p>
    <w:p>
      <w:r>
        <w:t xml:space="preserve">Answer : "6.916666666666667" </w:t>
        <w:br/>
        <w:t>}</w:t>
      </w:r>
    </w:p>
    <w:p>
      <w:r>
        <w:t>{</w:t>
        <w:br/>
        <w:t>Index 652:</w:t>
      </w:r>
    </w:p>
    <w:p>
      <w:r>
        <w:t>Question : "Sarah wants to divide 437 avocados among 19 friends. How many would each friend come by?"</w:t>
      </w:r>
    </w:p>
    <w:p>
      <w:r>
        <w:t>Equation : " X = 437 / 19"</w:t>
      </w:r>
    </w:p>
    <w:p>
      <w:r>
        <w:t xml:space="preserve">Answer : "23.0" </w:t>
        <w:br/>
        <w:t>}</w:t>
      </w:r>
    </w:p>
    <w:p>
      <w:r>
        <w:t>{</w:t>
        <w:br/>
        <w:t>Index 653:</w:t>
      </w:r>
    </w:p>
    <w:p>
      <w:r>
        <w:t>Question : "Joseph wants to halve 454 toys among 6 friends. How many would each friend come by?"</w:t>
      </w:r>
    </w:p>
    <w:p>
      <w:r>
        <w:t>Equation : " X = 454 / 6"</w:t>
      </w:r>
    </w:p>
    <w:p>
      <w:r>
        <w:t xml:space="preserve">Answer : "75.66666666666667" </w:t>
        <w:br/>
        <w:t>}</w:t>
      </w:r>
    </w:p>
    <w:p>
      <w:r>
        <w:t>{</w:t>
        <w:br/>
        <w:t>Index 654:</w:t>
      </w:r>
    </w:p>
    <w:p>
      <w:r>
        <w:t>Question : "Julissa wants to diverge 495 cherrys among 15 friends. How many would each friend acquire?"</w:t>
      </w:r>
    </w:p>
    <w:p>
      <w:r>
        <w:t>Equation : " X = 495 / 15"</w:t>
      </w:r>
    </w:p>
    <w:p>
      <w:r>
        <w:t xml:space="preserve">Answer : "33.0" </w:t>
        <w:br/>
        <w:t>}</w:t>
      </w:r>
    </w:p>
    <w:p>
      <w:r>
        <w:t>{</w:t>
        <w:br/>
        <w:t>Index 655:</w:t>
      </w:r>
    </w:p>
    <w:p>
      <w:r>
        <w:t>Question : "Charles wants to impart 682 plums among 30 friends. How many would each friend receive?"</w:t>
      </w:r>
    </w:p>
    <w:p>
      <w:r>
        <w:t>Equation : " X = 682 / 30"</w:t>
      </w:r>
    </w:p>
    <w:p>
      <w:r>
        <w:t xml:space="preserve">Answer : "22.733333333333334" </w:t>
        <w:br/>
        <w:t>}</w:t>
      </w:r>
    </w:p>
    <w:p>
      <w:r>
        <w:t>{</w:t>
        <w:br/>
        <w:t>Index 656:</w:t>
      </w:r>
    </w:p>
    <w:p>
      <w:r>
        <w:t>Question : "Marta wants to dispense 137 pineapples among 25 friends. How many would each friend experience?"</w:t>
      </w:r>
    </w:p>
    <w:p>
      <w:r>
        <w:t>Equation : " X = 137 / 25"</w:t>
      </w:r>
    </w:p>
    <w:p>
      <w:r>
        <w:t xml:space="preserve">Answer : "5.48" </w:t>
        <w:br/>
        <w:t>}</w:t>
      </w:r>
    </w:p>
    <w:p>
      <w:r>
        <w:t>{</w:t>
        <w:br/>
        <w:t>Index 657:</w:t>
      </w:r>
    </w:p>
    <w:p>
      <w:r>
        <w:t>Question : "Bruno wants to diverge 310 mangos among 32 friends. How many would each friend receive?"</w:t>
      </w:r>
    </w:p>
    <w:p>
      <w:r>
        <w:t>Equation : " X = 310 / 32"</w:t>
      </w:r>
    </w:p>
    <w:p>
      <w:r>
        <w:t xml:space="preserve">Answer : "9.6875" </w:t>
        <w:br/>
        <w:t>}</w:t>
      </w:r>
    </w:p>
    <w:p>
      <w:r>
        <w:t>{</w:t>
        <w:br/>
        <w:t>Index 658:</w:t>
      </w:r>
    </w:p>
    <w:p>
      <w:r>
        <w:t>Question : "Rosella wants to halve 512 bananas among 4 friends. How many would each friend receive?"</w:t>
      </w:r>
    </w:p>
    <w:p>
      <w:r>
        <w:t>Equation : " X = 512 / 4"</w:t>
      </w:r>
    </w:p>
    <w:p>
      <w:r>
        <w:t xml:space="preserve">Answer : "128.0" </w:t>
        <w:br/>
        <w:t>}</w:t>
      </w:r>
    </w:p>
    <w:p>
      <w:r>
        <w:t>{</w:t>
        <w:br/>
        <w:t>Index 659:</w:t>
      </w:r>
    </w:p>
    <w:p>
      <w:r>
        <w:t>Question : "Carolyn wants to divide 592 Breads among 37 friends. How many would each friend receive?"</w:t>
      </w:r>
    </w:p>
    <w:p>
      <w:r>
        <w:t>Equation : " X = 592 / 37"</w:t>
      </w:r>
    </w:p>
    <w:p>
      <w:r>
        <w:t xml:space="preserve">Answer : "16.0" </w:t>
        <w:br/>
        <w:t>}</w:t>
      </w:r>
    </w:p>
    <w:p>
      <w:r>
        <w:t>{</w:t>
        <w:br/>
        <w:t>Index 660:</w:t>
      </w:r>
    </w:p>
    <w:p>
      <w:r>
        <w:t>Question : "Sara wants to dispense 739 Presss among 11 friends. How many would each friend achieve?"</w:t>
      </w:r>
    </w:p>
    <w:p>
      <w:r>
        <w:t>Equation : " X = 739 / 11"</w:t>
      </w:r>
    </w:p>
    <w:p>
      <w:r>
        <w:t xml:space="preserve">Answer : "67.18181818181819" </w:t>
        <w:br/>
        <w:t>}</w:t>
      </w:r>
    </w:p>
    <w:p>
      <w:r>
        <w:t>{</w:t>
        <w:br/>
        <w:t>Index 661:</w:t>
      </w:r>
    </w:p>
    <w:p>
      <w:r>
        <w:t>Question : "Brian wants to sunder 207 lemons among 19 friends. How many would each friend obtain?"</w:t>
      </w:r>
    </w:p>
    <w:p>
      <w:r>
        <w:t>Equation : " X = 207 / 19"</w:t>
      </w:r>
    </w:p>
    <w:p>
      <w:r>
        <w:t xml:space="preserve">Answer : "10.894736842105264" </w:t>
        <w:br/>
        <w:t>}</w:t>
      </w:r>
    </w:p>
    <w:p>
      <w:r>
        <w:t>{</w:t>
        <w:br/>
        <w:t>Index 662:</w:t>
      </w:r>
    </w:p>
    <w:p>
      <w:r>
        <w:t>Question : "Donald wants to impart 301 mangos among 9 friends. How many would each friend obtain?"</w:t>
      </w:r>
    </w:p>
    <w:p>
      <w:r>
        <w:t>Equation : " X = 301 / 9"</w:t>
      </w:r>
    </w:p>
    <w:p>
      <w:r>
        <w:t xml:space="preserve">Answer : "33.44444444444444" </w:t>
        <w:br/>
        <w:t>}</w:t>
      </w:r>
    </w:p>
    <w:p>
      <w:r>
        <w:t>{</w:t>
        <w:br/>
        <w:t>Index 663:</w:t>
      </w:r>
    </w:p>
    <w:p>
      <w:r>
        <w:t>Question : "Joyce wants to diverge 324 raspberrys among 36 friends. How many would each friend achieve?"</w:t>
      </w:r>
    </w:p>
    <w:p>
      <w:r>
        <w:t>Equation : " X = 324 / 36"</w:t>
      </w:r>
    </w:p>
    <w:p>
      <w:r>
        <w:t xml:space="preserve">Answer : "9.0" </w:t>
        <w:br/>
        <w:t>}</w:t>
      </w:r>
    </w:p>
    <w:p>
      <w:r>
        <w:t>{</w:t>
        <w:br/>
        <w:t>Index 664:</w:t>
      </w:r>
    </w:p>
    <w:p>
      <w:r>
        <w:t>Question : "Alison wants to share 757 strawberrys among 24 friends. How many would each friend gain?"</w:t>
      </w:r>
    </w:p>
    <w:p>
      <w:r>
        <w:t>Equation : " X = 757 / 24"</w:t>
      </w:r>
    </w:p>
    <w:p>
      <w:r>
        <w:t xml:space="preserve">Answer : "31.541666666666668" </w:t>
        <w:br/>
        <w:t>}</w:t>
      </w:r>
    </w:p>
    <w:p>
      <w:r>
        <w:t>{</w:t>
        <w:br/>
        <w:t>Index 665:</w:t>
      </w:r>
    </w:p>
    <w:p>
      <w:r>
        <w:t>Question : "Raymond wants to impart 227 figs among 25 friends. How many would each friend earn?"</w:t>
      </w:r>
    </w:p>
    <w:p>
      <w:r>
        <w:t>Equation : " X = 227 / 25"</w:t>
      </w:r>
    </w:p>
    <w:p>
      <w:r>
        <w:t xml:space="preserve">Answer : "9.08" </w:t>
        <w:br/>
        <w:t>}</w:t>
      </w:r>
    </w:p>
    <w:p>
      <w:r>
        <w:t>{</w:t>
        <w:br/>
        <w:t>Index 666:</w:t>
      </w:r>
    </w:p>
    <w:p>
      <w:r>
        <w:t>Question : "Catherine wants to divide 102 avocados among 2 friends. How many would each friend achieve?"</w:t>
      </w:r>
    </w:p>
    <w:p>
      <w:r>
        <w:t>Equation : " X = 102 / 2"</w:t>
      </w:r>
    </w:p>
    <w:p>
      <w:r>
        <w:t xml:space="preserve">Answer : "51.0" </w:t>
        <w:br/>
        <w:t>}</w:t>
      </w:r>
    </w:p>
    <w:p>
      <w:r>
        <w:t>{</w:t>
        <w:br/>
        <w:t>Index 667:</w:t>
      </w:r>
    </w:p>
    <w:p>
      <w:r>
        <w:t>Question : "Christine wants to impart 615 Mangos among 18 friends. How many would each friend gain?"</w:t>
      </w:r>
    </w:p>
    <w:p>
      <w:r>
        <w:t>Equation : " X = 615 / 18"</w:t>
      </w:r>
    </w:p>
    <w:p>
      <w:r>
        <w:t xml:space="preserve">Answer : "34.166666666666664" </w:t>
        <w:br/>
        <w:t>}</w:t>
      </w:r>
    </w:p>
    <w:p>
      <w:r>
        <w:t>{</w:t>
        <w:br/>
        <w:t>Index 668:</w:t>
      </w:r>
    </w:p>
    <w:p>
      <w:r>
        <w:t>Question : "Henry wants to diverge 420 apricots among 35 friends. How many would each friend gain?"</w:t>
      </w:r>
    </w:p>
    <w:p>
      <w:r>
        <w:t>Equation : " X = 420 / 35"</w:t>
      </w:r>
    </w:p>
    <w:p>
      <w:r>
        <w:t xml:space="preserve">Answer : "12.0" </w:t>
        <w:br/>
        <w:t>}</w:t>
      </w:r>
    </w:p>
    <w:p>
      <w:r>
        <w:t>{</w:t>
        <w:br/>
        <w:t>Index 669:</w:t>
      </w:r>
    </w:p>
    <w:p>
      <w:r>
        <w:t>Question : "Sheryl wants to diverge 783 figs among 31 friends. How many would each friend come by?"</w:t>
      </w:r>
    </w:p>
    <w:p>
      <w:r>
        <w:t>Equation : " X = 783 / 31"</w:t>
      </w:r>
    </w:p>
    <w:p>
      <w:r>
        <w:t xml:space="preserve">Answer : "25.258064516129032" </w:t>
        <w:br/>
        <w:t>}</w:t>
      </w:r>
    </w:p>
    <w:p>
      <w:r>
        <w:t>{</w:t>
        <w:br/>
        <w:t>Index 670:</w:t>
      </w:r>
    </w:p>
    <w:p>
      <w:r>
        <w:t>Question : "Cathie wants to split 574 plums among 37 friends. How many would each friend acquire?"</w:t>
      </w:r>
    </w:p>
    <w:p>
      <w:r>
        <w:t>Equation : " X = 574 / 37"</w:t>
      </w:r>
    </w:p>
    <w:p>
      <w:r>
        <w:t xml:space="preserve">Answer : "15.513513513513514" </w:t>
        <w:br/>
        <w:t>}</w:t>
      </w:r>
    </w:p>
    <w:p>
      <w:r>
        <w:t>{</w:t>
        <w:br/>
        <w:t>Index 671:</w:t>
      </w:r>
    </w:p>
    <w:p>
      <w:r>
        <w:t>Question : "Joanne wants to diverge 311 plums among 33 friends. How many would each friend experience?"</w:t>
      </w:r>
    </w:p>
    <w:p>
      <w:r>
        <w:t>Equation : " X = 311 / 33"</w:t>
      </w:r>
    </w:p>
    <w:p>
      <w:r>
        <w:t xml:space="preserve">Answer : "9.424242424242424" </w:t>
        <w:br/>
        <w:t>}</w:t>
      </w:r>
    </w:p>
    <w:p>
      <w:r>
        <w:t>{</w:t>
        <w:br/>
        <w:t>Index 672:</w:t>
      </w:r>
    </w:p>
    <w:p>
      <w:r>
        <w:t>Question : "Mary wants to split 756 figs among 3 friends. How many would each friend obtain?"</w:t>
      </w:r>
    </w:p>
    <w:p>
      <w:r>
        <w:t>Equation : " X = 756 / 3"</w:t>
      </w:r>
    </w:p>
    <w:p>
      <w:r>
        <w:t xml:space="preserve">Answer : "252.0" </w:t>
        <w:br/>
        <w:t>}</w:t>
      </w:r>
    </w:p>
    <w:p>
      <w:r>
        <w:t>{</w:t>
        <w:br/>
        <w:t>Index 673:</w:t>
      </w:r>
    </w:p>
    <w:p>
      <w:r>
        <w:t>Question : "Stephen wants to share 350 figs among 29 friends. How many would each friend acquire?"</w:t>
      </w:r>
    </w:p>
    <w:p>
      <w:r>
        <w:t>Equation : " X = 350 / 29"</w:t>
      </w:r>
    </w:p>
    <w:p>
      <w:r>
        <w:t xml:space="preserve">Answer : "12.068965517241379" </w:t>
        <w:br/>
        <w:t>}</w:t>
      </w:r>
    </w:p>
    <w:p>
      <w:r>
        <w:t>{</w:t>
        <w:br/>
        <w:t>Index 674:</w:t>
      </w:r>
    </w:p>
    <w:p>
      <w:r>
        <w:t>Question : "Katherine wants to halve 363 watermelons among 8 friends. How many would each friend obtain?"</w:t>
      </w:r>
    </w:p>
    <w:p>
      <w:r>
        <w:t>Equation : " X = 363 / 8"</w:t>
      </w:r>
    </w:p>
    <w:p>
      <w:r>
        <w:t xml:space="preserve">Answer : "45.375" </w:t>
        <w:br/>
        <w:t>}</w:t>
      </w:r>
    </w:p>
    <w:p>
      <w:r>
        <w:t>{</w:t>
        <w:br/>
        <w:t>Index 675:</w:t>
      </w:r>
    </w:p>
    <w:p>
      <w:r>
        <w:t>Question : "Joseph wants to split 71 Breads among 35 friends. How many would each friend receive?"</w:t>
      </w:r>
    </w:p>
    <w:p>
      <w:r>
        <w:t>Equation : " X = 71 / 35"</w:t>
      </w:r>
    </w:p>
    <w:p>
      <w:r>
        <w:t xml:space="preserve">Answer : "2.0285714285714285" </w:t>
        <w:br/>
        <w:t>}</w:t>
      </w:r>
    </w:p>
    <w:p>
      <w:r>
        <w:t>{</w:t>
        <w:br/>
        <w:t>Index 676:</w:t>
      </w:r>
    </w:p>
    <w:p>
      <w:r>
        <w:t>Question : "Melissa wants to diverge 213 Presss among 15 friends. How many would each friend achieve?"</w:t>
      </w:r>
    </w:p>
    <w:p>
      <w:r>
        <w:t>Equation : " X = 213 / 15"</w:t>
      </w:r>
    </w:p>
    <w:p>
      <w:r>
        <w:t xml:space="preserve">Answer : "14.2" </w:t>
        <w:br/>
        <w:t>}</w:t>
      </w:r>
    </w:p>
    <w:p>
      <w:r>
        <w:t>{</w:t>
        <w:br/>
        <w:t>Index 677:</w:t>
      </w:r>
    </w:p>
    <w:p>
      <w:r>
        <w:t>Question : "Jay wants to distribute 164 strawberrys among 39 friends. How many would each friend obtain?"</w:t>
      </w:r>
    </w:p>
    <w:p>
      <w:r>
        <w:t>Equation : " X = 164 / 39"</w:t>
      </w:r>
    </w:p>
    <w:p>
      <w:r>
        <w:t xml:space="preserve">Answer : "4.205128205128205" </w:t>
        <w:br/>
        <w:t>}</w:t>
      </w:r>
    </w:p>
    <w:p>
      <w:r>
        <w:t>{</w:t>
        <w:br/>
        <w:t>Index 678:</w:t>
      </w:r>
    </w:p>
    <w:p>
      <w:r>
        <w:t>Question : "Antoinette wants to split 639 Boxs among 5 friends. How many would each friend earn?"</w:t>
      </w:r>
    </w:p>
    <w:p>
      <w:r>
        <w:t>Equation : " X = 639 / 5"</w:t>
      </w:r>
    </w:p>
    <w:p>
      <w:r>
        <w:t xml:space="preserve">Answer : "127.8" </w:t>
        <w:br/>
        <w:t>}</w:t>
      </w:r>
    </w:p>
    <w:p>
      <w:r>
        <w:t>{</w:t>
        <w:br/>
        <w:t>Index 679:</w:t>
      </w:r>
    </w:p>
    <w:p>
      <w:r>
        <w:t>Question : "Robert wants to halve 391 Pens among 39 friends. How many would each friend achieve?"</w:t>
      </w:r>
    </w:p>
    <w:p>
      <w:r>
        <w:t>Equation : " X = 391 / 39"</w:t>
      </w:r>
    </w:p>
    <w:p>
      <w:r>
        <w:t xml:space="preserve">Answer : "10.025641025641026" </w:t>
        <w:br/>
        <w:t>}</w:t>
      </w:r>
    </w:p>
    <w:p>
      <w:r>
        <w:t>{</w:t>
        <w:br/>
        <w:t>Index 680:</w:t>
      </w:r>
    </w:p>
    <w:p>
      <w:r>
        <w:t>Question : "Alfred wants to sunder 596 Mangos among 36 friends. How many would each friend experience?"</w:t>
      </w:r>
    </w:p>
    <w:p>
      <w:r>
        <w:t>Equation : " X = 596 / 36"</w:t>
      </w:r>
    </w:p>
    <w:p>
      <w:r>
        <w:t xml:space="preserve">Answer : "16.555555555555557" </w:t>
        <w:br/>
        <w:t>}</w:t>
      </w:r>
    </w:p>
    <w:p>
      <w:r>
        <w:t>{</w:t>
        <w:br/>
        <w:t>Index 681:</w:t>
      </w:r>
    </w:p>
    <w:p>
      <w:r>
        <w:t>Question : "Homer wants to dispense 580 mangos among 38 friends. How many would each friend come by?"</w:t>
      </w:r>
    </w:p>
    <w:p>
      <w:r>
        <w:t>Equation : " X = 580 / 38"</w:t>
      </w:r>
    </w:p>
    <w:p>
      <w:r>
        <w:t xml:space="preserve">Answer : "15.263157894736842" </w:t>
        <w:br/>
        <w:t>}</w:t>
      </w:r>
    </w:p>
    <w:p>
      <w:r>
        <w:t>{</w:t>
        <w:br/>
        <w:t>Index 682:</w:t>
      </w:r>
    </w:p>
    <w:p>
      <w:r>
        <w:t>Question : "Lashunda wants to share 415 raspberrys among 30 friends. How many would each friend acquire?"</w:t>
      </w:r>
    </w:p>
    <w:p>
      <w:r>
        <w:t>Equation : " X = 415 / 30"</w:t>
      </w:r>
    </w:p>
    <w:p>
      <w:r>
        <w:t xml:space="preserve">Answer : "13.833333333333334" </w:t>
        <w:br/>
        <w:t>}</w:t>
      </w:r>
    </w:p>
    <w:p>
      <w:r>
        <w:t>{</w:t>
        <w:br/>
        <w:t>Index 683:</w:t>
      </w:r>
    </w:p>
    <w:p>
      <w:r>
        <w:t>Question : "Jean wants to distribute 167 Begs among 34 friends. How many would each friend gain?"</w:t>
      </w:r>
    </w:p>
    <w:p>
      <w:r>
        <w:t>Equation : " X = 167 / 34"</w:t>
      </w:r>
    </w:p>
    <w:p>
      <w:r>
        <w:t xml:space="preserve">Answer : "4.911764705882353" </w:t>
        <w:br/>
        <w:t>}</w:t>
      </w:r>
    </w:p>
    <w:p>
      <w:r>
        <w:t>{</w:t>
        <w:br/>
        <w:t>Index 684:</w:t>
      </w:r>
    </w:p>
    <w:p>
      <w:r>
        <w:t>Question : "Robin wants to sunder 89 Watchs among 18 friends. How many would each friend obtain?"</w:t>
      </w:r>
    </w:p>
    <w:p>
      <w:r>
        <w:t>Equation : " X = 89 / 18"</w:t>
      </w:r>
    </w:p>
    <w:p>
      <w:r>
        <w:t xml:space="preserve">Answer : "4.944444444444445" </w:t>
        <w:br/>
        <w:t>}</w:t>
      </w:r>
    </w:p>
    <w:p>
      <w:r>
        <w:t>{</w:t>
        <w:br/>
        <w:t>Index 685:</w:t>
      </w:r>
    </w:p>
    <w:p>
      <w:r>
        <w:t>Question : "Melody wants to distribute 615 nectarines among 21 friends. How many would each friend come by?"</w:t>
      </w:r>
    </w:p>
    <w:p>
      <w:r>
        <w:t>Equation : " X = 615 / 21"</w:t>
      </w:r>
    </w:p>
    <w:p>
      <w:r>
        <w:t xml:space="preserve">Answer : "29.285714285714285" </w:t>
        <w:br/>
        <w:t>}</w:t>
      </w:r>
    </w:p>
    <w:p>
      <w:r>
        <w:t>{</w:t>
        <w:br/>
        <w:t>Index 686:</w:t>
      </w:r>
    </w:p>
    <w:p>
      <w:r>
        <w:t>Question : "Jerry wants to sunder 172 quinces among 30 friends. How many would each friend experience?"</w:t>
      </w:r>
    </w:p>
    <w:p>
      <w:r>
        <w:t>Equation : " X = 172 / 30"</w:t>
      </w:r>
    </w:p>
    <w:p>
      <w:r>
        <w:t xml:space="preserve">Answer : "5.733333333333333" </w:t>
        <w:br/>
        <w:t>}</w:t>
      </w:r>
    </w:p>
    <w:p>
      <w:r>
        <w:t>{</w:t>
        <w:br/>
        <w:t>Index 687:</w:t>
      </w:r>
    </w:p>
    <w:p>
      <w:r>
        <w:t>Question : "Margie wants to split 76 quinces among 20 friends. How many would each friend come by?"</w:t>
      </w:r>
    </w:p>
    <w:p>
      <w:r>
        <w:t>Equation : " X = 76 / 20"</w:t>
      </w:r>
    </w:p>
    <w:p>
      <w:r>
        <w:t xml:space="preserve">Answer : "3.8" </w:t>
        <w:br/>
        <w:t>}</w:t>
      </w:r>
    </w:p>
    <w:p>
      <w:r>
        <w:t>{</w:t>
        <w:br/>
        <w:t>Index 688:</w:t>
      </w:r>
    </w:p>
    <w:p>
      <w:r>
        <w:t>Question : "Cynthia wants to dispense 401 Boxs among 21 friends. How many would each friend gain?"</w:t>
      </w:r>
    </w:p>
    <w:p>
      <w:r>
        <w:t>Equation : " X = 401 / 21"</w:t>
      </w:r>
    </w:p>
    <w:p>
      <w:r>
        <w:t xml:space="preserve">Answer : "19.095238095238095" </w:t>
        <w:br/>
        <w:t>}</w:t>
      </w:r>
    </w:p>
    <w:p>
      <w:r>
        <w:t>{</w:t>
        <w:br/>
        <w:t>Index 689:</w:t>
      </w:r>
    </w:p>
    <w:p>
      <w:r>
        <w:t>Question : "Chris wants to halve 506 lemons among 5 friends. How many would each friend obtain?"</w:t>
      </w:r>
    </w:p>
    <w:p>
      <w:r>
        <w:t>Equation : " X = 506 / 5"</w:t>
      </w:r>
    </w:p>
    <w:p>
      <w:r>
        <w:t xml:space="preserve">Answer : "101.2" </w:t>
        <w:br/>
        <w:t>}</w:t>
      </w:r>
    </w:p>
    <w:p>
      <w:r>
        <w:t>{</w:t>
        <w:br/>
        <w:t>Index 690:</w:t>
      </w:r>
    </w:p>
    <w:p>
      <w:r>
        <w:t>Question : "Samuel wants to sunder 689 Presss among 36 friends. How many would each friend acquire?"</w:t>
      </w:r>
    </w:p>
    <w:p>
      <w:r>
        <w:t>Equation : " X = 689 / 36"</w:t>
      </w:r>
    </w:p>
    <w:p>
      <w:r>
        <w:t xml:space="preserve">Answer : "19.13888888888889" </w:t>
        <w:br/>
        <w:t>}</w:t>
      </w:r>
    </w:p>
    <w:p>
      <w:r>
        <w:t>{</w:t>
        <w:br/>
        <w:t>Index 691:</w:t>
      </w:r>
    </w:p>
    <w:p>
      <w:r>
        <w:t>Question : "Donald wants to dispense 417 Watchs among 3 friends. How many would each friend receive?"</w:t>
      </w:r>
    </w:p>
    <w:p>
      <w:r>
        <w:t>Equation : " X = 417 / 3"</w:t>
      </w:r>
    </w:p>
    <w:p>
      <w:r>
        <w:t xml:space="preserve">Answer : "139.0" </w:t>
        <w:br/>
        <w:t>}</w:t>
      </w:r>
    </w:p>
    <w:p>
      <w:r>
        <w:t>{</w:t>
        <w:br/>
        <w:t>Index 692:</w:t>
      </w:r>
    </w:p>
    <w:p>
      <w:r>
        <w:t>Question : "Ariel wants to dispense 241 strawberrys among 30 friends. How many would each friend gain?"</w:t>
      </w:r>
    </w:p>
    <w:p>
      <w:r>
        <w:t>Equation : " X = 241 / 30"</w:t>
      </w:r>
    </w:p>
    <w:p>
      <w:r>
        <w:t xml:space="preserve">Answer : "8.033333333333333" </w:t>
        <w:br/>
        <w:t>}</w:t>
      </w:r>
    </w:p>
    <w:p>
      <w:r>
        <w:t>{</w:t>
        <w:br/>
        <w:t>Index 693:</w:t>
      </w:r>
    </w:p>
    <w:p>
      <w:r>
        <w:t>Question : "Jill wants to halve 87 pears among 14 friends. How many would each friend come by?"</w:t>
      </w:r>
    </w:p>
    <w:p>
      <w:r>
        <w:t>Equation : " X = 87 / 14"</w:t>
      </w:r>
    </w:p>
    <w:p>
      <w:r>
        <w:t xml:space="preserve">Answer : "6.214285714285714" </w:t>
        <w:br/>
        <w:t>}</w:t>
      </w:r>
    </w:p>
    <w:p>
      <w:r>
        <w:t>{</w:t>
        <w:br/>
        <w:t>Index 694:</w:t>
      </w:r>
    </w:p>
    <w:p>
      <w:r>
        <w:t>Question : "Joshua wants to sunder 120 Flowers among 28 friends. How many would each friend obtain?"</w:t>
      </w:r>
    </w:p>
    <w:p>
      <w:r>
        <w:t>Equation : " X = 120 / 28"</w:t>
      </w:r>
    </w:p>
    <w:p>
      <w:r>
        <w:t xml:space="preserve">Answer : "4.285714285714286" </w:t>
        <w:br/>
        <w:t>}</w:t>
      </w:r>
    </w:p>
    <w:p>
      <w:r>
        <w:t>{</w:t>
        <w:br/>
        <w:t>Index 695:</w:t>
      </w:r>
    </w:p>
    <w:p>
      <w:r>
        <w:t>Question : "Joni wants to distribute 243 limes among 14 friends. How many would each friend achieve?"</w:t>
      </w:r>
    </w:p>
    <w:p>
      <w:r>
        <w:t>Equation : " X = 243 / 14"</w:t>
      </w:r>
    </w:p>
    <w:p>
      <w:r>
        <w:t xml:space="preserve">Answer : "17.357142857142858" </w:t>
        <w:br/>
        <w:t>}</w:t>
      </w:r>
    </w:p>
    <w:p>
      <w:r>
        <w:t>{</w:t>
        <w:br/>
        <w:t>Index 696:</w:t>
      </w:r>
    </w:p>
    <w:p>
      <w:r>
        <w:t>Question : "Nancy wants to divide 75 Flowers among 35 friends. How many would each friend experience?"</w:t>
      </w:r>
    </w:p>
    <w:p>
      <w:r>
        <w:t>Equation : " X = 75 / 35"</w:t>
      </w:r>
    </w:p>
    <w:p>
      <w:r>
        <w:t xml:space="preserve">Answer : "2.142857142857143" </w:t>
        <w:br/>
        <w:t>}</w:t>
      </w:r>
    </w:p>
    <w:p>
      <w:r>
        <w:t>{</w:t>
        <w:br/>
        <w:t>Index 697:</w:t>
      </w:r>
    </w:p>
    <w:p>
      <w:r>
        <w:t>Question : "John wants to share 596 oranges among 5 friends. How many would each friend experience?"</w:t>
      </w:r>
    </w:p>
    <w:p>
      <w:r>
        <w:t>Equation : " X = 596 / 5"</w:t>
      </w:r>
    </w:p>
    <w:p>
      <w:r>
        <w:t xml:space="preserve">Answer : "119.2" </w:t>
        <w:br/>
        <w:t>}</w:t>
      </w:r>
    </w:p>
    <w:p>
      <w:r>
        <w:t>{</w:t>
        <w:br/>
        <w:t>Index 698:</w:t>
      </w:r>
    </w:p>
    <w:p>
      <w:r>
        <w:t>Question : "Susie wants to halve 729 figs among 3 friends. How many would each friend obtain?"</w:t>
      </w:r>
    </w:p>
    <w:p>
      <w:r>
        <w:t>Equation : " X = 729 / 3"</w:t>
      </w:r>
    </w:p>
    <w:p>
      <w:r>
        <w:t xml:space="preserve">Answer : "243.0" </w:t>
        <w:br/>
        <w:t>}</w:t>
      </w:r>
    </w:p>
    <w:p>
      <w:r>
        <w:t>{</w:t>
        <w:br/>
        <w:t>Index 699:</w:t>
      </w:r>
    </w:p>
    <w:p>
      <w:r>
        <w:t>Question : "Brandon wants to impart 620 Cars among 20 friends. How many would each friend earn?"</w:t>
      </w:r>
    </w:p>
    <w:p>
      <w:r>
        <w:t>Equation : " X = 620 / 20"</w:t>
      </w:r>
    </w:p>
    <w:p>
      <w:r>
        <w:t xml:space="preserve">Answer : "31.0" </w:t>
        <w:br/>
        <w:t>}</w:t>
      </w:r>
    </w:p>
    <w:p>
      <w:r>
        <w:t>{</w:t>
        <w:br/>
        <w:t>Index 700:</w:t>
      </w:r>
    </w:p>
    <w:p>
      <w:r>
        <w:t>Question : "Tom wants to share 759 apricots among 15 friends. How many would each friend come by?"</w:t>
      </w:r>
    </w:p>
    <w:p>
      <w:r>
        <w:t>Equation : " X = 759 / 15"</w:t>
      </w:r>
    </w:p>
    <w:p>
      <w:r>
        <w:t xml:space="preserve">Answer : "50.6" </w:t>
        <w:br/>
        <w:t>}</w:t>
      </w:r>
    </w:p>
    <w:p>
      <w:r>
        <w:t>{</w:t>
        <w:br/>
        <w:t>Index 701:</w:t>
      </w:r>
    </w:p>
    <w:p>
      <w:r>
        <w:t>Question : "Thomas wants to halve 207 Begs among 15 friends. How many would each friend gain?"</w:t>
      </w:r>
    </w:p>
    <w:p>
      <w:r>
        <w:t>Equation : " X = 207 / 15"</w:t>
      </w:r>
    </w:p>
    <w:p>
      <w:r>
        <w:t xml:space="preserve">Answer : "13.8" </w:t>
        <w:br/>
        <w:t>}</w:t>
      </w:r>
    </w:p>
    <w:p>
      <w:r>
        <w:t>{</w:t>
        <w:br/>
        <w:t>Index 702:</w:t>
      </w:r>
    </w:p>
    <w:p>
      <w:r>
        <w:t>Question : "Jeanne wants to sunder 616 Cars among 22 friends. How many would each friend gain?"</w:t>
      </w:r>
    </w:p>
    <w:p>
      <w:r>
        <w:t>Equation : " X = 616 / 22"</w:t>
      </w:r>
    </w:p>
    <w:p>
      <w:r>
        <w:t xml:space="preserve">Answer : "28.0" </w:t>
        <w:br/>
        <w:t>}</w:t>
      </w:r>
    </w:p>
    <w:p>
      <w:r>
        <w:t>{</w:t>
        <w:br/>
        <w:t>Index 703:</w:t>
      </w:r>
    </w:p>
    <w:p>
      <w:r>
        <w:t>Question : "Nell wants to sunder 451 Chocolates among 37 friends. How many would each friend receive?"</w:t>
      </w:r>
    </w:p>
    <w:p>
      <w:r>
        <w:t>Equation : " X = 451 / 37"</w:t>
      </w:r>
    </w:p>
    <w:p>
      <w:r>
        <w:t xml:space="preserve">Answer : "12.18918918918919" </w:t>
        <w:br/>
        <w:t>}</w:t>
      </w:r>
    </w:p>
    <w:p>
      <w:r>
        <w:t>{</w:t>
        <w:br/>
        <w:t>Index 704:</w:t>
      </w:r>
    </w:p>
    <w:p>
      <w:r>
        <w:t>Question : "Anna wants to dispense 314 lemons among 10 friends. How many would each friend obtain?"</w:t>
      </w:r>
    </w:p>
    <w:p>
      <w:r>
        <w:t>Equation : " X = 314 / 10"</w:t>
      </w:r>
    </w:p>
    <w:p>
      <w:r>
        <w:t xml:space="preserve">Answer : "31.4" </w:t>
        <w:br/>
        <w:t>}</w:t>
      </w:r>
    </w:p>
    <w:p>
      <w:r>
        <w:t>{</w:t>
        <w:br/>
        <w:t>Index 705:</w:t>
      </w:r>
    </w:p>
    <w:p>
      <w:r>
        <w:t>Question : "Anthony wants to diverge 535 pineapples among 18 friends. How many would each friend experience?"</w:t>
      </w:r>
    </w:p>
    <w:p>
      <w:r>
        <w:t>Equation : " X = 535 / 18"</w:t>
      </w:r>
    </w:p>
    <w:p>
      <w:r>
        <w:t xml:space="preserve">Answer : "29.72222222222222" </w:t>
        <w:br/>
        <w:t>}</w:t>
      </w:r>
    </w:p>
    <w:p>
      <w:r>
        <w:t>{</w:t>
        <w:br/>
        <w:t>Index 706:</w:t>
      </w:r>
    </w:p>
    <w:p>
      <w:r>
        <w:t>Question : "Joe wants to dispense 296 Biscuits among 18 friends. How many would each friend receive?"</w:t>
      </w:r>
    </w:p>
    <w:p>
      <w:r>
        <w:t>Equation : " X = 296 / 18"</w:t>
      </w:r>
    </w:p>
    <w:p>
      <w:r>
        <w:t xml:space="preserve">Answer : "16.444444444444443" </w:t>
        <w:br/>
        <w:t>}</w:t>
      </w:r>
    </w:p>
    <w:p>
      <w:r>
        <w:t>{</w:t>
        <w:br/>
        <w:t>Index 707:</w:t>
      </w:r>
    </w:p>
    <w:p>
      <w:r>
        <w:t>Question : "Lisa wants to diverge 184 watermelons among 22 friends. How many would each friend experience?"</w:t>
      </w:r>
    </w:p>
    <w:p>
      <w:r>
        <w:t>Equation : " X = 184 / 22"</w:t>
      </w:r>
    </w:p>
    <w:p>
      <w:r>
        <w:t xml:space="preserve">Answer : "8.363636363636363" </w:t>
        <w:br/>
        <w:t>}</w:t>
      </w:r>
    </w:p>
    <w:p>
      <w:r>
        <w:t>{</w:t>
        <w:br/>
        <w:t>Index 708:</w:t>
      </w:r>
    </w:p>
    <w:p>
      <w:r>
        <w:t>Question : "Frank wants to sunder 563 cherrys among 9 friends. How many would each friend receive?"</w:t>
      </w:r>
    </w:p>
    <w:p>
      <w:r>
        <w:t>Equation : " X = 563 / 9"</w:t>
      </w:r>
    </w:p>
    <w:p>
      <w:r>
        <w:t xml:space="preserve">Answer : "62.55555555555556" </w:t>
        <w:br/>
        <w:t>}</w:t>
      </w:r>
    </w:p>
    <w:p>
      <w:r>
        <w:t>{</w:t>
        <w:br/>
        <w:t>Index 709:</w:t>
      </w:r>
    </w:p>
    <w:p>
      <w:r>
        <w:t>Question : "Xiao wants to dispense 383 Mangos among 13 friends. How many would each friend obtain?"</w:t>
      </w:r>
    </w:p>
    <w:p>
      <w:r>
        <w:t>Equation : " X = 383 / 13"</w:t>
      </w:r>
    </w:p>
    <w:p>
      <w:r>
        <w:t xml:space="preserve">Answer : "29.46153846153846" </w:t>
        <w:br/>
        <w:t>}</w:t>
      </w:r>
    </w:p>
    <w:p>
      <w:r>
        <w:t>{</w:t>
        <w:br/>
        <w:t>Index 710:</w:t>
      </w:r>
    </w:p>
    <w:p>
      <w:r>
        <w:t>Question : "Kim wants to halve 368 nectarines among 9 friends. How many would each friend experience?"</w:t>
      </w:r>
    </w:p>
    <w:p>
      <w:r>
        <w:t>Equation : " X = 368 / 9"</w:t>
      </w:r>
    </w:p>
    <w:p>
      <w:r>
        <w:t xml:space="preserve">Answer : "40.888888888888886" </w:t>
        <w:br/>
        <w:t>}</w:t>
      </w:r>
    </w:p>
    <w:p>
      <w:r>
        <w:t>{</w:t>
        <w:br/>
        <w:t>Index 711:</w:t>
      </w:r>
    </w:p>
    <w:p>
      <w:r>
        <w:t>Question : "Peggy wants to dispense 762 Watchs among 32 friends. How many would each friend gain?"</w:t>
      </w:r>
    </w:p>
    <w:p>
      <w:r>
        <w:t>Equation : " X = 762 / 32"</w:t>
      </w:r>
    </w:p>
    <w:p>
      <w:r>
        <w:t xml:space="preserve">Answer : "23.8125" </w:t>
        <w:br/>
        <w:t>}</w:t>
      </w:r>
    </w:p>
    <w:p>
      <w:r>
        <w:t>{</w:t>
        <w:br/>
        <w:t>Index 712:</w:t>
      </w:r>
    </w:p>
    <w:p>
      <w:r>
        <w:t>Question : "Young wants to split 701 apricots among 34 friends. How many would each friend acquire?"</w:t>
      </w:r>
    </w:p>
    <w:p>
      <w:r>
        <w:t>Equation : " X = 701 / 34"</w:t>
      </w:r>
    </w:p>
    <w:p>
      <w:r>
        <w:t xml:space="preserve">Answer : "20.61764705882353" </w:t>
        <w:br/>
        <w:t>}</w:t>
      </w:r>
    </w:p>
    <w:p>
      <w:r>
        <w:t>{</w:t>
        <w:br/>
        <w:t>Index 713:</w:t>
      </w:r>
    </w:p>
    <w:p>
      <w:r>
        <w:t>Question : "Sara wants to diverge 786 quinces among 27 friends. How many would each friend gain?"</w:t>
      </w:r>
    </w:p>
    <w:p>
      <w:r>
        <w:t>Equation : " X = 786 / 27"</w:t>
      </w:r>
    </w:p>
    <w:p>
      <w:r>
        <w:t xml:space="preserve">Answer : "29.11111111111111" </w:t>
        <w:br/>
        <w:t>}</w:t>
      </w:r>
    </w:p>
    <w:p>
      <w:r>
        <w:t>{</w:t>
        <w:br/>
        <w:t>Index 714:</w:t>
      </w:r>
    </w:p>
    <w:p>
      <w:r>
        <w:t>Question : "Roberta wants to impart 86 apricots among 6 friends. How many would each friend experience?"</w:t>
      </w:r>
    </w:p>
    <w:p>
      <w:r>
        <w:t>Equation : " X = 86 / 6"</w:t>
      </w:r>
    </w:p>
    <w:p>
      <w:r>
        <w:t xml:space="preserve">Answer : "14.333333333333334" </w:t>
        <w:br/>
        <w:t>}</w:t>
      </w:r>
    </w:p>
    <w:p>
      <w:r>
        <w:t>{</w:t>
        <w:br/>
        <w:t>Index 715:</w:t>
      </w:r>
    </w:p>
    <w:p>
      <w:r>
        <w:t>Question : "Kenya wants to share 383 coconuts among 38 friends. How many would each friend achieve?"</w:t>
      </w:r>
    </w:p>
    <w:p>
      <w:r>
        <w:t>Equation : " X = 383 / 38"</w:t>
      </w:r>
    </w:p>
    <w:p>
      <w:r>
        <w:t xml:space="preserve">Answer : "10.078947368421053" </w:t>
        <w:br/>
        <w:t>}</w:t>
      </w:r>
    </w:p>
    <w:p>
      <w:r>
        <w:t>{</w:t>
        <w:br/>
        <w:t>Index 716:</w:t>
      </w:r>
    </w:p>
    <w:p>
      <w:r>
        <w:t>Question : "Christine wants to split 46 lemons among 8 friends. How many would each friend receive?"</w:t>
      </w:r>
    </w:p>
    <w:p>
      <w:r>
        <w:t>Equation : " X = 46 / 8"</w:t>
      </w:r>
    </w:p>
    <w:p>
      <w:r>
        <w:t xml:space="preserve">Answer : "5.75" </w:t>
        <w:br/>
        <w:t>}</w:t>
      </w:r>
    </w:p>
    <w:p>
      <w:r>
        <w:t>{</w:t>
        <w:br/>
        <w:t>Index 717:</w:t>
      </w:r>
    </w:p>
    <w:p>
      <w:r>
        <w:t>Question : "Christy wants to diverge 418 Chocolates among 11 friends. How many would each friend experience?"</w:t>
      </w:r>
    </w:p>
    <w:p>
      <w:r>
        <w:t>Equation : " X = 418 / 11"</w:t>
      </w:r>
    </w:p>
    <w:p>
      <w:r>
        <w:t xml:space="preserve">Answer : "38.0" </w:t>
        <w:br/>
        <w:t>}</w:t>
      </w:r>
    </w:p>
    <w:p>
      <w:r>
        <w:t>{</w:t>
        <w:br/>
        <w:t>Index 718:</w:t>
      </w:r>
    </w:p>
    <w:p>
      <w:r>
        <w:t>Question : "Stephanie wants to diverge 433 blackcurrants among 24 friends. How many would each friend obtain?"</w:t>
      </w:r>
    </w:p>
    <w:p>
      <w:r>
        <w:t>Equation : " X = 433 / 24"</w:t>
      </w:r>
    </w:p>
    <w:p>
      <w:r>
        <w:t xml:space="preserve">Answer : "18.041666666666668" </w:t>
        <w:br/>
        <w:t>}</w:t>
      </w:r>
    </w:p>
    <w:p>
      <w:r>
        <w:t>{</w:t>
        <w:br/>
        <w:t>Index 719:</w:t>
      </w:r>
    </w:p>
    <w:p>
      <w:r>
        <w:t>Question : "Alease wants to impart 531 strawberrys among 8 friends. How many would each friend achieve?"</w:t>
      </w:r>
    </w:p>
    <w:p>
      <w:r>
        <w:t>Equation : " X = 531 / 8"</w:t>
      </w:r>
    </w:p>
    <w:p>
      <w:r>
        <w:t xml:space="preserve">Answer : "66.375" </w:t>
        <w:br/>
        <w:t>}</w:t>
      </w:r>
    </w:p>
    <w:p>
      <w:r>
        <w:t>{</w:t>
        <w:br/>
        <w:t>Index 720:</w:t>
      </w:r>
    </w:p>
    <w:p>
      <w:r>
        <w:t>Question : "James wants to distribute 379 Cars among 26 friends. How many would each friend earn?"</w:t>
      </w:r>
    </w:p>
    <w:p>
      <w:r>
        <w:t>Equation : " X = 379 / 26"</w:t>
      </w:r>
    </w:p>
    <w:p>
      <w:r>
        <w:t xml:space="preserve">Answer : "14.576923076923077" </w:t>
        <w:br/>
        <w:t>}</w:t>
      </w:r>
    </w:p>
    <w:p>
      <w:r>
        <w:t>{</w:t>
        <w:br/>
        <w:t>Index 721:</w:t>
      </w:r>
    </w:p>
    <w:p>
      <w:r>
        <w:t>Question : "Donna wants to share 613 lychees among 37 friends. How many would each friend receive?"</w:t>
      </w:r>
    </w:p>
    <w:p>
      <w:r>
        <w:t>Equation : " X = 613 / 37"</w:t>
      </w:r>
    </w:p>
    <w:p>
      <w:r>
        <w:t xml:space="preserve">Answer : "16.56756756756757" </w:t>
        <w:br/>
        <w:t>}</w:t>
      </w:r>
    </w:p>
    <w:p>
      <w:r>
        <w:t>{</w:t>
        <w:br/>
        <w:t>Index 722:</w:t>
      </w:r>
    </w:p>
    <w:p>
      <w:r>
        <w:t>Question : "Guillermo wants to sunder 412 blueberrys among 30 friends. How many would each friend experience?"</w:t>
      </w:r>
    </w:p>
    <w:p>
      <w:r>
        <w:t>Equation : " X = 412 / 30"</w:t>
      </w:r>
    </w:p>
    <w:p>
      <w:r>
        <w:t xml:space="preserve">Answer : "13.733333333333333" </w:t>
        <w:br/>
        <w:t>}</w:t>
      </w:r>
    </w:p>
    <w:p>
      <w:r>
        <w:t>{</w:t>
        <w:br/>
        <w:t>Index 723:</w:t>
      </w:r>
    </w:p>
    <w:p>
      <w:r>
        <w:t>Question : "Nancy wants to diverge 486 plums among 20 friends. How many would each friend gain?"</w:t>
      </w:r>
    </w:p>
    <w:p>
      <w:r>
        <w:t>Equation : " X = 486 / 20"</w:t>
      </w:r>
    </w:p>
    <w:p>
      <w:r>
        <w:t xml:space="preserve">Answer : "24.3" </w:t>
        <w:br/>
        <w:t>}</w:t>
      </w:r>
    </w:p>
    <w:p>
      <w:r>
        <w:t>{</w:t>
        <w:br/>
        <w:t>Index 724:</w:t>
      </w:r>
    </w:p>
    <w:p>
      <w:r>
        <w:t>Question : "Racheal wants to divide 578 pineapples among 19 friends. How many would each friend experience?"</w:t>
      </w:r>
    </w:p>
    <w:p>
      <w:r>
        <w:t>Equation : " X = 578 / 19"</w:t>
      </w:r>
    </w:p>
    <w:p>
      <w:r>
        <w:t xml:space="preserve">Answer : "30.42105263157895" </w:t>
        <w:br/>
        <w:t>}</w:t>
      </w:r>
    </w:p>
    <w:p>
      <w:r>
        <w:t>{</w:t>
        <w:br/>
        <w:t>Index 725:</w:t>
      </w:r>
    </w:p>
    <w:p>
      <w:r>
        <w:t>Question : "John wants to share 61 quinces among 12 friends. How many would each friend acquire?"</w:t>
      </w:r>
    </w:p>
    <w:p>
      <w:r>
        <w:t>Equation : " X = 61 / 12"</w:t>
      </w:r>
    </w:p>
    <w:p>
      <w:r>
        <w:t xml:space="preserve">Answer : "5.083333333333333" </w:t>
        <w:br/>
        <w:t>}</w:t>
      </w:r>
    </w:p>
    <w:p>
      <w:r>
        <w:t>{</w:t>
        <w:br/>
        <w:t>Index 726:</w:t>
      </w:r>
    </w:p>
    <w:p>
      <w:r>
        <w:t>Question : "Trevor wants to share 395 Watchs among 24 friends. How many would each friend receive?"</w:t>
      </w:r>
    </w:p>
    <w:p>
      <w:r>
        <w:t>Equation : " X = 395 / 24"</w:t>
      </w:r>
    </w:p>
    <w:p>
      <w:r>
        <w:t xml:space="preserve">Answer : "16.458333333333332" </w:t>
        <w:br/>
        <w:t>}</w:t>
      </w:r>
    </w:p>
    <w:p>
      <w:r>
        <w:t>{</w:t>
        <w:br/>
        <w:t>Index 727:</w:t>
      </w:r>
    </w:p>
    <w:p>
      <w:r>
        <w:t>Question : "Aaron wants to halve 205 bananas among 13 friends. How many would each friend obtain?"</w:t>
      </w:r>
    </w:p>
    <w:p>
      <w:r>
        <w:t>Equation : " X = 205 / 13"</w:t>
      </w:r>
    </w:p>
    <w:p>
      <w:r>
        <w:t xml:space="preserve">Answer : "15.76923076923077" </w:t>
        <w:br/>
        <w:t>}</w:t>
      </w:r>
    </w:p>
    <w:p>
      <w:r>
        <w:t>{</w:t>
        <w:br/>
        <w:t>Index 728:</w:t>
      </w:r>
    </w:p>
    <w:p>
      <w:r>
        <w:t>Question : "Cory wants to sunder 159 nectarines among 29 friends. How many would each friend obtain?"</w:t>
      </w:r>
    </w:p>
    <w:p>
      <w:r>
        <w:t>Equation : " X = 159 / 29"</w:t>
      </w:r>
    </w:p>
    <w:p>
      <w:r>
        <w:t xml:space="preserve">Answer : "5.482758620689655" </w:t>
        <w:br/>
        <w:t>}</w:t>
      </w:r>
    </w:p>
    <w:p>
      <w:r>
        <w:t>{</w:t>
        <w:br/>
        <w:t>Index 729:</w:t>
      </w:r>
    </w:p>
    <w:p>
      <w:r>
        <w:t>Question : "Scott wants to share 156 avocados among 32 friends. How many would each friend obtain?"</w:t>
      </w:r>
    </w:p>
    <w:p>
      <w:r>
        <w:t>Equation : " X = 156 / 32"</w:t>
      </w:r>
    </w:p>
    <w:p>
      <w:r>
        <w:t xml:space="preserve">Answer : "4.875" </w:t>
        <w:br/>
        <w:t>}</w:t>
      </w:r>
    </w:p>
    <w:p>
      <w:r>
        <w:t>{</w:t>
        <w:br/>
        <w:t>Index 730:</w:t>
      </w:r>
    </w:p>
    <w:p>
      <w:r>
        <w:t>Question : "Dawn wants to impart 339 Boxs among 19 friends. How many would each friend obtain?"</w:t>
      </w:r>
    </w:p>
    <w:p>
      <w:r>
        <w:t>Equation : " X = 339 / 19"</w:t>
      </w:r>
    </w:p>
    <w:p>
      <w:r>
        <w:t xml:space="preserve">Answer : "17.842105263157894" </w:t>
        <w:br/>
        <w:t>}</w:t>
      </w:r>
    </w:p>
    <w:p>
      <w:r>
        <w:t>{</w:t>
        <w:br/>
        <w:t>Index 731:</w:t>
      </w:r>
    </w:p>
    <w:p>
      <w:r>
        <w:t>Question : "Leslie wants to diverge 183 Begs among 31 friends. How many would each friend earn?"</w:t>
      </w:r>
    </w:p>
    <w:p>
      <w:r>
        <w:t>Equation : " X = 183 / 31"</w:t>
      </w:r>
    </w:p>
    <w:p>
      <w:r>
        <w:t xml:space="preserve">Answer : "5.903225806451613" </w:t>
        <w:br/>
        <w:t>}</w:t>
      </w:r>
    </w:p>
    <w:p>
      <w:r>
        <w:t>{</w:t>
        <w:br/>
        <w:t>Index 732:</w:t>
      </w:r>
    </w:p>
    <w:p>
      <w:r>
        <w:t>Question : "Matthew wants to dispense 60 lychees among 26 friends. How many would each friend earn?"</w:t>
      </w:r>
    </w:p>
    <w:p>
      <w:r>
        <w:t>Equation : " X = 60 / 26"</w:t>
      </w:r>
    </w:p>
    <w:p>
      <w:r>
        <w:t xml:space="preserve">Answer : "2.3076923076923075" </w:t>
        <w:br/>
        <w:t>}</w:t>
      </w:r>
    </w:p>
    <w:p>
      <w:r>
        <w:t>{</w:t>
        <w:br/>
        <w:t>Index 733:</w:t>
      </w:r>
    </w:p>
    <w:p>
      <w:r>
        <w:t>Question : "Andrea wants to impart 586 nectarines among 19 friends. How many would each friend experience?"</w:t>
      </w:r>
    </w:p>
    <w:p>
      <w:r>
        <w:t>Equation : " X = 586 / 19"</w:t>
      </w:r>
    </w:p>
    <w:p>
      <w:r>
        <w:t xml:space="preserve">Answer : "30.842105263157894" </w:t>
        <w:br/>
        <w:t>}</w:t>
      </w:r>
    </w:p>
    <w:p>
      <w:r>
        <w:t>{</w:t>
        <w:br/>
        <w:t>Index 734:</w:t>
      </w:r>
    </w:p>
    <w:p>
      <w:r>
        <w:t>Question : "Laverne wants to diverge 386 quinces among 9 friends. How many would each friend obtain?"</w:t>
      </w:r>
    </w:p>
    <w:p>
      <w:r>
        <w:t>Equation : " X = 386 / 9"</w:t>
      </w:r>
    </w:p>
    <w:p>
      <w:r>
        <w:t xml:space="preserve">Answer : "42.888888888888886" </w:t>
        <w:br/>
        <w:t>}</w:t>
      </w:r>
    </w:p>
    <w:p>
      <w:r>
        <w:t>{</w:t>
        <w:br/>
        <w:t>Index 735:</w:t>
      </w:r>
    </w:p>
    <w:p>
      <w:r>
        <w:t>Question : "Larry wants to share 634 papayas among 36 friends. How many would each friend earn?"</w:t>
      </w:r>
    </w:p>
    <w:p>
      <w:r>
        <w:t>Equation : " X = 634 / 36"</w:t>
      </w:r>
    </w:p>
    <w:p>
      <w:r>
        <w:t xml:space="preserve">Answer : "17.61111111111111" </w:t>
        <w:br/>
        <w:t>}</w:t>
      </w:r>
    </w:p>
    <w:p>
      <w:r>
        <w:t>{</w:t>
        <w:br/>
        <w:t>Index 736:</w:t>
      </w:r>
    </w:p>
    <w:p>
      <w:r>
        <w:t>Question : "Luetta wants to impart 551 apples among 35 friends. How many would each friend come by?"</w:t>
      </w:r>
    </w:p>
    <w:p>
      <w:r>
        <w:t>Equation : " X = 551 / 35"</w:t>
      </w:r>
    </w:p>
    <w:p>
      <w:r>
        <w:t xml:space="preserve">Answer : "15.742857142857142" </w:t>
        <w:br/>
        <w:t>}</w:t>
      </w:r>
    </w:p>
    <w:p>
      <w:r>
        <w:t>{</w:t>
        <w:br/>
        <w:t>Index 737:</w:t>
      </w:r>
    </w:p>
    <w:p>
      <w:r>
        <w:t>Question : "Connie wants to halve 616 Chocolates among 40 friends. How many would each friend obtain?"</w:t>
      </w:r>
    </w:p>
    <w:p>
      <w:r>
        <w:t>Equation : " X = 616 / 40"</w:t>
      </w:r>
    </w:p>
    <w:p>
      <w:r>
        <w:t xml:space="preserve">Answer : "15.4" </w:t>
        <w:br/>
        <w:t>}</w:t>
      </w:r>
    </w:p>
    <w:p>
      <w:r>
        <w:t>{</w:t>
        <w:br/>
        <w:t>Index 738:</w:t>
      </w:r>
    </w:p>
    <w:p>
      <w:r>
        <w:t>Question : "Vicki wants to halve 57 quinces among 16 friends. How many would each friend receive?"</w:t>
      </w:r>
    </w:p>
    <w:p>
      <w:r>
        <w:t>Equation : " X = 57 / 16"</w:t>
      </w:r>
    </w:p>
    <w:p>
      <w:r>
        <w:t xml:space="preserve">Answer : "3.5625" </w:t>
        <w:br/>
        <w:t>}</w:t>
      </w:r>
    </w:p>
    <w:p>
      <w:r>
        <w:t>{</w:t>
        <w:br/>
        <w:t>Index 739:</w:t>
      </w:r>
    </w:p>
    <w:p>
      <w:r>
        <w:t>Question : "Paul wants to share 311 Begs among 13 friends. How many would each friend achieve?"</w:t>
      </w:r>
    </w:p>
    <w:p>
      <w:r>
        <w:t>Equation : " X = 311 / 13"</w:t>
      </w:r>
    </w:p>
    <w:p>
      <w:r>
        <w:t xml:space="preserve">Answer : "23.923076923076923" </w:t>
        <w:br/>
        <w:t>}</w:t>
      </w:r>
    </w:p>
    <w:p>
      <w:r>
        <w:t>{</w:t>
        <w:br/>
        <w:t>Index 740:</w:t>
      </w:r>
    </w:p>
    <w:p>
      <w:r>
        <w:t>Question : "Joshua wants to distribute 84 Cars among 26 friends. How many would each friend receive?"</w:t>
      </w:r>
    </w:p>
    <w:p>
      <w:r>
        <w:t>Equation : " X = 84 / 26"</w:t>
      </w:r>
    </w:p>
    <w:p>
      <w:r>
        <w:t xml:space="preserve">Answer : "3.230769230769231" </w:t>
        <w:br/>
        <w:t>}</w:t>
      </w:r>
    </w:p>
    <w:p>
      <w:r>
        <w:t>{</w:t>
        <w:br/>
        <w:t>Index 741:</w:t>
      </w:r>
    </w:p>
    <w:p>
      <w:r>
        <w:t>Question : "Tim wants to divide 195 Cars among 15 friends. How many would each friend receive?"</w:t>
      </w:r>
    </w:p>
    <w:p>
      <w:r>
        <w:t>Equation : " X = 195 / 15"</w:t>
      </w:r>
    </w:p>
    <w:p>
      <w:r>
        <w:t xml:space="preserve">Answer : "13.0" </w:t>
        <w:br/>
        <w:t>}</w:t>
      </w:r>
    </w:p>
    <w:p>
      <w:r>
        <w:t>{</w:t>
        <w:br/>
        <w:t>Index 742:</w:t>
      </w:r>
    </w:p>
    <w:p>
      <w:r>
        <w:t>Question : "Angie wants to diverge 738 cherrys among 28 friends. How many would each friend achieve?"</w:t>
      </w:r>
    </w:p>
    <w:p>
      <w:r>
        <w:t>Equation : " X = 738 / 28"</w:t>
      </w:r>
    </w:p>
    <w:p>
      <w:r>
        <w:t xml:space="preserve">Answer : "26.357142857142858" </w:t>
        <w:br/>
        <w:t>}</w:t>
      </w:r>
    </w:p>
    <w:p>
      <w:r>
        <w:t>{</w:t>
        <w:br/>
        <w:t>Index 743:</w:t>
      </w:r>
    </w:p>
    <w:p>
      <w:r>
        <w:t>Question : "Lori wants to diverge 290 blackberrys among 32 friends. How many would each friend receive?"</w:t>
      </w:r>
    </w:p>
    <w:p>
      <w:r>
        <w:t>Equation : " X = 290 / 32"</w:t>
      </w:r>
    </w:p>
    <w:p>
      <w:r>
        <w:t xml:space="preserve">Answer : "9.0625" </w:t>
        <w:br/>
        <w:t>}</w:t>
      </w:r>
    </w:p>
    <w:p>
      <w:r>
        <w:t>{</w:t>
        <w:br/>
        <w:t>Index 744:</w:t>
      </w:r>
    </w:p>
    <w:p>
      <w:r>
        <w:t>Question : "Brian wants to sunder 210 papayas among 12 friends. How many would each friend obtain?"</w:t>
      </w:r>
    </w:p>
    <w:p>
      <w:r>
        <w:t>Equation : " X = 210 / 12"</w:t>
      </w:r>
    </w:p>
    <w:p>
      <w:r>
        <w:t xml:space="preserve">Answer : "17.5" </w:t>
        <w:br/>
        <w:t>}</w:t>
      </w:r>
    </w:p>
    <w:p>
      <w:r>
        <w:t>{</w:t>
        <w:br/>
        <w:t>Index 745:</w:t>
      </w:r>
    </w:p>
    <w:p>
      <w:r>
        <w:t>Question : "Caroline wants to halve 53 Bananas among 13 friends. How many would each friend obtain?"</w:t>
      </w:r>
    </w:p>
    <w:p>
      <w:r>
        <w:t>Equation : " X = 53 / 13"</w:t>
      </w:r>
    </w:p>
    <w:p>
      <w:r>
        <w:t xml:space="preserve">Answer : "4.076923076923077" </w:t>
        <w:br/>
        <w:t>}</w:t>
      </w:r>
    </w:p>
    <w:p>
      <w:r>
        <w:t>{</w:t>
        <w:br/>
        <w:t>Index 746:</w:t>
      </w:r>
    </w:p>
    <w:p>
      <w:r>
        <w:t>Question : "Daniel wants to share 599 Mangos among 14 friends. How many would each friend achieve?"</w:t>
      </w:r>
    </w:p>
    <w:p>
      <w:r>
        <w:t>Equation : " X = 599 / 14"</w:t>
      </w:r>
    </w:p>
    <w:p>
      <w:r>
        <w:t xml:space="preserve">Answer : "42.785714285714285" </w:t>
        <w:br/>
        <w:t>}</w:t>
      </w:r>
    </w:p>
    <w:p>
      <w:r>
        <w:t>{</w:t>
        <w:br/>
        <w:t>Index 747:</w:t>
      </w:r>
    </w:p>
    <w:p>
      <w:r>
        <w:t>Question : "Kevin wants to share 215 toys among 25 friends. How many would each friend experience?"</w:t>
      </w:r>
    </w:p>
    <w:p>
      <w:r>
        <w:t>Equation : " X = 215 / 25"</w:t>
      </w:r>
    </w:p>
    <w:p>
      <w:r>
        <w:t xml:space="preserve">Answer : "8.6" </w:t>
        <w:br/>
        <w:t>}</w:t>
      </w:r>
    </w:p>
    <w:p>
      <w:r>
        <w:t>{</w:t>
        <w:br/>
        <w:t>Index 748:</w:t>
      </w:r>
    </w:p>
    <w:p>
      <w:r>
        <w:t>Question : "Kendrick wants to impart 198 blackcurrants among 6 friends. How many would each friend gain?"</w:t>
      </w:r>
    </w:p>
    <w:p>
      <w:r>
        <w:t>Equation : " X = 198 / 6"</w:t>
      </w:r>
    </w:p>
    <w:p>
      <w:r>
        <w:t xml:space="preserve">Answer : "33.0" </w:t>
        <w:br/>
        <w:t>}</w:t>
      </w:r>
    </w:p>
    <w:p>
      <w:r>
        <w:t>{</w:t>
        <w:br/>
        <w:t>Index 749:</w:t>
      </w:r>
    </w:p>
    <w:p>
      <w:r>
        <w:t>Question : "Jannette wants to impart 686 pears among 39 friends. How many would each friend receive?"</w:t>
      </w:r>
    </w:p>
    <w:p>
      <w:r>
        <w:t>Equation : " X = 686 / 39"</w:t>
      </w:r>
    </w:p>
    <w:p>
      <w:r>
        <w:t xml:space="preserve">Answer : "17.58974358974359" </w:t>
        <w:br/>
        <w:t>}</w:t>
      </w:r>
    </w:p>
    <w:p>
      <w:r>
        <w:t>{</w:t>
        <w:br/>
        <w:t>Index 750:</w:t>
      </w:r>
    </w:p>
    <w:p>
      <w:r>
        <w:t>Question : "Jona wants to distribute 240 Mangos among 31 friends. How many would each friend earn?"</w:t>
      </w:r>
    </w:p>
    <w:p>
      <w:r>
        <w:t>Equation : " X = 240 / 31"</w:t>
      </w:r>
    </w:p>
    <w:p>
      <w:r>
        <w:t xml:space="preserve">Answer : "7.741935483870968" </w:t>
        <w:br/>
        <w:t>}</w:t>
      </w:r>
    </w:p>
    <w:p>
      <w:r>
        <w:t>{</w:t>
        <w:br/>
        <w:t>Index 751:</w:t>
      </w:r>
    </w:p>
    <w:p>
      <w:r>
        <w:t>Question : "Jonathan wants to halve 390 blackberrys among 9 friends. How many would each friend obtain?"</w:t>
      </w:r>
    </w:p>
    <w:p>
      <w:r>
        <w:t>Equation : " X = 390 / 9"</w:t>
      </w:r>
    </w:p>
    <w:p>
      <w:r>
        <w:t xml:space="preserve">Answer : "43.333333333333336" </w:t>
        <w:br/>
        <w:t>}</w:t>
      </w:r>
    </w:p>
    <w:p>
      <w:r>
        <w:t>{</w:t>
        <w:br/>
        <w:t>Index 752:</w:t>
      </w:r>
    </w:p>
    <w:p>
      <w:r>
        <w:t>Question : "Anthony wants to dispense 197 watermelons among 15 friends. How many would each friend receive?"</w:t>
      </w:r>
    </w:p>
    <w:p>
      <w:r>
        <w:t>Equation : " X = 197 / 15"</w:t>
      </w:r>
    </w:p>
    <w:p>
      <w:r>
        <w:t xml:space="preserve">Answer : "13.133333333333333" </w:t>
        <w:br/>
        <w:t>}</w:t>
      </w:r>
    </w:p>
    <w:p>
      <w:r>
        <w:t>{</w:t>
        <w:br/>
        <w:t>Index 753:</w:t>
      </w:r>
    </w:p>
    <w:p>
      <w:r>
        <w:t>Question : "Mark wants to distribute 218 blueberrys among 6 friends. How many would each friend obtain?"</w:t>
      </w:r>
    </w:p>
    <w:p>
      <w:r>
        <w:t>Equation : " X = 218 / 6"</w:t>
      </w:r>
    </w:p>
    <w:p>
      <w:r>
        <w:t xml:space="preserve">Answer : "36.333333333333336" </w:t>
        <w:br/>
        <w:t>}</w:t>
      </w:r>
    </w:p>
    <w:p>
      <w:r>
        <w:t>{</w:t>
        <w:br/>
        <w:t>Index 754:</w:t>
      </w:r>
    </w:p>
    <w:p>
      <w:r>
        <w:t>Question : "Ruby wants to share 692 peachs among 20 friends. How many would each friend earn?"</w:t>
      </w:r>
    </w:p>
    <w:p>
      <w:r>
        <w:t>Equation : " X = 692 / 20"</w:t>
      </w:r>
    </w:p>
    <w:p>
      <w:r>
        <w:t xml:space="preserve">Answer : "34.6" </w:t>
        <w:br/>
        <w:t>}</w:t>
      </w:r>
    </w:p>
    <w:p>
      <w:r>
        <w:t>{</w:t>
        <w:br/>
        <w:t>Index 755:</w:t>
      </w:r>
    </w:p>
    <w:p>
      <w:r>
        <w:t>Question : "Lena wants to impart 561 Dolls among 13 friends. How many would each friend obtain?"</w:t>
      </w:r>
    </w:p>
    <w:p>
      <w:r>
        <w:t>Equation : " X = 561 / 13"</w:t>
      </w:r>
    </w:p>
    <w:p>
      <w:r>
        <w:t xml:space="preserve">Answer : "43.15384615384615" </w:t>
        <w:br/>
        <w:t>}</w:t>
      </w:r>
    </w:p>
    <w:p>
      <w:r>
        <w:t>{</w:t>
        <w:br/>
        <w:t>Index 756:</w:t>
      </w:r>
    </w:p>
    <w:p>
      <w:r>
        <w:t>Question : "Rita wants to distribute 278 Mangos among 11 friends. How many would each friend earn?"</w:t>
      </w:r>
    </w:p>
    <w:p>
      <w:r>
        <w:t>Equation : " X = 278 / 11"</w:t>
      </w:r>
    </w:p>
    <w:p>
      <w:r>
        <w:t xml:space="preserve">Answer : "25.272727272727273" </w:t>
        <w:br/>
        <w:t>}</w:t>
      </w:r>
    </w:p>
    <w:p>
      <w:r>
        <w:t>{</w:t>
        <w:br/>
        <w:t>Index 757:</w:t>
      </w:r>
    </w:p>
    <w:p>
      <w:r>
        <w:t>Question : "Damian wants to dispense 769 lemons among 34 friends. How many would each friend gain?"</w:t>
      </w:r>
    </w:p>
    <w:p>
      <w:r>
        <w:t>Equation : " X = 769 / 34"</w:t>
      </w:r>
    </w:p>
    <w:p>
      <w:r>
        <w:t xml:space="preserve">Answer : "22.61764705882353" </w:t>
        <w:br/>
        <w:t>}</w:t>
      </w:r>
    </w:p>
    <w:p>
      <w:r>
        <w:t>{</w:t>
        <w:br/>
        <w:t>Index 758:</w:t>
      </w:r>
    </w:p>
    <w:p>
      <w:r>
        <w:t>Question : "Demarcus wants to impart 365 mangos among 32 friends. How many would each friend acquire?"</w:t>
      </w:r>
    </w:p>
    <w:p>
      <w:r>
        <w:t>Equation : " X = 365 / 32"</w:t>
      </w:r>
    </w:p>
    <w:p>
      <w:r>
        <w:t xml:space="preserve">Answer : "11.40625" </w:t>
        <w:br/>
        <w:t>}</w:t>
      </w:r>
    </w:p>
    <w:p>
      <w:r>
        <w:t>{</w:t>
        <w:br/>
        <w:t>Index 759:</w:t>
      </w:r>
    </w:p>
    <w:p>
      <w:r>
        <w:t>Question : "Scott wants to halve 677 lychees among 4 friends. How many would each friend receive?"</w:t>
      </w:r>
    </w:p>
    <w:p>
      <w:r>
        <w:t>Equation : " X = 677 / 4"</w:t>
      </w:r>
    </w:p>
    <w:p>
      <w:r>
        <w:t xml:space="preserve">Answer : "169.25" </w:t>
        <w:br/>
        <w:t>}</w:t>
      </w:r>
    </w:p>
    <w:p>
      <w:r>
        <w:t>{</w:t>
        <w:br/>
        <w:t>Index 760:</w:t>
      </w:r>
    </w:p>
    <w:p>
      <w:r>
        <w:t>Question : "Michael wants to dispense 721 strawberrys among 4 friends. How many would each friend receive?"</w:t>
      </w:r>
    </w:p>
    <w:p>
      <w:r>
        <w:t>Equation : " X = 721 / 4"</w:t>
      </w:r>
    </w:p>
    <w:p>
      <w:r>
        <w:t xml:space="preserve">Answer : "180.25" </w:t>
        <w:br/>
        <w:t>}</w:t>
      </w:r>
    </w:p>
    <w:p>
      <w:r>
        <w:t>{</w:t>
        <w:br/>
        <w:t>Index 761:</w:t>
      </w:r>
    </w:p>
    <w:p>
      <w:r>
        <w:t>Question : "Vivian wants to distribute 373 plums among 39 friends. How many would each friend obtain?"</w:t>
      </w:r>
    </w:p>
    <w:p>
      <w:r>
        <w:t>Equation : " X = 373 / 39"</w:t>
      </w:r>
    </w:p>
    <w:p>
      <w:r>
        <w:t xml:space="preserve">Answer : "9.564102564102564" </w:t>
        <w:br/>
        <w:t>}</w:t>
      </w:r>
    </w:p>
    <w:p>
      <w:r>
        <w:t>{</w:t>
        <w:br/>
        <w:t>Index 762:</w:t>
      </w:r>
    </w:p>
    <w:p>
      <w:r>
        <w:t>Question : "Milton wants to distribute 214 Presss among 11 friends. How many would each friend obtain?"</w:t>
      </w:r>
    </w:p>
    <w:p>
      <w:r>
        <w:t>Equation : " X = 214 / 11"</w:t>
      </w:r>
    </w:p>
    <w:p>
      <w:r>
        <w:t xml:space="preserve">Answer : "19.454545454545453" </w:t>
        <w:br/>
        <w:t>}</w:t>
      </w:r>
    </w:p>
    <w:p>
      <w:r>
        <w:t>{</w:t>
        <w:br/>
        <w:t>Index 763:</w:t>
      </w:r>
    </w:p>
    <w:p>
      <w:r>
        <w:t>Question : "William wants to distribute 668 Cars among 27 friends. How many would each friend receive?"</w:t>
      </w:r>
    </w:p>
    <w:p>
      <w:r>
        <w:t>Equation : " X = 668 / 27"</w:t>
      </w:r>
    </w:p>
    <w:p>
      <w:r>
        <w:t xml:space="preserve">Answer : "24.74074074074074" </w:t>
        <w:br/>
        <w:t>}</w:t>
      </w:r>
    </w:p>
    <w:p>
      <w:r>
        <w:t>{</w:t>
        <w:br/>
        <w:t>Index 764:</w:t>
      </w:r>
    </w:p>
    <w:p>
      <w:r>
        <w:t>Question : "Karen wants to divide 277 avocados among 14 friends. How many would each friend come by?"</w:t>
      </w:r>
    </w:p>
    <w:p>
      <w:r>
        <w:t>Equation : " X = 277 / 14"</w:t>
      </w:r>
    </w:p>
    <w:p>
      <w:r>
        <w:t xml:space="preserve">Answer : "19.785714285714285" </w:t>
        <w:br/>
        <w:t>}</w:t>
      </w:r>
    </w:p>
    <w:p>
      <w:r>
        <w:t>{</w:t>
        <w:br/>
        <w:t>Index 765:</w:t>
      </w:r>
    </w:p>
    <w:p>
      <w:r>
        <w:t>Question : "Melvin wants to diverge 551 oranges among 8 friends. How many would each friend receive?"</w:t>
      </w:r>
    </w:p>
    <w:p>
      <w:r>
        <w:t>Equation : " X = 551 / 8"</w:t>
      </w:r>
    </w:p>
    <w:p>
      <w:r>
        <w:t xml:space="preserve">Answer : "68.875" </w:t>
        <w:br/>
        <w:t>}</w:t>
      </w:r>
    </w:p>
    <w:p>
      <w:r>
        <w:t>{</w:t>
        <w:br/>
        <w:t>Index 766:</w:t>
      </w:r>
    </w:p>
    <w:p>
      <w:r>
        <w:t>Question : "Irene wants to halve 644 papayas among 19 friends. How many would each friend obtain?"</w:t>
      </w:r>
    </w:p>
    <w:p>
      <w:r>
        <w:t>Equation : " X = 644 / 19"</w:t>
      </w:r>
    </w:p>
    <w:p>
      <w:r>
        <w:t xml:space="preserve">Answer : "33.89473684210526" </w:t>
        <w:br/>
        <w:t>}</w:t>
      </w:r>
    </w:p>
    <w:p>
      <w:r>
        <w:t>{</w:t>
        <w:br/>
        <w:t>Index 767:</w:t>
      </w:r>
    </w:p>
    <w:p>
      <w:r>
        <w:t>Question : "Michelle wants to halve 151 Begs among 32 friends. How many would each friend receive?"</w:t>
      </w:r>
    </w:p>
    <w:p>
      <w:r>
        <w:t>Equation : " X = 151 / 32"</w:t>
      </w:r>
    </w:p>
    <w:p>
      <w:r>
        <w:t xml:space="preserve">Answer : "4.71875" </w:t>
        <w:br/>
        <w:t>}</w:t>
      </w:r>
    </w:p>
    <w:p>
      <w:r>
        <w:t>{</w:t>
        <w:br/>
        <w:t>Index 768:</w:t>
      </w:r>
    </w:p>
    <w:p>
      <w:r>
        <w:t>Question : "Daniel wants to dispense 203 blackberrys among 17 friends. How many would each friend achieve?"</w:t>
      </w:r>
    </w:p>
    <w:p>
      <w:r>
        <w:t>Equation : " X = 203 / 17"</w:t>
      </w:r>
    </w:p>
    <w:p>
      <w:r>
        <w:t xml:space="preserve">Answer : "11.941176470588236" </w:t>
        <w:br/>
        <w:t>}</w:t>
      </w:r>
    </w:p>
    <w:p>
      <w:r>
        <w:t>{</w:t>
        <w:br/>
        <w:t>Index 769:</w:t>
      </w:r>
    </w:p>
    <w:p>
      <w:r>
        <w:t>Question : "Brenda wants to dispense 93 Presss among 34 friends. How many would each friend gain?"</w:t>
      </w:r>
    </w:p>
    <w:p>
      <w:r>
        <w:t>Equation : " X = 93 / 34"</w:t>
      </w:r>
    </w:p>
    <w:p>
      <w:r>
        <w:t xml:space="preserve">Answer : "2.735294117647059" </w:t>
        <w:br/>
        <w:t>}</w:t>
      </w:r>
    </w:p>
    <w:p>
      <w:r>
        <w:t>{</w:t>
        <w:br/>
        <w:t>Index 770:</w:t>
      </w:r>
    </w:p>
    <w:p>
      <w:r>
        <w:t>Question : "Wesley wants to dispense 607 avocados among 24 friends. How many would each friend earn?"</w:t>
      </w:r>
    </w:p>
    <w:p>
      <w:r>
        <w:t>Equation : " X = 607 / 24"</w:t>
      </w:r>
    </w:p>
    <w:p>
      <w:r>
        <w:t xml:space="preserve">Answer : "25.291666666666668" </w:t>
        <w:br/>
        <w:t>}</w:t>
      </w:r>
    </w:p>
    <w:p>
      <w:r>
        <w:t>{</w:t>
        <w:br/>
        <w:t>Index 771:</w:t>
      </w:r>
    </w:p>
    <w:p>
      <w:r>
        <w:t>Question : "David wants to diverge 53 coconuts among 38 friends. How many would each friend receive?"</w:t>
      </w:r>
    </w:p>
    <w:p>
      <w:r>
        <w:t>Equation : " X = 53 / 38"</w:t>
      </w:r>
    </w:p>
    <w:p>
      <w:r>
        <w:t xml:space="preserve">Answer : "1.394736842105263" </w:t>
        <w:br/>
        <w:t>}</w:t>
      </w:r>
    </w:p>
    <w:p>
      <w:r>
        <w:t>{</w:t>
        <w:br/>
        <w:t>Index 772:</w:t>
      </w:r>
    </w:p>
    <w:p>
      <w:r>
        <w:t>Question : "Angie wants to halve 745 lemons among 7 friends. How many would each friend gain?"</w:t>
      </w:r>
    </w:p>
    <w:p>
      <w:r>
        <w:t>Equation : " X = 745 / 7"</w:t>
      </w:r>
    </w:p>
    <w:p>
      <w:r>
        <w:t xml:space="preserve">Answer : "106.42857142857143" </w:t>
        <w:br/>
        <w:t>}</w:t>
      </w:r>
    </w:p>
    <w:p>
      <w:r>
        <w:t>{</w:t>
        <w:br/>
        <w:t>Index 773:</w:t>
      </w:r>
    </w:p>
    <w:p>
      <w:r>
        <w:t>Question : "Charles wants to distribute 43 apricots among 37 friends. How many would each friend earn?"</w:t>
      </w:r>
    </w:p>
    <w:p>
      <w:r>
        <w:t>Equation : " X = 43 / 37"</w:t>
      </w:r>
    </w:p>
    <w:p>
      <w:r>
        <w:t xml:space="preserve">Answer : "1.162162162162162" </w:t>
        <w:br/>
        <w:t>}</w:t>
      </w:r>
    </w:p>
    <w:p>
      <w:r>
        <w:t>{</w:t>
        <w:br/>
        <w:t>Index 774:</w:t>
      </w:r>
    </w:p>
    <w:p>
      <w:r>
        <w:t>Question : "Andrew wants to dispense 146 plums among 34 friends. How many would each friend earn?"</w:t>
      </w:r>
    </w:p>
    <w:p>
      <w:r>
        <w:t>Equation : " X = 146 / 34"</w:t>
      </w:r>
    </w:p>
    <w:p>
      <w:r>
        <w:t xml:space="preserve">Answer : "4.294117647058823" </w:t>
        <w:br/>
        <w:t>}</w:t>
      </w:r>
    </w:p>
    <w:p>
      <w:r>
        <w:t>{</w:t>
        <w:br/>
        <w:t>Index 775:</w:t>
      </w:r>
    </w:p>
    <w:p>
      <w:r>
        <w:t>Question : "Jaime wants to distribute 398 papayas among 10 friends. How many would each friend experience?"</w:t>
      </w:r>
    </w:p>
    <w:p>
      <w:r>
        <w:t>Equation : " X = 398 / 10"</w:t>
      </w:r>
    </w:p>
    <w:p>
      <w:r>
        <w:t xml:space="preserve">Answer : "39.8" </w:t>
        <w:br/>
        <w:t>}</w:t>
      </w:r>
    </w:p>
    <w:p>
      <w:r>
        <w:t>{</w:t>
        <w:br/>
        <w:t>Index 776:</w:t>
      </w:r>
    </w:p>
    <w:p>
      <w:r>
        <w:t>Question : "Toby wants to distribute 186 raspberrys among 33 friends. How many would each friend obtain?"</w:t>
      </w:r>
    </w:p>
    <w:p>
      <w:r>
        <w:t>Equation : " X = 186 / 33"</w:t>
      </w:r>
    </w:p>
    <w:p>
      <w:r>
        <w:t xml:space="preserve">Answer : "5.636363636363637" </w:t>
        <w:br/>
        <w:t>}</w:t>
      </w:r>
    </w:p>
    <w:p>
      <w:r>
        <w:t>{</w:t>
        <w:br/>
        <w:t>Index 777:</w:t>
      </w:r>
    </w:p>
    <w:p>
      <w:r>
        <w:t>Question : "Pamela wants to divide 589 watermelons among 19 friends. How many would each friend receive?"</w:t>
      </w:r>
    </w:p>
    <w:p>
      <w:r>
        <w:t>Equation : " X = 589 / 19"</w:t>
      </w:r>
    </w:p>
    <w:p>
      <w:r>
        <w:t xml:space="preserve">Answer : "31.0" </w:t>
        <w:br/>
        <w:t>}</w:t>
      </w:r>
    </w:p>
    <w:p>
      <w:r>
        <w:t>{</w:t>
        <w:br/>
        <w:t>Index 778:</w:t>
      </w:r>
    </w:p>
    <w:p>
      <w:r>
        <w:t>Question : "Anthony wants to diverge 417 blackberrys among 16 friends. How many would each friend acquire?"</w:t>
      </w:r>
    </w:p>
    <w:p>
      <w:r>
        <w:t>Equation : " X = 417 / 16"</w:t>
      </w:r>
    </w:p>
    <w:p>
      <w:r>
        <w:t xml:space="preserve">Answer : "26.0625" </w:t>
        <w:br/>
        <w:t>}</w:t>
      </w:r>
    </w:p>
    <w:p>
      <w:r>
        <w:t>{</w:t>
        <w:br/>
        <w:t>Index 779:</w:t>
      </w:r>
    </w:p>
    <w:p>
      <w:r>
        <w:t>Question : "Neil wants to split 641 kiwis among 33 friends. How many would each friend receive?"</w:t>
      </w:r>
    </w:p>
    <w:p>
      <w:r>
        <w:t>Equation : " X = 641 / 33"</w:t>
      </w:r>
    </w:p>
    <w:p>
      <w:r>
        <w:t xml:space="preserve">Answer : "19.424242424242426" </w:t>
        <w:br/>
        <w:t>}</w:t>
      </w:r>
    </w:p>
    <w:p>
      <w:r>
        <w:t>{</w:t>
        <w:br/>
        <w:t>Index 780:</w:t>
      </w:r>
    </w:p>
    <w:p>
      <w:r>
        <w:t>Question : "Pauline wants to split 296 blackcurrants among 8 friends. How many would each friend earn?"</w:t>
      </w:r>
    </w:p>
    <w:p>
      <w:r>
        <w:t>Equation : " X = 296 / 8"</w:t>
      </w:r>
    </w:p>
    <w:p>
      <w:r>
        <w:t xml:space="preserve">Answer : "37.0" </w:t>
        <w:br/>
        <w:t>}</w:t>
      </w:r>
    </w:p>
    <w:p>
      <w:r>
        <w:t>{</w:t>
        <w:br/>
        <w:t>Index 781:</w:t>
      </w:r>
    </w:p>
    <w:p>
      <w:r>
        <w:t>Question : "David wants to divide 667 Pens among 5 friends. How many would each friend receive?"</w:t>
      </w:r>
    </w:p>
    <w:p>
      <w:r>
        <w:t>Equation : " X = 667 / 5"</w:t>
      </w:r>
    </w:p>
    <w:p>
      <w:r>
        <w:t xml:space="preserve">Answer : "133.4" </w:t>
        <w:br/>
        <w:t>}</w:t>
      </w:r>
    </w:p>
    <w:p>
      <w:r>
        <w:t>{</w:t>
        <w:br/>
        <w:t>Index 782:</w:t>
      </w:r>
    </w:p>
    <w:p>
      <w:r>
        <w:t>Question : "Natalie wants to distribute 317 limes among 36 friends. How many would each friend come by?"</w:t>
      </w:r>
    </w:p>
    <w:p>
      <w:r>
        <w:t>Equation : " X = 317 / 36"</w:t>
      </w:r>
    </w:p>
    <w:p>
      <w:r>
        <w:t xml:space="preserve">Answer : "8.805555555555555" </w:t>
        <w:br/>
        <w:t>}</w:t>
      </w:r>
    </w:p>
    <w:p>
      <w:r>
        <w:t>{</w:t>
        <w:br/>
        <w:t>Index 783:</w:t>
      </w:r>
    </w:p>
    <w:p>
      <w:r>
        <w:t>Question : "Paul wants to halve 94 Pens among 40 friends. How many would each friend achieve?"</w:t>
      </w:r>
    </w:p>
    <w:p>
      <w:r>
        <w:t>Equation : " X = 94 / 40"</w:t>
      </w:r>
    </w:p>
    <w:p>
      <w:r>
        <w:t xml:space="preserve">Answer : "2.35" </w:t>
        <w:br/>
        <w:t>}</w:t>
      </w:r>
    </w:p>
    <w:p>
      <w:r>
        <w:t>{</w:t>
        <w:br/>
        <w:t>Index 784:</w:t>
      </w:r>
    </w:p>
    <w:p>
      <w:r>
        <w:t>Question : "Lois wants to diverge 150 cherrys among 37 friends. How many would each friend achieve?"</w:t>
      </w:r>
    </w:p>
    <w:p>
      <w:r>
        <w:t>Equation : " X = 150 / 37"</w:t>
      </w:r>
    </w:p>
    <w:p>
      <w:r>
        <w:t xml:space="preserve">Answer : "4.054054054054054" </w:t>
        <w:br/>
        <w:t>}</w:t>
      </w:r>
    </w:p>
    <w:p>
      <w:r>
        <w:t>{</w:t>
        <w:br/>
        <w:t>Index 785:</w:t>
      </w:r>
    </w:p>
    <w:p>
      <w:r>
        <w:t>Question : "Jean wants to dispense 459 Mangos among 29 friends. How many would each friend come by?"</w:t>
      </w:r>
    </w:p>
    <w:p>
      <w:r>
        <w:t>Equation : " X = 459 / 29"</w:t>
      </w:r>
    </w:p>
    <w:p>
      <w:r>
        <w:t xml:space="preserve">Answer : "15.827586206896552" </w:t>
        <w:br/>
        <w:t>}</w:t>
      </w:r>
    </w:p>
    <w:p>
      <w:r>
        <w:t>{</w:t>
        <w:br/>
        <w:t>Index 786:</w:t>
      </w:r>
    </w:p>
    <w:p>
      <w:r>
        <w:t>Question : "James wants to halve 623 mangos among 36 friends. How many would each friend achieve?"</w:t>
      </w:r>
    </w:p>
    <w:p>
      <w:r>
        <w:t>Equation : " X = 623 / 36"</w:t>
      </w:r>
    </w:p>
    <w:p>
      <w:r>
        <w:t xml:space="preserve">Answer : "17.305555555555557" </w:t>
        <w:br/>
        <w:t>}</w:t>
      </w:r>
    </w:p>
    <w:p>
      <w:r>
        <w:t>{</w:t>
        <w:br/>
        <w:t>Index 787:</w:t>
      </w:r>
    </w:p>
    <w:p>
      <w:r>
        <w:t>Question : "Steven wants to sunder 684 Bananas among 14 friends. How many would each friend receive?"</w:t>
      </w:r>
    </w:p>
    <w:p>
      <w:r>
        <w:t>Equation : " X = 684 / 14"</w:t>
      </w:r>
    </w:p>
    <w:p>
      <w:r>
        <w:t xml:space="preserve">Answer : "48.857142857142854" </w:t>
        <w:br/>
        <w:t>}</w:t>
      </w:r>
    </w:p>
    <w:p>
      <w:r>
        <w:t>{</w:t>
        <w:br/>
        <w:t>Index 788:</w:t>
      </w:r>
    </w:p>
    <w:p>
      <w:r>
        <w:t>Question : "Elizabeth wants to sunder 149 Boxs among 13 friends. How many would each friend obtain?"</w:t>
      </w:r>
    </w:p>
    <w:p>
      <w:r>
        <w:t>Equation : " X = 149 / 13"</w:t>
      </w:r>
    </w:p>
    <w:p>
      <w:r>
        <w:t xml:space="preserve">Answer : "11.461538461538462" </w:t>
        <w:br/>
        <w:t>}</w:t>
      </w:r>
    </w:p>
    <w:p>
      <w:r>
        <w:t>{</w:t>
        <w:br/>
        <w:t>Index 789:</w:t>
      </w:r>
    </w:p>
    <w:p>
      <w:r>
        <w:t>Question : "Justin wants to distribute 691 Cars among 20 friends. How many would each friend come by?"</w:t>
      </w:r>
    </w:p>
    <w:p>
      <w:r>
        <w:t>Equation : " X = 691 / 20"</w:t>
      </w:r>
    </w:p>
    <w:p>
      <w:r>
        <w:t xml:space="preserve">Answer : "34.55" </w:t>
        <w:br/>
        <w:t>}</w:t>
      </w:r>
    </w:p>
    <w:p>
      <w:r>
        <w:t>{</w:t>
        <w:br/>
        <w:t>Index 790:</w:t>
      </w:r>
    </w:p>
    <w:p>
      <w:r>
        <w:t>Question : "Glenn wants to split 153 apricots among 26 friends. How many would each friend obtain?"</w:t>
      </w:r>
    </w:p>
    <w:p>
      <w:r>
        <w:t>Equation : " X = 153 / 26"</w:t>
      </w:r>
    </w:p>
    <w:p>
      <w:r>
        <w:t xml:space="preserve">Answer : "5.884615384615385" </w:t>
        <w:br/>
        <w:t>}</w:t>
      </w:r>
    </w:p>
    <w:p>
      <w:r>
        <w:t>{</w:t>
        <w:br/>
        <w:t>Index 791:</w:t>
      </w:r>
    </w:p>
    <w:p>
      <w:r>
        <w:t>Question : "Arnold wants to split 379 strawberrys among 23 friends. How many would each friend acquire?"</w:t>
      </w:r>
    </w:p>
    <w:p>
      <w:r>
        <w:t>Equation : " X = 379 / 23"</w:t>
      </w:r>
    </w:p>
    <w:p>
      <w:r>
        <w:t xml:space="preserve">Answer : "16.47826086956522" </w:t>
        <w:br/>
        <w:t>}</w:t>
      </w:r>
    </w:p>
    <w:p>
      <w:r>
        <w:t>{</w:t>
        <w:br/>
        <w:t>Index 792:</w:t>
      </w:r>
    </w:p>
    <w:p>
      <w:r>
        <w:t>Question : "Patricia wants to distribute 631 pineapples among 15 friends. How many would each friend acquire?"</w:t>
      </w:r>
    </w:p>
    <w:p>
      <w:r>
        <w:t>Equation : " X = 631 / 15"</w:t>
      </w:r>
    </w:p>
    <w:p>
      <w:r>
        <w:t xml:space="preserve">Answer : "42.06666666666667" </w:t>
        <w:br/>
        <w:t>}</w:t>
      </w:r>
    </w:p>
    <w:p>
      <w:r>
        <w:t>{</w:t>
        <w:br/>
        <w:t>Index 793:</w:t>
      </w:r>
    </w:p>
    <w:p>
      <w:r>
        <w:t>Question : "Bryce wants to share 746 oranges among 8 friends. How many would each friend obtain?"</w:t>
      </w:r>
    </w:p>
    <w:p>
      <w:r>
        <w:t>Equation : " X = 746 / 8"</w:t>
      </w:r>
    </w:p>
    <w:p>
      <w:r>
        <w:t xml:space="preserve">Answer : "93.25" </w:t>
        <w:br/>
        <w:t>}</w:t>
      </w:r>
    </w:p>
    <w:p>
      <w:r>
        <w:t>{</w:t>
        <w:br/>
        <w:t>Index 794:</w:t>
      </w:r>
    </w:p>
    <w:p>
      <w:r>
        <w:t>Question : "Anthony wants to divide 531 limes among 40 friends. How many would each friend achieve?"</w:t>
      </w:r>
    </w:p>
    <w:p>
      <w:r>
        <w:t>Equation : " X = 531 / 40"</w:t>
      </w:r>
    </w:p>
    <w:p>
      <w:r>
        <w:t xml:space="preserve">Answer : "13.275" </w:t>
        <w:br/>
        <w:t>}</w:t>
      </w:r>
    </w:p>
    <w:p>
      <w:r>
        <w:t>{</w:t>
        <w:br/>
        <w:t>Index 795:</w:t>
      </w:r>
    </w:p>
    <w:p>
      <w:r>
        <w:t>Question : "Carol wants to dispense 285 nectarines among 22 friends. How many would each friend receive?"</w:t>
      </w:r>
    </w:p>
    <w:p>
      <w:r>
        <w:t>Equation : " X = 285 / 22"</w:t>
      </w:r>
    </w:p>
    <w:p>
      <w:r>
        <w:t xml:space="preserve">Answer : "12.954545454545455" </w:t>
        <w:br/>
        <w:t>}</w:t>
      </w:r>
    </w:p>
    <w:p>
      <w:r>
        <w:t>{</w:t>
        <w:br/>
        <w:t>Index 796:</w:t>
      </w:r>
    </w:p>
    <w:p>
      <w:r>
        <w:t>Question : "Mildred wants to diverge 314 apples among 13 friends. How many would each friend earn?"</w:t>
      </w:r>
    </w:p>
    <w:p>
      <w:r>
        <w:t>Equation : " X = 314 / 13"</w:t>
      </w:r>
    </w:p>
    <w:p>
      <w:r>
        <w:t xml:space="preserve">Answer : "24.153846153846153" </w:t>
        <w:br/>
        <w:t>}</w:t>
      </w:r>
    </w:p>
    <w:p>
      <w:r>
        <w:t>{</w:t>
        <w:br/>
        <w:t>Index 797:</w:t>
      </w:r>
    </w:p>
    <w:p>
      <w:r>
        <w:t>Question : "Martha wants to impart 115 Breads among 18 friends. How many would each friend obtain?"</w:t>
      </w:r>
    </w:p>
    <w:p>
      <w:r>
        <w:t>Equation : " X = 115 / 18"</w:t>
      </w:r>
    </w:p>
    <w:p>
      <w:r>
        <w:t xml:space="preserve">Answer : "6.388888888888889" </w:t>
        <w:br/>
        <w:t>}</w:t>
      </w:r>
    </w:p>
    <w:p>
      <w:r>
        <w:t>{</w:t>
        <w:br/>
        <w:t>Index 798:</w:t>
      </w:r>
    </w:p>
    <w:p>
      <w:r>
        <w:t>Question : "Gene wants to dispense 702 Dolls among 28 friends. How many would each friend achieve?"</w:t>
      </w:r>
    </w:p>
    <w:p>
      <w:r>
        <w:t>Equation : " X = 702 / 28"</w:t>
      </w:r>
    </w:p>
    <w:p>
      <w:r>
        <w:t xml:space="preserve">Answer : "25.071428571428573" </w:t>
        <w:br/>
        <w:t>}</w:t>
      </w:r>
    </w:p>
    <w:p>
      <w:r>
        <w:t>{</w:t>
        <w:br/>
        <w:t>Index 799:</w:t>
      </w:r>
    </w:p>
    <w:p>
      <w:r>
        <w:t>Question : "Jo wants to distribute 48 Begs among 23 friends. How many would each friend achieve?"</w:t>
      </w:r>
    </w:p>
    <w:p>
      <w:r>
        <w:t>Equation : " X = 48 / 23"</w:t>
      </w:r>
    </w:p>
    <w:p>
      <w:r>
        <w:t xml:space="preserve">Answer : "2.0869565217391304" </w:t>
        <w:br/>
        <w:t>}</w:t>
      </w:r>
    </w:p>
    <w:p>
      <w:r>
        <w:t>{</w:t>
        <w:br/>
        <w:t>Index 800:</w:t>
      </w:r>
    </w:p>
    <w:p>
      <w:r>
        <w:t>Question : "Kelly wants to halve 610 nectarines among 37 friends. How many would each friend experience?"</w:t>
      </w:r>
    </w:p>
    <w:p>
      <w:r>
        <w:t>Equation : " X = 610 / 37"</w:t>
      </w:r>
    </w:p>
    <w:p>
      <w:r>
        <w:t xml:space="preserve">Answer : "16.486486486486488" </w:t>
        <w:br/>
        <w:t>}</w:t>
      </w:r>
    </w:p>
    <w:p>
      <w:r>
        <w:t>{</w:t>
        <w:br/>
        <w:t>Index 801:</w:t>
      </w:r>
    </w:p>
    <w:p>
      <w:r>
        <w:t>Question : "Miguel wants to share 67 blueberrys among 24 friends. How many would each friend obtain?"</w:t>
      </w:r>
    </w:p>
    <w:p>
      <w:r>
        <w:t>Equation : " X = 67 / 24"</w:t>
      </w:r>
    </w:p>
    <w:p>
      <w:r>
        <w:t xml:space="preserve">Answer : "2.7916666666666665" </w:t>
        <w:br/>
        <w:t>}</w:t>
      </w:r>
    </w:p>
    <w:p>
      <w:r>
        <w:t>{</w:t>
        <w:br/>
        <w:t>Index 802:</w:t>
      </w:r>
    </w:p>
    <w:p>
      <w:r>
        <w:t>Question : "Camille wants to dispense 789 quinces among 35 friends. How many would each friend achieve?"</w:t>
      </w:r>
    </w:p>
    <w:p>
      <w:r>
        <w:t>Equation : " X = 789 / 35"</w:t>
      </w:r>
    </w:p>
    <w:p>
      <w:r>
        <w:t xml:space="preserve">Answer : "22.542857142857144" </w:t>
        <w:br/>
        <w:t>}</w:t>
      </w:r>
    </w:p>
    <w:p>
      <w:r>
        <w:t>{</w:t>
        <w:br/>
        <w:t>Index 803:</w:t>
      </w:r>
    </w:p>
    <w:p>
      <w:r>
        <w:t>Question : "Jan wants to split 544 Presss among 16 friends. How many would each friend obtain?"</w:t>
      </w:r>
    </w:p>
    <w:p>
      <w:r>
        <w:t>Equation : " X = 544 / 16"</w:t>
      </w:r>
    </w:p>
    <w:p>
      <w:r>
        <w:t xml:space="preserve">Answer : "34.0" </w:t>
        <w:br/>
        <w:t>}</w:t>
      </w:r>
    </w:p>
    <w:p>
      <w:r>
        <w:t>{</w:t>
        <w:br/>
        <w:t>Index 804:</w:t>
      </w:r>
    </w:p>
    <w:p>
      <w:r>
        <w:t>Question : "Jannie wants to impart 140 cherrys among 9 friends. How many would each friend acquire?"</w:t>
      </w:r>
    </w:p>
    <w:p>
      <w:r>
        <w:t>Equation : " X = 140 / 9"</w:t>
      </w:r>
    </w:p>
    <w:p>
      <w:r>
        <w:t xml:space="preserve">Answer : "15.555555555555555" </w:t>
        <w:br/>
        <w:t>}</w:t>
      </w:r>
    </w:p>
    <w:p>
      <w:r>
        <w:t>{</w:t>
        <w:br/>
        <w:t>Index 805:</w:t>
      </w:r>
    </w:p>
    <w:p>
      <w:r>
        <w:t>Question : "Frank wants to split 145 strawberrys among 18 friends. How many would each friend obtain?"</w:t>
      </w:r>
    </w:p>
    <w:p>
      <w:r>
        <w:t>Equation : " X = 145 / 18"</w:t>
      </w:r>
    </w:p>
    <w:p>
      <w:r>
        <w:t xml:space="preserve">Answer : "8.055555555555555" </w:t>
        <w:br/>
        <w:t>}</w:t>
      </w:r>
    </w:p>
    <w:p>
      <w:r>
        <w:t>{</w:t>
        <w:br/>
        <w:t>Index 806:</w:t>
      </w:r>
    </w:p>
    <w:p>
      <w:r>
        <w:t>Question : "Robert wants to halve 687 Bananas among 6 friends. How many would each friend experience?"</w:t>
      </w:r>
    </w:p>
    <w:p>
      <w:r>
        <w:t>Equation : " X = 687 / 6"</w:t>
      </w:r>
    </w:p>
    <w:p>
      <w:r>
        <w:t xml:space="preserve">Answer : "114.5" </w:t>
        <w:br/>
        <w:t>}</w:t>
      </w:r>
    </w:p>
    <w:p>
      <w:r>
        <w:t>{</w:t>
        <w:br/>
        <w:t>Index 807:</w:t>
      </w:r>
    </w:p>
    <w:p>
      <w:r>
        <w:t>Question : "Kit wants to distribute 132 Flowers among 24 friends. How many would each friend receive?"</w:t>
      </w:r>
    </w:p>
    <w:p>
      <w:r>
        <w:t>Equation : " X = 132 / 24"</w:t>
      </w:r>
    </w:p>
    <w:p>
      <w:r>
        <w:t xml:space="preserve">Answer : "5.5" </w:t>
        <w:br/>
        <w:t>}</w:t>
      </w:r>
    </w:p>
    <w:p>
      <w:r>
        <w:t>{</w:t>
        <w:br/>
        <w:t>Index 808:</w:t>
      </w:r>
    </w:p>
    <w:p>
      <w:r>
        <w:t>Question : "Kimberly wants to halve 212 Begs among 40 friends. How many would each friend come by?"</w:t>
      </w:r>
    </w:p>
    <w:p>
      <w:r>
        <w:t>Equation : " X = 212 / 40"</w:t>
      </w:r>
    </w:p>
    <w:p>
      <w:r>
        <w:t xml:space="preserve">Answer : "5.3" </w:t>
        <w:br/>
        <w:t>}</w:t>
      </w:r>
    </w:p>
    <w:p>
      <w:r>
        <w:t>{</w:t>
        <w:br/>
        <w:t>Index 809:</w:t>
      </w:r>
    </w:p>
    <w:p>
      <w:r>
        <w:t>Question : "Stephen wants to divide 322 peachs among 32 friends. How many would each friend earn?"</w:t>
      </w:r>
    </w:p>
    <w:p>
      <w:r>
        <w:t>Equation : " X = 322 / 32"</w:t>
      </w:r>
    </w:p>
    <w:p>
      <w:r>
        <w:t xml:space="preserve">Answer : "10.0625" </w:t>
        <w:br/>
        <w:t>}</w:t>
      </w:r>
    </w:p>
    <w:p>
      <w:r>
        <w:t>{</w:t>
        <w:br/>
        <w:t>Index 810:</w:t>
      </w:r>
    </w:p>
    <w:p>
      <w:r>
        <w:t>Question : "Julia wants to split 297 Begs among 37 friends. How many would each friend earn?"</w:t>
      </w:r>
    </w:p>
    <w:p>
      <w:r>
        <w:t>Equation : " X = 297 / 37"</w:t>
      </w:r>
    </w:p>
    <w:p>
      <w:r>
        <w:t xml:space="preserve">Answer : "8.027027027027026" </w:t>
        <w:br/>
        <w:t>}</w:t>
      </w:r>
    </w:p>
    <w:p>
      <w:r>
        <w:t>{</w:t>
        <w:br/>
        <w:t>Index 811:</w:t>
      </w:r>
    </w:p>
    <w:p>
      <w:r>
        <w:t>Question : "Lottie wants to halve 457 Bananas among 31 friends. How many would each friend achieve?"</w:t>
      </w:r>
    </w:p>
    <w:p>
      <w:r>
        <w:t>Equation : " X = 457 / 31"</w:t>
      </w:r>
    </w:p>
    <w:p>
      <w:r>
        <w:t xml:space="preserve">Answer : "14.741935483870968" </w:t>
        <w:br/>
        <w:t>}</w:t>
      </w:r>
    </w:p>
    <w:p>
      <w:r>
        <w:t>{</w:t>
        <w:br/>
        <w:t>Index 812:</w:t>
      </w:r>
    </w:p>
    <w:p>
      <w:r>
        <w:t>Question : "Leticia wants to dispense 733 Boxs among 24 friends. How many would each friend gain?"</w:t>
      </w:r>
    </w:p>
    <w:p>
      <w:r>
        <w:t>Equation : " X = 733 / 24"</w:t>
      </w:r>
    </w:p>
    <w:p>
      <w:r>
        <w:t xml:space="preserve">Answer : "30.541666666666668" </w:t>
        <w:br/>
        <w:t>}</w:t>
      </w:r>
    </w:p>
    <w:p>
      <w:r>
        <w:t>{</w:t>
        <w:br/>
        <w:t>Index 813:</w:t>
      </w:r>
    </w:p>
    <w:p>
      <w:r>
        <w:t>Question : "Dawn wants to distribute 761 raspberrys among 22 friends. How many would each friend earn?"</w:t>
      </w:r>
    </w:p>
    <w:p>
      <w:r>
        <w:t>Equation : " X = 761 / 22"</w:t>
      </w:r>
    </w:p>
    <w:p>
      <w:r>
        <w:t xml:space="preserve">Answer : "34.59090909090909" </w:t>
        <w:br/>
        <w:t>}</w:t>
      </w:r>
    </w:p>
    <w:p>
      <w:r>
        <w:t>{</w:t>
        <w:br/>
        <w:t>Index 814:</w:t>
      </w:r>
    </w:p>
    <w:p>
      <w:r>
        <w:t>Question : "Dennis wants to share 613 papayas among 30 friends. How many would each friend experience?"</w:t>
      </w:r>
    </w:p>
    <w:p>
      <w:r>
        <w:t>Equation : " X = 613 / 30"</w:t>
      </w:r>
    </w:p>
    <w:p>
      <w:r>
        <w:t xml:space="preserve">Answer : "20.433333333333334" </w:t>
        <w:br/>
        <w:t>}</w:t>
      </w:r>
    </w:p>
    <w:p>
      <w:r>
        <w:t>{</w:t>
        <w:br/>
        <w:t>Index 815:</w:t>
      </w:r>
    </w:p>
    <w:p>
      <w:r>
        <w:t>Question : "Carolyn wants to diverge 145 plums among 33 friends. How many would each friend come by?"</w:t>
      </w:r>
    </w:p>
    <w:p>
      <w:r>
        <w:t>Equation : " X = 145 / 33"</w:t>
      </w:r>
    </w:p>
    <w:p>
      <w:r>
        <w:t xml:space="preserve">Answer : "4.393939393939394" </w:t>
        <w:br/>
        <w:t>}</w:t>
      </w:r>
    </w:p>
    <w:p>
      <w:r>
        <w:t>{</w:t>
        <w:br/>
        <w:t>Index 816:</w:t>
      </w:r>
    </w:p>
    <w:p>
      <w:r>
        <w:t>Question : "Adeline wants to sunder 753 Begs among 32 friends. How many would each friend experience?"</w:t>
      </w:r>
    </w:p>
    <w:p>
      <w:r>
        <w:t>Equation : " X = 753 / 32"</w:t>
      </w:r>
    </w:p>
    <w:p>
      <w:r>
        <w:t xml:space="preserve">Answer : "23.53125" </w:t>
        <w:br/>
        <w:t>}</w:t>
      </w:r>
    </w:p>
    <w:p>
      <w:r>
        <w:t>{</w:t>
        <w:br/>
        <w:t>Index 817:</w:t>
      </w:r>
    </w:p>
    <w:p>
      <w:r>
        <w:t>Question : "Joshua wants to impart 363 Flowers among 17 friends. How many would each friend achieve?"</w:t>
      </w:r>
    </w:p>
    <w:p>
      <w:r>
        <w:t>Equation : " X = 363 / 17"</w:t>
      </w:r>
    </w:p>
    <w:p>
      <w:r>
        <w:t xml:space="preserve">Answer : "21.352941176470587" </w:t>
        <w:br/>
        <w:t>}</w:t>
      </w:r>
    </w:p>
    <w:p>
      <w:r>
        <w:t>{</w:t>
        <w:br/>
        <w:t>Index 818:</w:t>
      </w:r>
    </w:p>
    <w:p>
      <w:r>
        <w:t>Question : "George wants to distribute 428 Mangos among 32 friends. How many would each friend experience?"</w:t>
      </w:r>
    </w:p>
    <w:p>
      <w:r>
        <w:t>Equation : " X = 428 / 32"</w:t>
      </w:r>
    </w:p>
    <w:p>
      <w:r>
        <w:t xml:space="preserve">Answer : "13.375" </w:t>
        <w:br/>
        <w:t>}</w:t>
      </w:r>
    </w:p>
    <w:p>
      <w:r>
        <w:t>{</w:t>
        <w:br/>
        <w:t>Index 819:</w:t>
      </w:r>
    </w:p>
    <w:p>
      <w:r>
        <w:t>Question : "Karen wants to halve 271 Pens among 5 friends. How many would each friend gain?"</w:t>
      </w:r>
    </w:p>
    <w:p>
      <w:r>
        <w:t>Equation : " X = 271 / 5"</w:t>
      </w:r>
    </w:p>
    <w:p>
      <w:r>
        <w:t xml:space="preserve">Answer : "54.2" </w:t>
        <w:br/>
        <w:t>}</w:t>
      </w:r>
    </w:p>
    <w:p>
      <w:r>
        <w:t>{</w:t>
        <w:br/>
        <w:t>Index 820:</w:t>
      </w:r>
    </w:p>
    <w:p>
      <w:r>
        <w:t>Question : "Antonio wants to impart 240 figs among 3 friends. How many would each friend earn?"</w:t>
      </w:r>
    </w:p>
    <w:p>
      <w:r>
        <w:t>Equation : " X = 240 / 3"</w:t>
      </w:r>
    </w:p>
    <w:p>
      <w:r>
        <w:t xml:space="preserve">Answer : "80.0" </w:t>
        <w:br/>
        <w:t>}</w:t>
      </w:r>
    </w:p>
    <w:p>
      <w:r>
        <w:t>{</w:t>
        <w:br/>
        <w:t>Index 821:</w:t>
      </w:r>
    </w:p>
    <w:p>
      <w:r>
        <w:t>Question : "Annie wants to share 678 peachs among 21 friends. How many would each friend earn?"</w:t>
      </w:r>
    </w:p>
    <w:p>
      <w:r>
        <w:t>Equation : " X = 678 / 21"</w:t>
      </w:r>
    </w:p>
    <w:p>
      <w:r>
        <w:t xml:space="preserve">Answer : "32.285714285714285" </w:t>
        <w:br/>
        <w:t>}</w:t>
      </w:r>
    </w:p>
    <w:p>
      <w:r>
        <w:t>{</w:t>
        <w:br/>
        <w:t>Index 822:</w:t>
      </w:r>
    </w:p>
    <w:p>
      <w:r>
        <w:t>Question : "Alberta wants to distribute 320 Watchs among 19 friends. How many would each friend obtain?"</w:t>
      </w:r>
    </w:p>
    <w:p>
      <w:r>
        <w:t>Equation : " X = 320 / 19"</w:t>
      </w:r>
    </w:p>
    <w:p>
      <w:r>
        <w:t xml:space="preserve">Answer : "16.842105263157894" </w:t>
        <w:br/>
        <w:t>}</w:t>
      </w:r>
    </w:p>
    <w:p>
      <w:r>
        <w:t>{</w:t>
        <w:br/>
        <w:t>Index 823:</w:t>
      </w:r>
    </w:p>
    <w:p>
      <w:r>
        <w:t>Question : "Micheal wants to share 659 raspberrys among 34 friends. How many would each friend receive?"</w:t>
      </w:r>
    </w:p>
    <w:p>
      <w:r>
        <w:t>Equation : " X = 659 / 34"</w:t>
      </w:r>
    </w:p>
    <w:p>
      <w:r>
        <w:t xml:space="preserve">Answer : "19.38235294117647" </w:t>
        <w:br/>
        <w:t>}</w:t>
      </w:r>
    </w:p>
    <w:p>
      <w:r>
        <w:t>{</w:t>
        <w:br/>
        <w:t>Index 824:</w:t>
      </w:r>
    </w:p>
    <w:p>
      <w:r>
        <w:t>Question : "Michael wants to sunder 571 Flowers among 36 friends. How many would each friend gain?"</w:t>
      </w:r>
    </w:p>
    <w:p>
      <w:r>
        <w:t>Equation : " X = 571 / 36"</w:t>
      </w:r>
    </w:p>
    <w:p>
      <w:r>
        <w:t xml:space="preserve">Answer : "15.86111111111111" </w:t>
        <w:br/>
        <w:t>}</w:t>
      </w:r>
    </w:p>
    <w:p>
      <w:r>
        <w:t>{</w:t>
        <w:br/>
        <w:t>Index 825:</w:t>
      </w:r>
    </w:p>
    <w:p>
      <w:r>
        <w:t>Question : "Amy wants to divide 509 Dolls among 18 friends. How many would each friend earn?"</w:t>
      </w:r>
    </w:p>
    <w:p>
      <w:r>
        <w:t>Equation : " X = 509 / 18"</w:t>
      </w:r>
    </w:p>
    <w:p>
      <w:r>
        <w:t xml:space="preserve">Answer : "28.27777777777778" </w:t>
        <w:br/>
        <w:t>}</w:t>
      </w:r>
    </w:p>
    <w:p>
      <w:r>
        <w:t>{</w:t>
        <w:br/>
        <w:t>Index 826:</w:t>
      </w:r>
    </w:p>
    <w:p>
      <w:r>
        <w:t>Question : "Martin wants to divide 177 toys among 37 friends. How many would each friend acquire?"</w:t>
      </w:r>
    </w:p>
    <w:p>
      <w:r>
        <w:t>Equation : " X = 177 / 37"</w:t>
      </w:r>
    </w:p>
    <w:p>
      <w:r>
        <w:t xml:space="preserve">Answer : "4.783783783783784" </w:t>
        <w:br/>
        <w:t>}</w:t>
      </w:r>
    </w:p>
    <w:p>
      <w:r>
        <w:t>{</w:t>
        <w:br/>
        <w:t>Index 827:</w:t>
      </w:r>
    </w:p>
    <w:p>
      <w:r>
        <w:t>Question : "Charles wants to halve 684 Chocolates among 6 friends. How many would each friend obtain?"</w:t>
      </w:r>
    </w:p>
    <w:p>
      <w:r>
        <w:t>Equation : " X = 684 / 6"</w:t>
      </w:r>
    </w:p>
    <w:p>
      <w:r>
        <w:t xml:space="preserve">Answer : "114.0" </w:t>
        <w:br/>
        <w:t>}</w:t>
      </w:r>
    </w:p>
    <w:p>
      <w:r>
        <w:t>{</w:t>
        <w:br/>
        <w:t>Index 828:</w:t>
      </w:r>
    </w:p>
    <w:p>
      <w:r>
        <w:t>Question : "Charles wants to split 291 figs among 5 friends. How many would each friend receive?"</w:t>
      </w:r>
    </w:p>
    <w:p>
      <w:r>
        <w:t>Equation : " X = 291 / 5"</w:t>
      </w:r>
    </w:p>
    <w:p>
      <w:r>
        <w:t xml:space="preserve">Answer : "58.2" </w:t>
        <w:br/>
        <w:t>}</w:t>
      </w:r>
    </w:p>
    <w:p>
      <w:r>
        <w:t>{</w:t>
        <w:br/>
        <w:t>Index 829:</w:t>
      </w:r>
    </w:p>
    <w:p>
      <w:r>
        <w:t>Question : "Jose wants to halve 645 papayas among 24 friends. How many would each friend come by?"</w:t>
      </w:r>
    </w:p>
    <w:p>
      <w:r>
        <w:t>Equation : " X = 645 / 24"</w:t>
      </w:r>
    </w:p>
    <w:p>
      <w:r>
        <w:t xml:space="preserve">Answer : "26.875" </w:t>
        <w:br/>
        <w:t>}</w:t>
      </w:r>
    </w:p>
    <w:p>
      <w:r>
        <w:t>{</w:t>
        <w:br/>
        <w:t>Index 830:</w:t>
      </w:r>
    </w:p>
    <w:p>
      <w:r>
        <w:t>Question : "Jose wants to impart 534 cherrys among 5 friends. How many would each friend come by?"</w:t>
      </w:r>
    </w:p>
    <w:p>
      <w:r>
        <w:t>Equation : " X = 534 / 5"</w:t>
      </w:r>
    </w:p>
    <w:p>
      <w:r>
        <w:t xml:space="preserve">Answer : "106.8" </w:t>
        <w:br/>
        <w:t>}</w:t>
      </w:r>
    </w:p>
    <w:p>
      <w:r>
        <w:t>{</w:t>
        <w:br/>
        <w:t>Index 831:</w:t>
      </w:r>
    </w:p>
    <w:p>
      <w:r>
        <w:t>Question : "Henrietta wants to divide 754 strawberrys among 11 friends. How many would each friend gain?"</w:t>
      </w:r>
    </w:p>
    <w:p>
      <w:r>
        <w:t>Equation : " X = 754 / 11"</w:t>
      </w:r>
    </w:p>
    <w:p>
      <w:r>
        <w:t xml:space="preserve">Answer : "68.54545454545455" </w:t>
        <w:br/>
        <w:t>}</w:t>
      </w:r>
    </w:p>
    <w:p>
      <w:r>
        <w:t>{</w:t>
        <w:br/>
        <w:t>Index 832:</w:t>
      </w:r>
    </w:p>
    <w:p>
      <w:r>
        <w:t>Question : "Victor wants to share 763 raspberrys among 7 friends. How many would each friend obtain?"</w:t>
      </w:r>
    </w:p>
    <w:p>
      <w:r>
        <w:t>Equation : " X = 763 / 7"</w:t>
      </w:r>
    </w:p>
    <w:p>
      <w:r>
        <w:t xml:space="preserve">Answer : "109.0" </w:t>
        <w:br/>
        <w:t>}</w:t>
      </w:r>
    </w:p>
    <w:p>
      <w:r>
        <w:t>{</w:t>
        <w:br/>
        <w:t>Index 833:</w:t>
      </w:r>
    </w:p>
    <w:p>
      <w:r>
        <w:t>Question : "Jack wants to diverge 326 Dolls among 29 friends. How many would each friend receive?"</w:t>
      </w:r>
    </w:p>
    <w:p>
      <w:r>
        <w:t>Equation : " X = 326 / 29"</w:t>
      </w:r>
    </w:p>
    <w:p>
      <w:r>
        <w:t xml:space="preserve">Answer : "11.241379310344827" </w:t>
        <w:br/>
        <w:t>}</w:t>
      </w:r>
    </w:p>
    <w:p>
      <w:r>
        <w:t>{</w:t>
        <w:br/>
        <w:t>Index 834:</w:t>
      </w:r>
    </w:p>
    <w:p>
      <w:r>
        <w:t>Question : "Marcelo wants to split 720 Breads among 16 friends. How many would each friend achieve?"</w:t>
      </w:r>
    </w:p>
    <w:p>
      <w:r>
        <w:t>Equation : " X = 720 / 16"</w:t>
      </w:r>
    </w:p>
    <w:p>
      <w:r>
        <w:t xml:space="preserve">Answer : "45.0" </w:t>
        <w:br/>
        <w:t>}</w:t>
      </w:r>
    </w:p>
    <w:p>
      <w:r>
        <w:t>{</w:t>
        <w:br/>
        <w:t>Index 835:</w:t>
      </w:r>
    </w:p>
    <w:p>
      <w:r>
        <w:t>Question : "Lee wants to split 300 pineapples among 29 friends. How many would each friend come by?"</w:t>
      </w:r>
    </w:p>
    <w:p>
      <w:r>
        <w:t>Equation : " X = 300 / 29"</w:t>
      </w:r>
    </w:p>
    <w:p>
      <w:r>
        <w:t xml:space="preserve">Answer : "10.344827586206897" </w:t>
        <w:br/>
        <w:t>}</w:t>
      </w:r>
    </w:p>
    <w:p>
      <w:r>
        <w:t>{</w:t>
        <w:br/>
        <w:t>Index 836:</w:t>
      </w:r>
    </w:p>
    <w:p>
      <w:r>
        <w:t>Question : "Marcus wants to halve 76 Breads among 9 friends. How many would each friend earn?"</w:t>
      </w:r>
    </w:p>
    <w:p>
      <w:r>
        <w:t>Equation : " X = 76 / 9"</w:t>
      </w:r>
    </w:p>
    <w:p>
      <w:r>
        <w:t xml:space="preserve">Answer : "8.444444444444445" </w:t>
        <w:br/>
        <w:t>}</w:t>
      </w:r>
    </w:p>
    <w:p>
      <w:r>
        <w:t>{</w:t>
        <w:br/>
        <w:t>Index 837:</w:t>
      </w:r>
    </w:p>
    <w:p>
      <w:r>
        <w:t>Question : "Willie wants to distribute 236 limes among 25 friends. How many would each friend acquire?"</w:t>
      </w:r>
    </w:p>
    <w:p>
      <w:r>
        <w:t>Equation : " X = 236 / 25"</w:t>
      </w:r>
    </w:p>
    <w:p>
      <w:r>
        <w:t xml:space="preserve">Answer : "9.44" </w:t>
        <w:br/>
        <w:t>}</w:t>
      </w:r>
    </w:p>
    <w:p>
      <w:r>
        <w:t>{</w:t>
        <w:br/>
        <w:t>Index 838:</w:t>
      </w:r>
    </w:p>
    <w:p>
      <w:r>
        <w:t>Question : "Jerry wants to dispense 202 lychees among 25 friends. How many would each friend come by?"</w:t>
      </w:r>
    </w:p>
    <w:p>
      <w:r>
        <w:t>Equation : " X = 202 / 25"</w:t>
      </w:r>
    </w:p>
    <w:p>
      <w:r>
        <w:t xml:space="preserve">Answer : "8.08" </w:t>
        <w:br/>
        <w:t>}</w:t>
      </w:r>
    </w:p>
    <w:p>
      <w:r>
        <w:t>{</w:t>
        <w:br/>
        <w:t>Index 839:</w:t>
      </w:r>
    </w:p>
    <w:p>
      <w:r>
        <w:t>Question : "Barbara wants to halve 239 oranges among 16 friends. How many would each friend earn?"</w:t>
      </w:r>
    </w:p>
    <w:p>
      <w:r>
        <w:t>Equation : " X = 239 / 16"</w:t>
      </w:r>
    </w:p>
    <w:p>
      <w:r>
        <w:t xml:space="preserve">Answer : "14.9375" </w:t>
        <w:br/>
        <w:t>}</w:t>
      </w:r>
    </w:p>
    <w:p>
      <w:r>
        <w:t>{</w:t>
        <w:br/>
        <w:t>Index 840:</w:t>
      </w:r>
    </w:p>
    <w:p>
      <w:r>
        <w:t>Question : "Flora wants to share 295 pears among 18 friends. How many would each friend receive?"</w:t>
      </w:r>
    </w:p>
    <w:p>
      <w:r>
        <w:t>Equation : " X = 295 / 18"</w:t>
      </w:r>
    </w:p>
    <w:p>
      <w:r>
        <w:t xml:space="preserve">Answer : "16.38888888888889" </w:t>
        <w:br/>
        <w:t>}</w:t>
      </w:r>
    </w:p>
    <w:p>
      <w:r>
        <w:t>{</w:t>
        <w:br/>
        <w:t>Index 841:</w:t>
      </w:r>
    </w:p>
    <w:p>
      <w:r>
        <w:t>Question : "Charles wants to share 459 lychees among 3 friends. How many would each friend obtain?"</w:t>
      </w:r>
    </w:p>
    <w:p>
      <w:r>
        <w:t>Equation : " X = 459 / 3"</w:t>
      </w:r>
    </w:p>
    <w:p>
      <w:r>
        <w:t xml:space="preserve">Answer : "153.0" </w:t>
        <w:br/>
        <w:t>}</w:t>
      </w:r>
    </w:p>
    <w:p>
      <w:r>
        <w:t>{</w:t>
        <w:br/>
        <w:t>Index 842:</w:t>
      </w:r>
    </w:p>
    <w:p>
      <w:r>
        <w:t>Question : "Johnie wants to split 260 figs among 2 friends. How many would each friend acquire?"</w:t>
      </w:r>
    </w:p>
    <w:p>
      <w:r>
        <w:t>Equation : " X = 260 / 2"</w:t>
      </w:r>
    </w:p>
    <w:p>
      <w:r>
        <w:t xml:space="preserve">Answer : "130.0" </w:t>
        <w:br/>
        <w:t>}</w:t>
      </w:r>
    </w:p>
    <w:p>
      <w:r>
        <w:t>{</w:t>
        <w:br/>
        <w:t>Index 843:</w:t>
      </w:r>
    </w:p>
    <w:p>
      <w:r>
        <w:t>Question : "Eric wants to divide 175 strawberrys among 6 friends. How many would each friend come by?"</w:t>
      </w:r>
    </w:p>
    <w:p>
      <w:r>
        <w:t>Equation : " X = 175 / 6"</w:t>
      </w:r>
    </w:p>
    <w:p>
      <w:r>
        <w:t xml:space="preserve">Answer : "29.166666666666668" </w:t>
        <w:br/>
        <w:t>}</w:t>
      </w:r>
    </w:p>
    <w:p>
      <w:r>
        <w:t>{</w:t>
        <w:br/>
        <w:t>Index 844:</w:t>
      </w:r>
    </w:p>
    <w:p>
      <w:r>
        <w:t>Question : "Jesse wants to impart 194 quinces among 31 friends. How many would each friend experience?"</w:t>
      </w:r>
    </w:p>
    <w:p>
      <w:r>
        <w:t>Equation : " X = 194 / 31"</w:t>
      </w:r>
    </w:p>
    <w:p>
      <w:r>
        <w:t xml:space="preserve">Answer : "6.258064516129032" </w:t>
        <w:br/>
        <w:t>}</w:t>
      </w:r>
    </w:p>
    <w:p>
      <w:r>
        <w:t>{</w:t>
        <w:br/>
        <w:t>Index 845:</w:t>
      </w:r>
    </w:p>
    <w:p>
      <w:r>
        <w:t>Question : "Kenneth wants to dispense 54 quinces among 32 friends. How many would each friend obtain?"</w:t>
      </w:r>
    </w:p>
    <w:p>
      <w:r>
        <w:t>Equation : " X = 54 / 32"</w:t>
      </w:r>
    </w:p>
    <w:p>
      <w:r>
        <w:t xml:space="preserve">Answer : "1.6875" </w:t>
        <w:br/>
        <w:t>}</w:t>
      </w:r>
    </w:p>
    <w:p>
      <w:r>
        <w:t>{</w:t>
        <w:br/>
        <w:t>Index 846:</w:t>
      </w:r>
    </w:p>
    <w:p>
      <w:r>
        <w:t>Question : "William wants to sunder 252 nectarines among 19 friends. How many would each friend achieve?"</w:t>
      </w:r>
    </w:p>
    <w:p>
      <w:r>
        <w:t>Equation : " X = 252 / 19"</w:t>
      </w:r>
    </w:p>
    <w:p>
      <w:r>
        <w:t xml:space="preserve">Answer : "13.263157894736842" </w:t>
        <w:br/>
        <w:t>}</w:t>
      </w:r>
    </w:p>
    <w:p>
      <w:r>
        <w:t>{</w:t>
        <w:br/>
        <w:t>Index 847:</w:t>
      </w:r>
    </w:p>
    <w:p>
      <w:r>
        <w:t>Question : "Teresa wants to share 661 lemons among 22 friends. How many would each friend come by?"</w:t>
      </w:r>
    </w:p>
    <w:p>
      <w:r>
        <w:t>Equation : " X = 661 / 22"</w:t>
      </w:r>
    </w:p>
    <w:p>
      <w:r>
        <w:t xml:space="preserve">Answer : "30.045454545454547" </w:t>
        <w:br/>
        <w:t>}</w:t>
      </w:r>
    </w:p>
    <w:p>
      <w:r>
        <w:t>{</w:t>
        <w:br/>
        <w:t>Index 848:</w:t>
      </w:r>
    </w:p>
    <w:p>
      <w:r>
        <w:t>Question : "Penelope wants to diverge 556 Pens among 23 friends. How many would each friend receive?"</w:t>
      </w:r>
    </w:p>
    <w:p>
      <w:r>
        <w:t>Equation : " X = 556 / 23"</w:t>
      </w:r>
    </w:p>
    <w:p>
      <w:r>
        <w:t xml:space="preserve">Answer : "24.17391304347826" </w:t>
        <w:br/>
        <w:t>}</w:t>
      </w:r>
    </w:p>
    <w:p>
      <w:r>
        <w:t>{</w:t>
        <w:br/>
        <w:t>Index 849:</w:t>
      </w:r>
    </w:p>
    <w:p>
      <w:r>
        <w:t>Question : "Maria wants to dispense 103 blackcurrants among 15 friends. How many would each friend receive?"</w:t>
      </w:r>
    </w:p>
    <w:p>
      <w:r>
        <w:t>Equation : " X = 103 / 15"</w:t>
      </w:r>
    </w:p>
    <w:p>
      <w:r>
        <w:t xml:space="preserve">Answer : "6.866666666666666" </w:t>
        <w:br/>
        <w:t>}</w:t>
      </w:r>
    </w:p>
    <w:p>
      <w:r>
        <w:t>{</w:t>
        <w:br/>
        <w:t>Index 850:</w:t>
      </w:r>
    </w:p>
    <w:p>
      <w:r>
        <w:t>Question : "Roy wants to split 381 blackcurrants among 26 friends. How many would each friend acquire?"</w:t>
      </w:r>
    </w:p>
    <w:p>
      <w:r>
        <w:t>Equation : " X = 381 / 26"</w:t>
      </w:r>
    </w:p>
    <w:p>
      <w:r>
        <w:t xml:space="preserve">Answer : "14.653846153846153" </w:t>
        <w:br/>
        <w:t>}</w:t>
      </w:r>
    </w:p>
    <w:p>
      <w:r>
        <w:t>{</w:t>
        <w:br/>
        <w:t>Index 851:</w:t>
      </w:r>
    </w:p>
    <w:p>
      <w:r>
        <w:t>Question : "Daniel wants to impart 244 Presss among 29 friends. How many would each friend earn?"</w:t>
      </w:r>
    </w:p>
    <w:p>
      <w:r>
        <w:t>Equation : " X = 244 / 29"</w:t>
      </w:r>
    </w:p>
    <w:p>
      <w:r>
        <w:t xml:space="preserve">Answer : "8.413793103448276" </w:t>
        <w:br/>
        <w:t>}</w:t>
      </w:r>
    </w:p>
    <w:p>
      <w:r>
        <w:t>{</w:t>
        <w:br/>
        <w:t>Index 852:</w:t>
      </w:r>
    </w:p>
    <w:p>
      <w:r>
        <w:t>Question : "Karl wants to sunder 735 plums among 17 friends. How many would each friend earn?"</w:t>
      </w:r>
    </w:p>
    <w:p>
      <w:r>
        <w:t>Equation : " X = 735 / 17"</w:t>
      </w:r>
    </w:p>
    <w:p>
      <w:r>
        <w:t xml:space="preserve">Answer : "43.23529411764706" </w:t>
        <w:br/>
        <w:t>}</w:t>
      </w:r>
    </w:p>
    <w:p>
      <w:r>
        <w:t>{</w:t>
        <w:br/>
        <w:t>Index 853:</w:t>
      </w:r>
    </w:p>
    <w:p>
      <w:r>
        <w:t>Question : "Amelia wants to sunder 440 nectarines among 14 friends. How many would each friend receive?"</w:t>
      </w:r>
    </w:p>
    <w:p>
      <w:r>
        <w:t>Equation : " X = 440 / 14"</w:t>
      </w:r>
    </w:p>
    <w:p>
      <w:r>
        <w:t xml:space="preserve">Answer : "31.428571428571427" </w:t>
        <w:br/>
        <w:t>}</w:t>
      </w:r>
    </w:p>
    <w:p>
      <w:r>
        <w:t>{</w:t>
        <w:br/>
        <w:t>Index 854:</w:t>
      </w:r>
    </w:p>
    <w:p>
      <w:r>
        <w:t>Question : "Felipe wants to halve 82 Mangos among 11 friends. How many would each friend earn?"</w:t>
      </w:r>
    </w:p>
    <w:p>
      <w:r>
        <w:t>Equation : " X = 82 / 11"</w:t>
      </w:r>
    </w:p>
    <w:p>
      <w:r>
        <w:t xml:space="preserve">Answer : "7.454545454545454" </w:t>
        <w:br/>
        <w:t>}</w:t>
      </w:r>
    </w:p>
    <w:p>
      <w:r>
        <w:t>{</w:t>
        <w:br/>
        <w:t>Index 855:</w:t>
      </w:r>
    </w:p>
    <w:p>
      <w:r>
        <w:t>Question : "Eric wants to split 362 apricots among 33 friends. How many would each friend gain?"</w:t>
      </w:r>
    </w:p>
    <w:p>
      <w:r>
        <w:t>Equation : " X = 362 / 33"</w:t>
      </w:r>
    </w:p>
    <w:p>
      <w:r>
        <w:t xml:space="preserve">Answer : "10.969696969696969" </w:t>
        <w:br/>
        <w:t>}</w:t>
      </w:r>
    </w:p>
    <w:p>
      <w:r>
        <w:t>{</w:t>
        <w:br/>
        <w:t>Index 856:</w:t>
      </w:r>
    </w:p>
    <w:p>
      <w:r>
        <w:t>Question : "Lucille wants to divide 43 toys among 37 friends. How many would each friend earn?"</w:t>
      </w:r>
    </w:p>
    <w:p>
      <w:r>
        <w:t>Equation : " X = 43 / 37"</w:t>
      </w:r>
    </w:p>
    <w:p>
      <w:r>
        <w:t xml:space="preserve">Answer : "1.162162162162162" </w:t>
        <w:br/>
        <w:t>}</w:t>
      </w:r>
    </w:p>
    <w:p>
      <w:r>
        <w:t>{</w:t>
        <w:br/>
        <w:t>Index 857:</w:t>
      </w:r>
    </w:p>
    <w:p>
      <w:r>
        <w:t>Question : "Bill wants to distribute 435 lychees among 40 friends. How many would each friend receive?"</w:t>
      </w:r>
    </w:p>
    <w:p>
      <w:r>
        <w:t>Equation : " X = 435 / 40"</w:t>
      </w:r>
    </w:p>
    <w:p>
      <w:r>
        <w:t xml:space="preserve">Answer : "10.875" </w:t>
        <w:br/>
        <w:t>}</w:t>
      </w:r>
    </w:p>
    <w:p>
      <w:r>
        <w:t>{</w:t>
        <w:br/>
        <w:t>Index 858:</w:t>
      </w:r>
    </w:p>
    <w:p>
      <w:r>
        <w:t>Question : "Maxine wants to diverge 142 Pens among 14 friends. How many would each friend obtain?"</w:t>
      </w:r>
    </w:p>
    <w:p>
      <w:r>
        <w:t>Equation : " X = 142 / 14"</w:t>
      </w:r>
    </w:p>
    <w:p>
      <w:r>
        <w:t xml:space="preserve">Answer : "10.142857142857142" </w:t>
        <w:br/>
        <w:t>}</w:t>
      </w:r>
    </w:p>
    <w:p>
      <w:r>
        <w:t>{</w:t>
        <w:br/>
        <w:t>Index 859:</w:t>
      </w:r>
    </w:p>
    <w:p>
      <w:r>
        <w:t>Question : "Jonathan wants to sunder 658 bananas among 23 friends. How many would each friend achieve?"</w:t>
      </w:r>
    </w:p>
    <w:p>
      <w:r>
        <w:t>Equation : " X = 658 / 23"</w:t>
      </w:r>
    </w:p>
    <w:p>
      <w:r>
        <w:t xml:space="preserve">Answer : "28.608695652173914" </w:t>
        <w:br/>
        <w:t>}</w:t>
      </w:r>
    </w:p>
    <w:p>
      <w:r>
        <w:t>{</w:t>
        <w:br/>
        <w:t>Index 860:</w:t>
      </w:r>
    </w:p>
    <w:p>
      <w:r>
        <w:t>Question : "Cheryl wants to distribute 601 quinces among 15 friends. How many would each friend come by?"</w:t>
      </w:r>
    </w:p>
    <w:p>
      <w:r>
        <w:t>Equation : " X = 601 / 15"</w:t>
      </w:r>
    </w:p>
    <w:p>
      <w:r>
        <w:t xml:space="preserve">Answer : "40.06666666666667" </w:t>
        <w:br/>
        <w:t>}</w:t>
      </w:r>
    </w:p>
    <w:p>
      <w:r>
        <w:t>{</w:t>
        <w:br/>
        <w:t>Index 861:</w:t>
      </w:r>
    </w:p>
    <w:p>
      <w:r>
        <w:t>Question : "Jonathan wants to split 743 raspberrys among 36 friends. How many would each friend obtain?"</w:t>
      </w:r>
    </w:p>
    <w:p>
      <w:r>
        <w:t>Equation : " X = 743 / 36"</w:t>
      </w:r>
    </w:p>
    <w:p>
      <w:r>
        <w:t xml:space="preserve">Answer : "20.63888888888889" </w:t>
        <w:br/>
        <w:t>}</w:t>
      </w:r>
    </w:p>
    <w:p>
      <w:r>
        <w:t>{</w:t>
        <w:br/>
        <w:t>Index 862:</w:t>
      </w:r>
    </w:p>
    <w:p>
      <w:r>
        <w:t>Question : "Maria wants to split 216 blueberrys among 26 friends. How many would each friend acquire?"</w:t>
      </w:r>
    </w:p>
    <w:p>
      <w:r>
        <w:t>Equation : " X = 216 / 26"</w:t>
      </w:r>
    </w:p>
    <w:p>
      <w:r>
        <w:t xml:space="preserve">Answer : "8.307692307692308" </w:t>
        <w:br/>
        <w:t>}</w:t>
      </w:r>
    </w:p>
    <w:p>
      <w:r>
        <w:t>{</w:t>
        <w:br/>
        <w:t>Index 863:</w:t>
      </w:r>
    </w:p>
    <w:p>
      <w:r>
        <w:t>Question : "Ronald wants to split 167 oranges among 32 friends. How many would each friend achieve?"</w:t>
      </w:r>
    </w:p>
    <w:p>
      <w:r>
        <w:t>Equation : " X = 167 / 32"</w:t>
      </w:r>
    </w:p>
    <w:p>
      <w:r>
        <w:t xml:space="preserve">Answer : "5.21875" </w:t>
        <w:br/>
        <w:t>}</w:t>
      </w:r>
    </w:p>
    <w:p>
      <w:r>
        <w:t>{</w:t>
        <w:br/>
        <w:t>Index 864:</w:t>
      </w:r>
    </w:p>
    <w:p>
      <w:r>
        <w:t>Question : "Frank wants to dispense 397 watermelons among 31 friends. How many would each friend experience?"</w:t>
      </w:r>
    </w:p>
    <w:p>
      <w:r>
        <w:t>Equation : " X = 397 / 31"</w:t>
      </w:r>
    </w:p>
    <w:p>
      <w:r>
        <w:t xml:space="preserve">Answer : "12.806451612903226" </w:t>
        <w:br/>
        <w:t>}</w:t>
      </w:r>
    </w:p>
    <w:p>
      <w:r>
        <w:t>{</w:t>
        <w:br/>
        <w:t>Index 865:</w:t>
      </w:r>
    </w:p>
    <w:p>
      <w:r>
        <w:t>Question : "Wilma wants to sunder 707 Biscuits among 11 friends. How many would each friend gain?"</w:t>
      </w:r>
    </w:p>
    <w:p>
      <w:r>
        <w:t>Equation : " X = 707 / 11"</w:t>
      </w:r>
    </w:p>
    <w:p>
      <w:r>
        <w:t xml:space="preserve">Answer : "64.27272727272727" </w:t>
        <w:br/>
        <w:t>}</w:t>
      </w:r>
    </w:p>
    <w:p>
      <w:r>
        <w:t>{</w:t>
        <w:br/>
        <w:t>Index 866:</w:t>
      </w:r>
    </w:p>
    <w:p>
      <w:r>
        <w:t>Question : "Dorothy wants to diverge 387 lemons among 40 friends. How many would each friend come by?"</w:t>
      </w:r>
    </w:p>
    <w:p>
      <w:r>
        <w:t>Equation : " X = 387 / 40"</w:t>
      </w:r>
    </w:p>
    <w:p>
      <w:r>
        <w:t xml:space="preserve">Answer : "9.675" </w:t>
        <w:br/>
        <w:t>}</w:t>
      </w:r>
    </w:p>
    <w:p>
      <w:r>
        <w:t>{</w:t>
        <w:br/>
        <w:t>Index 867:</w:t>
      </w:r>
    </w:p>
    <w:p>
      <w:r>
        <w:t>Question : "Jennifer wants to divide 559 apricots among 14 friends. How many would each friend achieve?"</w:t>
      </w:r>
    </w:p>
    <w:p>
      <w:r>
        <w:t>Equation : " X = 559 / 14"</w:t>
      </w:r>
    </w:p>
    <w:p>
      <w:r>
        <w:t xml:space="preserve">Answer : "39.92857142857143" </w:t>
        <w:br/>
        <w:t>}</w:t>
      </w:r>
    </w:p>
    <w:p>
      <w:r>
        <w:t>{</w:t>
        <w:br/>
        <w:t>Index 868:</w:t>
      </w:r>
    </w:p>
    <w:p>
      <w:r>
        <w:t>Question : "Felicia wants to share 529 Dolls among 22 friends. How many would each friend receive?"</w:t>
      </w:r>
    </w:p>
    <w:p>
      <w:r>
        <w:t>Equation : " X = 529 / 22"</w:t>
      </w:r>
    </w:p>
    <w:p>
      <w:r>
        <w:t xml:space="preserve">Answer : "24.045454545454547" </w:t>
        <w:br/>
        <w:t>}</w:t>
      </w:r>
    </w:p>
    <w:p>
      <w:r>
        <w:t>{</w:t>
        <w:br/>
        <w:t>Index 869:</w:t>
      </w:r>
    </w:p>
    <w:p>
      <w:r>
        <w:t>Question : "James wants to divide 658 Dolls among 16 friends. How many would each friend earn?"</w:t>
      </w:r>
    </w:p>
    <w:p>
      <w:r>
        <w:t>Equation : " X = 658 / 16"</w:t>
      </w:r>
    </w:p>
    <w:p>
      <w:r>
        <w:t xml:space="preserve">Answer : "41.125" </w:t>
        <w:br/>
        <w:t>}</w:t>
      </w:r>
    </w:p>
    <w:p>
      <w:r>
        <w:t>{</w:t>
        <w:br/>
        <w:t>Index 870:</w:t>
      </w:r>
    </w:p>
    <w:p>
      <w:r>
        <w:t>Question : "Harriet wants to distribute 702 toys among 33 friends. How many would each friend gain?"</w:t>
      </w:r>
    </w:p>
    <w:p>
      <w:r>
        <w:t>Equation : " X = 702 / 33"</w:t>
      </w:r>
    </w:p>
    <w:p>
      <w:r>
        <w:t xml:space="preserve">Answer : "21.272727272727273" </w:t>
        <w:br/>
        <w:t>}</w:t>
      </w:r>
    </w:p>
    <w:p>
      <w:r>
        <w:t>{</w:t>
        <w:br/>
        <w:t>Index 871:</w:t>
      </w:r>
    </w:p>
    <w:p>
      <w:r>
        <w:t>Question : "Kerry wants to impart 274 quinces among 36 friends. How many would each friend obtain?"</w:t>
      </w:r>
    </w:p>
    <w:p>
      <w:r>
        <w:t>Equation : " X = 274 / 36"</w:t>
      </w:r>
    </w:p>
    <w:p>
      <w:r>
        <w:t xml:space="preserve">Answer : "7.611111111111111" </w:t>
        <w:br/>
        <w:t>}</w:t>
      </w:r>
    </w:p>
    <w:p>
      <w:r>
        <w:t>{</w:t>
        <w:br/>
        <w:t>Index 872:</w:t>
      </w:r>
    </w:p>
    <w:p>
      <w:r>
        <w:t>Question : "Mattie wants to halve 187 pineapples among 4 friends. How many would each friend experience?"</w:t>
      </w:r>
    </w:p>
    <w:p>
      <w:r>
        <w:t>Equation : " X = 187 / 4"</w:t>
      </w:r>
    </w:p>
    <w:p>
      <w:r>
        <w:t xml:space="preserve">Answer : "46.75" </w:t>
        <w:br/>
        <w:t>}</w:t>
      </w:r>
    </w:p>
    <w:p>
      <w:r>
        <w:t>{</w:t>
        <w:br/>
        <w:t>Index 873:</w:t>
      </w:r>
    </w:p>
    <w:p>
      <w:r>
        <w:t>Question : "Misty wants to halve 165 cherrys among 39 friends. How many would each friend earn?"</w:t>
      </w:r>
    </w:p>
    <w:p>
      <w:r>
        <w:t>Equation : " X = 165 / 39"</w:t>
      </w:r>
    </w:p>
    <w:p>
      <w:r>
        <w:t xml:space="preserve">Answer : "4.230769230769231" </w:t>
        <w:br/>
        <w:t>}</w:t>
      </w:r>
    </w:p>
    <w:p>
      <w:r>
        <w:t>{</w:t>
        <w:br/>
        <w:t>Index 874:</w:t>
      </w:r>
    </w:p>
    <w:p>
      <w:r>
        <w:t>Question : "Gladys wants to split 89 peachs among 35 friends. How many would each friend earn?"</w:t>
      </w:r>
    </w:p>
    <w:p>
      <w:r>
        <w:t>Equation : " X = 89 / 35"</w:t>
      </w:r>
    </w:p>
    <w:p>
      <w:r>
        <w:t xml:space="preserve">Answer : "2.5428571428571427" </w:t>
        <w:br/>
        <w:t>}</w:t>
      </w:r>
    </w:p>
    <w:p>
      <w:r>
        <w:t>{</w:t>
        <w:br/>
        <w:t>Index 875:</w:t>
      </w:r>
    </w:p>
    <w:p>
      <w:r>
        <w:t>Question : "William wants to distribute 459 bananas among 25 friends. How many would each friend receive?"</w:t>
      </w:r>
    </w:p>
    <w:p>
      <w:r>
        <w:t>Equation : " X = 459 / 25"</w:t>
      </w:r>
    </w:p>
    <w:p>
      <w:r>
        <w:t xml:space="preserve">Answer : "18.36" </w:t>
        <w:br/>
        <w:t>}</w:t>
      </w:r>
    </w:p>
    <w:p>
      <w:r>
        <w:t>{</w:t>
        <w:br/>
        <w:t>Index 876:</w:t>
      </w:r>
    </w:p>
    <w:p>
      <w:r>
        <w:t>Question : "Jose wants to split 393 Mangos among 11 friends. How many would each friend achieve?"</w:t>
      </w:r>
    </w:p>
    <w:p>
      <w:r>
        <w:t>Equation : " X = 393 / 11"</w:t>
      </w:r>
    </w:p>
    <w:p>
      <w:r>
        <w:t xml:space="preserve">Answer : "35.72727272727273" </w:t>
        <w:br/>
        <w:t>}</w:t>
      </w:r>
    </w:p>
    <w:p>
      <w:r>
        <w:t>{</w:t>
        <w:br/>
        <w:t>Index 877:</w:t>
      </w:r>
    </w:p>
    <w:p>
      <w:r>
        <w:t>Question : "George wants to distribute 720 Cars among 27 friends. How many would each friend achieve?"</w:t>
      </w:r>
    </w:p>
    <w:p>
      <w:r>
        <w:t>Equation : " X = 720 / 27"</w:t>
      </w:r>
    </w:p>
    <w:p>
      <w:r>
        <w:t xml:space="preserve">Answer : "26.666666666666668" </w:t>
        <w:br/>
        <w:t>}</w:t>
      </w:r>
    </w:p>
    <w:p>
      <w:r>
        <w:t>{</w:t>
        <w:br/>
        <w:t>Index 878:</w:t>
      </w:r>
    </w:p>
    <w:p>
      <w:r>
        <w:t>Question : "Michael wants to dispense 799 Flowers among 27 friends. How many would each friend obtain?"</w:t>
      </w:r>
    </w:p>
    <w:p>
      <w:r>
        <w:t>Equation : " X = 799 / 27"</w:t>
      </w:r>
    </w:p>
    <w:p>
      <w:r>
        <w:t xml:space="preserve">Answer : "29.59259259259259" </w:t>
        <w:br/>
        <w:t>}</w:t>
      </w:r>
    </w:p>
    <w:p>
      <w:r>
        <w:t>{</w:t>
        <w:br/>
        <w:t>Index 879:</w:t>
      </w:r>
    </w:p>
    <w:p>
      <w:r>
        <w:t>Question : "Alejandro wants to distribute 374 quinces among 17 friends. How many would each friend acquire?"</w:t>
      </w:r>
    </w:p>
    <w:p>
      <w:r>
        <w:t>Equation : " X = 374 / 17"</w:t>
      </w:r>
    </w:p>
    <w:p>
      <w:r>
        <w:t xml:space="preserve">Answer : "22.0" </w:t>
        <w:br/>
        <w:t>}</w:t>
      </w:r>
    </w:p>
    <w:p>
      <w:r>
        <w:t>{</w:t>
        <w:br/>
        <w:t>Index 880:</w:t>
      </w:r>
    </w:p>
    <w:p>
      <w:r>
        <w:t>Question : "David wants to split 240 apricots among 34 friends. How many would each friend obtain?"</w:t>
      </w:r>
    </w:p>
    <w:p>
      <w:r>
        <w:t>Equation : " X = 240 / 34"</w:t>
      </w:r>
    </w:p>
    <w:p>
      <w:r>
        <w:t xml:space="preserve">Answer : "7.0588235294117645" </w:t>
        <w:br/>
        <w:t>}</w:t>
      </w:r>
    </w:p>
    <w:p>
      <w:r>
        <w:t>{</w:t>
        <w:br/>
        <w:t>Index 881:</w:t>
      </w:r>
    </w:p>
    <w:p>
      <w:r>
        <w:t>Question : "Annie wants to halve 764 Begs among 35 friends. How many would each friend obtain?"</w:t>
      </w:r>
    </w:p>
    <w:p>
      <w:r>
        <w:t>Equation : " X = 764 / 35"</w:t>
      </w:r>
    </w:p>
    <w:p>
      <w:r>
        <w:t xml:space="preserve">Answer : "21.82857142857143" </w:t>
        <w:br/>
        <w:t>}</w:t>
      </w:r>
    </w:p>
    <w:p>
      <w:r>
        <w:t>{</w:t>
        <w:br/>
        <w:t>Index 882:</w:t>
      </w:r>
    </w:p>
    <w:p>
      <w:r>
        <w:t>Question : "Pamela wants to share 344 figs among 27 friends. How many would each friend receive?"</w:t>
      </w:r>
    </w:p>
    <w:p>
      <w:r>
        <w:t>Equation : " X = 344 / 27"</w:t>
      </w:r>
    </w:p>
    <w:p>
      <w:r>
        <w:t xml:space="preserve">Answer : "12.74074074074074" </w:t>
        <w:br/>
        <w:t>}</w:t>
      </w:r>
    </w:p>
    <w:p>
      <w:r>
        <w:t>{</w:t>
        <w:br/>
        <w:t>Index 883:</w:t>
      </w:r>
    </w:p>
    <w:p>
      <w:r>
        <w:t>Question : "Frances wants to halve 297 watermelons among 20 friends. How many would each friend obtain?"</w:t>
      </w:r>
    </w:p>
    <w:p>
      <w:r>
        <w:t>Equation : " X = 297 / 20"</w:t>
      </w:r>
    </w:p>
    <w:p>
      <w:r>
        <w:t xml:space="preserve">Answer : "14.85" </w:t>
        <w:br/>
        <w:t>}</w:t>
      </w:r>
    </w:p>
    <w:p>
      <w:r>
        <w:t>{</w:t>
        <w:br/>
        <w:t>Index 884:</w:t>
      </w:r>
    </w:p>
    <w:p>
      <w:r>
        <w:t>Question : "Scott wants to share 715 Watchs among 26 friends. How many would each friend obtain?"</w:t>
      </w:r>
    </w:p>
    <w:p>
      <w:r>
        <w:t>Equation : " X = 715 / 26"</w:t>
      </w:r>
    </w:p>
    <w:p>
      <w:r>
        <w:t xml:space="preserve">Answer : "27.5" </w:t>
        <w:br/>
        <w:t>}</w:t>
      </w:r>
    </w:p>
    <w:p>
      <w:r>
        <w:t>{</w:t>
        <w:br/>
        <w:t>Index 885:</w:t>
      </w:r>
    </w:p>
    <w:p>
      <w:r>
        <w:t>Question : "Helen wants to sunder 220 pineapples among 40 friends. How many would each friend receive?"</w:t>
      </w:r>
    </w:p>
    <w:p>
      <w:r>
        <w:t>Equation : " X = 220 / 40"</w:t>
      </w:r>
    </w:p>
    <w:p>
      <w:r>
        <w:t xml:space="preserve">Answer : "5.5" </w:t>
        <w:br/>
        <w:t>}</w:t>
      </w:r>
    </w:p>
    <w:p>
      <w:r>
        <w:t>{</w:t>
        <w:br/>
        <w:t>Index 886:</w:t>
      </w:r>
    </w:p>
    <w:p>
      <w:r>
        <w:t>Question : "Polly wants to diverge 793 Presss among 10 friends. How many would each friend receive?"</w:t>
      </w:r>
    </w:p>
    <w:p>
      <w:r>
        <w:t>Equation : " X = 793 / 10"</w:t>
      </w:r>
    </w:p>
    <w:p>
      <w:r>
        <w:t xml:space="preserve">Answer : "79.3" </w:t>
        <w:br/>
        <w:t>}</w:t>
      </w:r>
    </w:p>
    <w:p>
      <w:r>
        <w:t>{</w:t>
        <w:br/>
        <w:t>Index 887:</w:t>
      </w:r>
    </w:p>
    <w:p>
      <w:r>
        <w:t>Question : "Linda wants to diverge 775 Breads among 22 friends. How many would each friend obtain?"</w:t>
      </w:r>
    </w:p>
    <w:p>
      <w:r>
        <w:t>Equation : " X = 775 / 22"</w:t>
      </w:r>
    </w:p>
    <w:p>
      <w:r>
        <w:t xml:space="preserve">Answer : "35.22727272727273" </w:t>
        <w:br/>
        <w:t>}</w:t>
      </w:r>
    </w:p>
    <w:p>
      <w:r>
        <w:t>{</w:t>
        <w:br/>
        <w:t>Index 888:</w:t>
      </w:r>
    </w:p>
    <w:p>
      <w:r>
        <w:t>Question : "Judith wants to impart 535 strawberrys among 23 friends. How many would each friend earn?"</w:t>
      </w:r>
    </w:p>
    <w:p>
      <w:r>
        <w:t>Equation : " X = 535 / 23"</w:t>
      </w:r>
    </w:p>
    <w:p>
      <w:r>
        <w:t xml:space="preserve">Answer : "23.26086956521739" </w:t>
        <w:br/>
        <w:t>}</w:t>
      </w:r>
    </w:p>
    <w:p>
      <w:r>
        <w:t>{</w:t>
        <w:br/>
        <w:t>Index 889:</w:t>
      </w:r>
    </w:p>
    <w:p>
      <w:r>
        <w:t>Question : "Mary wants to distribute 208 Presss among 33 friends. How many would each friend earn?"</w:t>
      </w:r>
    </w:p>
    <w:p>
      <w:r>
        <w:t>Equation : " X = 208 / 33"</w:t>
      </w:r>
    </w:p>
    <w:p>
      <w:r>
        <w:t xml:space="preserve">Answer : "6.303030303030303" </w:t>
        <w:br/>
        <w:t>}</w:t>
      </w:r>
    </w:p>
    <w:p>
      <w:r>
        <w:t>{</w:t>
        <w:br/>
        <w:t>Index 890:</w:t>
      </w:r>
    </w:p>
    <w:p>
      <w:r>
        <w:t>Question : "Terry wants to dispense 474 Cars among 8 friends. How many would each friend obtain?"</w:t>
      </w:r>
    </w:p>
    <w:p>
      <w:r>
        <w:t>Equation : " X = 474 / 8"</w:t>
      </w:r>
    </w:p>
    <w:p>
      <w:r>
        <w:t xml:space="preserve">Answer : "59.25" </w:t>
        <w:br/>
        <w:t>}</w:t>
      </w:r>
    </w:p>
    <w:p>
      <w:r>
        <w:t>{</w:t>
        <w:br/>
        <w:t>Index 891:</w:t>
      </w:r>
    </w:p>
    <w:p>
      <w:r>
        <w:t>Question : "John wants to split 594 quinces among 32 friends. How many would each friend come by?"</w:t>
      </w:r>
    </w:p>
    <w:p>
      <w:r>
        <w:t>Equation : " X = 594 / 32"</w:t>
      </w:r>
    </w:p>
    <w:p>
      <w:r>
        <w:t xml:space="preserve">Answer : "18.5625" </w:t>
        <w:br/>
        <w:t>}</w:t>
      </w:r>
    </w:p>
    <w:p>
      <w:r>
        <w:t>{</w:t>
        <w:br/>
        <w:t>Index 892:</w:t>
      </w:r>
    </w:p>
    <w:p>
      <w:r>
        <w:t>Question : "Brandon wants to divide 423 pears among 15 friends. How many would each friend receive?"</w:t>
      </w:r>
    </w:p>
    <w:p>
      <w:r>
        <w:t>Equation : " X = 423 / 15"</w:t>
      </w:r>
    </w:p>
    <w:p>
      <w:r>
        <w:t xml:space="preserve">Answer : "28.2" </w:t>
        <w:br/>
        <w:t>}</w:t>
      </w:r>
    </w:p>
    <w:p>
      <w:r>
        <w:t>{</w:t>
        <w:br/>
        <w:t>Index 893:</w:t>
      </w:r>
    </w:p>
    <w:p>
      <w:r>
        <w:t>Question : "Karla wants to diverge 761 peachs among 40 friends. How many would each friend come by?"</w:t>
      </w:r>
    </w:p>
    <w:p>
      <w:r>
        <w:t>Equation : " X = 761 / 40"</w:t>
      </w:r>
    </w:p>
    <w:p>
      <w:r>
        <w:t xml:space="preserve">Answer : "19.025" </w:t>
        <w:br/>
        <w:t>}</w:t>
      </w:r>
    </w:p>
    <w:p>
      <w:r>
        <w:t>{</w:t>
        <w:br/>
        <w:t>Index 894:</w:t>
      </w:r>
    </w:p>
    <w:p>
      <w:r>
        <w:t>Question : "Chelsea wants to share 620 mangos among 9 friends. How many would each friend come by?"</w:t>
      </w:r>
    </w:p>
    <w:p>
      <w:r>
        <w:t>Equation : " X = 620 / 9"</w:t>
      </w:r>
    </w:p>
    <w:p>
      <w:r>
        <w:t xml:space="preserve">Answer : "68.88888888888889" </w:t>
        <w:br/>
        <w:t>}</w:t>
      </w:r>
    </w:p>
    <w:p>
      <w:r>
        <w:t>{</w:t>
        <w:br/>
        <w:t>Index 895:</w:t>
      </w:r>
    </w:p>
    <w:p>
      <w:r>
        <w:t>Question : "Gerald wants to divide 454 Bananas among 13 friends. How many would each friend come by?"</w:t>
      </w:r>
    </w:p>
    <w:p>
      <w:r>
        <w:t>Equation : " X = 454 / 13"</w:t>
      </w:r>
    </w:p>
    <w:p>
      <w:r>
        <w:t xml:space="preserve">Answer : "34.92307692307692" </w:t>
        <w:br/>
        <w:t>}</w:t>
      </w:r>
    </w:p>
    <w:p>
      <w:r>
        <w:t>{</w:t>
        <w:br/>
        <w:t>Index 896:</w:t>
      </w:r>
    </w:p>
    <w:p>
      <w:r>
        <w:t>Question : "Richard wants to divide 559 plums among 14 friends. How many would each friend obtain?"</w:t>
      </w:r>
    </w:p>
    <w:p>
      <w:r>
        <w:t>Equation : " X = 559 / 14"</w:t>
      </w:r>
    </w:p>
    <w:p>
      <w:r>
        <w:t xml:space="preserve">Answer : "39.92857142857143" </w:t>
        <w:br/>
        <w:t>}</w:t>
      </w:r>
    </w:p>
    <w:p>
      <w:r>
        <w:t>{</w:t>
        <w:br/>
        <w:t>Index 897:</w:t>
      </w:r>
    </w:p>
    <w:p>
      <w:r>
        <w:t>Question : "David wants to diverge 276 Books among 9 friends. How many would each friend obtain?"</w:t>
      </w:r>
    </w:p>
    <w:p>
      <w:r>
        <w:t>Equation : " X = 276 / 9"</w:t>
      </w:r>
    </w:p>
    <w:p>
      <w:r>
        <w:t xml:space="preserve">Answer : "30.666666666666668" </w:t>
        <w:br/>
        <w:t>}</w:t>
      </w:r>
    </w:p>
    <w:p>
      <w:r>
        <w:t>{</w:t>
        <w:br/>
        <w:t>Index 898:</w:t>
      </w:r>
    </w:p>
    <w:p>
      <w:r>
        <w:t>Question : "Kenneth wants to halve 135 quinces among 16 friends. How many would each friend acquire?"</w:t>
      </w:r>
    </w:p>
    <w:p>
      <w:r>
        <w:t>Equation : " X = 135 / 16"</w:t>
      </w:r>
    </w:p>
    <w:p>
      <w:r>
        <w:t xml:space="preserve">Answer : "8.4375" </w:t>
        <w:br/>
        <w:t>}</w:t>
      </w:r>
    </w:p>
    <w:p>
      <w:r>
        <w:t>{</w:t>
        <w:br/>
        <w:t>Index 899:</w:t>
      </w:r>
    </w:p>
    <w:p>
      <w:r>
        <w:t>Question : "Dorthy wants to distribute 295 blackcurrants among 3 friends. How many would each friend acquire?"</w:t>
      </w:r>
    </w:p>
    <w:p>
      <w:r>
        <w:t>Equation : " X = 295 / 3"</w:t>
      </w:r>
    </w:p>
    <w:p>
      <w:r>
        <w:t xml:space="preserve">Answer : "98.33333333333333" </w:t>
        <w:br/>
        <w:t>}</w:t>
      </w:r>
    </w:p>
    <w:p>
      <w:r>
        <w:t>{</w:t>
        <w:br/>
        <w:t>Index 900:</w:t>
      </w:r>
    </w:p>
    <w:p>
      <w:r>
        <w:t>Question : "Susan wants to sunder 596 nectarines among 16 friends. How many would each friend achieve?"</w:t>
      </w:r>
    </w:p>
    <w:p>
      <w:r>
        <w:t>Equation : " X = 596 / 16"</w:t>
      </w:r>
    </w:p>
    <w:p>
      <w:r>
        <w:t xml:space="preserve">Answer : "37.25" </w:t>
        <w:br/>
        <w:t>}</w:t>
      </w:r>
    </w:p>
    <w:p>
      <w:r>
        <w:t>{</w:t>
        <w:br/>
        <w:t>Index 901:</w:t>
      </w:r>
    </w:p>
    <w:p>
      <w:r>
        <w:t>Question : "Nancy wants to divide 53 Biscuits among 32 friends. How many would each friend receive?"</w:t>
      </w:r>
    </w:p>
    <w:p>
      <w:r>
        <w:t>Equation : " X = 53 / 32"</w:t>
      </w:r>
    </w:p>
    <w:p>
      <w:r>
        <w:t xml:space="preserve">Answer : "1.65625" </w:t>
        <w:br/>
        <w:t>}</w:t>
      </w:r>
    </w:p>
    <w:p>
      <w:r>
        <w:t>{</w:t>
        <w:br/>
        <w:t>Index 902:</w:t>
      </w:r>
    </w:p>
    <w:p>
      <w:r>
        <w:t>Question : "Jason wants to share 737 Mangos among 31 friends. How many would each friend receive?"</w:t>
      </w:r>
    </w:p>
    <w:p>
      <w:r>
        <w:t>Equation : " X = 737 / 31"</w:t>
      </w:r>
    </w:p>
    <w:p>
      <w:r>
        <w:t xml:space="preserve">Answer : "23.774193548387096" </w:t>
        <w:br/>
        <w:t>}</w:t>
      </w:r>
    </w:p>
    <w:p>
      <w:r>
        <w:t>{</w:t>
        <w:br/>
        <w:t>Index 903:</w:t>
      </w:r>
    </w:p>
    <w:p>
      <w:r>
        <w:t>Question : "Kevin wants to share 328 cherrys among 28 friends. How many would each friend receive?"</w:t>
      </w:r>
    </w:p>
    <w:p>
      <w:r>
        <w:t>Equation : " X = 328 / 28"</w:t>
      </w:r>
    </w:p>
    <w:p>
      <w:r>
        <w:t xml:space="preserve">Answer : "11.714285714285714" </w:t>
        <w:br/>
        <w:t>}</w:t>
      </w:r>
    </w:p>
    <w:p>
      <w:r>
        <w:t>{</w:t>
        <w:br/>
        <w:t>Index 904:</w:t>
      </w:r>
    </w:p>
    <w:p>
      <w:r>
        <w:t>Question : "John wants to share 473 figs among 30 friends. How many would each friend experience?"</w:t>
      </w:r>
    </w:p>
    <w:p>
      <w:r>
        <w:t>Equation : " X = 473 / 30"</w:t>
      </w:r>
    </w:p>
    <w:p>
      <w:r>
        <w:t xml:space="preserve">Answer : "15.766666666666667" </w:t>
        <w:br/>
        <w:t>}</w:t>
      </w:r>
    </w:p>
    <w:p>
      <w:r>
        <w:t>{</w:t>
        <w:br/>
        <w:t>Index 905:</w:t>
      </w:r>
    </w:p>
    <w:p>
      <w:r>
        <w:t>Question : "Daniel wants to halve 253 pears among 16 friends. How many would each friend experience?"</w:t>
      </w:r>
    </w:p>
    <w:p>
      <w:r>
        <w:t>Equation : " X = 253 / 16"</w:t>
      </w:r>
    </w:p>
    <w:p>
      <w:r>
        <w:t xml:space="preserve">Answer : "15.8125" </w:t>
        <w:br/>
        <w:t>}</w:t>
      </w:r>
    </w:p>
    <w:p>
      <w:r>
        <w:t>{</w:t>
        <w:br/>
        <w:t>Index 906:</w:t>
      </w:r>
    </w:p>
    <w:p>
      <w:r>
        <w:t>Question : "Lynne wants to diverge 576 strawberrys among 5 friends. How many would each friend receive?"</w:t>
      </w:r>
    </w:p>
    <w:p>
      <w:r>
        <w:t>Equation : " X = 576 / 5"</w:t>
      </w:r>
    </w:p>
    <w:p>
      <w:r>
        <w:t xml:space="preserve">Answer : "115.2" </w:t>
        <w:br/>
        <w:t>}</w:t>
      </w:r>
    </w:p>
    <w:p>
      <w:r>
        <w:t>{</w:t>
        <w:br/>
        <w:t>Index 907:</w:t>
      </w:r>
    </w:p>
    <w:p>
      <w:r>
        <w:t>Question : "Mary wants to impart 189 watermelons among 35 friends. How many would each friend acquire?"</w:t>
      </w:r>
    </w:p>
    <w:p>
      <w:r>
        <w:t>Equation : " X = 189 / 35"</w:t>
      </w:r>
    </w:p>
    <w:p>
      <w:r>
        <w:t xml:space="preserve">Answer : "5.4" </w:t>
        <w:br/>
        <w:t>}</w:t>
      </w:r>
    </w:p>
    <w:p>
      <w:r>
        <w:t>{</w:t>
        <w:br/>
        <w:t>Index 908:</w:t>
      </w:r>
    </w:p>
    <w:p>
      <w:r>
        <w:t>Question : "Joe wants to sunder 230 strawberrys among 32 friends. How many would each friend gain?"</w:t>
      </w:r>
    </w:p>
    <w:p>
      <w:r>
        <w:t>Equation : " X = 230 / 32"</w:t>
      </w:r>
    </w:p>
    <w:p>
      <w:r>
        <w:t xml:space="preserve">Answer : "7.1875" </w:t>
        <w:br/>
        <w:t>}</w:t>
      </w:r>
    </w:p>
    <w:p>
      <w:r>
        <w:t>{</w:t>
        <w:br/>
        <w:t>Index 909:</w:t>
      </w:r>
    </w:p>
    <w:p>
      <w:r>
        <w:t>Question : "Flora wants to divide 306 lemons among 27 friends. How many would each friend receive?"</w:t>
      </w:r>
    </w:p>
    <w:p>
      <w:r>
        <w:t>Equation : " X = 306 / 27"</w:t>
      </w:r>
    </w:p>
    <w:p>
      <w:r>
        <w:t xml:space="preserve">Answer : "11.333333333333334" </w:t>
        <w:br/>
        <w:t>}</w:t>
      </w:r>
    </w:p>
    <w:p>
      <w:r>
        <w:t>{</w:t>
        <w:br/>
        <w:t>Index 910:</w:t>
      </w:r>
    </w:p>
    <w:p>
      <w:r>
        <w:t>Question : "Robert wants to dispense 157 nectarines among 7 friends. How many would each friend achieve?"</w:t>
      </w:r>
    </w:p>
    <w:p>
      <w:r>
        <w:t>Equation : " X = 157 / 7"</w:t>
      </w:r>
    </w:p>
    <w:p>
      <w:r>
        <w:t xml:space="preserve">Answer : "22.428571428571427" </w:t>
        <w:br/>
        <w:t>}</w:t>
      </w:r>
    </w:p>
    <w:p>
      <w:r>
        <w:t>{</w:t>
        <w:br/>
        <w:t>Index 911:</w:t>
      </w:r>
    </w:p>
    <w:p>
      <w:r>
        <w:t>Question : "John wants to distribute 72 Flowers among 38 friends. How many would each friend receive?"</w:t>
      </w:r>
    </w:p>
    <w:p>
      <w:r>
        <w:t>Equation : " X = 72 / 38"</w:t>
      </w:r>
    </w:p>
    <w:p>
      <w:r>
        <w:t xml:space="preserve">Answer : "1.894736842105263" </w:t>
        <w:br/>
        <w:t>}</w:t>
      </w:r>
    </w:p>
    <w:p>
      <w:r>
        <w:t>{</w:t>
        <w:br/>
        <w:t>Index 912:</w:t>
      </w:r>
    </w:p>
    <w:p>
      <w:r>
        <w:t>Question : "Marguerite wants to sunder 713 Boxs among 29 friends. How many would each friend acquire?"</w:t>
      </w:r>
    </w:p>
    <w:p>
      <w:r>
        <w:t>Equation : " X = 713 / 29"</w:t>
      </w:r>
    </w:p>
    <w:p>
      <w:r>
        <w:t xml:space="preserve">Answer : "24.586206896551722" </w:t>
        <w:br/>
        <w:t>}</w:t>
      </w:r>
    </w:p>
    <w:p>
      <w:r>
        <w:t>{</w:t>
        <w:br/>
        <w:t>Index 913:</w:t>
      </w:r>
    </w:p>
    <w:p>
      <w:r>
        <w:t>Question : "Patricia wants to dispense 538 raspberrys among 25 friends. How many would each friend come by?"</w:t>
      </w:r>
    </w:p>
    <w:p>
      <w:r>
        <w:t>Equation : " X = 538 / 25"</w:t>
      </w:r>
    </w:p>
    <w:p>
      <w:r>
        <w:t xml:space="preserve">Answer : "21.52" </w:t>
        <w:br/>
        <w:t>}</w:t>
      </w:r>
    </w:p>
    <w:p>
      <w:r>
        <w:t>{</w:t>
        <w:br/>
        <w:t>Index 914:</w:t>
      </w:r>
    </w:p>
    <w:p>
      <w:r>
        <w:t>Question : "Joseph wants to impart 130 plums among 31 friends. How many would each friend obtain?"</w:t>
      </w:r>
    </w:p>
    <w:p>
      <w:r>
        <w:t>Equation : " X = 130 / 31"</w:t>
      </w:r>
    </w:p>
    <w:p>
      <w:r>
        <w:t xml:space="preserve">Answer : "4.193548387096774" </w:t>
        <w:br/>
        <w:t>}</w:t>
      </w:r>
    </w:p>
    <w:p>
      <w:r>
        <w:t>{</w:t>
        <w:br/>
        <w:t>Index 915:</w:t>
      </w:r>
    </w:p>
    <w:p>
      <w:r>
        <w:t>Question : "Blake wants to halve 479 Begs among 6 friends. How many would each friend come by?"</w:t>
      </w:r>
    </w:p>
    <w:p>
      <w:r>
        <w:t>Equation : " X = 479 / 6"</w:t>
      </w:r>
    </w:p>
    <w:p>
      <w:r>
        <w:t xml:space="preserve">Answer : "79.83333333333333" </w:t>
        <w:br/>
        <w:t>}</w:t>
      </w:r>
    </w:p>
    <w:p>
      <w:r>
        <w:t>{</w:t>
        <w:br/>
        <w:t>Index 916:</w:t>
      </w:r>
    </w:p>
    <w:p>
      <w:r>
        <w:t>Question : "Cory wants to divide 703 cherrys among 33 friends. How many would each friend receive?"</w:t>
      </w:r>
    </w:p>
    <w:p>
      <w:r>
        <w:t>Equation : " X = 703 / 33"</w:t>
      </w:r>
    </w:p>
    <w:p>
      <w:r>
        <w:t xml:space="preserve">Answer : "21.303030303030305" </w:t>
        <w:br/>
        <w:t>}</w:t>
      </w:r>
    </w:p>
    <w:p>
      <w:r>
        <w:t>{</w:t>
        <w:br/>
        <w:t>Index 917:</w:t>
      </w:r>
    </w:p>
    <w:p>
      <w:r>
        <w:t>Question : "Teri wants to impart 307 coconuts among 18 friends. How many would each friend achieve?"</w:t>
      </w:r>
    </w:p>
    <w:p>
      <w:r>
        <w:t>Equation : " X = 307 / 18"</w:t>
      </w:r>
    </w:p>
    <w:p>
      <w:r>
        <w:t xml:space="preserve">Answer : "17.055555555555557" </w:t>
        <w:br/>
        <w:t>}</w:t>
      </w:r>
    </w:p>
    <w:p>
      <w:r>
        <w:t>{</w:t>
        <w:br/>
        <w:t>Index 918:</w:t>
      </w:r>
    </w:p>
    <w:p>
      <w:r>
        <w:t>Question : "Mary wants to sunder 240 blackcurrants among 12 friends. How many would each friend obtain?"</w:t>
      </w:r>
    </w:p>
    <w:p>
      <w:r>
        <w:t>Equation : " X = 240 / 12"</w:t>
      </w:r>
    </w:p>
    <w:p>
      <w:r>
        <w:t xml:space="preserve">Answer : "20.0" </w:t>
        <w:br/>
        <w:t>}</w:t>
      </w:r>
    </w:p>
    <w:p>
      <w:r>
        <w:t>{</w:t>
        <w:br/>
        <w:t>Index 919:</w:t>
      </w:r>
    </w:p>
    <w:p>
      <w:r>
        <w:t>Question : "Leann wants to sunder 427 raspberrys among 17 friends. How many would each friend acquire?"</w:t>
      </w:r>
    </w:p>
    <w:p>
      <w:r>
        <w:t>Equation : " X = 427 / 17"</w:t>
      </w:r>
    </w:p>
    <w:p>
      <w:r>
        <w:t xml:space="preserve">Answer : "25.11764705882353" </w:t>
        <w:br/>
        <w:t>}</w:t>
      </w:r>
    </w:p>
    <w:p>
      <w:r>
        <w:t>{</w:t>
        <w:br/>
        <w:t>Index 920:</w:t>
      </w:r>
    </w:p>
    <w:p>
      <w:r>
        <w:t>Question : "Joe wants to split 432 raspberrys among 14 friends. How many would each friend come by?"</w:t>
      </w:r>
    </w:p>
    <w:p>
      <w:r>
        <w:t>Equation : " X = 432 / 14"</w:t>
      </w:r>
    </w:p>
    <w:p>
      <w:r>
        <w:t xml:space="preserve">Answer : "30.857142857142858" </w:t>
        <w:br/>
        <w:t>}</w:t>
      </w:r>
    </w:p>
    <w:p>
      <w:r>
        <w:t>{</w:t>
        <w:br/>
        <w:t>Index 921:</w:t>
      </w:r>
    </w:p>
    <w:p>
      <w:r>
        <w:t>Question : "Jose wants to split 246 Chocolates among 22 friends. How many would each friend obtain?"</w:t>
      </w:r>
    </w:p>
    <w:p>
      <w:r>
        <w:t>Equation : " X = 246 / 22"</w:t>
      </w:r>
    </w:p>
    <w:p>
      <w:r>
        <w:t xml:space="preserve">Answer : "11.181818181818182" </w:t>
        <w:br/>
        <w:t>}</w:t>
      </w:r>
    </w:p>
    <w:p>
      <w:r>
        <w:t>{</w:t>
        <w:br/>
        <w:t>Index 922:</w:t>
      </w:r>
    </w:p>
    <w:p>
      <w:r>
        <w:t>Question : "Casey wants to divide 748 Books among 29 friends. How many would each friend experience?"</w:t>
      </w:r>
    </w:p>
    <w:p>
      <w:r>
        <w:t>Equation : " X = 748 / 29"</w:t>
      </w:r>
    </w:p>
    <w:p>
      <w:r>
        <w:t xml:space="preserve">Answer : "25.79310344827586" </w:t>
        <w:br/>
        <w:t>}</w:t>
      </w:r>
    </w:p>
    <w:p>
      <w:r>
        <w:t>{</w:t>
        <w:br/>
        <w:t>Index 923:</w:t>
      </w:r>
    </w:p>
    <w:p>
      <w:r>
        <w:t>Question : "Carolina wants to halve 434 Watchs among 39 friends. How many would each friend come by?"</w:t>
      </w:r>
    </w:p>
    <w:p>
      <w:r>
        <w:t>Equation : " X = 434 / 39"</w:t>
      </w:r>
    </w:p>
    <w:p>
      <w:r>
        <w:t xml:space="preserve">Answer : "11.128205128205128" </w:t>
        <w:br/>
        <w:t>}</w:t>
      </w:r>
    </w:p>
    <w:p>
      <w:r>
        <w:t>{</w:t>
        <w:br/>
        <w:t>Index 924:</w:t>
      </w:r>
    </w:p>
    <w:p>
      <w:r>
        <w:t>Question : "Juan wants to halve 383 blueberrys among 29 friends. How many would each friend earn?"</w:t>
      </w:r>
    </w:p>
    <w:p>
      <w:r>
        <w:t>Equation : " X = 383 / 29"</w:t>
      </w:r>
    </w:p>
    <w:p>
      <w:r>
        <w:t xml:space="preserve">Answer : "13.206896551724139" </w:t>
        <w:br/>
        <w:t>}</w:t>
      </w:r>
    </w:p>
    <w:p>
      <w:r>
        <w:t>{</w:t>
        <w:br/>
        <w:t>Index 925:</w:t>
      </w:r>
    </w:p>
    <w:p>
      <w:r>
        <w:t>Question : "Saul wants to divide 710 Cars among 24 friends. How many would each friend earn?"</w:t>
      </w:r>
    </w:p>
    <w:p>
      <w:r>
        <w:t>Equation : " X = 710 / 24"</w:t>
      </w:r>
    </w:p>
    <w:p>
      <w:r>
        <w:t xml:space="preserve">Answer : "29.583333333333332" </w:t>
        <w:br/>
        <w:t>}</w:t>
      </w:r>
    </w:p>
    <w:p>
      <w:r>
        <w:t>{</w:t>
        <w:br/>
        <w:t>Index 926:</w:t>
      </w:r>
    </w:p>
    <w:p>
      <w:r>
        <w:t>Question : "Francis wants to distribute 399 limes among 26 friends. How many would each friend achieve?"</w:t>
      </w:r>
    </w:p>
    <w:p>
      <w:r>
        <w:t>Equation : " X = 399 / 26"</w:t>
      </w:r>
    </w:p>
    <w:p>
      <w:r>
        <w:t xml:space="preserve">Answer : "15.346153846153847" </w:t>
        <w:br/>
        <w:t>}</w:t>
      </w:r>
    </w:p>
    <w:p>
      <w:r>
        <w:t>{</w:t>
        <w:br/>
        <w:t>Index 927:</w:t>
      </w:r>
    </w:p>
    <w:p>
      <w:r>
        <w:t>Question : "Juan wants to diverge 81 Watchs among 3 friends. How many would each friend experience?"</w:t>
      </w:r>
    </w:p>
    <w:p>
      <w:r>
        <w:t>Equation : " X = 81 / 3"</w:t>
      </w:r>
    </w:p>
    <w:p>
      <w:r>
        <w:t xml:space="preserve">Answer : "27.0" </w:t>
        <w:br/>
        <w:t>}</w:t>
      </w:r>
    </w:p>
    <w:p>
      <w:r>
        <w:t>{</w:t>
        <w:br/>
        <w:t>Index 928:</w:t>
      </w:r>
    </w:p>
    <w:p>
      <w:r>
        <w:t>Question : "Eileen wants to split 777 Chocolates among 40 friends. How many would each friend experience?"</w:t>
      </w:r>
    </w:p>
    <w:p>
      <w:r>
        <w:t>Equation : " X = 777 / 40"</w:t>
      </w:r>
    </w:p>
    <w:p>
      <w:r>
        <w:t xml:space="preserve">Answer : "19.425" </w:t>
        <w:br/>
        <w:t>}</w:t>
      </w:r>
    </w:p>
    <w:p>
      <w:r>
        <w:t>{</w:t>
        <w:br/>
        <w:t>Index 929:</w:t>
      </w:r>
    </w:p>
    <w:p>
      <w:r>
        <w:t>Question : "Dana wants to halve 85 watermelons among 11 friends. How many would each friend acquire?"</w:t>
      </w:r>
    </w:p>
    <w:p>
      <w:r>
        <w:t>Equation : " X = 85 / 11"</w:t>
      </w:r>
    </w:p>
    <w:p>
      <w:r>
        <w:t xml:space="preserve">Answer : "7.7272727272727275" </w:t>
        <w:br/>
        <w:t>}</w:t>
      </w:r>
    </w:p>
    <w:p>
      <w:r>
        <w:t>{</w:t>
        <w:br/>
        <w:t>Index 930:</w:t>
      </w:r>
    </w:p>
    <w:p>
      <w:r>
        <w:t>Question : "John wants to distribute 230 cherrys among 21 friends. How many would each friend acquire?"</w:t>
      </w:r>
    </w:p>
    <w:p>
      <w:r>
        <w:t>Equation : " X = 230 / 21"</w:t>
      </w:r>
    </w:p>
    <w:p>
      <w:r>
        <w:t xml:space="preserve">Answer : "10.952380952380953" </w:t>
        <w:br/>
        <w:t>}</w:t>
      </w:r>
    </w:p>
    <w:p>
      <w:r>
        <w:t>{</w:t>
        <w:br/>
        <w:t>Index 931:</w:t>
      </w:r>
    </w:p>
    <w:p>
      <w:r>
        <w:t>Question : "Margaret wants to split 218 avocados among 11 friends. How many would each friend obtain?"</w:t>
      </w:r>
    </w:p>
    <w:p>
      <w:r>
        <w:t>Equation : " X = 218 / 11"</w:t>
      </w:r>
    </w:p>
    <w:p>
      <w:r>
        <w:t xml:space="preserve">Answer : "19.818181818181817" </w:t>
        <w:br/>
        <w:t>}</w:t>
      </w:r>
    </w:p>
    <w:p>
      <w:r>
        <w:t>{</w:t>
        <w:br/>
        <w:t>Index 932:</w:t>
      </w:r>
    </w:p>
    <w:p>
      <w:r>
        <w:t>Question : "Lisa wants to diverge 405 Presss among 38 friends. How many would each friend obtain?"</w:t>
      </w:r>
    </w:p>
    <w:p>
      <w:r>
        <w:t>Equation : " X = 405 / 38"</w:t>
      </w:r>
    </w:p>
    <w:p>
      <w:r>
        <w:t xml:space="preserve">Answer : "10.657894736842104" </w:t>
        <w:br/>
        <w:t>}</w:t>
      </w:r>
    </w:p>
    <w:p>
      <w:r>
        <w:t>{</w:t>
        <w:br/>
        <w:t>Index 933:</w:t>
      </w:r>
    </w:p>
    <w:p>
      <w:r>
        <w:t>Question : "Martin wants to diverge 287 Biscuits among 7 friends. How many would each friend obtain?"</w:t>
      </w:r>
    </w:p>
    <w:p>
      <w:r>
        <w:t>Equation : " X = 287 / 7"</w:t>
      </w:r>
    </w:p>
    <w:p>
      <w:r>
        <w:t xml:space="preserve">Answer : "41.0" </w:t>
        <w:br/>
        <w:t>}</w:t>
      </w:r>
    </w:p>
    <w:p>
      <w:r>
        <w:t>{</w:t>
        <w:br/>
        <w:t>Index 934:</w:t>
      </w:r>
    </w:p>
    <w:p>
      <w:r>
        <w:t>Question : "Angela wants to diverge 420 pears among 36 friends. How many would each friend achieve?"</w:t>
      </w:r>
    </w:p>
    <w:p>
      <w:r>
        <w:t>Equation : " X = 420 / 36"</w:t>
      </w:r>
    </w:p>
    <w:p>
      <w:r>
        <w:t xml:space="preserve">Answer : "11.666666666666666" </w:t>
        <w:br/>
        <w:t>}</w:t>
      </w:r>
    </w:p>
    <w:p>
      <w:r>
        <w:t>{</w:t>
        <w:br/>
        <w:t>Index 935:</w:t>
      </w:r>
    </w:p>
    <w:p>
      <w:r>
        <w:t>Question : "George wants to diverge 108 Watchs among 35 friends. How many would each friend obtain?"</w:t>
      </w:r>
    </w:p>
    <w:p>
      <w:r>
        <w:t>Equation : " X = 108 / 35"</w:t>
      </w:r>
    </w:p>
    <w:p>
      <w:r>
        <w:t xml:space="preserve">Answer : "3.085714285714286" </w:t>
        <w:br/>
        <w:t>}</w:t>
      </w:r>
    </w:p>
    <w:p>
      <w:r>
        <w:t>{</w:t>
        <w:br/>
        <w:t>Index 936:</w:t>
      </w:r>
    </w:p>
    <w:p>
      <w:r>
        <w:t>Question : "Linda wants to sunder 157 Begs among 39 friends. How many would each friend receive?"</w:t>
      </w:r>
    </w:p>
    <w:p>
      <w:r>
        <w:t>Equation : " X = 157 / 39"</w:t>
      </w:r>
    </w:p>
    <w:p>
      <w:r>
        <w:t xml:space="preserve">Answer : "4.0256410256410255" </w:t>
        <w:br/>
        <w:t>}</w:t>
      </w:r>
    </w:p>
    <w:p>
      <w:r>
        <w:t>{</w:t>
        <w:br/>
        <w:t>Index 937:</w:t>
      </w:r>
    </w:p>
    <w:p>
      <w:r>
        <w:t>Question : "Jennifer wants to distribute 627 bananas among 30 friends. How many would each friend come by?"</w:t>
      </w:r>
    </w:p>
    <w:p>
      <w:r>
        <w:t>Equation : " X = 627 / 30"</w:t>
      </w:r>
    </w:p>
    <w:p>
      <w:r>
        <w:t xml:space="preserve">Answer : "20.9" </w:t>
        <w:br/>
        <w:t>}</w:t>
      </w:r>
    </w:p>
    <w:p>
      <w:r>
        <w:t>{</w:t>
        <w:br/>
        <w:t>Index 938:</w:t>
      </w:r>
    </w:p>
    <w:p>
      <w:r>
        <w:t>Question : "Verlene wants to split 558 mangos among 22 friends. How many would each friend earn?"</w:t>
      </w:r>
    </w:p>
    <w:p>
      <w:r>
        <w:t>Equation : " X = 558 / 22"</w:t>
      </w:r>
    </w:p>
    <w:p>
      <w:r>
        <w:t xml:space="preserve">Answer : "25.363636363636363" </w:t>
        <w:br/>
        <w:t>}</w:t>
      </w:r>
    </w:p>
    <w:p>
      <w:r>
        <w:t>{</w:t>
        <w:br/>
        <w:t>Index 939:</w:t>
      </w:r>
    </w:p>
    <w:p>
      <w:r>
        <w:t>Question : "Barbara wants to split 330 Breads among 25 friends. How many would each friend obtain?"</w:t>
      </w:r>
    </w:p>
    <w:p>
      <w:r>
        <w:t>Equation : " X = 330 / 25"</w:t>
      </w:r>
    </w:p>
    <w:p>
      <w:r>
        <w:t xml:space="preserve">Answer : "13.2" </w:t>
        <w:br/>
        <w:t>}</w:t>
      </w:r>
    </w:p>
    <w:p>
      <w:r>
        <w:t>{</w:t>
        <w:br/>
        <w:t>Index 940:</w:t>
      </w:r>
    </w:p>
    <w:p>
      <w:r>
        <w:t>Question : "Ronald wants to divide 754 figs among 24 friends. How many would each friend acquire?"</w:t>
      </w:r>
    </w:p>
    <w:p>
      <w:r>
        <w:t>Equation : " X = 754 / 24"</w:t>
      </w:r>
    </w:p>
    <w:p>
      <w:r>
        <w:t xml:space="preserve">Answer : "31.416666666666668" </w:t>
        <w:br/>
        <w:t>}</w:t>
      </w:r>
    </w:p>
    <w:p>
      <w:r>
        <w:t>{</w:t>
        <w:br/>
        <w:t>Index 941:</w:t>
      </w:r>
    </w:p>
    <w:p>
      <w:r>
        <w:t>Question : "Michael wants to distribute 175 cherrys among 2 friends. How many would each friend achieve?"</w:t>
      </w:r>
    </w:p>
    <w:p>
      <w:r>
        <w:t>Equation : " X = 175 / 2"</w:t>
      </w:r>
    </w:p>
    <w:p>
      <w:r>
        <w:t xml:space="preserve">Answer : "87.5" </w:t>
        <w:br/>
        <w:t>}</w:t>
      </w:r>
    </w:p>
    <w:p>
      <w:r>
        <w:t>{</w:t>
        <w:br/>
        <w:t>Index 942:</w:t>
      </w:r>
    </w:p>
    <w:p>
      <w:r>
        <w:t>Question : "Marta wants to split 264 Pens among 22 friends. How many would each friend obtain?"</w:t>
      </w:r>
    </w:p>
    <w:p>
      <w:r>
        <w:t>Equation : " X = 264 / 22"</w:t>
      </w:r>
    </w:p>
    <w:p>
      <w:r>
        <w:t xml:space="preserve">Answer : "12.0" </w:t>
        <w:br/>
        <w:t>}</w:t>
      </w:r>
    </w:p>
    <w:p>
      <w:r>
        <w:t>{</w:t>
        <w:br/>
        <w:t>Index 943:</w:t>
      </w:r>
    </w:p>
    <w:p>
      <w:r>
        <w:t>Question : "Jeffrey wants to distribute 417 lemons among 40 friends. How many would each friend come by?"</w:t>
      </w:r>
    </w:p>
    <w:p>
      <w:r>
        <w:t>Equation : " X = 417 / 40"</w:t>
      </w:r>
    </w:p>
    <w:p>
      <w:r>
        <w:t xml:space="preserve">Answer : "10.425" </w:t>
        <w:br/>
        <w:t>}</w:t>
      </w:r>
    </w:p>
    <w:p>
      <w:r>
        <w:t>{</w:t>
        <w:br/>
        <w:t>Index 944:</w:t>
      </w:r>
    </w:p>
    <w:p>
      <w:r>
        <w:t>Question : "Carl wants to halve 127 avocados among 39 friends. How many would each friend achieve?"</w:t>
      </w:r>
    </w:p>
    <w:p>
      <w:r>
        <w:t>Equation : " X = 127 / 39"</w:t>
      </w:r>
    </w:p>
    <w:p>
      <w:r>
        <w:t xml:space="preserve">Answer : "3.2564102564102564" </w:t>
        <w:br/>
        <w:t>}</w:t>
      </w:r>
    </w:p>
    <w:p>
      <w:r>
        <w:t>{</w:t>
        <w:br/>
        <w:t>Index 945:</w:t>
      </w:r>
    </w:p>
    <w:p>
      <w:r>
        <w:t>Question : "Sharon wants to sunder 249 pears among 28 friends. How many would each friend acquire?"</w:t>
      </w:r>
    </w:p>
    <w:p>
      <w:r>
        <w:t>Equation : " X = 249 / 28"</w:t>
      </w:r>
    </w:p>
    <w:p>
      <w:r>
        <w:t xml:space="preserve">Answer : "8.892857142857142" </w:t>
        <w:br/>
        <w:t>}</w:t>
      </w:r>
    </w:p>
    <w:p>
      <w:r>
        <w:t>{</w:t>
        <w:br/>
        <w:t>Index 946:</w:t>
      </w:r>
    </w:p>
    <w:p>
      <w:r>
        <w:t>Question : "David wants to split 116 apples among 17 friends. How many would each friend receive?"</w:t>
      </w:r>
    </w:p>
    <w:p>
      <w:r>
        <w:t>Equation : " X = 116 / 17"</w:t>
      </w:r>
    </w:p>
    <w:p>
      <w:r>
        <w:t xml:space="preserve">Answer : "6.823529411764706" </w:t>
        <w:br/>
        <w:t>}</w:t>
      </w:r>
    </w:p>
    <w:p>
      <w:r>
        <w:t>{</w:t>
        <w:br/>
        <w:t>Index 947:</w:t>
      </w:r>
    </w:p>
    <w:p>
      <w:r>
        <w:t>Question : "Alma wants to sunder 77 pineapples among 26 friends. How many would each friend obtain?"</w:t>
      </w:r>
    </w:p>
    <w:p>
      <w:r>
        <w:t>Equation : " X = 77 / 26"</w:t>
      </w:r>
    </w:p>
    <w:p>
      <w:r>
        <w:t xml:space="preserve">Answer : "2.9615384615384617" </w:t>
        <w:br/>
        <w:t>}</w:t>
      </w:r>
    </w:p>
    <w:p>
      <w:r>
        <w:t>{</w:t>
        <w:br/>
        <w:t>Index 948:</w:t>
      </w:r>
    </w:p>
    <w:p>
      <w:r>
        <w:t>Question : "Michael wants to dispense 291 lychees among 3 friends. How many would each friend come by?"</w:t>
      </w:r>
    </w:p>
    <w:p>
      <w:r>
        <w:t>Equation : " X = 291 / 3"</w:t>
      </w:r>
    </w:p>
    <w:p>
      <w:r>
        <w:t xml:space="preserve">Answer : "97.0" </w:t>
        <w:br/>
        <w:t>}</w:t>
      </w:r>
    </w:p>
    <w:p>
      <w:r>
        <w:t>{</w:t>
        <w:br/>
        <w:t>Index 949:</w:t>
      </w:r>
    </w:p>
    <w:p>
      <w:r>
        <w:t>Question : "Michael wants to split 182 raspberrys among 8 friends. How many would each friend receive?"</w:t>
      </w:r>
    </w:p>
    <w:p>
      <w:r>
        <w:t>Equation : " X = 182 / 8"</w:t>
      </w:r>
    </w:p>
    <w:p>
      <w:r>
        <w:t xml:space="preserve">Answer : "22.75" </w:t>
        <w:br/>
        <w:t>}</w:t>
      </w:r>
    </w:p>
    <w:p>
      <w:r>
        <w:t>{</w:t>
        <w:br/>
        <w:t>Index 950:</w:t>
      </w:r>
    </w:p>
    <w:p>
      <w:r>
        <w:t>Question : "Theresa wants to diverge 168 Breads among 23 friends. How many would each friend achieve?"</w:t>
      </w:r>
    </w:p>
    <w:p>
      <w:r>
        <w:t>Equation : " X = 168 / 23"</w:t>
      </w:r>
    </w:p>
    <w:p>
      <w:r>
        <w:t xml:space="preserve">Answer : "7.304347826086956" </w:t>
        <w:br/>
        <w:t>}</w:t>
      </w:r>
    </w:p>
    <w:p>
      <w:r>
        <w:t>{</w:t>
        <w:br/>
        <w:t>Index 951:</w:t>
      </w:r>
    </w:p>
    <w:p>
      <w:r>
        <w:t>Question : "Patricia wants to divide 250 Mangos among 21 friends. How many would each friend achieve?"</w:t>
      </w:r>
    </w:p>
    <w:p>
      <w:r>
        <w:t>Equation : " X = 250 / 21"</w:t>
      </w:r>
    </w:p>
    <w:p>
      <w:r>
        <w:t xml:space="preserve">Answer : "11.904761904761905" </w:t>
        <w:br/>
        <w:t>}</w:t>
      </w:r>
    </w:p>
    <w:p>
      <w:r>
        <w:t>{</w:t>
        <w:br/>
        <w:t>Index 952:</w:t>
      </w:r>
    </w:p>
    <w:p>
      <w:r>
        <w:t>Question : "Richard wants to halve 522 Books among 34 friends. How many would each friend experience?"</w:t>
      </w:r>
    </w:p>
    <w:p>
      <w:r>
        <w:t>Equation : " X = 522 / 34"</w:t>
      </w:r>
    </w:p>
    <w:p>
      <w:r>
        <w:t xml:space="preserve">Answer : "15.352941176470589" </w:t>
        <w:br/>
        <w:t>}</w:t>
      </w:r>
    </w:p>
    <w:p>
      <w:r>
        <w:t>{</w:t>
        <w:br/>
        <w:t>Index 953:</w:t>
      </w:r>
    </w:p>
    <w:p>
      <w:r>
        <w:t>Question : "Lowell wants to split 263 pears among 19 friends. How many would each friend receive?"</w:t>
      </w:r>
    </w:p>
    <w:p>
      <w:r>
        <w:t>Equation : " X = 263 / 19"</w:t>
      </w:r>
    </w:p>
    <w:p>
      <w:r>
        <w:t xml:space="preserve">Answer : "13.842105263157896" </w:t>
        <w:br/>
        <w:t>}</w:t>
      </w:r>
    </w:p>
    <w:p>
      <w:r>
        <w:t>{</w:t>
        <w:br/>
        <w:t>Index 954:</w:t>
      </w:r>
    </w:p>
    <w:p>
      <w:r>
        <w:t>Question : "Tara wants to divide 121 Mangos among 16 friends. How many would each friend receive?"</w:t>
      </w:r>
    </w:p>
    <w:p>
      <w:r>
        <w:t>Equation : " X = 121 / 16"</w:t>
      </w:r>
    </w:p>
    <w:p>
      <w:r>
        <w:t xml:space="preserve">Answer : "7.5625" </w:t>
        <w:br/>
        <w:t>}</w:t>
      </w:r>
    </w:p>
    <w:p>
      <w:r>
        <w:t>{</w:t>
        <w:br/>
        <w:t>Index 955:</w:t>
      </w:r>
    </w:p>
    <w:p>
      <w:r>
        <w:t>Question : "Brett wants to distribute 489 Begs among 19 friends. How many would each friend earn?"</w:t>
      </w:r>
    </w:p>
    <w:p>
      <w:r>
        <w:t>Equation : " X = 489 / 19"</w:t>
      </w:r>
    </w:p>
    <w:p>
      <w:r>
        <w:t xml:space="preserve">Answer : "25.736842105263158" </w:t>
        <w:br/>
        <w:t>}</w:t>
      </w:r>
    </w:p>
    <w:p>
      <w:r>
        <w:t>{</w:t>
        <w:br/>
        <w:t>Index 956:</w:t>
      </w:r>
    </w:p>
    <w:p>
      <w:r>
        <w:t>Question : "Gracie wants to sunder 529 Chocolates among 24 friends. How many would each friend obtain?"</w:t>
      </w:r>
    </w:p>
    <w:p>
      <w:r>
        <w:t>Equation : " X = 529 / 24"</w:t>
      </w:r>
    </w:p>
    <w:p>
      <w:r>
        <w:t xml:space="preserve">Answer : "22.041666666666668" </w:t>
        <w:br/>
        <w:t>}</w:t>
      </w:r>
    </w:p>
    <w:p>
      <w:r>
        <w:t>{</w:t>
        <w:br/>
        <w:t>Index 957:</w:t>
      </w:r>
    </w:p>
    <w:p>
      <w:r>
        <w:t>Question : "Jeremy wants to dispense 556 bananas among 10 friends. How many would each friend acquire?"</w:t>
      </w:r>
    </w:p>
    <w:p>
      <w:r>
        <w:t>Equation : " X = 556 / 10"</w:t>
      </w:r>
    </w:p>
    <w:p>
      <w:r>
        <w:t xml:space="preserve">Answer : "55.6" </w:t>
        <w:br/>
        <w:t>}</w:t>
      </w:r>
    </w:p>
    <w:p>
      <w:r>
        <w:t>{</w:t>
        <w:br/>
        <w:t>Index 958:</w:t>
      </w:r>
    </w:p>
    <w:p>
      <w:r>
        <w:t>Question : "Christy wants to share 792 Chocolates among 6 friends. How many would each friend receive?"</w:t>
      </w:r>
    </w:p>
    <w:p>
      <w:r>
        <w:t>Equation : " X = 792 / 6"</w:t>
      </w:r>
    </w:p>
    <w:p>
      <w:r>
        <w:t xml:space="preserve">Answer : "132.0" </w:t>
        <w:br/>
        <w:t>}</w:t>
      </w:r>
    </w:p>
    <w:p>
      <w:r>
        <w:t>{</w:t>
        <w:br/>
        <w:t>Index 959:</w:t>
      </w:r>
    </w:p>
    <w:p>
      <w:r>
        <w:t>Question : "Carmen wants to halve 627 blueberrys among 10 friends. How many would each friend experience?"</w:t>
      </w:r>
    </w:p>
    <w:p>
      <w:r>
        <w:t>Equation : " X = 627 / 10"</w:t>
      </w:r>
    </w:p>
    <w:p>
      <w:r>
        <w:t xml:space="preserve">Answer : "62.7" </w:t>
        <w:br/>
        <w:t>}</w:t>
      </w:r>
    </w:p>
    <w:p>
      <w:r>
        <w:t>{</w:t>
        <w:br/>
        <w:t>Index 960:</w:t>
      </w:r>
    </w:p>
    <w:p>
      <w:r>
        <w:t>Question : "Patricia wants to distribute 420 Chocolates among 8 friends. How many would each friend acquire?"</w:t>
      </w:r>
    </w:p>
    <w:p>
      <w:r>
        <w:t>Equation : " X = 420 / 8"</w:t>
      </w:r>
    </w:p>
    <w:p>
      <w:r>
        <w:t xml:space="preserve">Answer : "52.5" </w:t>
        <w:br/>
        <w:t>}</w:t>
      </w:r>
    </w:p>
    <w:p>
      <w:r>
        <w:t>{</w:t>
        <w:br/>
        <w:t>Index 961:</w:t>
      </w:r>
    </w:p>
    <w:p>
      <w:r>
        <w:t>Question : "Kim wants to split 107 Bananas among 20 friends. How many would each friend receive?"</w:t>
      </w:r>
    </w:p>
    <w:p>
      <w:r>
        <w:t>Equation : " X = 107 / 20"</w:t>
      </w:r>
    </w:p>
    <w:p>
      <w:r>
        <w:t xml:space="preserve">Answer : "5.35" </w:t>
        <w:br/>
        <w:t>}</w:t>
      </w:r>
    </w:p>
    <w:p>
      <w:r>
        <w:t>{</w:t>
        <w:br/>
        <w:t>Index 962:</w:t>
      </w:r>
    </w:p>
    <w:p>
      <w:r>
        <w:t>Question : "Traci wants to sunder 273 toys among 11 friends. How many would each friend acquire?"</w:t>
      </w:r>
    </w:p>
    <w:p>
      <w:r>
        <w:t>Equation : " X = 273 / 11"</w:t>
      </w:r>
    </w:p>
    <w:p>
      <w:r>
        <w:t xml:space="preserve">Answer : "24.818181818181817" </w:t>
        <w:br/>
        <w:t>}</w:t>
      </w:r>
    </w:p>
    <w:p>
      <w:r>
        <w:t>{</w:t>
        <w:br/>
        <w:t>Index 963:</w:t>
      </w:r>
    </w:p>
    <w:p>
      <w:r>
        <w:t>Question : "Catherine wants to share 772 Chocolates among 8 friends. How many would each friend gain?"</w:t>
      </w:r>
    </w:p>
    <w:p>
      <w:r>
        <w:t>Equation : " X = 772 / 8"</w:t>
      </w:r>
    </w:p>
    <w:p>
      <w:r>
        <w:t xml:space="preserve">Answer : "96.5" </w:t>
        <w:br/>
        <w:t>}</w:t>
      </w:r>
    </w:p>
    <w:p>
      <w:r>
        <w:t>{</w:t>
        <w:br/>
        <w:t>Index 964:</w:t>
      </w:r>
    </w:p>
    <w:p>
      <w:r>
        <w:t>Question : "Scott wants to sunder 642 Boxs among 19 friends. How many would each friend obtain?"</w:t>
      </w:r>
    </w:p>
    <w:p>
      <w:r>
        <w:t>Equation : " X = 642 / 19"</w:t>
      </w:r>
    </w:p>
    <w:p>
      <w:r>
        <w:t xml:space="preserve">Answer : "33.78947368421053" </w:t>
        <w:br/>
        <w:t>}</w:t>
      </w:r>
    </w:p>
    <w:p>
      <w:r>
        <w:t>{</w:t>
        <w:br/>
        <w:t>Index 965:</w:t>
      </w:r>
    </w:p>
    <w:p>
      <w:r>
        <w:t>Question : "Jennifer wants to sunder 183 papayas among 8 friends. How many would each friend acquire?"</w:t>
      </w:r>
    </w:p>
    <w:p>
      <w:r>
        <w:t>Equation : " X = 183 / 8"</w:t>
      </w:r>
    </w:p>
    <w:p>
      <w:r>
        <w:t xml:space="preserve">Answer : "22.875" </w:t>
        <w:br/>
        <w:t>}</w:t>
      </w:r>
    </w:p>
    <w:p>
      <w:r>
        <w:t>{</w:t>
        <w:br/>
        <w:t>Index 966:</w:t>
      </w:r>
    </w:p>
    <w:p>
      <w:r>
        <w:t>Question : "Timothy wants to diverge 251 plums among 11 friends. How many would each friend obtain?"</w:t>
      </w:r>
    </w:p>
    <w:p>
      <w:r>
        <w:t>Equation : " X = 251 / 11"</w:t>
      </w:r>
    </w:p>
    <w:p>
      <w:r>
        <w:t xml:space="preserve">Answer : "22.818181818181817" </w:t>
        <w:br/>
        <w:t>}</w:t>
      </w:r>
    </w:p>
    <w:p>
      <w:r>
        <w:t>{</w:t>
        <w:br/>
        <w:t>Index 967:</w:t>
      </w:r>
    </w:p>
    <w:p>
      <w:r>
        <w:t>Question : "Blanca wants to diverge 795 Watchs among 15 friends. How many would each friend obtain?"</w:t>
      </w:r>
    </w:p>
    <w:p>
      <w:r>
        <w:t>Equation : " X = 795 / 15"</w:t>
      </w:r>
    </w:p>
    <w:p>
      <w:r>
        <w:t xml:space="preserve">Answer : "53.0" </w:t>
        <w:br/>
        <w:t>}</w:t>
      </w:r>
    </w:p>
    <w:p>
      <w:r>
        <w:t>{</w:t>
        <w:br/>
        <w:t>Index 968:</w:t>
      </w:r>
    </w:p>
    <w:p>
      <w:r>
        <w:t>Question : "Maria wants to diverge 626 papayas among 11 friends. How many would each friend receive?"</w:t>
      </w:r>
    </w:p>
    <w:p>
      <w:r>
        <w:t>Equation : " X = 626 / 11"</w:t>
      </w:r>
    </w:p>
    <w:p>
      <w:r>
        <w:t xml:space="preserve">Answer : "56.90909090909091" </w:t>
        <w:br/>
        <w:t>}</w:t>
      </w:r>
    </w:p>
    <w:p>
      <w:r>
        <w:t>{</w:t>
        <w:br/>
        <w:t>Index 969:</w:t>
      </w:r>
    </w:p>
    <w:p>
      <w:r>
        <w:t>Question : "Sarah wants to share 700 apples among 24 friends. How many would each friend achieve?"</w:t>
      </w:r>
    </w:p>
    <w:p>
      <w:r>
        <w:t>Equation : " X = 700 / 24"</w:t>
      </w:r>
    </w:p>
    <w:p>
      <w:r>
        <w:t xml:space="preserve">Answer : "29.166666666666668" </w:t>
        <w:br/>
        <w:t>}</w:t>
      </w:r>
    </w:p>
    <w:p>
      <w:r>
        <w:t>{</w:t>
        <w:br/>
        <w:t>Index 970:</w:t>
      </w:r>
    </w:p>
    <w:p>
      <w:r>
        <w:t>Question : "Roberto wants to distribute 570 Dolls among 8 friends. How many would each friend achieve?"</w:t>
      </w:r>
    </w:p>
    <w:p>
      <w:r>
        <w:t>Equation : " X = 570 / 8"</w:t>
      </w:r>
    </w:p>
    <w:p>
      <w:r>
        <w:t xml:space="preserve">Answer : "71.25" </w:t>
        <w:br/>
        <w:t>}</w:t>
      </w:r>
    </w:p>
    <w:p>
      <w:r>
        <w:t>{</w:t>
        <w:br/>
        <w:t>Index 971:</w:t>
      </w:r>
    </w:p>
    <w:p>
      <w:r>
        <w:t>Question : "Chris wants to impart 50 apricots among 16 friends. How many would each friend receive?"</w:t>
      </w:r>
    </w:p>
    <w:p>
      <w:r>
        <w:t>Equation : " X = 50 / 16"</w:t>
      </w:r>
    </w:p>
    <w:p>
      <w:r>
        <w:t xml:space="preserve">Answer : "3.125" </w:t>
        <w:br/>
        <w:t>}</w:t>
      </w:r>
    </w:p>
    <w:p>
      <w:r>
        <w:t>{</w:t>
        <w:br/>
        <w:t>Index 972:</w:t>
      </w:r>
    </w:p>
    <w:p>
      <w:r>
        <w:t>Question : "Earle wants to divide 571 Pens among 15 friends. How many would each friend achieve?"</w:t>
      </w:r>
    </w:p>
    <w:p>
      <w:r>
        <w:t>Equation : " X = 571 / 15"</w:t>
      </w:r>
    </w:p>
    <w:p>
      <w:r>
        <w:t xml:space="preserve">Answer : "38.06666666666667" </w:t>
        <w:br/>
        <w:t>}</w:t>
      </w:r>
    </w:p>
    <w:p>
      <w:r>
        <w:t>{</w:t>
        <w:br/>
        <w:t>Index 973:</w:t>
      </w:r>
    </w:p>
    <w:p>
      <w:r>
        <w:t>Question : "Harold wants to share 692 Books among 26 friends. How many would each friend receive?"</w:t>
      </w:r>
    </w:p>
    <w:p>
      <w:r>
        <w:t>Equation : " X = 692 / 26"</w:t>
      </w:r>
    </w:p>
    <w:p>
      <w:r>
        <w:t xml:space="preserve">Answer : "26.615384615384617" </w:t>
        <w:br/>
        <w:t>}</w:t>
      </w:r>
    </w:p>
    <w:p>
      <w:r>
        <w:t>{</w:t>
        <w:br/>
        <w:t>Index 974:</w:t>
      </w:r>
    </w:p>
    <w:p>
      <w:r>
        <w:t>Question : "Ruth wants to share 655 peachs among 6 friends. How many would each friend receive?"</w:t>
      </w:r>
    </w:p>
    <w:p>
      <w:r>
        <w:t>Equation : " X = 655 / 6"</w:t>
      </w:r>
    </w:p>
    <w:p>
      <w:r>
        <w:t xml:space="preserve">Answer : "109.16666666666667" </w:t>
        <w:br/>
        <w:t>}</w:t>
      </w:r>
    </w:p>
    <w:p>
      <w:r>
        <w:t>{</w:t>
        <w:br/>
        <w:t>Index 975:</w:t>
      </w:r>
    </w:p>
    <w:p>
      <w:r>
        <w:t>Question : "Douglas wants to divide 402 Pens among 6 friends. How many would each friend earn?"</w:t>
      </w:r>
    </w:p>
    <w:p>
      <w:r>
        <w:t>Equation : " X = 402 / 6"</w:t>
      </w:r>
    </w:p>
    <w:p>
      <w:r>
        <w:t xml:space="preserve">Answer : "67.0" </w:t>
        <w:br/>
        <w:t>}</w:t>
      </w:r>
    </w:p>
    <w:p>
      <w:r>
        <w:t>{</w:t>
        <w:br/>
        <w:t>Index 976:</w:t>
      </w:r>
    </w:p>
    <w:p>
      <w:r>
        <w:t>Question : "Clarence wants to diverge 502 apples among 5 friends. How many would each friend acquire?"</w:t>
      </w:r>
    </w:p>
    <w:p>
      <w:r>
        <w:t>Equation : " X = 502 / 5"</w:t>
      </w:r>
    </w:p>
    <w:p>
      <w:r>
        <w:t xml:space="preserve">Answer : "100.4" </w:t>
        <w:br/>
        <w:t>}</w:t>
      </w:r>
    </w:p>
    <w:p>
      <w:r>
        <w:t>{</w:t>
        <w:br/>
        <w:t>Index 977:</w:t>
      </w:r>
    </w:p>
    <w:p>
      <w:r>
        <w:t>Question : "Carol wants to halve 180 coconuts among 6 friends. How many would each friend acquire?"</w:t>
      </w:r>
    </w:p>
    <w:p>
      <w:r>
        <w:t>Equation : " X = 180 / 6"</w:t>
      </w:r>
    </w:p>
    <w:p>
      <w:r>
        <w:t xml:space="preserve">Answer : "30.0" </w:t>
        <w:br/>
        <w:t>}</w:t>
      </w:r>
    </w:p>
    <w:p>
      <w:r>
        <w:t>{</w:t>
        <w:br/>
        <w:t>Index 978:</w:t>
      </w:r>
    </w:p>
    <w:p>
      <w:r>
        <w:t>Question : "Derrick wants to share 696 raspberrys among 20 friends. How many would each friend gain?"</w:t>
      </w:r>
    </w:p>
    <w:p>
      <w:r>
        <w:t>Equation : " X = 696 / 20"</w:t>
      </w:r>
    </w:p>
    <w:p>
      <w:r>
        <w:t xml:space="preserve">Answer : "34.8" </w:t>
        <w:br/>
        <w:t>}</w:t>
      </w:r>
    </w:p>
    <w:p>
      <w:r>
        <w:t>{</w:t>
        <w:br/>
        <w:t>Index 979:</w:t>
      </w:r>
    </w:p>
    <w:p>
      <w:r>
        <w:t>Question : "John wants to divide 163 oranges among 4 friends. How many would each friend receive?"</w:t>
      </w:r>
    </w:p>
    <w:p>
      <w:r>
        <w:t>Equation : " X = 163 / 4"</w:t>
      </w:r>
    </w:p>
    <w:p>
      <w:r>
        <w:t xml:space="preserve">Answer : "40.75" </w:t>
        <w:br/>
        <w:t>}</w:t>
      </w:r>
    </w:p>
    <w:p>
      <w:r>
        <w:t>{</w:t>
        <w:br/>
        <w:t>Index 980:</w:t>
      </w:r>
    </w:p>
    <w:p>
      <w:r>
        <w:t>Question : "Ronald wants to impart 232 papayas among 34 friends. How many would each friend receive?"</w:t>
      </w:r>
    </w:p>
    <w:p>
      <w:r>
        <w:t>Equation : " X = 232 / 34"</w:t>
      </w:r>
    </w:p>
    <w:p>
      <w:r>
        <w:t xml:space="preserve">Answer : "6.823529411764706" </w:t>
        <w:br/>
        <w:t>}</w:t>
      </w:r>
    </w:p>
    <w:p>
      <w:r>
        <w:t>{</w:t>
        <w:br/>
        <w:t>Index 981:</w:t>
      </w:r>
    </w:p>
    <w:p>
      <w:r>
        <w:t>Question : "Steven wants to impart 396 Begs among 22 friends. How many would each friend gain?"</w:t>
      </w:r>
    </w:p>
    <w:p>
      <w:r>
        <w:t>Equation : " X = 396 / 22"</w:t>
      </w:r>
    </w:p>
    <w:p>
      <w:r>
        <w:t xml:space="preserve">Answer : "18.0" </w:t>
        <w:br/>
        <w:t>}</w:t>
      </w:r>
    </w:p>
    <w:p>
      <w:r>
        <w:t>{</w:t>
        <w:br/>
        <w:t>Index 982:</w:t>
      </w:r>
    </w:p>
    <w:p>
      <w:r>
        <w:t>Question : "Jason wants to impart 529 Begs among 12 friends. How many would each friend come by?"</w:t>
      </w:r>
    </w:p>
    <w:p>
      <w:r>
        <w:t>Equation : " X = 529 / 12"</w:t>
      </w:r>
    </w:p>
    <w:p>
      <w:r>
        <w:t xml:space="preserve">Answer : "44.083333333333336" </w:t>
        <w:br/>
        <w:t>}</w:t>
      </w:r>
    </w:p>
    <w:p>
      <w:r>
        <w:t>{</w:t>
        <w:br/>
        <w:t>Index 983:</w:t>
      </w:r>
    </w:p>
    <w:p>
      <w:r>
        <w:t>Question : "Amy wants to divide 372 figs among 39 friends. How many would each friend experience?"</w:t>
      </w:r>
    </w:p>
    <w:p>
      <w:r>
        <w:t>Equation : " X = 372 / 39"</w:t>
      </w:r>
    </w:p>
    <w:p>
      <w:r>
        <w:t xml:space="preserve">Answer : "9.538461538461538" </w:t>
        <w:br/>
        <w:t>}</w:t>
      </w:r>
    </w:p>
    <w:p>
      <w:r>
        <w:t>{</w:t>
        <w:br/>
        <w:t>Index 984:</w:t>
      </w:r>
    </w:p>
    <w:p>
      <w:r>
        <w:t>Question : "Shirley wants to divide 70 blackcurrants among 33 friends. How many would each friend acquire?"</w:t>
      </w:r>
    </w:p>
    <w:p>
      <w:r>
        <w:t>Equation : " X = 70 / 33"</w:t>
      </w:r>
    </w:p>
    <w:p>
      <w:r>
        <w:t xml:space="preserve">Answer : "2.121212121212121" </w:t>
        <w:br/>
        <w:t>}</w:t>
      </w:r>
    </w:p>
    <w:p>
      <w:r>
        <w:t>{</w:t>
        <w:br/>
        <w:t>Index 985:</w:t>
      </w:r>
    </w:p>
    <w:p>
      <w:r>
        <w:t>Question : "Dorcas wants to share 422 peachs among 5 friends. How many would each friend come by?"</w:t>
      </w:r>
    </w:p>
    <w:p>
      <w:r>
        <w:t>Equation : " X = 422 / 5"</w:t>
      </w:r>
    </w:p>
    <w:p>
      <w:r>
        <w:t xml:space="preserve">Answer : "84.4" </w:t>
        <w:br/>
        <w:t>}</w:t>
      </w:r>
    </w:p>
    <w:p>
      <w:r>
        <w:t>{</w:t>
        <w:br/>
        <w:t>Index 986:</w:t>
      </w:r>
    </w:p>
    <w:p>
      <w:r>
        <w:t>Question : "Javier wants to split 100 Bananas among 35 friends. How many would each friend experience?"</w:t>
      </w:r>
    </w:p>
    <w:p>
      <w:r>
        <w:t>Equation : " X = 100 / 35"</w:t>
      </w:r>
    </w:p>
    <w:p>
      <w:r>
        <w:t xml:space="preserve">Answer : "2.857142857142857" </w:t>
        <w:br/>
        <w:t>}</w:t>
      </w:r>
    </w:p>
    <w:p>
      <w:r>
        <w:t>{</w:t>
        <w:br/>
        <w:t>Index 987:</w:t>
      </w:r>
    </w:p>
    <w:p>
      <w:r>
        <w:t>Question : "Jon wants to dispense 674 Pens among 20 friends. How many would each friend obtain?"</w:t>
      </w:r>
    </w:p>
    <w:p>
      <w:r>
        <w:t>Equation : " X = 674 / 20"</w:t>
      </w:r>
    </w:p>
    <w:p>
      <w:r>
        <w:t xml:space="preserve">Answer : "33.7" </w:t>
        <w:br/>
        <w:t>}</w:t>
      </w:r>
    </w:p>
    <w:p>
      <w:r>
        <w:t>{</w:t>
        <w:br/>
        <w:t>Index 988:</w:t>
      </w:r>
    </w:p>
    <w:p>
      <w:r>
        <w:t>Question : "Heather wants to distribute 624 Biscuits among 28 friends. How many would each friend receive?"</w:t>
      </w:r>
    </w:p>
    <w:p>
      <w:r>
        <w:t>Equation : " X = 624 / 28"</w:t>
      </w:r>
    </w:p>
    <w:p>
      <w:r>
        <w:t xml:space="preserve">Answer : "22.285714285714285" </w:t>
        <w:br/>
        <w:t>}</w:t>
      </w:r>
    </w:p>
    <w:p>
      <w:r>
        <w:t>{</w:t>
        <w:br/>
        <w:t>Index 989:</w:t>
      </w:r>
    </w:p>
    <w:p>
      <w:r>
        <w:t>Question : "Dorothy wants to sunder 636 Flowers among 15 friends. How many would each friend experience?"</w:t>
      </w:r>
    </w:p>
    <w:p>
      <w:r>
        <w:t>Equation : " X = 636 / 15"</w:t>
      </w:r>
    </w:p>
    <w:p>
      <w:r>
        <w:t xml:space="preserve">Answer : "42.4" </w:t>
        <w:br/>
        <w:t>}</w:t>
      </w:r>
    </w:p>
    <w:p>
      <w:r>
        <w:t>{</w:t>
        <w:br/>
        <w:t>Index 990:</w:t>
      </w:r>
    </w:p>
    <w:p>
      <w:r>
        <w:t>Question : "James wants to impart 310 apples among 25 friends. How many would each friend obtain?"</w:t>
      </w:r>
    </w:p>
    <w:p>
      <w:r>
        <w:t>Equation : " X = 310 / 25"</w:t>
      </w:r>
    </w:p>
    <w:p>
      <w:r>
        <w:t xml:space="preserve">Answer : "12.4" </w:t>
        <w:br/>
        <w:t>}</w:t>
      </w:r>
    </w:p>
    <w:p>
      <w:r>
        <w:t>{</w:t>
        <w:br/>
        <w:t>Index 991:</w:t>
      </w:r>
    </w:p>
    <w:p>
      <w:r>
        <w:t>Question : "Tommy wants to sunder 80 quinces among 31 friends. How many would each friend gain?"</w:t>
      </w:r>
    </w:p>
    <w:p>
      <w:r>
        <w:t>Equation : " X = 80 / 31"</w:t>
      </w:r>
    </w:p>
    <w:p>
      <w:r>
        <w:t xml:space="preserve">Answer : "2.5806451612903225" </w:t>
        <w:br/>
        <w:t>}</w:t>
      </w:r>
    </w:p>
    <w:p>
      <w:r>
        <w:t>{</w:t>
        <w:br/>
        <w:t>Index 992:</w:t>
      </w:r>
    </w:p>
    <w:p>
      <w:r>
        <w:t>Question : "David wants to sunder 41 lemons among 6 friends. How many would each friend come by?"</w:t>
      </w:r>
    </w:p>
    <w:p>
      <w:r>
        <w:t>Equation : " X = 41 / 6"</w:t>
      </w:r>
    </w:p>
    <w:p>
      <w:r>
        <w:t xml:space="preserve">Answer : "6.833333333333333" </w:t>
        <w:br/>
        <w:t>}</w:t>
      </w:r>
    </w:p>
    <w:p>
      <w:r>
        <w:t>{</w:t>
        <w:br/>
        <w:t>Index 993:</w:t>
      </w:r>
    </w:p>
    <w:p>
      <w:r>
        <w:t>Question : "Jennifer wants to divide 402 nectarines among 16 friends. How many would each friend acquire?"</w:t>
      </w:r>
    </w:p>
    <w:p>
      <w:r>
        <w:t>Equation : " X = 402 / 16"</w:t>
      </w:r>
    </w:p>
    <w:p>
      <w:r>
        <w:t xml:space="preserve">Answer : "25.125" </w:t>
        <w:br/>
        <w:t>}</w:t>
      </w:r>
    </w:p>
    <w:p>
      <w:r>
        <w:t>{</w:t>
        <w:br/>
        <w:t>Index 994:</w:t>
      </w:r>
    </w:p>
    <w:p>
      <w:r>
        <w:t>Question : "Linda wants to divide 470 papayas among 8 friends. How many would each friend earn?"</w:t>
      </w:r>
    </w:p>
    <w:p>
      <w:r>
        <w:t>Equation : " X = 470 / 8"</w:t>
      </w:r>
    </w:p>
    <w:p>
      <w:r>
        <w:t xml:space="preserve">Answer : "58.75" </w:t>
        <w:br/>
        <w:t>}</w:t>
      </w:r>
    </w:p>
    <w:p>
      <w:r>
        <w:t>{</w:t>
        <w:br/>
        <w:t>Index 995:</w:t>
      </w:r>
    </w:p>
    <w:p>
      <w:r>
        <w:t>Question : "Freeman wants to divide 191 blueberrys among 11 friends. How many would each friend achieve?"</w:t>
      </w:r>
    </w:p>
    <w:p>
      <w:r>
        <w:t>Equation : " X = 191 / 11"</w:t>
      </w:r>
    </w:p>
    <w:p>
      <w:r>
        <w:t xml:space="preserve">Answer : "17.363636363636363" </w:t>
        <w:br/>
        <w:t>}</w:t>
      </w:r>
    </w:p>
    <w:p>
      <w:r>
        <w:t>{</w:t>
        <w:br/>
        <w:t>Index 996:</w:t>
      </w:r>
    </w:p>
    <w:p>
      <w:r>
        <w:t>Question : "Brandy wants to divide 404 quinces among 27 friends. How many would each friend obtain?"</w:t>
      </w:r>
    </w:p>
    <w:p>
      <w:r>
        <w:t>Equation : " X = 404 / 27"</w:t>
      </w:r>
    </w:p>
    <w:p>
      <w:r>
        <w:t xml:space="preserve">Answer : "14.962962962962964" </w:t>
        <w:br/>
        <w:t>}</w:t>
      </w:r>
    </w:p>
    <w:p>
      <w:r>
        <w:t>{</w:t>
        <w:br/>
        <w:t>Index 997:</w:t>
      </w:r>
    </w:p>
    <w:p>
      <w:r>
        <w:t>Question : "John wants to distribute 332 lemons among 22 friends. How many would each friend earn?"</w:t>
      </w:r>
    </w:p>
    <w:p>
      <w:r>
        <w:t>Equation : " X = 332 / 22"</w:t>
      </w:r>
    </w:p>
    <w:p>
      <w:r>
        <w:t xml:space="preserve">Answer : "15.090909090909092" </w:t>
        <w:br/>
        <w:t>}</w:t>
      </w:r>
    </w:p>
    <w:p>
      <w:r>
        <w:t>{</w:t>
        <w:br/>
        <w:t>Index 998:</w:t>
      </w:r>
    </w:p>
    <w:p>
      <w:r>
        <w:t>Question : "Patricia wants to dispense 423 Breads among 21 friends. How many would each friend achieve?"</w:t>
      </w:r>
    </w:p>
    <w:p>
      <w:r>
        <w:t>Equation : " X = 423 / 21"</w:t>
      </w:r>
    </w:p>
    <w:p>
      <w:r>
        <w:t xml:space="preserve">Answer : "20.142857142857142" </w:t>
        <w:br/>
        <w:t>}</w:t>
      </w:r>
    </w:p>
    <w:p>
      <w:r>
        <w:t>{</w:t>
        <w:br/>
        <w:t>Index 999:</w:t>
      </w:r>
    </w:p>
    <w:p>
      <w:r>
        <w:t>Question : "Barbara wants to split 601 pineapples among 11 friends. How many would each friend obtain?"</w:t>
      </w:r>
    </w:p>
    <w:p>
      <w:r>
        <w:t>Equation : " X = 601 / 11"</w:t>
      </w:r>
    </w:p>
    <w:p>
      <w:r>
        <w:t xml:space="preserve">Answer : "54.63636363636363" </w:t>
        <w:br/>
        <w:t>}</w:t>
      </w:r>
    </w:p>
    <w:p>
      <w:r>
        <w:t>{</w:t>
        <w:br/>
        <w:t>Index 1000:</w:t>
      </w:r>
    </w:p>
    <w:p>
      <w:r>
        <w:t>Question : "Myriam wants to divide 625 Begs among 21 friends. How many would each friend achieve?"</w:t>
      </w:r>
    </w:p>
    <w:p>
      <w:r>
        <w:t>Equation : " X = 625 / 21"</w:t>
      </w:r>
    </w:p>
    <w:p>
      <w:r>
        <w:t xml:space="preserve">Answer : "29.761904761904763" </w:t>
        <w:br/>
        <w:t>}</w:t>
      </w:r>
    </w:p>
    <w:p>
      <w:r>
        <w:t>{</w:t>
        <w:br/>
        <w:t>Index 1001:</w:t>
      </w:r>
    </w:p>
    <w:p>
      <w:r>
        <w:t>Question : "Christopher wants to dispense 286 lemons among 11 friends. How many would each friend acquire?"</w:t>
      </w:r>
    </w:p>
    <w:p>
      <w:r>
        <w:t>Equation : " X = 286 / 11"</w:t>
      </w:r>
    </w:p>
    <w:p>
      <w:r>
        <w:t xml:space="preserve">Answer : "26.0" </w:t>
        <w:br/>
        <w:t>}</w:t>
      </w:r>
    </w:p>
    <w:p>
      <w:r>
        <w:t>{</w:t>
        <w:br/>
        <w:t>Index 1002:</w:t>
      </w:r>
    </w:p>
    <w:p>
      <w:r>
        <w:t>Question : "Alicia wants to dispense 467 kiwis among 5 friends. How many would each friend receive?"</w:t>
      </w:r>
    </w:p>
    <w:p>
      <w:r>
        <w:t>Equation : " X = 467 / 5"</w:t>
      </w:r>
    </w:p>
    <w:p>
      <w:r>
        <w:t xml:space="preserve">Answer : "93.4" </w:t>
        <w:br/>
        <w:t>}</w:t>
      </w:r>
    </w:p>
    <w:p>
      <w:r>
        <w:t>{</w:t>
        <w:br/>
        <w:t>Index 1003:</w:t>
      </w:r>
    </w:p>
    <w:p>
      <w:r>
        <w:t>Question : "Carla wants to divide 49 limes among 31 friends. How many would each friend come by?"</w:t>
      </w:r>
    </w:p>
    <w:p>
      <w:r>
        <w:t>Equation : " X = 49 / 31"</w:t>
      </w:r>
    </w:p>
    <w:p>
      <w:r>
        <w:t xml:space="preserve">Answer : "1.5806451612903225" </w:t>
        <w:br/>
        <w:t>}</w:t>
      </w:r>
    </w:p>
    <w:p>
      <w:r>
        <w:t>{</w:t>
        <w:br/>
        <w:t>Index 1004:</w:t>
      </w:r>
    </w:p>
    <w:p>
      <w:r>
        <w:t>Question : "Meredith wants to dispense 531 Flowers among 38 friends. How many would each friend achieve?"</w:t>
      </w:r>
    </w:p>
    <w:p>
      <w:r>
        <w:t>Equation : " X = 531 / 38"</w:t>
      </w:r>
    </w:p>
    <w:p>
      <w:r>
        <w:t xml:space="preserve">Answer : "13.973684210526315" </w:t>
        <w:br/>
        <w:t>}</w:t>
      </w:r>
    </w:p>
    <w:p>
      <w:r>
        <w:t>{</w:t>
        <w:br/>
        <w:t>Index 1005:</w:t>
      </w:r>
    </w:p>
    <w:p>
      <w:r>
        <w:t>Question : "Marie wants to divide 484 strawberrys among 8 friends. How many would each friend achieve?"</w:t>
      </w:r>
    </w:p>
    <w:p>
      <w:r>
        <w:t>Equation : " X = 484 / 8"</w:t>
      </w:r>
    </w:p>
    <w:p>
      <w:r>
        <w:t xml:space="preserve">Answer : "60.5" </w:t>
        <w:br/>
        <w:t>}</w:t>
      </w:r>
    </w:p>
    <w:p>
      <w:r>
        <w:t>{</w:t>
        <w:br/>
        <w:t>Index 1006:</w:t>
      </w:r>
    </w:p>
    <w:p>
      <w:r>
        <w:t>Question : "Lori wants to distribute 630 Cars among 36 friends. How many would each friend experience?"</w:t>
      </w:r>
    </w:p>
    <w:p>
      <w:r>
        <w:t>Equation : " X = 630 / 36"</w:t>
      </w:r>
    </w:p>
    <w:p>
      <w:r>
        <w:t xml:space="preserve">Answer : "17.5" </w:t>
        <w:br/>
        <w:t>}</w:t>
      </w:r>
    </w:p>
    <w:p>
      <w:r>
        <w:t>{</w:t>
        <w:br/>
        <w:t>Index 1007:</w:t>
      </w:r>
    </w:p>
    <w:p>
      <w:r>
        <w:t>Question : "Christine wants to halve 175 watermelons among 16 friends. How many would each friend gain?"</w:t>
      </w:r>
    </w:p>
    <w:p>
      <w:r>
        <w:t>Equation : " X = 175 / 16"</w:t>
      </w:r>
    </w:p>
    <w:p>
      <w:r>
        <w:t xml:space="preserve">Answer : "10.9375" </w:t>
        <w:br/>
        <w:t>}</w:t>
      </w:r>
    </w:p>
    <w:p>
      <w:r>
        <w:t>{</w:t>
        <w:br/>
        <w:t>Index 1008:</w:t>
      </w:r>
    </w:p>
    <w:p>
      <w:r>
        <w:t>Question : "Kenneth wants to halve 267 Cars among 27 friends. How many would each friend receive?"</w:t>
      </w:r>
    </w:p>
    <w:p>
      <w:r>
        <w:t>Equation : " X = 267 / 27"</w:t>
      </w:r>
    </w:p>
    <w:p>
      <w:r>
        <w:t xml:space="preserve">Answer : "9.88888888888889" </w:t>
        <w:br/>
        <w:t>}</w:t>
      </w:r>
    </w:p>
    <w:p>
      <w:r>
        <w:t>{</w:t>
        <w:br/>
        <w:t>Index 1009:</w:t>
      </w:r>
    </w:p>
    <w:p>
      <w:r>
        <w:t>Question : "Peter wants to diverge 508 toys among 3 friends. How many would each friend experience?"</w:t>
      </w:r>
    </w:p>
    <w:p>
      <w:r>
        <w:t>Equation : " X = 508 / 3"</w:t>
      </w:r>
    </w:p>
    <w:p>
      <w:r>
        <w:t xml:space="preserve">Answer : "169.33333333333334" </w:t>
        <w:br/>
        <w:t>}</w:t>
      </w:r>
    </w:p>
    <w:p>
      <w:r>
        <w:t>{</w:t>
        <w:br/>
        <w:t>Index 1010:</w:t>
      </w:r>
    </w:p>
    <w:p>
      <w:r>
        <w:t>Question : "Bobbie wants to sunder 349 quinces among 40 friends. How many would each friend receive?"</w:t>
      </w:r>
    </w:p>
    <w:p>
      <w:r>
        <w:t>Equation : " X = 349 / 40"</w:t>
      </w:r>
    </w:p>
    <w:p>
      <w:r>
        <w:t xml:space="preserve">Answer : "8.725" </w:t>
        <w:br/>
        <w:t>}</w:t>
      </w:r>
    </w:p>
    <w:p>
      <w:r>
        <w:t>{</w:t>
        <w:br/>
        <w:t>Index 1011:</w:t>
      </w:r>
    </w:p>
    <w:p>
      <w:r>
        <w:t>Question : "Barbara wants to split 514 Biscuits among 25 friends. How many would each friend receive?"</w:t>
      </w:r>
    </w:p>
    <w:p>
      <w:r>
        <w:t>Equation : " X = 514 / 25"</w:t>
      </w:r>
    </w:p>
    <w:p>
      <w:r>
        <w:t xml:space="preserve">Answer : "20.56" </w:t>
        <w:br/>
        <w:t>}</w:t>
      </w:r>
    </w:p>
    <w:p>
      <w:r>
        <w:t>{</w:t>
        <w:br/>
        <w:t>Index 1012:</w:t>
      </w:r>
    </w:p>
    <w:p>
      <w:r>
        <w:t>Question : "Patricia wants to split 751 Chocolates among 32 friends. How many would each friend obtain?"</w:t>
      </w:r>
    </w:p>
    <w:p>
      <w:r>
        <w:t>Equation : " X = 751 / 32"</w:t>
      </w:r>
    </w:p>
    <w:p>
      <w:r>
        <w:t xml:space="preserve">Answer : "23.46875" </w:t>
        <w:br/>
        <w:t>}</w:t>
      </w:r>
    </w:p>
    <w:p>
      <w:r>
        <w:t>{</w:t>
        <w:br/>
        <w:t>Index 1013:</w:t>
      </w:r>
    </w:p>
    <w:p>
      <w:r>
        <w:t>Question : "David wants to divide 356 Presss among 26 friends. How many would each friend earn?"</w:t>
      </w:r>
    </w:p>
    <w:p>
      <w:r>
        <w:t>Equation : " X = 356 / 26"</w:t>
      </w:r>
    </w:p>
    <w:p>
      <w:r>
        <w:t xml:space="preserve">Answer : "13.692307692307692" </w:t>
        <w:br/>
        <w:t>}</w:t>
      </w:r>
    </w:p>
    <w:p>
      <w:r>
        <w:t>{</w:t>
        <w:br/>
        <w:t>Index 1014:</w:t>
      </w:r>
    </w:p>
    <w:p>
      <w:r>
        <w:t>Question : "Yolanda wants to sunder 326 oranges among 40 friends. How many would each friend gain?"</w:t>
      </w:r>
    </w:p>
    <w:p>
      <w:r>
        <w:t>Equation : " X = 326 / 40"</w:t>
      </w:r>
    </w:p>
    <w:p>
      <w:r>
        <w:t xml:space="preserve">Answer : "8.15" </w:t>
        <w:br/>
        <w:t>}</w:t>
      </w:r>
    </w:p>
    <w:p>
      <w:r>
        <w:t>{</w:t>
        <w:br/>
        <w:t>Index 1015:</w:t>
      </w:r>
    </w:p>
    <w:p>
      <w:r>
        <w:t>Question : "Melissa wants to divide 675 quinces among 4 friends. How many would each friend acquire?"</w:t>
      </w:r>
    </w:p>
    <w:p>
      <w:r>
        <w:t>Equation : " X = 675 / 4"</w:t>
      </w:r>
    </w:p>
    <w:p>
      <w:r>
        <w:t xml:space="preserve">Answer : "168.75" </w:t>
        <w:br/>
        <w:t>}</w:t>
      </w:r>
    </w:p>
    <w:p>
      <w:r>
        <w:t>{</w:t>
        <w:br/>
        <w:t>Index 1016:</w:t>
      </w:r>
    </w:p>
    <w:p>
      <w:r>
        <w:t>Question : "Shane wants to split 437 apricots among 37 friends. How many would each friend come by?"</w:t>
      </w:r>
    </w:p>
    <w:p>
      <w:r>
        <w:t>Equation : " X = 437 / 37"</w:t>
      </w:r>
    </w:p>
    <w:p>
      <w:r>
        <w:t xml:space="preserve">Answer : "11.81081081081081" </w:t>
        <w:br/>
        <w:t>}</w:t>
      </w:r>
    </w:p>
    <w:p>
      <w:r>
        <w:t>{</w:t>
        <w:br/>
        <w:t>Index 1017:</w:t>
      </w:r>
    </w:p>
    <w:p>
      <w:r>
        <w:t>Question : "Chelsea wants to dispense 391 Bananas among 24 friends. How many would each friend gain?"</w:t>
      </w:r>
    </w:p>
    <w:p>
      <w:r>
        <w:t>Equation : " X = 391 / 24"</w:t>
      </w:r>
    </w:p>
    <w:p>
      <w:r>
        <w:t xml:space="preserve">Answer : "16.291666666666668" </w:t>
        <w:br/>
        <w:t>}</w:t>
      </w:r>
    </w:p>
    <w:p>
      <w:r>
        <w:t>{</w:t>
        <w:br/>
        <w:t>Index 1018:</w:t>
      </w:r>
    </w:p>
    <w:p>
      <w:r>
        <w:t>Question : "William wants to divide 317 blueberrys among 27 friends. How many would each friend earn?"</w:t>
      </w:r>
    </w:p>
    <w:p>
      <w:r>
        <w:t>Equation : " X = 317 / 27"</w:t>
      </w:r>
    </w:p>
    <w:p>
      <w:r>
        <w:t xml:space="preserve">Answer : "11.74074074074074" </w:t>
        <w:br/>
        <w:t>}</w:t>
      </w:r>
    </w:p>
    <w:p>
      <w:r>
        <w:t>{</w:t>
        <w:br/>
        <w:t>Index 1019:</w:t>
      </w:r>
    </w:p>
    <w:p>
      <w:r>
        <w:t>Question : "Christopher wants to share 491 Breads among 8 friends. How many would each friend come by?"</w:t>
      </w:r>
    </w:p>
    <w:p>
      <w:r>
        <w:t>Equation : " X = 491 / 8"</w:t>
      </w:r>
    </w:p>
    <w:p>
      <w:r>
        <w:t xml:space="preserve">Answer : "61.375" </w:t>
        <w:br/>
        <w:t>}</w:t>
      </w:r>
    </w:p>
    <w:p>
      <w:r>
        <w:t>{</w:t>
        <w:br/>
        <w:t>Index 1020:</w:t>
      </w:r>
    </w:p>
    <w:p>
      <w:r>
        <w:t>Question : "Vincent wants to sunder 798 pears among 31 friends. How many would each friend obtain?"</w:t>
      </w:r>
    </w:p>
    <w:p>
      <w:r>
        <w:t>Equation : " X = 798 / 31"</w:t>
      </w:r>
    </w:p>
    <w:p>
      <w:r>
        <w:t xml:space="preserve">Answer : "25.741935483870968" </w:t>
        <w:br/>
        <w:t>}</w:t>
      </w:r>
    </w:p>
    <w:p>
      <w:r>
        <w:t>{</w:t>
        <w:br/>
        <w:t>Index 1021:</w:t>
      </w:r>
    </w:p>
    <w:p>
      <w:r>
        <w:t>Question : "Robert wants to impart 518 Dolls among 20 friends. How many would each friend experience?"</w:t>
      </w:r>
    </w:p>
    <w:p>
      <w:r>
        <w:t>Equation : " X = 518 / 20"</w:t>
      </w:r>
    </w:p>
    <w:p>
      <w:r>
        <w:t xml:space="preserve">Answer : "25.9" </w:t>
        <w:br/>
        <w:t>}</w:t>
      </w:r>
    </w:p>
    <w:p>
      <w:r>
        <w:t>{</w:t>
        <w:br/>
        <w:t>Index 1022:</w:t>
      </w:r>
    </w:p>
    <w:p>
      <w:r>
        <w:t>Question : "Kathleen wants to sunder 170 papayas among 30 friends. How many would each friend obtain?"</w:t>
      </w:r>
    </w:p>
    <w:p>
      <w:r>
        <w:t>Equation : " X = 170 / 30"</w:t>
      </w:r>
    </w:p>
    <w:p>
      <w:r>
        <w:t xml:space="preserve">Answer : "5.666666666666667" </w:t>
        <w:br/>
        <w:t>}</w:t>
      </w:r>
    </w:p>
    <w:p>
      <w:r>
        <w:t>{</w:t>
        <w:br/>
        <w:t>Index 1023:</w:t>
      </w:r>
    </w:p>
    <w:p>
      <w:r>
        <w:t>Question : "Michael wants to share 579 toys among 15 friends. How many would each friend gain?"</w:t>
      </w:r>
    </w:p>
    <w:p>
      <w:r>
        <w:t>Equation : " X = 579 / 15"</w:t>
      </w:r>
    </w:p>
    <w:p>
      <w:r>
        <w:t xml:space="preserve">Answer : "38.6" </w:t>
        <w:br/>
        <w:t>}</w:t>
      </w:r>
    </w:p>
    <w:p>
      <w:r>
        <w:t>{</w:t>
        <w:br/>
        <w:t>Index 1024:</w:t>
      </w:r>
    </w:p>
    <w:p>
      <w:r>
        <w:t>Question : "James wants to impart 735 strawberrys among 14 friends. How many would each friend gain?"</w:t>
      </w:r>
    </w:p>
    <w:p>
      <w:r>
        <w:t>Equation : " X = 735 / 14"</w:t>
      </w:r>
    </w:p>
    <w:p>
      <w:r>
        <w:t xml:space="preserve">Answer : "52.5" </w:t>
        <w:br/>
        <w:t>}</w:t>
      </w:r>
    </w:p>
    <w:p>
      <w:r>
        <w:t>{</w:t>
        <w:br/>
        <w:t>Index 1025:</w:t>
      </w:r>
    </w:p>
    <w:p>
      <w:r>
        <w:t>Question : "Loretta wants to halve 339 lychees among 11 friends. How many would each friend experience?"</w:t>
      </w:r>
    </w:p>
    <w:p>
      <w:r>
        <w:t>Equation : " X = 339 / 11"</w:t>
      </w:r>
    </w:p>
    <w:p>
      <w:r>
        <w:t xml:space="preserve">Answer : "30.818181818181817" </w:t>
        <w:br/>
        <w:t>}</w:t>
      </w:r>
    </w:p>
    <w:p>
      <w:r>
        <w:t>{</w:t>
        <w:br/>
        <w:t>Index 1026:</w:t>
      </w:r>
    </w:p>
    <w:p>
      <w:r>
        <w:t>Question : "Andrea wants to halve 751 coconuts among 5 friends. How many would each friend receive?"</w:t>
      </w:r>
    </w:p>
    <w:p>
      <w:r>
        <w:t>Equation : " X = 751 / 5"</w:t>
      </w:r>
    </w:p>
    <w:p>
      <w:r>
        <w:t xml:space="preserve">Answer : "150.2" </w:t>
        <w:br/>
        <w:t>}</w:t>
      </w:r>
    </w:p>
    <w:p>
      <w:r>
        <w:t>{</w:t>
        <w:br/>
        <w:t>Index 1027:</w:t>
      </w:r>
    </w:p>
    <w:p>
      <w:r>
        <w:t>Question : "Martha wants to impart 266 bananas among 13 friends. How many would each friend earn?"</w:t>
      </w:r>
    </w:p>
    <w:p>
      <w:r>
        <w:t>Equation : " X = 266 / 13"</w:t>
      </w:r>
    </w:p>
    <w:p>
      <w:r>
        <w:t xml:space="preserve">Answer : "20.46153846153846" </w:t>
        <w:br/>
        <w:t>}</w:t>
      </w:r>
    </w:p>
    <w:p>
      <w:r>
        <w:t>{</w:t>
        <w:br/>
        <w:t>Index 1028:</w:t>
      </w:r>
    </w:p>
    <w:p>
      <w:r>
        <w:t>Question : "James wants to diverge 485 coconuts among 26 friends. How many would each friend receive?"</w:t>
      </w:r>
    </w:p>
    <w:p>
      <w:r>
        <w:t>Equation : " X = 485 / 26"</w:t>
      </w:r>
    </w:p>
    <w:p>
      <w:r>
        <w:t xml:space="preserve">Answer : "18.653846153846153" </w:t>
        <w:br/>
        <w:t>}</w:t>
      </w:r>
    </w:p>
    <w:p>
      <w:r>
        <w:t>{</w:t>
        <w:br/>
        <w:t>Index 1029:</w:t>
      </w:r>
    </w:p>
    <w:p>
      <w:r>
        <w:t>Question : "Steven wants to split 632 Chocolates among 4 friends. How many would each friend obtain?"</w:t>
      </w:r>
    </w:p>
    <w:p>
      <w:r>
        <w:t>Equation : " X = 632 / 4"</w:t>
      </w:r>
    </w:p>
    <w:p>
      <w:r>
        <w:t xml:space="preserve">Answer : "158.0" </w:t>
        <w:br/>
        <w:t>}</w:t>
      </w:r>
    </w:p>
    <w:p>
      <w:r>
        <w:t>{</w:t>
        <w:br/>
        <w:t>Index 1030:</w:t>
      </w:r>
    </w:p>
    <w:p>
      <w:r>
        <w:t>Question : "Wilbur wants to dispense 635 strawberrys among 39 friends. How many would each friend obtain?"</w:t>
      </w:r>
    </w:p>
    <w:p>
      <w:r>
        <w:t>Equation : " X = 635 / 39"</w:t>
      </w:r>
    </w:p>
    <w:p>
      <w:r>
        <w:t xml:space="preserve">Answer : "16.28205128205128" </w:t>
        <w:br/>
        <w:t>}</w:t>
      </w:r>
    </w:p>
    <w:p>
      <w:r>
        <w:t>{</w:t>
        <w:br/>
        <w:t>Index 1031:</w:t>
      </w:r>
    </w:p>
    <w:p>
      <w:r>
        <w:t>Question : "Margaret wants to sunder 606 cherrys among 3 friends. How many would each friend gain?"</w:t>
      </w:r>
    </w:p>
    <w:p>
      <w:r>
        <w:t>Equation : " X = 606 / 3"</w:t>
      </w:r>
    </w:p>
    <w:p>
      <w:r>
        <w:t xml:space="preserve">Answer : "202.0" </w:t>
        <w:br/>
        <w:t>}</w:t>
      </w:r>
    </w:p>
    <w:p>
      <w:r>
        <w:t>{</w:t>
        <w:br/>
        <w:t>Index 1032:</w:t>
      </w:r>
    </w:p>
    <w:p>
      <w:r>
        <w:t>Question : "Linda wants to divide 360 peachs among 15 friends. How many would each friend gain?"</w:t>
      </w:r>
    </w:p>
    <w:p>
      <w:r>
        <w:t>Equation : " X = 360 / 15"</w:t>
      </w:r>
    </w:p>
    <w:p>
      <w:r>
        <w:t xml:space="preserve">Answer : "24.0" </w:t>
        <w:br/>
        <w:t>}</w:t>
      </w:r>
    </w:p>
    <w:p>
      <w:r>
        <w:t>{</w:t>
        <w:br/>
        <w:t>Index 1033:</w:t>
      </w:r>
    </w:p>
    <w:p>
      <w:r>
        <w:t>Question : "Wiley wants to diverge 646 strawberrys among 40 friends. How many would each friend obtain?"</w:t>
      </w:r>
    </w:p>
    <w:p>
      <w:r>
        <w:t>Equation : " X = 646 / 40"</w:t>
      </w:r>
    </w:p>
    <w:p>
      <w:r>
        <w:t xml:space="preserve">Answer : "16.15" </w:t>
        <w:br/>
        <w:t>}</w:t>
      </w:r>
    </w:p>
    <w:p>
      <w:r>
        <w:t>{</w:t>
        <w:br/>
        <w:t>Index 1034:</w:t>
      </w:r>
    </w:p>
    <w:p>
      <w:r>
        <w:t>Question : "Jeffery wants to split 633 figs among 31 friends. How many would each friend obtain?"</w:t>
      </w:r>
    </w:p>
    <w:p>
      <w:r>
        <w:t>Equation : " X = 633 / 31"</w:t>
      </w:r>
    </w:p>
    <w:p>
      <w:r>
        <w:t xml:space="preserve">Answer : "20.419354838709676" </w:t>
        <w:br/>
        <w:t>}</w:t>
      </w:r>
    </w:p>
    <w:p>
      <w:r>
        <w:t>{</w:t>
        <w:br/>
        <w:t>Index 1035:</w:t>
      </w:r>
    </w:p>
    <w:p>
      <w:r>
        <w:t>Question : "Louise wants to dispense 737 Breads among 39 friends. How many would each friend experience?"</w:t>
      </w:r>
    </w:p>
    <w:p>
      <w:r>
        <w:t>Equation : " X = 737 / 39"</w:t>
      </w:r>
    </w:p>
    <w:p>
      <w:r>
        <w:t xml:space="preserve">Answer : "18.897435897435898" </w:t>
        <w:br/>
        <w:t>}</w:t>
      </w:r>
    </w:p>
    <w:p>
      <w:r>
        <w:t>{</w:t>
        <w:br/>
        <w:t>Index 1036:</w:t>
      </w:r>
    </w:p>
    <w:p>
      <w:r>
        <w:t>Question : "Leann wants to distribute 260 Breads among 27 friends. How many would each friend obtain?"</w:t>
      </w:r>
    </w:p>
    <w:p>
      <w:r>
        <w:t>Equation : " X = 260 / 27"</w:t>
      </w:r>
    </w:p>
    <w:p>
      <w:r>
        <w:t xml:space="preserve">Answer : "9.62962962962963" </w:t>
        <w:br/>
        <w:t>}</w:t>
      </w:r>
    </w:p>
    <w:p>
      <w:r>
        <w:t>{</w:t>
        <w:br/>
        <w:t>Index 1037:</w:t>
      </w:r>
    </w:p>
    <w:p>
      <w:r>
        <w:t>Question : "Wayne wants to halve 172 limes among 21 friends. How many would each friend acquire?"</w:t>
      </w:r>
    </w:p>
    <w:p>
      <w:r>
        <w:t>Equation : " X = 172 / 21"</w:t>
      </w:r>
    </w:p>
    <w:p>
      <w:r>
        <w:t xml:space="preserve">Answer : "8.19047619047619" </w:t>
        <w:br/>
        <w:t>}</w:t>
      </w:r>
    </w:p>
    <w:p>
      <w:r>
        <w:t>{</w:t>
        <w:br/>
        <w:t>Index 1038:</w:t>
      </w:r>
    </w:p>
    <w:p>
      <w:r>
        <w:t>Question : "Penny wants to halve 313 Mangos among 10 friends. How many would each friend experience?"</w:t>
      </w:r>
    </w:p>
    <w:p>
      <w:r>
        <w:t>Equation : " X = 313 / 10"</w:t>
      </w:r>
    </w:p>
    <w:p>
      <w:r>
        <w:t xml:space="preserve">Answer : "31.3" </w:t>
        <w:br/>
        <w:t>}</w:t>
      </w:r>
    </w:p>
    <w:p>
      <w:r>
        <w:t>{</w:t>
        <w:br/>
        <w:t>Index 1039:</w:t>
      </w:r>
    </w:p>
    <w:p>
      <w:r>
        <w:t>Question : "Marilyn wants to dispense 51 Chocolates among 7 friends. How many would each friend experience?"</w:t>
      </w:r>
    </w:p>
    <w:p>
      <w:r>
        <w:t>Equation : " X = 51 / 7"</w:t>
      </w:r>
    </w:p>
    <w:p>
      <w:r>
        <w:t xml:space="preserve">Answer : "7.285714285714286" </w:t>
        <w:br/>
        <w:t>}</w:t>
      </w:r>
    </w:p>
    <w:p>
      <w:r>
        <w:t>{</w:t>
        <w:br/>
        <w:t>Index 1040:</w:t>
      </w:r>
    </w:p>
    <w:p>
      <w:r>
        <w:t>Question : "Stephanie wants to divide 267 blueberrys among 18 friends. How many would each friend receive?"</w:t>
      </w:r>
    </w:p>
    <w:p>
      <w:r>
        <w:t>Equation : " X = 267 / 18"</w:t>
      </w:r>
    </w:p>
    <w:p>
      <w:r>
        <w:t xml:space="preserve">Answer : "14.833333333333334" </w:t>
        <w:br/>
        <w:t>}</w:t>
      </w:r>
    </w:p>
    <w:p>
      <w:r>
        <w:t>{</w:t>
        <w:br/>
        <w:t>Index 1041:</w:t>
      </w:r>
    </w:p>
    <w:p>
      <w:r>
        <w:t>Question : "Paul wants to distribute 515 figs among 33 friends. How many would each friend obtain?"</w:t>
      </w:r>
    </w:p>
    <w:p>
      <w:r>
        <w:t>Equation : " X = 515 / 33"</w:t>
      </w:r>
    </w:p>
    <w:p>
      <w:r>
        <w:t xml:space="preserve">Answer : "15.606060606060606" </w:t>
        <w:br/>
        <w:t>}</w:t>
      </w:r>
    </w:p>
    <w:p>
      <w:r>
        <w:t>{</w:t>
        <w:br/>
        <w:t>Index 1042:</w:t>
      </w:r>
    </w:p>
    <w:p>
      <w:r>
        <w:t>Question : "Monique wants to halve 450 limes among 39 friends. How many would each friend experience?"</w:t>
      </w:r>
    </w:p>
    <w:p>
      <w:r>
        <w:t>Equation : " X = 450 / 39"</w:t>
      </w:r>
    </w:p>
    <w:p>
      <w:r>
        <w:t xml:space="preserve">Answer : "11.538461538461538" </w:t>
        <w:br/>
        <w:t>}</w:t>
      </w:r>
    </w:p>
    <w:p>
      <w:r>
        <w:t>{</w:t>
        <w:br/>
        <w:t>Index 1043:</w:t>
      </w:r>
    </w:p>
    <w:p>
      <w:r>
        <w:t>Question : "John wants to share 497 nectarines among 23 friends. How many would each friend receive?"</w:t>
      </w:r>
    </w:p>
    <w:p>
      <w:r>
        <w:t>Equation : " X = 497 / 23"</w:t>
      </w:r>
    </w:p>
    <w:p>
      <w:r>
        <w:t xml:space="preserve">Answer : "21.608695652173914" </w:t>
        <w:br/>
        <w:t>}</w:t>
      </w:r>
    </w:p>
    <w:p>
      <w:r>
        <w:t>{</w:t>
        <w:br/>
        <w:t>Index 1044:</w:t>
      </w:r>
    </w:p>
    <w:p>
      <w:r>
        <w:t>Question : "Leo wants to sunder 349 figs among 29 friends. How many would each friend obtain?"</w:t>
      </w:r>
    </w:p>
    <w:p>
      <w:r>
        <w:t>Equation : " X = 349 / 29"</w:t>
      </w:r>
    </w:p>
    <w:p>
      <w:r>
        <w:t xml:space="preserve">Answer : "12.03448275862069" </w:t>
        <w:br/>
        <w:t>}</w:t>
      </w:r>
    </w:p>
    <w:p>
      <w:r>
        <w:t>{</w:t>
        <w:br/>
        <w:t>Index 1045:</w:t>
      </w:r>
    </w:p>
    <w:p>
      <w:r>
        <w:t>Question : "Jamie wants to halve 576 oranges among 3 friends. How many would each friend receive?"</w:t>
      </w:r>
    </w:p>
    <w:p>
      <w:r>
        <w:t>Equation : " X = 576 / 3"</w:t>
      </w:r>
    </w:p>
    <w:p>
      <w:r>
        <w:t xml:space="preserve">Answer : "192.0" </w:t>
        <w:br/>
        <w:t>}</w:t>
      </w:r>
    </w:p>
    <w:p>
      <w:r>
        <w:t>{</w:t>
        <w:br/>
        <w:t>Index 1046:</w:t>
      </w:r>
    </w:p>
    <w:p>
      <w:r>
        <w:t>Question : "Russel wants to halve 705 Chocolates among 35 friends. How many would each friend acquire?"</w:t>
      </w:r>
    </w:p>
    <w:p>
      <w:r>
        <w:t>Equation : " X = 705 / 35"</w:t>
      </w:r>
    </w:p>
    <w:p>
      <w:r>
        <w:t xml:space="preserve">Answer : "20.142857142857142" </w:t>
        <w:br/>
        <w:t>}</w:t>
      </w:r>
    </w:p>
    <w:p>
      <w:r>
        <w:t>{</w:t>
        <w:br/>
        <w:t>Index 1047:</w:t>
      </w:r>
    </w:p>
    <w:p>
      <w:r>
        <w:t>Question : "Sarah wants to halve 62 apples among 3 friends. How many would each friend gain?"</w:t>
      </w:r>
    </w:p>
    <w:p>
      <w:r>
        <w:t>Equation : " X = 62 / 3"</w:t>
      </w:r>
    </w:p>
    <w:p>
      <w:r>
        <w:t xml:space="preserve">Answer : "20.666666666666668" </w:t>
        <w:br/>
        <w:t>}</w:t>
      </w:r>
    </w:p>
    <w:p>
      <w:r>
        <w:t>{</w:t>
        <w:br/>
        <w:t>Index 1048:</w:t>
      </w:r>
    </w:p>
    <w:p>
      <w:r>
        <w:t>Question : "Lois wants to split 368 peachs among 17 friends. How many would each friend receive?"</w:t>
      </w:r>
    </w:p>
    <w:p>
      <w:r>
        <w:t>Equation : " X = 368 / 17"</w:t>
      </w:r>
    </w:p>
    <w:p>
      <w:r>
        <w:t xml:space="preserve">Answer : "21.647058823529413" </w:t>
        <w:br/>
        <w:t>}</w:t>
      </w:r>
    </w:p>
    <w:p>
      <w:r>
        <w:t>{</w:t>
        <w:br/>
        <w:t>Index 1049:</w:t>
      </w:r>
    </w:p>
    <w:p>
      <w:r>
        <w:t>Question : "Frances wants to sunder 195 Biscuits among 18 friends. How many would each friend achieve?"</w:t>
      </w:r>
    </w:p>
    <w:p>
      <w:r>
        <w:t>Equation : " X = 195 / 18"</w:t>
      </w:r>
    </w:p>
    <w:p>
      <w:r>
        <w:t xml:space="preserve">Answer : "10.833333333333334" </w:t>
        <w:br/>
        <w:t>}</w:t>
      </w:r>
    </w:p>
    <w:p>
      <w:r>
        <w:t>{</w:t>
        <w:br/>
        <w:t>Index 1050:</w:t>
      </w:r>
    </w:p>
    <w:p>
      <w:r>
        <w:t>Question : "Emily wants to sunder 365 oranges among 3 friends. How many would each friend obtain?"</w:t>
      </w:r>
    </w:p>
    <w:p>
      <w:r>
        <w:t>Equation : " X = 365 / 3"</w:t>
      </w:r>
    </w:p>
    <w:p>
      <w:r>
        <w:t xml:space="preserve">Answer : "121.66666666666667" </w:t>
        <w:br/>
        <w:t>}</w:t>
      </w:r>
    </w:p>
    <w:p>
      <w:r>
        <w:t>{</w:t>
        <w:br/>
        <w:t>Index 1051:</w:t>
      </w:r>
    </w:p>
    <w:p>
      <w:r>
        <w:t>Question : "Frank wants to split 775 Watchs among 11 friends. How many would each friend receive?"</w:t>
      </w:r>
    </w:p>
    <w:p>
      <w:r>
        <w:t>Equation : " X = 775 / 11"</w:t>
      </w:r>
    </w:p>
    <w:p>
      <w:r>
        <w:t xml:space="preserve">Answer : "70.45454545454545" </w:t>
        <w:br/>
        <w:t>}</w:t>
      </w:r>
    </w:p>
    <w:p>
      <w:r>
        <w:t>{</w:t>
        <w:br/>
        <w:t>Index 1052:</w:t>
      </w:r>
    </w:p>
    <w:p>
      <w:r>
        <w:t>Question : "Jerome wants to diverge 697 papayas among 26 friends. How many would each friend gain?"</w:t>
      </w:r>
    </w:p>
    <w:p>
      <w:r>
        <w:t>Equation : " X = 697 / 26"</w:t>
      </w:r>
    </w:p>
    <w:p>
      <w:r>
        <w:t xml:space="preserve">Answer : "26.807692307692307" </w:t>
        <w:br/>
        <w:t>}</w:t>
      </w:r>
    </w:p>
    <w:p>
      <w:r>
        <w:t>{</w:t>
        <w:br/>
        <w:t>Index 1053:</w:t>
      </w:r>
    </w:p>
    <w:p>
      <w:r>
        <w:t>Question : "Cynthia wants to divide 590 Mangos among 35 friends. How many would each friend obtain?"</w:t>
      </w:r>
    </w:p>
    <w:p>
      <w:r>
        <w:t>Equation : " X = 590 / 35"</w:t>
      </w:r>
    </w:p>
    <w:p>
      <w:r>
        <w:t xml:space="preserve">Answer : "16.857142857142858" </w:t>
        <w:br/>
        <w:t>}</w:t>
      </w:r>
    </w:p>
    <w:p>
      <w:r>
        <w:t>{</w:t>
        <w:br/>
        <w:t>Index 1054:</w:t>
      </w:r>
    </w:p>
    <w:p>
      <w:r>
        <w:t>Question : "Irene wants to diverge 572 blackberrys among 17 friends. How many would each friend obtain?"</w:t>
      </w:r>
    </w:p>
    <w:p>
      <w:r>
        <w:t>Equation : " X = 572 / 17"</w:t>
      </w:r>
    </w:p>
    <w:p>
      <w:r>
        <w:t xml:space="preserve">Answer : "33.64705882352941" </w:t>
        <w:br/>
        <w:t>}</w:t>
      </w:r>
    </w:p>
    <w:p>
      <w:r>
        <w:t>{</w:t>
        <w:br/>
        <w:t>Index 1055:</w:t>
      </w:r>
    </w:p>
    <w:p>
      <w:r>
        <w:t>Question : "Jared wants to dispense 565 kiwis among 38 friends. How many would each friend receive?"</w:t>
      </w:r>
    </w:p>
    <w:p>
      <w:r>
        <w:t>Equation : " X = 565 / 38"</w:t>
      </w:r>
    </w:p>
    <w:p>
      <w:r>
        <w:t xml:space="preserve">Answer : "14.868421052631579" </w:t>
        <w:br/>
        <w:t>}</w:t>
      </w:r>
    </w:p>
    <w:p>
      <w:r>
        <w:t>{</w:t>
        <w:br/>
        <w:t>Index 1056:</w:t>
      </w:r>
    </w:p>
    <w:p>
      <w:r>
        <w:t>Question : "Ernest wants to sunder 166 Biscuits among 2 friends. How many would each friend receive?"</w:t>
      </w:r>
    </w:p>
    <w:p>
      <w:r>
        <w:t>Equation : " X = 166 / 2"</w:t>
      </w:r>
    </w:p>
    <w:p>
      <w:r>
        <w:t xml:space="preserve">Answer : "83.0" </w:t>
        <w:br/>
        <w:t>}</w:t>
      </w:r>
    </w:p>
    <w:p>
      <w:r>
        <w:t>{</w:t>
        <w:br/>
        <w:t>Index 1057:</w:t>
      </w:r>
    </w:p>
    <w:p>
      <w:r>
        <w:t>Question : "Josie wants to split 224 Mangos among 13 friends. How many would each friend achieve?"</w:t>
      </w:r>
    </w:p>
    <w:p>
      <w:r>
        <w:t>Equation : " X = 224 / 13"</w:t>
      </w:r>
    </w:p>
    <w:p>
      <w:r>
        <w:t xml:space="preserve">Answer : "17.23076923076923" </w:t>
        <w:br/>
        <w:t>}</w:t>
      </w:r>
    </w:p>
    <w:p>
      <w:r>
        <w:t>{</w:t>
        <w:br/>
        <w:t>Index 1058:</w:t>
      </w:r>
    </w:p>
    <w:p>
      <w:r>
        <w:t>Question : "Cassie wants to impart 296 pears among 34 friends. How many would each friend come by?"</w:t>
      </w:r>
    </w:p>
    <w:p>
      <w:r>
        <w:t>Equation : " X = 296 / 34"</w:t>
      </w:r>
    </w:p>
    <w:p>
      <w:r>
        <w:t xml:space="preserve">Answer : "8.705882352941176" </w:t>
        <w:br/>
        <w:t>}</w:t>
      </w:r>
    </w:p>
    <w:p>
      <w:r>
        <w:t>{</w:t>
        <w:br/>
        <w:t>Index 1059:</w:t>
      </w:r>
    </w:p>
    <w:p>
      <w:r>
        <w:t>Question : "Miles wants to sunder 554 lemons among 5 friends. How many would each friend obtain?"</w:t>
      </w:r>
    </w:p>
    <w:p>
      <w:r>
        <w:t>Equation : " X = 554 / 5"</w:t>
      </w:r>
    </w:p>
    <w:p>
      <w:r>
        <w:t xml:space="preserve">Answer : "110.8" </w:t>
        <w:br/>
        <w:t>}</w:t>
      </w:r>
    </w:p>
    <w:p>
      <w:r>
        <w:t>{</w:t>
        <w:br/>
        <w:t>Index 1060:</w:t>
      </w:r>
    </w:p>
    <w:p>
      <w:r>
        <w:t>Question : "Mary wants to share 84 apricots among 40 friends. How many would each friend obtain?"</w:t>
      </w:r>
    </w:p>
    <w:p>
      <w:r>
        <w:t>Equation : " X = 84 / 40"</w:t>
      </w:r>
    </w:p>
    <w:p>
      <w:r>
        <w:t xml:space="preserve">Answer : "2.1" </w:t>
        <w:br/>
        <w:t>}</w:t>
      </w:r>
    </w:p>
    <w:p>
      <w:r>
        <w:t>{</w:t>
        <w:br/>
        <w:t>Index 1061:</w:t>
      </w:r>
    </w:p>
    <w:p>
      <w:r>
        <w:t>Question : "Mary wants to dispense 70 mangos among 4 friends. How many would each friend achieve?"</w:t>
      </w:r>
    </w:p>
    <w:p>
      <w:r>
        <w:t>Equation : " X = 70 / 4"</w:t>
      </w:r>
    </w:p>
    <w:p>
      <w:r>
        <w:t xml:space="preserve">Answer : "17.5" </w:t>
        <w:br/>
        <w:t>}</w:t>
      </w:r>
    </w:p>
    <w:p>
      <w:r>
        <w:t>{</w:t>
        <w:br/>
        <w:t>Index 1062:</w:t>
      </w:r>
    </w:p>
    <w:p>
      <w:r>
        <w:t>Question : "Donald wants to divide 449 plums among 16 friends. How many would each friend earn?"</w:t>
      </w:r>
    </w:p>
    <w:p>
      <w:r>
        <w:t>Equation : " X = 449 / 16"</w:t>
      </w:r>
    </w:p>
    <w:p>
      <w:r>
        <w:t xml:space="preserve">Answer : "28.0625" </w:t>
        <w:br/>
        <w:t>}</w:t>
      </w:r>
    </w:p>
    <w:p>
      <w:r>
        <w:t>{</w:t>
        <w:br/>
        <w:t>Index 1063:</w:t>
      </w:r>
    </w:p>
    <w:p>
      <w:r>
        <w:t>Question : "Stanley wants to impart 795 Mangos among 14 friends. How many would each friend acquire?"</w:t>
      </w:r>
    </w:p>
    <w:p>
      <w:r>
        <w:t>Equation : " X = 795 / 14"</w:t>
      </w:r>
    </w:p>
    <w:p>
      <w:r>
        <w:t xml:space="preserve">Answer : "56.785714285714285" </w:t>
        <w:br/>
        <w:t>}</w:t>
      </w:r>
    </w:p>
    <w:p>
      <w:r>
        <w:t>{</w:t>
        <w:br/>
        <w:t>Index 1064:</w:t>
      </w:r>
    </w:p>
    <w:p>
      <w:r>
        <w:t>Question : "Edward wants to distribute 273 cherrys among 6 friends. How many would each friend obtain?"</w:t>
      </w:r>
    </w:p>
    <w:p>
      <w:r>
        <w:t>Equation : " X = 273 / 6"</w:t>
      </w:r>
    </w:p>
    <w:p>
      <w:r>
        <w:t xml:space="preserve">Answer : "45.5" </w:t>
        <w:br/>
        <w:t>}</w:t>
      </w:r>
    </w:p>
    <w:p>
      <w:r>
        <w:t>{</w:t>
        <w:br/>
        <w:t>Index 1065:</w:t>
      </w:r>
    </w:p>
    <w:p>
      <w:r>
        <w:t>Question : "Michael wants to sunder 637 blueberrys among 21 friends. How many would each friend acquire?"</w:t>
      </w:r>
    </w:p>
    <w:p>
      <w:r>
        <w:t>Equation : " X = 637 / 21"</w:t>
      </w:r>
    </w:p>
    <w:p>
      <w:r>
        <w:t xml:space="preserve">Answer : "30.333333333333332" </w:t>
        <w:br/>
        <w:t>}</w:t>
      </w:r>
    </w:p>
    <w:p>
      <w:r>
        <w:t>{</w:t>
        <w:br/>
        <w:t>Index 1066:</w:t>
      </w:r>
    </w:p>
    <w:p>
      <w:r>
        <w:t>Question : "Patrice wants to diverge 635 bananas among 34 friends. How many would each friend acquire?"</w:t>
      </w:r>
    </w:p>
    <w:p>
      <w:r>
        <w:t>Equation : " X = 635 / 34"</w:t>
      </w:r>
    </w:p>
    <w:p>
      <w:r>
        <w:t xml:space="preserve">Answer : "18.676470588235293" </w:t>
        <w:br/>
        <w:t>}</w:t>
      </w:r>
    </w:p>
    <w:p>
      <w:r>
        <w:t>{</w:t>
        <w:br/>
        <w:t>Index 1067:</w:t>
      </w:r>
    </w:p>
    <w:p>
      <w:r>
        <w:t>Question : "Tami wants to halve 394 blueberrys among 3 friends. How many would each friend experience?"</w:t>
      </w:r>
    </w:p>
    <w:p>
      <w:r>
        <w:t>Equation : " X = 394 / 3"</w:t>
      </w:r>
    </w:p>
    <w:p>
      <w:r>
        <w:t xml:space="preserve">Answer : "131.33333333333334" </w:t>
        <w:br/>
        <w:t>}</w:t>
      </w:r>
    </w:p>
    <w:p>
      <w:r>
        <w:t>{</w:t>
        <w:br/>
        <w:t>Index 1068:</w:t>
      </w:r>
    </w:p>
    <w:p>
      <w:r>
        <w:t>Question : "Teresa wants to split 108 plums among 37 friends. How many would each friend receive?"</w:t>
      </w:r>
    </w:p>
    <w:p>
      <w:r>
        <w:t>Equation : " X = 108 / 37"</w:t>
      </w:r>
    </w:p>
    <w:p>
      <w:r>
        <w:t xml:space="preserve">Answer : "2.918918918918919" </w:t>
        <w:br/>
        <w:t>}</w:t>
      </w:r>
    </w:p>
    <w:p>
      <w:r>
        <w:t>{</w:t>
        <w:br/>
        <w:t>Index 1069:</w:t>
      </w:r>
    </w:p>
    <w:p>
      <w:r>
        <w:t>Question : "Sherry wants to divide 129 Begs among 21 friends. How many would each friend achieve?"</w:t>
      </w:r>
    </w:p>
    <w:p>
      <w:r>
        <w:t>Equation : " X = 129 / 21"</w:t>
      </w:r>
    </w:p>
    <w:p>
      <w:r>
        <w:t xml:space="preserve">Answer : "6.142857142857143" </w:t>
        <w:br/>
        <w:t>}</w:t>
      </w:r>
    </w:p>
    <w:p>
      <w:r>
        <w:t>{</w:t>
        <w:br/>
        <w:t>Index 1070:</w:t>
      </w:r>
    </w:p>
    <w:p>
      <w:r>
        <w:t>Question : "Mark wants to dispense 796 watermelons among 38 friends. How many would each friend receive?"</w:t>
      </w:r>
    </w:p>
    <w:p>
      <w:r>
        <w:t>Equation : " X = 796 / 38"</w:t>
      </w:r>
    </w:p>
    <w:p>
      <w:r>
        <w:t xml:space="preserve">Answer : "20.94736842105263" </w:t>
        <w:br/>
        <w:t>}</w:t>
      </w:r>
    </w:p>
    <w:p>
      <w:r>
        <w:t>{</w:t>
        <w:br/>
        <w:t>Index 1071:</w:t>
      </w:r>
    </w:p>
    <w:p>
      <w:r>
        <w:t>Question : "William wants to distribute 366 apples among 40 friends. How many would each friend receive?"</w:t>
      </w:r>
    </w:p>
    <w:p>
      <w:r>
        <w:t>Equation : " X = 366 / 40"</w:t>
      </w:r>
    </w:p>
    <w:p>
      <w:r>
        <w:t xml:space="preserve">Answer : "9.15" </w:t>
        <w:br/>
        <w:t>}</w:t>
      </w:r>
    </w:p>
    <w:p>
      <w:r>
        <w:t>{</w:t>
        <w:br/>
        <w:t>Index 1072:</w:t>
      </w:r>
    </w:p>
    <w:p>
      <w:r>
        <w:t>Question : "Pamela wants to diverge 400 pineapples among 14 friends. How many would each friend receive?"</w:t>
      </w:r>
    </w:p>
    <w:p>
      <w:r>
        <w:t>Equation : " X = 400 / 14"</w:t>
      </w:r>
    </w:p>
    <w:p>
      <w:r>
        <w:t xml:space="preserve">Answer : "28.571428571428573" </w:t>
        <w:br/>
        <w:t>}</w:t>
      </w:r>
    </w:p>
    <w:p>
      <w:r>
        <w:t>{</w:t>
        <w:br/>
        <w:t>Index 1073:</w:t>
      </w:r>
    </w:p>
    <w:p>
      <w:r>
        <w:t>Question : "Jay wants to divide 432 bananas among 13 friends. How many would each friend receive?"</w:t>
      </w:r>
    </w:p>
    <w:p>
      <w:r>
        <w:t>Equation : " X = 432 / 13"</w:t>
      </w:r>
    </w:p>
    <w:p>
      <w:r>
        <w:t xml:space="preserve">Answer : "33.23076923076923" </w:t>
        <w:br/>
        <w:t>}</w:t>
      </w:r>
    </w:p>
    <w:p>
      <w:r>
        <w:t>{</w:t>
        <w:br/>
        <w:t>Index 1074:</w:t>
      </w:r>
    </w:p>
    <w:p>
      <w:r>
        <w:t>Question : "Tracy wants to distribute 369 Boxs among 38 friends. How many would each friend receive?"</w:t>
      </w:r>
    </w:p>
    <w:p>
      <w:r>
        <w:t>Equation : " X = 369 / 38"</w:t>
      </w:r>
    </w:p>
    <w:p>
      <w:r>
        <w:t xml:space="preserve">Answer : "9.710526315789474" </w:t>
        <w:br/>
        <w:t>}</w:t>
      </w:r>
    </w:p>
    <w:p>
      <w:r>
        <w:t>{</w:t>
        <w:br/>
        <w:t>Index 1075:</w:t>
      </w:r>
    </w:p>
    <w:p>
      <w:r>
        <w:t>Question : "John wants to diverge 566 Breads among 11 friends. How many would each friend earn?"</w:t>
      </w:r>
    </w:p>
    <w:p>
      <w:r>
        <w:t>Equation : " X = 566 / 11"</w:t>
      </w:r>
    </w:p>
    <w:p>
      <w:r>
        <w:t xml:space="preserve">Answer : "51.45454545454545" </w:t>
        <w:br/>
        <w:t>}</w:t>
      </w:r>
    </w:p>
    <w:p>
      <w:r>
        <w:t>{</w:t>
        <w:br/>
        <w:t>Index 1076:</w:t>
      </w:r>
    </w:p>
    <w:p>
      <w:r>
        <w:t>Question : "Thomas wants to sunder 718 nectarines among 19 friends. How many would each friend receive?"</w:t>
      </w:r>
    </w:p>
    <w:p>
      <w:r>
        <w:t>Equation : " X = 718 / 19"</w:t>
      </w:r>
    </w:p>
    <w:p>
      <w:r>
        <w:t xml:space="preserve">Answer : "37.78947368421053" </w:t>
        <w:br/>
        <w:t>}</w:t>
      </w:r>
    </w:p>
    <w:p>
      <w:r>
        <w:t>{</w:t>
        <w:br/>
        <w:t>Index 1077:</w:t>
      </w:r>
    </w:p>
    <w:p>
      <w:r>
        <w:t>Question : "Andrea wants to diverge 73 Bananas among 22 friends. How many would each friend gain?"</w:t>
      </w:r>
    </w:p>
    <w:p>
      <w:r>
        <w:t>Equation : " X = 73 / 22"</w:t>
      </w:r>
    </w:p>
    <w:p>
      <w:r>
        <w:t xml:space="preserve">Answer : "3.3181818181818183" </w:t>
        <w:br/>
        <w:t>}</w:t>
      </w:r>
    </w:p>
    <w:p>
      <w:r>
        <w:t>{</w:t>
        <w:br/>
        <w:t>Index 1078:</w:t>
      </w:r>
    </w:p>
    <w:p>
      <w:r>
        <w:t>Question : "Jeffery wants to distribute 190 Watchs among 37 friends. How many would each friend gain?"</w:t>
      </w:r>
    </w:p>
    <w:p>
      <w:r>
        <w:t>Equation : " X = 190 / 37"</w:t>
      </w:r>
    </w:p>
    <w:p>
      <w:r>
        <w:t xml:space="preserve">Answer : "5.135135135135135" </w:t>
        <w:br/>
        <w:t>}</w:t>
      </w:r>
    </w:p>
    <w:p>
      <w:r>
        <w:t>{</w:t>
        <w:br/>
        <w:t>Index 1079:</w:t>
      </w:r>
    </w:p>
    <w:p>
      <w:r>
        <w:t>Question : "Lucille wants to divide 84 nectarines among 31 friends. How many would each friend achieve?"</w:t>
      </w:r>
    </w:p>
    <w:p>
      <w:r>
        <w:t>Equation : " X = 84 / 31"</w:t>
      </w:r>
    </w:p>
    <w:p>
      <w:r>
        <w:t xml:space="preserve">Answer : "2.7096774193548385" </w:t>
        <w:br/>
        <w:t>}</w:t>
      </w:r>
    </w:p>
    <w:p>
      <w:r>
        <w:t>{</w:t>
        <w:br/>
        <w:t>Index 1080:</w:t>
      </w:r>
    </w:p>
    <w:p>
      <w:r>
        <w:t>Question : "Julie wants to share 188 Dolls among 4 friends. How many would each friend receive?"</w:t>
      </w:r>
    </w:p>
    <w:p>
      <w:r>
        <w:t>Equation : " X = 188 / 4"</w:t>
      </w:r>
    </w:p>
    <w:p>
      <w:r>
        <w:t xml:space="preserve">Answer : "47.0" </w:t>
        <w:br/>
        <w:t>}</w:t>
      </w:r>
    </w:p>
    <w:p>
      <w:r>
        <w:t>{</w:t>
        <w:br/>
        <w:t>Index 1081:</w:t>
      </w:r>
    </w:p>
    <w:p>
      <w:r>
        <w:t>Question : "Karen wants to divide 298 bananas among 35 friends. How many would each friend obtain?"</w:t>
      </w:r>
    </w:p>
    <w:p>
      <w:r>
        <w:t>Equation : " X = 298 / 35"</w:t>
      </w:r>
    </w:p>
    <w:p>
      <w:r>
        <w:t xml:space="preserve">Answer : "8.514285714285714" </w:t>
        <w:br/>
        <w:t>}</w:t>
      </w:r>
    </w:p>
    <w:p>
      <w:r>
        <w:t>{</w:t>
        <w:br/>
        <w:t>Index 1082:</w:t>
      </w:r>
    </w:p>
    <w:p>
      <w:r>
        <w:t>Question : "Bethany wants to impart 739 kiwis among 17 friends. How many would each friend receive?"</w:t>
      </w:r>
    </w:p>
    <w:p>
      <w:r>
        <w:t>Equation : " X = 739 / 17"</w:t>
      </w:r>
    </w:p>
    <w:p>
      <w:r>
        <w:t xml:space="preserve">Answer : "43.470588235294116" </w:t>
        <w:br/>
        <w:t>}</w:t>
      </w:r>
    </w:p>
    <w:p>
      <w:r>
        <w:t>{</w:t>
        <w:br/>
        <w:t>Index 1083:</w:t>
      </w:r>
    </w:p>
    <w:p>
      <w:r>
        <w:t>Question : "Yolanda wants to diverge 374 apricots among 35 friends. How many would each friend earn?"</w:t>
      </w:r>
    </w:p>
    <w:p>
      <w:r>
        <w:t>Equation : " X = 374 / 35"</w:t>
      </w:r>
    </w:p>
    <w:p>
      <w:r>
        <w:t xml:space="preserve">Answer : "10.685714285714285" </w:t>
        <w:br/>
        <w:t>}</w:t>
      </w:r>
    </w:p>
    <w:p>
      <w:r>
        <w:t>{</w:t>
        <w:br/>
        <w:t>Index 1084:</w:t>
      </w:r>
    </w:p>
    <w:p>
      <w:r>
        <w:t>Question : "John wants to sunder 737 Biscuits among 38 friends. How many would each friend obtain?"</w:t>
      </w:r>
    </w:p>
    <w:p>
      <w:r>
        <w:t>Equation : " X = 737 / 38"</w:t>
      </w:r>
    </w:p>
    <w:p>
      <w:r>
        <w:t xml:space="preserve">Answer : "19.394736842105264" </w:t>
        <w:br/>
        <w:t>}</w:t>
      </w:r>
    </w:p>
    <w:p>
      <w:r>
        <w:t>{</w:t>
        <w:br/>
        <w:t>Index 1085:</w:t>
      </w:r>
    </w:p>
    <w:p>
      <w:r>
        <w:t>Question : "Farah wants to sunder 639 Watchs among 38 friends. How many would each friend obtain?"</w:t>
      </w:r>
    </w:p>
    <w:p>
      <w:r>
        <w:t>Equation : " X = 639 / 38"</w:t>
      </w:r>
    </w:p>
    <w:p>
      <w:r>
        <w:t xml:space="preserve">Answer : "16.81578947368421" </w:t>
        <w:br/>
        <w:t>}</w:t>
      </w:r>
    </w:p>
    <w:p>
      <w:r>
        <w:t>{</w:t>
        <w:br/>
        <w:t>Index 1086:</w:t>
      </w:r>
    </w:p>
    <w:p>
      <w:r>
        <w:t>Question : "Rosa wants to split 343 Chocolates among 25 friends. How many would each friend experience?"</w:t>
      </w:r>
    </w:p>
    <w:p>
      <w:r>
        <w:t>Equation : " X = 343 / 25"</w:t>
      </w:r>
    </w:p>
    <w:p>
      <w:r>
        <w:t xml:space="preserve">Answer : "13.72" </w:t>
        <w:br/>
        <w:t>}</w:t>
      </w:r>
    </w:p>
    <w:p>
      <w:r>
        <w:t>{</w:t>
        <w:br/>
        <w:t>Index 1087:</w:t>
      </w:r>
    </w:p>
    <w:p>
      <w:r>
        <w:t>Question : "Teresa wants to halve 481 Bananas among 14 friends. How many would each friend obtain?"</w:t>
      </w:r>
    </w:p>
    <w:p>
      <w:r>
        <w:t>Equation : " X = 481 / 14"</w:t>
      </w:r>
    </w:p>
    <w:p>
      <w:r>
        <w:t xml:space="preserve">Answer : "34.357142857142854" </w:t>
        <w:br/>
        <w:t>}</w:t>
      </w:r>
    </w:p>
    <w:p>
      <w:r>
        <w:t>{</w:t>
        <w:br/>
        <w:t>Index 1088:</w:t>
      </w:r>
    </w:p>
    <w:p>
      <w:r>
        <w:t>Question : "Peggy wants to sunder 231 toys among 26 friends. How many would each friend obtain?"</w:t>
      </w:r>
    </w:p>
    <w:p>
      <w:r>
        <w:t>Equation : " X = 231 / 26"</w:t>
      </w:r>
    </w:p>
    <w:p>
      <w:r>
        <w:t xml:space="preserve">Answer : "8.884615384615385" </w:t>
        <w:br/>
        <w:t>}</w:t>
      </w:r>
    </w:p>
    <w:p>
      <w:r>
        <w:t>{</w:t>
        <w:br/>
        <w:t>Index 1089:</w:t>
      </w:r>
    </w:p>
    <w:p>
      <w:r>
        <w:t>Question : "Lance wants to halve 425 Chocolates among 40 friends. How many would each friend obtain?"</w:t>
      </w:r>
    </w:p>
    <w:p>
      <w:r>
        <w:t>Equation : " X = 425 / 40"</w:t>
      </w:r>
    </w:p>
    <w:p>
      <w:r>
        <w:t xml:space="preserve">Answer : "10.625" </w:t>
        <w:br/>
        <w:t>}</w:t>
      </w:r>
    </w:p>
    <w:p>
      <w:r>
        <w:t>{</w:t>
        <w:br/>
        <w:t>Index 1090:</w:t>
      </w:r>
    </w:p>
    <w:p>
      <w:r>
        <w:t>Question : "Larry wants to distribute 520 Pens among 38 friends. How many would each friend gain?"</w:t>
      </w:r>
    </w:p>
    <w:p>
      <w:r>
        <w:t>Equation : " X = 520 / 38"</w:t>
      </w:r>
    </w:p>
    <w:p>
      <w:r>
        <w:t xml:space="preserve">Answer : "13.68421052631579" </w:t>
        <w:br/>
        <w:t>}</w:t>
      </w:r>
    </w:p>
    <w:p>
      <w:r>
        <w:t>{</w:t>
        <w:br/>
        <w:t>Index 1091:</w:t>
      </w:r>
    </w:p>
    <w:p>
      <w:r>
        <w:t>Question : "Joy wants to divide 273 Watchs among 27 friends. How many would each friend come by?"</w:t>
      </w:r>
    </w:p>
    <w:p>
      <w:r>
        <w:t>Equation : " X = 273 / 27"</w:t>
      </w:r>
    </w:p>
    <w:p>
      <w:r>
        <w:t xml:space="preserve">Answer : "10.11111111111111" </w:t>
        <w:br/>
        <w:t>}</w:t>
      </w:r>
    </w:p>
    <w:p>
      <w:r>
        <w:t>{</w:t>
        <w:br/>
        <w:t>Index 1092:</w:t>
      </w:r>
    </w:p>
    <w:p>
      <w:r>
        <w:t>Question : "Dillon wants to impart 337 Mangos among 2 friends. How many would each friend gain?"</w:t>
      </w:r>
    </w:p>
    <w:p>
      <w:r>
        <w:t>Equation : " X = 337 / 2"</w:t>
      </w:r>
    </w:p>
    <w:p>
      <w:r>
        <w:t xml:space="preserve">Answer : "168.5" </w:t>
        <w:br/>
        <w:t>}</w:t>
      </w:r>
    </w:p>
    <w:p>
      <w:r>
        <w:t>{</w:t>
        <w:br/>
        <w:t>Index 1093:</w:t>
      </w:r>
    </w:p>
    <w:p>
      <w:r>
        <w:t>Question : "Thomas wants to sunder 395 mangos among 20 friends. How many would each friend come by?"</w:t>
      </w:r>
    </w:p>
    <w:p>
      <w:r>
        <w:t>Equation : " X = 395 / 20"</w:t>
      </w:r>
    </w:p>
    <w:p>
      <w:r>
        <w:t xml:space="preserve">Answer : "19.75" </w:t>
        <w:br/>
        <w:t>}</w:t>
      </w:r>
    </w:p>
    <w:p>
      <w:r>
        <w:t>{</w:t>
        <w:br/>
        <w:t>Index 1094:</w:t>
      </w:r>
    </w:p>
    <w:p>
      <w:r>
        <w:t>Question : "Daniel wants to share 294 Watchs among 14 friends. How many would each friend experience?"</w:t>
      </w:r>
    </w:p>
    <w:p>
      <w:r>
        <w:t>Equation : " X = 294 / 14"</w:t>
      </w:r>
    </w:p>
    <w:p>
      <w:r>
        <w:t xml:space="preserve">Answer : "21.0" </w:t>
        <w:br/>
        <w:t>}</w:t>
      </w:r>
    </w:p>
    <w:p>
      <w:r>
        <w:t>{</w:t>
        <w:br/>
        <w:t>Index 1095:</w:t>
      </w:r>
    </w:p>
    <w:p>
      <w:r>
        <w:t>Question : "Paul wants to diverge 708 limes among 20 friends. How many would each friend come by?"</w:t>
      </w:r>
    </w:p>
    <w:p>
      <w:r>
        <w:t>Equation : " X = 708 / 20"</w:t>
      </w:r>
    </w:p>
    <w:p>
      <w:r>
        <w:t xml:space="preserve">Answer : "35.4" </w:t>
        <w:br/>
        <w:t>}</w:t>
      </w:r>
    </w:p>
    <w:p>
      <w:r>
        <w:t>{</w:t>
        <w:br/>
        <w:t>Index 1096:</w:t>
      </w:r>
    </w:p>
    <w:p>
      <w:r>
        <w:t>Question : "Norma wants to divide 356 Watchs among 26 friends. How many would each friend obtain?"</w:t>
      </w:r>
    </w:p>
    <w:p>
      <w:r>
        <w:t>Equation : " X = 356 / 26"</w:t>
      </w:r>
    </w:p>
    <w:p>
      <w:r>
        <w:t xml:space="preserve">Answer : "13.692307692307692" </w:t>
        <w:br/>
        <w:t>}</w:t>
      </w:r>
    </w:p>
    <w:p>
      <w:r>
        <w:t>{</w:t>
        <w:br/>
        <w:t>Index 1097:</w:t>
      </w:r>
    </w:p>
    <w:p>
      <w:r>
        <w:t>Question : "Sheryl wants to diverge 140 papayas among 31 friends. How many would each friend come by?"</w:t>
      </w:r>
    </w:p>
    <w:p>
      <w:r>
        <w:t>Equation : " X = 140 / 31"</w:t>
      </w:r>
    </w:p>
    <w:p>
      <w:r>
        <w:t xml:space="preserve">Answer : "4.516129032258065" </w:t>
        <w:br/>
        <w:t>}</w:t>
      </w:r>
    </w:p>
    <w:p>
      <w:r>
        <w:t>{</w:t>
        <w:br/>
        <w:t>Index 1098:</w:t>
      </w:r>
    </w:p>
    <w:p>
      <w:r>
        <w:t>Question : "Nancy wants to halve 411 Mangos among 12 friends. How many would each friend obtain?"</w:t>
      </w:r>
    </w:p>
    <w:p>
      <w:r>
        <w:t>Equation : " X = 411 / 12"</w:t>
      </w:r>
    </w:p>
    <w:p>
      <w:r>
        <w:t xml:space="preserve">Answer : "34.25" </w:t>
        <w:br/>
        <w:t>}</w:t>
      </w:r>
    </w:p>
    <w:p>
      <w:r>
        <w:t>{</w:t>
        <w:br/>
        <w:t>Index 1099:</w:t>
      </w:r>
    </w:p>
    <w:p>
      <w:r>
        <w:t>Question : "Joan wants to sunder 734 peachs among 39 friends. How many would each friend come by?"</w:t>
      </w:r>
    </w:p>
    <w:p>
      <w:r>
        <w:t>Equation : " X = 734 / 39"</w:t>
      </w:r>
    </w:p>
    <w:p>
      <w:r>
        <w:t xml:space="preserve">Answer : "18.82051282051282" </w:t>
        <w:br/>
        <w:t>}</w:t>
      </w:r>
    </w:p>
    <w:p>
      <w:r>
        <w:t>{</w:t>
        <w:br/>
        <w:t>Index 1100:</w:t>
      </w:r>
    </w:p>
    <w:p>
      <w:r>
        <w:t>Question : "Anne wants to split 129 watermelons among 13 friends. How many would each friend gain?"</w:t>
      </w:r>
    </w:p>
    <w:p>
      <w:r>
        <w:t>Equation : " X = 129 / 13"</w:t>
      </w:r>
    </w:p>
    <w:p>
      <w:r>
        <w:t xml:space="preserve">Answer : "9.923076923076923" </w:t>
        <w:br/>
        <w:t>}</w:t>
      </w:r>
    </w:p>
    <w:p>
      <w:r>
        <w:t>{</w:t>
        <w:br/>
        <w:t>Index 1101:</w:t>
      </w:r>
    </w:p>
    <w:p>
      <w:r>
        <w:t>Question : "Micheal wants to sunder 305 Mangos among 32 friends. How many would each friend obtain?"</w:t>
      </w:r>
    </w:p>
    <w:p>
      <w:r>
        <w:t>Equation : " X = 305 / 32"</w:t>
      </w:r>
    </w:p>
    <w:p>
      <w:r>
        <w:t xml:space="preserve">Answer : "9.53125" </w:t>
        <w:br/>
        <w:t>}</w:t>
      </w:r>
    </w:p>
    <w:p>
      <w:r>
        <w:t>{</w:t>
        <w:br/>
        <w:t>Index 1102:</w:t>
      </w:r>
    </w:p>
    <w:p>
      <w:r>
        <w:t>Question : "Katherine wants to dispense 532 blueberrys among 31 friends. How many would each friend acquire?"</w:t>
      </w:r>
    </w:p>
    <w:p>
      <w:r>
        <w:t>Equation : " X = 532 / 31"</w:t>
      </w:r>
    </w:p>
    <w:p>
      <w:r>
        <w:t xml:space="preserve">Answer : "17.161290322580644" </w:t>
        <w:br/>
        <w:t>}</w:t>
      </w:r>
    </w:p>
    <w:p>
      <w:r>
        <w:t>{</w:t>
        <w:br/>
        <w:t>Index 1103:</w:t>
      </w:r>
    </w:p>
    <w:p>
      <w:r>
        <w:t>Question : "Steven wants to distribute 569 raspberrys among 33 friends. How many would each friend obtain?"</w:t>
      </w:r>
    </w:p>
    <w:p>
      <w:r>
        <w:t>Equation : " X = 569 / 33"</w:t>
      </w:r>
    </w:p>
    <w:p>
      <w:r>
        <w:t xml:space="preserve">Answer : "17.242424242424242" </w:t>
        <w:br/>
        <w:t>}</w:t>
      </w:r>
    </w:p>
    <w:p>
      <w:r>
        <w:t>{</w:t>
        <w:br/>
        <w:t>Index 1104:</w:t>
      </w:r>
    </w:p>
    <w:p>
      <w:r>
        <w:t>Question : "Cory wants to diverge 773 Books among 6 friends. How many would each friend receive?"</w:t>
      </w:r>
    </w:p>
    <w:p>
      <w:r>
        <w:t>Equation : " X = 773 / 6"</w:t>
      </w:r>
    </w:p>
    <w:p>
      <w:r>
        <w:t xml:space="preserve">Answer : "128.83333333333334" </w:t>
        <w:br/>
        <w:t>}</w:t>
      </w:r>
    </w:p>
    <w:p>
      <w:r>
        <w:t>{</w:t>
        <w:br/>
        <w:t>Index 1105:</w:t>
      </w:r>
    </w:p>
    <w:p>
      <w:r>
        <w:t>Question : "Roberto wants to split 580 Books among 22 friends. How many would each friend obtain?"</w:t>
      </w:r>
    </w:p>
    <w:p>
      <w:r>
        <w:t>Equation : " X = 580 / 22"</w:t>
      </w:r>
    </w:p>
    <w:p>
      <w:r>
        <w:t xml:space="preserve">Answer : "26.363636363636363" </w:t>
        <w:br/>
        <w:t>}</w:t>
      </w:r>
    </w:p>
    <w:p>
      <w:r>
        <w:t>{</w:t>
        <w:br/>
        <w:t>Index 1106:</w:t>
      </w:r>
    </w:p>
    <w:p>
      <w:r>
        <w:t>Question : "Tammy wants to sunder 508 pineapples among 10 friends. How many would each friend obtain?"</w:t>
      </w:r>
    </w:p>
    <w:p>
      <w:r>
        <w:t>Equation : " X = 508 / 10"</w:t>
      </w:r>
    </w:p>
    <w:p>
      <w:r>
        <w:t xml:space="preserve">Answer : "50.8" </w:t>
        <w:br/>
        <w:t>}</w:t>
      </w:r>
    </w:p>
    <w:p>
      <w:r>
        <w:t>{</w:t>
        <w:br/>
        <w:t>Index 1107:</w:t>
      </w:r>
    </w:p>
    <w:p>
      <w:r>
        <w:t>Question : "Robert wants to halve 222 papayas among 3 friends. How many would each friend obtain?"</w:t>
      </w:r>
    </w:p>
    <w:p>
      <w:r>
        <w:t>Equation : " X = 222 / 3"</w:t>
      </w:r>
    </w:p>
    <w:p>
      <w:r>
        <w:t xml:space="preserve">Answer : "74.0" </w:t>
        <w:br/>
        <w:t>}</w:t>
      </w:r>
    </w:p>
    <w:p>
      <w:r>
        <w:t>{</w:t>
        <w:br/>
        <w:t>Index 1108:</w:t>
      </w:r>
    </w:p>
    <w:p>
      <w:r>
        <w:t>Question : "Jason wants to divide 563 figs among 8 friends. How many would each friend receive?"</w:t>
      </w:r>
    </w:p>
    <w:p>
      <w:r>
        <w:t>Equation : " X = 563 / 8"</w:t>
      </w:r>
    </w:p>
    <w:p>
      <w:r>
        <w:t xml:space="preserve">Answer : "70.375" </w:t>
        <w:br/>
        <w:t>}</w:t>
      </w:r>
    </w:p>
    <w:p>
      <w:r>
        <w:t>{</w:t>
        <w:br/>
        <w:t>Index 1109:</w:t>
      </w:r>
    </w:p>
    <w:p>
      <w:r>
        <w:t>Question : "William wants to sunder 408 Flowers among 33 friends. How many would each friend acquire?"</w:t>
      </w:r>
    </w:p>
    <w:p>
      <w:r>
        <w:t>Equation : " X = 408 / 33"</w:t>
      </w:r>
    </w:p>
    <w:p>
      <w:r>
        <w:t xml:space="preserve">Answer : "12.363636363636363" </w:t>
        <w:br/>
        <w:t>}</w:t>
      </w:r>
    </w:p>
    <w:p>
      <w:r>
        <w:t>{</w:t>
        <w:br/>
        <w:t>Index 1110:</w:t>
      </w:r>
    </w:p>
    <w:p>
      <w:r>
        <w:t>Question : "Mariah wants to share 711 blackberrys among 27 friends. How many would each friend earn?"</w:t>
      </w:r>
    </w:p>
    <w:p>
      <w:r>
        <w:t>Equation : " X = 711 / 27"</w:t>
      </w:r>
    </w:p>
    <w:p>
      <w:r>
        <w:t xml:space="preserve">Answer : "26.333333333333332" </w:t>
        <w:br/>
        <w:t>}</w:t>
      </w:r>
    </w:p>
    <w:p>
      <w:r>
        <w:t>{</w:t>
        <w:br/>
        <w:t>Index 1111:</w:t>
      </w:r>
    </w:p>
    <w:p>
      <w:r>
        <w:t>Question : "Kendra wants to share 163 nectarines among 32 friends. How many would each friend receive?"</w:t>
      </w:r>
    </w:p>
    <w:p>
      <w:r>
        <w:t>Equation : " X = 163 / 32"</w:t>
      </w:r>
    </w:p>
    <w:p>
      <w:r>
        <w:t xml:space="preserve">Answer : "5.09375" </w:t>
        <w:br/>
        <w:t>}</w:t>
      </w:r>
    </w:p>
    <w:p>
      <w:r>
        <w:t>{</w:t>
        <w:br/>
        <w:t>Index 1112:</w:t>
      </w:r>
    </w:p>
    <w:p>
      <w:r>
        <w:t>Question : "Earl wants to distribute 682 quinces among 2 friends. How many would each friend gain?"</w:t>
      </w:r>
    </w:p>
    <w:p>
      <w:r>
        <w:t>Equation : " X = 682 / 2"</w:t>
      </w:r>
    </w:p>
    <w:p>
      <w:r>
        <w:t xml:space="preserve">Answer : "341.0" </w:t>
        <w:br/>
        <w:t>}</w:t>
      </w:r>
    </w:p>
    <w:p>
      <w:r>
        <w:t>{</w:t>
        <w:br/>
        <w:t>Index 1113:</w:t>
      </w:r>
    </w:p>
    <w:p>
      <w:r>
        <w:t>Question : "Linda wants to split 693 Watchs among 16 friends. How many would each friend receive?"</w:t>
      </w:r>
    </w:p>
    <w:p>
      <w:r>
        <w:t>Equation : " X = 693 / 16"</w:t>
      </w:r>
    </w:p>
    <w:p>
      <w:r>
        <w:t xml:space="preserve">Answer : "43.3125" </w:t>
        <w:br/>
        <w:t>}</w:t>
      </w:r>
    </w:p>
    <w:p>
      <w:r>
        <w:t>{</w:t>
        <w:br/>
        <w:t>Index 1114:</w:t>
      </w:r>
    </w:p>
    <w:p>
      <w:r>
        <w:t>Question : "Doris wants to halve 417 limes among 19 friends. How many would each friend earn?"</w:t>
      </w:r>
    </w:p>
    <w:p>
      <w:r>
        <w:t>Equation : " X = 417 / 19"</w:t>
      </w:r>
    </w:p>
    <w:p>
      <w:r>
        <w:t xml:space="preserve">Answer : "21.94736842105263" </w:t>
        <w:br/>
        <w:t>}</w:t>
      </w:r>
    </w:p>
    <w:p>
      <w:r>
        <w:t>{</w:t>
        <w:br/>
        <w:t>Index 1115:</w:t>
      </w:r>
    </w:p>
    <w:p>
      <w:r>
        <w:t>Question : "Melony wants to split 628 Presss among 16 friends. How many would each friend earn?"</w:t>
      </w:r>
    </w:p>
    <w:p>
      <w:r>
        <w:t>Equation : " X = 628 / 16"</w:t>
      </w:r>
    </w:p>
    <w:p>
      <w:r>
        <w:t xml:space="preserve">Answer : "39.25" </w:t>
        <w:br/>
        <w:t>}</w:t>
      </w:r>
    </w:p>
    <w:p>
      <w:r>
        <w:t>{</w:t>
        <w:br/>
        <w:t>Index 1116:</w:t>
      </w:r>
    </w:p>
    <w:p>
      <w:r>
        <w:t>Question : "Charles wants to share 151 coconuts among 17 friends. How many would each friend achieve?"</w:t>
      </w:r>
    </w:p>
    <w:p>
      <w:r>
        <w:t>Equation : " X = 151 / 17"</w:t>
      </w:r>
    </w:p>
    <w:p>
      <w:r>
        <w:t xml:space="preserve">Answer : "8.882352941176471" </w:t>
        <w:br/>
        <w:t>}</w:t>
      </w:r>
    </w:p>
    <w:p>
      <w:r>
        <w:t>{</w:t>
        <w:br/>
        <w:t>Index 1117:</w:t>
      </w:r>
    </w:p>
    <w:p>
      <w:r>
        <w:t>Question : "Mary wants to dispense 724 pineapples among 11 friends. How many would each friend obtain?"</w:t>
      </w:r>
    </w:p>
    <w:p>
      <w:r>
        <w:t>Equation : " X = 724 / 11"</w:t>
      </w:r>
    </w:p>
    <w:p>
      <w:r>
        <w:t xml:space="preserve">Answer : "65.81818181818181" </w:t>
        <w:br/>
        <w:t>}</w:t>
      </w:r>
    </w:p>
    <w:p>
      <w:r>
        <w:t>{</w:t>
        <w:br/>
        <w:t>Index 1118:</w:t>
      </w:r>
    </w:p>
    <w:p>
      <w:r>
        <w:t>Question : "Eileen wants to divide 56 quinces among 7 friends. How many would each friend earn?"</w:t>
      </w:r>
    </w:p>
    <w:p>
      <w:r>
        <w:t>Equation : " X = 56 / 7"</w:t>
      </w:r>
    </w:p>
    <w:p>
      <w:r>
        <w:t xml:space="preserve">Answer : "8.0" </w:t>
        <w:br/>
        <w:t>}</w:t>
      </w:r>
    </w:p>
    <w:p>
      <w:r>
        <w:t>{</w:t>
        <w:br/>
        <w:t>Index 1119:</w:t>
      </w:r>
    </w:p>
    <w:p>
      <w:r>
        <w:t>Question : "Jason wants to divide 165 oranges among 18 friends. How many would each friend achieve?"</w:t>
      </w:r>
    </w:p>
    <w:p>
      <w:r>
        <w:t>Equation : " X = 165 / 18"</w:t>
      </w:r>
    </w:p>
    <w:p>
      <w:r>
        <w:t xml:space="preserve">Answer : "9.166666666666666" </w:t>
        <w:br/>
        <w:t>}</w:t>
      </w:r>
    </w:p>
    <w:p>
      <w:r>
        <w:t>{</w:t>
        <w:br/>
        <w:t>Index 1120:</w:t>
      </w:r>
    </w:p>
    <w:p>
      <w:r>
        <w:t>Question : "Donna wants to split 86 quinces among 38 friends. How many would each friend obtain?"</w:t>
      </w:r>
    </w:p>
    <w:p>
      <w:r>
        <w:t>Equation : " X = 86 / 38"</w:t>
      </w:r>
    </w:p>
    <w:p>
      <w:r>
        <w:t xml:space="preserve">Answer : "2.263157894736842" </w:t>
        <w:br/>
        <w:t>}</w:t>
      </w:r>
    </w:p>
    <w:p>
      <w:r>
        <w:t>{</w:t>
        <w:br/>
        <w:t>Index 1121:</w:t>
      </w:r>
    </w:p>
    <w:p>
      <w:r>
        <w:t>Question : "Thomas wants to distribute 598 Biscuits among 33 friends. How many would each friend earn?"</w:t>
      </w:r>
    </w:p>
    <w:p>
      <w:r>
        <w:t>Equation : " X = 598 / 33"</w:t>
      </w:r>
    </w:p>
    <w:p>
      <w:r>
        <w:t xml:space="preserve">Answer : "18.12121212121212" </w:t>
        <w:br/>
        <w:t>}</w:t>
      </w:r>
    </w:p>
    <w:p>
      <w:r>
        <w:t>{</w:t>
        <w:br/>
        <w:t>Index 1122:</w:t>
      </w:r>
    </w:p>
    <w:p>
      <w:r>
        <w:t>Question : "Paul wants to split 343 Bananas among 7 friends. How many would each friend receive?"</w:t>
      </w:r>
    </w:p>
    <w:p>
      <w:r>
        <w:t>Equation : " X = 343 / 7"</w:t>
      </w:r>
    </w:p>
    <w:p>
      <w:r>
        <w:t xml:space="preserve">Answer : "49.0" </w:t>
        <w:br/>
        <w:t>}</w:t>
      </w:r>
    </w:p>
    <w:p>
      <w:r>
        <w:t>{</w:t>
        <w:br/>
        <w:t>Index 1123:</w:t>
      </w:r>
    </w:p>
    <w:p>
      <w:r>
        <w:t>Question : "Robert wants to diverge 647 papayas among 37 friends. How many would each friend come by?"</w:t>
      </w:r>
    </w:p>
    <w:p>
      <w:r>
        <w:t>Equation : " X = 647 / 37"</w:t>
      </w:r>
    </w:p>
    <w:p>
      <w:r>
        <w:t xml:space="preserve">Answer : "17.486486486486488" </w:t>
        <w:br/>
        <w:t>}</w:t>
      </w:r>
    </w:p>
    <w:p>
      <w:r>
        <w:t>{</w:t>
        <w:br/>
        <w:t>Index 1124:</w:t>
      </w:r>
    </w:p>
    <w:p>
      <w:r>
        <w:t>Question : "Lawrence wants to sunder 714 papayas among 31 friends. How many would each friend receive?"</w:t>
      </w:r>
    </w:p>
    <w:p>
      <w:r>
        <w:t>Equation : " X = 714 / 31"</w:t>
      </w:r>
    </w:p>
    <w:p>
      <w:r>
        <w:t xml:space="preserve">Answer : "23.032258064516128" </w:t>
        <w:br/>
        <w:t>}</w:t>
      </w:r>
    </w:p>
    <w:p>
      <w:r>
        <w:t>{</w:t>
        <w:br/>
        <w:t>Index 1125:</w:t>
      </w:r>
    </w:p>
    <w:p>
      <w:r>
        <w:t>Question : "Francis wants to split 584 quinces among 15 friends. How many would each friend obtain?"</w:t>
      </w:r>
    </w:p>
    <w:p>
      <w:r>
        <w:t>Equation : " X = 584 / 15"</w:t>
      </w:r>
    </w:p>
    <w:p>
      <w:r>
        <w:t xml:space="preserve">Answer : "38.93333333333333" </w:t>
        <w:br/>
        <w:t>}</w:t>
      </w:r>
    </w:p>
    <w:p>
      <w:r>
        <w:t>{</w:t>
        <w:br/>
        <w:t>Index 1126:</w:t>
      </w:r>
    </w:p>
    <w:p>
      <w:r>
        <w:t>Question : "William wants to sunder 729 figs among 11 friends. How many would each friend obtain?"</w:t>
      </w:r>
    </w:p>
    <w:p>
      <w:r>
        <w:t>Equation : " X = 729 / 11"</w:t>
      </w:r>
    </w:p>
    <w:p>
      <w:r>
        <w:t xml:space="preserve">Answer : "66.27272727272727" </w:t>
        <w:br/>
        <w:t>}</w:t>
      </w:r>
    </w:p>
    <w:p>
      <w:r>
        <w:t>{</w:t>
        <w:br/>
        <w:t>Index 1127:</w:t>
      </w:r>
    </w:p>
    <w:p>
      <w:r>
        <w:t>Question : "Jackeline wants to distribute 490 blackberrys among 36 friends. How many would each friend obtain?"</w:t>
      </w:r>
    </w:p>
    <w:p>
      <w:r>
        <w:t>Equation : " X = 490 / 36"</w:t>
      </w:r>
    </w:p>
    <w:p>
      <w:r>
        <w:t xml:space="preserve">Answer : "13.61111111111111" </w:t>
        <w:br/>
        <w:t>}</w:t>
      </w:r>
    </w:p>
    <w:p>
      <w:r>
        <w:t>{</w:t>
        <w:br/>
        <w:t>Index 1128:</w:t>
      </w:r>
    </w:p>
    <w:p>
      <w:r>
        <w:t>Question : "Julie wants to distribute 747 Books among 28 friends. How many would each friend receive?"</w:t>
      </w:r>
    </w:p>
    <w:p>
      <w:r>
        <w:t>Equation : " X = 747 / 28"</w:t>
      </w:r>
    </w:p>
    <w:p>
      <w:r>
        <w:t xml:space="preserve">Answer : "26.678571428571427" </w:t>
        <w:br/>
        <w:t>}</w:t>
      </w:r>
    </w:p>
    <w:p>
      <w:r>
        <w:t>{</w:t>
        <w:br/>
        <w:t>Index 1129:</w:t>
      </w:r>
    </w:p>
    <w:p>
      <w:r>
        <w:t>Question : "Debora wants to sunder 59 bananas among 31 friends. How many would each friend acquire?"</w:t>
      </w:r>
    </w:p>
    <w:p>
      <w:r>
        <w:t>Equation : " X = 59 / 31"</w:t>
      </w:r>
    </w:p>
    <w:p>
      <w:r>
        <w:t xml:space="preserve">Answer : "1.903225806451613" </w:t>
        <w:br/>
        <w:t>}</w:t>
      </w:r>
    </w:p>
    <w:p>
      <w:r>
        <w:t>{</w:t>
        <w:br/>
        <w:t>Index 1130:</w:t>
      </w:r>
    </w:p>
    <w:p>
      <w:r>
        <w:t>Question : "Thomas wants to distribute 675 papayas among 17 friends. How many would each friend gain?"</w:t>
      </w:r>
    </w:p>
    <w:p>
      <w:r>
        <w:t>Equation : " X = 675 / 17"</w:t>
      </w:r>
    </w:p>
    <w:p>
      <w:r>
        <w:t xml:space="preserve">Answer : "39.705882352941174" </w:t>
        <w:br/>
        <w:t>}</w:t>
      </w:r>
    </w:p>
    <w:p>
      <w:r>
        <w:t>{</w:t>
        <w:br/>
        <w:t>Index 1131:</w:t>
      </w:r>
    </w:p>
    <w:p>
      <w:r>
        <w:t>Question : "Joey wants to dispense 536 Presss among 24 friends. How many would each friend achieve?"</w:t>
      </w:r>
    </w:p>
    <w:p>
      <w:r>
        <w:t>Equation : " X = 536 / 24"</w:t>
      </w:r>
    </w:p>
    <w:p>
      <w:r>
        <w:t xml:space="preserve">Answer : "22.333333333333332" </w:t>
        <w:br/>
        <w:t>}</w:t>
      </w:r>
    </w:p>
    <w:p>
      <w:r>
        <w:t>{</w:t>
        <w:br/>
        <w:t>Index 1132:</w:t>
      </w:r>
    </w:p>
    <w:p>
      <w:r>
        <w:t>Question : "Tabatha wants to split 585 pears among 32 friends. How many would each friend obtain?"</w:t>
      </w:r>
    </w:p>
    <w:p>
      <w:r>
        <w:t>Equation : " X = 585 / 32"</w:t>
      </w:r>
    </w:p>
    <w:p>
      <w:r>
        <w:t xml:space="preserve">Answer : "18.28125" </w:t>
        <w:br/>
        <w:t>}</w:t>
      </w:r>
    </w:p>
    <w:p>
      <w:r>
        <w:t>{</w:t>
        <w:br/>
        <w:t>Index 1133:</w:t>
      </w:r>
    </w:p>
    <w:p>
      <w:r>
        <w:t>Question : "Shirley wants to distribute 617 Dolls among 23 friends. How many would each friend experience?"</w:t>
      </w:r>
    </w:p>
    <w:p>
      <w:r>
        <w:t>Equation : " X = 617 / 23"</w:t>
      </w:r>
    </w:p>
    <w:p>
      <w:r>
        <w:t xml:space="preserve">Answer : "26.82608695652174" </w:t>
        <w:br/>
        <w:t>}</w:t>
      </w:r>
    </w:p>
    <w:p>
      <w:r>
        <w:t>{</w:t>
        <w:br/>
        <w:t>Index 1134:</w:t>
      </w:r>
    </w:p>
    <w:p>
      <w:r>
        <w:t>Question : "Thomas wants to impart 442 nectarines among 19 friends. How many would each friend achieve?"</w:t>
      </w:r>
    </w:p>
    <w:p>
      <w:r>
        <w:t>Equation : " X = 442 / 19"</w:t>
      </w:r>
    </w:p>
    <w:p>
      <w:r>
        <w:t xml:space="preserve">Answer : "23.263157894736842" </w:t>
        <w:br/>
        <w:t>}</w:t>
      </w:r>
    </w:p>
    <w:p>
      <w:r>
        <w:t>{</w:t>
        <w:br/>
        <w:t>Index 1135:</w:t>
      </w:r>
    </w:p>
    <w:p>
      <w:r>
        <w:t>Question : "Deb wants to split 398 Cars among 19 friends. How many would each friend achieve?"</w:t>
      </w:r>
    </w:p>
    <w:p>
      <w:r>
        <w:t>Equation : " X = 398 / 19"</w:t>
      </w:r>
    </w:p>
    <w:p>
      <w:r>
        <w:t xml:space="preserve">Answer : "20.94736842105263" </w:t>
        <w:br/>
        <w:t>}</w:t>
      </w:r>
    </w:p>
    <w:p>
      <w:r>
        <w:t>{</w:t>
        <w:br/>
        <w:t>Index 1136:</w:t>
      </w:r>
    </w:p>
    <w:p>
      <w:r>
        <w:t>Question : "Thomas wants to share 559 lemons among 2 friends. How many would each friend gain?"</w:t>
      </w:r>
    </w:p>
    <w:p>
      <w:r>
        <w:t>Equation : " X = 559 / 2"</w:t>
      </w:r>
    </w:p>
    <w:p>
      <w:r>
        <w:t xml:space="preserve">Answer : "279.5" </w:t>
        <w:br/>
        <w:t>}</w:t>
      </w:r>
    </w:p>
    <w:p>
      <w:r>
        <w:t>{</w:t>
        <w:br/>
        <w:t>Index 1137:</w:t>
      </w:r>
    </w:p>
    <w:p>
      <w:r>
        <w:t>Question : "Joan wants to distribute 450 quinces among 28 friends. How many would each friend acquire?"</w:t>
      </w:r>
    </w:p>
    <w:p>
      <w:r>
        <w:t>Equation : " X = 450 / 28"</w:t>
      </w:r>
    </w:p>
    <w:p>
      <w:r>
        <w:t xml:space="preserve">Answer : "16.071428571428573" </w:t>
        <w:br/>
        <w:t>}</w:t>
      </w:r>
    </w:p>
    <w:p>
      <w:r>
        <w:t>{</w:t>
        <w:br/>
        <w:t>Index 1138:</w:t>
      </w:r>
    </w:p>
    <w:p>
      <w:r>
        <w:t>Question : "Jordon wants to distribute 235 bananas among 2 friends. How many would each friend gain?"</w:t>
      </w:r>
    </w:p>
    <w:p>
      <w:r>
        <w:t>Equation : " X = 235 / 2"</w:t>
      </w:r>
    </w:p>
    <w:p>
      <w:r>
        <w:t xml:space="preserve">Answer : "117.5" </w:t>
        <w:br/>
        <w:t>}</w:t>
      </w:r>
    </w:p>
    <w:p>
      <w:r>
        <w:t>{</w:t>
        <w:br/>
        <w:t>Index 1139:</w:t>
      </w:r>
    </w:p>
    <w:p>
      <w:r>
        <w:t>Question : "Donald wants to divide 338 limes among 23 friends. How many would each friend achieve?"</w:t>
      </w:r>
    </w:p>
    <w:p>
      <w:r>
        <w:t>Equation : " X = 338 / 23"</w:t>
      </w:r>
    </w:p>
    <w:p>
      <w:r>
        <w:t xml:space="preserve">Answer : "14.695652173913043" </w:t>
        <w:br/>
        <w:t>}</w:t>
      </w:r>
    </w:p>
    <w:p>
      <w:r>
        <w:t>{</w:t>
        <w:br/>
        <w:t>Index 1140:</w:t>
      </w:r>
    </w:p>
    <w:p>
      <w:r>
        <w:t>Question : "Arlene wants to split 444 mangos among 17 friends. How many would each friend experience?"</w:t>
      </w:r>
    </w:p>
    <w:p>
      <w:r>
        <w:t>Equation : " X = 444 / 17"</w:t>
      </w:r>
    </w:p>
    <w:p>
      <w:r>
        <w:t xml:space="preserve">Answer : "26.11764705882353" </w:t>
        <w:br/>
        <w:t>}</w:t>
      </w:r>
    </w:p>
    <w:p>
      <w:r>
        <w:t>{</w:t>
        <w:br/>
        <w:t>Index 1141:</w:t>
      </w:r>
    </w:p>
    <w:p>
      <w:r>
        <w:t>Question : "Mary wants to distribute 796 Flowers among 35 friends. How many would each friend obtain?"</w:t>
      </w:r>
    </w:p>
    <w:p>
      <w:r>
        <w:t>Equation : " X = 796 / 35"</w:t>
      </w:r>
    </w:p>
    <w:p>
      <w:r>
        <w:t xml:space="preserve">Answer : "22.742857142857144" </w:t>
        <w:br/>
        <w:t>}</w:t>
      </w:r>
    </w:p>
    <w:p>
      <w:r>
        <w:t>{</w:t>
        <w:br/>
        <w:t>Index 1142:</w:t>
      </w:r>
    </w:p>
    <w:p>
      <w:r>
        <w:t>Question : "Lynn wants to diverge 371 Books among 9 friends. How many would each friend obtain?"</w:t>
      </w:r>
    </w:p>
    <w:p>
      <w:r>
        <w:t>Equation : " X = 371 / 9"</w:t>
      </w:r>
    </w:p>
    <w:p>
      <w:r>
        <w:t xml:space="preserve">Answer : "41.22222222222222" </w:t>
        <w:br/>
        <w:t>}</w:t>
      </w:r>
    </w:p>
    <w:p>
      <w:r>
        <w:t>{</w:t>
        <w:br/>
        <w:t>Index 1143:</w:t>
      </w:r>
    </w:p>
    <w:p>
      <w:r>
        <w:t>Question : "Ann wants to split 363 mangos among 10 friends. How many would each friend obtain?"</w:t>
      </w:r>
    </w:p>
    <w:p>
      <w:r>
        <w:t>Equation : " X = 363 / 10"</w:t>
      </w:r>
    </w:p>
    <w:p>
      <w:r>
        <w:t xml:space="preserve">Answer : "36.3" </w:t>
        <w:br/>
        <w:t>}</w:t>
      </w:r>
    </w:p>
    <w:p>
      <w:r>
        <w:t>{</w:t>
        <w:br/>
        <w:t>Index 1144:</w:t>
      </w:r>
    </w:p>
    <w:p>
      <w:r>
        <w:t>Question : "Carlos wants to share 402 Watchs among 2 friends. How many would each friend receive?"</w:t>
      </w:r>
    </w:p>
    <w:p>
      <w:r>
        <w:t>Equation : " X = 402 / 2"</w:t>
      </w:r>
    </w:p>
    <w:p>
      <w:r>
        <w:t xml:space="preserve">Answer : "201.0" </w:t>
        <w:br/>
        <w:t>}</w:t>
      </w:r>
    </w:p>
    <w:p>
      <w:r>
        <w:t>{</w:t>
        <w:br/>
        <w:t>Index 1145:</w:t>
      </w:r>
    </w:p>
    <w:p>
      <w:r>
        <w:t>Question : "Chris wants to split 676 pineapples among 19 friends. How many would each friend obtain?"</w:t>
      </w:r>
    </w:p>
    <w:p>
      <w:r>
        <w:t>Equation : " X = 676 / 19"</w:t>
      </w:r>
    </w:p>
    <w:p>
      <w:r>
        <w:t xml:space="preserve">Answer : "35.578947368421055" </w:t>
        <w:br/>
        <w:t>}</w:t>
      </w:r>
    </w:p>
    <w:p>
      <w:r>
        <w:t>{</w:t>
        <w:br/>
        <w:t>Index 1146:</w:t>
      </w:r>
    </w:p>
    <w:p>
      <w:r>
        <w:t>Question : "Danielle wants to sunder 218 kiwis among 16 friends. How many would each friend achieve?"</w:t>
      </w:r>
    </w:p>
    <w:p>
      <w:r>
        <w:t>Equation : " X = 218 / 16"</w:t>
      </w:r>
    </w:p>
    <w:p>
      <w:r>
        <w:t xml:space="preserve">Answer : "13.625" </w:t>
        <w:br/>
        <w:t>}</w:t>
      </w:r>
    </w:p>
    <w:p>
      <w:r>
        <w:t>{</w:t>
        <w:br/>
        <w:t>Index 1147:</w:t>
      </w:r>
    </w:p>
    <w:p>
      <w:r>
        <w:t>Question : "Arthur wants to impart 53 apples among 21 friends. How many would each friend gain?"</w:t>
      </w:r>
    </w:p>
    <w:p>
      <w:r>
        <w:t>Equation : " X = 53 / 21"</w:t>
      </w:r>
    </w:p>
    <w:p>
      <w:r>
        <w:t xml:space="preserve">Answer : "2.5238095238095237" </w:t>
        <w:br/>
        <w:t>}</w:t>
      </w:r>
    </w:p>
    <w:p>
      <w:r>
        <w:t>{</w:t>
        <w:br/>
        <w:t>Index 1148:</w:t>
      </w:r>
    </w:p>
    <w:p>
      <w:r>
        <w:t>Question : "Lizeth wants to distribute 610 peachs among 5 friends. How many would each friend obtain?"</w:t>
      </w:r>
    </w:p>
    <w:p>
      <w:r>
        <w:t>Equation : " X = 610 / 5"</w:t>
      </w:r>
    </w:p>
    <w:p>
      <w:r>
        <w:t xml:space="preserve">Answer : "122.0" </w:t>
        <w:br/>
        <w:t>}</w:t>
      </w:r>
    </w:p>
    <w:p>
      <w:r>
        <w:t>{</w:t>
        <w:br/>
        <w:t>Index 1149:</w:t>
      </w:r>
    </w:p>
    <w:p>
      <w:r>
        <w:t>Question : "Deanna wants to dispense 569 bananas among 3 friends. How many would each friend come by?"</w:t>
      </w:r>
    </w:p>
    <w:p>
      <w:r>
        <w:t>Equation : " X = 569 / 3"</w:t>
      </w:r>
    </w:p>
    <w:p>
      <w:r>
        <w:t xml:space="preserve">Answer : "189.66666666666666" </w:t>
        <w:br/>
        <w:t>}</w:t>
      </w:r>
    </w:p>
    <w:p>
      <w:r>
        <w:t>{</w:t>
        <w:br/>
        <w:t>Index 1150:</w:t>
      </w:r>
    </w:p>
    <w:p>
      <w:r>
        <w:t>Question : "Amanda wants to diverge 608 Books among 28 friends. How many would each friend acquire?"</w:t>
      </w:r>
    </w:p>
    <w:p>
      <w:r>
        <w:t>Equation : " X = 608 / 28"</w:t>
      </w:r>
    </w:p>
    <w:p>
      <w:r>
        <w:t xml:space="preserve">Answer : "21.714285714285715" </w:t>
        <w:br/>
        <w:t>}</w:t>
      </w:r>
    </w:p>
    <w:p>
      <w:r>
        <w:t>{</w:t>
        <w:br/>
        <w:t>Index 1151:</w:t>
      </w:r>
    </w:p>
    <w:p>
      <w:r>
        <w:t>Question : "Harold wants to distribute 778 quinces among 22 friends. How many would each friend earn?"</w:t>
      </w:r>
    </w:p>
    <w:p>
      <w:r>
        <w:t>Equation : " X = 778 / 22"</w:t>
      </w:r>
    </w:p>
    <w:p>
      <w:r>
        <w:t xml:space="preserve">Answer : "35.36363636363637" </w:t>
        <w:br/>
        <w:t>}</w:t>
      </w:r>
    </w:p>
    <w:p>
      <w:r>
        <w:t>{</w:t>
        <w:br/>
        <w:t>Index 1152:</w:t>
      </w:r>
    </w:p>
    <w:p>
      <w:r>
        <w:t>Question : "Ernest wants to dispense 581 blackcurrants among 5 friends. How many would each friend acquire?"</w:t>
      </w:r>
    </w:p>
    <w:p>
      <w:r>
        <w:t>Equation : " X = 581 / 5"</w:t>
      </w:r>
    </w:p>
    <w:p>
      <w:r>
        <w:t xml:space="preserve">Answer : "116.2" </w:t>
        <w:br/>
        <w:t>}</w:t>
      </w:r>
    </w:p>
    <w:p>
      <w:r>
        <w:t>{</w:t>
        <w:br/>
        <w:t>Index 1153:</w:t>
      </w:r>
    </w:p>
    <w:p>
      <w:r>
        <w:t>Question : "William wants to share 768 Books among 39 friends. How many would each friend achieve?"</w:t>
      </w:r>
    </w:p>
    <w:p>
      <w:r>
        <w:t>Equation : " X = 768 / 39"</w:t>
      </w:r>
    </w:p>
    <w:p>
      <w:r>
        <w:t xml:space="preserve">Answer : "19.692307692307693" </w:t>
        <w:br/>
        <w:t>}</w:t>
      </w:r>
    </w:p>
    <w:p>
      <w:r>
        <w:t>{</w:t>
        <w:br/>
        <w:t>Index 1154:</w:t>
      </w:r>
    </w:p>
    <w:p>
      <w:r>
        <w:t>Question : "Bernice wants to share 169 Bananas among 34 friends. How many would each friend experience?"</w:t>
      </w:r>
    </w:p>
    <w:p>
      <w:r>
        <w:t>Equation : " X = 169 / 34"</w:t>
      </w:r>
    </w:p>
    <w:p>
      <w:r>
        <w:t xml:space="preserve">Answer : "4.970588235294118" </w:t>
        <w:br/>
        <w:t>}</w:t>
      </w:r>
    </w:p>
    <w:p>
      <w:r>
        <w:t>{</w:t>
        <w:br/>
        <w:t>Index 1155:</w:t>
      </w:r>
    </w:p>
    <w:p>
      <w:r>
        <w:t>Question : "Donald wants to impart 606 cherrys among 18 friends. How many would each friend gain?"</w:t>
      </w:r>
    </w:p>
    <w:p>
      <w:r>
        <w:t>Equation : " X = 606 / 18"</w:t>
      </w:r>
    </w:p>
    <w:p>
      <w:r>
        <w:t xml:space="preserve">Answer : "33.666666666666664" </w:t>
        <w:br/>
        <w:t>}</w:t>
      </w:r>
    </w:p>
    <w:p>
      <w:r>
        <w:t>{</w:t>
        <w:br/>
        <w:t>Index 1156:</w:t>
      </w:r>
    </w:p>
    <w:p>
      <w:r>
        <w:t>Question : "Olivia wants to sunder 236 Boxs among 20 friends. How many would each friend gain?"</w:t>
      </w:r>
    </w:p>
    <w:p>
      <w:r>
        <w:t>Equation : " X = 236 / 20"</w:t>
      </w:r>
    </w:p>
    <w:p>
      <w:r>
        <w:t xml:space="preserve">Answer : "11.8" </w:t>
        <w:br/>
        <w:t>}</w:t>
      </w:r>
    </w:p>
    <w:p>
      <w:r>
        <w:t>{</w:t>
        <w:br/>
        <w:t>Index 1157:</w:t>
      </w:r>
    </w:p>
    <w:p>
      <w:r>
        <w:t>Question : "Thelma wants to halve 439 limes among 40 friends. How many would each friend receive?"</w:t>
      </w:r>
    </w:p>
    <w:p>
      <w:r>
        <w:t>Equation : " X = 439 / 40"</w:t>
      </w:r>
    </w:p>
    <w:p>
      <w:r>
        <w:t xml:space="preserve">Answer : "10.975" </w:t>
        <w:br/>
        <w:t>}</w:t>
      </w:r>
    </w:p>
    <w:p>
      <w:r>
        <w:t>{</w:t>
        <w:br/>
        <w:t>Index 1158:</w:t>
      </w:r>
    </w:p>
    <w:p>
      <w:r>
        <w:t>Question : "James wants to split 336 peachs among 29 friends. How many would each friend earn?"</w:t>
      </w:r>
    </w:p>
    <w:p>
      <w:r>
        <w:t>Equation : " X = 336 / 29"</w:t>
      </w:r>
    </w:p>
    <w:p>
      <w:r>
        <w:t xml:space="preserve">Answer : "11.586206896551724" </w:t>
        <w:br/>
        <w:t>}</w:t>
      </w:r>
    </w:p>
    <w:p>
      <w:r>
        <w:t>{</w:t>
        <w:br/>
        <w:t>Index 1159:</w:t>
      </w:r>
    </w:p>
    <w:p>
      <w:r>
        <w:t>Question : "Latisha wants to sunder 83 Presss among 35 friends. How many would each friend obtain?"</w:t>
      </w:r>
    </w:p>
    <w:p>
      <w:r>
        <w:t>Equation : " X = 83 / 35"</w:t>
      </w:r>
    </w:p>
    <w:p>
      <w:r>
        <w:t xml:space="preserve">Answer : "2.3714285714285714" </w:t>
        <w:br/>
        <w:t>}</w:t>
      </w:r>
    </w:p>
    <w:p>
      <w:r>
        <w:t>{</w:t>
        <w:br/>
        <w:t>Index 1160:</w:t>
      </w:r>
    </w:p>
    <w:p>
      <w:r>
        <w:t>Question : "Gwendolyn wants to distribute 425 Mangos among 9 friends. How many would each friend earn?"</w:t>
      </w:r>
    </w:p>
    <w:p>
      <w:r>
        <w:t>Equation : " X = 425 / 9"</w:t>
      </w:r>
    </w:p>
    <w:p>
      <w:r>
        <w:t xml:space="preserve">Answer : "47.22222222222222" </w:t>
        <w:br/>
        <w:t>}</w:t>
      </w:r>
    </w:p>
    <w:p>
      <w:r>
        <w:t>{</w:t>
        <w:br/>
        <w:t>Index 1161:</w:t>
      </w:r>
    </w:p>
    <w:p>
      <w:r>
        <w:t>Question : "Ashley wants to dispense 483 Pens among 19 friends. How many would each friend come by?"</w:t>
      </w:r>
    </w:p>
    <w:p>
      <w:r>
        <w:t>Equation : " X = 483 / 19"</w:t>
      </w:r>
    </w:p>
    <w:p>
      <w:r>
        <w:t xml:space="preserve">Answer : "25.42105263157895" </w:t>
        <w:br/>
        <w:t>}</w:t>
      </w:r>
    </w:p>
    <w:p>
      <w:r>
        <w:t>{</w:t>
        <w:br/>
        <w:t>Index 1162:</w:t>
      </w:r>
    </w:p>
    <w:p>
      <w:r>
        <w:t>Question : "Ilene wants to split 679 Watchs among 14 friends. How many would each friend acquire?"</w:t>
      </w:r>
    </w:p>
    <w:p>
      <w:r>
        <w:t>Equation : " X = 679 / 14"</w:t>
      </w:r>
    </w:p>
    <w:p>
      <w:r>
        <w:t xml:space="preserve">Answer : "48.5" </w:t>
        <w:br/>
        <w:t>}</w:t>
      </w:r>
    </w:p>
    <w:p>
      <w:r>
        <w:t>{</w:t>
        <w:br/>
        <w:t>Index 1163:</w:t>
      </w:r>
    </w:p>
    <w:p>
      <w:r>
        <w:t>Question : "Paul wants to diverge 493 Biscuits among 24 friends. How many would each friend come by?"</w:t>
      </w:r>
    </w:p>
    <w:p>
      <w:r>
        <w:t>Equation : " X = 493 / 24"</w:t>
      </w:r>
    </w:p>
    <w:p>
      <w:r>
        <w:t xml:space="preserve">Answer : "20.541666666666668" </w:t>
        <w:br/>
        <w:t>}</w:t>
      </w:r>
    </w:p>
    <w:p>
      <w:r>
        <w:t>{</w:t>
        <w:br/>
        <w:t>Index 1164:</w:t>
      </w:r>
    </w:p>
    <w:p>
      <w:r>
        <w:t>Question : "Francis wants to distribute 309 blackcurrants among 17 friends. How many would each friend acquire?"</w:t>
      </w:r>
    </w:p>
    <w:p>
      <w:r>
        <w:t>Equation : " X = 309 / 17"</w:t>
      </w:r>
    </w:p>
    <w:p>
      <w:r>
        <w:t xml:space="preserve">Answer : "18.176470588235293" </w:t>
        <w:br/>
        <w:t>}</w:t>
      </w:r>
    </w:p>
    <w:p>
      <w:r>
        <w:t>{</w:t>
        <w:br/>
        <w:t>Index 1165:</w:t>
      </w:r>
    </w:p>
    <w:p>
      <w:r>
        <w:t>Question : "Leonard wants to halve 142 figs among 15 friends. How many would each friend receive?"</w:t>
      </w:r>
    </w:p>
    <w:p>
      <w:r>
        <w:t>Equation : " X = 142 / 15"</w:t>
      </w:r>
    </w:p>
    <w:p>
      <w:r>
        <w:t xml:space="preserve">Answer : "9.466666666666667" </w:t>
        <w:br/>
        <w:t>}</w:t>
      </w:r>
    </w:p>
    <w:p>
      <w:r>
        <w:t>{</w:t>
        <w:br/>
        <w:t>Index 1166:</w:t>
      </w:r>
    </w:p>
    <w:p>
      <w:r>
        <w:t>Question : "Verna wants to share 353 apricots among 14 friends. How many would each friend receive?"</w:t>
      </w:r>
    </w:p>
    <w:p>
      <w:r>
        <w:t>Equation : " X = 353 / 14"</w:t>
      </w:r>
    </w:p>
    <w:p>
      <w:r>
        <w:t xml:space="preserve">Answer : "25.214285714285715" </w:t>
        <w:br/>
        <w:t>}</w:t>
      </w:r>
    </w:p>
    <w:p>
      <w:r>
        <w:t>{</w:t>
        <w:br/>
        <w:t>Index 1167:</w:t>
      </w:r>
    </w:p>
    <w:p>
      <w:r>
        <w:t>Question : "Edelmira wants to dispense 473 figs among 18 friends. How many would each friend receive?"</w:t>
      </w:r>
    </w:p>
    <w:p>
      <w:r>
        <w:t>Equation : " X = 473 / 18"</w:t>
      </w:r>
    </w:p>
    <w:p>
      <w:r>
        <w:t xml:space="preserve">Answer : "26.27777777777778" </w:t>
        <w:br/>
        <w:t>}</w:t>
      </w:r>
    </w:p>
    <w:p>
      <w:r>
        <w:t>{</w:t>
        <w:br/>
        <w:t>Index 1168:</w:t>
      </w:r>
    </w:p>
    <w:p>
      <w:r>
        <w:t>Question : "Emma wants to share 720 apples among 36 friends. How many would each friend earn?"</w:t>
      </w:r>
    </w:p>
    <w:p>
      <w:r>
        <w:t>Equation : " X = 720 / 36"</w:t>
      </w:r>
    </w:p>
    <w:p>
      <w:r>
        <w:t xml:space="preserve">Answer : "20.0" </w:t>
        <w:br/>
        <w:t>}</w:t>
      </w:r>
    </w:p>
    <w:p>
      <w:r>
        <w:t>{</w:t>
        <w:br/>
        <w:t>Index 1169:</w:t>
      </w:r>
    </w:p>
    <w:p>
      <w:r>
        <w:t>Question : "Gregory wants to sunder 138 Bananas among 31 friends. How many would each friend receive?"</w:t>
      </w:r>
    </w:p>
    <w:p>
      <w:r>
        <w:t>Equation : " X = 138 / 31"</w:t>
      </w:r>
    </w:p>
    <w:p>
      <w:r>
        <w:t xml:space="preserve">Answer : "4.451612903225806" </w:t>
        <w:br/>
        <w:t>}</w:t>
      </w:r>
    </w:p>
    <w:p>
      <w:r>
        <w:t>{</w:t>
        <w:br/>
        <w:t>Index 1170:</w:t>
      </w:r>
    </w:p>
    <w:p>
      <w:r>
        <w:t>Question : "Annamarie wants to share 652 peachs among 39 friends. How many would each friend acquire?"</w:t>
      </w:r>
    </w:p>
    <w:p>
      <w:r>
        <w:t>Equation : " X = 652 / 39"</w:t>
      </w:r>
    </w:p>
    <w:p>
      <w:r>
        <w:t xml:space="preserve">Answer : "16.71794871794872" </w:t>
        <w:br/>
        <w:t>}</w:t>
      </w:r>
    </w:p>
    <w:p>
      <w:r>
        <w:t>{</w:t>
        <w:br/>
        <w:t>Index 1171:</w:t>
      </w:r>
    </w:p>
    <w:p>
      <w:r>
        <w:t>Question : "James wants to dispense 495 blueberrys among 34 friends. How many would each friend obtain?"</w:t>
      </w:r>
    </w:p>
    <w:p>
      <w:r>
        <w:t>Equation : " X = 495 / 34"</w:t>
      </w:r>
    </w:p>
    <w:p>
      <w:r>
        <w:t xml:space="preserve">Answer : "14.558823529411764" </w:t>
        <w:br/>
        <w:t>}</w:t>
      </w:r>
    </w:p>
    <w:p>
      <w:r>
        <w:t>{</w:t>
        <w:br/>
        <w:t>Index 1172:</w:t>
      </w:r>
    </w:p>
    <w:p>
      <w:r>
        <w:t>Question : "Pierre wants to diverge 52 peachs among 32 friends. How many would each friend experience?"</w:t>
      </w:r>
    </w:p>
    <w:p>
      <w:r>
        <w:t>Equation : " X = 52 / 32"</w:t>
      </w:r>
    </w:p>
    <w:p>
      <w:r>
        <w:t xml:space="preserve">Answer : "1.625" </w:t>
        <w:br/>
        <w:t>}</w:t>
      </w:r>
    </w:p>
    <w:p>
      <w:r>
        <w:t>{</w:t>
        <w:br/>
        <w:t>Index 1173:</w:t>
      </w:r>
    </w:p>
    <w:p>
      <w:r>
        <w:t>Question : "Luis wants to split 173 peachs among 36 friends. How many would each friend gain?"</w:t>
      </w:r>
    </w:p>
    <w:p>
      <w:r>
        <w:t>Equation : " X = 173 / 36"</w:t>
      </w:r>
    </w:p>
    <w:p>
      <w:r>
        <w:t xml:space="preserve">Answer : "4.805555555555555" </w:t>
        <w:br/>
        <w:t>}</w:t>
      </w:r>
    </w:p>
    <w:p>
      <w:r>
        <w:t>{</w:t>
        <w:br/>
        <w:t>Index 1174:</w:t>
      </w:r>
    </w:p>
    <w:p>
      <w:r>
        <w:t>Question : "Richard wants to share 75 Biscuits among 18 friends. How many would each friend receive?"</w:t>
      </w:r>
    </w:p>
    <w:p>
      <w:r>
        <w:t>Equation : " X = 75 / 18"</w:t>
      </w:r>
    </w:p>
    <w:p>
      <w:r>
        <w:t xml:space="preserve">Answer : "4.166666666666667" </w:t>
        <w:br/>
        <w:t>}</w:t>
      </w:r>
    </w:p>
    <w:p>
      <w:r>
        <w:t>{</w:t>
        <w:br/>
        <w:t>Index 1175:</w:t>
      </w:r>
    </w:p>
    <w:p>
      <w:r>
        <w:t>Question : "Mariana wants to dispense 581 raspberrys among 35 friends. How many would each friend acquire?"</w:t>
      </w:r>
    </w:p>
    <w:p>
      <w:r>
        <w:t>Equation : " X = 581 / 35"</w:t>
      </w:r>
    </w:p>
    <w:p>
      <w:r>
        <w:t xml:space="preserve">Answer : "16.6" </w:t>
        <w:br/>
        <w:t>}</w:t>
      </w:r>
    </w:p>
    <w:p>
      <w:r>
        <w:t>{</w:t>
        <w:br/>
        <w:t>Index 1176:</w:t>
      </w:r>
    </w:p>
    <w:p>
      <w:r>
        <w:t>Question : "Joyce wants to share 684 lemons among 28 friends. How many would each friend obtain?"</w:t>
      </w:r>
    </w:p>
    <w:p>
      <w:r>
        <w:t>Equation : " X = 684 / 28"</w:t>
      </w:r>
    </w:p>
    <w:p>
      <w:r>
        <w:t xml:space="preserve">Answer : "24.428571428571427" </w:t>
        <w:br/>
        <w:t>}</w:t>
      </w:r>
    </w:p>
    <w:p>
      <w:r>
        <w:t>{</w:t>
        <w:br/>
        <w:t>Index 1177:</w:t>
      </w:r>
    </w:p>
    <w:p>
      <w:r>
        <w:t>Question : "Jeremiah wants to impart 245 toys among 12 friends. How many would each friend receive?"</w:t>
      </w:r>
    </w:p>
    <w:p>
      <w:r>
        <w:t>Equation : " X = 245 / 12"</w:t>
      </w:r>
    </w:p>
    <w:p>
      <w:r>
        <w:t xml:space="preserve">Answer : "20.416666666666668" </w:t>
        <w:br/>
        <w:t>}</w:t>
      </w:r>
    </w:p>
    <w:p>
      <w:r>
        <w:t>{</w:t>
        <w:br/>
        <w:t>Index 1178:</w:t>
      </w:r>
    </w:p>
    <w:p>
      <w:r>
        <w:t>Question : "David wants to diverge 372 raspberrys among 12 friends. How many would each friend gain?"</w:t>
      </w:r>
    </w:p>
    <w:p>
      <w:r>
        <w:t>Equation : " X = 372 / 12"</w:t>
      </w:r>
    </w:p>
    <w:p>
      <w:r>
        <w:t xml:space="preserve">Answer : "31.0" </w:t>
        <w:br/>
        <w:t>}</w:t>
      </w:r>
    </w:p>
    <w:p>
      <w:r>
        <w:t>{</w:t>
        <w:br/>
        <w:t>Index 1179:</w:t>
      </w:r>
    </w:p>
    <w:p>
      <w:r>
        <w:t>Question : "George wants to share 356 Boxs among 21 friends. How many would each friend experience?"</w:t>
      </w:r>
    </w:p>
    <w:p>
      <w:r>
        <w:t>Equation : " X = 356 / 21"</w:t>
      </w:r>
    </w:p>
    <w:p>
      <w:r>
        <w:t xml:space="preserve">Answer : "16.952380952380953" </w:t>
        <w:br/>
        <w:t>}</w:t>
      </w:r>
    </w:p>
    <w:p>
      <w:r>
        <w:t>{</w:t>
        <w:br/>
        <w:t>Index 1180:</w:t>
      </w:r>
    </w:p>
    <w:p>
      <w:r>
        <w:t>Question : "John wants to dispense 540 lemons among 11 friends. How many would each friend receive?"</w:t>
      </w:r>
    </w:p>
    <w:p>
      <w:r>
        <w:t>Equation : " X = 540 / 11"</w:t>
      </w:r>
    </w:p>
    <w:p>
      <w:r>
        <w:t xml:space="preserve">Answer : "49.09090909090909" </w:t>
        <w:br/>
        <w:t>}</w:t>
      </w:r>
    </w:p>
    <w:p>
      <w:r>
        <w:t>{</w:t>
        <w:br/>
        <w:t>Index 1181:</w:t>
      </w:r>
    </w:p>
    <w:p>
      <w:r>
        <w:t>Question : "Michael wants to halve 731 blueberrys among 14 friends. How many would each friend acquire?"</w:t>
      </w:r>
    </w:p>
    <w:p>
      <w:r>
        <w:t>Equation : " X = 731 / 14"</w:t>
      </w:r>
    </w:p>
    <w:p>
      <w:r>
        <w:t xml:space="preserve">Answer : "52.214285714285715" </w:t>
        <w:br/>
        <w:t>}</w:t>
      </w:r>
    </w:p>
    <w:p>
      <w:r>
        <w:t>{</w:t>
        <w:br/>
        <w:t>Index 1182:</w:t>
      </w:r>
    </w:p>
    <w:p>
      <w:r>
        <w:t>Question : "Sara wants to diverge 623 Flowers among 3 friends. How many would each friend receive?"</w:t>
      </w:r>
    </w:p>
    <w:p>
      <w:r>
        <w:t>Equation : " X = 623 / 3"</w:t>
      </w:r>
    </w:p>
    <w:p>
      <w:r>
        <w:t xml:space="preserve">Answer : "207.66666666666666" </w:t>
        <w:br/>
        <w:t>}</w:t>
      </w:r>
    </w:p>
    <w:p>
      <w:r>
        <w:t>{</w:t>
        <w:br/>
        <w:t>Index 1183:</w:t>
      </w:r>
    </w:p>
    <w:p>
      <w:r>
        <w:t>Question : "Sarah wants to diverge 538 peachs among 7 friends. How many would each friend obtain?"</w:t>
      </w:r>
    </w:p>
    <w:p>
      <w:r>
        <w:t>Equation : " X = 538 / 7"</w:t>
      </w:r>
    </w:p>
    <w:p>
      <w:r>
        <w:t xml:space="preserve">Answer : "76.85714285714286" </w:t>
        <w:br/>
        <w:t>}</w:t>
      </w:r>
    </w:p>
    <w:p>
      <w:r>
        <w:t>{</w:t>
        <w:br/>
        <w:t>Index 1184:</w:t>
      </w:r>
    </w:p>
    <w:p>
      <w:r>
        <w:t>Question : "Glenna wants to dispense 437 Biscuits among 17 friends. How many would each friend obtain?"</w:t>
      </w:r>
    </w:p>
    <w:p>
      <w:r>
        <w:t>Equation : " X = 437 / 17"</w:t>
      </w:r>
    </w:p>
    <w:p>
      <w:r>
        <w:t xml:space="preserve">Answer : "25.705882352941178" </w:t>
        <w:br/>
        <w:t>}</w:t>
      </w:r>
    </w:p>
    <w:p>
      <w:r>
        <w:t>{</w:t>
        <w:br/>
        <w:t>Index 1185:</w:t>
      </w:r>
    </w:p>
    <w:p>
      <w:r>
        <w:t>Question : "Noah wants to divide 186 oranges among 28 friends. How many would each friend achieve?"</w:t>
      </w:r>
    </w:p>
    <w:p>
      <w:r>
        <w:t>Equation : " X = 186 / 28"</w:t>
      </w:r>
    </w:p>
    <w:p>
      <w:r>
        <w:t xml:space="preserve">Answer : "6.642857142857143" </w:t>
        <w:br/>
        <w:t>}</w:t>
      </w:r>
    </w:p>
    <w:p>
      <w:r>
        <w:t>{</w:t>
        <w:br/>
        <w:t>Index 1186:</w:t>
      </w:r>
    </w:p>
    <w:p>
      <w:r>
        <w:t>Question : "James wants to distribute 759 apricots among 28 friends. How many would each friend receive?"</w:t>
      </w:r>
    </w:p>
    <w:p>
      <w:r>
        <w:t>Equation : " X = 759 / 28"</w:t>
      </w:r>
    </w:p>
    <w:p>
      <w:r>
        <w:t xml:space="preserve">Answer : "27.107142857142858" </w:t>
        <w:br/>
        <w:t>}</w:t>
      </w:r>
    </w:p>
    <w:p>
      <w:r>
        <w:t>{</w:t>
        <w:br/>
        <w:t>Index 1187:</w:t>
      </w:r>
    </w:p>
    <w:p>
      <w:r>
        <w:t>Question : "Rogelio wants to share 208 Chocolates among 21 friends. How many would each friend obtain?"</w:t>
      </w:r>
    </w:p>
    <w:p>
      <w:r>
        <w:t>Equation : " X = 208 / 21"</w:t>
      </w:r>
    </w:p>
    <w:p>
      <w:r>
        <w:t xml:space="preserve">Answer : "9.904761904761905" </w:t>
        <w:br/>
        <w:t>}</w:t>
      </w:r>
    </w:p>
    <w:p>
      <w:r>
        <w:t>{</w:t>
        <w:br/>
        <w:t>Index 1188:</w:t>
      </w:r>
    </w:p>
    <w:p>
      <w:r>
        <w:t>Question : "Alma wants to divide 193 lemons among 7 friends. How many would each friend acquire?"</w:t>
      </w:r>
    </w:p>
    <w:p>
      <w:r>
        <w:t>Equation : " X = 193 / 7"</w:t>
      </w:r>
    </w:p>
    <w:p>
      <w:r>
        <w:t xml:space="preserve">Answer : "27.571428571428573" </w:t>
        <w:br/>
        <w:t>}</w:t>
      </w:r>
    </w:p>
    <w:p>
      <w:r>
        <w:t>{</w:t>
        <w:br/>
        <w:t>Index 1189:</w:t>
      </w:r>
    </w:p>
    <w:p>
      <w:r>
        <w:t>Question : "Peter wants to halve 42 Bananas among 38 friends. How many would each friend experience?"</w:t>
      </w:r>
    </w:p>
    <w:p>
      <w:r>
        <w:t>Equation : " X = 42 / 38"</w:t>
      </w:r>
    </w:p>
    <w:p>
      <w:r>
        <w:t xml:space="preserve">Answer : "1.105263157894737" </w:t>
        <w:br/>
        <w:t>}</w:t>
      </w:r>
    </w:p>
    <w:p>
      <w:r>
        <w:t>{</w:t>
        <w:br/>
        <w:t>Index 1190:</w:t>
      </w:r>
    </w:p>
    <w:p>
      <w:r>
        <w:t>Question : "Alicia wants to split 233 toys among 27 friends. How many would each friend gain?"</w:t>
      </w:r>
    </w:p>
    <w:p>
      <w:r>
        <w:t>Equation : " X = 233 / 27"</w:t>
      </w:r>
    </w:p>
    <w:p>
      <w:r>
        <w:t xml:space="preserve">Answer : "8.62962962962963" </w:t>
        <w:br/>
        <w:t>}</w:t>
      </w:r>
    </w:p>
    <w:p>
      <w:r>
        <w:t>{</w:t>
        <w:br/>
        <w:t>Index 1191:</w:t>
      </w:r>
    </w:p>
    <w:p>
      <w:r>
        <w:t>Question : "Christopher wants to dispense 119 raspberrys among 19 friends. How many would each friend achieve?"</w:t>
      </w:r>
    </w:p>
    <w:p>
      <w:r>
        <w:t>Equation : " X = 119 / 19"</w:t>
      </w:r>
    </w:p>
    <w:p>
      <w:r>
        <w:t xml:space="preserve">Answer : "6.2631578947368425" </w:t>
        <w:br/>
        <w:t>}</w:t>
      </w:r>
    </w:p>
    <w:p>
      <w:r>
        <w:t>{</w:t>
        <w:br/>
        <w:t>Index 1192:</w:t>
      </w:r>
    </w:p>
    <w:p>
      <w:r>
        <w:t>Question : "Norbert wants to split 194 papayas among 24 friends. How many would each friend come by?"</w:t>
      </w:r>
    </w:p>
    <w:p>
      <w:r>
        <w:t>Equation : " X = 194 / 24"</w:t>
      </w:r>
    </w:p>
    <w:p>
      <w:r>
        <w:t xml:space="preserve">Answer : "8.083333333333334" </w:t>
        <w:br/>
        <w:t>}</w:t>
      </w:r>
    </w:p>
    <w:p>
      <w:r>
        <w:t>{</w:t>
        <w:br/>
        <w:t>Index 1193:</w:t>
      </w:r>
    </w:p>
    <w:p>
      <w:r>
        <w:t>Question : "Margaret wants to halve 185 watermelons among 5 friends. How many would each friend obtain?"</w:t>
      </w:r>
    </w:p>
    <w:p>
      <w:r>
        <w:t>Equation : " X = 185 / 5"</w:t>
      </w:r>
    </w:p>
    <w:p>
      <w:r>
        <w:t xml:space="preserve">Answer : "37.0" </w:t>
        <w:br/>
        <w:t>}</w:t>
      </w:r>
    </w:p>
    <w:p>
      <w:r>
        <w:t>{</w:t>
        <w:br/>
        <w:t>Index 1194:</w:t>
      </w:r>
    </w:p>
    <w:p>
      <w:r>
        <w:t>Question : "Daniel wants to divide 155 nectarines among 39 friends. How many would each friend obtain?"</w:t>
      </w:r>
    </w:p>
    <w:p>
      <w:r>
        <w:t>Equation : " X = 155 / 39"</w:t>
      </w:r>
    </w:p>
    <w:p>
      <w:r>
        <w:t xml:space="preserve">Answer : "3.9743589743589745" </w:t>
        <w:br/>
        <w:t>}</w:t>
      </w:r>
    </w:p>
    <w:p>
      <w:r>
        <w:t>{</w:t>
        <w:br/>
        <w:t>Index 1195:</w:t>
      </w:r>
    </w:p>
    <w:p>
      <w:r>
        <w:t>Question : "Betty wants to divide 618 toys among 2 friends. How many would each friend come by?"</w:t>
      </w:r>
    </w:p>
    <w:p>
      <w:r>
        <w:t>Equation : " X = 618 / 2"</w:t>
      </w:r>
    </w:p>
    <w:p>
      <w:r>
        <w:t xml:space="preserve">Answer : "309.0" </w:t>
        <w:br/>
        <w:t>}</w:t>
      </w:r>
    </w:p>
    <w:p>
      <w:r>
        <w:t>{</w:t>
        <w:br/>
        <w:t>Index 1196:</w:t>
      </w:r>
    </w:p>
    <w:p>
      <w:r>
        <w:t>Question : "Samuel wants to share 418 peachs among 35 friends. How many would each friend gain?"</w:t>
      </w:r>
    </w:p>
    <w:p>
      <w:r>
        <w:t>Equation : " X = 418 / 35"</w:t>
      </w:r>
    </w:p>
    <w:p>
      <w:r>
        <w:t xml:space="preserve">Answer : "11.942857142857143" </w:t>
        <w:br/>
        <w:t>}</w:t>
      </w:r>
    </w:p>
    <w:p>
      <w:r>
        <w:t>{</w:t>
        <w:br/>
        <w:t>Index 1197:</w:t>
      </w:r>
    </w:p>
    <w:p>
      <w:r>
        <w:t>Question : "Juan wants to split 219 mangos among 31 friends. How many would each friend receive?"</w:t>
      </w:r>
    </w:p>
    <w:p>
      <w:r>
        <w:t>Equation : " X = 219 / 31"</w:t>
      </w:r>
    </w:p>
    <w:p>
      <w:r>
        <w:t xml:space="preserve">Answer : "7.064516129032258" </w:t>
        <w:br/>
        <w:t>}</w:t>
      </w:r>
    </w:p>
    <w:p>
      <w:r>
        <w:t>{</w:t>
        <w:br/>
        <w:t>Index 1198:</w:t>
      </w:r>
    </w:p>
    <w:p>
      <w:r>
        <w:t>Question : "Martha wants to split 382 Biscuits among 21 friends. How many would each friend obtain?"</w:t>
      </w:r>
    </w:p>
    <w:p>
      <w:r>
        <w:t>Equation : " X = 382 / 21"</w:t>
      </w:r>
    </w:p>
    <w:p>
      <w:r>
        <w:t xml:space="preserve">Answer : "18.19047619047619" </w:t>
        <w:br/>
        <w:t>}</w:t>
      </w:r>
    </w:p>
    <w:p>
      <w:r>
        <w:t>{</w:t>
        <w:br/>
        <w:t>Index 1199:</w:t>
      </w:r>
    </w:p>
    <w:p>
      <w:r>
        <w:t>Question : "George wants to share 130 watermelons among 5 friends. How many would each friend acquire?"</w:t>
      </w:r>
    </w:p>
    <w:p>
      <w:r>
        <w:t>Equation : " X = 130 / 5"</w:t>
      </w:r>
    </w:p>
    <w:p>
      <w:r>
        <w:t xml:space="preserve">Answer : "26.0" </w:t>
        <w:br/>
        <w:t>}</w:t>
      </w:r>
    </w:p>
    <w:p>
      <w:r>
        <w:t>{</w:t>
        <w:br/>
        <w:t>Index 1200:</w:t>
      </w:r>
    </w:p>
    <w:p>
      <w:r>
        <w:t>Question : "Elizabeth wants to distribute 629 pears among 26 friends. How many would each friend earn?"</w:t>
      </w:r>
    </w:p>
    <w:p>
      <w:r>
        <w:t>Equation : " X = 629 / 26"</w:t>
      </w:r>
    </w:p>
    <w:p>
      <w:r>
        <w:t xml:space="preserve">Answer : "24.192307692307693" </w:t>
        <w:br/>
        <w:t>}</w:t>
      </w:r>
    </w:p>
    <w:p>
      <w:r>
        <w:t>{</w:t>
        <w:br/>
        <w:t>Index 1201:</w:t>
      </w:r>
    </w:p>
    <w:p>
      <w:r>
        <w:t>Question : "Patricia wants to split 55 Watchs among 13 friends. How many would each friend come by?"</w:t>
      </w:r>
    </w:p>
    <w:p>
      <w:r>
        <w:t>Equation : " X = 55 / 13"</w:t>
      </w:r>
    </w:p>
    <w:p>
      <w:r>
        <w:t xml:space="preserve">Answer : "4.230769230769231" </w:t>
        <w:br/>
        <w:t>}</w:t>
      </w:r>
    </w:p>
    <w:p>
      <w:r>
        <w:t>{</w:t>
        <w:br/>
        <w:t>Index 1202:</w:t>
      </w:r>
    </w:p>
    <w:p>
      <w:r>
        <w:t>Question : "Mary wants to halve 532 Flowers among 6 friends. How many would each friend receive?"</w:t>
      </w:r>
    </w:p>
    <w:p>
      <w:r>
        <w:t>Equation : " X = 532 / 6"</w:t>
      </w:r>
    </w:p>
    <w:p>
      <w:r>
        <w:t xml:space="preserve">Answer : "88.66666666666667" </w:t>
        <w:br/>
        <w:t>}</w:t>
      </w:r>
    </w:p>
    <w:p>
      <w:r>
        <w:t>{</w:t>
        <w:br/>
        <w:t>Index 1203:</w:t>
      </w:r>
    </w:p>
    <w:p>
      <w:r>
        <w:t>Question : "Anna wants to dispense 282 Chocolates among 36 friends. How many would each friend come by?"</w:t>
      </w:r>
    </w:p>
    <w:p>
      <w:r>
        <w:t>Equation : " X = 282 / 36"</w:t>
      </w:r>
    </w:p>
    <w:p>
      <w:r>
        <w:t xml:space="preserve">Answer : "7.833333333333333" </w:t>
        <w:br/>
        <w:t>}</w:t>
      </w:r>
    </w:p>
    <w:p>
      <w:r>
        <w:t>{</w:t>
        <w:br/>
        <w:t>Index 1204:</w:t>
      </w:r>
    </w:p>
    <w:p>
      <w:r>
        <w:t>Question : "Gordon wants to share 108 Cars among 38 friends. How many would each friend come by?"</w:t>
      </w:r>
    </w:p>
    <w:p>
      <w:r>
        <w:t>Equation : " X = 108 / 38"</w:t>
      </w:r>
    </w:p>
    <w:p>
      <w:r>
        <w:t xml:space="preserve">Answer : "2.8421052631578947" </w:t>
        <w:br/>
        <w:t>}</w:t>
      </w:r>
    </w:p>
    <w:p>
      <w:r>
        <w:t>{</w:t>
        <w:br/>
        <w:t>Index 1205:</w:t>
      </w:r>
    </w:p>
    <w:p>
      <w:r>
        <w:t>Question : "Leon wants to split 279 Boxs among 7 friends. How many would each friend receive?"</w:t>
      </w:r>
    </w:p>
    <w:p>
      <w:r>
        <w:t>Equation : " X = 279 / 7"</w:t>
      </w:r>
    </w:p>
    <w:p>
      <w:r>
        <w:t xml:space="preserve">Answer : "39.857142857142854" </w:t>
        <w:br/>
        <w:t>}</w:t>
      </w:r>
    </w:p>
    <w:p>
      <w:r>
        <w:t>{</w:t>
        <w:br/>
        <w:t>Index 1206:</w:t>
      </w:r>
    </w:p>
    <w:p>
      <w:r>
        <w:t>Question : "Robert wants to divide 336 mangos among 20 friends. How many would each friend experience?"</w:t>
      </w:r>
    </w:p>
    <w:p>
      <w:r>
        <w:t>Equation : " X = 336 / 20"</w:t>
      </w:r>
    </w:p>
    <w:p>
      <w:r>
        <w:t xml:space="preserve">Answer : "16.8" </w:t>
        <w:br/>
        <w:t>}</w:t>
      </w:r>
    </w:p>
    <w:p>
      <w:r>
        <w:t>{</w:t>
        <w:br/>
        <w:t>Index 1207:</w:t>
      </w:r>
    </w:p>
    <w:p>
      <w:r>
        <w:t>Question : "Elizabeth wants to dispense 99 mangos among 10 friends. How many would each friend acquire?"</w:t>
      </w:r>
    </w:p>
    <w:p>
      <w:r>
        <w:t>Equation : " X = 99 / 10"</w:t>
      </w:r>
    </w:p>
    <w:p>
      <w:r>
        <w:t xml:space="preserve">Answer : "9.9" </w:t>
        <w:br/>
        <w:t>}</w:t>
      </w:r>
    </w:p>
    <w:p>
      <w:r>
        <w:t>{</w:t>
        <w:br/>
        <w:t>Index 1208:</w:t>
      </w:r>
    </w:p>
    <w:p>
      <w:r>
        <w:t>Question : "Shirley wants to diverge 542 limes among 6 friends. How many would each friend experience?"</w:t>
      </w:r>
    </w:p>
    <w:p>
      <w:r>
        <w:t>Equation : " X = 542 / 6"</w:t>
      </w:r>
    </w:p>
    <w:p>
      <w:r>
        <w:t xml:space="preserve">Answer : "90.33333333333333" </w:t>
        <w:br/>
        <w:t>}</w:t>
      </w:r>
    </w:p>
    <w:p>
      <w:r>
        <w:t>{</w:t>
        <w:br/>
        <w:t>Index 1209:</w:t>
      </w:r>
    </w:p>
    <w:p>
      <w:r>
        <w:t>Question : "Christina wants to split 253 Mangos among 8 friends. How many would each friend obtain?"</w:t>
      </w:r>
    </w:p>
    <w:p>
      <w:r>
        <w:t>Equation : " X = 253 / 8"</w:t>
      </w:r>
    </w:p>
    <w:p>
      <w:r>
        <w:t xml:space="preserve">Answer : "31.625" </w:t>
        <w:br/>
        <w:t>}</w:t>
      </w:r>
    </w:p>
    <w:p>
      <w:r>
        <w:t>{</w:t>
        <w:br/>
        <w:t>Index 1210:</w:t>
      </w:r>
    </w:p>
    <w:p>
      <w:r>
        <w:t>Question : "Joseph wants to impart 253 Chocolates among 36 friends. How many would each friend achieve?"</w:t>
      </w:r>
    </w:p>
    <w:p>
      <w:r>
        <w:t>Equation : " X = 253 / 36"</w:t>
      </w:r>
    </w:p>
    <w:p>
      <w:r>
        <w:t xml:space="preserve">Answer : "7.027777777777778" </w:t>
        <w:br/>
        <w:t>}</w:t>
      </w:r>
    </w:p>
    <w:p>
      <w:r>
        <w:t>{</w:t>
        <w:br/>
        <w:t>Index 1211:</w:t>
      </w:r>
    </w:p>
    <w:p>
      <w:r>
        <w:t>Question : "Virginia wants to share 776 avocados among 34 friends. How many would each friend receive?"</w:t>
      </w:r>
    </w:p>
    <w:p>
      <w:r>
        <w:t>Equation : " X = 776 / 34"</w:t>
      </w:r>
    </w:p>
    <w:p>
      <w:r>
        <w:t xml:space="preserve">Answer : "22.823529411764707" </w:t>
        <w:br/>
        <w:t>}</w:t>
      </w:r>
    </w:p>
    <w:p>
      <w:r>
        <w:t>{</w:t>
        <w:br/>
        <w:t>Index 1212:</w:t>
      </w:r>
    </w:p>
    <w:p>
      <w:r>
        <w:t>Question : "Matthew wants to halve 689 Chocolates among 12 friends. How many would each friend come by?"</w:t>
      </w:r>
    </w:p>
    <w:p>
      <w:r>
        <w:t>Equation : " X = 689 / 12"</w:t>
      </w:r>
    </w:p>
    <w:p>
      <w:r>
        <w:t xml:space="preserve">Answer : "57.416666666666664" </w:t>
        <w:br/>
        <w:t>}</w:t>
      </w:r>
    </w:p>
    <w:p>
      <w:r>
        <w:t>{</w:t>
        <w:br/>
        <w:t>Index 1213:</w:t>
      </w:r>
    </w:p>
    <w:p>
      <w:r>
        <w:t>Question : "Mark wants to impart 416 pears among 2 friends. How many would each friend acquire?"</w:t>
      </w:r>
    </w:p>
    <w:p>
      <w:r>
        <w:t>Equation : " X = 416 / 2"</w:t>
      </w:r>
    </w:p>
    <w:p>
      <w:r>
        <w:t xml:space="preserve">Answer : "208.0" </w:t>
        <w:br/>
        <w:t>}</w:t>
      </w:r>
    </w:p>
    <w:p>
      <w:r>
        <w:t>{</w:t>
        <w:br/>
        <w:t>Index 1214:</w:t>
      </w:r>
    </w:p>
    <w:p>
      <w:r>
        <w:t>Question : "Esther wants to dispense 244 lemons among 21 friends. How many would each friend experience?"</w:t>
      </w:r>
    </w:p>
    <w:p>
      <w:r>
        <w:t>Equation : " X = 244 / 21"</w:t>
      </w:r>
    </w:p>
    <w:p>
      <w:r>
        <w:t xml:space="preserve">Answer : "11.619047619047619" </w:t>
        <w:br/>
        <w:t>}</w:t>
      </w:r>
    </w:p>
    <w:p>
      <w:r>
        <w:t>{</w:t>
        <w:br/>
        <w:t>Index 1215:</w:t>
      </w:r>
    </w:p>
    <w:p>
      <w:r>
        <w:t>Question : "Mark wants to divide 619 nectarines among 36 friends. How many would each friend come by?"</w:t>
      </w:r>
    </w:p>
    <w:p>
      <w:r>
        <w:t>Equation : " X = 619 / 36"</w:t>
      </w:r>
    </w:p>
    <w:p>
      <w:r>
        <w:t xml:space="preserve">Answer : "17.194444444444443" </w:t>
        <w:br/>
        <w:t>}</w:t>
      </w:r>
    </w:p>
    <w:p>
      <w:r>
        <w:t>{</w:t>
        <w:br/>
        <w:t>Index 1216:</w:t>
      </w:r>
    </w:p>
    <w:p>
      <w:r>
        <w:t>Question : "Marianne wants to split 691 pears among 13 friends. How many would each friend earn?"</w:t>
      </w:r>
    </w:p>
    <w:p>
      <w:r>
        <w:t>Equation : " X = 691 / 13"</w:t>
      </w:r>
    </w:p>
    <w:p>
      <w:r>
        <w:t xml:space="preserve">Answer : "53.15384615384615" </w:t>
        <w:br/>
        <w:t>}</w:t>
      </w:r>
    </w:p>
    <w:p>
      <w:r>
        <w:t>{</w:t>
        <w:br/>
        <w:t>Index 1217:</w:t>
      </w:r>
    </w:p>
    <w:p>
      <w:r>
        <w:t>Question : "Margaret wants to sunder 305 limes among 23 friends. How many would each friend receive?"</w:t>
      </w:r>
    </w:p>
    <w:p>
      <w:r>
        <w:t>Equation : " X = 305 / 23"</w:t>
      </w:r>
    </w:p>
    <w:p>
      <w:r>
        <w:t xml:space="preserve">Answer : "13.26086956521739" </w:t>
        <w:br/>
        <w:t>}</w:t>
      </w:r>
    </w:p>
    <w:p>
      <w:r>
        <w:t>{</w:t>
        <w:br/>
        <w:t>Index 1218:</w:t>
      </w:r>
    </w:p>
    <w:p>
      <w:r>
        <w:t>Question : "Edward wants to share 449 lychees among 21 friends. How many would each friend receive?"</w:t>
      </w:r>
    </w:p>
    <w:p>
      <w:r>
        <w:t>Equation : " X = 449 / 21"</w:t>
      </w:r>
    </w:p>
    <w:p>
      <w:r>
        <w:t xml:space="preserve">Answer : "21.38095238095238" </w:t>
        <w:br/>
        <w:t>}</w:t>
      </w:r>
    </w:p>
    <w:p>
      <w:r>
        <w:t>{</w:t>
        <w:br/>
        <w:t>Index 1219:</w:t>
      </w:r>
    </w:p>
    <w:p>
      <w:r>
        <w:t>Question : "Scott wants to diverge 68 papayas among 7 friends. How many would each friend gain?"</w:t>
      </w:r>
    </w:p>
    <w:p>
      <w:r>
        <w:t>Equation : " X = 68 / 7"</w:t>
      </w:r>
    </w:p>
    <w:p>
      <w:r>
        <w:t xml:space="preserve">Answer : "9.714285714285714" </w:t>
        <w:br/>
        <w:t>}</w:t>
      </w:r>
    </w:p>
    <w:p>
      <w:r>
        <w:t>{</w:t>
        <w:br/>
        <w:t>Index 1220:</w:t>
      </w:r>
    </w:p>
    <w:p>
      <w:r>
        <w:t>Question : "James wants to sunder 429 mangos among 37 friends. How many would each friend achieve?"</w:t>
      </w:r>
    </w:p>
    <w:p>
      <w:r>
        <w:t>Equation : " X = 429 / 37"</w:t>
      </w:r>
    </w:p>
    <w:p>
      <w:r>
        <w:t xml:space="preserve">Answer : "11.594594594594595" </w:t>
        <w:br/>
        <w:t>}</w:t>
      </w:r>
    </w:p>
    <w:p>
      <w:r>
        <w:t>{</w:t>
        <w:br/>
        <w:t>Index 1221:</w:t>
      </w:r>
    </w:p>
    <w:p>
      <w:r>
        <w:t>Question : "Stephanie wants to diverge 181 Boxs among 36 friends. How many would each friend receive?"</w:t>
      </w:r>
    </w:p>
    <w:p>
      <w:r>
        <w:t>Equation : " X = 181 / 36"</w:t>
      </w:r>
    </w:p>
    <w:p>
      <w:r>
        <w:t xml:space="preserve">Answer : "5.027777777777778" </w:t>
        <w:br/>
        <w:t>}</w:t>
      </w:r>
    </w:p>
    <w:p>
      <w:r>
        <w:t>{</w:t>
        <w:br/>
        <w:t>Index 1222:</w:t>
      </w:r>
    </w:p>
    <w:p>
      <w:r>
        <w:t>Question : "Rita wants to impart 77 lychees among 30 friends. How many would each friend obtain?"</w:t>
      </w:r>
    </w:p>
    <w:p>
      <w:r>
        <w:t>Equation : " X = 77 / 30"</w:t>
      </w:r>
    </w:p>
    <w:p>
      <w:r>
        <w:t xml:space="preserve">Answer : "2.566666666666667" </w:t>
        <w:br/>
        <w:t>}</w:t>
      </w:r>
    </w:p>
    <w:p>
      <w:r>
        <w:t>{</w:t>
        <w:br/>
        <w:t>Index 1223:</w:t>
      </w:r>
    </w:p>
    <w:p>
      <w:r>
        <w:t>Question : "Mary wants to share 272 Cars among 15 friends. How many would each friend receive?"</w:t>
      </w:r>
    </w:p>
    <w:p>
      <w:r>
        <w:t>Equation : " X = 272 / 15"</w:t>
      </w:r>
    </w:p>
    <w:p>
      <w:r>
        <w:t xml:space="preserve">Answer : "18.133333333333333" </w:t>
        <w:br/>
        <w:t>}</w:t>
      </w:r>
    </w:p>
    <w:p>
      <w:r>
        <w:t>{</w:t>
        <w:br/>
        <w:t>Index 1224:</w:t>
      </w:r>
    </w:p>
    <w:p>
      <w:r>
        <w:t>Question : "Norman wants to split 784 Flowers among 22 friends. How many would each friend achieve?"</w:t>
      </w:r>
    </w:p>
    <w:p>
      <w:r>
        <w:t>Equation : " X = 784 / 22"</w:t>
      </w:r>
    </w:p>
    <w:p>
      <w:r>
        <w:t xml:space="preserve">Answer : "35.63636363636363" </w:t>
        <w:br/>
        <w:t>}</w:t>
      </w:r>
    </w:p>
    <w:p>
      <w:r>
        <w:t>{</w:t>
        <w:br/>
        <w:t>Index 1225:</w:t>
      </w:r>
    </w:p>
    <w:p>
      <w:r>
        <w:t>Question : "James wants to share 544 Presss among 2 friends. How many would each friend achieve?"</w:t>
      </w:r>
    </w:p>
    <w:p>
      <w:r>
        <w:t>Equation : " X = 544 / 2"</w:t>
      </w:r>
    </w:p>
    <w:p>
      <w:r>
        <w:t xml:space="preserve">Answer : "272.0" </w:t>
        <w:br/>
        <w:t>}</w:t>
      </w:r>
    </w:p>
    <w:p>
      <w:r>
        <w:t>{</w:t>
        <w:br/>
        <w:t>Index 1226:</w:t>
      </w:r>
    </w:p>
    <w:p>
      <w:r>
        <w:t>Question : "Natasha wants to diverge 302 papayas among 26 friends. How many would each friend come by?"</w:t>
      </w:r>
    </w:p>
    <w:p>
      <w:r>
        <w:t>Equation : " X = 302 / 26"</w:t>
      </w:r>
    </w:p>
    <w:p>
      <w:r>
        <w:t xml:space="preserve">Answer : "11.615384615384615" </w:t>
        <w:br/>
        <w:t>}</w:t>
      </w:r>
    </w:p>
    <w:p>
      <w:r>
        <w:t>{</w:t>
        <w:br/>
        <w:t>Index 1227:</w:t>
      </w:r>
    </w:p>
    <w:p>
      <w:r>
        <w:t>Question : "Charles wants to diverge 415 Watchs among 5 friends. How many would each friend receive?"</w:t>
      </w:r>
    </w:p>
    <w:p>
      <w:r>
        <w:t>Equation : " X = 415 / 5"</w:t>
      </w:r>
    </w:p>
    <w:p>
      <w:r>
        <w:t xml:space="preserve">Answer : "83.0" </w:t>
        <w:br/>
        <w:t>}</w:t>
      </w:r>
    </w:p>
    <w:p>
      <w:r>
        <w:t>{</w:t>
        <w:br/>
        <w:t>Index 1228:</w:t>
      </w:r>
    </w:p>
    <w:p>
      <w:r>
        <w:t>Question : "Alice wants to distribute 445 papayas among 17 friends. How many would each friend obtain?"</w:t>
      </w:r>
    </w:p>
    <w:p>
      <w:r>
        <w:t>Equation : " X = 445 / 17"</w:t>
      </w:r>
    </w:p>
    <w:p>
      <w:r>
        <w:t xml:space="preserve">Answer : "26.176470588235293" </w:t>
        <w:br/>
        <w:t>}</w:t>
      </w:r>
    </w:p>
    <w:p>
      <w:r>
        <w:t>{</w:t>
        <w:br/>
        <w:t>Index 1229:</w:t>
      </w:r>
    </w:p>
    <w:p>
      <w:r>
        <w:t>Question : "James wants to halve 336 Chocolates among 11 friends. How many would each friend acquire?"</w:t>
      </w:r>
    </w:p>
    <w:p>
      <w:r>
        <w:t>Equation : " X = 336 / 11"</w:t>
      </w:r>
    </w:p>
    <w:p>
      <w:r>
        <w:t xml:space="preserve">Answer : "30.545454545454547" </w:t>
        <w:br/>
        <w:t>}</w:t>
      </w:r>
    </w:p>
    <w:p>
      <w:r>
        <w:t>{</w:t>
        <w:br/>
        <w:t>Index 1230:</w:t>
      </w:r>
    </w:p>
    <w:p>
      <w:r>
        <w:t>Question : "Karen wants to impart 227 Boxs among 35 friends. How many would each friend earn?"</w:t>
      </w:r>
    </w:p>
    <w:p>
      <w:r>
        <w:t>Equation : " X = 227 / 35"</w:t>
      </w:r>
    </w:p>
    <w:p>
      <w:r>
        <w:t xml:space="preserve">Answer : "6.485714285714286" </w:t>
        <w:br/>
        <w:t>}</w:t>
      </w:r>
    </w:p>
    <w:p>
      <w:r>
        <w:t>{</w:t>
        <w:br/>
        <w:t>Index 1231:</w:t>
      </w:r>
    </w:p>
    <w:p>
      <w:r>
        <w:t>Question : "Richard wants to dispense 507 papayas among 28 friends. How many would each friend earn?"</w:t>
      </w:r>
    </w:p>
    <w:p>
      <w:r>
        <w:t>Equation : " X = 507 / 28"</w:t>
      </w:r>
    </w:p>
    <w:p>
      <w:r>
        <w:t xml:space="preserve">Answer : "18.107142857142858" </w:t>
        <w:br/>
        <w:t>}</w:t>
      </w:r>
    </w:p>
    <w:p>
      <w:r>
        <w:t>{</w:t>
        <w:br/>
        <w:t>Index 1232:</w:t>
      </w:r>
    </w:p>
    <w:p>
      <w:r>
        <w:t>Question : "Michael wants to impart 333 blackcurrants among 34 friends. How many would each friend obtain?"</w:t>
      </w:r>
    </w:p>
    <w:p>
      <w:r>
        <w:t>Equation : " X = 333 / 34"</w:t>
      </w:r>
    </w:p>
    <w:p>
      <w:r>
        <w:t xml:space="preserve">Answer : "9.794117647058824" </w:t>
        <w:br/>
        <w:t>}</w:t>
      </w:r>
    </w:p>
    <w:p>
      <w:r>
        <w:t>{</w:t>
        <w:br/>
        <w:t>Index 1233:</w:t>
      </w:r>
    </w:p>
    <w:p>
      <w:r>
        <w:t>Question : "David wants to sunder 502 raspberrys among 2 friends. How many would each friend achieve?"</w:t>
      </w:r>
    </w:p>
    <w:p>
      <w:r>
        <w:t>Equation : " X = 502 / 2"</w:t>
      </w:r>
    </w:p>
    <w:p>
      <w:r>
        <w:t xml:space="preserve">Answer : "251.0" </w:t>
        <w:br/>
        <w:t>}</w:t>
      </w:r>
    </w:p>
    <w:p>
      <w:r>
        <w:t>{</w:t>
        <w:br/>
        <w:t>Index 1234:</w:t>
      </w:r>
    </w:p>
    <w:p>
      <w:r>
        <w:t>Question : "Edward wants to share 339 nectarines among 23 friends. How many would each friend receive?"</w:t>
      </w:r>
    </w:p>
    <w:p>
      <w:r>
        <w:t>Equation : " X = 339 / 23"</w:t>
      </w:r>
    </w:p>
    <w:p>
      <w:r>
        <w:t xml:space="preserve">Answer : "14.73913043478261" </w:t>
        <w:br/>
        <w:t>}</w:t>
      </w:r>
    </w:p>
    <w:p>
      <w:r>
        <w:t>{</w:t>
        <w:br/>
        <w:t>Index 1235:</w:t>
      </w:r>
    </w:p>
    <w:p>
      <w:r>
        <w:t>Question : "Timothy wants to diverge 248 Biscuits among 7 friends. How many would each friend obtain?"</w:t>
      </w:r>
    </w:p>
    <w:p>
      <w:r>
        <w:t>Equation : " X = 248 / 7"</w:t>
      </w:r>
    </w:p>
    <w:p>
      <w:r>
        <w:t xml:space="preserve">Answer : "35.42857142857143" </w:t>
        <w:br/>
        <w:t>}</w:t>
      </w:r>
    </w:p>
    <w:p>
      <w:r>
        <w:t>{</w:t>
        <w:br/>
        <w:t>Index 1236:</w:t>
      </w:r>
    </w:p>
    <w:p>
      <w:r>
        <w:t>Question : "Robert wants to dispense 670 Bananas among 32 friends. How many would each friend obtain?"</w:t>
      </w:r>
    </w:p>
    <w:p>
      <w:r>
        <w:t>Equation : " X = 670 / 32"</w:t>
      </w:r>
    </w:p>
    <w:p>
      <w:r>
        <w:t xml:space="preserve">Answer : "20.9375" </w:t>
        <w:br/>
        <w:t>}</w:t>
      </w:r>
    </w:p>
    <w:p>
      <w:r>
        <w:t>{</w:t>
        <w:br/>
        <w:t>Index 1237:</w:t>
      </w:r>
    </w:p>
    <w:p>
      <w:r>
        <w:t>Question : "Thomas wants to share 341 Dolls among 32 friends. How many would each friend receive?"</w:t>
      </w:r>
    </w:p>
    <w:p>
      <w:r>
        <w:t>Equation : " X = 341 / 32"</w:t>
      </w:r>
    </w:p>
    <w:p>
      <w:r>
        <w:t xml:space="preserve">Answer : "10.65625" </w:t>
        <w:br/>
        <w:t>}</w:t>
      </w:r>
    </w:p>
    <w:p>
      <w:r>
        <w:t>{</w:t>
        <w:br/>
        <w:t>Index 1238:</w:t>
      </w:r>
    </w:p>
    <w:p>
      <w:r>
        <w:t>Question : "Frank wants to share 152 lemons among 20 friends. How many would each friend come by?"</w:t>
      </w:r>
    </w:p>
    <w:p>
      <w:r>
        <w:t>Equation : " X = 152 / 20"</w:t>
      </w:r>
    </w:p>
    <w:p>
      <w:r>
        <w:t xml:space="preserve">Answer : "7.6" </w:t>
        <w:br/>
        <w:t>}</w:t>
      </w:r>
    </w:p>
    <w:p>
      <w:r>
        <w:t>{</w:t>
        <w:br/>
        <w:t>Index 1239:</w:t>
      </w:r>
    </w:p>
    <w:p>
      <w:r>
        <w:t>Question : "Dorothy wants to distribute 100 blackberrys among 25 friends. How many would each friend obtain?"</w:t>
      </w:r>
    </w:p>
    <w:p>
      <w:r>
        <w:t>Equation : " X = 100 / 25"</w:t>
      </w:r>
    </w:p>
    <w:p>
      <w:r>
        <w:t xml:space="preserve">Answer : "4.0" </w:t>
        <w:br/>
        <w:t>}</w:t>
      </w:r>
    </w:p>
    <w:p>
      <w:r>
        <w:t>{</w:t>
        <w:br/>
        <w:t>Index 1240:</w:t>
      </w:r>
    </w:p>
    <w:p>
      <w:r>
        <w:t>Question : "Roberto wants to diverge 164 bananas among 14 friends. How many would each friend experience?"</w:t>
      </w:r>
    </w:p>
    <w:p>
      <w:r>
        <w:t>Equation : " X = 164 / 14"</w:t>
      </w:r>
    </w:p>
    <w:p>
      <w:r>
        <w:t xml:space="preserve">Answer : "11.714285714285714" </w:t>
        <w:br/>
        <w:t>}</w:t>
      </w:r>
    </w:p>
    <w:p>
      <w:r>
        <w:t>{</w:t>
        <w:br/>
        <w:t>Index 1241:</w:t>
      </w:r>
    </w:p>
    <w:p>
      <w:r>
        <w:t>Question : "Vivan wants to sunder 201 toys among 5 friends. How many would each friend experience?"</w:t>
      </w:r>
    </w:p>
    <w:p>
      <w:r>
        <w:t>Equation : " X = 201 / 5"</w:t>
      </w:r>
    </w:p>
    <w:p>
      <w:r>
        <w:t xml:space="preserve">Answer : "40.2" </w:t>
        <w:br/>
        <w:t>}</w:t>
      </w:r>
    </w:p>
    <w:p>
      <w:r>
        <w:t>{</w:t>
        <w:br/>
        <w:t>Index 1242:</w:t>
      </w:r>
    </w:p>
    <w:p>
      <w:r>
        <w:t>Question : "Danny wants to share 480 pears among 37 friends. How many would each friend earn?"</w:t>
      </w:r>
    </w:p>
    <w:p>
      <w:r>
        <w:t>Equation : " X = 480 / 37"</w:t>
      </w:r>
    </w:p>
    <w:p>
      <w:r>
        <w:t xml:space="preserve">Answer : "12.972972972972974" </w:t>
        <w:br/>
        <w:t>}</w:t>
      </w:r>
    </w:p>
    <w:p>
      <w:r>
        <w:t>{</w:t>
        <w:br/>
        <w:t>Index 1243:</w:t>
      </w:r>
    </w:p>
    <w:p>
      <w:r>
        <w:t>Question : "Sheree wants to split 377 Pens among 24 friends. How many would each friend obtain?"</w:t>
      </w:r>
    </w:p>
    <w:p>
      <w:r>
        <w:t>Equation : " X = 377 / 24"</w:t>
      </w:r>
    </w:p>
    <w:p>
      <w:r>
        <w:t xml:space="preserve">Answer : "15.708333333333334" </w:t>
        <w:br/>
        <w:t>}</w:t>
      </w:r>
    </w:p>
    <w:p>
      <w:r>
        <w:t>{</w:t>
        <w:br/>
        <w:t>Index 1244:</w:t>
      </w:r>
    </w:p>
    <w:p>
      <w:r>
        <w:t>Question : "Marie wants to diverge 310 figs among 34 friends. How many would each friend earn?"</w:t>
      </w:r>
    </w:p>
    <w:p>
      <w:r>
        <w:t>Equation : " X = 310 / 34"</w:t>
      </w:r>
    </w:p>
    <w:p>
      <w:r>
        <w:t xml:space="preserve">Answer : "9.117647058823529" </w:t>
        <w:br/>
        <w:t>}</w:t>
      </w:r>
    </w:p>
    <w:p>
      <w:r>
        <w:t>{</w:t>
        <w:br/>
        <w:t>Index 1245:</w:t>
      </w:r>
    </w:p>
    <w:p>
      <w:r>
        <w:t>Question : "Becky wants to halve 631 bananas among 6 friends. How many would each friend earn?"</w:t>
      </w:r>
    </w:p>
    <w:p>
      <w:r>
        <w:t>Equation : " X = 631 / 6"</w:t>
      </w:r>
    </w:p>
    <w:p>
      <w:r>
        <w:t xml:space="preserve">Answer : "105.16666666666667" </w:t>
        <w:br/>
        <w:t>}</w:t>
      </w:r>
    </w:p>
    <w:p>
      <w:r>
        <w:t>{</w:t>
        <w:br/>
        <w:t>Index 1246:</w:t>
      </w:r>
    </w:p>
    <w:p>
      <w:r>
        <w:t>Question : "Carolyn wants to sunder 420 Breads among 5 friends. How many would each friend gain?"</w:t>
      </w:r>
    </w:p>
    <w:p>
      <w:r>
        <w:t>Equation : " X = 420 / 5"</w:t>
      </w:r>
    </w:p>
    <w:p>
      <w:r>
        <w:t xml:space="preserve">Answer : "84.0" </w:t>
        <w:br/>
        <w:t>}</w:t>
      </w:r>
    </w:p>
    <w:p>
      <w:r>
        <w:t>{</w:t>
        <w:br/>
        <w:t>Index 1247:</w:t>
      </w:r>
    </w:p>
    <w:p>
      <w:r>
        <w:t>Question : "Hazel wants to divide 218 avocados among 4 friends. How many would each friend receive?"</w:t>
      </w:r>
    </w:p>
    <w:p>
      <w:r>
        <w:t>Equation : " X = 218 / 4"</w:t>
      </w:r>
    </w:p>
    <w:p>
      <w:r>
        <w:t xml:space="preserve">Answer : "54.5" </w:t>
        <w:br/>
        <w:t>}</w:t>
      </w:r>
    </w:p>
    <w:p>
      <w:r>
        <w:t>{</w:t>
        <w:br/>
        <w:t>Index 1248:</w:t>
      </w:r>
    </w:p>
    <w:p>
      <w:r>
        <w:t>Question : "Miss wants to dispense 53 Flowers among 18 friends. How many would each friend obtain?"</w:t>
      </w:r>
    </w:p>
    <w:p>
      <w:r>
        <w:t>Equation : " X = 53 / 18"</w:t>
      </w:r>
    </w:p>
    <w:p>
      <w:r>
        <w:t xml:space="preserve">Answer : "2.9444444444444446" </w:t>
        <w:br/>
        <w:t>}</w:t>
      </w:r>
    </w:p>
    <w:p>
      <w:r>
        <w:t>{</w:t>
        <w:br/>
        <w:t>Index 1249:</w:t>
      </w:r>
    </w:p>
    <w:p>
      <w:r>
        <w:t>Question : "Goldie wants to distribute 376 mangos among 13 friends. How many would each friend acquire?"</w:t>
      </w:r>
    </w:p>
    <w:p>
      <w:r>
        <w:t>Equation : " X = 376 / 13"</w:t>
      </w:r>
    </w:p>
    <w:p>
      <w:r>
        <w:t xml:space="preserve">Answer : "28.923076923076923" </w:t>
        <w:br/>
        <w:t>}</w:t>
      </w:r>
    </w:p>
    <w:p>
      <w:r>
        <w:t>{</w:t>
        <w:br/>
        <w:t>Index 1250:</w:t>
      </w:r>
    </w:p>
    <w:p>
      <w:r>
        <w:t>Question : "Simonne wants to diverge 336 pears among 14 friends. How many would each friend obtain?"</w:t>
      </w:r>
    </w:p>
    <w:p>
      <w:r>
        <w:t>Equation : " X = 336 / 14"</w:t>
      </w:r>
    </w:p>
    <w:p>
      <w:r>
        <w:t xml:space="preserve">Answer : "24.0" </w:t>
        <w:br/>
        <w:t>}</w:t>
      </w:r>
    </w:p>
    <w:p>
      <w:r>
        <w:t>{</w:t>
        <w:br/>
        <w:t>Index 1251:</w:t>
      </w:r>
    </w:p>
    <w:p>
      <w:r>
        <w:t>Question : "Jennifer wants to split 621 bananas among 34 friends. How many would each friend acquire?"</w:t>
      </w:r>
    </w:p>
    <w:p>
      <w:r>
        <w:t>Equation : " X = 621 / 34"</w:t>
      </w:r>
    </w:p>
    <w:p>
      <w:r>
        <w:t xml:space="preserve">Answer : "18.264705882352942" </w:t>
        <w:br/>
        <w:t>}</w:t>
      </w:r>
    </w:p>
    <w:p>
      <w:r>
        <w:t>{</w:t>
        <w:br/>
        <w:t>Index 1252:</w:t>
      </w:r>
    </w:p>
    <w:p>
      <w:r>
        <w:t>Question : "Robert wants to split 241 limes among 22 friends. How many would each friend gain?"</w:t>
      </w:r>
    </w:p>
    <w:p>
      <w:r>
        <w:t>Equation : " X = 241 / 22"</w:t>
      </w:r>
    </w:p>
    <w:p>
      <w:r>
        <w:t xml:space="preserve">Answer : "10.954545454545455" </w:t>
        <w:br/>
        <w:t>}</w:t>
      </w:r>
    </w:p>
    <w:p>
      <w:r>
        <w:t>{</w:t>
        <w:br/>
        <w:t>Index 1253:</w:t>
      </w:r>
    </w:p>
    <w:p>
      <w:r>
        <w:t>Question : "Michael wants to halve 63 Chocolates among 30 friends. How many would each friend come by?"</w:t>
      </w:r>
    </w:p>
    <w:p>
      <w:r>
        <w:t>Equation : " X = 63 / 30"</w:t>
      </w:r>
    </w:p>
    <w:p>
      <w:r>
        <w:t xml:space="preserve">Answer : "2.1" </w:t>
        <w:br/>
        <w:t>}</w:t>
      </w:r>
    </w:p>
    <w:p>
      <w:r>
        <w:t>{</w:t>
        <w:br/>
        <w:t>Index 1254:</w:t>
      </w:r>
    </w:p>
    <w:p>
      <w:r>
        <w:t>Question : "Beatriz wants to sunder 166 Chocolates among 13 friends. How many would each friend earn?"</w:t>
      </w:r>
    </w:p>
    <w:p>
      <w:r>
        <w:t>Equation : " X = 166 / 13"</w:t>
      </w:r>
    </w:p>
    <w:p>
      <w:r>
        <w:t xml:space="preserve">Answer : "12.76923076923077" </w:t>
        <w:br/>
        <w:t>}</w:t>
      </w:r>
    </w:p>
    <w:p>
      <w:r>
        <w:t>{</w:t>
        <w:br/>
        <w:t>Index 1255:</w:t>
      </w:r>
    </w:p>
    <w:p>
      <w:r>
        <w:t>Question : "Michael wants to share 57 blackberrys among 14 friends. How many would each friend receive?"</w:t>
      </w:r>
    </w:p>
    <w:p>
      <w:r>
        <w:t>Equation : " X = 57 / 14"</w:t>
      </w:r>
    </w:p>
    <w:p>
      <w:r>
        <w:t xml:space="preserve">Answer : "4.071428571428571" </w:t>
        <w:br/>
        <w:t>}</w:t>
      </w:r>
    </w:p>
    <w:p>
      <w:r>
        <w:t>{</w:t>
        <w:br/>
        <w:t>Index 1256:</w:t>
      </w:r>
    </w:p>
    <w:p>
      <w:r>
        <w:t>Question : "James wants to sunder 614 mangos among 37 friends. How many would each friend earn?"</w:t>
      </w:r>
    </w:p>
    <w:p>
      <w:r>
        <w:t>Equation : " X = 614 / 37"</w:t>
      </w:r>
    </w:p>
    <w:p>
      <w:r>
        <w:t xml:space="preserve">Answer : "16.594594594594593" </w:t>
        <w:br/>
        <w:t>}</w:t>
      </w:r>
    </w:p>
    <w:p>
      <w:r>
        <w:t>{</w:t>
        <w:br/>
        <w:t>Index 1257:</w:t>
      </w:r>
    </w:p>
    <w:p>
      <w:r>
        <w:t>Question : "Jane wants to share 745 apricots among 14 friends. How many would each friend achieve?"</w:t>
      </w:r>
    </w:p>
    <w:p>
      <w:r>
        <w:t>Equation : " X = 745 / 14"</w:t>
      </w:r>
    </w:p>
    <w:p>
      <w:r>
        <w:t xml:space="preserve">Answer : "53.214285714285715" </w:t>
        <w:br/>
        <w:t>}</w:t>
      </w:r>
    </w:p>
    <w:p>
      <w:r>
        <w:t>{</w:t>
        <w:br/>
        <w:t>Index 1258:</w:t>
      </w:r>
    </w:p>
    <w:p>
      <w:r>
        <w:t>Question : "Jennifer wants to dispense 208 Biscuits among 23 friends. How many would each friend come by?"</w:t>
      </w:r>
    </w:p>
    <w:p>
      <w:r>
        <w:t>Equation : " X = 208 / 23"</w:t>
      </w:r>
    </w:p>
    <w:p>
      <w:r>
        <w:t xml:space="preserve">Answer : "9.043478260869565" </w:t>
        <w:br/>
        <w:t>}</w:t>
      </w:r>
    </w:p>
    <w:p>
      <w:r>
        <w:t>{</w:t>
        <w:br/>
        <w:t>Index 1259:</w:t>
      </w:r>
    </w:p>
    <w:p>
      <w:r>
        <w:t>Question : "Kelvin wants to share 339 papayas among 24 friends. How many would each friend receive?"</w:t>
      </w:r>
    </w:p>
    <w:p>
      <w:r>
        <w:t>Equation : " X = 339 / 24"</w:t>
      </w:r>
    </w:p>
    <w:p>
      <w:r>
        <w:t xml:space="preserve">Answer : "14.125" </w:t>
        <w:br/>
        <w:t>}</w:t>
      </w:r>
    </w:p>
    <w:p>
      <w:r>
        <w:t>{</w:t>
        <w:br/>
        <w:t>Index 1260:</w:t>
      </w:r>
    </w:p>
    <w:p>
      <w:r>
        <w:t>Question : "Bruce wants to sunder 570 cherrys among 18 friends. How many would each friend gain?"</w:t>
      </w:r>
    </w:p>
    <w:p>
      <w:r>
        <w:t>Equation : " X = 570 / 18"</w:t>
      </w:r>
    </w:p>
    <w:p>
      <w:r>
        <w:t xml:space="preserve">Answer : "31.666666666666668" </w:t>
        <w:br/>
        <w:t>}</w:t>
      </w:r>
    </w:p>
    <w:p>
      <w:r>
        <w:t>{</w:t>
        <w:br/>
        <w:t>Index 1261:</w:t>
      </w:r>
    </w:p>
    <w:p>
      <w:r>
        <w:t>Question : "Jessie wants to split 248 coconuts among 17 friends. How many would each friend experience?"</w:t>
      </w:r>
    </w:p>
    <w:p>
      <w:r>
        <w:t>Equation : " X = 248 / 17"</w:t>
      </w:r>
    </w:p>
    <w:p>
      <w:r>
        <w:t xml:space="preserve">Answer : "14.588235294117647" </w:t>
        <w:br/>
        <w:t>}</w:t>
      </w:r>
    </w:p>
    <w:p>
      <w:r>
        <w:t>{</w:t>
        <w:br/>
        <w:t>Index 1262:</w:t>
      </w:r>
    </w:p>
    <w:p>
      <w:r>
        <w:t>Question : "Robert wants to impart 358 lychees among 9 friends. How many would each friend obtain?"</w:t>
      </w:r>
    </w:p>
    <w:p>
      <w:r>
        <w:t>Equation : " X = 358 / 9"</w:t>
      </w:r>
    </w:p>
    <w:p>
      <w:r>
        <w:t xml:space="preserve">Answer : "39.77777777777778" </w:t>
        <w:br/>
        <w:t>}</w:t>
      </w:r>
    </w:p>
    <w:p>
      <w:r>
        <w:t>{</w:t>
        <w:br/>
        <w:t>Index 1263:</w:t>
      </w:r>
    </w:p>
    <w:p>
      <w:r>
        <w:t>Question : "Mary wants to distribute 88 raspberrys among 35 friends. How many would each friend receive?"</w:t>
      </w:r>
    </w:p>
    <w:p>
      <w:r>
        <w:t>Equation : " X = 88 / 35"</w:t>
      </w:r>
    </w:p>
    <w:p>
      <w:r>
        <w:t xml:space="preserve">Answer : "2.5142857142857142" </w:t>
        <w:br/>
        <w:t>}</w:t>
      </w:r>
    </w:p>
    <w:p>
      <w:r>
        <w:t>{</w:t>
        <w:br/>
        <w:t>Index 1264:</w:t>
      </w:r>
    </w:p>
    <w:p>
      <w:r>
        <w:t>Question : "Samuel wants to divide 623 Begs among 4 friends. How many would each friend experience?"</w:t>
      </w:r>
    </w:p>
    <w:p>
      <w:r>
        <w:t>Equation : " X = 623 / 4"</w:t>
      </w:r>
    </w:p>
    <w:p>
      <w:r>
        <w:t xml:space="preserve">Answer : "155.75" </w:t>
        <w:br/>
        <w:t>}</w:t>
      </w:r>
    </w:p>
    <w:p>
      <w:r>
        <w:t>{</w:t>
        <w:br/>
        <w:t>Index 1265:</w:t>
      </w:r>
    </w:p>
    <w:p>
      <w:r>
        <w:t>Question : "Joann wants to dispense 150 apricots among 31 friends. How many would each friend earn?"</w:t>
      </w:r>
    </w:p>
    <w:p>
      <w:r>
        <w:t>Equation : " X = 150 / 31"</w:t>
      </w:r>
    </w:p>
    <w:p>
      <w:r>
        <w:t xml:space="preserve">Answer : "4.838709677419355" </w:t>
        <w:br/>
        <w:t>}</w:t>
      </w:r>
    </w:p>
    <w:p>
      <w:r>
        <w:t>{</w:t>
        <w:br/>
        <w:t>Index 1266:</w:t>
      </w:r>
    </w:p>
    <w:p>
      <w:r>
        <w:t>Question : "George wants to distribute 125 mangos among 25 friends. How many would each friend acquire?"</w:t>
      </w:r>
    </w:p>
    <w:p>
      <w:r>
        <w:t>Equation : " X = 125 / 25"</w:t>
      </w:r>
    </w:p>
    <w:p>
      <w:r>
        <w:t xml:space="preserve">Answer : "5.0" </w:t>
        <w:br/>
        <w:t>}</w:t>
      </w:r>
    </w:p>
    <w:p>
      <w:r>
        <w:t>{</w:t>
        <w:br/>
        <w:t>Index 1267:</w:t>
      </w:r>
    </w:p>
    <w:p>
      <w:r>
        <w:t>Question : "Elizabeth wants to halve 327 nectarines among 5 friends. How many would each friend achieve?"</w:t>
      </w:r>
    </w:p>
    <w:p>
      <w:r>
        <w:t>Equation : " X = 327 / 5"</w:t>
      </w:r>
    </w:p>
    <w:p>
      <w:r>
        <w:t xml:space="preserve">Answer : "65.4" </w:t>
        <w:br/>
        <w:t>}</w:t>
      </w:r>
    </w:p>
    <w:p>
      <w:r>
        <w:t>{</w:t>
        <w:br/>
        <w:t>Index 1268:</w:t>
      </w:r>
    </w:p>
    <w:p>
      <w:r>
        <w:t>Question : "Marjorie wants to sunder 124 papayas among 34 friends. How many would each friend gain?"</w:t>
      </w:r>
    </w:p>
    <w:p>
      <w:r>
        <w:t>Equation : " X = 124 / 34"</w:t>
      </w:r>
    </w:p>
    <w:p>
      <w:r>
        <w:t xml:space="preserve">Answer : "3.6470588235294117" </w:t>
        <w:br/>
        <w:t>}</w:t>
      </w:r>
    </w:p>
    <w:p>
      <w:r>
        <w:t>{</w:t>
        <w:br/>
        <w:t>Index 1269:</w:t>
      </w:r>
    </w:p>
    <w:p>
      <w:r>
        <w:t>Question : "David wants to dispense 277 plums among 9 friends. How many would each friend obtain?"</w:t>
      </w:r>
    </w:p>
    <w:p>
      <w:r>
        <w:t>Equation : " X = 277 / 9"</w:t>
      </w:r>
    </w:p>
    <w:p>
      <w:r>
        <w:t xml:space="preserve">Answer : "30.77777777777778" </w:t>
        <w:br/>
        <w:t>}</w:t>
      </w:r>
    </w:p>
    <w:p>
      <w:r>
        <w:t>{</w:t>
        <w:br/>
        <w:t>Index 1270:</w:t>
      </w:r>
    </w:p>
    <w:p>
      <w:r>
        <w:t>Question : "Jorge wants to diverge 427 avocados among 17 friends. How many would each friend gain?"</w:t>
      </w:r>
    </w:p>
    <w:p>
      <w:r>
        <w:t>Equation : " X = 427 / 17"</w:t>
      </w:r>
    </w:p>
    <w:p>
      <w:r>
        <w:t xml:space="preserve">Answer : "25.11764705882353" </w:t>
        <w:br/>
        <w:t>}</w:t>
      </w:r>
    </w:p>
    <w:p>
      <w:r>
        <w:t>{</w:t>
        <w:br/>
        <w:t>Index 1271:</w:t>
      </w:r>
    </w:p>
    <w:p>
      <w:r>
        <w:t>Question : "Pierre wants to dispense 379 watermelons among 10 friends. How many would each friend earn?"</w:t>
      </w:r>
    </w:p>
    <w:p>
      <w:r>
        <w:t>Equation : " X = 379 / 10"</w:t>
      </w:r>
    </w:p>
    <w:p>
      <w:r>
        <w:t xml:space="preserve">Answer : "37.9" </w:t>
        <w:br/>
        <w:t>}</w:t>
      </w:r>
    </w:p>
    <w:p>
      <w:r>
        <w:t>{</w:t>
        <w:br/>
        <w:t>Index 1272:</w:t>
      </w:r>
    </w:p>
    <w:p>
      <w:r>
        <w:t>Question : "Jon wants to halve 264 pineapples among 12 friends. How many would each friend earn?"</w:t>
      </w:r>
    </w:p>
    <w:p>
      <w:r>
        <w:t>Equation : " X = 264 / 12"</w:t>
      </w:r>
    </w:p>
    <w:p>
      <w:r>
        <w:t xml:space="preserve">Answer : "22.0" </w:t>
        <w:br/>
        <w:t>}</w:t>
      </w:r>
    </w:p>
    <w:p>
      <w:r>
        <w:t>{</w:t>
        <w:br/>
        <w:t>Index 1273:</w:t>
      </w:r>
    </w:p>
    <w:p>
      <w:r>
        <w:t>Question : "Eva wants to sunder 343 Cars among 18 friends. How many would each friend achieve?"</w:t>
      </w:r>
    </w:p>
    <w:p>
      <w:r>
        <w:t>Equation : " X = 343 / 18"</w:t>
      </w:r>
    </w:p>
    <w:p>
      <w:r>
        <w:t xml:space="preserve">Answer : "19.055555555555557" </w:t>
        <w:br/>
        <w:t>}</w:t>
      </w:r>
    </w:p>
    <w:p>
      <w:r>
        <w:t>{</w:t>
        <w:br/>
        <w:t>Index 1274:</w:t>
      </w:r>
    </w:p>
    <w:p>
      <w:r>
        <w:t>Question : "Joshua wants to halve 784 lemons among 29 friends. How many would each friend obtain?"</w:t>
      </w:r>
    </w:p>
    <w:p>
      <w:r>
        <w:t>Equation : " X = 784 / 29"</w:t>
      </w:r>
    </w:p>
    <w:p>
      <w:r>
        <w:t xml:space="preserve">Answer : "27.03448275862069" </w:t>
        <w:br/>
        <w:t>}</w:t>
      </w:r>
    </w:p>
    <w:p>
      <w:r>
        <w:t>{</w:t>
        <w:br/>
        <w:t>Index 1275:</w:t>
      </w:r>
    </w:p>
    <w:p>
      <w:r>
        <w:t>Question : "Robert wants to distribute 71 apples among 19 friends. How many would each friend achieve?"</w:t>
      </w:r>
    </w:p>
    <w:p>
      <w:r>
        <w:t>Equation : " X = 71 / 19"</w:t>
      </w:r>
    </w:p>
    <w:p>
      <w:r>
        <w:t xml:space="preserve">Answer : "3.736842105263158" </w:t>
        <w:br/>
        <w:t>}</w:t>
      </w:r>
    </w:p>
    <w:p>
      <w:r>
        <w:t>{</w:t>
        <w:br/>
        <w:t>Index 1276:</w:t>
      </w:r>
    </w:p>
    <w:p>
      <w:r>
        <w:t>Question : "Marvin wants to sunder 604 pineapples among 23 friends. How many would each friend achieve?"</w:t>
      </w:r>
    </w:p>
    <w:p>
      <w:r>
        <w:t>Equation : " X = 604 / 23"</w:t>
      </w:r>
    </w:p>
    <w:p>
      <w:r>
        <w:t xml:space="preserve">Answer : "26.26086956521739" </w:t>
        <w:br/>
        <w:t>}</w:t>
      </w:r>
    </w:p>
    <w:p>
      <w:r>
        <w:t>{</w:t>
        <w:br/>
        <w:t>Index 1277:</w:t>
      </w:r>
    </w:p>
    <w:p>
      <w:r>
        <w:t>Question : "Denise wants to dispense 790 lemons among 32 friends. How many would each friend earn?"</w:t>
      </w:r>
    </w:p>
    <w:p>
      <w:r>
        <w:t>Equation : " X = 790 / 32"</w:t>
      </w:r>
    </w:p>
    <w:p>
      <w:r>
        <w:t xml:space="preserve">Answer : "24.6875" </w:t>
        <w:br/>
        <w:t>}</w:t>
      </w:r>
    </w:p>
    <w:p>
      <w:r>
        <w:t>{</w:t>
        <w:br/>
        <w:t>Index 1278:</w:t>
      </w:r>
    </w:p>
    <w:p>
      <w:r>
        <w:t>Question : "Joshua wants to impart 262 oranges among 11 friends. How many would each friend gain?"</w:t>
      </w:r>
    </w:p>
    <w:p>
      <w:r>
        <w:t>Equation : " X = 262 / 11"</w:t>
      </w:r>
    </w:p>
    <w:p>
      <w:r>
        <w:t xml:space="preserve">Answer : "23.818181818181817" </w:t>
        <w:br/>
        <w:t>}</w:t>
      </w:r>
    </w:p>
    <w:p>
      <w:r>
        <w:t>{</w:t>
        <w:br/>
        <w:t>Index 1279:</w:t>
      </w:r>
    </w:p>
    <w:p>
      <w:r>
        <w:t>Question : "Michael wants to split 175 Mangos among 6 friends. How many would each friend receive?"</w:t>
      </w:r>
    </w:p>
    <w:p>
      <w:r>
        <w:t>Equation : " X = 175 / 6"</w:t>
      </w:r>
    </w:p>
    <w:p>
      <w:r>
        <w:t xml:space="preserve">Answer : "29.166666666666668" </w:t>
        <w:br/>
        <w:t>}</w:t>
      </w:r>
    </w:p>
    <w:p>
      <w:r>
        <w:t>{</w:t>
        <w:br/>
        <w:t>Index 1280:</w:t>
      </w:r>
    </w:p>
    <w:p>
      <w:r>
        <w:t>Question : "Derek wants to impart 401 nectarines among 12 friends. How many would each friend earn?"</w:t>
      </w:r>
    </w:p>
    <w:p>
      <w:r>
        <w:t>Equation : " X = 401 / 12"</w:t>
      </w:r>
    </w:p>
    <w:p>
      <w:r>
        <w:t xml:space="preserve">Answer : "33.416666666666664" </w:t>
        <w:br/>
        <w:t>}</w:t>
      </w:r>
    </w:p>
    <w:p>
      <w:r>
        <w:t>{</w:t>
        <w:br/>
        <w:t>Index 1281:</w:t>
      </w:r>
    </w:p>
    <w:p>
      <w:r>
        <w:t>Question : "Marci wants to halve 132 watermelons among 16 friends. How many would each friend receive?"</w:t>
      </w:r>
    </w:p>
    <w:p>
      <w:r>
        <w:t>Equation : " X = 132 / 16"</w:t>
      </w:r>
    </w:p>
    <w:p>
      <w:r>
        <w:t xml:space="preserve">Answer : "8.25" </w:t>
        <w:br/>
        <w:t>}</w:t>
      </w:r>
    </w:p>
    <w:p>
      <w:r>
        <w:t>{</w:t>
        <w:br/>
        <w:t>Index 1282:</w:t>
      </w:r>
    </w:p>
    <w:p>
      <w:r>
        <w:t>Question : "Louise wants to divide 571 coconuts among 29 friends. How many would each friend receive?"</w:t>
      </w:r>
    </w:p>
    <w:p>
      <w:r>
        <w:t>Equation : " X = 571 / 29"</w:t>
      </w:r>
    </w:p>
    <w:p>
      <w:r>
        <w:t xml:space="preserve">Answer : "19.689655172413794" </w:t>
        <w:br/>
        <w:t>}</w:t>
      </w:r>
    </w:p>
    <w:p>
      <w:r>
        <w:t>{</w:t>
        <w:br/>
        <w:t>Index 1283:</w:t>
      </w:r>
    </w:p>
    <w:p>
      <w:r>
        <w:t>Question : "Ashley wants to halve 532 blackcurrants among 11 friends. How many would each friend come by?"</w:t>
      </w:r>
    </w:p>
    <w:p>
      <w:r>
        <w:t>Equation : " X = 532 / 11"</w:t>
      </w:r>
    </w:p>
    <w:p>
      <w:r>
        <w:t xml:space="preserve">Answer : "48.36363636363637" </w:t>
        <w:br/>
        <w:t>}</w:t>
      </w:r>
    </w:p>
    <w:p>
      <w:r>
        <w:t>{</w:t>
        <w:br/>
        <w:t>Index 1284:</w:t>
      </w:r>
    </w:p>
    <w:p>
      <w:r>
        <w:t>Question : "Erik wants to diverge 280 pears among 8 friends. How many would each friend gain?"</w:t>
      </w:r>
    </w:p>
    <w:p>
      <w:r>
        <w:t>Equation : " X = 280 / 8"</w:t>
      </w:r>
    </w:p>
    <w:p>
      <w:r>
        <w:t xml:space="preserve">Answer : "35.0" </w:t>
        <w:br/>
        <w:t>}</w:t>
      </w:r>
    </w:p>
    <w:p>
      <w:r>
        <w:t>{</w:t>
        <w:br/>
        <w:t>Index 1285:</w:t>
      </w:r>
    </w:p>
    <w:p>
      <w:r>
        <w:t>Question : "Walter wants to sunder 643 cherrys among 19 friends. How many would each friend come by?"</w:t>
      </w:r>
    </w:p>
    <w:p>
      <w:r>
        <w:t>Equation : " X = 643 / 19"</w:t>
      </w:r>
    </w:p>
    <w:p>
      <w:r>
        <w:t xml:space="preserve">Answer : "33.8421052631579" </w:t>
        <w:br/>
        <w:t>}</w:t>
      </w:r>
    </w:p>
    <w:p>
      <w:r>
        <w:t>{</w:t>
        <w:br/>
        <w:t>Index 1286:</w:t>
      </w:r>
    </w:p>
    <w:p>
      <w:r>
        <w:t>Question : "Margaret wants to split 688 apples among 25 friends. How many would each friend experience?"</w:t>
      </w:r>
    </w:p>
    <w:p>
      <w:r>
        <w:t>Equation : " X = 688 / 25"</w:t>
      </w:r>
    </w:p>
    <w:p>
      <w:r>
        <w:t xml:space="preserve">Answer : "27.52" </w:t>
        <w:br/>
        <w:t>}</w:t>
      </w:r>
    </w:p>
    <w:p>
      <w:r>
        <w:t>{</w:t>
        <w:br/>
        <w:t>Index 1287:</w:t>
      </w:r>
    </w:p>
    <w:p>
      <w:r>
        <w:t>Question : "Lisa wants to halve 374 papayas among 13 friends. How many would each friend receive?"</w:t>
      </w:r>
    </w:p>
    <w:p>
      <w:r>
        <w:t>Equation : " X = 374 / 13"</w:t>
      </w:r>
    </w:p>
    <w:p>
      <w:r>
        <w:t xml:space="preserve">Answer : "28.76923076923077" </w:t>
        <w:br/>
        <w:t>}</w:t>
      </w:r>
    </w:p>
    <w:p>
      <w:r>
        <w:t>{</w:t>
        <w:br/>
        <w:t>Index 1288:</w:t>
      </w:r>
    </w:p>
    <w:p>
      <w:r>
        <w:t>Question : "Ryan wants to distribute 679 Presss among 36 friends. How many would each friend gain?"</w:t>
      </w:r>
    </w:p>
    <w:p>
      <w:r>
        <w:t>Equation : " X = 679 / 36"</w:t>
      </w:r>
    </w:p>
    <w:p>
      <w:r>
        <w:t xml:space="preserve">Answer : "18.86111111111111" </w:t>
        <w:br/>
        <w:t>}</w:t>
      </w:r>
    </w:p>
    <w:p>
      <w:r>
        <w:t>{</w:t>
        <w:br/>
        <w:t>Index 1289:</w:t>
      </w:r>
    </w:p>
    <w:p>
      <w:r>
        <w:t>Question : "Blake wants to distribute 292 toys among 11 friends. How many would each friend acquire?"</w:t>
      </w:r>
    </w:p>
    <w:p>
      <w:r>
        <w:t>Equation : " X = 292 / 11"</w:t>
      </w:r>
    </w:p>
    <w:p>
      <w:r>
        <w:t xml:space="preserve">Answer : "26.545454545454547" </w:t>
        <w:br/>
        <w:t>}</w:t>
      </w:r>
    </w:p>
    <w:p>
      <w:r>
        <w:t>{</w:t>
        <w:br/>
        <w:t>Index 1290:</w:t>
      </w:r>
    </w:p>
    <w:p>
      <w:r>
        <w:t>Question : "Towanda wants to sunder 781 cherrys among 18 friends. How many would each friend experience?"</w:t>
      </w:r>
    </w:p>
    <w:p>
      <w:r>
        <w:t>Equation : " X = 781 / 18"</w:t>
      </w:r>
    </w:p>
    <w:p>
      <w:r>
        <w:t xml:space="preserve">Answer : "43.388888888888886" </w:t>
        <w:br/>
        <w:t>}</w:t>
      </w:r>
    </w:p>
    <w:p>
      <w:r>
        <w:t>{</w:t>
        <w:br/>
        <w:t>Index 1291:</w:t>
      </w:r>
    </w:p>
    <w:p>
      <w:r>
        <w:t>Question : "Tony wants to impart 488 Presss among 20 friends. How many would each friend receive?"</w:t>
      </w:r>
    </w:p>
    <w:p>
      <w:r>
        <w:t>Equation : " X = 488 / 20"</w:t>
      </w:r>
    </w:p>
    <w:p>
      <w:r>
        <w:t xml:space="preserve">Answer : "24.4" </w:t>
        <w:br/>
        <w:t>}</w:t>
      </w:r>
    </w:p>
    <w:p>
      <w:r>
        <w:t>{</w:t>
        <w:br/>
        <w:t>Index 1292:</w:t>
      </w:r>
    </w:p>
    <w:p>
      <w:r>
        <w:t>Question : "Harold wants to halve 586 Presss among 20 friends. How many would each friend acquire?"</w:t>
      </w:r>
    </w:p>
    <w:p>
      <w:r>
        <w:t>Equation : " X = 586 / 20"</w:t>
      </w:r>
    </w:p>
    <w:p>
      <w:r>
        <w:t xml:space="preserve">Answer : "29.3" </w:t>
        <w:br/>
        <w:t>}</w:t>
      </w:r>
    </w:p>
    <w:p>
      <w:r>
        <w:t>{</w:t>
        <w:br/>
        <w:t>Index 1293:</w:t>
      </w:r>
    </w:p>
    <w:p>
      <w:r>
        <w:t>Question : "Robert wants to sunder 420 coconuts among 27 friends. How many would each friend receive?"</w:t>
      </w:r>
    </w:p>
    <w:p>
      <w:r>
        <w:t>Equation : " X = 420 / 27"</w:t>
      </w:r>
    </w:p>
    <w:p>
      <w:r>
        <w:t xml:space="preserve">Answer : "15.555555555555555" </w:t>
        <w:br/>
        <w:t>}</w:t>
      </w:r>
    </w:p>
    <w:p>
      <w:r>
        <w:t>{</w:t>
        <w:br/>
        <w:t>Index 1294:</w:t>
      </w:r>
    </w:p>
    <w:p>
      <w:r>
        <w:t>Question : "Ashley wants to impart 796 Presss among 8 friends. How many would each friend experience?"</w:t>
      </w:r>
    </w:p>
    <w:p>
      <w:r>
        <w:t>Equation : " X = 796 / 8"</w:t>
      </w:r>
    </w:p>
    <w:p>
      <w:r>
        <w:t xml:space="preserve">Answer : "99.5" </w:t>
        <w:br/>
        <w:t>}</w:t>
      </w:r>
    </w:p>
    <w:p>
      <w:r>
        <w:t>{</w:t>
        <w:br/>
        <w:t>Index 1295:</w:t>
      </w:r>
    </w:p>
    <w:p>
      <w:r>
        <w:t>Question : "Timothy wants to dispense 268 apples among 16 friends. How many would each friend earn?"</w:t>
      </w:r>
    </w:p>
    <w:p>
      <w:r>
        <w:t>Equation : " X = 268 / 16"</w:t>
      </w:r>
    </w:p>
    <w:p>
      <w:r>
        <w:t xml:space="preserve">Answer : "16.75" </w:t>
        <w:br/>
        <w:t>}</w:t>
      </w:r>
    </w:p>
    <w:p>
      <w:r>
        <w:t>{</w:t>
        <w:br/>
        <w:t>Index 1296:</w:t>
      </w:r>
    </w:p>
    <w:p>
      <w:r>
        <w:t>Question : "Kristina wants to split 719 blackcurrants among 8 friends. How many would each friend obtain?"</w:t>
      </w:r>
    </w:p>
    <w:p>
      <w:r>
        <w:t>Equation : " X = 719 / 8"</w:t>
      </w:r>
    </w:p>
    <w:p>
      <w:r>
        <w:t xml:space="preserve">Answer : "89.875" </w:t>
        <w:br/>
        <w:t>}</w:t>
      </w:r>
    </w:p>
    <w:p>
      <w:r>
        <w:t>{</w:t>
        <w:br/>
        <w:t>Index 1297:</w:t>
      </w:r>
    </w:p>
    <w:p>
      <w:r>
        <w:t>Question : "Myong wants to diverge 308 strawberrys among 11 friends. How many would each friend obtain?"</w:t>
      </w:r>
    </w:p>
    <w:p>
      <w:r>
        <w:t>Equation : " X = 308 / 11"</w:t>
      </w:r>
    </w:p>
    <w:p>
      <w:r>
        <w:t xml:space="preserve">Answer : "28.0" </w:t>
        <w:br/>
        <w:t>}</w:t>
      </w:r>
    </w:p>
    <w:p>
      <w:r>
        <w:t>{</w:t>
        <w:br/>
        <w:t>Index 1298:</w:t>
      </w:r>
    </w:p>
    <w:p>
      <w:r>
        <w:t>Question : "Eloise wants to dispense 602 blackberrys among 2 friends. How many would each friend receive?"</w:t>
      </w:r>
    </w:p>
    <w:p>
      <w:r>
        <w:t>Equation : " X = 602 / 2"</w:t>
      </w:r>
    </w:p>
    <w:p>
      <w:r>
        <w:t xml:space="preserve">Answer : "301.0" </w:t>
        <w:br/>
        <w:t>}</w:t>
      </w:r>
    </w:p>
    <w:p>
      <w:r>
        <w:t>{</w:t>
        <w:br/>
        <w:t>Index 1299:</w:t>
      </w:r>
    </w:p>
    <w:p>
      <w:r>
        <w:t>Question : "Ashley wants to diverge 508 oranges among 8 friends. How many would each friend receive?"</w:t>
      </w:r>
    </w:p>
    <w:p>
      <w:r>
        <w:t>Equation : " X = 508 / 8"</w:t>
      </w:r>
    </w:p>
    <w:p>
      <w:r>
        <w:t xml:space="preserve">Answer : "63.5" </w:t>
        <w:br/>
        <w:t>}</w:t>
      </w:r>
    </w:p>
    <w:p>
      <w:r>
        <w:t>{</w:t>
        <w:br/>
        <w:t>Index 1300:</w:t>
      </w:r>
    </w:p>
    <w:p>
      <w:r>
        <w:t>Question : "Paula wants to halve 165 oranges among 17 friends. How many would each friend receive?"</w:t>
      </w:r>
    </w:p>
    <w:p>
      <w:r>
        <w:t>Equation : " X = 165 / 17"</w:t>
      </w:r>
    </w:p>
    <w:p>
      <w:r>
        <w:t xml:space="preserve">Answer : "9.705882352941176" </w:t>
        <w:br/>
        <w:t>}</w:t>
      </w:r>
    </w:p>
    <w:p>
      <w:r>
        <w:t>{</w:t>
        <w:br/>
        <w:t>Index 1301:</w:t>
      </w:r>
    </w:p>
    <w:p>
      <w:r>
        <w:t>Question : "Hanh wants to sunder 582 Books among 29 friends. How many would each friend gain?"</w:t>
      </w:r>
    </w:p>
    <w:p>
      <w:r>
        <w:t>Equation : " X = 582 / 29"</w:t>
      </w:r>
    </w:p>
    <w:p>
      <w:r>
        <w:t xml:space="preserve">Answer : "20.06896551724138" </w:t>
        <w:br/>
        <w:t>}</w:t>
      </w:r>
    </w:p>
    <w:p>
      <w:r>
        <w:t>{</w:t>
        <w:br/>
        <w:t>Index 1302:</w:t>
      </w:r>
    </w:p>
    <w:p>
      <w:r>
        <w:t>Question : "Barbara wants to split 686 blackcurrants among 3 friends. How many would each friend come by?"</w:t>
      </w:r>
    </w:p>
    <w:p>
      <w:r>
        <w:t>Equation : " X = 686 / 3"</w:t>
      </w:r>
    </w:p>
    <w:p>
      <w:r>
        <w:t xml:space="preserve">Answer : "228.66666666666666" </w:t>
        <w:br/>
        <w:t>}</w:t>
      </w:r>
    </w:p>
    <w:p>
      <w:r>
        <w:t>{</w:t>
        <w:br/>
        <w:t>Index 1303:</w:t>
      </w:r>
    </w:p>
    <w:p>
      <w:r>
        <w:t>Question : "Linda wants to split 669 strawberrys among 13 friends. How many would each friend gain?"</w:t>
      </w:r>
    </w:p>
    <w:p>
      <w:r>
        <w:t>Equation : " X = 669 / 13"</w:t>
      </w:r>
    </w:p>
    <w:p>
      <w:r>
        <w:t xml:space="preserve">Answer : "51.46153846153846" </w:t>
        <w:br/>
        <w:t>}</w:t>
      </w:r>
    </w:p>
    <w:p>
      <w:r>
        <w:t>{</w:t>
        <w:br/>
        <w:t>Index 1304:</w:t>
      </w:r>
    </w:p>
    <w:p>
      <w:r>
        <w:t>Question : "Agnes wants to diverge 247 figs among 32 friends. How many would each friend receive?"</w:t>
      </w:r>
    </w:p>
    <w:p>
      <w:r>
        <w:t>Equation : " X = 247 / 32"</w:t>
      </w:r>
    </w:p>
    <w:p>
      <w:r>
        <w:t xml:space="preserve">Answer : "7.71875" </w:t>
        <w:br/>
        <w:t>}</w:t>
      </w:r>
    </w:p>
    <w:p>
      <w:r>
        <w:t>{</w:t>
        <w:br/>
        <w:t>Index 1305:</w:t>
      </w:r>
    </w:p>
    <w:p>
      <w:r>
        <w:t>Question : "Mark wants to split 197 toys among 22 friends. How many would each friend obtain?"</w:t>
      </w:r>
    </w:p>
    <w:p>
      <w:r>
        <w:t>Equation : " X = 197 / 22"</w:t>
      </w:r>
    </w:p>
    <w:p>
      <w:r>
        <w:t xml:space="preserve">Answer : "8.954545454545455" </w:t>
        <w:br/>
        <w:t>}</w:t>
      </w:r>
    </w:p>
    <w:p>
      <w:r>
        <w:t>{</w:t>
        <w:br/>
        <w:t>Index 1306:</w:t>
      </w:r>
    </w:p>
    <w:p>
      <w:r>
        <w:t>Question : "Carl wants to dispense 193 toys among 14 friends. How many would each friend gain?"</w:t>
      </w:r>
    </w:p>
    <w:p>
      <w:r>
        <w:t>Equation : " X = 193 / 14"</w:t>
      </w:r>
    </w:p>
    <w:p>
      <w:r>
        <w:t xml:space="preserve">Answer : "13.785714285714286" </w:t>
        <w:br/>
        <w:t>}</w:t>
      </w:r>
    </w:p>
    <w:p>
      <w:r>
        <w:t>{</w:t>
        <w:br/>
        <w:t>Index 1307:</w:t>
      </w:r>
    </w:p>
    <w:p>
      <w:r>
        <w:t>Question : "Pamela wants to sunder 785 limes among 22 friends. How many would each friend obtain?"</w:t>
      </w:r>
    </w:p>
    <w:p>
      <w:r>
        <w:t>Equation : " X = 785 / 22"</w:t>
      </w:r>
    </w:p>
    <w:p>
      <w:r>
        <w:t xml:space="preserve">Answer : "35.68181818181818" </w:t>
        <w:br/>
        <w:t>}</w:t>
      </w:r>
    </w:p>
    <w:p>
      <w:r>
        <w:t>{</w:t>
        <w:br/>
        <w:t>Index 1308:</w:t>
      </w:r>
    </w:p>
    <w:p>
      <w:r>
        <w:t>Question : "Anthony wants to dispense 72 apples among 13 friends. How many would each friend achieve?"</w:t>
      </w:r>
    </w:p>
    <w:p>
      <w:r>
        <w:t>Equation : " X = 72 / 13"</w:t>
      </w:r>
    </w:p>
    <w:p>
      <w:r>
        <w:t xml:space="preserve">Answer : "5.538461538461538" </w:t>
        <w:br/>
        <w:t>}</w:t>
      </w:r>
    </w:p>
    <w:p>
      <w:r>
        <w:t>{</w:t>
        <w:br/>
        <w:t>Index 1309:</w:t>
      </w:r>
    </w:p>
    <w:p>
      <w:r>
        <w:t>Question : "Douglas wants to sunder 680 nectarines among 26 friends. How many would each friend receive?"</w:t>
      </w:r>
    </w:p>
    <w:p>
      <w:r>
        <w:t>Equation : " X = 680 / 26"</w:t>
      </w:r>
    </w:p>
    <w:p>
      <w:r>
        <w:t xml:space="preserve">Answer : "26.153846153846153" </w:t>
        <w:br/>
        <w:t>}</w:t>
      </w:r>
    </w:p>
    <w:p>
      <w:r>
        <w:t>{</w:t>
        <w:br/>
        <w:t>Index 1310:</w:t>
      </w:r>
    </w:p>
    <w:p>
      <w:r>
        <w:t>Question : "Martha wants to halve 694 apricots among 37 friends. How many would each friend acquire?"</w:t>
      </w:r>
    </w:p>
    <w:p>
      <w:r>
        <w:t>Equation : " X = 694 / 37"</w:t>
      </w:r>
    </w:p>
    <w:p>
      <w:r>
        <w:t xml:space="preserve">Answer : "18.756756756756758" </w:t>
        <w:br/>
        <w:t>}</w:t>
      </w:r>
    </w:p>
    <w:p>
      <w:r>
        <w:t>{</w:t>
        <w:br/>
        <w:t>Index 1311:</w:t>
      </w:r>
    </w:p>
    <w:p>
      <w:r>
        <w:t>Question : "Patricia wants to split 66 Books among 25 friends. How many would each friend come by?"</w:t>
      </w:r>
    </w:p>
    <w:p>
      <w:r>
        <w:t>Equation : " X = 66 / 25"</w:t>
      </w:r>
    </w:p>
    <w:p>
      <w:r>
        <w:t xml:space="preserve">Answer : "2.64" </w:t>
        <w:br/>
        <w:t>}</w:t>
      </w:r>
    </w:p>
    <w:p>
      <w:r>
        <w:t>{</w:t>
        <w:br/>
        <w:t>Index 1312:</w:t>
      </w:r>
    </w:p>
    <w:p>
      <w:r>
        <w:t>Question : "Melvin wants to share 602 Bananas among 18 friends. How many would each friend receive?"</w:t>
      </w:r>
    </w:p>
    <w:p>
      <w:r>
        <w:t>Equation : " X = 602 / 18"</w:t>
      </w:r>
    </w:p>
    <w:p>
      <w:r>
        <w:t xml:space="preserve">Answer : "33.44444444444444" </w:t>
        <w:br/>
        <w:t>}</w:t>
      </w:r>
    </w:p>
    <w:p>
      <w:r>
        <w:t>{</w:t>
        <w:br/>
        <w:t>Index 1313:</w:t>
      </w:r>
    </w:p>
    <w:p>
      <w:r>
        <w:t>Question : "Tommie wants to share 397 Watchs among 36 friends. How many would each friend obtain?"</w:t>
      </w:r>
    </w:p>
    <w:p>
      <w:r>
        <w:t>Equation : " X = 397 / 36"</w:t>
      </w:r>
    </w:p>
    <w:p>
      <w:r>
        <w:t xml:space="preserve">Answer : "11.027777777777779" </w:t>
        <w:br/>
        <w:t>}</w:t>
      </w:r>
    </w:p>
    <w:p>
      <w:r>
        <w:t>{</w:t>
        <w:br/>
        <w:t>Index 1314:</w:t>
      </w:r>
    </w:p>
    <w:p>
      <w:r>
        <w:t>Question : "Asha wants to split 619 papayas among 30 friends. How many would each friend achieve?"</w:t>
      </w:r>
    </w:p>
    <w:p>
      <w:r>
        <w:t>Equation : " X = 619 / 30"</w:t>
      </w:r>
    </w:p>
    <w:p>
      <w:r>
        <w:t xml:space="preserve">Answer : "20.633333333333333" </w:t>
        <w:br/>
        <w:t>}</w:t>
      </w:r>
    </w:p>
    <w:p>
      <w:r>
        <w:t>{</w:t>
        <w:br/>
        <w:t>Index 1315:</w:t>
      </w:r>
    </w:p>
    <w:p>
      <w:r>
        <w:t>Question : "Kathryn wants to diverge 769 Flowers among 31 friends. How many would each friend obtain?"</w:t>
      </w:r>
    </w:p>
    <w:p>
      <w:r>
        <w:t>Equation : " X = 769 / 31"</w:t>
      </w:r>
    </w:p>
    <w:p>
      <w:r>
        <w:t xml:space="preserve">Answer : "24.806451612903224" </w:t>
        <w:br/>
        <w:t>}</w:t>
      </w:r>
    </w:p>
    <w:p>
      <w:r>
        <w:t>{</w:t>
        <w:br/>
        <w:t>Index 1316:</w:t>
      </w:r>
    </w:p>
    <w:p>
      <w:r>
        <w:t>Question : "Kelly wants to distribute 112 papayas among 4 friends. How many would each friend obtain?"</w:t>
      </w:r>
    </w:p>
    <w:p>
      <w:r>
        <w:t>Equation : " X = 112 / 4"</w:t>
      </w:r>
    </w:p>
    <w:p>
      <w:r>
        <w:t xml:space="preserve">Answer : "28.0" </w:t>
        <w:br/>
        <w:t>}</w:t>
      </w:r>
    </w:p>
    <w:p>
      <w:r>
        <w:t>{</w:t>
        <w:br/>
        <w:t>Index 1317:</w:t>
      </w:r>
    </w:p>
    <w:p>
      <w:r>
        <w:t>Question : "Betty wants to sunder 726 raspberrys among 33 friends. How many would each friend acquire?"</w:t>
      </w:r>
    </w:p>
    <w:p>
      <w:r>
        <w:t>Equation : " X = 726 / 33"</w:t>
      </w:r>
    </w:p>
    <w:p>
      <w:r>
        <w:t xml:space="preserve">Answer : "22.0" </w:t>
        <w:br/>
        <w:t>}</w:t>
      </w:r>
    </w:p>
    <w:p>
      <w:r>
        <w:t>{</w:t>
        <w:br/>
        <w:t>Index 1318:</w:t>
      </w:r>
    </w:p>
    <w:p>
      <w:r>
        <w:t>Question : "Mark wants to split 70 watermelons among 26 friends. How many would each friend obtain?"</w:t>
      </w:r>
    </w:p>
    <w:p>
      <w:r>
        <w:t>Equation : " X = 70 / 26"</w:t>
      </w:r>
    </w:p>
    <w:p>
      <w:r>
        <w:t xml:space="preserve">Answer : "2.6923076923076925" </w:t>
        <w:br/>
        <w:t>}</w:t>
      </w:r>
    </w:p>
    <w:p>
      <w:r>
        <w:t>{</w:t>
        <w:br/>
        <w:t>Index 1319:</w:t>
      </w:r>
    </w:p>
    <w:p>
      <w:r>
        <w:t>Question : "Nancy wants to halve 759 kiwis among 40 friends. How many would each friend receive?"</w:t>
      </w:r>
    </w:p>
    <w:p>
      <w:r>
        <w:t>Equation : " X = 759 / 40"</w:t>
      </w:r>
    </w:p>
    <w:p>
      <w:r>
        <w:t xml:space="preserve">Answer : "18.975" </w:t>
        <w:br/>
        <w:t>}</w:t>
      </w:r>
    </w:p>
    <w:p>
      <w:r>
        <w:t>{</w:t>
        <w:br/>
        <w:t>Index 1320:</w:t>
      </w:r>
    </w:p>
    <w:p>
      <w:r>
        <w:t>Question : "Angela wants to impart 67 blackcurrants among 35 friends. How many would each friend come by?"</w:t>
      </w:r>
    </w:p>
    <w:p>
      <w:r>
        <w:t>Equation : " X = 67 / 35"</w:t>
      </w:r>
    </w:p>
    <w:p>
      <w:r>
        <w:t xml:space="preserve">Answer : "1.9142857142857144" </w:t>
        <w:br/>
        <w:t>}</w:t>
      </w:r>
    </w:p>
    <w:p>
      <w:r>
        <w:t>{</w:t>
        <w:br/>
        <w:t>Index 1321:</w:t>
      </w:r>
    </w:p>
    <w:p>
      <w:r>
        <w:t>Question : "Emily wants to divide 242 blackberrys among 15 friends. How many would each friend come by?"</w:t>
      </w:r>
    </w:p>
    <w:p>
      <w:r>
        <w:t>Equation : " X = 242 / 15"</w:t>
      </w:r>
    </w:p>
    <w:p>
      <w:r>
        <w:t xml:space="preserve">Answer : "16.133333333333333" </w:t>
        <w:br/>
        <w:t>}</w:t>
      </w:r>
    </w:p>
    <w:p>
      <w:r>
        <w:t>{</w:t>
        <w:br/>
        <w:t>Index 1322:</w:t>
      </w:r>
    </w:p>
    <w:p>
      <w:r>
        <w:t>Question : "Frank wants to divide 369 bananas among 27 friends. How many would each friend receive?"</w:t>
      </w:r>
    </w:p>
    <w:p>
      <w:r>
        <w:t>Equation : " X = 369 / 27"</w:t>
      </w:r>
    </w:p>
    <w:p>
      <w:r>
        <w:t xml:space="preserve">Answer : "13.666666666666666" </w:t>
        <w:br/>
        <w:t>}</w:t>
      </w:r>
    </w:p>
    <w:p>
      <w:r>
        <w:t>{</w:t>
        <w:br/>
        <w:t>Index 1323:</w:t>
      </w:r>
    </w:p>
    <w:p>
      <w:r>
        <w:t>Question : "Lloyd wants to share 494 quinces among 21 friends. How many would each friend achieve?"</w:t>
      </w:r>
    </w:p>
    <w:p>
      <w:r>
        <w:t>Equation : " X = 494 / 21"</w:t>
      </w:r>
    </w:p>
    <w:p>
      <w:r>
        <w:t xml:space="preserve">Answer : "23.523809523809526" </w:t>
        <w:br/>
        <w:t>}</w:t>
      </w:r>
    </w:p>
    <w:p>
      <w:r>
        <w:t>{</w:t>
        <w:br/>
        <w:t>Index 1324:</w:t>
      </w:r>
    </w:p>
    <w:p>
      <w:r>
        <w:t>Question : "Catherine wants to divide 668 Begs among 6 friends. How many would each friend obtain?"</w:t>
      </w:r>
    </w:p>
    <w:p>
      <w:r>
        <w:t>Equation : " X = 668 / 6"</w:t>
      </w:r>
    </w:p>
    <w:p>
      <w:r>
        <w:t xml:space="preserve">Answer : "111.33333333333333" </w:t>
        <w:br/>
        <w:t>}</w:t>
      </w:r>
    </w:p>
    <w:p>
      <w:r>
        <w:t>{</w:t>
        <w:br/>
        <w:t>Index 1325:</w:t>
      </w:r>
    </w:p>
    <w:p>
      <w:r>
        <w:t>Question : "Harold wants to diverge 525 kiwis among 7 friends. How many would each friend achieve?"</w:t>
      </w:r>
    </w:p>
    <w:p>
      <w:r>
        <w:t>Equation : " X = 525 / 7"</w:t>
      </w:r>
    </w:p>
    <w:p>
      <w:r>
        <w:t xml:space="preserve">Answer : "75.0" </w:t>
        <w:br/>
        <w:t>}</w:t>
      </w:r>
    </w:p>
    <w:p>
      <w:r>
        <w:t>{</w:t>
        <w:br/>
        <w:t>Index 1326:</w:t>
      </w:r>
    </w:p>
    <w:p>
      <w:r>
        <w:t>Question : "Eric wants to divide 465 pineapples among 2 friends. How many would each friend come by?"</w:t>
      </w:r>
    </w:p>
    <w:p>
      <w:r>
        <w:t>Equation : " X = 465 / 2"</w:t>
      </w:r>
    </w:p>
    <w:p>
      <w:r>
        <w:t xml:space="preserve">Answer : "232.5" </w:t>
        <w:br/>
        <w:t>}</w:t>
      </w:r>
    </w:p>
    <w:p>
      <w:r>
        <w:t>{</w:t>
        <w:br/>
        <w:t>Index 1327:</w:t>
      </w:r>
    </w:p>
    <w:p>
      <w:r>
        <w:t>Question : "James wants to diverge 449 mangos among 29 friends. How many would each friend achieve?"</w:t>
      </w:r>
    </w:p>
    <w:p>
      <w:r>
        <w:t>Equation : " X = 449 / 29"</w:t>
      </w:r>
    </w:p>
    <w:p>
      <w:r>
        <w:t xml:space="preserve">Answer : "15.482758620689655" </w:t>
        <w:br/>
        <w:t>}</w:t>
      </w:r>
    </w:p>
    <w:p>
      <w:r>
        <w:t>{</w:t>
        <w:br/>
        <w:t>Index 1328:</w:t>
      </w:r>
    </w:p>
    <w:p>
      <w:r>
        <w:t>Question : "Brian wants to distribute 140 Watchs among 34 friends. How many would each friend receive?"</w:t>
      </w:r>
    </w:p>
    <w:p>
      <w:r>
        <w:t>Equation : " X = 140 / 34"</w:t>
      </w:r>
    </w:p>
    <w:p>
      <w:r>
        <w:t xml:space="preserve">Answer : "4.117647058823529" </w:t>
        <w:br/>
        <w:t>}</w:t>
      </w:r>
    </w:p>
    <w:p>
      <w:r>
        <w:t>{</w:t>
        <w:br/>
        <w:t>Index 1329:</w:t>
      </w:r>
    </w:p>
    <w:p>
      <w:r>
        <w:t>Question : "Bruce wants to share 780 Watchs among 19 friends. How many would each friend receive?"</w:t>
      </w:r>
    </w:p>
    <w:p>
      <w:r>
        <w:t>Equation : " X = 780 / 19"</w:t>
      </w:r>
    </w:p>
    <w:p>
      <w:r>
        <w:t xml:space="preserve">Answer : "41.05263157894737" </w:t>
        <w:br/>
        <w:t>}</w:t>
      </w:r>
    </w:p>
    <w:p>
      <w:r>
        <w:t>{</w:t>
        <w:br/>
        <w:t>Index 1330:</w:t>
      </w:r>
    </w:p>
    <w:p>
      <w:r>
        <w:t>Question : "Margie wants to share 184 lychees among 5 friends. How many would each friend obtain?"</w:t>
      </w:r>
    </w:p>
    <w:p>
      <w:r>
        <w:t>Equation : " X = 184 / 5"</w:t>
      </w:r>
    </w:p>
    <w:p>
      <w:r>
        <w:t xml:space="preserve">Answer : "36.8" </w:t>
        <w:br/>
        <w:t>}</w:t>
      </w:r>
    </w:p>
    <w:p>
      <w:r>
        <w:t>{</w:t>
        <w:br/>
        <w:t>Index 1331:</w:t>
      </w:r>
    </w:p>
    <w:p>
      <w:r>
        <w:t>Question : "William wants to halve 224 Cars among 12 friends. How many would each friend experience?"</w:t>
      </w:r>
    </w:p>
    <w:p>
      <w:r>
        <w:t>Equation : " X = 224 / 12"</w:t>
      </w:r>
    </w:p>
    <w:p>
      <w:r>
        <w:t xml:space="preserve">Answer : "18.666666666666668" </w:t>
        <w:br/>
        <w:t>}</w:t>
      </w:r>
    </w:p>
    <w:p>
      <w:r>
        <w:t>{</w:t>
        <w:br/>
        <w:t>Index 1332:</w:t>
      </w:r>
    </w:p>
    <w:p>
      <w:r>
        <w:t>Question : "Andrew wants to diverge 56 limes among 37 friends. How many would each friend come by?"</w:t>
      </w:r>
    </w:p>
    <w:p>
      <w:r>
        <w:t>Equation : " X = 56 / 37"</w:t>
      </w:r>
    </w:p>
    <w:p>
      <w:r>
        <w:t xml:space="preserve">Answer : "1.5135135135135136" </w:t>
        <w:br/>
        <w:t>}</w:t>
      </w:r>
    </w:p>
    <w:p>
      <w:r>
        <w:t>{</w:t>
        <w:br/>
        <w:t>Index 1333:</w:t>
      </w:r>
    </w:p>
    <w:p>
      <w:r>
        <w:t>Question : "Christy wants to impart 545 limes among 16 friends. How many would each friend receive?"</w:t>
      </w:r>
    </w:p>
    <w:p>
      <w:r>
        <w:t>Equation : " X = 545 / 16"</w:t>
      </w:r>
    </w:p>
    <w:p>
      <w:r>
        <w:t xml:space="preserve">Answer : "34.0625" </w:t>
        <w:br/>
        <w:t>}</w:t>
      </w:r>
    </w:p>
    <w:p>
      <w:r>
        <w:t>{</w:t>
        <w:br/>
        <w:t>Index 1334:</w:t>
      </w:r>
    </w:p>
    <w:p>
      <w:r>
        <w:t>Question : "Shane wants to divide 583 apricots among 13 friends. How many would each friend achieve?"</w:t>
      </w:r>
    </w:p>
    <w:p>
      <w:r>
        <w:t>Equation : " X = 583 / 13"</w:t>
      </w:r>
    </w:p>
    <w:p>
      <w:r>
        <w:t xml:space="preserve">Answer : "44.84615384615385" </w:t>
        <w:br/>
        <w:t>}</w:t>
      </w:r>
    </w:p>
    <w:p>
      <w:r>
        <w:t>{</w:t>
        <w:br/>
        <w:t>Index 1335:</w:t>
      </w:r>
    </w:p>
    <w:p>
      <w:r>
        <w:t>Question : "Rex wants to distribute 472 Breads among 15 friends. How many would each friend achieve?"</w:t>
      </w:r>
    </w:p>
    <w:p>
      <w:r>
        <w:t>Equation : " X = 472 / 15"</w:t>
      </w:r>
    </w:p>
    <w:p>
      <w:r>
        <w:t xml:space="preserve">Answer : "31.466666666666665" </w:t>
        <w:br/>
        <w:t>}</w:t>
      </w:r>
    </w:p>
    <w:p>
      <w:r>
        <w:t>{</w:t>
        <w:br/>
        <w:t>Index 1336:</w:t>
      </w:r>
    </w:p>
    <w:p>
      <w:r>
        <w:t>Question : "Cheryl wants to split 353 oranges among 12 friends. How many would each friend obtain?"</w:t>
      </w:r>
    </w:p>
    <w:p>
      <w:r>
        <w:t>Equation : " X = 353 / 12"</w:t>
      </w:r>
    </w:p>
    <w:p>
      <w:r>
        <w:t xml:space="preserve">Answer : "29.416666666666668" </w:t>
        <w:br/>
        <w:t>}</w:t>
      </w:r>
    </w:p>
    <w:p>
      <w:r>
        <w:t>{</w:t>
        <w:br/>
        <w:t>Index 1337:</w:t>
      </w:r>
    </w:p>
    <w:p>
      <w:r>
        <w:t>Question : "Edward wants to impart 448 Boxs among 40 friends. How many would each friend come by?"</w:t>
      </w:r>
    </w:p>
    <w:p>
      <w:r>
        <w:t>Equation : " X = 448 / 40"</w:t>
      </w:r>
    </w:p>
    <w:p>
      <w:r>
        <w:t xml:space="preserve">Answer : "11.2" </w:t>
        <w:br/>
        <w:t>}</w:t>
      </w:r>
    </w:p>
    <w:p>
      <w:r>
        <w:t>{</w:t>
        <w:br/>
        <w:t>Index 1338:</w:t>
      </w:r>
    </w:p>
    <w:p>
      <w:r>
        <w:t>Question : "David wants to halve 615 figs among 14 friends. How many would each friend come by?"</w:t>
      </w:r>
    </w:p>
    <w:p>
      <w:r>
        <w:t>Equation : " X = 615 / 14"</w:t>
      </w:r>
    </w:p>
    <w:p>
      <w:r>
        <w:t xml:space="preserve">Answer : "43.92857142857143" </w:t>
        <w:br/>
        <w:t>}</w:t>
      </w:r>
    </w:p>
    <w:p>
      <w:r>
        <w:t>{</w:t>
        <w:br/>
        <w:t>Index 1339:</w:t>
      </w:r>
    </w:p>
    <w:p>
      <w:r>
        <w:t>Question : "Mary wants to share 608 coconuts among 31 friends. How many would each friend earn?"</w:t>
      </w:r>
    </w:p>
    <w:p>
      <w:r>
        <w:t>Equation : " X = 608 / 31"</w:t>
      </w:r>
    </w:p>
    <w:p>
      <w:r>
        <w:t xml:space="preserve">Answer : "19.612903225806452" </w:t>
        <w:br/>
        <w:t>}</w:t>
      </w:r>
    </w:p>
    <w:p>
      <w:r>
        <w:t>{</w:t>
        <w:br/>
        <w:t>Index 1340:</w:t>
      </w:r>
    </w:p>
    <w:p>
      <w:r>
        <w:t>Question : "Michael wants to share 408 lemons among 17 friends. How many would each friend receive?"</w:t>
      </w:r>
    </w:p>
    <w:p>
      <w:r>
        <w:t>Equation : " X = 408 / 17"</w:t>
      </w:r>
    </w:p>
    <w:p>
      <w:r>
        <w:t xml:space="preserve">Answer : "24.0" </w:t>
        <w:br/>
        <w:t>}</w:t>
      </w:r>
    </w:p>
    <w:p>
      <w:r>
        <w:t>{</w:t>
        <w:br/>
        <w:t>Index 1341:</w:t>
      </w:r>
    </w:p>
    <w:p>
      <w:r>
        <w:t>Question : "Pearl wants to dispense 640 coconuts among 8 friends. How many would each friend acquire?"</w:t>
      </w:r>
    </w:p>
    <w:p>
      <w:r>
        <w:t>Equation : " X = 640 / 8"</w:t>
      </w:r>
    </w:p>
    <w:p>
      <w:r>
        <w:t xml:space="preserve">Answer : "80.0" </w:t>
        <w:br/>
        <w:t>}</w:t>
      </w:r>
    </w:p>
    <w:p>
      <w:r>
        <w:t>{</w:t>
        <w:br/>
        <w:t>Index 1342:</w:t>
      </w:r>
    </w:p>
    <w:p>
      <w:r>
        <w:t>Question : "Maria wants to share 460 blackberrys among 25 friends. How many would each friend acquire?"</w:t>
      </w:r>
    </w:p>
    <w:p>
      <w:r>
        <w:t>Equation : " X = 460 / 25"</w:t>
      </w:r>
    </w:p>
    <w:p>
      <w:r>
        <w:t xml:space="preserve">Answer : "18.4" </w:t>
        <w:br/>
        <w:t>}</w:t>
      </w:r>
    </w:p>
    <w:p>
      <w:r>
        <w:t>{</w:t>
        <w:br/>
        <w:t>Index 1343:</w:t>
      </w:r>
    </w:p>
    <w:p>
      <w:r>
        <w:t>Question : "Jason wants to divide 662 Cars among 2 friends. How many would each friend acquire?"</w:t>
      </w:r>
    </w:p>
    <w:p>
      <w:r>
        <w:t>Equation : " X = 662 / 2"</w:t>
      </w:r>
    </w:p>
    <w:p>
      <w:r>
        <w:t xml:space="preserve">Answer : "331.0" </w:t>
        <w:br/>
        <w:t>}</w:t>
      </w:r>
    </w:p>
    <w:p>
      <w:r>
        <w:t>{</w:t>
        <w:br/>
        <w:t>Index 1344:</w:t>
      </w:r>
    </w:p>
    <w:p>
      <w:r>
        <w:t>Question : "Kristal wants to halve 323 strawberrys among 6 friends. How many would each friend gain?"</w:t>
      </w:r>
    </w:p>
    <w:p>
      <w:r>
        <w:t>Equation : " X = 323 / 6"</w:t>
      </w:r>
    </w:p>
    <w:p>
      <w:r>
        <w:t xml:space="preserve">Answer : "53.833333333333336" </w:t>
        <w:br/>
        <w:t>}</w:t>
      </w:r>
    </w:p>
    <w:p>
      <w:r>
        <w:t>{</w:t>
        <w:br/>
        <w:t>Index 1345:</w:t>
      </w:r>
    </w:p>
    <w:p>
      <w:r>
        <w:t>Question : "Jamie wants to diverge 281 Pens among 15 friends. How many would each friend earn?"</w:t>
      </w:r>
    </w:p>
    <w:p>
      <w:r>
        <w:t>Equation : " X = 281 / 15"</w:t>
      </w:r>
    </w:p>
    <w:p>
      <w:r>
        <w:t xml:space="preserve">Answer : "18.733333333333334" </w:t>
        <w:br/>
        <w:t>}</w:t>
      </w:r>
    </w:p>
    <w:p>
      <w:r>
        <w:t>{</w:t>
        <w:br/>
        <w:t>Index 1346:</w:t>
      </w:r>
    </w:p>
    <w:p>
      <w:r>
        <w:t>Question : "Debra wants to sunder 67 Breads among 20 friends. How many would each friend acquire?"</w:t>
      </w:r>
    </w:p>
    <w:p>
      <w:r>
        <w:t>Equation : " X = 67 / 20"</w:t>
      </w:r>
    </w:p>
    <w:p>
      <w:r>
        <w:t xml:space="preserve">Answer : "3.35" </w:t>
        <w:br/>
        <w:t>}</w:t>
      </w:r>
    </w:p>
    <w:p>
      <w:r>
        <w:t>{</w:t>
        <w:br/>
        <w:t>Index 1347:</w:t>
      </w:r>
    </w:p>
    <w:p>
      <w:r>
        <w:t>Question : "Jane wants to divide 292 lychees among 40 friends. How many would each friend obtain?"</w:t>
      </w:r>
    </w:p>
    <w:p>
      <w:r>
        <w:t>Equation : " X = 292 / 40"</w:t>
      </w:r>
    </w:p>
    <w:p>
      <w:r>
        <w:t xml:space="preserve">Answer : "7.3" </w:t>
        <w:br/>
        <w:t>}</w:t>
      </w:r>
    </w:p>
    <w:p>
      <w:r>
        <w:t>{</w:t>
        <w:br/>
        <w:t>Index 1348:</w:t>
      </w:r>
    </w:p>
    <w:p>
      <w:r>
        <w:t>Question : "Joseph wants to split 492 peachs among 16 friends. How many would each friend receive?"</w:t>
      </w:r>
    </w:p>
    <w:p>
      <w:r>
        <w:t>Equation : " X = 492 / 16"</w:t>
      </w:r>
    </w:p>
    <w:p>
      <w:r>
        <w:t xml:space="preserve">Answer : "30.75" </w:t>
        <w:br/>
        <w:t>}</w:t>
      </w:r>
    </w:p>
    <w:p>
      <w:r>
        <w:t>{</w:t>
        <w:br/>
        <w:t>Index 1349:</w:t>
      </w:r>
    </w:p>
    <w:p>
      <w:r>
        <w:t>Question : "Timothy wants to halve 429 lemons among 30 friends. How many would each friend obtain?"</w:t>
      </w:r>
    </w:p>
    <w:p>
      <w:r>
        <w:t>Equation : " X = 429 / 30"</w:t>
      </w:r>
    </w:p>
    <w:p>
      <w:r>
        <w:t xml:space="preserve">Answer : "14.3" </w:t>
        <w:br/>
        <w:t>}</w:t>
      </w:r>
    </w:p>
    <w:p>
      <w:r>
        <w:t>{</w:t>
        <w:br/>
        <w:t>Index 1350:</w:t>
      </w:r>
    </w:p>
    <w:p>
      <w:r>
        <w:t>Question : "Alfred wants to diverge 211 cherrys among 36 friends. How many would each friend come by?"</w:t>
      </w:r>
    </w:p>
    <w:p>
      <w:r>
        <w:t>Equation : " X = 211 / 36"</w:t>
      </w:r>
    </w:p>
    <w:p>
      <w:r>
        <w:t xml:space="preserve">Answer : "5.861111111111111" </w:t>
        <w:br/>
        <w:t>}</w:t>
      </w:r>
    </w:p>
    <w:p>
      <w:r>
        <w:t>{</w:t>
        <w:br/>
        <w:t>Index 1351:</w:t>
      </w:r>
    </w:p>
    <w:p>
      <w:r>
        <w:t>Question : "George wants to divide 192 Cars among 33 friends. How many would each friend acquire?"</w:t>
      </w:r>
    </w:p>
    <w:p>
      <w:r>
        <w:t>Equation : " X = 192 / 33"</w:t>
      </w:r>
    </w:p>
    <w:p>
      <w:r>
        <w:t xml:space="preserve">Answer : "5.818181818181818" </w:t>
        <w:br/>
        <w:t>}</w:t>
      </w:r>
    </w:p>
    <w:p>
      <w:r>
        <w:t>{</w:t>
        <w:br/>
        <w:t>Index 1352:</w:t>
      </w:r>
    </w:p>
    <w:p>
      <w:r>
        <w:t>Question : "Faye wants to diverge 361 Boxs among 25 friends. How many would each friend receive?"</w:t>
      </w:r>
    </w:p>
    <w:p>
      <w:r>
        <w:t>Equation : " X = 361 / 25"</w:t>
      </w:r>
    </w:p>
    <w:p>
      <w:r>
        <w:t xml:space="preserve">Answer : "14.44" </w:t>
        <w:br/>
        <w:t>}</w:t>
      </w:r>
    </w:p>
    <w:p>
      <w:r>
        <w:t>{</w:t>
        <w:br/>
        <w:t>Index 1353:</w:t>
      </w:r>
    </w:p>
    <w:p>
      <w:r>
        <w:t>Question : "Jennifer wants to sunder 289 lemons among 22 friends. How many would each friend receive?"</w:t>
      </w:r>
    </w:p>
    <w:p>
      <w:r>
        <w:t>Equation : " X = 289 / 22"</w:t>
      </w:r>
    </w:p>
    <w:p>
      <w:r>
        <w:t xml:space="preserve">Answer : "13.136363636363637" </w:t>
        <w:br/>
        <w:t>}</w:t>
      </w:r>
    </w:p>
    <w:p>
      <w:r>
        <w:t>{</w:t>
        <w:br/>
        <w:t>Index 1354:</w:t>
      </w:r>
    </w:p>
    <w:p>
      <w:r>
        <w:t>Question : "Brian wants to diverge 645 peachs among 16 friends. How many would each friend earn?"</w:t>
      </w:r>
    </w:p>
    <w:p>
      <w:r>
        <w:t>Equation : " X = 645 / 16"</w:t>
      </w:r>
    </w:p>
    <w:p>
      <w:r>
        <w:t xml:space="preserve">Answer : "40.3125" </w:t>
        <w:br/>
        <w:t>}</w:t>
      </w:r>
    </w:p>
    <w:p>
      <w:r>
        <w:t>{</w:t>
        <w:br/>
        <w:t>Index 1355:</w:t>
      </w:r>
    </w:p>
    <w:p>
      <w:r>
        <w:t>Question : "Danielle wants to distribute 94 avocados among 6 friends. How many would each friend obtain?"</w:t>
      </w:r>
    </w:p>
    <w:p>
      <w:r>
        <w:t>Equation : " X = 94 / 6"</w:t>
      </w:r>
    </w:p>
    <w:p>
      <w:r>
        <w:t xml:space="preserve">Answer : "15.666666666666666" </w:t>
        <w:br/>
        <w:t>}</w:t>
      </w:r>
    </w:p>
    <w:p>
      <w:r>
        <w:t>{</w:t>
        <w:br/>
        <w:t>Index 1356:</w:t>
      </w:r>
    </w:p>
    <w:p>
      <w:r>
        <w:t>Question : "Patty wants to divide 363 quinces among 38 friends. How many would each friend gain?"</w:t>
      </w:r>
    </w:p>
    <w:p>
      <w:r>
        <w:t>Equation : " X = 363 / 38"</w:t>
      </w:r>
    </w:p>
    <w:p>
      <w:r>
        <w:t xml:space="preserve">Answer : "9.552631578947368" </w:t>
        <w:br/>
        <w:t>}</w:t>
      </w:r>
    </w:p>
    <w:p>
      <w:r>
        <w:t>{</w:t>
        <w:br/>
        <w:t>Index 1357:</w:t>
      </w:r>
    </w:p>
    <w:p>
      <w:r>
        <w:t>Question : "Patrick wants to distribute 158 Dolls among 37 friends. How many would each friend come by?"</w:t>
      </w:r>
    </w:p>
    <w:p>
      <w:r>
        <w:t>Equation : " X = 158 / 37"</w:t>
      </w:r>
    </w:p>
    <w:p>
      <w:r>
        <w:t xml:space="preserve">Answer : "4.27027027027027" </w:t>
        <w:br/>
        <w:t>}</w:t>
      </w:r>
    </w:p>
    <w:p>
      <w:r>
        <w:t>{</w:t>
        <w:br/>
        <w:t>Index 1358:</w:t>
      </w:r>
    </w:p>
    <w:p>
      <w:r>
        <w:t>Question : "Jeff wants to diverge 368 pineapples among 35 friends. How many would each friend obtain?"</w:t>
      </w:r>
    </w:p>
    <w:p>
      <w:r>
        <w:t>Equation : " X = 368 / 35"</w:t>
      </w:r>
    </w:p>
    <w:p>
      <w:r>
        <w:t xml:space="preserve">Answer : "10.514285714285714" </w:t>
        <w:br/>
        <w:t>}</w:t>
      </w:r>
    </w:p>
    <w:p>
      <w:r>
        <w:t>{</w:t>
        <w:br/>
        <w:t>Index 1359:</w:t>
      </w:r>
    </w:p>
    <w:p>
      <w:r>
        <w:t>Question : "Peter wants to impart 503 papayas among 24 friends. How many would each friend achieve?"</w:t>
      </w:r>
    </w:p>
    <w:p>
      <w:r>
        <w:t>Equation : " X = 503 / 24"</w:t>
      </w:r>
    </w:p>
    <w:p>
      <w:r>
        <w:t xml:space="preserve">Answer : "20.958333333333332" </w:t>
        <w:br/>
        <w:t>}</w:t>
      </w:r>
    </w:p>
    <w:p>
      <w:r>
        <w:t>{</w:t>
        <w:br/>
        <w:t>Index 1360:</w:t>
      </w:r>
    </w:p>
    <w:p>
      <w:r>
        <w:t>Question : "Sara wants to split 673 papayas among 11 friends. How many would each friend acquire?"</w:t>
      </w:r>
    </w:p>
    <w:p>
      <w:r>
        <w:t>Equation : " X = 673 / 11"</w:t>
      </w:r>
    </w:p>
    <w:p>
      <w:r>
        <w:t xml:space="preserve">Answer : "61.18181818181818" </w:t>
        <w:br/>
        <w:t>}</w:t>
      </w:r>
    </w:p>
    <w:p>
      <w:r>
        <w:t>{</w:t>
        <w:br/>
        <w:t>Index 1361:</w:t>
      </w:r>
    </w:p>
    <w:p>
      <w:r>
        <w:t>Question : "Brendan wants to diverge 88 coconuts among 29 friends. How many would each friend receive?"</w:t>
      </w:r>
    </w:p>
    <w:p>
      <w:r>
        <w:t>Equation : " X = 88 / 29"</w:t>
      </w:r>
    </w:p>
    <w:p>
      <w:r>
        <w:t xml:space="preserve">Answer : "3.0344827586206895" </w:t>
        <w:br/>
        <w:t>}</w:t>
      </w:r>
    </w:p>
    <w:p>
      <w:r>
        <w:t>{</w:t>
        <w:br/>
        <w:t>Index 1362:</w:t>
      </w:r>
    </w:p>
    <w:p>
      <w:r>
        <w:t>Question : "Elva wants to impart 676 watermelons among 10 friends. How many would each friend receive?"</w:t>
      </w:r>
    </w:p>
    <w:p>
      <w:r>
        <w:t>Equation : " X = 676 / 10"</w:t>
      </w:r>
    </w:p>
    <w:p>
      <w:r>
        <w:t xml:space="preserve">Answer : "67.6" </w:t>
        <w:br/>
        <w:t>}</w:t>
      </w:r>
    </w:p>
    <w:p>
      <w:r>
        <w:t>{</w:t>
        <w:br/>
        <w:t>Index 1363:</w:t>
      </w:r>
    </w:p>
    <w:p>
      <w:r>
        <w:t>Question : "Theresa wants to divide 78 pears among 34 friends. How many would each friend obtain?"</w:t>
      </w:r>
    </w:p>
    <w:p>
      <w:r>
        <w:t>Equation : " X = 78 / 34"</w:t>
      </w:r>
    </w:p>
    <w:p>
      <w:r>
        <w:t xml:space="preserve">Answer : "2.2941176470588234" </w:t>
        <w:br/>
        <w:t>}</w:t>
      </w:r>
    </w:p>
    <w:p>
      <w:r>
        <w:t>{</w:t>
        <w:br/>
        <w:t>Index 1364:</w:t>
      </w:r>
    </w:p>
    <w:p>
      <w:r>
        <w:t>Question : "Ricky wants to split 717 Begs among 38 friends. How many would each friend achieve?"</w:t>
      </w:r>
    </w:p>
    <w:p>
      <w:r>
        <w:t>Equation : " X = 717 / 38"</w:t>
      </w:r>
    </w:p>
    <w:p>
      <w:r>
        <w:t xml:space="preserve">Answer : "18.86842105263158" </w:t>
        <w:br/>
        <w:t>}</w:t>
      </w:r>
    </w:p>
    <w:p>
      <w:r>
        <w:t>{</w:t>
        <w:br/>
        <w:t>Index 1365:</w:t>
      </w:r>
    </w:p>
    <w:p>
      <w:r>
        <w:t>Question : "John wants to distribute 616 plums among 34 friends. How many would each friend receive?"</w:t>
      </w:r>
    </w:p>
    <w:p>
      <w:r>
        <w:t>Equation : " X = 616 / 34"</w:t>
      </w:r>
    </w:p>
    <w:p>
      <w:r>
        <w:t xml:space="preserve">Answer : "18.11764705882353" </w:t>
        <w:br/>
        <w:t>}</w:t>
      </w:r>
    </w:p>
    <w:p>
      <w:r>
        <w:t>{</w:t>
        <w:br/>
        <w:t>Index 1366:</w:t>
      </w:r>
    </w:p>
    <w:p>
      <w:r>
        <w:t>Question : "Rebecca wants to divide 691 lychees among 15 friends. How many would each friend acquire?"</w:t>
      </w:r>
    </w:p>
    <w:p>
      <w:r>
        <w:t>Equation : " X = 691 / 15"</w:t>
      </w:r>
    </w:p>
    <w:p>
      <w:r>
        <w:t xml:space="preserve">Answer : "46.06666666666667" </w:t>
        <w:br/>
        <w:t>}</w:t>
      </w:r>
    </w:p>
    <w:p>
      <w:r>
        <w:t>{</w:t>
        <w:br/>
        <w:t>Index 1367:</w:t>
      </w:r>
    </w:p>
    <w:p>
      <w:r>
        <w:t>Question : "Maria wants to share 541 Presss among 24 friends. How many would each friend obtain?"</w:t>
      </w:r>
    </w:p>
    <w:p>
      <w:r>
        <w:t>Equation : " X = 541 / 24"</w:t>
      </w:r>
    </w:p>
    <w:p>
      <w:r>
        <w:t xml:space="preserve">Answer : "22.541666666666668" </w:t>
        <w:br/>
        <w:t>}</w:t>
      </w:r>
    </w:p>
    <w:p>
      <w:r>
        <w:t>{</w:t>
        <w:br/>
        <w:t>Index 1368:</w:t>
      </w:r>
    </w:p>
    <w:p>
      <w:r>
        <w:t>Question : "Michael wants to halve 546 blueberrys among 30 friends. How many would each friend earn?"</w:t>
      </w:r>
    </w:p>
    <w:p>
      <w:r>
        <w:t>Equation : " X = 546 / 30"</w:t>
      </w:r>
    </w:p>
    <w:p>
      <w:r>
        <w:t xml:space="preserve">Answer : "18.2" </w:t>
        <w:br/>
        <w:t>}</w:t>
      </w:r>
    </w:p>
    <w:p>
      <w:r>
        <w:t>{</w:t>
        <w:br/>
        <w:t>Index 1369:</w:t>
      </w:r>
    </w:p>
    <w:p>
      <w:r>
        <w:t>Question : "Danielle wants to impart 545 Flowers among 27 friends. How many would each friend obtain?"</w:t>
      </w:r>
    </w:p>
    <w:p>
      <w:r>
        <w:t>Equation : " X = 545 / 27"</w:t>
      </w:r>
    </w:p>
    <w:p>
      <w:r>
        <w:t xml:space="preserve">Answer : "20.185185185185187" </w:t>
        <w:br/>
        <w:t>}</w:t>
      </w:r>
    </w:p>
    <w:p>
      <w:r>
        <w:t>{</w:t>
        <w:br/>
        <w:t>Index 1370:</w:t>
      </w:r>
    </w:p>
    <w:p>
      <w:r>
        <w:t>Question : "David wants to divide 495 pineapples among 30 friends. How many would each friend gain?"</w:t>
      </w:r>
    </w:p>
    <w:p>
      <w:r>
        <w:t>Equation : " X = 495 / 30"</w:t>
      </w:r>
    </w:p>
    <w:p>
      <w:r>
        <w:t xml:space="preserve">Answer : "16.5" </w:t>
        <w:br/>
        <w:t>}</w:t>
      </w:r>
    </w:p>
    <w:p>
      <w:r>
        <w:t>{</w:t>
        <w:br/>
        <w:t>Index 1371:</w:t>
      </w:r>
    </w:p>
    <w:p>
      <w:r>
        <w:t>Question : "Tammy wants to halve 43 Presss among 14 friends. How many would each friend gain?"</w:t>
      </w:r>
    </w:p>
    <w:p>
      <w:r>
        <w:t>Equation : " X = 43 / 14"</w:t>
      </w:r>
    </w:p>
    <w:p>
      <w:r>
        <w:t xml:space="preserve">Answer : "3.0714285714285716" </w:t>
        <w:br/>
        <w:t>}</w:t>
      </w:r>
    </w:p>
    <w:p>
      <w:r>
        <w:t>{</w:t>
        <w:br/>
        <w:t>Index 1372:</w:t>
      </w:r>
    </w:p>
    <w:p>
      <w:r>
        <w:t>Question : "Ciara wants to diverge 499 lychees among 15 friends. How many would each friend receive?"</w:t>
      </w:r>
    </w:p>
    <w:p>
      <w:r>
        <w:t>Equation : " X = 499 / 15"</w:t>
      </w:r>
    </w:p>
    <w:p>
      <w:r>
        <w:t xml:space="preserve">Answer : "33.266666666666666" </w:t>
        <w:br/>
        <w:t>}</w:t>
      </w:r>
    </w:p>
    <w:p>
      <w:r>
        <w:t>{</w:t>
        <w:br/>
        <w:t>Index 1373:</w:t>
      </w:r>
    </w:p>
    <w:p>
      <w:r>
        <w:t>Question : "Lawanda wants to halve 392 apricots among 33 friends. How many would each friend experience?"</w:t>
      </w:r>
    </w:p>
    <w:p>
      <w:r>
        <w:t>Equation : " X = 392 / 33"</w:t>
      </w:r>
    </w:p>
    <w:p>
      <w:r>
        <w:t xml:space="preserve">Answer : "11.878787878787879" </w:t>
        <w:br/>
        <w:t>}</w:t>
      </w:r>
    </w:p>
    <w:p>
      <w:r>
        <w:t>{</w:t>
        <w:br/>
        <w:t>Index 1374:</w:t>
      </w:r>
    </w:p>
    <w:p>
      <w:r>
        <w:t>Question : "Gerald wants to share 759 Chocolates among 17 friends. How many would each friend come by?"</w:t>
      </w:r>
    </w:p>
    <w:p>
      <w:r>
        <w:t>Equation : " X = 759 / 17"</w:t>
      </w:r>
    </w:p>
    <w:p>
      <w:r>
        <w:t xml:space="preserve">Answer : "44.64705882352941" </w:t>
        <w:br/>
        <w:t>}</w:t>
      </w:r>
    </w:p>
    <w:p>
      <w:r>
        <w:t>{</w:t>
        <w:br/>
        <w:t>Index 1375:</w:t>
      </w:r>
    </w:p>
    <w:p>
      <w:r>
        <w:t>Question : "Pauline wants to diverge 331 Watchs among 22 friends. How many would each friend earn?"</w:t>
      </w:r>
    </w:p>
    <w:p>
      <w:r>
        <w:t>Equation : " X = 331 / 22"</w:t>
      </w:r>
    </w:p>
    <w:p>
      <w:r>
        <w:t xml:space="preserve">Answer : "15.045454545454545" </w:t>
        <w:br/>
        <w:t>}</w:t>
      </w:r>
    </w:p>
    <w:p>
      <w:r>
        <w:t>{</w:t>
        <w:br/>
        <w:t>Index 1376:</w:t>
      </w:r>
    </w:p>
    <w:p>
      <w:r>
        <w:t>Question : "Cynthia wants to split 267 Dolls among 27 friends. How many would each friend achieve?"</w:t>
      </w:r>
    </w:p>
    <w:p>
      <w:r>
        <w:t>Equation : " X = 267 / 27"</w:t>
      </w:r>
    </w:p>
    <w:p>
      <w:r>
        <w:t xml:space="preserve">Answer : "9.88888888888889" </w:t>
        <w:br/>
        <w:t>}</w:t>
      </w:r>
    </w:p>
    <w:p>
      <w:r>
        <w:t>{</w:t>
        <w:br/>
        <w:t>Index 1377:</w:t>
      </w:r>
    </w:p>
    <w:p>
      <w:r>
        <w:t>Question : "Kenneth wants to distribute 547 mangos among 38 friends. How many would each friend receive?"</w:t>
      </w:r>
    </w:p>
    <w:p>
      <w:r>
        <w:t>Equation : " X = 547 / 38"</w:t>
      </w:r>
    </w:p>
    <w:p>
      <w:r>
        <w:t xml:space="preserve">Answer : "14.394736842105264" </w:t>
        <w:br/>
        <w:t>}</w:t>
      </w:r>
    </w:p>
    <w:p>
      <w:r>
        <w:t>{</w:t>
        <w:br/>
        <w:t>Index 1378:</w:t>
      </w:r>
    </w:p>
    <w:p>
      <w:r>
        <w:t>Question : "Philip wants to dispense 608 blackcurrants among 6 friends. How many would each friend receive?"</w:t>
      </w:r>
    </w:p>
    <w:p>
      <w:r>
        <w:t>Equation : " X = 608 / 6"</w:t>
      </w:r>
    </w:p>
    <w:p>
      <w:r>
        <w:t xml:space="preserve">Answer : "101.33333333333333" </w:t>
        <w:br/>
        <w:t>}</w:t>
      </w:r>
    </w:p>
    <w:p>
      <w:r>
        <w:t>{</w:t>
        <w:br/>
        <w:t>Index 1379:</w:t>
      </w:r>
    </w:p>
    <w:p>
      <w:r>
        <w:t>Question : "Jennifer wants to halve 701 Pens among 31 friends. How many would each friend achieve?"</w:t>
      </w:r>
    </w:p>
    <w:p>
      <w:r>
        <w:t>Equation : " X = 701 / 31"</w:t>
      </w:r>
    </w:p>
    <w:p>
      <w:r>
        <w:t xml:space="preserve">Answer : "22.612903225806452" </w:t>
        <w:br/>
        <w:t>}</w:t>
      </w:r>
    </w:p>
    <w:p>
      <w:r>
        <w:t>{</w:t>
        <w:br/>
        <w:t>Index 1380:</w:t>
      </w:r>
    </w:p>
    <w:p>
      <w:r>
        <w:t>Question : "Barbara wants to split 365 Biscuits among 10 friends. How many would each friend experience?"</w:t>
      </w:r>
    </w:p>
    <w:p>
      <w:r>
        <w:t>Equation : " X = 365 / 10"</w:t>
      </w:r>
    </w:p>
    <w:p>
      <w:r>
        <w:t xml:space="preserve">Answer : "36.5" </w:t>
        <w:br/>
        <w:t>}</w:t>
      </w:r>
    </w:p>
    <w:p>
      <w:r>
        <w:t>{</w:t>
        <w:br/>
        <w:t>Index 1381:</w:t>
      </w:r>
    </w:p>
    <w:p>
      <w:r>
        <w:t>Question : "Carol wants to diverge 559 Presss among 36 friends. How many would each friend acquire?"</w:t>
      </w:r>
    </w:p>
    <w:p>
      <w:r>
        <w:t>Equation : " X = 559 / 36"</w:t>
      </w:r>
    </w:p>
    <w:p>
      <w:r>
        <w:t xml:space="preserve">Answer : "15.527777777777779" </w:t>
        <w:br/>
        <w:t>}</w:t>
      </w:r>
    </w:p>
    <w:p>
      <w:r>
        <w:t>{</w:t>
        <w:br/>
        <w:t>Index 1382:</w:t>
      </w:r>
    </w:p>
    <w:p>
      <w:r>
        <w:t>Question : "Heather wants to dispense 163 Biscuits among 17 friends. How many would each friend experience?"</w:t>
      </w:r>
    </w:p>
    <w:p>
      <w:r>
        <w:t>Equation : " X = 163 / 17"</w:t>
      </w:r>
    </w:p>
    <w:p>
      <w:r>
        <w:t xml:space="preserve">Answer : "9.588235294117647" </w:t>
        <w:br/>
        <w:t>}</w:t>
      </w:r>
    </w:p>
    <w:p>
      <w:r>
        <w:t>{</w:t>
        <w:br/>
        <w:t>Index 1383:</w:t>
      </w:r>
    </w:p>
    <w:p>
      <w:r>
        <w:t>Question : "Julie wants to split 159 mangos among 37 friends. How many would each friend gain?"</w:t>
      </w:r>
    </w:p>
    <w:p>
      <w:r>
        <w:t>Equation : " X = 159 / 37"</w:t>
      </w:r>
    </w:p>
    <w:p>
      <w:r>
        <w:t xml:space="preserve">Answer : "4.297297297297297" </w:t>
        <w:br/>
        <w:t>}</w:t>
      </w:r>
    </w:p>
    <w:p>
      <w:r>
        <w:t>{</w:t>
        <w:br/>
        <w:t>Index 1384:</w:t>
      </w:r>
    </w:p>
    <w:p>
      <w:r>
        <w:t>Question : "James wants to share 383 Boxs among 36 friends. How many would each friend earn?"</w:t>
      </w:r>
    </w:p>
    <w:p>
      <w:r>
        <w:t>Equation : " X = 383 / 36"</w:t>
      </w:r>
    </w:p>
    <w:p>
      <w:r>
        <w:t xml:space="preserve">Answer : "10.63888888888889" </w:t>
        <w:br/>
        <w:t>}</w:t>
      </w:r>
    </w:p>
    <w:p>
      <w:r>
        <w:t>{</w:t>
        <w:br/>
        <w:t>Index 1385:</w:t>
      </w:r>
    </w:p>
    <w:p>
      <w:r>
        <w:t>Question : "Rita wants to share 279 plums among 25 friends. How many would each friend achieve?"</w:t>
      </w:r>
    </w:p>
    <w:p>
      <w:r>
        <w:t>Equation : " X = 279 / 25"</w:t>
      </w:r>
    </w:p>
    <w:p>
      <w:r>
        <w:t xml:space="preserve">Answer : "11.16" </w:t>
        <w:br/>
        <w:t>}</w:t>
      </w:r>
    </w:p>
    <w:p>
      <w:r>
        <w:t>{</w:t>
        <w:br/>
        <w:t>Index 1386:</w:t>
      </w:r>
    </w:p>
    <w:p>
      <w:r>
        <w:t>Question : "Rochelle wants to divide 794 Cars among 2 friends. How many would each friend acquire?"</w:t>
      </w:r>
    </w:p>
    <w:p>
      <w:r>
        <w:t>Equation : " X = 794 / 2"</w:t>
      </w:r>
    </w:p>
    <w:p>
      <w:r>
        <w:t xml:space="preserve">Answer : "397.0" </w:t>
        <w:br/>
        <w:t>}</w:t>
      </w:r>
    </w:p>
    <w:p>
      <w:r>
        <w:t>{</w:t>
        <w:br/>
        <w:t>Index 1387:</w:t>
      </w:r>
    </w:p>
    <w:p>
      <w:r>
        <w:t>Question : "Kevin wants to impart 394 apples among 4 friends. How many would each friend earn?"</w:t>
      </w:r>
    </w:p>
    <w:p>
      <w:r>
        <w:t>Equation : " X = 394 / 4"</w:t>
      </w:r>
    </w:p>
    <w:p>
      <w:r>
        <w:t xml:space="preserve">Answer : "98.5" </w:t>
        <w:br/>
        <w:t>}</w:t>
      </w:r>
    </w:p>
    <w:p>
      <w:r>
        <w:t>{</w:t>
        <w:br/>
        <w:t>Index 1388:</w:t>
      </w:r>
    </w:p>
    <w:p>
      <w:r>
        <w:t>Question : "Scott wants to halve 305 blackberrys among 5 friends. How many would each friend receive?"</w:t>
      </w:r>
    </w:p>
    <w:p>
      <w:r>
        <w:t>Equation : " X = 305 / 5"</w:t>
      </w:r>
    </w:p>
    <w:p>
      <w:r>
        <w:t xml:space="preserve">Answer : "61.0" </w:t>
        <w:br/>
        <w:t>}</w:t>
      </w:r>
    </w:p>
    <w:p>
      <w:r>
        <w:t>{</w:t>
        <w:br/>
        <w:t>Index 1389:</w:t>
      </w:r>
    </w:p>
    <w:p>
      <w:r>
        <w:t>Question : "James wants to sunder 331 bananas among 7 friends. How many would each friend obtain?"</w:t>
      </w:r>
    </w:p>
    <w:p>
      <w:r>
        <w:t>Equation : " X = 331 / 7"</w:t>
      </w:r>
    </w:p>
    <w:p>
      <w:r>
        <w:t xml:space="preserve">Answer : "47.285714285714285" </w:t>
        <w:br/>
        <w:t>}</w:t>
      </w:r>
    </w:p>
    <w:p>
      <w:r>
        <w:t>{</w:t>
        <w:br/>
        <w:t>Index 1390:</w:t>
      </w:r>
    </w:p>
    <w:p>
      <w:r>
        <w:t>Question : "Jadwiga wants to share 64 Presss among 7 friends. How many would each friend acquire?"</w:t>
      </w:r>
    </w:p>
    <w:p>
      <w:r>
        <w:t>Equation : " X = 64 / 7"</w:t>
      </w:r>
    </w:p>
    <w:p>
      <w:r>
        <w:t xml:space="preserve">Answer : "9.142857142857142" </w:t>
        <w:br/>
        <w:t>}</w:t>
      </w:r>
    </w:p>
    <w:p>
      <w:r>
        <w:t>{</w:t>
        <w:br/>
        <w:t>Index 1391:</w:t>
      </w:r>
    </w:p>
    <w:p>
      <w:r>
        <w:t>Question : "Jessica wants to sunder 149 pears among 39 friends. How many would each friend receive?"</w:t>
      </w:r>
    </w:p>
    <w:p>
      <w:r>
        <w:t>Equation : " X = 149 / 39"</w:t>
      </w:r>
    </w:p>
    <w:p>
      <w:r>
        <w:t xml:space="preserve">Answer : "3.8205128205128207" </w:t>
        <w:br/>
        <w:t>}</w:t>
      </w:r>
    </w:p>
    <w:p>
      <w:r>
        <w:t>{</w:t>
        <w:br/>
        <w:t>Index 1392:</w:t>
      </w:r>
    </w:p>
    <w:p>
      <w:r>
        <w:t>Question : "Michael wants to impart 749 Dolls among 6 friends. How many would each friend gain?"</w:t>
      </w:r>
    </w:p>
    <w:p>
      <w:r>
        <w:t>Equation : " X = 749 / 6"</w:t>
      </w:r>
    </w:p>
    <w:p>
      <w:r>
        <w:t xml:space="preserve">Answer : "124.83333333333333" </w:t>
        <w:br/>
        <w:t>}</w:t>
      </w:r>
    </w:p>
    <w:p>
      <w:r>
        <w:t>{</w:t>
        <w:br/>
        <w:t>Index 1393:</w:t>
      </w:r>
    </w:p>
    <w:p>
      <w:r>
        <w:t>Question : "Jeff wants to dispense 421 Chocolates among 39 friends. How many would each friend receive?"</w:t>
      </w:r>
    </w:p>
    <w:p>
      <w:r>
        <w:t>Equation : " X = 421 / 39"</w:t>
      </w:r>
    </w:p>
    <w:p>
      <w:r>
        <w:t xml:space="preserve">Answer : "10.794871794871796" </w:t>
        <w:br/>
        <w:t>}</w:t>
      </w:r>
    </w:p>
    <w:p>
      <w:r>
        <w:t>{</w:t>
        <w:br/>
        <w:t>Index 1394:</w:t>
      </w:r>
    </w:p>
    <w:p>
      <w:r>
        <w:t>Question : "Roberta wants to distribute 439 pears among 6 friends. How many would each friend achieve?"</w:t>
      </w:r>
    </w:p>
    <w:p>
      <w:r>
        <w:t>Equation : " X = 439 / 6"</w:t>
      </w:r>
    </w:p>
    <w:p>
      <w:r>
        <w:t xml:space="preserve">Answer : "73.16666666666667" </w:t>
        <w:br/>
        <w:t>}</w:t>
      </w:r>
    </w:p>
    <w:p>
      <w:r>
        <w:t>{</w:t>
        <w:br/>
        <w:t>Index 1395:</w:t>
      </w:r>
    </w:p>
    <w:p>
      <w:r>
        <w:t>Question : "Tiffany wants to impart 585 Mangos among 13 friends. How many would each friend come by?"</w:t>
      </w:r>
    </w:p>
    <w:p>
      <w:r>
        <w:t>Equation : " X = 585 / 13"</w:t>
      </w:r>
    </w:p>
    <w:p>
      <w:r>
        <w:t xml:space="preserve">Answer : "45.0" </w:t>
        <w:br/>
        <w:t>}</w:t>
      </w:r>
    </w:p>
    <w:p>
      <w:r>
        <w:t>{</w:t>
        <w:br/>
        <w:t>Index 1396:</w:t>
      </w:r>
    </w:p>
    <w:p>
      <w:r>
        <w:t>Question : "Julie wants to sunder 177 Cars among 11 friends. How many would each friend receive?"</w:t>
      </w:r>
    </w:p>
    <w:p>
      <w:r>
        <w:t>Equation : " X = 177 / 11"</w:t>
      </w:r>
    </w:p>
    <w:p>
      <w:r>
        <w:t xml:space="preserve">Answer : "16.09090909090909" </w:t>
        <w:br/>
        <w:t>}</w:t>
      </w:r>
    </w:p>
    <w:p>
      <w:r>
        <w:t>{</w:t>
        <w:br/>
        <w:t>Index 1397:</w:t>
      </w:r>
    </w:p>
    <w:p>
      <w:r>
        <w:t>Question : "Elizabeth wants to split 76 figs among 22 friends. How many would each friend acquire?"</w:t>
      </w:r>
    </w:p>
    <w:p>
      <w:r>
        <w:t>Equation : " X = 76 / 22"</w:t>
      </w:r>
    </w:p>
    <w:p>
      <w:r>
        <w:t xml:space="preserve">Answer : "3.4545454545454546" </w:t>
        <w:br/>
        <w:t>}</w:t>
      </w:r>
    </w:p>
    <w:p>
      <w:r>
        <w:t>{</w:t>
        <w:br/>
        <w:t>Index 1398:</w:t>
      </w:r>
    </w:p>
    <w:p>
      <w:r>
        <w:t>Question : "Kristin wants to impart 290 Presss among 28 friends. How many would each friend gain?"</w:t>
      </w:r>
    </w:p>
    <w:p>
      <w:r>
        <w:t>Equation : " X = 290 / 28"</w:t>
      </w:r>
    </w:p>
    <w:p>
      <w:r>
        <w:t xml:space="preserve">Answer : "10.357142857142858" </w:t>
        <w:br/>
        <w:t>}</w:t>
      </w:r>
    </w:p>
    <w:p>
      <w:r>
        <w:t>{</w:t>
        <w:br/>
        <w:t>Index 1399:</w:t>
      </w:r>
    </w:p>
    <w:p>
      <w:r>
        <w:t>Question : "Karl wants to share 431 Watchs among 32 friends. How many would each friend receive?"</w:t>
      </w:r>
    </w:p>
    <w:p>
      <w:r>
        <w:t>Equation : " X = 431 / 32"</w:t>
      </w:r>
    </w:p>
    <w:p>
      <w:r>
        <w:t xml:space="preserve">Answer : "13.46875" </w:t>
        <w:br/>
        <w:t>}</w:t>
      </w:r>
    </w:p>
    <w:p>
      <w:r>
        <w:t>{</w:t>
        <w:br/>
        <w:t>Index 1400:</w:t>
      </w:r>
    </w:p>
    <w:p>
      <w:r>
        <w:t>Question : "Jessica wants to split 632 Cars among 30 friends. How many would each friend gain?"</w:t>
      </w:r>
    </w:p>
    <w:p>
      <w:r>
        <w:t>Equation : " X = 632 / 30"</w:t>
      </w:r>
    </w:p>
    <w:p>
      <w:r>
        <w:t xml:space="preserve">Answer : "21.066666666666666" </w:t>
        <w:br/>
        <w:t>}</w:t>
      </w:r>
    </w:p>
    <w:p>
      <w:r>
        <w:t>{</w:t>
        <w:br/>
        <w:t>Index 1401:</w:t>
      </w:r>
    </w:p>
    <w:p>
      <w:r>
        <w:t>Question : "Max wants to halve 303 Books among 10 friends. How many would each friend achieve?"</w:t>
      </w:r>
    </w:p>
    <w:p>
      <w:r>
        <w:t>Equation : " X = 303 / 10"</w:t>
      </w:r>
    </w:p>
    <w:p>
      <w:r>
        <w:t xml:space="preserve">Answer : "30.3" </w:t>
        <w:br/>
        <w:t>}</w:t>
      </w:r>
    </w:p>
    <w:p>
      <w:r>
        <w:t>{</w:t>
        <w:br/>
        <w:t>Index 1402:</w:t>
      </w:r>
    </w:p>
    <w:p>
      <w:r>
        <w:t>Question : "Randall wants to sunder 40 Books among 31 friends. How many would each friend experience?"</w:t>
      </w:r>
    </w:p>
    <w:p>
      <w:r>
        <w:t>Equation : " X = 40 / 31"</w:t>
      </w:r>
    </w:p>
    <w:p>
      <w:r>
        <w:t xml:space="preserve">Answer : "1.2903225806451613" </w:t>
        <w:br/>
        <w:t>}</w:t>
      </w:r>
    </w:p>
    <w:p>
      <w:r>
        <w:t>{</w:t>
        <w:br/>
        <w:t>Index 1403:</w:t>
      </w:r>
    </w:p>
    <w:p>
      <w:r>
        <w:t>Question : "Devin wants to impart 718 toys among 33 friends. How many would each friend obtain?"</w:t>
      </w:r>
    </w:p>
    <w:p>
      <w:r>
        <w:t>Equation : " X = 718 / 33"</w:t>
      </w:r>
    </w:p>
    <w:p>
      <w:r>
        <w:t xml:space="preserve">Answer : "21.757575757575758" </w:t>
        <w:br/>
        <w:t>}</w:t>
      </w:r>
    </w:p>
    <w:p>
      <w:r>
        <w:t>{</w:t>
        <w:br/>
        <w:t>Index 1404:</w:t>
      </w:r>
    </w:p>
    <w:p>
      <w:r>
        <w:t>Question : "Elsie wants to halve 660 quinces among 14 friends. How many would each friend receive?"</w:t>
      </w:r>
    </w:p>
    <w:p>
      <w:r>
        <w:t>Equation : " X = 660 / 14"</w:t>
      </w:r>
    </w:p>
    <w:p>
      <w:r>
        <w:t xml:space="preserve">Answer : "47.142857142857146" </w:t>
        <w:br/>
        <w:t>}</w:t>
      </w:r>
    </w:p>
    <w:p>
      <w:r>
        <w:t>{</w:t>
        <w:br/>
        <w:t>Index 1405:</w:t>
      </w:r>
    </w:p>
    <w:p>
      <w:r>
        <w:t>Question : "Christina wants to split 541 coconuts among 10 friends. How many would each friend receive?"</w:t>
      </w:r>
    </w:p>
    <w:p>
      <w:r>
        <w:t>Equation : " X = 541 / 10"</w:t>
      </w:r>
    </w:p>
    <w:p>
      <w:r>
        <w:t xml:space="preserve">Answer : "54.1" </w:t>
        <w:br/>
        <w:t>}</w:t>
      </w:r>
    </w:p>
    <w:p>
      <w:r>
        <w:t>{</w:t>
        <w:br/>
        <w:t>Index 1406:</w:t>
      </w:r>
    </w:p>
    <w:p>
      <w:r>
        <w:t>Question : "Jacqulyn wants to impart 700 nectarines among 19 friends. How many would each friend acquire?"</w:t>
      </w:r>
    </w:p>
    <w:p>
      <w:r>
        <w:t>Equation : " X = 700 / 19"</w:t>
      </w:r>
    </w:p>
    <w:p>
      <w:r>
        <w:t xml:space="preserve">Answer : "36.8421052631579" </w:t>
        <w:br/>
        <w:t>}</w:t>
      </w:r>
    </w:p>
    <w:p>
      <w:r>
        <w:t>{</w:t>
        <w:br/>
        <w:t>Index 1407:</w:t>
      </w:r>
    </w:p>
    <w:p>
      <w:r>
        <w:t>Question : "Travis wants to split 483 nectarines among 23 friends. How many would each friend obtain?"</w:t>
      </w:r>
    </w:p>
    <w:p>
      <w:r>
        <w:t>Equation : " X = 483 / 23"</w:t>
      </w:r>
    </w:p>
    <w:p>
      <w:r>
        <w:t xml:space="preserve">Answer : "21.0" </w:t>
        <w:br/>
        <w:t>}</w:t>
      </w:r>
    </w:p>
    <w:p>
      <w:r>
        <w:t>{</w:t>
        <w:br/>
        <w:t>Index 1408:</w:t>
      </w:r>
    </w:p>
    <w:p>
      <w:r>
        <w:t>Question : "Brandi wants to divide 391 plums among 16 friends. How many would each friend receive?"</w:t>
      </w:r>
    </w:p>
    <w:p>
      <w:r>
        <w:t>Equation : " X = 391 / 16"</w:t>
      </w:r>
    </w:p>
    <w:p>
      <w:r>
        <w:t xml:space="preserve">Answer : "24.4375" </w:t>
        <w:br/>
        <w:t>}</w:t>
      </w:r>
    </w:p>
    <w:p>
      <w:r>
        <w:t>{</w:t>
        <w:br/>
        <w:t>Index 1409:</w:t>
      </w:r>
    </w:p>
    <w:p>
      <w:r>
        <w:t>Question : "Gary wants to diverge 259 Chocolates among 35 friends. How many would each friend gain?"</w:t>
      </w:r>
    </w:p>
    <w:p>
      <w:r>
        <w:t>Equation : " X = 259 / 35"</w:t>
      </w:r>
    </w:p>
    <w:p>
      <w:r>
        <w:t xml:space="preserve">Answer : "7.4" </w:t>
        <w:br/>
        <w:t>}</w:t>
      </w:r>
    </w:p>
    <w:p>
      <w:r>
        <w:t>{</w:t>
        <w:br/>
        <w:t>Index 1410:</w:t>
      </w:r>
    </w:p>
    <w:p>
      <w:r>
        <w:t>Question : "Frances wants to impart 416 raspberrys among 18 friends. How many would each friend achieve?"</w:t>
      </w:r>
    </w:p>
    <w:p>
      <w:r>
        <w:t>Equation : " X = 416 / 18"</w:t>
      </w:r>
    </w:p>
    <w:p>
      <w:r>
        <w:t xml:space="preserve">Answer : "23.11111111111111" </w:t>
        <w:br/>
        <w:t>}</w:t>
      </w:r>
    </w:p>
    <w:p>
      <w:r>
        <w:t>{</w:t>
        <w:br/>
        <w:t>Index 1411:</w:t>
      </w:r>
    </w:p>
    <w:p>
      <w:r>
        <w:t>Question : "Joanne wants to distribute 651 coconuts among 19 friends. How many would each friend achieve?"</w:t>
      </w:r>
    </w:p>
    <w:p>
      <w:r>
        <w:t>Equation : " X = 651 / 19"</w:t>
      </w:r>
    </w:p>
    <w:p>
      <w:r>
        <w:t xml:space="preserve">Answer : "34.26315789473684" </w:t>
        <w:br/>
        <w:t>}</w:t>
      </w:r>
    </w:p>
    <w:p>
      <w:r>
        <w:t>{</w:t>
        <w:br/>
        <w:t>Index 1412:</w:t>
      </w:r>
    </w:p>
    <w:p>
      <w:r>
        <w:t>Question : "Yesenia wants to dispense 223 quinces among 38 friends. How many would each friend receive?"</w:t>
      </w:r>
    </w:p>
    <w:p>
      <w:r>
        <w:t>Equation : " X = 223 / 38"</w:t>
      </w:r>
    </w:p>
    <w:p>
      <w:r>
        <w:t xml:space="preserve">Answer : "5.868421052631579" </w:t>
        <w:br/>
        <w:t>}</w:t>
      </w:r>
    </w:p>
    <w:p>
      <w:r>
        <w:t>{</w:t>
        <w:br/>
        <w:t>Index 1413:</w:t>
      </w:r>
    </w:p>
    <w:p>
      <w:r>
        <w:t>Question : "Michael wants to halve 94 blackberrys among 16 friends. How many would each friend come by?"</w:t>
      </w:r>
    </w:p>
    <w:p>
      <w:r>
        <w:t>Equation : " X = 94 / 16"</w:t>
      </w:r>
    </w:p>
    <w:p>
      <w:r>
        <w:t xml:space="preserve">Answer : "5.875" </w:t>
        <w:br/>
        <w:t>}</w:t>
      </w:r>
    </w:p>
    <w:p>
      <w:r>
        <w:t>{</w:t>
        <w:br/>
        <w:t>Index 1414:</w:t>
      </w:r>
    </w:p>
    <w:p>
      <w:r>
        <w:t>Question : "Kenneth wants to divide 726 Mangos among 36 friends. How many would each friend acquire?"</w:t>
      </w:r>
    </w:p>
    <w:p>
      <w:r>
        <w:t>Equation : " X = 726 / 36"</w:t>
      </w:r>
    </w:p>
    <w:p>
      <w:r>
        <w:t xml:space="preserve">Answer : "20.166666666666668" </w:t>
        <w:br/>
        <w:t>}</w:t>
      </w:r>
    </w:p>
    <w:p>
      <w:r>
        <w:t>{</w:t>
        <w:br/>
        <w:t>Index 1415:</w:t>
      </w:r>
    </w:p>
    <w:p>
      <w:r>
        <w:t>Question : "Kenneth wants to split 605 Presss among 19 friends. How many would each friend obtain?"</w:t>
      </w:r>
    </w:p>
    <w:p>
      <w:r>
        <w:t>Equation : " X = 605 / 19"</w:t>
      </w:r>
    </w:p>
    <w:p>
      <w:r>
        <w:t xml:space="preserve">Answer : "31.842105263157894" </w:t>
        <w:br/>
        <w:t>}</w:t>
      </w:r>
    </w:p>
    <w:p>
      <w:r>
        <w:t>{</w:t>
        <w:br/>
        <w:t>Index 1416:</w:t>
      </w:r>
    </w:p>
    <w:p>
      <w:r>
        <w:t>Question : "Francisca wants to halve 795 mangos among 12 friends. How many would each friend obtain?"</w:t>
      </w:r>
    </w:p>
    <w:p>
      <w:r>
        <w:t>Equation : " X = 795 / 12"</w:t>
      </w:r>
    </w:p>
    <w:p>
      <w:r>
        <w:t xml:space="preserve">Answer : "66.25" </w:t>
        <w:br/>
        <w:t>}</w:t>
      </w:r>
    </w:p>
    <w:p>
      <w:r>
        <w:t>{</w:t>
        <w:br/>
        <w:t>Index 1417:</w:t>
      </w:r>
    </w:p>
    <w:p>
      <w:r>
        <w:t>Question : "Danielle wants to dispense 367 Mangos among 34 friends. How many would each friend acquire?"</w:t>
      </w:r>
    </w:p>
    <w:p>
      <w:r>
        <w:t>Equation : " X = 367 / 34"</w:t>
      </w:r>
    </w:p>
    <w:p>
      <w:r>
        <w:t xml:space="preserve">Answer : "10.794117647058824" </w:t>
        <w:br/>
        <w:t>}</w:t>
      </w:r>
    </w:p>
    <w:p>
      <w:r>
        <w:t>{</w:t>
        <w:br/>
        <w:t>Index 1418:</w:t>
      </w:r>
    </w:p>
    <w:p>
      <w:r>
        <w:t>Question : "Herman wants to distribute 45 Books among 20 friends. How many would each friend earn?"</w:t>
      </w:r>
    </w:p>
    <w:p>
      <w:r>
        <w:t>Equation : " X = 45 / 20"</w:t>
      </w:r>
    </w:p>
    <w:p>
      <w:r>
        <w:t xml:space="preserve">Answer : "2.25" </w:t>
        <w:br/>
        <w:t>}</w:t>
      </w:r>
    </w:p>
    <w:p>
      <w:r>
        <w:t>{</w:t>
        <w:br/>
        <w:t>Index 1419:</w:t>
      </w:r>
    </w:p>
    <w:p>
      <w:r>
        <w:t>Question : "Tyler wants to dispense 192 limes among 23 friends. How many would each friend come by?"</w:t>
      </w:r>
    </w:p>
    <w:p>
      <w:r>
        <w:t>Equation : " X = 192 / 23"</w:t>
      </w:r>
    </w:p>
    <w:p>
      <w:r>
        <w:t xml:space="preserve">Answer : "8.347826086956522" </w:t>
        <w:br/>
        <w:t>}</w:t>
      </w:r>
    </w:p>
    <w:p>
      <w:r>
        <w:t>{</w:t>
        <w:br/>
        <w:t>Index 1420:</w:t>
      </w:r>
    </w:p>
    <w:p>
      <w:r>
        <w:t>Question : "Darrell wants to share 345 oranges among 3 friends. How many would each friend earn?"</w:t>
      </w:r>
    </w:p>
    <w:p>
      <w:r>
        <w:t>Equation : " X = 345 / 3"</w:t>
      </w:r>
    </w:p>
    <w:p>
      <w:r>
        <w:t xml:space="preserve">Answer : "115.0" </w:t>
        <w:br/>
        <w:t>}</w:t>
      </w:r>
    </w:p>
    <w:p>
      <w:r>
        <w:t>{</w:t>
        <w:br/>
        <w:t>Index 1421:</w:t>
      </w:r>
    </w:p>
    <w:p>
      <w:r>
        <w:t>Question : "Terry wants to diverge 93 avocados among 27 friends. How many would each friend come by?"</w:t>
      </w:r>
    </w:p>
    <w:p>
      <w:r>
        <w:t>Equation : " X = 93 / 27"</w:t>
      </w:r>
    </w:p>
    <w:p>
      <w:r>
        <w:t xml:space="preserve">Answer : "3.4444444444444446" </w:t>
        <w:br/>
        <w:t>}</w:t>
      </w:r>
    </w:p>
    <w:p>
      <w:r>
        <w:t>{</w:t>
        <w:br/>
        <w:t>Index 1422:</w:t>
      </w:r>
    </w:p>
    <w:p>
      <w:r>
        <w:t>Question : "Jamie wants to divide 686 pears among 4 friends. How many would each friend gain?"</w:t>
      </w:r>
    </w:p>
    <w:p>
      <w:r>
        <w:t>Equation : " X = 686 / 4"</w:t>
      </w:r>
    </w:p>
    <w:p>
      <w:r>
        <w:t xml:space="preserve">Answer : "171.5" </w:t>
        <w:br/>
        <w:t>}</w:t>
      </w:r>
    </w:p>
    <w:p>
      <w:r>
        <w:t>{</w:t>
        <w:br/>
        <w:t>Index 1423:</w:t>
      </w:r>
    </w:p>
    <w:p>
      <w:r>
        <w:t>Question : "Nicole wants to split 372 avocados among 33 friends. How many would each friend acquire?"</w:t>
      </w:r>
    </w:p>
    <w:p>
      <w:r>
        <w:t>Equation : " X = 372 / 33"</w:t>
      </w:r>
    </w:p>
    <w:p>
      <w:r>
        <w:t xml:space="preserve">Answer : "11.272727272727273" </w:t>
        <w:br/>
        <w:t>}</w:t>
      </w:r>
    </w:p>
    <w:p>
      <w:r>
        <w:t>{</w:t>
        <w:br/>
        <w:t>Index 1424:</w:t>
      </w:r>
    </w:p>
    <w:p>
      <w:r>
        <w:t>Question : "Matthew wants to impart 399 oranges among 2 friends. How many would each friend receive?"</w:t>
      </w:r>
    </w:p>
    <w:p>
      <w:r>
        <w:t>Equation : " X = 399 / 2"</w:t>
      </w:r>
    </w:p>
    <w:p>
      <w:r>
        <w:t xml:space="preserve">Answer : "199.5" </w:t>
        <w:br/>
        <w:t>}</w:t>
      </w:r>
    </w:p>
    <w:p>
      <w:r>
        <w:t>{</w:t>
        <w:br/>
        <w:t>Index 1425:</w:t>
      </w:r>
    </w:p>
    <w:p>
      <w:r>
        <w:t>Question : "Linda wants to distribute 564 papayas among 32 friends. How many would each friend experience?"</w:t>
      </w:r>
    </w:p>
    <w:p>
      <w:r>
        <w:t>Equation : " X = 564 / 32"</w:t>
      </w:r>
    </w:p>
    <w:p>
      <w:r>
        <w:t xml:space="preserve">Answer : "17.625" </w:t>
        <w:br/>
        <w:t>}</w:t>
      </w:r>
    </w:p>
    <w:p>
      <w:r>
        <w:t>{</w:t>
        <w:br/>
        <w:t>Index 1426:</w:t>
      </w:r>
    </w:p>
    <w:p>
      <w:r>
        <w:t>Question : "Tina wants to sunder 212 plums among 3 friends. How many would each friend receive?"</w:t>
      </w:r>
    </w:p>
    <w:p>
      <w:r>
        <w:t>Equation : " X = 212 / 3"</w:t>
      </w:r>
    </w:p>
    <w:p>
      <w:r>
        <w:t xml:space="preserve">Answer : "70.66666666666667" </w:t>
        <w:br/>
        <w:t>}</w:t>
      </w:r>
    </w:p>
    <w:p>
      <w:r>
        <w:t>{</w:t>
        <w:br/>
        <w:t>Index 1427:</w:t>
      </w:r>
    </w:p>
    <w:p>
      <w:r>
        <w:t>Question : "Jane wants to diverge 603 Biscuits among 26 friends. How many would each friend achieve?"</w:t>
      </w:r>
    </w:p>
    <w:p>
      <w:r>
        <w:t>Equation : " X = 603 / 26"</w:t>
      </w:r>
    </w:p>
    <w:p>
      <w:r>
        <w:t xml:space="preserve">Answer : "23.192307692307693" </w:t>
        <w:br/>
        <w:t>}</w:t>
      </w:r>
    </w:p>
    <w:p>
      <w:r>
        <w:t>{</w:t>
        <w:br/>
        <w:t>Index 1428:</w:t>
      </w:r>
    </w:p>
    <w:p>
      <w:r>
        <w:t>Question : "Travis wants to sunder 90 Dolls among 9 friends. How many would each friend receive?"</w:t>
      </w:r>
    </w:p>
    <w:p>
      <w:r>
        <w:t>Equation : " X = 90 / 9"</w:t>
      </w:r>
    </w:p>
    <w:p>
      <w:r>
        <w:t xml:space="preserve">Answer : "10.0" </w:t>
        <w:br/>
        <w:t>}</w:t>
      </w:r>
    </w:p>
    <w:p>
      <w:r>
        <w:t>{</w:t>
        <w:br/>
        <w:t>Index 1429:</w:t>
      </w:r>
    </w:p>
    <w:p>
      <w:r>
        <w:t>Question : "Andrew wants to impart 186 kiwis among 34 friends. How many would each friend receive?"</w:t>
      </w:r>
    </w:p>
    <w:p>
      <w:r>
        <w:t>Equation : " X = 186 / 34"</w:t>
      </w:r>
    </w:p>
    <w:p>
      <w:r>
        <w:t xml:space="preserve">Answer : "5.470588235294118" </w:t>
        <w:br/>
        <w:t>}</w:t>
      </w:r>
    </w:p>
    <w:p>
      <w:r>
        <w:t>{</w:t>
        <w:br/>
        <w:t>Index 1430:</w:t>
      </w:r>
    </w:p>
    <w:p>
      <w:r>
        <w:t>Question : "David wants to share 216 papayas among 5 friends. How many would each friend gain?"</w:t>
      </w:r>
    </w:p>
    <w:p>
      <w:r>
        <w:t>Equation : " X = 216 / 5"</w:t>
      </w:r>
    </w:p>
    <w:p>
      <w:r>
        <w:t xml:space="preserve">Answer : "43.2" </w:t>
        <w:br/>
        <w:t>}</w:t>
      </w:r>
    </w:p>
    <w:p>
      <w:r>
        <w:t>{</w:t>
        <w:br/>
        <w:t>Index 1431:</w:t>
      </w:r>
    </w:p>
    <w:p>
      <w:r>
        <w:t>Question : "Blake wants to dispense 629 Mangos among 15 friends. How many would each friend gain?"</w:t>
      </w:r>
    </w:p>
    <w:p>
      <w:r>
        <w:t>Equation : " X = 629 / 15"</w:t>
      </w:r>
    </w:p>
    <w:p>
      <w:r>
        <w:t xml:space="preserve">Answer : "41.93333333333333" </w:t>
        <w:br/>
        <w:t>}</w:t>
      </w:r>
    </w:p>
    <w:p>
      <w:r>
        <w:t>{</w:t>
        <w:br/>
        <w:t>Index 1432:</w:t>
      </w:r>
    </w:p>
    <w:p>
      <w:r>
        <w:t>Question : "Joseph wants to impart 268 avocados among 13 friends. How many would each friend experience?"</w:t>
      </w:r>
    </w:p>
    <w:p>
      <w:r>
        <w:t>Equation : " X = 268 / 13"</w:t>
      </w:r>
    </w:p>
    <w:p>
      <w:r>
        <w:t xml:space="preserve">Answer : "20.615384615384617" </w:t>
        <w:br/>
        <w:t>}</w:t>
      </w:r>
    </w:p>
    <w:p>
      <w:r>
        <w:t>{</w:t>
        <w:br/>
        <w:t>Index 1433:</w:t>
      </w:r>
    </w:p>
    <w:p>
      <w:r>
        <w:t>Question : "Linda wants to divide 509 lemons among 27 friends. How many would each friend receive?"</w:t>
      </w:r>
    </w:p>
    <w:p>
      <w:r>
        <w:t>Equation : " X = 509 / 27"</w:t>
      </w:r>
    </w:p>
    <w:p>
      <w:r>
        <w:t xml:space="preserve">Answer : "18.85185185185185" </w:t>
        <w:br/>
        <w:t>}</w:t>
      </w:r>
    </w:p>
    <w:p>
      <w:r>
        <w:t>{</w:t>
        <w:br/>
        <w:t>Index 1434:</w:t>
      </w:r>
    </w:p>
    <w:p>
      <w:r>
        <w:t>Question : "Bertha wants to divide 129 Biscuits among 37 friends. How many would each friend experience?"</w:t>
      </w:r>
    </w:p>
    <w:p>
      <w:r>
        <w:t>Equation : " X = 129 / 37"</w:t>
      </w:r>
    </w:p>
    <w:p>
      <w:r>
        <w:t xml:space="preserve">Answer : "3.4864864864864864" </w:t>
        <w:br/>
        <w:t>}</w:t>
      </w:r>
    </w:p>
    <w:p>
      <w:r>
        <w:t>{</w:t>
        <w:br/>
        <w:t>Index 1435:</w:t>
      </w:r>
    </w:p>
    <w:p>
      <w:r>
        <w:t>Question : "James wants to divide 604 apples among 4 friends. How many would each friend obtain?"</w:t>
      </w:r>
    </w:p>
    <w:p>
      <w:r>
        <w:t>Equation : " X = 604 / 4"</w:t>
      </w:r>
    </w:p>
    <w:p>
      <w:r>
        <w:t xml:space="preserve">Answer : "151.0" </w:t>
        <w:br/>
        <w:t>}</w:t>
      </w:r>
    </w:p>
    <w:p>
      <w:r>
        <w:t>{</w:t>
        <w:br/>
        <w:t>Index 1436:</w:t>
      </w:r>
    </w:p>
    <w:p>
      <w:r>
        <w:t>Question : "William wants to distribute 554 cherrys among 18 friends. How many would each friend obtain?"</w:t>
      </w:r>
    </w:p>
    <w:p>
      <w:r>
        <w:t>Equation : " X = 554 / 18"</w:t>
      </w:r>
    </w:p>
    <w:p>
      <w:r>
        <w:t xml:space="preserve">Answer : "30.77777777777778" </w:t>
        <w:br/>
        <w:t>}</w:t>
      </w:r>
    </w:p>
    <w:p>
      <w:r>
        <w:t>{</w:t>
        <w:br/>
        <w:t>Index 1437:</w:t>
      </w:r>
    </w:p>
    <w:p>
      <w:r>
        <w:t>Question : "Lucille wants to share 170 mangos among 28 friends. How many would each friend earn?"</w:t>
      </w:r>
    </w:p>
    <w:p>
      <w:r>
        <w:t>Equation : " X = 170 / 28"</w:t>
      </w:r>
    </w:p>
    <w:p>
      <w:r>
        <w:t xml:space="preserve">Answer : "6.071428571428571" </w:t>
        <w:br/>
        <w:t>}</w:t>
      </w:r>
    </w:p>
    <w:p>
      <w:r>
        <w:t>{</w:t>
        <w:br/>
        <w:t>Index 1438:</w:t>
      </w:r>
    </w:p>
    <w:p>
      <w:r>
        <w:t>Question : "Gregory wants to sunder 131 apples among 21 friends. How many would each friend obtain?"</w:t>
      </w:r>
    </w:p>
    <w:p>
      <w:r>
        <w:t>Equation : " X = 131 / 21"</w:t>
      </w:r>
    </w:p>
    <w:p>
      <w:r>
        <w:t xml:space="preserve">Answer : "6.238095238095238" </w:t>
        <w:br/>
        <w:t>}</w:t>
      </w:r>
    </w:p>
    <w:p>
      <w:r>
        <w:t>{</w:t>
        <w:br/>
        <w:t>Index 1439:</w:t>
      </w:r>
    </w:p>
    <w:p>
      <w:r>
        <w:t>Question : "Matthew wants to diverge 315 Chocolates among 22 friends. How many would each friend acquire?"</w:t>
      </w:r>
    </w:p>
    <w:p>
      <w:r>
        <w:t>Equation : " X = 315 / 22"</w:t>
      </w:r>
    </w:p>
    <w:p>
      <w:r>
        <w:t xml:space="preserve">Answer : "14.318181818181818" </w:t>
        <w:br/>
        <w:t>}</w:t>
      </w:r>
    </w:p>
    <w:p>
      <w:r>
        <w:t>{</w:t>
        <w:br/>
        <w:t>Index 1440:</w:t>
      </w:r>
    </w:p>
    <w:p>
      <w:r>
        <w:t>Question : "Gene wants to share 155 watermelons among 30 friends. How many would each friend earn?"</w:t>
      </w:r>
    </w:p>
    <w:p>
      <w:r>
        <w:t>Equation : " X = 155 / 30"</w:t>
      </w:r>
    </w:p>
    <w:p>
      <w:r>
        <w:t xml:space="preserve">Answer : "5.166666666666667" </w:t>
        <w:br/>
        <w:t>}</w:t>
      </w:r>
    </w:p>
    <w:p>
      <w:r>
        <w:t>{</w:t>
        <w:br/>
        <w:t>Index 1441:</w:t>
      </w:r>
    </w:p>
    <w:p>
      <w:r>
        <w:t>Question : "Melissa wants to distribute 774 Boxs among 4 friends. How many would each friend earn?"</w:t>
      </w:r>
    </w:p>
    <w:p>
      <w:r>
        <w:t>Equation : " X = 774 / 4"</w:t>
      </w:r>
    </w:p>
    <w:p>
      <w:r>
        <w:t xml:space="preserve">Answer : "193.5" </w:t>
        <w:br/>
        <w:t>}</w:t>
      </w:r>
    </w:p>
    <w:p>
      <w:r>
        <w:t>{</w:t>
        <w:br/>
        <w:t>Index 1442:</w:t>
      </w:r>
    </w:p>
    <w:p>
      <w:r>
        <w:t>Question : "Refugio wants to divide 43 lemons among 14 friends. How many would each friend earn?"</w:t>
      </w:r>
    </w:p>
    <w:p>
      <w:r>
        <w:t>Equation : " X = 43 / 14"</w:t>
      </w:r>
    </w:p>
    <w:p>
      <w:r>
        <w:t xml:space="preserve">Answer : "3.0714285714285716" </w:t>
        <w:br/>
        <w:t>}</w:t>
      </w:r>
    </w:p>
    <w:p>
      <w:r>
        <w:t>{</w:t>
        <w:br/>
        <w:t>Index 1443:</w:t>
      </w:r>
    </w:p>
    <w:p>
      <w:r>
        <w:t>Question : "David wants to share 329 cherrys among 6 friends. How many would each friend receive?"</w:t>
      </w:r>
    </w:p>
    <w:p>
      <w:r>
        <w:t>Equation : " X = 329 / 6"</w:t>
      </w:r>
    </w:p>
    <w:p>
      <w:r>
        <w:t xml:space="preserve">Answer : "54.833333333333336" </w:t>
        <w:br/>
        <w:t>}</w:t>
      </w:r>
    </w:p>
    <w:p>
      <w:r>
        <w:t>{</w:t>
        <w:br/>
        <w:t>Index 1444:</w:t>
      </w:r>
    </w:p>
    <w:p>
      <w:r>
        <w:t>Question : "Mary wants to dispense 284 Cars among 6 friends. How many would each friend obtain?"</w:t>
      </w:r>
    </w:p>
    <w:p>
      <w:r>
        <w:t>Equation : " X = 284 / 6"</w:t>
      </w:r>
    </w:p>
    <w:p>
      <w:r>
        <w:t xml:space="preserve">Answer : "47.333333333333336" </w:t>
        <w:br/>
        <w:t>}</w:t>
      </w:r>
    </w:p>
    <w:p>
      <w:r>
        <w:t>{</w:t>
        <w:br/>
        <w:t>Index 1445:</w:t>
      </w:r>
    </w:p>
    <w:p>
      <w:r>
        <w:t>Question : "Corey wants to diverge 778 limes among 37 friends. How many would each friend receive?"</w:t>
      </w:r>
    </w:p>
    <w:p>
      <w:r>
        <w:t>Equation : " X = 778 / 37"</w:t>
      </w:r>
    </w:p>
    <w:p>
      <w:r>
        <w:t xml:space="preserve">Answer : "21.027027027027028" </w:t>
        <w:br/>
        <w:t>}</w:t>
      </w:r>
    </w:p>
    <w:p>
      <w:r>
        <w:t>{</w:t>
        <w:br/>
        <w:t>Index 1446:</w:t>
      </w:r>
    </w:p>
    <w:p>
      <w:r>
        <w:t>Question : "Paul wants to impart 165 mangos among 28 friends. How many would each friend experience?"</w:t>
      </w:r>
    </w:p>
    <w:p>
      <w:r>
        <w:t>Equation : " X = 165 / 28"</w:t>
      </w:r>
    </w:p>
    <w:p>
      <w:r>
        <w:t xml:space="preserve">Answer : "5.892857142857143" </w:t>
        <w:br/>
        <w:t>}</w:t>
      </w:r>
    </w:p>
    <w:p>
      <w:r>
        <w:t>{</w:t>
        <w:br/>
        <w:t>Index 1447:</w:t>
      </w:r>
    </w:p>
    <w:p>
      <w:r>
        <w:t>Question : "Pamela wants to sunder 169 Books among 32 friends. How many would each friend receive?"</w:t>
      </w:r>
    </w:p>
    <w:p>
      <w:r>
        <w:t>Equation : " X = 169 / 32"</w:t>
      </w:r>
    </w:p>
    <w:p>
      <w:r>
        <w:t xml:space="preserve">Answer : "5.28125" </w:t>
        <w:br/>
        <w:t>}</w:t>
      </w:r>
    </w:p>
    <w:p>
      <w:r>
        <w:t>{</w:t>
        <w:br/>
        <w:t>Index 1448:</w:t>
      </w:r>
    </w:p>
    <w:p>
      <w:r>
        <w:t>Question : "Gilbert wants to divide 404 pineapples among 25 friends. How many would each friend achieve?"</w:t>
      </w:r>
    </w:p>
    <w:p>
      <w:r>
        <w:t>Equation : " X = 404 / 25"</w:t>
      </w:r>
    </w:p>
    <w:p>
      <w:r>
        <w:t xml:space="preserve">Answer : "16.16" </w:t>
        <w:br/>
        <w:t>}</w:t>
      </w:r>
    </w:p>
    <w:p>
      <w:r>
        <w:t>{</w:t>
        <w:br/>
        <w:t>Index 1449:</w:t>
      </w:r>
    </w:p>
    <w:p>
      <w:r>
        <w:t>Question : "Randall wants to split 89 apricots among 18 friends. How many would each friend experience?"</w:t>
      </w:r>
    </w:p>
    <w:p>
      <w:r>
        <w:t>Equation : " X = 89 / 18"</w:t>
      </w:r>
    </w:p>
    <w:p>
      <w:r>
        <w:t xml:space="preserve">Answer : "4.944444444444445" </w:t>
        <w:br/>
        <w:t>}</w:t>
      </w:r>
    </w:p>
    <w:p>
      <w:r>
        <w:t>{</w:t>
        <w:br/>
        <w:t>Index 1450:</w:t>
      </w:r>
    </w:p>
    <w:p>
      <w:r>
        <w:t>Question : "Theodore wants to sunder 115 Watchs among 38 friends. How many would each friend receive?"</w:t>
      </w:r>
    </w:p>
    <w:p>
      <w:r>
        <w:t>Equation : " X = 115 / 38"</w:t>
      </w:r>
    </w:p>
    <w:p>
      <w:r>
        <w:t xml:space="preserve">Answer : "3.026315789473684" </w:t>
        <w:br/>
        <w:t>}</w:t>
      </w:r>
    </w:p>
    <w:p>
      <w:r>
        <w:t>{</w:t>
        <w:br/>
        <w:t>Index 1451:</w:t>
      </w:r>
    </w:p>
    <w:p>
      <w:r>
        <w:t>Question : "Carl wants to sunder 146 nectarines among 2 friends. How many would each friend obtain?"</w:t>
      </w:r>
    </w:p>
    <w:p>
      <w:r>
        <w:t>Equation : " X = 146 / 2"</w:t>
      </w:r>
    </w:p>
    <w:p>
      <w:r>
        <w:t xml:space="preserve">Answer : "73.0" </w:t>
        <w:br/>
        <w:t>}</w:t>
      </w:r>
    </w:p>
    <w:p>
      <w:r>
        <w:t>{</w:t>
        <w:br/>
        <w:t>Index 1452:</w:t>
      </w:r>
    </w:p>
    <w:p>
      <w:r>
        <w:t>Question : "Dawn wants to divide 629 avocados among 27 friends. How many would each friend acquire?"</w:t>
      </w:r>
    </w:p>
    <w:p>
      <w:r>
        <w:t>Equation : " X = 629 / 27"</w:t>
      </w:r>
    </w:p>
    <w:p>
      <w:r>
        <w:t xml:space="preserve">Answer : "23.296296296296298" </w:t>
        <w:br/>
        <w:t>}</w:t>
      </w:r>
    </w:p>
    <w:p>
      <w:r>
        <w:t>{</w:t>
        <w:br/>
        <w:t>Index 1453:</w:t>
      </w:r>
    </w:p>
    <w:p>
      <w:r>
        <w:t>Question : "Lois wants to split 63 blackcurrants among 38 friends. How many would each friend come by?"</w:t>
      </w:r>
    </w:p>
    <w:p>
      <w:r>
        <w:t>Equation : " X = 63 / 38"</w:t>
      </w:r>
    </w:p>
    <w:p>
      <w:r>
        <w:t xml:space="preserve">Answer : "1.6578947368421053" </w:t>
        <w:br/>
        <w:t>}</w:t>
      </w:r>
    </w:p>
    <w:p>
      <w:r>
        <w:t>{</w:t>
        <w:br/>
        <w:t>Index 1454:</w:t>
      </w:r>
    </w:p>
    <w:p>
      <w:r>
        <w:t>Question : "Kevin wants to impart 543 blackcurrants among 31 friends. How many would each friend acquire?"</w:t>
      </w:r>
    </w:p>
    <w:p>
      <w:r>
        <w:t>Equation : " X = 543 / 31"</w:t>
      </w:r>
    </w:p>
    <w:p>
      <w:r>
        <w:t xml:space="preserve">Answer : "17.516129032258064" </w:t>
        <w:br/>
        <w:t>}</w:t>
      </w:r>
    </w:p>
    <w:p>
      <w:r>
        <w:t>{</w:t>
        <w:br/>
        <w:t>Index 1455:</w:t>
      </w:r>
    </w:p>
    <w:p>
      <w:r>
        <w:t>Question : "Richard wants to divide 788 limes among 10 friends. How many would each friend acquire?"</w:t>
      </w:r>
    </w:p>
    <w:p>
      <w:r>
        <w:t>Equation : " X = 788 / 10"</w:t>
      </w:r>
    </w:p>
    <w:p>
      <w:r>
        <w:t xml:space="preserve">Answer : "78.8" </w:t>
        <w:br/>
        <w:t>}</w:t>
      </w:r>
    </w:p>
    <w:p>
      <w:r>
        <w:t>{</w:t>
        <w:br/>
        <w:t>Index 1456:</w:t>
      </w:r>
    </w:p>
    <w:p>
      <w:r>
        <w:t>Question : "Mary wants to diverge 352 papayas among 8 friends. How many would each friend obtain?"</w:t>
      </w:r>
    </w:p>
    <w:p>
      <w:r>
        <w:t>Equation : " X = 352 / 8"</w:t>
      </w:r>
    </w:p>
    <w:p>
      <w:r>
        <w:t xml:space="preserve">Answer : "44.0" </w:t>
        <w:br/>
        <w:t>}</w:t>
      </w:r>
    </w:p>
    <w:p>
      <w:r>
        <w:t>{</w:t>
        <w:br/>
        <w:t>Index 1457:</w:t>
      </w:r>
    </w:p>
    <w:p>
      <w:r>
        <w:t>Question : "Terry wants to share 580 blackberrys among 34 friends. How many would each friend achieve?"</w:t>
      </w:r>
    </w:p>
    <w:p>
      <w:r>
        <w:t>Equation : " X = 580 / 34"</w:t>
      </w:r>
    </w:p>
    <w:p>
      <w:r>
        <w:t xml:space="preserve">Answer : "17.058823529411764" </w:t>
        <w:br/>
        <w:t>}</w:t>
      </w:r>
    </w:p>
    <w:p>
      <w:r>
        <w:t>{</w:t>
        <w:br/>
        <w:t>Index 1458:</w:t>
      </w:r>
    </w:p>
    <w:p>
      <w:r>
        <w:t>Question : "Sally wants to divide 195 kiwis among 7 friends. How many would each friend receive?"</w:t>
      </w:r>
    </w:p>
    <w:p>
      <w:r>
        <w:t>Equation : " X = 195 / 7"</w:t>
      </w:r>
    </w:p>
    <w:p>
      <w:r>
        <w:t xml:space="preserve">Answer : "27.857142857142858" </w:t>
        <w:br/>
        <w:t>}</w:t>
      </w:r>
    </w:p>
    <w:p>
      <w:r>
        <w:t>{</w:t>
        <w:br/>
        <w:t>Index 1459:</w:t>
      </w:r>
    </w:p>
    <w:p>
      <w:r>
        <w:t>Question : "Claire wants to halve 777 pears among 15 friends. How many would each friend achieve?"</w:t>
      </w:r>
    </w:p>
    <w:p>
      <w:r>
        <w:t>Equation : " X = 777 / 15"</w:t>
      </w:r>
    </w:p>
    <w:p>
      <w:r>
        <w:t xml:space="preserve">Answer : "51.8" </w:t>
        <w:br/>
        <w:t>}</w:t>
      </w:r>
    </w:p>
    <w:p>
      <w:r>
        <w:t>{</w:t>
        <w:br/>
        <w:t>Index 1460:</w:t>
      </w:r>
    </w:p>
    <w:p>
      <w:r>
        <w:t>Question : "Angela wants to share 549 pineapples among 12 friends. How many would each friend gain?"</w:t>
      </w:r>
    </w:p>
    <w:p>
      <w:r>
        <w:t>Equation : " X = 549 / 12"</w:t>
      </w:r>
    </w:p>
    <w:p>
      <w:r>
        <w:t xml:space="preserve">Answer : "45.75" </w:t>
        <w:br/>
        <w:t>}</w:t>
      </w:r>
    </w:p>
    <w:p>
      <w:r>
        <w:t>{</w:t>
        <w:br/>
        <w:t>Index 1461:</w:t>
      </w:r>
    </w:p>
    <w:p>
      <w:r>
        <w:t>Question : "Kim wants to impart 306 Bananas among 36 friends. How many would each friend receive?"</w:t>
      </w:r>
    </w:p>
    <w:p>
      <w:r>
        <w:t>Equation : " X = 306 / 36"</w:t>
      </w:r>
    </w:p>
    <w:p>
      <w:r>
        <w:t xml:space="preserve">Answer : "8.5" </w:t>
        <w:br/>
        <w:t>}</w:t>
      </w:r>
    </w:p>
    <w:p>
      <w:r>
        <w:t>{</w:t>
        <w:br/>
        <w:t>Index 1462:</w:t>
      </w:r>
    </w:p>
    <w:p>
      <w:r>
        <w:t>Question : "Robert wants to share 781 Biscuits among 22 friends. How many would each friend gain?"</w:t>
      </w:r>
    </w:p>
    <w:p>
      <w:r>
        <w:t>Equation : " X = 781 / 22"</w:t>
      </w:r>
    </w:p>
    <w:p>
      <w:r>
        <w:t xml:space="preserve">Answer : "35.5" </w:t>
        <w:br/>
        <w:t>}</w:t>
      </w:r>
    </w:p>
    <w:p>
      <w:r>
        <w:t>{</w:t>
        <w:br/>
        <w:t>Index 1463:</w:t>
      </w:r>
    </w:p>
    <w:p>
      <w:r>
        <w:t>Question : "Lauren wants to share 89 Books among 18 friends. How many would each friend acquire?"</w:t>
      </w:r>
    </w:p>
    <w:p>
      <w:r>
        <w:t>Equation : " X = 89 / 18"</w:t>
      </w:r>
    </w:p>
    <w:p>
      <w:r>
        <w:t xml:space="preserve">Answer : "4.944444444444445" </w:t>
        <w:br/>
        <w:t>}</w:t>
      </w:r>
    </w:p>
    <w:p>
      <w:r>
        <w:t>{</w:t>
        <w:br/>
        <w:t>Index 1464:</w:t>
      </w:r>
    </w:p>
    <w:p>
      <w:r>
        <w:t>Question : "Yvonne wants to split 50 lemons among 4 friends. How many would each friend experience?"</w:t>
      </w:r>
    </w:p>
    <w:p>
      <w:r>
        <w:t>Equation : " X = 50 / 4"</w:t>
      </w:r>
    </w:p>
    <w:p>
      <w:r>
        <w:t xml:space="preserve">Answer : "12.5" </w:t>
        <w:br/>
        <w:t>}</w:t>
      </w:r>
    </w:p>
    <w:p>
      <w:r>
        <w:t>{</w:t>
        <w:br/>
        <w:t>Index 1465:</w:t>
      </w:r>
    </w:p>
    <w:p>
      <w:r>
        <w:t>Question : "Rudy wants to split 243 figs among 38 friends. How many would each friend receive?"</w:t>
      </w:r>
    </w:p>
    <w:p>
      <w:r>
        <w:t>Equation : " X = 243 / 38"</w:t>
      </w:r>
    </w:p>
    <w:p>
      <w:r>
        <w:t xml:space="preserve">Answer : "6.394736842105263" </w:t>
        <w:br/>
        <w:t>}</w:t>
      </w:r>
    </w:p>
    <w:p>
      <w:r>
        <w:t>{</w:t>
        <w:br/>
        <w:t>Index 1466:</w:t>
      </w:r>
    </w:p>
    <w:p>
      <w:r>
        <w:t>Question : "Fred wants to split 452 pineapples among 33 friends. How many would each friend obtain?"</w:t>
      </w:r>
    </w:p>
    <w:p>
      <w:r>
        <w:t>Equation : " X = 452 / 33"</w:t>
      </w:r>
    </w:p>
    <w:p>
      <w:r>
        <w:t xml:space="preserve">Answer : "13.696969696969697" </w:t>
        <w:br/>
        <w:t>}</w:t>
      </w:r>
    </w:p>
    <w:p>
      <w:r>
        <w:t>{</w:t>
        <w:br/>
        <w:t>Index 1467:</w:t>
      </w:r>
    </w:p>
    <w:p>
      <w:r>
        <w:t>Question : "Tracy wants to diverge 119 Books among 20 friends. How many would each friend obtain?"</w:t>
      </w:r>
    </w:p>
    <w:p>
      <w:r>
        <w:t>Equation : " X = 119 / 20"</w:t>
      </w:r>
    </w:p>
    <w:p>
      <w:r>
        <w:t xml:space="preserve">Answer : "5.95" </w:t>
        <w:br/>
        <w:t>}</w:t>
      </w:r>
    </w:p>
    <w:p>
      <w:r>
        <w:t>{</w:t>
        <w:br/>
        <w:t>Index 1468:</w:t>
      </w:r>
    </w:p>
    <w:p>
      <w:r>
        <w:t>Question : "Megan wants to diverge 659 Bananas among 8 friends. How many would each friend earn?"</w:t>
      </w:r>
    </w:p>
    <w:p>
      <w:r>
        <w:t>Equation : " X = 659 / 8"</w:t>
      </w:r>
    </w:p>
    <w:p>
      <w:r>
        <w:t xml:space="preserve">Answer : "82.375" </w:t>
        <w:br/>
        <w:t>}</w:t>
      </w:r>
    </w:p>
    <w:p>
      <w:r>
        <w:t>{</w:t>
        <w:br/>
        <w:t>Index 1469:</w:t>
      </w:r>
    </w:p>
    <w:p>
      <w:r>
        <w:t>Question : "Herbert wants to divide 339 Biscuits among 26 friends. How many would each friend receive?"</w:t>
      </w:r>
    </w:p>
    <w:p>
      <w:r>
        <w:t>Equation : " X = 339 / 26"</w:t>
      </w:r>
    </w:p>
    <w:p>
      <w:r>
        <w:t xml:space="preserve">Answer : "13.038461538461538" </w:t>
        <w:br/>
        <w:t>}</w:t>
      </w:r>
    </w:p>
    <w:p>
      <w:r>
        <w:t>{</w:t>
        <w:br/>
        <w:t>Index 1470:</w:t>
      </w:r>
    </w:p>
    <w:p>
      <w:r>
        <w:t>Question : "Robert wants to diverge 237 Chocolates among 25 friends. How many would each friend experience?"</w:t>
      </w:r>
    </w:p>
    <w:p>
      <w:r>
        <w:t>Equation : " X = 237 / 25"</w:t>
      </w:r>
    </w:p>
    <w:p>
      <w:r>
        <w:t xml:space="preserve">Answer : "9.48" </w:t>
        <w:br/>
        <w:t>}</w:t>
      </w:r>
    </w:p>
    <w:p>
      <w:r>
        <w:t>{</w:t>
        <w:br/>
        <w:t>Index 1471:</w:t>
      </w:r>
    </w:p>
    <w:p>
      <w:r>
        <w:t>Question : "Veronica wants to sunder 699 strawberrys among 22 friends. How many would each friend receive?"</w:t>
      </w:r>
    </w:p>
    <w:p>
      <w:r>
        <w:t>Equation : " X = 699 / 22"</w:t>
      </w:r>
    </w:p>
    <w:p>
      <w:r>
        <w:t xml:space="preserve">Answer : "31.772727272727273" </w:t>
        <w:br/>
        <w:t>}</w:t>
      </w:r>
    </w:p>
    <w:p>
      <w:r>
        <w:t>{</w:t>
        <w:br/>
        <w:t>Index 1472:</w:t>
      </w:r>
    </w:p>
    <w:p>
      <w:r>
        <w:t>Question : "Ronald wants to impart 628 pineapples among 26 friends. How many would each friend achieve?"</w:t>
      </w:r>
    </w:p>
    <w:p>
      <w:r>
        <w:t>Equation : " X = 628 / 26"</w:t>
      </w:r>
    </w:p>
    <w:p>
      <w:r>
        <w:t xml:space="preserve">Answer : "24.153846153846153" </w:t>
        <w:br/>
        <w:t>}</w:t>
      </w:r>
    </w:p>
    <w:p>
      <w:r>
        <w:t>{</w:t>
        <w:br/>
        <w:t>Index 1473:</w:t>
      </w:r>
    </w:p>
    <w:p>
      <w:r>
        <w:t>Question : "Amanda wants to split 651 quinces among 29 friends. How many would each friend receive?"</w:t>
      </w:r>
    </w:p>
    <w:p>
      <w:r>
        <w:t>Equation : " X = 651 / 29"</w:t>
      </w:r>
    </w:p>
    <w:p>
      <w:r>
        <w:t xml:space="preserve">Answer : "22.448275862068964" </w:t>
        <w:br/>
        <w:t>}</w:t>
      </w:r>
    </w:p>
    <w:p>
      <w:r>
        <w:t>{</w:t>
        <w:br/>
        <w:t>Index 1474:</w:t>
      </w:r>
    </w:p>
    <w:p>
      <w:r>
        <w:t>Question : "Rhonda wants to divide 539 nectarines among 16 friends. How many would each friend earn?"</w:t>
      </w:r>
    </w:p>
    <w:p>
      <w:r>
        <w:t>Equation : " X = 539 / 16"</w:t>
      </w:r>
    </w:p>
    <w:p>
      <w:r>
        <w:t xml:space="preserve">Answer : "33.6875" </w:t>
        <w:br/>
        <w:t>}</w:t>
      </w:r>
    </w:p>
    <w:p>
      <w:r>
        <w:t>{</w:t>
        <w:br/>
        <w:t>Index 1475:</w:t>
      </w:r>
    </w:p>
    <w:p>
      <w:r>
        <w:t>Question : "Ben wants to divide 376 bananas among 8 friends. How many would each friend achieve?"</w:t>
      </w:r>
    </w:p>
    <w:p>
      <w:r>
        <w:t>Equation : " X = 376 / 8"</w:t>
      </w:r>
    </w:p>
    <w:p>
      <w:r>
        <w:t xml:space="preserve">Answer : "47.0" </w:t>
        <w:br/>
        <w:t>}</w:t>
      </w:r>
    </w:p>
    <w:p>
      <w:r>
        <w:t>{</w:t>
        <w:br/>
        <w:t>Index 1476:</w:t>
      </w:r>
    </w:p>
    <w:p>
      <w:r>
        <w:t>Question : "Jan wants to split 616 oranges among 37 friends. How many would each friend achieve?"</w:t>
      </w:r>
    </w:p>
    <w:p>
      <w:r>
        <w:t>Equation : " X = 616 / 37"</w:t>
      </w:r>
    </w:p>
    <w:p>
      <w:r>
        <w:t xml:space="preserve">Answer : "16.64864864864865" </w:t>
        <w:br/>
        <w:t>}</w:t>
      </w:r>
    </w:p>
    <w:p>
      <w:r>
        <w:t>{</w:t>
        <w:br/>
        <w:t>Index 1477:</w:t>
      </w:r>
    </w:p>
    <w:p>
      <w:r>
        <w:t>Question : "Annamarie wants to dispense 508 pears among 22 friends. How many would each friend acquire?"</w:t>
      </w:r>
    </w:p>
    <w:p>
      <w:r>
        <w:t>Equation : " X = 508 / 22"</w:t>
      </w:r>
    </w:p>
    <w:p>
      <w:r>
        <w:t xml:space="preserve">Answer : "23.09090909090909" </w:t>
        <w:br/>
        <w:t>}</w:t>
      </w:r>
    </w:p>
    <w:p>
      <w:r>
        <w:t>{</w:t>
        <w:br/>
        <w:t>Index 1478:</w:t>
      </w:r>
    </w:p>
    <w:p>
      <w:r>
        <w:t>Question : "Peggy wants to sunder 102 pears among 37 friends. How many would each friend receive?"</w:t>
      </w:r>
    </w:p>
    <w:p>
      <w:r>
        <w:t>Equation : " X = 102 / 37"</w:t>
      </w:r>
    </w:p>
    <w:p>
      <w:r>
        <w:t xml:space="preserve">Answer : "2.7567567567567566" </w:t>
        <w:br/>
        <w:t>}</w:t>
      </w:r>
    </w:p>
    <w:p>
      <w:r>
        <w:t>{</w:t>
        <w:br/>
        <w:t>Index 1479:</w:t>
      </w:r>
    </w:p>
    <w:p>
      <w:r>
        <w:t>Question : "Charles wants to dispense 793 lychees among 37 friends. How many would each friend come by?"</w:t>
      </w:r>
    </w:p>
    <w:p>
      <w:r>
        <w:t>Equation : " X = 793 / 37"</w:t>
      </w:r>
    </w:p>
    <w:p>
      <w:r>
        <w:t xml:space="preserve">Answer : "21.43243243243243" </w:t>
        <w:br/>
        <w:t>}</w:t>
      </w:r>
    </w:p>
    <w:p>
      <w:r>
        <w:t>{</w:t>
        <w:br/>
        <w:t>Index 1480:</w:t>
      </w:r>
    </w:p>
    <w:p>
      <w:r>
        <w:t>Question : "Julio wants to divide 267 papayas among 31 friends. How many would each friend earn?"</w:t>
      </w:r>
    </w:p>
    <w:p>
      <w:r>
        <w:t>Equation : " X = 267 / 31"</w:t>
      </w:r>
    </w:p>
    <w:p>
      <w:r>
        <w:t xml:space="preserve">Answer : "8.612903225806452" </w:t>
        <w:br/>
        <w:t>}</w:t>
      </w:r>
    </w:p>
    <w:p>
      <w:r>
        <w:t>{</w:t>
        <w:br/>
        <w:t>Index 1481:</w:t>
      </w:r>
    </w:p>
    <w:p>
      <w:r>
        <w:t>Question : "Jane wants to divide 397 Mangos among 35 friends. How many would each friend achieve?"</w:t>
      </w:r>
    </w:p>
    <w:p>
      <w:r>
        <w:t>Equation : " X = 397 / 35"</w:t>
      </w:r>
    </w:p>
    <w:p>
      <w:r>
        <w:t xml:space="preserve">Answer : "11.342857142857143" </w:t>
        <w:br/>
        <w:t>}</w:t>
      </w:r>
    </w:p>
    <w:p>
      <w:r>
        <w:t>{</w:t>
        <w:br/>
        <w:t>Index 1482:</w:t>
      </w:r>
    </w:p>
    <w:p>
      <w:r>
        <w:t>Question : "Hannah wants to sunder 601 kiwis among 19 friends. How many would each friend gain?"</w:t>
      </w:r>
    </w:p>
    <w:p>
      <w:r>
        <w:t>Equation : " X = 601 / 19"</w:t>
      </w:r>
    </w:p>
    <w:p>
      <w:r>
        <w:t xml:space="preserve">Answer : "31.63157894736842" </w:t>
        <w:br/>
        <w:t>}</w:t>
      </w:r>
    </w:p>
    <w:p>
      <w:r>
        <w:t>{</w:t>
        <w:br/>
        <w:t>Index 1483:</w:t>
      </w:r>
    </w:p>
    <w:p>
      <w:r>
        <w:t>Question : "Kevin wants to share 276 apricots among 36 friends. How many would each friend receive?"</w:t>
      </w:r>
    </w:p>
    <w:p>
      <w:r>
        <w:t>Equation : " X = 276 / 36"</w:t>
      </w:r>
    </w:p>
    <w:p>
      <w:r>
        <w:t xml:space="preserve">Answer : "7.666666666666667" </w:t>
        <w:br/>
        <w:t>}</w:t>
      </w:r>
    </w:p>
    <w:p>
      <w:r>
        <w:t>{</w:t>
        <w:br/>
        <w:t>Index 1484:</w:t>
      </w:r>
    </w:p>
    <w:p>
      <w:r>
        <w:t>Question : "Robert wants to share 274 kiwis among 13 friends. How many would each friend come by?"</w:t>
      </w:r>
    </w:p>
    <w:p>
      <w:r>
        <w:t>Equation : " X = 274 / 13"</w:t>
      </w:r>
    </w:p>
    <w:p>
      <w:r>
        <w:t xml:space="preserve">Answer : "21.076923076923077" </w:t>
        <w:br/>
        <w:t>}</w:t>
      </w:r>
    </w:p>
    <w:p>
      <w:r>
        <w:t>{</w:t>
        <w:br/>
        <w:t>Index 1485:</w:t>
      </w:r>
    </w:p>
    <w:p>
      <w:r>
        <w:t>Question : "Tiffany wants to distribute 568 apricots among 21 friends. How many would each friend receive?"</w:t>
      </w:r>
    </w:p>
    <w:p>
      <w:r>
        <w:t>Equation : " X = 568 / 21"</w:t>
      </w:r>
    </w:p>
    <w:p>
      <w:r>
        <w:t xml:space="preserve">Answer : "27.047619047619047" </w:t>
        <w:br/>
        <w:t>}</w:t>
      </w:r>
    </w:p>
    <w:p>
      <w:r>
        <w:t>{</w:t>
        <w:br/>
        <w:t>Index 1486:</w:t>
      </w:r>
    </w:p>
    <w:p>
      <w:r>
        <w:t>Question : "Courtney wants to distribute 588 plums among 14 friends. How many would each friend come by?"</w:t>
      </w:r>
    </w:p>
    <w:p>
      <w:r>
        <w:t>Equation : " X = 588 / 14"</w:t>
      </w:r>
    </w:p>
    <w:p>
      <w:r>
        <w:t xml:space="preserve">Answer : "42.0" </w:t>
        <w:br/>
        <w:t>}</w:t>
      </w:r>
    </w:p>
    <w:p>
      <w:r>
        <w:t>{</w:t>
        <w:br/>
        <w:t>Index 1487:</w:t>
      </w:r>
    </w:p>
    <w:p>
      <w:r>
        <w:t>Question : "Joseph wants to halve 368 Mangos among 32 friends. How many would each friend come by?"</w:t>
      </w:r>
    </w:p>
    <w:p>
      <w:r>
        <w:t>Equation : " X = 368 / 32"</w:t>
      </w:r>
    </w:p>
    <w:p>
      <w:r>
        <w:t xml:space="preserve">Answer : "11.5" </w:t>
        <w:br/>
        <w:t>}</w:t>
      </w:r>
    </w:p>
    <w:p>
      <w:r>
        <w:t>{</w:t>
        <w:br/>
        <w:t>Index 1488:</w:t>
      </w:r>
    </w:p>
    <w:p>
      <w:r>
        <w:t>Question : "Juanita wants to divide 556 blackberrys among 22 friends. How many would each friend earn?"</w:t>
      </w:r>
    </w:p>
    <w:p>
      <w:r>
        <w:t>Equation : " X = 556 / 22"</w:t>
      </w:r>
    </w:p>
    <w:p>
      <w:r>
        <w:t xml:space="preserve">Answer : "25.272727272727273" </w:t>
        <w:br/>
        <w:t>}</w:t>
      </w:r>
    </w:p>
    <w:p>
      <w:r>
        <w:t>{</w:t>
        <w:br/>
        <w:t>Index 1489:</w:t>
      </w:r>
    </w:p>
    <w:p>
      <w:r>
        <w:t>Question : "George wants to dispense 158 figs among 36 friends. How many would each friend receive?"</w:t>
      </w:r>
    </w:p>
    <w:p>
      <w:r>
        <w:t>Equation : " X = 158 / 36"</w:t>
      </w:r>
    </w:p>
    <w:p>
      <w:r>
        <w:t xml:space="preserve">Answer : "4.388888888888889" </w:t>
        <w:br/>
        <w:t>}</w:t>
      </w:r>
    </w:p>
    <w:p>
      <w:r>
        <w:t>{</w:t>
        <w:br/>
        <w:t>Index 1490:</w:t>
      </w:r>
    </w:p>
    <w:p>
      <w:r>
        <w:t>Question : "Jennifer wants to dispense 563 Books among 28 friends. How many would each friend obtain?"</w:t>
      </w:r>
    </w:p>
    <w:p>
      <w:r>
        <w:t>Equation : " X = 563 / 28"</w:t>
      </w:r>
    </w:p>
    <w:p>
      <w:r>
        <w:t xml:space="preserve">Answer : "20.107142857142858" </w:t>
        <w:br/>
        <w:t>}</w:t>
      </w:r>
    </w:p>
    <w:p>
      <w:r>
        <w:t>{</w:t>
        <w:br/>
        <w:t>Index 1491:</w:t>
      </w:r>
    </w:p>
    <w:p>
      <w:r>
        <w:t>Question : "Wesley wants to dispense 583 Biscuits among 8 friends. How many would each friend achieve?"</w:t>
      </w:r>
    </w:p>
    <w:p>
      <w:r>
        <w:t>Equation : " X = 583 / 8"</w:t>
      </w:r>
    </w:p>
    <w:p>
      <w:r>
        <w:t xml:space="preserve">Answer : "72.875" </w:t>
        <w:br/>
        <w:t>}</w:t>
      </w:r>
    </w:p>
    <w:p>
      <w:r>
        <w:t>{</w:t>
        <w:br/>
        <w:t>Index 1492:</w:t>
      </w:r>
    </w:p>
    <w:p>
      <w:r>
        <w:t>Question : "Stephanie wants to share 140 Begs among 23 friends. How many would each friend obtain?"</w:t>
      </w:r>
    </w:p>
    <w:p>
      <w:r>
        <w:t>Equation : " X = 140 / 23"</w:t>
      </w:r>
    </w:p>
    <w:p>
      <w:r>
        <w:t xml:space="preserve">Answer : "6.086956521739131" </w:t>
        <w:br/>
        <w:t>}</w:t>
      </w:r>
    </w:p>
    <w:p>
      <w:r>
        <w:t>{</w:t>
        <w:br/>
        <w:t>Index 1493:</w:t>
      </w:r>
    </w:p>
    <w:p>
      <w:r>
        <w:t>Question : "Nancy wants to distribute 742 raspberrys among 40 friends. How many would each friend earn?"</w:t>
      </w:r>
    </w:p>
    <w:p>
      <w:r>
        <w:t>Equation : " X = 742 / 40"</w:t>
      </w:r>
    </w:p>
    <w:p>
      <w:r>
        <w:t xml:space="preserve">Answer : "18.55" </w:t>
        <w:br/>
        <w:t>}</w:t>
      </w:r>
    </w:p>
    <w:p>
      <w:r>
        <w:t>{</w:t>
        <w:br/>
        <w:t>Index 1494:</w:t>
      </w:r>
    </w:p>
    <w:p>
      <w:r>
        <w:t>Question : "Scott wants to impart 504 Books among 5 friends. How many would each friend acquire?"</w:t>
      </w:r>
    </w:p>
    <w:p>
      <w:r>
        <w:t>Equation : " X = 504 / 5"</w:t>
      </w:r>
    </w:p>
    <w:p>
      <w:r>
        <w:t xml:space="preserve">Answer : "100.8" </w:t>
        <w:br/>
        <w:t>}</w:t>
      </w:r>
    </w:p>
    <w:p>
      <w:r>
        <w:t>{</w:t>
        <w:br/>
        <w:t>Index 1495:</w:t>
      </w:r>
    </w:p>
    <w:p>
      <w:r>
        <w:t>Question : "Terra wants to diverge 744 Begs among 33 friends. How many would each friend gain?"</w:t>
      </w:r>
    </w:p>
    <w:p>
      <w:r>
        <w:t>Equation : " X = 744 / 33"</w:t>
      </w:r>
    </w:p>
    <w:p>
      <w:r>
        <w:t xml:space="preserve">Answer : "22.545454545454547" </w:t>
        <w:br/>
        <w:t>}</w:t>
      </w:r>
    </w:p>
    <w:p>
      <w:r>
        <w:t>{</w:t>
        <w:br/>
        <w:t>Index 1496:</w:t>
      </w:r>
    </w:p>
    <w:p>
      <w:r>
        <w:t>Question : "Jaime wants to sunder 76 blackberrys among 28 friends. How many would each friend receive?"</w:t>
      </w:r>
    </w:p>
    <w:p>
      <w:r>
        <w:t>Equation : " X = 76 / 28"</w:t>
      </w:r>
    </w:p>
    <w:p>
      <w:r>
        <w:t xml:space="preserve">Answer : "2.7142857142857144" </w:t>
        <w:br/>
        <w:t>}</w:t>
      </w:r>
    </w:p>
    <w:p>
      <w:r>
        <w:t>{</w:t>
        <w:br/>
        <w:t>Index 1497:</w:t>
      </w:r>
    </w:p>
    <w:p>
      <w:r>
        <w:t>Question : "Monica wants to split 618 nectarines among 3 friends. How many would each friend come by?"</w:t>
      </w:r>
    </w:p>
    <w:p>
      <w:r>
        <w:t>Equation : " X = 618 / 3"</w:t>
      </w:r>
    </w:p>
    <w:p>
      <w:r>
        <w:t xml:space="preserve">Answer : "206.0" </w:t>
        <w:br/>
        <w:t>}</w:t>
      </w:r>
    </w:p>
    <w:p>
      <w:r>
        <w:t>{</w:t>
        <w:br/>
        <w:t>Index 1498:</w:t>
      </w:r>
    </w:p>
    <w:p>
      <w:r>
        <w:t>Question : "Eartha wants to divide 368 Biscuits among 16 friends. How many would each friend earn?"</w:t>
      </w:r>
    </w:p>
    <w:p>
      <w:r>
        <w:t>Equation : " X = 368 / 16"</w:t>
      </w:r>
    </w:p>
    <w:p>
      <w:r>
        <w:t xml:space="preserve">Answer : "23.0" </w:t>
        <w:br/>
        <w:t>}</w:t>
      </w:r>
    </w:p>
    <w:p>
      <w:r>
        <w:t>{</w:t>
        <w:br/>
        <w:t>Index 1499:</w:t>
      </w:r>
    </w:p>
    <w:p>
      <w:r>
        <w:t>Question : "Lynn wants to sunder 689 toys among 39 friends. How many would each friend come by?"</w:t>
      </w:r>
    </w:p>
    <w:p>
      <w:r>
        <w:t>Equation : " X = 689 / 39"</w:t>
      </w:r>
    </w:p>
    <w:p>
      <w:r>
        <w:t xml:space="preserve">Answer : "17.666666666666668" </w:t>
        <w:br/>
        <w:t>}</w:t>
      </w:r>
    </w:p>
    <w:p>
      <w:r>
        <w:t>{</w:t>
        <w:br/>
        <w:t>Index 1500:</w:t>
      </w:r>
    </w:p>
    <w:p>
      <w:r>
        <w:t>Question : "Timothy wants to distribute 712 pears among 17 friends. How many would each friend acquire?"</w:t>
      </w:r>
    </w:p>
    <w:p>
      <w:r>
        <w:t>Equation : " X = 712 / 17"</w:t>
      </w:r>
    </w:p>
    <w:p>
      <w:r>
        <w:t xml:space="preserve">Answer : "41.88235294117647" </w:t>
        <w:br/>
        <w:t>}</w:t>
      </w:r>
    </w:p>
    <w:p>
      <w:r>
        <w:t>{</w:t>
        <w:br/>
        <w:t>Index 1501:</w:t>
      </w:r>
    </w:p>
    <w:p>
      <w:r>
        <w:t>Question : "Raul wants to distribute 389 strawberrys among 20 friends. How many would each friend come by?"</w:t>
      </w:r>
    </w:p>
    <w:p>
      <w:r>
        <w:t>Equation : " X = 389 / 20"</w:t>
      </w:r>
    </w:p>
    <w:p>
      <w:r>
        <w:t xml:space="preserve">Answer : "19.45" </w:t>
        <w:br/>
        <w:t>}</w:t>
      </w:r>
    </w:p>
    <w:p>
      <w:r>
        <w:t>{</w:t>
        <w:br/>
        <w:t>Index 1502:</w:t>
      </w:r>
    </w:p>
    <w:p>
      <w:r>
        <w:t>Question : "James wants to split 422 cherrys among 8 friends. How many would each friend acquire?"</w:t>
      </w:r>
    </w:p>
    <w:p>
      <w:r>
        <w:t>Equation : " X = 422 / 8"</w:t>
      </w:r>
    </w:p>
    <w:p>
      <w:r>
        <w:t xml:space="preserve">Answer : "52.75" </w:t>
        <w:br/>
        <w:t>}</w:t>
      </w:r>
    </w:p>
    <w:p>
      <w:r>
        <w:t>{</w:t>
        <w:br/>
        <w:t>Index 1503:</w:t>
      </w:r>
    </w:p>
    <w:p>
      <w:r>
        <w:t>Question : "Dana wants to dispense 508 bananas among 23 friends. How many would each friend gain?"</w:t>
      </w:r>
    </w:p>
    <w:p>
      <w:r>
        <w:t>Equation : " X = 508 / 23"</w:t>
      </w:r>
    </w:p>
    <w:p>
      <w:r>
        <w:t xml:space="preserve">Answer : "22.08695652173913" </w:t>
        <w:br/>
        <w:t>}</w:t>
      </w:r>
    </w:p>
    <w:p>
      <w:r>
        <w:t>{</w:t>
        <w:br/>
        <w:t>Index 1504:</w:t>
      </w:r>
    </w:p>
    <w:p>
      <w:r>
        <w:t>Question : "Kathy wants to diverge 377 watermelons among 37 friends. How many would each friend receive?"</w:t>
      </w:r>
    </w:p>
    <w:p>
      <w:r>
        <w:t>Equation : " X = 377 / 37"</w:t>
      </w:r>
    </w:p>
    <w:p>
      <w:r>
        <w:t xml:space="preserve">Answer : "10.18918918918919" </w:t>
        <w:br/>
        <w:t>}</w:t>
      </w:r>
    </w:p>
    <w:p>
      <w:r>
        <w:t>{</w:t>
        <w:br/>
        <w:t>Index 1505:</w:t>
      </w:r>
    </w:p>
    <w:p>
      <w:r>
        <w:t>Question : "Mathew wants to diverge 207 bananas among 6 friends. How many would each friend obtain?"</w:t>
      </w:r>
    </w:p>
    <w:p>
      <w:r>
        <w:t>Equation : " X = 207 / 6"</w:t>
      </w:r>
    </w:p>
    <w:p>
      <w:r>
        <w:t xml:space="preserve">Answer : "34.5" </w:t>
        <w:br/>
        <w:t>}</w:t>
      </w:r>
    </w:p>
    <w:p>
      <w:r>
        <w:t>{</w:t>
        <w:br/>
        <w:t>Index 1506:</w:t>
      </w:r>
    </w:p>
    <w:p>
      <w:r>
        <w:t>Question : "Robert wants to distribute 436 nectarines among 35 friends. How many would each friend earn?"</w:t>
      </w:r>
    </w:p>
    <w:p>
      <w:r>
        <w:t>Equation : " X = 436 / 35"</w:t>
      </w:r>
    </w:p>
    <w:p>
      <w:r>
        <w:t xml:space="preserve">Answer : "12.457142857142857" </w:t>
        <w:br/>
        <w:t>}</w:t>
      </w:r>
    </w:p>
    <w:p>
      <w:r>
        <w:t>{</w:t>
        <w:br/>
        <w:t>Index 1507:</w:t>
      </w:r>
    </w:p>
    <w:p>
      <w:r>
        <w:t>Question : "Robert wants to share 255 papayas among 13 friends. How many would each friend acquire?"</w:t>
      </w:r>
    </w:p>
    <w:p>
      <w:r>
        <w:t>Equation : " X = 255 / 13"</w:t>
      </w:r>
    </w:p>
    <w:p>
      <w:r>
        <w:t xml:space="preserve">Answer : "19.615384615384617" </w:t>
        <w:br/>
        <w:t>}</w:t>
      </w:r>
    </w:p>
    <w:p>
      <w:r>
        <w:t>{</w:t>
        <w:br/>
        <w:t>Index 1508:</w:t>
      </w:r>
    </w:p>
    <w:p>
      <w:r>
        <w:t>Question : "Jose wants to distribute 552 blackberrys among 24 friends. How many would each friend come by?"</w:t>
      </w:r>
    </w:p>
    <w:p>
      <w:r>
        <w:t>Equation : " X = 552 / 24"</w:t>
      </w:r>
    </w:p>
    <w:p>
      <w:r>
        <w:t xml:space="preserve">Answer : "23.0" </w:t>
        <w:br/>
        <w:t>}</w:t>
      </w:r>
    </w:p>
    <w:p>
      <w:r>
        <w:t>{</w:t>
        <w:br/>
        <w:t>Index 1509:</w:t>
      </w:r>
    </w:p>
    <w:p>
      <w:r>
        <w:t>Question : "Geraldine wants to divide 469 peachs among 21 friends. How many would each friend achieve?"</w:t>
      </w:r>
    </w:p>
    <w:p>
      <w:r>
        <w:t>Equation : " X = 469 / 21"</w:t>
      </w:r>
    </w:p>
    <w:p>
      <w:r>
        <w:t xml:space="preserve">Answer : "22.333333333333332" </w:t>
        <w:br/>
        <w:t>}</w:t>
      </w:r>
    </w:p>
    <w:p>
      <w:r>
        <w:t>{</w:t>
        <w:br/>
        <w:t>Index 1510:</w:t>
      </w:r>
    </w:p>
    <w:p>
      <w:r>
        <w:t>Question : "Geneva wants to sunder 636 coconuts among 17 friends. How many would each friend achieve?"</w:t>
      </w:r>
    </w:p>
    <w:p>
      <w:r>
        <w:t>Equation : " X = 636 / 17"</w:t>
      </w:r>
    </w:p>
    <w:p>
      <w:r>
        <w:t xml:space="preserve">Answer : "37.411764705882355" </w:t>
        <w:br/>
        <w:t>}</w:t>
      </w:r>
    </w:p>
    <w:p>
      <w:r>
        <w:t>{</w:t>
        <w:br/>
        <w:t>Index 1511:</w:t>
      </w:r>
    </w:p>
    <w:p>
      <w:r>
        <w:t>Question : "John wants to divide 573 bananas among 16 friends. How many would each friend gain?"</w:t>
      </w:r>
    </w:p>
    <w:p>
      <w:r>
        <w:t>Equation : " X = 573 / 16"</w:t>
      </w:r>
    </w:p>
    <w:p>
      <w:r>
        <w:t xml:space="preserve">Answer : "35.8125" </w:t>
        <w:br/>
        <w:t>}</w:t>
      </w:r>
    </w:p>
    <w:p>
      <w:r>
        <w:t>{</w:t>
        <w:br/>
        <w:t>Index 1512:</w:t>
      </w:r>
    </w:p>
    <w:p>
      <w:r>
        <w:t>Question : "Terri wants to dispense 288 Mangos among 15 friends. How many would each friend obtain?"</w:t>
      </w:r>
    </w:p>
    <w:p>
      <w:r>
        <w:t>Equation : " X = 288 / 15"</w:t>
      </w:r>
    </w:p>
    <w:p>
      <w:r>
        <w:t xml:space="preserve">Answer : "19.2" </w:t>
        <w:br/>
        <w:t>}</w:t>
      </w:r>
    </w:p>
    <w:p>
      <w:r>
        <w:t>{</w:t>
        <w:br/>
        <w:t>Index 1513:</w:t>
      </w:r>
    </w:p>
    <w:p>
      <w:r>
        <w:t>Question : "Lawrence wants to sunder 375 bananas among 20 friends. How many would each friend achieve?"</w:t>
      </w:r>
    </w:p>
    <w:p>
      <w:r>
        <w:t>Equation : " X = 375 / 20"</w:t>
      </w:r>
    </w:p>
    <w:p>
      <w:r>
        <w:t xml:space="preserve">Answer : "18.75" </w:t>
        <w:br/>
        <w:t>}</w:t>
      </w:r>
    </w:p>
    <w:p>
      <w:r>
        <w:t>{</w:t>
        <w:br/>
        <w:t>Index 1514:</w:t>
      </w:r>
    </w:p>
    <w:p>
      <w:r>
        <w:t>Question : "Shannon wants to share 284 Begs among 8 friends. How many would each friend experience?"</w:t>
      </w:r>
    </w:p>
    <w:p>
      <w:r>
        <w:t>Equation : " X = 284 / 8"</w:t>
      </w:r>
    </w:p>
    <w:p>
      <w:r>
        <w:t xml:space="preserve">Answer : "35.5" </w:t>
        <w:br/>
        <w:t>}</w:t>
      </w:r>
    </w:p>
    <w:p>
      <w:r>
        <w:t>{</w:t>
        <w:br/>
        <w:t>Index 1515:</w:t>
      </w:r>
    </w:p>
    <w:p>
      <w:r>
        <w:t>Question : "Kendall wants to impart 288 raspberrys among 24 friends. How many would each friend gain?"</w:t>
      </w:r>
    </w:p>
    <w:p>
      <w:r>
        <w:t>Equation : " X = 288 / 24"</w:t>
      </w:r>
    </w:p>
    <w:p>
      <w:r>
        <w:t xml:space="preserve">Answer : "12.0" </w:t>
        <w:br/>
        <w:t>}</w:t>
      </w:r>
    </w:p>
    <w:p>
      <w:r>
        <w:t>{</w:t>
        <w:br/>
        <w:t>Index 1516:</w:t>
      </w:r>
    </w:p>
    <w:p>
      <w:r>
        <w:t>Question : "Thomas wants to impart 530 Flowers among 2 friends. How many would each friend gain?"</w:t>
      </w:r>
    </w:p>
    <w:p>
      <w:r>
        <w:t>Equation : " X = 530 / 2"</w:t>
      </w:r>
    </w:p>
    <w:p>
      <w:r>
        <w:t xml:space="preserve">Answer : "265.0" </w:t>
        <w:br/>
        <w:t>}</w:t>
      </w:r>
    </w:p>
    <w:p>
      <w:r>
        <w:t>{</w:t>
        <w:br/>
        <w:t>Index 1517:</w:t>
      </w:r>
    </w:p>
    <w:p>
      <w:r>
        <w:t>Question : "Adam wants to divide 382 Pens among 40 friends. How many would each friend acquire?"</w:t>
      </w:r>
    </w:p>
    <w:p>
      <w:r>
        <w:t>Equation : " X = 382 / 40"</w:t>
      </w:r>
    </w:p>
    <w:p>
      <w:r>
        <w:t xml:space="preserve">Answer : "9.55" </w:t>
        <w:br/>
        <w:t>}</w:t>
      </w:r>
    </w:p>
    <w:p>
      <w:r>
        <w:t>{</w:t>
        <w:br/>
        <w:t>Index 1518:</w:t>
      </w:r>
    </w:p>
    <w:p>
      <w:r>
        <w:t>Question : "Sarah wants to distribute 614 kiwis among 10 friends. How many would each friend obtain?"</w:t>
      </w:r>
    </w:p>
    <w:p>
      <w:r>
        <w:t>Equation : " X = 614 / 10"</w:t>
      </w:r>
    </w:p>
    <w:p>
      <w:r>
        <w:t xml:space="preserve">Answer : "61.4" </w:t>
        <w:br/>
        <w:t>}</w:t>
      </w:r>
    </w:p>
    <w:p>
      <w:r>
        <w:t>{</w:t>
        <w:br/>
        <w:t>Index 1519:</w:t>
      </w:r>
    </w:p>
    <w:p>
      <w:r>
        <w:t>Question : "Estelle wants to dispense 68 oranges among 19 friends. How many would each friend experience?"</w:t>
      </w:r>
    </w:p>
    <w:p>
      <w:r>
        <w:t>Equation : " X = 68 / 19"</w:t>
      </w:r>
    </w:p>
    <w:p>
      <w:r>
        <w:t xml:space="preserve">Answer : "3.5789473684210527" </w:t>
        <w:br/>
        <w:t>}</w:t>
      </w:r>
    </w:p>
    <w:p>
      <w:r>
        <w:t>{</w:t>
        <w:br/>
        <w:t>Index 1520:</w:t>
      </w:r>
    </w:p>
    <w:p>
      <w:r>
        <w:t>Question : "Terrance wants to split 321 raspberrys among 21 friends. How many would each friend receive?"</w:t>
      </w:r>
    </w:p>
    <w:p>
      <w:r>
        <w:t>Equation : " X = 321 / 21"</w:t>
      </w:r>
    </w:p>
    <w:p>
      <w:r>
        <w:t xml:space="preserve">Answer : "15.285714285714286" </w:t>
        <w:br/>
        <w:t>}</w:t>
      </w:r>
    </w:p>
    <w:p>
      <w:r>
        <w:t>{</w:t>
        <w:br/>
        <w:t>Index 1521:</w:t>
      </w:r>
    </w:p>
    <w:p>
      <w:r>
        <w:t>Question : "Mavis wants to divide 667 Watchs among 39 friends. How many would each friend experience?"</w:t>
      </w:r>
    </w:p>
    <w:p>
      <w:r>
        <w:t>Equation : " X = 667 / 39"</w:t>
      </w:r>
    </w:p>
    <w:p>
      <w:r>
        <w:t xml:space="preserve">Answer : "17.102564102564102" </w:t>
        <w:br/>
        <w:t>}</w:t>
      </w:r>
    </w:p>
    <w:p>
      <w:r>
        <w:t>{</w:t>
        <w:br/>
        <w:t>Index 1522:</w:t>
      </w:r>
    </w:p>
    <w:p>
      <w:r>
        <w:t>Question : "Norma wants to divide 106 nectarines among 27 friends. How many would each friend acquire?"</w:t>
      </w:r>
    </w:p>
    <w:p>
      <w:r>
        <w:t>Equation : " X = 106 / 27"</w:t>
      </w:r>
    </w:p>
    <w:p>
      <w:r>
        <w:t xml:space="preserve">Answer : "3.925925925925926" </w:t>
        <w:br/>
        <w:t>}</w:t>
      </w:r>
    </w:p>
    <w:p>
      <w:r>
        <w:t>{</w:t>
        <w:br/>
        <w:t>Index 1523:</w:t>
      </w:r>
    </w:p>
    <w:p>
      <w:r>
        <w:t>Question : "Anthony wants to sunder 148 Presss among 28 friends. How many would each friend obtain?"</w:t>
      </w:r>
    </w:p>
    <w:p>
      <w:r>
        <w:t>Equation : " X = 148 / 28"</w:t>
      </w:r>
    </w:p>
    <w:p>
      <w:r>
        <w:t xml:space="preserve">Answer : "5.285714285714286" </w:t>
        <w:br/>
        <w:t>}</w:t>
      </w:r>
    </w:p>
    <w:p>
      <w:r>
        <w:t>{</w:t>
        <w:br/>
        <w:t>Index 1524:</w:t>
      </w:r>
    </w:p>
    <w:p>
      <w:r>
        <w:t>Question : "John wants to impart 593 Pens among 26 friends. How many would each friend gain?"</w:t>
      </w:r>
    </w:p>
    <w:p>
      <w:r>
        <w:t>Equation : " X = 593 / 26"</w:t>
      </w:r>
    </w:p>
    <w:p>
      <w:r>
        <w:t xml:space="preserve">Answer : "22.807692307692307" </w:t>
        <w:br/>
        <w:t>}</w:t>
      </w:r>
    </w:p>
    <w:p>
      <w:r>
        <w:t>{</w:t>
        <w:br/>
        <w:t>Index 1525:</w:t>
      </w:r>
    </w:p>
    <w:p>
      <w:r>
        <w:t>Question : "Dale wants to divide 447 Biscuits among 11 friends. How many would each friend come by?"</w:t>
      </w:r>
    </w:p>
    <w:p>
      <w:r>
        <w:t>Equation : " X = 447 / 11"</w:t>
      </w:r>
    </w:p>
    <w:p>
      <w:r>
        <w:t xml:space="preserve">Answer : "40.63636363636363" </w:t>
        <w:br/>
        <w:t>}</w:t>
      </w:r>
    </w:p>
    <w:p>
      <w:r>
        <w:t>{</w:t>
        <w:br/>
        <w:t>Index 1526:</w:t>
      </w:r>
    </w:p>
    <w:p>
      <w:r>
        <w:t>Question : "Daniel wants to share 260 lychees among 16 friends. How many would each friend achieve?"</w:t>
      </w:r>
    </w:p>
    <w:p>
      <w:r>
        <w:t>Equation : " X = 260 / 16"</w:t>
      </w:r>
    </w:p>
    <w:p>
      <w:r>
        <w:t xml:space="preserve">Answer : "16.25" </w:t>
        <w:br/>
        <w:t>}</w:t>
      </w:r>
    </w:p>
    <w:p>
      <w:r>
        <w:t>{</w:t>
        <w:br/>
        <w:t>Index 1527:</w:t>
      </w:r>
    </w:p>
    <w:p>
      <w:r>
        <w:t>Question : "Lindsey wants to split 117 pears among 16 friends. How many would each friend earn?"</w:t>
      </w:r>
    </w:p>
    <w:p>
      <w:r>
        <w:t>Equation : " X = 117 / 16"</w:t>
      </w:r>
    </w:p>
    <w:p>
      <w:r>
        <w:t xml:space="preserve">Answer : "7.3125" </w:t>
        <w:br/>
        <w:t>}</w:t>
      </w:r>
    </w:p>
    <w:p>
      <w:r>
        <w:t>{</w:t>
        <w:br/>
        <w:t>Index 1528:</w:t>
      </w:r>
    </w:p>
    <w:p>
      <w:r>
        <w:t>Question : "Bonnie wants to impart 687 kiwis among 26 friends. How many would each friend experience?"</w:t>
      </w:r>
    </w:p>
    <w:p>
      <w:r>
        <w:t>Equation : " X = 687 / 26"</w:t>
      </w:r>
    </w:p>
    <w:p>
      <w:r>
        <w:t xml:space="preserve">Answer : "26.423076923076923" </w:t>
        <w:br/>
        <w:t>}</w:t>
      </w:r>
    </w:p>
    <w:p>
      <w:r>
        <w:t>{</w:t>
        <w:br/>
        <w:t>Index 1529:</w:t>
      </w:r>
    </w:p>
    <w:p>
      <w:r>
        <w:t>Question : "Dolores wants to distribute 544 lemons among 35 friends. How many would each friend obtain?"</w:t>
      </w:r>
    </w:p>
    <w:p>
      <w:r>
        <w:t>Equation : " X = 544 / 35"</w:t>
      </w:r>
    </w:p>
    <w:p>
      <w:r>
        <w:t xml:space="preserve">Answer : "15.542857142857143" </w:t>
        <w:br/>
        <w:t>}</w:t>
      </w:r>
    </w:p>
    <w:p>
      <w:r>
        <w:t>{</w:t>
        <w:br/>
        <w:t>Index 1530:</w:t>
      </w:r>
    </w:p>
    <w:p>
      <w:r>
        <w:t>Question : "Charles wants to dispense 474 oranges among 23 friends. How many would each friend acquire?"</w:t>
      </w:r>
    </w:p>
    <w:p>
      <w:r>
        <w:t>Equation : " X = 474 / 23"</w:t>
      </w:r>
    </w:p>
    <w:p>
      <w:r>
        <w:t xml:space="preserve">Answer : "20.608695652173914" </w:t>
        <w:br/>
        <w:t>}</w:t>
      </w:r>
    </w:p>
    <w:p>
      <w:r>
        <w:t>{</w:t>
        <w:br/>
        <w:t>Index 1531:</w:t>
      </w:r>
    </w:p>
    <w:p>
      <w:r>
        <w:t>Question : "Marcia wants to halve 236 kiwis among 22 friends. How many would each friend obtain?"</w:t>
      </w:r>
    </w:p>
    <w:p>
      <w:r>
        <w:t>Equation : " X = 236 / 22"</w:t>
      </w:r>
    </w:p>
    <w:p>
      <w:r>
        <w:t xml:space="preserve">Answer : "10.727272727272727" </w:t>
        <w:br/>
        <w:t>}</w:t>
      </w:r>
    </w:p>
    <w:p>
      <w:r>
        <w:t>{</w:t>
        <w:br/>
        <w:t>Index 1532:</w:t>
      </w:r>
    </w:p>
    <w:p>
      <w:r>
        <w:t>Question : "Karlene wants to sunder 682 quinces among 14 friends. How many would each friend come by?"</w:t>
      </w:r>
    </w:p>
    <w:p>
      <w:r>
        <w:t>Equation : " X = 682 / 14"</w:t>
      </w:r>
    </w:p>
    <w:p>
      <w:r>
        <w:t xml:space="preserve">Answer : "48.714285714285715" </w:t>
        <w:br/>
        <w:t>}</w:t>
      </w:r>
    </w:p>
    <w:p>
      <w:r>
        <w:t>{</w:t>
        <w:br/>
        <w:t>Index 1533:</w:t>
      </w:r>
    </w:p>
    <w:p>
      <w:r>
        <w:t>Question : "Steven wants to impart 238 raspberrys among 10 friends. How many would each friend receive?"</w:t>
      </w:r>
    </w:p>
    <w:p>
      <w:r>
        <w:t>Equation : " X = 238 / 10"</w:t>
      </w:r>
    </w:p>
    <w:p>
      <w:r>
        <w:t xml:space="preserve">Answer : "23.8" </w:t>
        <w:br/>
        <w:t>}</w:t>
      </w:r>
    </w:p>
    <w:p>
      <w:r>
        <w:t>{</w:t>
        <w:br/>
        <w:t>Index 1534:</w:t>
      </w:r>
    </w:p>
    <w:p>
      <w:r>
        <w:t>Question : "Dawn wants to halve 410 limes among 10 friends. How many would each friend receive?"</w:t>
      </w:r>
    </w:p>
    <w:p>
      <w:r>
        <w:t>Equation : " X = 410 / 10"</w:t>
      </w:r>
    </w:p>
    <w:p>
      <w:r>
        <w:t xml:space="preserve">Answer : "41.0" </w:t>
        <w:br/>
        <w:t>}</w:t>
      </w:r>
    </w:p>
    <w:p>
      <w:r>
        <w:t>{</w:t>
        <w:br/>
        <w:t>Index 1535:</w:t>
      </w:r>
    </w:p>
    <w:p>
      <w:r>
        <w:t>Question : "Jeff wants to split 502 Bananas among 31 friends. How many would each friend obtain?"</w:t>
      </w:r>
    </w:p>
    <w:p>
      <w:r>
        <w:t>Equation : " X = 502 / 31"</w:t>
      </w:r>
    </w:p>
    <w:p>
      <w:r>
        <w:t xml:space="preserve">Answer : "16.193548387096776" </w:t>
        <w:br/>
        <w:t>}</w:t>
      </w:r>
    </w:p>
    <w:p>
      <w:r>
        <w:t>{</w:t>
        <w:br/>
        <w:t>Index 1536:</w:t>
      </w:r>
    </w:p>
    <w:p>
      <w:r>
        <w:t>Question : "Elizabeth wants to divide 262 Biscuits among 12 friends. How many would each friend acquire?"</w:t>
      </w:r>
    </w:p>
    <w:p>
      <w:r>
        <w:t>Equation : " X = 262 / 12"</w:t>
      </w:r>
    </w:p>
    <w:p>
      <w:r>
        <w:t xml:space="preserve">Answer : "21.833333333333332" </w:t>
        <w:br/>
        <w:t>}</w:t>
      </w:r>
    </w:p>
    <w:p>
      <w:r>
        <w:t>{</w:t>
        <w:br/>
        <w:t>Index 1537:</w:t>
      </w:r>
    </w:p>
    <w:p>
      <w:r>
        <w:t>Question : "Harry wants to dispense 792 Biscuits among 20 friends. How many would each friend come by?"</w:t>
      </w:r>
    </w:p>
    <w:p>
      <w:r>
        <w:t>Equation : " X = 792 / 20"</w:t>
      </w:r>
    </w:p>
    <w:p>
      <w:r>
        <w:t xml:space="preserve">Answer : "39.6" </w:t>
        <w:br/>
        <w:t>}</w:t>
      </w:r>
    </w:p>
    <w:p>
      <w:r>
        <w:t>{</w:t>
        <w:br/>
        <w:t>Index 1538:</w:t>
      </w:r>
    </w:p>
    <w:p>
      <w:r>
        <w:t>Question : "Mary wants to sunder 369 avocados among 21 friends. How many would each friend come by?"</w:t>
      </w:r>
    </w:p>
    <w:p>
      <w:r>
        <w:t>Equation : " X = 369 / 21"</w:t>
      </w:r>
    </w:p>
    <w:p>
      <w:r>
        <w:t xml:space="preserve">Answer : "17.571428571428573" </w:t>
        <w:br/>
        <w:t>}</w:t>
      </w:r>
    </w:p>
    <w:p>
      <w:r>
        <w:t>{</w:t>
        <w:br/>
        <w:t>Index 1539:</w:t>
      </w:r>
    </w:p>
    <w:p>
      <w:r>
        <w:t>Question : "Theresa wants to split 568 quinces among 15 friends. How many would each friend gain?"</w:t>
      </w:r>
    </w:p>
    <w:p>
      <w:r>
        <w:t>Equation : " X = 568 / 15"</w:t>
      </w:r>
    </w:p>
    <w:p>
      <w:r>
        <w:t xml:space="preserve">Answer : "37.86666666666667" </w:t>
        <w:br/>
        <w:t>}</w:t>
      </w:r>
    </w:p>
    <w:p>
      <w:r>
        <w:t>{</w:t>
        <w:br/>
        <w:t>Index 1540:</w:t>
      </w:r>
    </w:p>
    <w:p>
      <w:r>
        <w:t>Question : "Hoa wants to diverge 360 blueberrys among 22 friends. How many would each friend acquire?"</w:t>
      </w:r>
    </w:p>
    <w:p>
      <w:r>
        <w:t>Equation : " X = 360 / 22"</w:t>
      </w:r>
    </w:p>
    <w:p>
      <w:r>
        <w:t xml:space="preserve">Answer : "16.363636363636363" </w:t>
        <w:br/>
        <w:t>}</w:t>
      </w:r>
    </w:p>
    <w:p>
      <w:r>
        <w:t>{</w:t>
        <w:br/>
        <w:t>Index 1541:</w:t>
      </w:r>
    </w:p>
    <w:p>
      <w:r>
        <w:t>Question : "Howard wants to dispense 529 pineapples among 34 friends. How many would each friend receive?"</w:t>
      </w:r>
    </w:p>
    <w:p>
      <w:r>
        <w:t>Equation : " X = 529 / 34"</w:t>
      </w:r>
    </w:p>
    <w:p>
      <w:r>
        <w:t xml:space="preserve">Answer : "15.558823529411764" </w:t>
        <w:br/>
        <w:t>}</w:t>
      </w:r>
    </w:p>
    <w:p>
      <w:r>
        <w:t>{</w:t>
        <w:br/>
        <w:t>Index 1542:</w:t>
      </w:r>
    </w:p>
    <w:p>
      <w:r>
        <w:t>Question : "Philip wants to divide 323 cherrys among 19 friends. How many would each friend gain?"</w:t>
      </w:r>
    </w:p>
    <w:p>
      <w:r>
        <w:t>Equation : " X = 323 / 19"</w:t>
      </w:r>
    </w:p>
    <w:p>
      <w:r>
        <w:t xml:space="preserve">Answer : "17.0" </w:t>
        <w:br/>
        <w:t>}</w:t>
      </w:r>
    </w:p>
    <w:p>
      <w:r>
        <w:t>{</w:t>
        <w:br/>
        <w:t>Index 1543:</w:t>
      </w:r>
    </w:p>
    <w:p>
      <w:r>
        <w:t>Question : "Rebecca wants to dispense 494 blackcurrants among 30 friends. How many would each friend achieve?"</w:t>
      </w:r>
    </w:p>
    <w:p>
      <w:r>
        <w:t>Equation : " X = 494 / 30"</w:t>
      </w:r>
    </w:p>
    <w:p>
      <w:r>
        <w:t xml:space="preserve">Answer : "16.466666666666665" </w:t>
        <w:br/>
        <w:t>}</w:t>
      </w:r>
    </w:p>
    <w:p>
      <w:r>
        <w:t>{</w:t>
        <w:br/>
        <w:t>Index 1544:</w:t>
      </w:r>
    </w:p>
    <w:p>
      <w:r>
        <w:t>Question : "Royce wants to dispense 351 raspberrys among 39 friends. How many would each friend experience?"</w:t>
      </w:r>
    </w:p>
    <w:p>
      <w:r>
        <w:t>Equation : " X = 351 / 39"</w:t>
      </w:r>
    </w:p>
    <w:p>
      <w:r>
        <w:t xml:space="preserve">Answer : "9.0" </w:t>
        <w:br/>
        <w:t>}</w:t>
      </w:r>
    </w:p>
    <w:p>
      <w:r>
        <w:t>{</w:t>
        <w:br/>
        <w:t>Index 1545:</w:t>
      </w:r>
    </w:p>
    <w:p>
      <w:r>
        <w:t>Question : "Alfredo wants to split 604 Mangos among 2 friends. How many would each friend achieve?"</w:t>
      </w:r>
    </w:p>
    <w:p>
      <w:r>
        <w:t>Equation : " X = 604 / 2"</w:t>
      </w:r>
    </w:p>
    <w:p>
      <w:r>
        <w:t xml:space="preserve">Answer : "302.0" </w:t>
        <w:br/>
        <w:t>}</w:t>
      </w:r>
    </w:p>
    <w:p>
      <w:r>
        <w:t>{</w:t>
        <w:br/>
        <w:t>Index 1546:</w:t>
      </w:r>
    </w:p>
    <w:p>
      <w:r>
        <w:t>Question : "Renee wants to divide 781 apricots among 27 friends. How many would each friend obtain?"</w:t>
      </w:r>
    </w:p>
    <w:p>
      <w:r>
        <w:t>Equation : " X = 781 / 27"</w:t>
      </w:r>
    </w:p>
    <w:p>
      <w:r>
        <w:t xml:space="preserve">Answer : "28.925925925925927" </w:t>
        <w:br/>
        <w:t>}</w:t>
      </w:r>
    </w:p>
    <w:p>
      <w:r>
        <w:t>{</w:t>
        <w:br/>
        <w:t>Index 1547:</w:t>
      </w:r>
    </w:p>
    <w:p>
      <w:r>
        <w:t>Question : "Stephen wants to halve 735 bananas among 7 friends. How many would each friend experience?"</w:t>
      </w:r>
    </w:p>
    <w:p>
      <w:r>
        <w:t>Equation : " X = 735 / 7"</w:t>
      </w:r>
    </w:p>
    <w:p>
      <w:r>
        <w:t xml:space="preserve">Answer : "105.0" </w:t>
        <w:br/>
        <w:t>}</w:t>
      </w:r>
    </w:p>
    <w:p>
      <w:r>
        <w:t>{</w:t>
        <w:br/>
        <w:t>Index 1548:</w:t>
      </w:r>
    </w:p>
    <w:p>
      <w:r>
        <w:t>Question : "Karen wants to dispense 631 avocados among 28 friends. How many would each friend achieve?"</w:t>
      </w:r>
    </w:p>
    <w:p>
      <w:r>
        <w:t>Equation : " X = 631 / 28"</w:t>
      </w:r>
    </w:p>
    <w:p>
      <w:r>
        <w:t xml:space="preserve">Answer : "22.535714285714285" </w:t>
        <w:br/>
        <w:t>}</w:t>
      </w:r>
    </w:p>
    <w:p>
      <w:r>
        <w:t>{</w:t>
        <w:br/>
        <w:t>Index 1549:</w:t>
      </w:r>
    </w:p>
    <w:p>
      <w:r>
        <w:t>Question : "Steven wants to split 129 quinces among 3 friends. How many would each friend receive?"</w:t>
      </w:r>
    </w:p>
    <w:p>
      <w:r>
        <w:t>Equation : " X = 129 / 3"</w:t>
      </w:r>
    </w:p>
    <w:p>
      <w:r>
        <w:t xml:space="preserve">Answer : "43.0" </w:t>
        <w:br/>
        <w:t>}</w:t>
      </w:r>
    </w:p>
    <w:p>
      <w:r>
        <w:t>{</w:t>
        <w:br/>
        <w:t>Index 1550:</w:t>
      </w:r>
    </w:p>
    <w:p>
      <w:r>
        <w:t>Question : "Daryl wants to diverge 128 nectarines among 18 friends. How many would each friend gain?"</w:t>
      </w:r>
    </w:p>
    <w:p>
      <w:r>
        <w:t>Equation : " X = 128 / 18"</w:t>
      </w:r>
    </w:p>
    <w:p>
      <w:r>
        <w:t xml:space="preserve">Answer : "7.111111111111111" </w:t>
        <w:br/>
        <w:t>}</w:t>
      </w:r>
    </w:p>
    <w:p>
      <w:r>
        <w:t>{</w:t>
        <w:br/>
        <w:t>Index 1551:</w:t>
      </w:r>
    </w:p>
    <w:p>
      <w:r>
        <w:t>Question : "Lindsey wants to dispense 590 blackcurrants among 5 friends. How many would each friend achieve?"</w:t>
      </w:r>
    </w:p>
    <w:p>
      <w:r>
        <w:t>Equation : " X = 590 / 5"</w:t>
      </w:r>
    </w:p>
    <w:p>
      <w:r>
        <w:t xml:space="preserve">Answer : "118.0" </w:t>
        <w:br/>
        <w:t>}</w:t>
      </w:r>
    </w:p>
    <w:p>
      <w:r>
        <w:t>{</w:t>
        <w:br/>
        <w:t>Index 1552:</w:t>
      </w:r>
    </w:p>
    <w:p>
      <w:r>
        <w:t>Question : "Mary wants to distribute 272 Bananas among 7 friends. How many would each friend receive?"</w:t>
      </w:r>
    </w:p>
    <w:p>
      <w:r>
        <w:t>Equation : " X = 272 / 7"</w:t>
      </w:r>
    </w:p>
    <w:p>
      <w:r>
        <w:t xml:space="preserve">Answer : "38.857142857142854" </w:t>
        <w:br/>
        <w:t>}</w:t>
      </w:r>
    </w:p>
    <w:p>
      <w:r>
        <w:t>{</w:t>
        <w:br/>
        <w:t>Index 1553:</w:t>
      </w:r>
    </w:p>
    <w:p>
      <w:r>
        <w:t>Question : "Jonathan wants to divide 538 oranges among 35 friends. How many would each friend acquire?"</w:t>
      </w:r>
    </w:p>
    <w:p>
      <w:r>
        <w:t>Equation : " X = 538 / 35"</w:t>
      </w:r>
    </w:p>
    <w:p>
      <w:r>
        <w:t xml:space="preserve">Answer : "15.371428571428572" </w:t>
        <w:br/>
        <w:t>}</w:t>
      </w:r>
    </w:p>
    <w:p>
      <w:r>
        <w:t>{</w:t>
        <w:br/>
        <w:t>Index 1554:</w:t>
      </w:r>
    </w:p>
    <w:p>
      <w:r>
        <w:t>Question : "Kenneth wants to divide 790 pineapples among 32 friends. How many would each friend experience?"</w:t>
      </w:r>
    </w:p>
    <w:p>
      <w:r>
        <w:t>Equation : " X = 790 / 32"</w:t>
      </w:r>
    </w:p>
    <w:p>
      <w:r>
        <w:t xml:space="preserve">Answer : "24.6875" </w:t>
        <w:br/>
        <w:t>}</w:t>
      </w:r>
    </w:p>
    <w:p>
      <w:r>
        <w:t>{</w:t>
        <w:br/>
        <w:t>Index 1555:</w:t>
      </w:r>
    </w:p>
    <w:p>
      <w:r>
        <w:t>Question : "Constance wants to dispense 390 kiwis among 6 friends. How many would each friend come by?"</w:t>
      </w:r>
    </w:p>
    <w:p>
      <w:r>
        <w:t>Equation : " X = 390 / 6"</w:t>
      </w:r>
    </w:p>
    <w:p>
      <w:r>
        <w:t xml:space="preserve">Answer : "65.0" </w:t>
        <w:br/>
        <w:t>}</w:t>
      </w:r>
    </w:p>
    <w:p>
      <w:r>
        <w:t>{</w:t>
        <w:br/>
        <w:t>Index 1556:</w:t>
      </w:r>
    </w:p>
    <w:p>
      <w:r>
        <w:t>Question : "Patricia wants to halve 579 kiwis among 15 friends. How many would each friend gain?"</w:t>
      </w:r>
    </w:p>
    <w:p>
      <w:r>
        <w:t>Equation : " X = 579 / 15"</w:t>
      </w:r>
    </w:p>
    <w:p>
      <w:r>
        <w:t xml:space="preserve">Answer : "38.6" </w:t>
        <w:br/>
        <w:t>}</w:t>
      </w:r>
    </w:p>
    <w:p>
      <w:r>
        <w:t>{</w:t>
        <w:br/>
        <w:t>Index 1557:</w:t>
      </w:r>
    </w:p>
    <w:p>
      <w:r>
        <w:t>Question : "Winnie wants to split 215 plums among 2 friends. How many would each friend obtain?"</w:t>
      </w:r>
    </w:p>
    <w:p>
      <w:r>
        <w:t>Equation : " X = 215 / 2"</w:t>
      </w:r>
    </w:p>
    <w:p>
      <w:r>
        <w:t xml:space="preserve">Answer : "107.5" </w:t>
        <w:br/>
        <w:t>}</w:t>
      </w:r>
    </w:p>
    <w:p>
      <w:r>
        <w:t>{</w:t>
        <w:br/>
        <w:t>Index 1558:</w:t>
      </w:r>
    </w:p>
    <w:p>
      <w:r>
        <w:t>Question : "Jose wants to split 623 nectarines among 23 friends. How many would each friend gain?"</w:t>
      </w:r>
    </w:p>
    <w:p>
      <w:r>
        <w:t>Equation : " X = 623 / 23"</w:t>
      </w:r>
    </w:p>
    <w:p>
      <w:r>
        <w:t xml:space="preserve">Answer : "27.08695652173913" </w:t>
        <w:br/>
        <w:t>}</w:t>
      </w:r>
    </w:p>
    <w:p>
      <w:r>
        <w:t>{</w:t>
        <w:br/>
        <w:t>Index 1559:</w:t>
      </w:r>
    </w:p>
    <w:p>
      <w:r>
        <w:t>Question : "Jose wants to divide 501 nectarines among 13 friends. How many would each friend obtain?"</w:t>
      </w:r>
    </w:p>
    <w:p>
      <w:r>
        <w:t>Equation : " X = 501 / 13"</w:t>
      </w:r>
    </w:p>
    <w:p>
      <w:r>
        <w:t xml:space="preserve">Answer : "38.53846153846154" </w:t>
        <w:br/>
        <w:t>}</w:t>
      </w:r>
    </w:p>
    <w:p>
      <w:r>
        <w:t>{</w:t>
        <w:br/>
        <w:t>Index 1560:</w:t>
      </w:r>
    </w:p>
    <w:p>
      <w:r>
        <w:t>Question : "Margery wants to diverge 417 Presss among 29 friends. How many would each friend come by?"</w:t>
      </w:r>
    </w:p>
    <w:p>
      <w:r>
        <w:t>Equation : " X = 417 / 29"</w:t>
      </w:r>
    </w:p>
    <w:p>
      <w:r>
        <w:t xml:space="preserve">Answer : "14.379310344827585" </w:t>
        <w:br/>
        <w:t>}</w:t>
      </w:r>
    </w:p>
    <w:p>
      <w:r>
        <w:t>{</w:t>
        <w:br/>
        <w:t>Index 1561:</w:t>
      </w:r>
    </w:p>
    <w:p>
      <w:r>
        <w:t>Question : "Justin wants to impart 293 kiwis among 15 friends. How many would each friend receive?"</w:t>
      </w:r>
    </w:p>
    <w:p>
      <w:r>
        <w:t>Equation : " X = 293 / 15"</w:t>
      </w:r>
    </w:p>
    <w:p>
      <w:r>
        <w:t xml:space="preserve">Answer : "19.533333333333335" </w:t>
        <w:br/>
        <w:t>}</w:t>
      </w:r>
    </w:p>
    <w:p>
      <w:r>
        <w:t>{</w:t>
        <w:br/>
        <w:t>Index 1562:</w:t>
      </w:r>
    </w:p>
    <w:p>
      <w:r>
        <w:t>Question : "David wants to distribute 757 Breads among 28 friends. How many would each friend come by?"</w:t>
      </w:r>
    </w:p>
    <w:p>
      <w:r>
        <w:t>Equation : " X = 757 / 28"</w:t>
      </w:r>
    </w:p>
    <w:p>
      <w:r>
        <w:t xml:space="preserve">Answer : "27.035714285714285" </w:t>
        <w:br/>
        <w:t>}</w:t>
      </w:r>
    </w:p>
    <w:p>
      <w:r>
        <w:t>{</w:t>
        <w:br/>
        <w:t>Index 1563:</w:t>
      </w:r>
    </w:p>
    <w:p>
      <w:r>
        <w:t>Question : "Sergio wants to diverge 396 plums among 32 friends. How many would each friend experience?"</w:t>
      </w:r>
    </w:p>
    <w:p>
      <w:r>
        <w:t>Equation : " X = 396 / 32"</w:t>
      </w:r>
    </w:p>
    <w:p>
      <w:r>
        <w:t xml:space="preserve">Answer : "12.375" </w:t>
        <w:br/>
        <w:t>}</w:t>
      </w:r>
    </w:p>
    <w:p>
      <w:r>
        <w:t>{</w:t>
        <w:br/>
        <w:t>Index 1564:</w:t>
      </w:r>
    </w:p>
    <w:p>
      <w:r>
        <w:t>Question : "James wants to distribute 418 avocados among 6 friends. How many would each friend receive?"</w:t>
      </w:r>
    </w:p>
    <w:p>
      <w:r>
        <w:t>Equation : " X = 418 / 6"</w:t>
      </w:r>
    </w:p>
    <w:p>
      <w:r>
        <w:t xml:space="preserve">Answer : "69.66666666666667" </w:t>
        <w:br/>
        <w:t>}</w:t>
      </w:r>
    </w:p>
    <w:p>
      <w:r>
        <w:t>{</w:t>
        <w:br/>
        <w:t>Index 1565:</w:t>
      </w:r>
    </w:p>
    <w:p>
      <w:r>
        <w:t>Question : "Lane wants to halve 181 apricots among 39 friends. How many would each friend gain?"</w:t>
      </w:r>
    </w:p>
    <w:p>
      <w:r>
        <w:t>Equation : " X = 181 / 39"</w:t>
      </w:r>
    </w:p>
    <w:p>
      <w:r>
        <w:t xml:space="preserve">Answer : "4.641025641025641" </w:t>
        <w:br/>
        <w:t>}</w:t>
      </w:r>
    </w:p>
    <w:p>
      <w:r>
        <w:t>{</w:t>
        <w:br/>
        <w:t>Index 1566:</w:t>
      </w:r>
    </w:p>
    <w:p>
      <w:r>
        <w:t>Question : "Trudy wants to divide 247 toys among 39 friends. How many would each friend obtain?"</w:t>
      </w:r>
    </w:p>
    <w:p>
      <w:r>
        <w:t>Equation : " X = 247 / 39"</w:t>
      </w:r>
    </w:p>
    <w:p>
      <w:r>
        <w:t xml:space="preserve">Answer : "6.333333333333333" </w:t>
        <w:br/>
        <w:t>}</w:t>
      </w:r>
    </w:p>
    <w:p>
      <w:r>
        <w:t>{</w:t>
        <w:br/>
        <w:t>Index 1567:</w:t>
      </w:r>
    </w:p>
    <w:p>
      <w:r>
        <w:t>Question : "Carroll wants to divide 291 Breads among 14 friends. How many would each friend acquire?"</w:t>
      </w:r>
    </w:p>
    <w:p>
      <w:r>
        <w:t>Equation : " X = 291 / 14"</w:t>
      </w:r>
    </w:p>
    <w:p>
      <w:r>
        <w:t xml:space="preserve">Answer : "20.785714285714285" </w:t>
        <w:br/>
        <w:t>}</w:t>
      </w:r>
    </w:p>
    <w:p>
      <w:r>
        <w:t>{</w:t>
        <w:br/>
        <w:t>Index 1568:</w:t>
      </w:r>
    </w:p>
    <w:p>
      <w:r>
        <w:t>Question : "Harris wants to halve 533 quinces among 10 friends. How many would each friend earn?"</w:t>
      </w:r>
    </w:p>
    <w:p>
      <w:r>
        <w:t>Equation : " X = 533 / 10"</w:t>
      </w:r>
    </w:p>
    <w:p>
      <w:r>
        <w:t xml:space="preserve">Answer : "53.3" </w:t>
        <w:br/>
        <w:t>}</w:t>
      </w:r>
    </w:p>
    <w:p>
      <w:r>
        <w:t>{</w:t>
        <w:br/>
        <w:t>Index 1569:</w:t>
      </w:r>
    </w:p>
    <w:p>
      <w:r>
        <w:t>Question : "Alma wants to share 473 bananas among 18 friends. How many would each friend obtain?"</w:t>
      </w:r>
    </w:p>
    <w:p>
      <w:r>
        <w:t>Equation : " X = 473 / 18"</w:t>
      </w:r>
    </w:p>
    <w:p>
      <w:r>
        <w:t xml:space="preserve">Answer : "26.27777777777778" </w:t>
        <w:br/>
        <w:t>}</w:t>
      </w:r>
    </w:p>
    <w:p>
      <w:r>
        <w:t>{</w:t>
        <w:br/>
        <w:t>Index 1570:</w:t>
      </w:r>
    </w:p>
    <w:p>
      <w:r>
        <w:t>Question : "Joel wants to impart 325 nectarines among 19 friends. How many would each friend achieve?"</w:t>
      </w:r>
    </w:p>
    <w:p>
      <w:r>
        <w:t>Equation : " X = 325 / 19"</w:t>
      </w:r>
    </w:p>
    <w:p>
      <w:r>
        <w:t xml:space="preserve">Answer : "17.105263157894736" </w:t>
        <w:br/>
        <w:t>}</w:t>
      </w:r>
    </w:p>
    <w:p>
      <w:r>
        <w:t>{</w:t>
        <w:br/>
        <w:t>Index 1571:</w:t>
      </w:r>
    </w:p>
    <w:p>
      <w:r>
        <w:t>Question : "Francisca wants to distribute 332 oranges among 23 friends. How many would each friend earn?"</w:t>
      </w:r>
    </w:p>
    <w:p>
      <w:r>
        <w:t>Equation : " X = 332 / 23"</w:t>
      </w:r>
    </w:p>
    <w:p>
      <w:r>
        <w:t xml:space="preserve">Answer : "14.434782608695652" </w:t>
        <w:br/>
        <w:t>}</w:t>
      </w:r>
    </w:p>
    <w:p>
      <w:r>
        <w:t>{</w:t>
        <w:br/>
        <w:t>Index 1572:</w:t>
      </w:r>
    </w:p>
    <w:p>
      <w:r>
        <w:t>Question : "Eugene wants to impart 367 Flowers among 6 friends. How many would each friend obtain?"</w:t>
      </w:r>
    </w:p>
    <w:p>
      <w:r>
        <w:t>Equation : " X = 367 / 6"</w:t>
      </w:r>
    </w:p>
    <w:p>
      <w:r>
        <w:t xml:space="preserve">Answer : "61.166666666666664" </w:t>
        <w:br/>
        <w:t>}</w:t>
      </w:r>
    </w:p>
    <w:p>
      <w:r>
        <w:t>{</w:t>
        <w:br/>
        <w:t>Index 1573:</w:t>
      </w:r>
    </w:p>
    <w:p>
      <w:r>
        <w:t>Question : "Daniel wants to diverge 692 Boxs among 20 friends. How many would each friend obtain?"</w:t>
      </w:r>
    </w:p>
    <w:p>
      <w:r>
        <w:t>Equation : " X = 692 / 20"</w:t>
      </w:r>
    </w:p>
    <w:p>
      <w:r>
        <w:t xml:space="preserve">Answer : "34.6" </w:t>
        <w:br/>
        <w:t>}</w:t>
      </w:r>
    </w:p>
    <w:p>
      <w:r>
        <w:t>{</w:t>
        <w:br/>
        <w:t>Index 1574:</w:t>
      </w:r>
    </w:p>
    <w:p>
      <w:r>
        <w:t>Question : "Lillian wants to distribute 357 kiwis among 36 friends. How many would each friend receive?"</w:t>
      </w:r>
    </w:p>
    <w:p>
      <w:r>
        <w:t>Equation : " X = 357 / 36"</w:t>
      </w:r>
    </w:p>
    <w:p>
      <w:r>
        <w:t xml:space="preserve">Answer : "9.916666666666666" </w:t>
        <w:br/>
        <w:t>}</w:t>
      </w:r>
    </w:p>
    <w:p>
      <w:r>
        <w:t>{</w:t>
        <w:br/>
        <w:t>Index 1575:</w:t>
      </w:r>
    </w:p>
    <w:p>
      <w:r>
        <w:t>Question : "David wants to divide 419 Boxs among 18 friends. How many would each friend receive?"</w:t>
      </w:r>
    </w:p>
    <w:p>
      <w:r>
        <w:t>Equation : " X = 419 / 18"</w:t>
      </w:r>
    </w:p>
    <w:p>
      <w:r>
        <w:t xml:space="preserve">Answer : "23.27777777777778" </w:t>
        <w:br/>
        <w:t>}</w:t>
      </w:r>
    </w:p>
    <w:p>
      <w:r>
        <w:t>{</w:t>
        <w:br/>
        <w:t>Index 1576:</w:t>
      </w:r>
    </w:p>
    <w:p>
      <w:r>
        <w:t>Question : "Fred wants to share 545 Pens among 7 friends. How many would each friend receive?"</w:t>
      </w:r>
    </w:p>
    <w:p>
      <w:r>
        <w:t>Equation : " X = 545 / 7"</w:t>
      </w:r>
    </w:p>
    <w:p>
      <w:r>
        <w:t xml:space="preserve">Answer : "77.85714285714286" </w:t>
        <w:br/>
        <w:t>}</w:t>
      </w:r>
    </w:p>
    <w:p>
      <w:r>
        <w:t>{</w:t>
        <w:br/>
        <w:t>Index 1577:</w:t>
      </w:r>
    </w:p>
    <w:p>
      <w:r>
        <w:t>Question : "Perry wants to distribute 198 pears among 9 friends. How many would each friend obtain?"</w:t>
      </w:r>
    </w:p>
    <w:p>
      <w:r>
        <w:t>Equation : " X = 198 / 9"</w:t>
      </w:r>
    </w:p>
    <w:p>
      <w:r>
        <w:t xml:space="preserve">Answer : "22.0" </w:t>
        <w:br/>
        <w:t>}</w:t>
      </w:r>
    </w:p>
    <w:p>
      <w:r>
        <w:t>{</w:t>
        <w:br/>
        <w:t>Index 1578:</w:t>
      </w:r>
    </w:p>
    <w:p>
      <w:r>
        <w:t>Question : "Kelly wants to impart 226 bananas among 16 friends. How many would each friend receive?"</w:t>
      </w:r>
    </w:p>
    <w:p>
      <w:r>
        <w:t>Equation : " X = 226 / 16"</w:t>
      </w:r>
    </w:p>
    <w:p>
      <w:r>
        <w:t xml:space="preserve">Answer : "14.125" </w:t>
        <w:br/>
        <w:t>}</w:t>
      </w:r>
    </w:p>
    <w:p>
      <w:r>
        <w:t>{</w:t>
        <w:br/>
        <w:t>Index 1579:</w:t>
      </w:r>
    </w:p>
    <w:p>
      <w:r>
        <w:t>Question : "Natalie wants to distribute 217 avocados among 17 friends. How many would each friend come by?"</w:t>
      </w:r>
    </w:p>
    <w:p>
      <w:r>
        <w:t>Equation : " X = 217 / 17"</w:t>
      </w:r>
    </w:p>
    <w:p>
      <w:r>
        <w:t xml:space="preserve">Answer : "12.764705882352942" </w:t>
        <w:br/>
        <w:t>}</w:t>
      </w:r>
    </w:p>
    <w:p>
      <w:r>
        <w:t>{</w:t>
        <w:br/>
        <w:t>Index 1580:</w:t>
      </w:r>
    </w:p>
    <w:p>
      <w:r>
        <w:t>Question : "Sharla wants to divide 293 raspberrys among 28 friends. How many would each friend achieve?"</w:t>
      </w:r>
    </w:p>
    <w:p>
      <w:r>
        <w:t>Equation : " X = 293 / 28"</w:t>
      </w:r>
    </w:p>
    <w:p>
      <w:r>
        <w:t xml:space="preserve">Answer : "10.464285714285714" </w:t>
        <w:br/>
        <w:t>}</w:t>
      </w:r>
    </w:p>
    <w:p>
      <w:r>
        <w:t>{</w:t>
        <w:br/>
        <w:t>Index 1581:</w:t>
      </w:r>
    </w:p>
    <w:p>
      <w:r>
        <w:t>Question : "Raymond wants to impart 201 blueberrys among 12 friends. How many would each friend receive?"</w:t>
      </w:r>
    </w:p>
    <w:p>
      <w:r>
        <w:t>Equation : " X = 201 / 12"</w:t>
      </w:r>
    </w:p>
    <w:p>
      <w:r>
        <w:t xml:space="preserve">Answer : "16.75" </w:t>
        <w:br/>
        <w:t>}</w:t>
      </w:r>
    </w:p>
    <w:p>
      <w:r>
        <w:t>{</w:t>
        <w:br/>
        <w:t>Index 1582:</w:t>
      </w:r>
    </w:p>
    <w:p>
      <w:r>
        <w:t>Question : "Paul wants to share 716 raspberrys among 22 friends. How many would each friend obtain?"</w:t>
      </w:r>
    </w:p>
    <w:p>
      <w:r>
        <w:t>Equation : " X = 716 / 22"</w:t>
      </w:r>
    </w:p>
    <w:p>
      <w:r>
        <w:t xml:space="preserve">Answer : "32.54545454545455" </w:t>
        <w:br/>
        <w:t>}</w:t>
      </w:r>
    </w:p>
    <w:p>
      <w:r>
        <w:t>{</w:t>
        <w:br/>
        <w:t>Index 1583:</w:t>
      </w:r>
    </w:p>
    <w:p>
      <w:r>
        <w:t>Question : "Glinda wants to halve 722 kiwis among 14 friends. How many would each friend achieve?"</w:t>
      </w:r>
    </w:p>
    <w:p>
      <w:r>
        <w:t>Equation : " X = 722 / 14"</w:t>
      </w:r>
    </w:p>
    <w:p>
      <w:r>
        <w:t xml:space="preserve">Answer : "51.57142857142857" </w:t>
        <w:br/>
        <w:t>}</w:t>
      </w:r>
    </w:p>
    <w:p>
      <w:r>
        <w:t>{</w:t>
        <w:br/>
        <w:t>Index 1584:</w:t>
      </w:r>
    </w:p>
    <w:p>
      <w:r>
        <w:t>Question : "Vicki wants to divide 471 peachs among 34 friends. How many would each friend earn?"</w:t>
      </w:r>
    </w:p>
    <w:p>
      <w:r>
        <w:t>Equation : " X = 471 / 34"</w:t>
      </w:r>
    </w:p>
    <w:p>
      <w:r>
        <w:t xml:space="preserve">Answer : "13.852941176470589" </w:t>
        <w:br/>
        <w:t>}</w:t>
      </w:r>
    </w:p>
    <w:p>
      <w:r>
        <w:t>{</w:t>
        <w:br/>
        <w:t>Index 1585:</w:t>
      </w:r>
    </w:p>
    <w:p>
      <w:r>
        <w:t>Question : "Holly wants to diverge 280 papayas among 28 friends. How many would each friend receive?"</w:t>
      </w:r>
    </w:p>
    <w:p>
      <w:r>
        <w:t>Equation : " X = 280 / 28"</w:t>
      </w:r>
    </w:p>
    <w:p>
      <w:r>
        <w:t xml:space="preserve">Answer : "10.0" </w:t>
        <w:br/>
        <w:t>}</w:t>
      </w:r>
    </w:p>
    <w:p>
      <w:r>
        <w:t>{</w:t>
        <w:br/>
        <w:t>Index 1586:</w:t>
      </w:r>
    </w:p>
    <w:p>
      <w:r>
        <w:t>Question : "Grace wants to share 287 Breads among 5 friends. How many would each friend come by?"</w:t>
      </w:r>
    </w:p>
    <w:p>
      <w:r>
        <w:t>Equation : " X = 287 / 5"</w:t>
      </w:r>
    </w:p>
    <w:p>
      <w:r>
        <w:t xml:space="preserve">Answer : "57.4" </w:t>
        <w:br/>
        <w:t>}</w:t>
      </w:r>
    </w:p>
    <w:p>
      <w:r>
        <w:t>{</w:t>
        <w:br/>
        <w:t>Index 1587:</w:t>
      </w:r>
    </w:p>
    <w:p>
      <w:r>
        <w:t>Question : "Raymond wants to impart 344 Boxs among 31 friends. How many would each friend come by?"</w:t>
      </w:r>
    </w:p>
    <w:p>
      <w:r>
        <w:t>Equation : " X = 344 / 31"</w:t>
      </w:r>
    </w:p>
    <w:p>
      <w:r>
        <w:t xml:space="preserve">Answer : "11.096774193548388" </w:t>
        <w:br/>
        <w:t>}</w:t>
      </w:r>
    </w:p>
    <w:p>
      <w:r>
        <w:t>{</w:t>
        <w:br/>
        <w:t>Index 1588:</w:t>
      </w:r>
    </w:p>
    <w:p>
      <w:r>
        <w:t>Question : "Leonard wants to dispense 58 Cars among 29 friends. How many would each friend acquire?"</w:t>
      </w:r>
    </w:p>
    <w:p>
      <w:r>
        <w:t>Equation : " X = 58 / 29"</w:t>
      </w:r>
    </w:p>
    <w:p>
      <w:r>
        <w:t xml:space="preserve">Answer : "2.0" </w:t>
        <w:br/>
        <w:t>}</w:t>
      </w:r>
    </w:p>
    <w:p>
      <w:r>
        <w:t>{</w:t>
        <w:br/>
        <w:t>Index 1589:</w:t>
      </w:r>
    </w:p>
    <w:p>
      <w:r>
        <w:t>Question : "Charles wants to impart 575 Mangos among 39 friends. How many would each friend obtain?"</w:t>
      </w:r>
    </w:p>
    <w:p>
      <w:r>
        <w:t>Equation : " X = 575 / 39"</w:t>
      </w:r>
    </w:p>
    <w:p>
      <w:r>
        <w:t xml:space="preserve">Answer : "14.743589743589743" </w:t>
        <w:br/>
        <w:t>}</w:t>
      </w:r>
    </w:p>
    <w:p>
      <w:r>
        <w:t>{</w:t>
        <w:br/>
        <w:t>Index 1590:</w:t>
      </w:r>
    </w:p>
    <w:p>
      <w:r>
        <w:t>Question : "Randolph wants to halve 557 cherrys among 14 friends. How many would each friend obtain?"</w:t>
      </w:r>
    </w:p>
    <w:p>
      <w:r>
        <w:t>Equation : " X = 557 / 14"</w:t>
      </w:r>
    </w:p>
    <w:p>
      <w:r>
        <w:t xml:space="preserve">Answer : "39.785714285714285" </w:t>
        <w:br/>
        <w:t>}</w:t>
      </w:r>
    </w:p>
    <w:p>
      <w:r>
        <w:t>{</w:t>
        <w:br/>
        <w:t>Index 1591:</w:t>
      </w:r>
    </w:p>
    <w:p>
      <w:r>
        <w:t>Question : "Kim wants to dispense 82 plums among 9 friends. How many would each friend come by?"</w:t>
      </w:r>
    </w:p>
    <w:p>
      <w:r>
        <w:t>Equation : " X = 82 / 9"</w:t>
      </w:r>
    </w:p>
    <w:p>
      <w:r>
        <w:t xml:space="preserve">Answer : "9.11111111111111" </w:t>
        <w:br/>
        <w:t>}</w:t>
      </w:r>
    </w:p>
    <w:p>
      <w:r>
        <w:t>{</w:t>
        <w:br/>
        <w:t>Index 1592:</w:t>
      </w:r>
    </w:p>
    <w:p>
      <w:r>
        <w:t>Question : "Kenneth wants to halve 237 Chocolates among 33 friends. How many would each friend acquire?"</w:t>
      </w:r>
    </w:p>
    <w:p>
      <w:r>
        <w:t>Equation : " X = 237 / 33"</w:t>
      </w:r>
    </w:p>
    <w:p>
      <w:r>
        <w:t xml:space="preserve">Answer : "7.181818181818182" </w:t>
        <w:br/>
        <w:t>}</w:t>
      </w:r>
    </w:p>
    <w:p>
      <w:r>
        <w:t>{</w:t>
        <w:br/>
        <w:t>Index 1593:</w:t>
      </w:r>
    </w:p>
    <w:p>
      <w:r>
        <w:t>Question : "Tomas wants to sunder 417 apricots among 16 friends. How many would each friend earn?"</w:t>
      </w:r>
    </w:p>
    <w:p>
      <w:r>
        <w:t>Equation : " X = 417 / 16"</w:t>
      </w:r>
    </w:p>
    <w:p>
      <w:r>
        <w:t xml:space="preserve">Answer : "26.0625" </w:t>
        <w:br/>
        <w:t>}</w:t>
      </w:r>
    </w:p>
    <w:p>
      <w:r>
        <w:t>{</w:t>
        <w:br/>
        <w:t>Index 1594:</w:t>
      </w:r>
    </w:p>
    <w:p>
      <w:r>
        <w:t>Question : "Jessica wants to sunder 495 Breads among 21 friends. How many would each friend receive?"</w:t>
      </w:r>
    </w:p>
    <w:p>
      <w:r>
        <w:t>Equation : " X = 495 / 21"</w:t>
      </w:r>
    </w:p>
    <w:p>
      <w:r>
        <w:t xml:space="preserve">Answer : "23.571428571428573" </w:t>
        <w:br/>
        <w:t>}</w:t>
      </w:r>
    </w:p>
    <w:p>
      <w:r>
        <w:t>{</w:t>
        <w:br/>
        <w:t>Index 1595:</w:t>
      </w:r>
    </w:p>
    <w:p>
      <w:r>
        <w:t>Question : "Erik wants to divide 783 figs among 17 friends. How many would each friend obtain?"</w:t>
      </w:r>
    </w:p>
    <w:p>
      <w:r>
        <w:t>Equation : " X = 783 / 17"</w:t>
      </w:r>
    </w:p>
    <w:p>
      <w:r>
        <w:t xml:space="preserve">Answer : "46.05882352941177" </w:t>
        <w:br/>
        <w:t>}</w:t>
      </w:r>
    </w:p>
    <w:p>
      <w:r>
        <w:t>{</w:t>
        <w:br/>
        <w:t>Index 1596:</w:t>
      </w:r>
    </w:p>
    <w:p>
      <w:r>
        <w:t>Question : "George wants to split 573 kiwis among 5 friends. How many would each friend experience?"</w:t>
      </w:r>
    </w:p>
    <w:p>
      <w:r>
        <w:t>Equation : " X = 573 / 5"</w:t>
      </w:r>
    </w:p>
    <w:p>
      <w:r>
        <w:t xml:space="preserve">Answer : "114.6" </w:t>
        <w:br/>
        <w:t>}</w:t>
      </w:r>
    </w:p>
    <w:p>
      <w:r>
        <w:t>{</w:t>
        <w:br/>
        <w:t>Index 1597:</w:t>
      </w:r>
    </w:p>
    <w:p>
      <w:r>
        <w:t>Question : "Crystal wants to impart 484 papayas among 12 friends. How many would each friend experience?"</w:t>
      </w:r>
    </w:p>
    <w:p>
      <w:r>
        <w:t>Equation : " X = 484 / 12"</w:t>
      </w:r>
    </w:p>
    <w:p>
      <w:r>
        <w:t xml:space="preserve">Answer : "40.333333333333336" </w:t>
        <w:br/>
        <w:t>}</w:t>
      </w:r>
    </w:p>
    <w:p>
      <w:r>
        <w:t>{</w:t>
        <w:br/>
        <w:t>Index 1598:</w:t>
      </w:r>
    </w:p>
    <w:p>
      <w:r>
        <w:t>Question : "Lillian wants to dispense 569 Books among 40 friends. How many would each friend receive?"</w:t>
      </w:r>
    </w:p>
    <w:p>
      <w:r>
        <w:t>Equation : " X = 569 / 40"</w:t>
      </w:r>
    </w:p>
    <w:p>
      <w:r>
        <w:t xml:space="preserve">Answer : "14.225" </w:t>
        <w:br/>
        <w:t>}</w:t>
      </w:r>
    </w:p>
    <w:p>
      <w:r>
        <w:t>{</w:t>
        <w:br/>
        <w:t>Index 1599:</w:t>
      </w:r>
    </w:p>
    <w:p>
      <w:r>
        <w:t>Question : "Eva wants to dispense 362 Chocolates among 40 friends. How many would each friend achieve?"</w:t>
      </w:r>
    </w:p>
    <w:p>
      <w:r>
        <w:t>Equation : " X = 362 / 40"</w:t>
      </w:r>
    </w:p>
    <w:p>
      <w:r>
        <w:t xml:space="preserve">Answer : "9.05" </w:t>
        <w:br/>
        <w:t>}</w:t>
      </w:r>
    </w:p>
    <w:p>
      <w:r>
        <w:t>{</w:t>
        <w:br/>
        <w:t>Index 1600:</w:t>
      </w:r>
    </w:p>
    <w:p>
      <w:r>
        <w:t>Question : "Brittany wants to share 378 coconuts among 31 friends. How many would each friend earn?"</w:t>
      </w:r>
    </w:p>
    <w:p>
      <w:r>
        <w:t>Equation : " X = 378 / 31"</w:t>
      </w:r>
    </w:p>
    <w:p>
      <w:r>
        <w:t xml:space="preserve">Answer : "12.193548387096774" </w:t>
        <w:br/>
        <w:t>}</w:t>
      </w:r>
    </w:p>
    <w:p>
      <w:r>
        <w:t>{</w:t>
        <w:br/>
        <w:t>Index 1601:</w:t>
      </w:r>
    </w:p>
    <w:p>
      <w:r>
        <w:t>Question : "Terrie wants to halve 704 blackberrys among 34 friends. How many would each friend experience?"</w:t>
      </w:r>
    </w:p>
    <w:p>
      <w:r>
        <w:t>Equation : " X = 704 / 34"</w:t>
      </w:r>
    </w:p>
    <w:p>
      <w:r>
        <w:t xml:space="preserve">Answer : "20.705882352941178" </w:t>
        <w:br/>
        <w:t>}</w:t>
      </w:r>
    </w:p>
    <w:p>
      <w:r>
        <w:t>{</w:t>
        <w:br/>
        <w:t>Index 1602:</w:t>
      </w:r>
    </w:p>
    <w:p>
      <w:r>
        <w:t>Question : "Randy wants to share 199 pears among 32 friends. How many would each friend obtain?"</w:t>
      </w:r>
    </w:p>
    <w:p>
      <w:r>
        <w:t>Equation : " X = 199 / 32"</w:t>
      </w:r>
    </w:p>
    <w:p>
      <w:r>
        <w:t xml:space="preserve">Answer : "6.21875" </w:t>
        <w:br/>
        <w:t>}</w:t>
      </w:r>
    </w:p>
    <w:p>
      <w:r>
        <w:t>{</w:t>
        <w:br/>
        <w:t>Index 1603:</w:t>
      </w:r>
    </w:p>
    <w:p>
      <w:r>
        <w:t>Question : "Evelyn wants to diverge 113 strawberrys among 17 friends. How many would each friend acquire?"</w:t>
      </w:r>
    </w:p>
    <w:p>
      <w:r>
        <w:t>Equation : " X = 113 / 17"</w:t>
      </w:r>
    </w:p>
    <w:p>
      <w:r>
        <w:t xml:space="preserve">Answer : "6.647058823529412" </w:t>
        <w:br/>
        <w:t>}</w:t>
      </w:r>
    </w:p>
    <w:p>
      <w:r>
        <w:t>{</w:t>
        <w:br/>
        <w:t>Index 1604:</w:t>
      </w:r>
    </w:p>
    <w:p>
      <w:r>
        <w:t>Question : "Jesse wants to impart 643 blackcurrants among 38 friends. How many would each friend obtain?"</w:t>
      </w:r>
    </w:p>
    <w:p>
      <w:r>
        <w:t>Equation : " X = 643 / 38"</w:t>
      </w:r>
    </w:p>
    <w:p>
      <w:r>
        <w:t xml:space="preserve">Answer : "16.92105263157895" </w:t>
        <w:br/>
        <w:t>}</w:t>
      </w:r>
    </w:p>
    <w:p>
      <w:r>
        <w:t>{</w:t>
        <w:br/>
        <w:t>Index 1605:</w:t>
      </w:r>
    </w:p>
    <w:p>
      <w:r>
        <w:t>Question : "Manuel wants to dispense 394 Biscuits among 3 friends. How many would each friend receive?"</w:t>
      </w:r>
    </w:p>
    <w:p>
      <w:r>
        <w:t>Equation : " X = 394 / 3"</w:t>
      </w:r>
    </w:p>
    <w:p>
      <w:r>
        <w:t xml:space="preserve">Answer : "131.33333333333334" </w:t>
        <w:br/>
        <w:t>}</w:t>
      </w:r>
    </w:p>
    <w:p>
      <w:r>
        <w:t>{</w:t>
        <w:br/>
        <w:t>Index 1606:</w:t>
      </w:r>
    </w:p>
    <w:p>
      <w:r>
        <w:t>Question : "David wants to sunder 116 avocados among 31 friends. How many would each friend experience?"</w:t>
      </w:r>
    </w:p>
    <w:p>
      <w:r>
        <w:t>Equation : " X = 116 / 31"</w:t>
      </w:r>
    </w:p>
    <w:p>
      <w:r>
        <w:t xml:space="preserve">Answer : "3.7419354838709675" </w:t>
        <w:br/>
        <w:t>}</w:t>
      </w:r>
    </w:p>
    <w:p>
      <w:r>
        <w:t>{</w:t>
        <w:br/>
        <w:t>Index 1607:</w:t>
      </w:r>
    </w:p>
    <w:p>
      <w:r>
        <w:t>Question : "Michael wants to impart 726 cherrys among 20 friends. How many would each friend obtain?"</w:t>
      </w:r>
    </w:p>
    <w:p>
      <w:r>
        <w:t>Equation : " X = 726 / 20"</w:t>
      </w:r>
    </w:p>
    <w:p>
      <w:r>
        <w:t xml:space="preserve">Answer : "36.3" </w:t>
        <w:br/>
        <w:t>}</w:t>
      </w:r>
    </w:p>
    <w:p>
      <w:r>
        <w:t>{</w:t>
        <w:br/>
        <w:t>Index 1608:</w:t>
      </w:r>
    </w:p>
    <w:p>
      <w:r>
        <w:t>Question : "Glen wants to divide 204 Flowers among 15 friends. How many would each friend acquire?"</w:t>
      </w:r>
    </w:p>
    <w:p>
      <w:r>
        <w:t>Equation : " X = 204 / 15"</w:t>
      </w:r>
    </w:p>
    <w:p>
      <w:r>
        <w:t xml:space="preserve">Answer : "13.6" </w:t>
        <w:br/>
        <w:t>}</w:t>
      </w:r>
    </w:p>
    <w:p>
      <w:r>
        <w:t>{</w:t>
        <w:br/>
        <w:t>Index 1609:</w:t>
      </w:r>
    </w:p>
    <w:p>
      <w:r>
        <w:t>Question : "Angela wants to halve 504 lychees among 33 friends. How many would each friend obtain?"</w:t>
      </w:r>
    </w:p>
    <w:p>
      <w:r>
        <w:t>Equation : " X = 504 / 33"</w:t>
      </w:r>
    </w:p>
    <w:p>
      <w:r>
        <w:t xml:space="preserve">Answer : "15.272727272727273" </w:t>
        <w:br/>
        <w:t>}</w:t>
      </w:r>
    </w:p>
    <w:p>
      <w:r>
        <w:t>{</w:t>
        <w:br/>
        <w:t>Index 1610:</w:t>
      </w:r>
    </w:p>
    <w:p>
      <w:r>
        <w:t>Question : "Tenesha wants to sunder 325 watermelons among 5 friends. How many would each friend receive?"</w:t>
      </w:r>
    </w:p>
    <w:p>
      <w:r>
        <w:t>Equation : " X = 325 / 5"</w:t>
      </w:r>
    </w:p>
    <w:p>
      <w:r>
        <w:t xml:space="preserve">Answer : "65.0" </w:t>
        <w:br/>
        <w:t>}</w:t>
      </w:r>
    </w:p>
    <w:p>
      <w:r>
        <w:t>{</w:t>
        <w:br/>
        <w:t>Index 1611:</w:t>
      </w:r>
    </w:p>
    <w:p>
      <w:r>
        <w:t>Question : "Al wants to distribute 68 cherrys among 31 friends. How many would each friend receive?"</w:t>
      </w:r>
    </w:p>
    <w:p>
      <w:r>
        <w:t>Equation : " X = 68 / 31"</w:t>
      </w:r>
    </w:p>
    <w:p>
      <w:r>
        <w:t xml:space="preserve">Answer : "2.193548387096774" </w:t>
        <w:br/>
        <w:t>}</w:t>
      </w:r>
    </w:p>
    <w:p>
      <w:r>
        <w:t>{</w:t>
        <w:br/>
        <w:t>Index 1612:</w:t>
      </w:r>
    </w:p>
    <w:p>
      <w:r>
        <w:t>Question : "Barbara wants to divide 344 pears among 36 friends. How many would each friend earn?"</w:t>
      </w:r>
    </w:p>
    <w:p>
      <w:r>
        <w:t>Equation : " X = 344 / 36"</w:t>
      </w:r>
    </w:p>
    <w:p>
      <w:r>
        <w:t xml:space="preserve">Answer : "9.555555555555555" </w:t>
        <w:br/>
        <w:t>}</w:t>
      </w:r>
    </w:p>
    <w:p>
      <w:r>
        <w:t>{</w:t>
        <w:br/>
        <w:t>Index 1613:</w:t>
      </w:r>
    </w:p>
    <w:p>
      <w:r>
        <w:t>Question : "Angela wants to halve 47 Breads among 25 friends. How many would each friend come by?"</w:t>
      </w:r>
    </w:p>
    <w:p>
      <w:r>
        <w:t>Equation : " X = 47 / 25"</w:t>
      </w:r>
    </w:p>
    <w:p>
      <w:r>
        <w:t xml:space="preserve">Answer : "1.88" </w:t>
        <w:br/>
        <w:t>}</w:t>
      </w:r>
    </w:p>
    <w:p>
      <w:r>
        <w:t>{</w:t>
        <w:br/>
        <w:t>Index 1614:</w:t>
      </w:r>
    </w:p>
    <w:p>
      <w:r>
        <w:t>Question : "Gina wants to divide 485 limes among 29 friends. How many would each friend receive?"</w:t>
      </w:r>
    </w:p>
    <w:p>
      <w:r>
        <w:t>Equation : " X = 485 / 29"</w:t>
      </w:r>
    </w:p>
    <w:p>
      <w:r>
        <w:t xml:space="preserve">Answer : "16.724137931034484" </w:t>
        <w:br/>
        <w:t>}</w:t>
      </w:r>
    </w:p>
    <w:p>
      <w:r>
        <w:t>{</w:t>
        <w:br/>
        <w:t>Index 1615:</w:t>
      </w:r>
    </w:p>
    <w:p>
      <w:r>
        <w:t>Question : "John wants to dispense 247 strawberrys among 37 friends. How many would each friend obtain?"</w:t>
      </w:r>
    </w:p>
    <w:p>
      <w:r>
        <w:t>Equation : " X = 247 / 37"</w:t>
      </w:r>
    </w:p>
    <w:p>
      <w:r>
        <w:t xml:space="preserve">Answer : "6.675675675675675" </w:t>
        <w:br/>
        <w:t>}</w:t>
      </w:r>
    </w:p>
    <w:p>
      <w:r>
        <w:t>{</w:t>
        <w:br/>
        <w:t>Index 1616:</w:t>
      </w:r>
    </w:p>
    <w:p>
      <w:r>
        <w:t>Question : "Stephane wants to sunder 625 Boxs among 27 friends. How many would each friend acquire?"</w:t>
      </w:r>
    </w:p>
    <w:p>
      <w:r>
        <w:t>Equation : " X = 625 / 27"</w:t>
      </w:r>
    </w:p>
    <w:p>
      <w:r>
        <w:t xml:space="preserve">Answer : "23.14814814814815" </w:t>
        <w:br/>
        <w:t>}</w:t>
      </w:r>
    </w:p>
    <w:p>
      <w:r>
        <w:t>{</w:t>
        <w:br/>
        <w:t>Index 1617:</w:t>
      </w:r>
    </w:p>
    <w:p>
      <w:r>
        <w:t>Question : "Justine wants to impart 484 quinces among 31 friends. How many would each friend achieve?"</w:t>
      </w:r>
    </w:p>
    <w:p>
      <w:r>
        <w:t>Equation : " X = 484 / 31"</w:t>
      </w:r>
    </w:p>
    <w:p>
      <w:r>
        <w:t xml:space="preserve">Answer : "15.612903225806452" </w:t>
        <w:br/>
        <w:t>}</w:t>
      </w:r>
    </w:p>
    <w:p>
      <w:r>
        <w:t>{</w:t>
        <w:br/>
        <w:t>Index 1618:</w:t>
      </w:r>
    </w:p>
    <w:p>
      <w:r>
        <w:t>Question : "Leah wants to dispense 710 strawberrys among 27 friends. How many would each friend gain?"</w:t>
      </w:r>
    </w:p>
    <w:p>
      <w:r>
        <w:t>Equation : " X = 710 / 27"</w:t>
      </w:r>
    </w:p>
    <w:p>
      <w:r>
        <w:t xml:space="preserve">Answer : "26.296296296296298" </w:t>
        <w:br/>
        <w:t>}</w:t>
      </w:r>
    </w:p>
    <w:p>
      <w:r>
        <w:t>{</w:t>
        <w:br/>
        <w:t>Index 1619:</w:t>
      </w:r>
    </w:p>
    <w:p>
      <w:r>
        <w:t>Question : "George wants to share 397 pears among 27 friends. How many would each friend obtain?"</w:t>
      </w:r>
    </w:p>
    <w:p>
      <w:r>
        <w:t>Equation : " X = 397 / 27"</w:t>
      </w:r>
    </w:p>
    <w:p>
      <w:r>
        <w:t xml:space="preserve">Answer : "14.703703703703704" </w:t>
        <w:br/>
        <w:t>}</w:t>
      </w:r>
    </w:p>
    <w:p>
      <w:r>
        <w:t>{</w:t>
        <w:br/>
        <w:t>Index 1620:</w:t>
      </w:r>
    </w:p>
    <w:p>
      <w:r>
        <w:t>Question : "Donald wants to halve 210 Biscuits among 25 friends. How many would each friend achieve?"</w:t>
      </w:r>
    </w:p>
    <w:p>
      <w:r>
        <w:t>Equation : " X = 210 / 25"</w:t>
      </w:r>
    </w:p>
    <w:p>
      <w:r>
        <w:t xml:space="preserve">Answer : "8.4" </w:t>
        <w:br/>
        <w:t>}</w:t>
      </w:r>
    </w:p>
    <w:p>
      <w:r>
        <w:t>{</w:t>
        <w:br/>
        <w:t>Index 1621:</w:t>
      </w:r>
    </w:p>
    <w:p>
      <w:r>
        <w:t>Question : "Evelyn wants to dispense 417 cherrys among 28 friends. How many would each friend receive?"</w:t>
      </w:r>
    </w:p>
    <w:p>
      <w:r>
        <w:t>Equation : " X = 417 / 28"</w:t>
      </w:r>
    </w:p>
    <w:p>
      <w:r>
        <w:t xml:space="preserve">Answer : "14.892857142857142" </w:t>
        <w:br/>
        <w:t>}</w:t>
      </w:r>
    </w:p>
    <w:p>
      <w:r>
        <w:t>{</w:t>
        <w:br/>
        <w:t>Index 1622:</w:t>
      </w:r>
    </w:p>
    <w:p>
      <w:r>
        <w:t>Question : "Robin wants to impart 242 bananas among 7 friends. How many would each friend earn?"</w:t>
      </w:r>
    </w:p>
    <w:p>
      <w:r>
        <w:t>Equation : " X = 242 / 7"</w:t>
      </w:r>
    </w:p>
    <w:p>
      <w:r>
        <w:t xml:space="preserve">Answer : "34.57142857142857" </w:t>
        <w:br/>
        <w:t>}</w:t>
      </w:r>
    </w:p>
    <w:p>
      <w:r>
        <w:t>{</w:t>
        <w:br/>
        <w:t>Index 1623:</w:t>
      </w:r>
    </w:p>
    <w:p>
      <w:r>
        <w:t>Question : "Stanley wants to divide 383 blackcurrants among 26 friends. How many would each friend receive?"</w:t>
      </w:r>
    </w:p>
    <w:p>
      <w:r>
        <w:t>Equation : " X = 383 / 26"</w:t>
      </w:r>
    </w:p>
    <w:p>
      <w:r>
        <w:t xml:space="preserve">Answer : "14.73076923076923" </w:t>
        <w:br/>
        <w:t>}</w:t>
      </w:r>
    </w:p>
    <w:p>
      <w:r>
        <w:t>{</w:t>
        <w:br/>
        <w:t>Index 1624:</w:t>
      </w:r>
    </w:p>
    <w:p>
      <w:r>
        <w:t>Question : "Joan wants to diverge 115 lemons among 9 friends. How many would each friend receive?"</w:t>
      </w:r>
    </w:p>
    <w:p>
      <w:r>
        <w:t>Equation : " X = 115 / 9"</w:t>
      </w:r>
    </w:p>
    <w:p>
      <w:r>
        <w:t xml:space="preserve">Answer : "12.777777777777779" </w:t>
        <w:br/>
        <w:t>}</w:t>
      </w:r>
    </w:p>
    <w:p>
      <w:r>
        <w:t>{</w:t>
        <w:br/>
        <w:t>Index 1625:</w:t>
      </w:r>
    </w:p>
    <w:p>
      <w:r>
        <w:t>Question : "Letitia wants to sunder 261 blackberrys among 34 friends. How many would each friend obtain?"</w:t>
      </w:r>
    </w:p>
    <w:p>
      <w:r>
        <w:t>Equation : " X = 261 / 34"</w:t>
      </w:r>
    </w:p>
    <w:p>
      <w:r>
        <w:t xml:space="preserve">Answer : "7.676470588235294" </w:t>
        <w:br/>
        <w:t>}</w:t>
      </w:r>
    </w:p>
    <w:p>
      <w:r>
        <w:t>{</w:t>
        <w:br/>
        <w:t>Index 1626:</w:t>
      </w:r>
    </w:p>
    <w:p>
      <w:r>
        <w:t>Question : "Floyd wants to divide 595 plums among 27 friends. How many would each friend gain?"</w:t>
      </w:r>
    </w:p>
    <w:p>
      <w:r>
        <w:t>Equation : " X = 595 / 27"</w:t>
      </w:r>
    </w:p>
    <w:p>
      <w:r>
        <w:t xml:space="preserve">Answer : "22.037037037037038" </w:t>
        <w:br/>
        <w:t>}</w:t>
      </w:r>
    </w:p>
    <w:p>
      <w:r>
        <w:t>{</w:t>
        <w:br/>
        <w:t>Index 1627:</w:t>
      </w:r>
    </w:p>
    <w:p>
      <w:r>
        <w:t>Question : "Lorine wants to divide 107 Boxs among 36 friends. How many would each friend earn?"</w:t>
      </w:r>
    </w:p>
    <w:p>
      <w:r>
        <w:t>Equation : " X = 107 / 36"</w:t>
      </w:r>
    </w:p>
    <w:p>
      <w:r>
        <w:t xml:space="preserve">Answer : "2.9722222222222223" </w:t>
        <w:br/>
        <w:t>}</w:t>
      </w:r>
    </w:p>
    <w:p>
      <w:r>
        <w:t>{</w:t>
        <w:br/>
        <w:t>Index 1628:</w:t>
      </w:r>
    </w:p>
    <w:p>
      <w:r>
        <w:t>Question : "William wants to share 354 apricots among 27 friends. How many would each friend acquire?"</w:t>
      </w:r>
    </w:p>
    <w:p>
      <w:r>
        <w:t>Equation : " X = 354 / 27"</w:t>
      </w:r>
    </w:p>
    <w:p>
      <w:r>
        <w:t xml:space="preserve">Answer : "13.11111111111111" </w:t>
        <w:br/>
        <w:t>}</w:t>
      </w:r>
    </w:p>
    <w:p>
      <w:r>
        <w:t>{</w:t>
        <w:br/>
        <w:t>Index 1629:</w:t>
      </w:r>
    </w:p>
    <w:p>
      <w:r>
        <w:t>Question : "Jenny wants to halve 196 Bananas among 3 friends. How many would each friend obtain?"</w:t>
      </w:r>
    </w:p>
    <w:p>
      <w:r>
        <w:t>Equation : " X = 196 / 3"</w:t>
      </w:r>
    </w:p>
    <w:p>
      <w:r>
        <w:t xml:space="preserve">Answer : "65.33333333333333" </w:t>
        <w:br/>
        <w:t>}</w:t>
      </w:r>
    </w:p>
    <w:p>
      <w:r>
        <w:t>{</w:t>
        <w:br/>
        <w:t>Index 1630:</w:t>
      </w:r>
    </w:p>
    <w:p>
      <w:r>
        <w:t>Question : "Phyllis wants to diverge 151 kiwis among 22 friends. How many would each friend experience?"</w:t>
      </w:r>
    </w:p>
    <w:p>
      <w:r>
        <w:t>Equation : " X = 151 / 22"</w:t>
      </w:r>
    </w:p>
    <w:p>
      <w:r>
        <w:t xml:space="preserve">Answer : "6.863636363636363" </w:t>
        <w:br/>
        <w:t>}</w:t>
      </w:r>
    </w:p>
    <w:p>
      <w:r>
        <w:t>{</w:t>
        <w:br/>
        <w:t>Index 1631:</w:t>
      </w:r>
    </w:p>
    <w:p>
      <w:r>
        <w:t>Question : "Lizabeth wants to divide 386 lemons among 14 friends. How many would each friend come by?"</w:t>
      </w:r>
    </w:p>
    <w:p>
      <w:r>
        <w:t>Equation : " X = 386 / 14"</w:t>
      </w:r>
    </w:p>
    <w:p>
      <w:r>
        <w:t xml:space="preserve">Answer : "27.571428571428573" </w:t>
        <w:br/>
        <w:t>}</w:t>
      </w:r>
    </w:p>
    <w:p>
      <w:r>
        <w:t>{</w:t>
        <w:br/>
        <w:t>Index 1632:</w:t>
      </w:r>
    </w:p>
    <w:p>
      <w:r>
        <w:t>Question : "Sharon wants to divide 446 apples among 2 friends. How many would each friend gain?"</w:t>
      </w:r>
    </w:p>
    <w:p>
      <w:r>
        <w:t>Equation : " X = 446 / 2"</w:t>
      </w:r>
    </w:p>
    <w:p>
      <w:r>
        <w:t xml:space="preserve">Answer : "223.0" </w:t>
        <w:br/>
        <w:t>}</w:t>
      </w:r>
    </w:p>
    <w:p>
      <w:r>
        <w:t>{</w:t>
        <w:br/>
        <w:t>Index 1633:</w:t>
      </w:r>
    </w:p>
    <w:p>
      <w:r>
        <w:t>Question : "Brian wants to share 350 Flowers among 39 friends. How many would each friend achieve?"</w:t>
      </w:r>
    </w:p>
    <w:p>
      <w:r>
        <w:t>Equation : " X = 350 / 39"</w:t>
      </w:r>
    </w:p>
    <w:p>
      <w:r>
        <w:t xml:space="preserve">Answer : "8.974358974358974" </w:t>
        <w:br/>
        <w:t>}</w:t>
      </w:r>
    </w:p>
    <w:p>
      <w:r>
        <w:t>{</w:t>
        <w:br/>
        <w:t>Index 1634:</w:t>
      </w:r>
    </w:p>
    <w:p>
      <w:r>
        <w:t>Question : "Oscar wants to dispense 433 plums among 19 friends. How many would each friend come by?"</w:t>
      </w:r>
    </w:p>
    <w:p>
      <w:r>
        <w:t>Equation : " X = 433 / 19"</w:t>
      </w:r>
    </w:p>
    <w:p>
      <w:r>
        <w:t xml:space="preserve">Answer : "22.789473684210527" </w:t>
        <w:br/>
        <w:t>}</w:t>
      </w:r>
    </w:p>
    <w:p>
      <w:r>
        <w:t>{</w:t>
        <w:br/>
        <w:t>Index 1635:</w:t>
      </w:r>
    </w:p>
    <w:p>
      <w:r>
        <w:t>Question : "Debra wants to halve 168 lychees among 10 friends. How many would each friend receive?"</w:t>
      </w:r>
    </w:p>
    <w:p>
      <w:r>
        <w:t>Equation : " X = 168 / 10"</w:t>
      </w:r>
    </w:p>
    <w:p>
      <w:r>
        <w:t xml:space="preserve">Answer : "16.8" </w:t>
        <w:br/>
        <w:t>}</w:t>
      </w:r>
    </w:p>
    <w:p>
      <w:r>
        <w:t>{</w:t>
        <w:br/>
        <w:t>Index 1636:</w:t>
      </w:r>
    </w:p>
    <w:p>
      <w:r>
        <w:t>Question : "Cynthia wants to halve 211 Watchs among 2 friends. How many would each friend acquire?"</w:t>
      </w:r>
    </w:p>
    <w:p>
      <w:r>
        <w:t>Equation : " X = 211 / 2"</w:t>
      </w:r>
    </w:p>
    <w:p>
      <w:r>
        <w:t xml:space="preserve">Answer : "105.5" </w:t>
        <w:br/>
        <w:t>}</w:t>
      </w:r>
    </w:p>
    <w:p>
      <w:r>
        <w:t>{</w:t>
        <w:br/>
        <w:t>Index 1637:</w:t>
      </w:r>
    </w:p>
    <w:p>
      <w:r>
        <w:t>Question : "Michael wants to halve 409 Chocolates among 35 friends. How many would each friend gain?"</w:t>
      </w:r>
    </w:p>
    <w:p>
      <w:r>
        <w:t>Equation : " X = 409 / 35"</w:t>
      </w:r>
    </w:p>
    <w:p>
      <w:r>
        <w:t xml:space="preserve">Answer : "11.685714285714285" </w:t>
        <w:br/>
        <w:t>}</w:t>
      </w:r>
    </w:p>
    <w:p>
      <w:r>
        <w:t>{</w:t>
        <w:br/>
        <w:t>Index 1638:</w:t>
      </w:r>
    </w:p>
    <w:p>
      <w:r>
        <w:t>Question : "Judith wants to share 440 toys among 26 friends. How many would each friend receive?"</w:t>
      </w:r>
    </w:p>
    <w:p>
      <w:r>
        <w:t>Equation : " X = 440 / 26"</w:t>
      </w:r>
    </w:p>
    <w:p>
      <w:r>
        <w:t xml:space="preserve">Answer : "16.923076923076923" </w:t>
        <w:br/>
        <w:t>}</w:t>
      </w:r>
    </w:p>
    <w:p>
      <w:r>
        <w:t>{</w:t>
        <w:br/>
        <w:t>Index 1639:</w:t>
      </w:r>
    </w:p>
    <w:p>
      <w:r>
        <w:t>Question : "Brian wants to diverge 107 quinces among 6 friends. How many would each friend receive?"</w:t>
      </w:r>
    </w:p>
    <w:p>
      <w:r>
        <w:t>Equation : " X = 107 / 6"</w:t>
      </w:r>
    </w:p>
    <w:p>
      <w:r>
        <w:t xml:space="preserve">Answer : "17.833333333333332" </w:t>
        <w:br/>
        <w:t>}</w:t>
      </w:r>
    </w:p>
    <w:p>
      <w:r>
        <w:t>{</w:t>
        <w:br/>
        <w:t>Index 1640:</w:t>
      </w:r>
    </w:p>
    <w:p>
      <w:r>
        <w:t>Question : "Tonya wants to diverge 123 Cars among 8 friends. How many would each friend achieve?"</w:t>
      </w:r>
    </w:p>
    <w:p>
      <w:r>
        <w:t>Equation : " X = 123 / 8"</w:t>
      </w:r>
    </w:p>
    <w:p>
      <w:r>
        <w:t xml:space="preserve">Answer : "15.375" </w:t>
        <w:br/>
        <w:t>}</w:t>
      </w:r>
    </w:p>
    <w:p>
      <w:r>
        <w:t>{</w:t>
        <w:br/>
        <w:t>Index 1641:</w:t>
      </w:r>
    </w:p>
    <w:p>
      <w:r>
        <w:t>Question : "Agatha wants to halve 299 cherrys among 18 friends. How many would each friend obtain?"</w:t>
      </w:r>
    </w:p>
    <w:p>
      <w:r>
        <w:t>Equation : " X = 299 / 18"</w:t>
      </w:r>
    </w:p>
    <w:p>
      <w:r>
        <w:t xml:space="preserve">Answer : "16.61111111111111" </w:t>
        <w:br/>
        <w:t>}</w:t>
      </w:r>
    </w:p>
    <w:p>
      <w:r>
        <w:t>{</w:t>
        <w:br/>
        <w:t>Index 1642:</w:t>
      </w:r>
    </w:p>
    <w:p>
      <w:r>
        <w:t>Question : "Jerry wants to divide 562 Cars among 40 friends. How many would each friend obtain?"</w:t>
      </w:r>
    </w:p>
    <w:p>
      <w:r>
        <w:t>Equation : " X = 562 / 40"</w:t>
      </w:r>
    </w:p>
    <w:p>
      <w:r>
        <w:t xml:space="preserve">Answer : "14.05" </w:t>
        <w:br/>
        <w:t>}</w:t>
      </w:r>
    </w:p>
    <w:p>
      <w:r>
        <w:t>{</w:t>
        <w:br/>
        <w:t>Index 1643:</w:t>
      </w:r>
    </w:p>
    <w:p>
      <w:r>
        <w:t>Question : "Marvin wants to halve 732 figs among 15 friends. How many would each friend obtain?"</w:t>
      </w:r>
    </w:p>
    <w:p>
      <w:r>
        <w:t>Equation : " X = 732 / 15"</w:t>
      </w:r>
    </w:p>
    <w:p>
      <w:r>
        <w:t xml:space="preserve">Answer : "48.8" </w:t>
        <w:br/>
        <w:t>}</w:t>
      </w:r>
    </w:p>
    <w:p>
      <w:r>
        <w:t>{</w:t>
        <w:br/>
        <w:t>Index 1644:</w:t>
      </w:r>
    </w:p>
    <w:p>
      <w:r>
        <w:t>Question : "Jay wants to impart 108 plums among 20 friends. How many would each friend earn?"</w:t>
      </w:r>
    </w:p>
    <w:p>
      <w:r>
        <w:t>Equation : " X = 108 / 20"</w:t>
      </w:r>
    </w:p>
    <w:p>
      <w:r>
        <w:t xml:space="preserve">Answer : "5.4" </w:t>
        <w:br/>
        <w:t>}</w:t>
      </w:r>
    </w:p>
    <w:p>
      <w:r>
        <w:t>{</w:t>
        <w:br/>
        <w:t>Index 1645:</w:t>
      </w:r>
    </w:p>
    <w:p>
      <w:r>
        <w:t>Question : "Ronald wants to sunder 786 lychees among 22 friends. How many would each friend experience?"</w:t>
      </w:r>
    </w:p>
    <w:p>
      <w:r>
        <w:t>Equation : " X = 786 / 22"</w:t>
      </w:r>
    </w:p>
    <w:p>
      <w:r>
        <w:t xml:space="preserve">Answer : "35.72727272727273" </w:t>
        <w:br/>
        <w:t>}</w:t>
      </w:r>
    </w:p>
    <w:p>
      <w:r>
        <w:t>{</w:t>
        <w:br/>
        <w:t>Index 1646:</w:t>
      </w:r>
    </w:p>
    <w:p>
      <w:r>
        <w:t>Question : "Gilbert wants to halve 486 toys among 36 friends. How many would each friend obtain?"</w:t>
      </w:r>
    </w:p>
    <w:p>
      <w:r>
        <w:t>Equation : " X = 486 / 36"</w:t>
      </w:r>
    </w:p>
    <w:p>
      <w:r>
        <w:t xml:space="preserve">Answer : "13.5" </w:t>
        <w:br/>
        <w:t>}</w:t>
      </w:r>
    </w:p>
    <w:p>
      <w:r>
        <w:t>{</w:t>
        <w:br/>
        <w:t>Index 1647:</w:t>
      </w:r>
    </w:p>
    <w:p>
      <w:r>
        <w:t>Question : "Charles wants to dispense 91 quinces among 34 friends. How many would each friend acquire?"</w:t>
      </w:r>
    </w:p>
    <w:p>
      <w:r>
        <w:t>Equation : " X = 91 / 34"</w:t>
      </w:r>
    </w:p>
    <w:p>
      <w:r>
        <w:t xml:space="preserve">Answer : "2.676470588235294" </w:t>
        <w:br/>
        <w:t>}</w:t>
      </w:r>
    </w:p>
    <w:p>
      <w:r>
        <w:t>{</w:t>
        <w:br/>
        <w:t>Index 1648:</w:t>
      </w:r>
    </w:p>
    <w:p>
      <w:r>
        <w:t>Question : "Lisa wants to sunder 318 apples among 26 friends. How many would each friend receive?"</w:t>
      </w:r>
    </w:p>
    <w:p>
      <w:r>
        <w:t>Equation : " X = 318 / 26"</w:t>
      </w:r>
    </w:p>
    <w:p>
      <w:r>
        <w:t xml:space="preserve">Answer : "12.23076923076923" </w:t>
        <w:br/>
        <w:t>}</w:t>
      </w:r>
    </w:p>
    <w:p>
      <w:r>
        <w:t>{</w:t>
        <w:br/>
        <w:t>Index 1649:</w:t>
      </w:r>
    </w:p>
    <w:p>
      <w:r>
        <w:t>Question : "Robert wants to halve 102 bananas among 9 friends. How many would each friend achieve?"</w:t>
      </w:r>
    </w:p>
    <w:p>
      <w:r>
        <w:t>Equation : " X = 102 / 9"</w:t>
      </w:r>
    </w:p>
    <w:p>
      <w:r>
        <w:t xml:space="preserve">Answer : "11.333333333333334" </w:t>
        <w:br/>
        <w:t>}</w:t>
      </w:r>
    </w:p>
    <w:p>
      <w:r>
        <w:t>{</w:t>
        <w:br/>
        <w:t>Index 1650:</w:t>
      </w:r>
    </w:p>
    <w:p>
      <w:r>
        <w:t>Question : "Tim wants to distribute 548 pears among 15 friends. How many would each friend experience?"</w:t>
      </w:r>
    </w:p>
    <w:p>
      <w:r>
        <w:t>Equation : " X = 548 / 15"</w:t>
      </w:r>
    </w:p>
    <w:p>
      <w:r>
        <w:t xml:space="preserve">Answer : "36.53333333333333" </w:t>
        <w:br/>
        <w:t>}</w:t>
      </w:r>
    </w:p>
    <w:p>
      <w:r>
        <w:t>{</w:t>
        <w:br/>
        <w:t>Index 1651:</w:t>
      </w:r>
    </w:p>
    <w:p>
      <w:r>
        <w:t>Question : "Stephen wants to sunder 453 figs among 32 friends. How many would each friend come by?"</w:t>
      </w:r>
    </w:p>
    <w:p>
      <w:r>
        <w:t>Equation : " X = 453 / 32"</w:t>
      </w:r>
    </w:p>
    <w:p>
      <w:r>
        <w:t xml:space="preserve">Answer : "14.15625" </w:t>
        <w:br/>
        <w:t>}</w:t>
      </w:r>
    </w:p>
    <w:p>
      <w:r>
        <w:t>{</w:t>
        <w:br/>
        <w:t>Index 1652:</w:t>
      </w:r>
    </w:p>
    <w:p>
      <w:r>
        <w:t>Question : "Suzanne wants to dispense 657 Bananas among 32 friends. How many would each friend receive?"</w:t>
      </w:r>
    </w:p>
    <w:p>
      <w:r>
        <w:t>Equation : " X = 657 / 32"</w:t>
      </w:r>
    </w:p>
    <w:p>
      <w:r>
        <w:t xml:space="preserve">Answer : "20.53125" </w:t>
        <w:br/>
        <w:t>}</w:t>
      </w:r>
    </w:p>
    <w:p>
      <w:r>
        <w:t>{</w:t>
        <w:br/>
        <w:t>Index 1653:</w:t>
      </w:r>
    </w:p>
    <w:p>
      <w:r>
        <w:t>Question : "Shannon wants to share 226 pineapples among 2 friends. How many would each friend achieve?"</w:t>
      </w:r>
    </w:p>
    <w:p>
      <w:r>
        <w:t>Equation : " X = 226 / 2"</w:t>
      </w:r>
    </w:p>
    <w:p>
      <w:r>
        <w:t xml:space="preserve">Answer : "113.0" </w:t>
        <w:br/>
        <w:t>}</w:t>
      </w:r>
    </w:p>
    <w:p>
      <w:r>
        <w:t>{</w:t>
        <w:br/>
        <w:t>Index 1654:</w:t>
      </w:r>
    </w:p>
    <w:p>
      <w:r>
        <w:t>Question : "Virginia wants to halve 103 Boxs among 12 friends. How many would each friend receive?"</w:t>
      </w:r>
    </w:p>
    <w:p>
      <w:r>
        <w:t>Equation : " X = 103 / 12"</w:t>
      </w:r>
    </w:p>
    <w:p>
      <w:r>
        <w:t xml:space="preserve">Answer : "8.583333333333334" </w:t>
        <w:br/>
        <w:t>}</w:t>
      </w:r>
    </w:p>
    <w:p>
      <w:r>
        <w:t>{</w:t>
        <w:br/>
        <w:t>Index 1655:</w:t>
      </w:r>
    </w:p>
    <w:p>
      <w:r>
        <w:t>Question : "Ramon wants to halve 246 pineapples among 35 friends. How many would each friend receive?"</w:t>
      </w:r>
    </w:p>
    <w:p>
      <w:r>
        <w:t>Equation : " X = 246 / 35"</w:t>
      </w:r>
    </w:p>
    <w:p>
      <w:r>
        <w:t xml:space="preserve">Answer : "7.0285714285714285" </w:t>
        <w:br/>
        <w:t>}</w:t>
      </w:r>
    </w:p>
    <w:p>
      <w:r>
        <w:t>{</w:t>
        <w:br/>
        <w:t>Index 1656:</w:t>
      </w:r>
    </w:p>
    <w:p>
      <w:r>
        <w:t>Question : "Louis wants to dispense 754 figs among 16 friends. How many would each friend receive?"</w:t>
      </w:r>
    </w:p>
    <w:p>
      <w:r>
        <w:t>Equation : " X = 754 / 16"</w:t>
      </w:r>
    </w:p>
    <w:p>
      <w:r>
        <w:t xml:space="preserve">Answer : "47.125" </w:t>
        <w:br/>
        <w:t>}</w:t>
      </w:r>
    </w:p>
    <w:p>
      <w:r>
        <w:t>{</w:t>
        <w:br/>
        <w:t>Index 1657:</w:t>
      </w:r>
    </w:p>
    <w:p>
      <w:r>
        <w:t>Question : "Joshua wants to dispense 238 limes among 28 friends. How many would each friend achieve?"</w:t>
      </w:r>
    </w:p>
    <w:p>
      <w:r>
        <w:t>Equation : " X = 238 / 28"</w:t>
      </w:r>
    </w:p>
    <w:p>
      <w:r>
        <w:t xml:space="preserve">Answer : "8.5" </w:t>
        <w:br/>
        <w:t>}</w:t>
      </w:r>
    </w:p>
    <w:p>
      <w:r>
        <w:t>{</w:t>
        <w:br/>
        <w:t>Index 1658:</w:t>
      </w:r>
    </w:p>
    <w:p>
      <w:r>
        <w:t>Question : "Kristin wants to sunder 486 quinces among 12 friends. How many would each friend earn?"</w:t>
      </w:r>
    </w:p>
    <w:p>
      <w:r>
        <w:t>Equation : " X = 486 / 12"</w:t>
      </w:r>
    </w:p>
    <w:p>
      <w:r>
        <w:t xml:space="preserve">Answer : "40.5" </w:t>
        <w:br/>
        <w:t>}</w:t>
      </w:r>
    </w:p>
    <w:p>
      <w:r>
        <w:t>{</w:t>
        <w:br/>
        <w:t>Index 1659:</w:t>
      </w:r>
    </w:p>
    <w:p>
      <w:r>
        <w:t>Question : "Ericka wants to share 382 coconuts among 7 friends. How many would each friend achieve?"</w:t>
      </w:r>
    </w:p>
    <w:p>
      <w:r>
        <w:t>Equation : " X = 382 / 7"</w:t>
      </w:r>
    </w:p>
    <w:p>
      <w:r>
        <w:t xml:space="preserve">Answer : "54.57142857142857" </w:t>
        <w:br/>
        <w:t>}</w:t>
      </w:r>
    </w:p>
    <w:p>
      <w:r>
        <w:t>{</w:t>
        <w:br/>
        <w:t>Index 1660:</w:t>
      </w:r>
    </w:p>
    <w:p>
      <w:r>
        <w:t>Question : "Stephen wants to dispense 119 limes among 22 friends. How many would each friend earn?"</w:t>
      </w:r>
    </w:p>
    <w:p>
      <w:r>
        <w:t>Equation : " X = 119 / 22"</w:t>
      </w:r>
    </w:p>
    <w:p>
      <w:r>
        <w:t xml:space="preserve">Answer : "5.409090909090909" </w:t>
        <w:br/>
        <w:t>}</w:t>
      </w:r>
    </w:p>
    <w:p>
      <w:r>
        <w:t>{</w:t>
        <w:br/>
        <w:t>Index 1661:</w:t>
      </w:r>
    </w:p>
    <w:p>
      <w:r>
        <w:t>Question : "Michael wants to impart 285 oranges among 33 friends. How many would each friend acquire?"</w:t>
      </w:r>
    </w:p>
    <w:p>
      <w:r>
        <w:t>Equation : " X = 285 / 33"</w:t>
      </w:r>
    </w:p>
    <w:p>
      <w:r>
        <w:t xml:space="preserve">Answer : "8.636363636363637" </w:t>
        <w:br/>
        <w:t>}</w:t>
      </w:r>
    </w:p>
    <w:p>
      <w:r>
        <w:t>{</w:t>
        <w:br/>
        <w:t>Index 1662:</w:t>
      </w:r>
    </w:p>
    <w:p>
      <w:r>
        <w:t>Question : "Eugene wants to halve 718 Biscuits among 11 friends. How many would each friend receive?"</w:t>
      </w:r>
    </w:p>
    <w:p>
      <w:r>
        <w:t>Equation : " X = 718 / 11"</w:t>
      </w:r>
    </w:p>
    <w:p>
      <w:r>
        <w:t xml:space="preserve">Answer : "65.27272727272727" </w:t>
        <w:br/>
        <w:t>}</w:t>
      </w:r>
    </w:p>
    <w:p>
      <w:r>
        <w:t>{</w:t>
        <w:br/>
        <w:t>Index 1663:</w:t>
      </w:r>
    </w:p>
    <w:p>
      <w:r>
        <w:t>Question : "Louise wants to split 355 Begs among 36 friends. How many would each friend come by?"</w:t>
      </w:r>
    </w:p>
    <w:p>
      <w:r>
        <w:t>Equation : " X = 355 / 36"</w:t>
      </w:r>
    </w:p>
    <w:p>
      <w:r>
        <w:t xml:space="preserve">Answer : "9.86111111111111" </w:t>
        <w:br/>
        <w:t>}</w:t>
      </w:r>
    </w:p>
    <w:p>
      <w:r>
        <w:t>{</w:t>
        <w:br/>
        <w:t>Index 1664:</w:t>
      </w:r>
    </w:p>
    <w:p>
      <w:r>
        <w:t>Question : "Staci wants to dispense 357 quinces among 19 friends. How many would each friend experience?"</w:t>
      </w:r>
    </w:p>
    <w:p>
      <w:r>
        <w:t>Equation : " X = 357 / 19"</w:t>
      </w:r>
    </w:p>
    <w:p>
      <w:r>
        <w:t xml:space="preserve">Answer : "18.789473684210527" </w:t>
        <w:br/>
        <w:t>}</w:t>
      </w:r>
    </w:p>
    <w:p>
      <w:r>
        <w:t>{</w:t>
        <w:br/>
        <w:t>Index 1665:</w:t>
      </w:r>
    </w:p>
    <w:p>
      <w:r>
        <w:t>Question : "Maurice wants to impart 476 Watchs among 34 friends. How many would each friend earn?"</w:t>
      </w:r>
    </w:p>
    <w:p>
      <w:r>
        <w:t>Equation : " X = 476 / 34"</w:t>
      </w:r>
    </w:p>
    <w:p>
      <w:r>
        <w:t xml:space="preserve">Answer : "14.0" </w:t>
        <w:br/>
        <w:t>}</w:t>
      </w:r>
    </w:p>
    <w:p>
      <w:r>
        <w:t>{</w:t>
        <w:br/>
        <w:t>Index 1666:</w:t>
      </w:r>
    </w:p>
    <w:p>
      <w:r>
        <w:t>Question : "Kurt wants to diverge 464 Chocolates among 28 friends. How many would each friend obtain?"</w:t>
      </w:r>
    </w:p>
    <w:p>
      <w:r>
        <w:t>Equation : " X = 464 / 28"</w:t>
      </w:r>
    </w:p>
    <w:p>
      <w:r>
        <w:t xml:space="preserve">Answer : "16.571428571428573" </w:t>
        <w:br/>
        <w:t>}</w:t>
      </w:r>
    </w:p>
    <w:p>
      <w:r>
        <w:t>{</w:t>
        <w:br/>
        <w:t>Index 1667:</w:t>
      </w:r>
    </w:p>
    <w:p>
      <w:r>
        <w:t>Question : "Sharri wants to diverge 75 plums among 34 friends. How many would each friend come by?"</w:t>
      </w:r>
    </w:p>
    <w:p>
      <w:r>
        <w:t>Equation : " X = 75 / 34"</w:t>
      </w:r>
    </w:p>
    <w:p>
      <w:r>
        <w:t xml:space="preserve">Answer : "2.2058823529411766" </w:t>
        <w:br/>
        <w:t>}</w:t>
      </w:r>
    </w:p>
    <w:p>
      <w:r>
        <w:t>{</w:t>
        <w:br/>
        <w:t>Index 1668:</w:t>
      </w:r>
    </w:p>
    <w:p>
      <w:r>
        <w:t>Question : "Bessie wants to impart 446 Begs among 12 friends. How many would each friend experience?"</w:t>
      </w:r>
    </w:p>
    <w:p>
      <w:r>
        <w:t>Equation : " X = 446 / 12"</w:t>
      </w:r>
    </w:p>
    <w:p>
      <w:r>
        <w:t xml:space="preserve">Answer : "37.166666666666664" </w:t>
        <w:br/>
        <w:t>}</w:t>
      </w:r>
    </w:p>
    <w:p>
      <w:r>
        <w:t>{</w:t>
        <w:br/>
        <w:t>Index 1669:</w:t>
      </w:r>
    </w:p>
    <w:p>
      <w:r>
        <w:t>Question : "Timothy wants to impart 41 Books among 31 friends. How many would each friend achieve?"</w:t>
      </w:r>
    </w:p>
    <w:p>
      <w:r>
        <w:t>Equation : " X = 41 / 31"</w:t>
      </w:r>
    </w:p>
    <w:p>
      <w:r>
        <w:t xml:space="preserve">Answer : "1.3225806451612903" </w:t>
        <w:br/>
        <w:t>}</w:t>
      </w:r>
    </w:p>
    <w:p>
      <w:r>
        <w:t>{</w:t>
        <w:br/>
        <w:t>Index 1670:</w:t>
      </w:r>
    </w:p>
    <w:p>
      <w:r>
        <w:t>Question : "Mildred wants to impart 680 avocados among 19 friends. How many would each friend obtain?"</w:t>
      </w:r>
    </w:p>
    <w:p>
      <w:r>
        <w:t>Equation : " X = 680 / 19"</w:t>
      </w:r>
    </w:p>
    <w:p>
      <w:r>
        <w:t xml:space="preserve">Answer : "35.78947368421053" </w:t>
        <w:br/>
        <w:t>}</w:t>
      </w:r>
    </w:p>
    <w:p>
      <w:r>
        <w:t>{</w:t>
        <w:br/>
        <w:t>Index 1671:</w:t>
      </w:r>
    </w:p>
    <w:p>
      <w:r>
        <w:t>Question : "Meredith wants to halve 650 toys among 22 friends. How many would each friend receive?"</w:t>
      </w:r>
    </w:p>
    <w:p>
      <w:r>
        <w:t>Equation : " X = 650 / 22"</w:t>
      </w:r>
    </w:p>
    <w:p>
      <w:r>
        <w:t xml:space="preserve">Answer : "29.545454545454547" </w:t>
        <w:br/>
        <w:t>}</w:t>
      </w:r>
    </w:p>
    <w:p>
      <w:r>
        <w:t>{</w:t>
        <w:br/>
        <w:t>Index 1672:</w:t>
      </w:r>
    </w:p>
    <w:p>
      <w:r>
        <w:t>Question : "William wants to impart 726 pineapples among 16 friends. How many would each friend come by?"</w:t>
      </w:r>
    </w:p>
    <w:p>
      <w:r>
        <w:t>Equation : " X = 726 / 16"</w:t>
      </w:r>
    </w:p>
    <w:p>
      <w:r>
        <w:t xml:space="preserve">Answer : "45.375" </w:t>
        <w:br/>
        <w:t>}</w:t>
      </w:r>
    </w:p>
    <w:p>
      <w:r>
        <w:t>{</w:t>
        <w:br/>
        <w:t>Index 1673:</w:t>
      </w:r>
    </w:p>
    <w:p>
      <w:r>
        <w:t>Question : "John wants to split 201 watermelons among 40 friends. How many would each friend earn?"</w:t>
      </w:r>
    </w:p>
    <w:p>
      <w:r>
        <w:t>Equation : " X = 201 / 40"</w:t>
      </w:r>
    </w:p>
    <w:p>
      <w:r>
        <w:t xml:space="preserve">Answer : "5.025" </w:t>
        <w:br/>
        <w:t>}</w:t>
      </w:r>
    </w:p>
    <w:p>
      <w:r>
        <w:t>{</w:t>
        <w:br/>
        <w:t>Index 1674:</w:t>
      </w:r>
    </w:p>
    <w:p>
      <w:r>
        <w:t>Question : "Amanda wants to halve 262 oranges among 33 friends. How many would each friend obtain?"</w:t>
      </w:r>
    </w:p>
    <w:p>
      <w:r>
        <w:t>Equation : " X = 262 / 33"</w:t>
      </w:r>
    </w:p>
    <w:p>
      <w:r>
        <w:t xml:space="preserve">Answer : "7.9393939393939394" </w:t>
        <w:br/>
        <w:t>}</w:t>
      </w:r>
    </w:p>
    <w:p>
      <w:r>
        <w:t>{</w:t>
        <w:br/>
        <w:t>Index 1675:</w:t>
      </w:r>
    </w:p>
    <w:p>
      <w:r>
        <w:t>Question : "Steven wants to share 423 Flowers among 18 friends. How many would each friend experience?"</w:t>
      </w:r>
    </w:p>
    <w:p>
      <w:r>
        <w:t>Equation : " X = 423 / 18"</w:t>
      </w:r>
    </w:p>
    <w:p>
      <w:r>
        <w:t xml:space="preserve">Answer : "23.5" </w:t>
        <w:br/>
        <w:t>}</w:t>
      </w:r>
    </w:p>
    <w:p>
      <w:r>
        <w:t>{</w:t>
        <w:br/>
        <w:t>Index 1676:</w:t>
      </w:r>
    </w:p>
    <w:p>
      <w:r>
        <w:t>Question : "Irma wants to share 44 apricots among 8 friends. How many would each friend acquire?"</w:t>
      </w:r>
    </w:p>
    <w:p>
      <w:r>
        <w:t>Equation : " X = 44 / 8"</w:t>
      </w:r>
    </w:p>
    <w:p>
      <w:r>
        <w:t xml:space="preserve">Answer : "5.5" </w:t>
        <w:br/>
        <w:t>}</w:t>
      </w:r>
    </w:p>
    <w:p>
      <w:r>
        <w:t>{</w:t>
        <w:br/>
        <w:t>Index 1677:</w:t>
      </w:r>
    </w:p>
    <w:p>
      <w:r>
        <w:t>Question : "Betty wants to sunder 794 lychees among 15 friends. How many would each friend receive?"</w:t>
      </w:r>
    </w:p>
    <w:p>
      <w:r>
        <w:t>Equation : " X = 794 / 15"</w:t>
      </w:r>
    </w:p>
    <w:p>
      <w:r>
        <w:t xml:space="preserve">Answer : "52.93333333333333" </w:t>
        <w:br/>
        <w:t>}</w:t>
      </w:r>
    </w:p>
    <w:p>
      <w:r>
        <w:t>{</w:t>
        <w:br/>
        <w:t>Index 1678:</w:t>
      </w:r>
    </w:p>
    <w:p>
      <w:r>
        <w:t>Question : "Marjorie wants to sunder 712 nectarines among 35 friends. How many would each friend experience?"</w:t>
      </w:r>
    </w:p>
    <w:p>
      <w:r>
        <w:t>Equation : " X = 712 / 35"</w:t>
      </w:r>
    </w:p>
    <w:p>
      <w:r>
        <w:t xml:space="preserve">Answer : "20.34285714285714" </w:t>
        <w:br/>
        <w:t>}</w:t>
      </w:r>
    </w:p>
    <w:p>
      <w:r>
        <w:t>{</w:t>
        <w:br/>
        <w:t>Index 1679:</w:t>
      </w:r>
    </w:p>
    <w:p>
      <w:r>
        <w:t>Question : "Troy wants to halve 62 Pens among 3 friends. How many would each friend gain?"</w:t>
      </w:r>
    </w:p>
    <w:p>
      <w:r>
        <w:t>Equation : " X = 62 / 3"</w:t>
      </w:r>
    </w:p>
    <w:p>
      <w:r>
        <w:t xml:space="preserve">Answer : "20.666666666666668" </w:t>
        <w:br/>
        <w:t>}</w:t>
      </w:r>
    </w:p>
    <w:p>
      <w:r>
        <w:t>{</w:t>
        <w:br/>
        <w:t>Index 1680:</w:t>
      </w:r>
    </w:p>
    <w:p>
      <w:r>
        <w:t>Question : "David wants to distribute 443 Breads among 29 friends. How many would each friend come by?"</w:t>
      </w:r>
    </w:p>
    <w:p>
      <w:r>
        <w:t>Equation : " X = 443 / 29"</w:t>
      </w:r>
    </w:p>
    <w:p>
      <w:r>
        <w:t xml:space="preserve">Answer : "15.275862068965518" </w:t>
        <w:br/>
        <w:t>}</w:t>
      </w:r>
    </w:p>
    <w:p>
      <w:r>
        <w:t>{</w:t>
        <w:br/>
        <w:t>Index 1681:</w:t>
      </w:r>
    </w:p>
    <w:p>
      <w:r>
        <w:t>Question : "Paul wants to halve 680 figs among 7 friends. How many would each friend acquire?"</w:t>
      </w:r>
    </w:p>
    <w:p>
      <w:r>
        <w:t>Equation : " X = 680 / 7"</w:t>
      </w:r>
    </w:p>
    <w:p>
      <w:r>
        <w:t xml:space="preserve">Answer : "97.14285714285714" </w:t>
        <w:br/>
        <w:t>}</w:t>
      </w:r>
    </w:p>
    <w:p>
      <w:r>
        <w:t>{</w:t>
        <w:br/>
        <w:t>Index 1682:</w:t>
      </w:r>
    </w:p>
    <w:p>
      <w:r>
        <w:t>Question : "Nichelle wants to halve 289 quinces among 15 friends. How many would each friend obtain?"</w:t>
      </w:r>
    </w:p>
    <w:p>
      <w:r>
        <w:t>Equation : " X = 289 / 15"</w:t>
      </w:r>
    </w:p>
    <w:p>
      <w:r>
        <w:t xml:space="preserve">Answer : "19.266666666666666" </w:t>
        <w:br/>
        <w:t>}</w:t>
      </w:r>
    </w:p>
    <w:p>
      <w:r>
        <w:t>{</w:t>
        <w:br/>
        <w:t>Index 1683:</w:t>
      </w:r>
    </w:p>
    <w:p>
      <w:r>
        <w:t>Question : "Ronald wants to split 469 oranges among 29 friends. How many would each friend receive?"</w:t>
      </w:r>
    </w:p>
    <w:p>
      <w:r>
        <w:t>Equation : " X = 469 / 29"</w:t>
      </w:r>
    </w:p>
    <w:p>
      <w:r>
        <w:t xml:space="preserve">Answer : "16.17241379310345" </w:t>
        <w:br/>
        <w:t>}</w:t>
      </w:r>
    </w:p>
    <w:p>
      <w:r>
        <w:t>{</w:t>
        <w:br/>
        <w:t>Index 1684:</w:t>
      </w:r>
    </w:p>
    <w:p>
      <w:r>
        <w:t>Question : "Joseph wants to distribute 433 oranges among 28 friends. How many would each friend acquire?"</w:t>
      </w:r>
    </w:p>
    <w:p>
      <w:r>
        <w:t>Equation : " X = 433 / 28"</w:t>
      </w:r>
    </w:p>
    <w:p>
      <w:r>
        <w:t xml:space="preserve">Answer : "15.464285714285714" </w:t>
        <w:br/>
        <w:t>}</w:t>
      </w:r>
    </w:p>
    <w:p>
      <w:r>
        <w:t>{</w:t>
        <w:br/>
        <w:t>Index 1685:</w:t>
      </w:r>
    </w:p>
    <w:p>
      <w:r>
        <w:t>Question : "Vance wants to impart 301 Dolls among 15 friends. How many would each friend receive?"</w:t>
      </w:r>
    </w:p>
    <w:p>
      <w:r>
        <w:t>Equation : " X = 301 / 15"</w:t>
      </w:r>
    </w:p>
    <w:p>
      <w:r>
        <w:t xml:space="preserve">Answer : "20.066666666666666" </w:t>
        <w:br/>
        <w:t>}</w:t>
      </w:r>
    </w:p>
    <w:p>
      <w:r>
        <w:t>{</w:t>
        <w:br/>
        <w:t>Index 1686:</w:t>
      </w:r>
    </w:p>
    <w:p>
      <w:r>
        <w:t>Question : "Alison wants to impart 783 kiwis among 9 friends. How many would each friend obtain?"</w:t>
      </w:r>
    </w:p>
    <w:p>
      <w:r>
        <w:t>Equation : " X = 783 / 9"</w:t>
      </w:r>
    </w:p>
    <w:p>
      <w:r>
        <w:t xml:space="preserve">Answer : "87.0" </w:t>
        <w:br/>
        <w:t>}</w:t>
      </w:r>
    </w:p>
    <w:p>
      <w:r>
        <w:t>{</w:t>
        <w:br/>
        <w:t>Index 1687:</w:t>
      </w:r>
    </w:p>
    <w:p>
      <w:r>
        <w:t>Question : "Duane wants to share 408 mangos among 19 friends. How many would each friend receive?"</w:t>
      </w:r>
    </w:p>
    <w:p>
      <w:r>
        <w:t>Equation : " X = 408 / 19"</w:t>
      </w:r>
    </w:p>
    <w:p>
      <w:r>
        <w:t xml:space="preserve">Answer : "21.473684210526315" </w:t>
        <w:br/>
        <w:t>}</w:t>
      </w:r>
    </w:p>
    <w:p>
      <w:r>
        <w:t>{</w:t>
        <w:br/>
        <w:t>Index 1688:</w:t>
      </w:r>
    </w:p>
    <w:p>
      <w:r>
        <w:t>Question : "Andre wants to diverge 121 quinces among 15 friends. How many would each friend gain?"</w:t>
      </w:r>
    </w:p>
    <w:p>
      <w:r>
        <w:t>Equation : " X = 121 / 15"</w:t>
      </w:r>
    </w:p>
    <w:p>
      <w:r>
        <w:t xml:space="preserve">Answer : "8.066666666666666" </w:t>
        <w:br/>
        <w:t>}</w:t>
      </w:r>
    </w:p>
    <w:p>
      <w:r>
        <w:t>{</w:t>
        <w:br/>
        <w:t>Index 1689:</w:t>
      </w:r>
    </w:p>
    <w:p>
      <w:r>
        <w:t>Question : "Natalie wants to halve 46 pineapples among 38 friends. How many would each friend experience?"</w:t>
      </w:r>
    </w:p>
    <w:p>
      <w:r>
        <w:t>Equation : " X = 46 / 38"</w:t>
      </w:r>
    </w:p>
    <w:p>
      <w:r>
        <w:t xml:space="preserve">Answer : "1.2105263157894737" </w:t>
        <w:br/>
        <w:t>}</w:t>
      </w:r>
    </w:p>
    <w:p>
      <w:r>
        <w:t>{</w:t>
        <w:br/>
        <w:t>Index 1690:</w:t>
      </w:r>
    </w:p>
    <w:p>
      <w:r>
        <w:t>Question : "Anthony wants to impart 514 bananas among 9 friends. How many would each friend obtain?"</w:t>
      </w:r>
    </w:p>
    <w:p>
      <w:r>
        <w:t>Equation : " X = 514 / 9"</w:t>
      </w:r>
    </w:p>
    <w:p>
      <w:r>
        <w:t xml:space="preserve">Answer : "57.111111111111114" </w:t>
        <w:br/>
        <w:t>}</w:t>
      </w:r>
    </w:p>
    <w:p>
      <w:r>
        <w:t>{</w:t>
        <w:br/>
        <w:t>Index 1691:</w:t>
      </w:r>
    </w:p>
    <w:p>
      <w:r>
        <w:t>Question : "Mary wants to diverge 607 raspberrys among 34 friends. How many would each friend come by?"</w:t>
      </w:r>
    </w:p>
    <w:p>
      <w:r>
        <w:t>Equation : " X = 607 / 34"</w:t>
      </w:r>
    </w:p>
    <w:p>
      <w:r>
        <w:t xml:space="preserve">Answer : "17.852941176470587" </w:t>
        <w:br/>
        <w:t>}</w:t>
      </w:r>
    </w:p>
    <w:p>
      <w:r>
        <w:t>{</w:t>
        <w:br/>
        <w:t>Index 1692:</w:t>
      </w:r>
    </w:p>
    <w:p>
      <w:r>
        <w:t>Question : "Brett wants to split 286 Boxs among 33 friends. How many would each friend experience?"</w:t>
      </w:r>
    </w:p>
    <w:p>
      <w:r>
        <w:t>Equation : " X = 286 / 33"</w:t>
      </w:r>
    </w:p>
    <w:p>
      <w:r>
        <w:t xml:space="preserve">Answer : "8.666666666666666" </w:t>
        <w:br/>
        <w:t>}</w:t>
      </w:r>
    </w:p>
    <w:p>
      <w:r>
        <w:t>{</w:t>
        <w:br/>
        <w:t>Index 1693:</w:t>
      </w:r>
    </w:p>
    <w:p>
      <w:r>
        <w:t>Question : "Cheryl wants to diverge 339 oranges among 22 friends. How many would each friend obtain?"</w:t>
      </w:r>
    </w:p>
    <w:p>
      <w:r>
        <w:t>Equation : " X = 339 / 22"</w:t>
      </w:r>
    </w:p>
    <w:p>
      <w:r>
        <w:t xml:space="preserve">Answer : "15.409090909090908" </w:t>
        <w:br/>
        <w:t>}</w:t>
      </w:r>
    </w:p>
    <w:p>
      <w:r>
        <w:t>{</w:t>
        <w:br/>
        <w:t>Index 1694:</w:t>
      </w:r>
    </w:p>
    <w:p>
      <w:r>
        <w:t>Question : "Nicholas wants to halve 503 Begs among 11 friends. How many would each friend receive?"</w:t>
      </w:r>
    </w:p>
    <w:p>
      <w:r>
        <w:t>Equation : " X = 503 / 11"</w:t>
      </w:r>
    </w:p>
    <w:p>
      <w:r>
        <w:t xml:space="preserve">Answer : "45.72727272727273" </w:t>
        <w:br/>
        <w:t>}</w:t>
      </w:r>
    </w:p>
    <w:p>
      <w:r>
        <w:t>{</w:t>
        <w:br/>
        <w:t>Index 1695:</w:t>
      </w:r>
    </w:p>
    <w:p>
      <w:r>
        <w:t>Question : "David wants to divide 681 blackcurrants among 29 friends. How many would each friend experience?"</w:t>
      </w:r>
    </w:p>
    <w:p>
      <w:r>
        <w:t>Equation : " X = 681 / 29"</w:t>
      </w:r>
    </w:p>
    <w:p>
      <w:r>
        <w:t xml:space="preserve">Answer : "23.482758620689655" </w:t>
        <w:br/>
        <w:t>}</w:t>
      </w:r>
    </w:p>
    <w:p>
      <w:r>
        <w:t>{</w:t>
        <w:br/>
        <w:t>Index 1696:</w:t>
      </w:r>
    </w:p>
    <w:p>
      <w:r>
        <w:t>Question : "Anton wants to halve 47 figs among 2 friends. How many would each friend obtain?"</w:t>
      </w:r>
    </w:p>
    <w:p>
      <w:r>
        <w:t>Equation : " X = 47 / 2"</w:t>
      </w:r>
    </w:p>
    <w:p>
      <w:r>
        <w:t xml:space="preserve">Answer : "23.5" </w:t>
        <w:br/>
        <w:t>}</w:t>
      </w:r>
    </w:p>
    <w:p>
      <w:r>
        <w:t>{</w:t>
        <w:br/>
        <w:t>Index 1697:</w:t>
      </w:r>
    </w:p>
    <w:p>
      <w:r>
        <w:t>Question : "Hans wants to distribute 546 pineapples among 21 friends. How many would each friend obtain?"</w:t>
      </w:r>
    </w:p>
    <w:p>
      <w:r>
        <w:t>Equation : " X = 546 / 21"</w:t>
      </w:r>
    </w:p>
    <w:p>
      <w:r>
        <w:t xml:space="preserve">Answer : "26.0" </w:t>
        <w:br/>
        <w:t>}</w:t>
      </w:r>
    </w:p>
    <w:p>
      <w:r>
        <w:t>{</w:t>
        <w:br/>
        <w:t>Index 1698:</w:t>
      </w:r>
    </w:p>
    <w:p>
      <w:r>
        <w:t>Question : "Frederick wants to divide 261 Boxs among 11 friends. How many would each friend obtain?"</w:t>
      </w:r>
    </w:p>
    <w:p>
      <w:r>
        <w:t>Equation : " X = 261 / 11"</w:t>
      </w:r>
    </w:p>
    <w:p>
      <w:r>
        <w:t xml:space="preserve">Answer : "23.727272727272727" </w:t>
        <w:br/>
        <w:t>}</w:t>
      </w:r>
    </w:p>
    <w:p>
      <w:r>
        <w:t>{</w:t>
        <w:br/>
        <w:t>Index 1699:</w:t>
      </w:r>
    </w:p>
    <w:p>
      <w:r>
        <w:t>Question : "Christopher wants to distribute 91 Dolls among 32 friends. How many would each friend acquire?"</w:t>
      </w:r>
    </w:p>
    <w:p>
      <w:r>
        <w:t>Equation : " X = 91 / 32"</w:t>
      </w:r>
    </w:p>
    <w:p>
      <w:r>
        <w:t xml:space="preserve">Answer : "2.84375" </w:t>
        <w:br/>
        <w:t>}</w:t>
      </w:r>
    </w:p>
    <w:p>
      <w:r>
        <w:t>{</w:t>
        <w:br/>
        <w:t>Index 1700:</w:t>
      </w:r>
    </w:p>
    <w:p>
      <w:r>
        <w:t>Question : "Lamont wants to impart 132 Bananas among 16 friends. How many would each friend obtain?"</w:t>
      </w:r>
    </w:p>
    <w:p>
      <w:r>
        <w:t>Equation : " X = 132 / 16"</w:t>
      </w:r>
    </w:p>
    <w:p>
      <w:r>
        <w:t xml:space="preserve">Answer : "8.25" </w:t>
        <w:br/>
        <w:t>}</w:t>
      </w:r>
    </w:p>
    <w:p>
      <w:r>
        <w:t>{</w:t>
        <w:br/>
        <w:t>Index 1701:</w:t>
      </w:r>
    </w:p>
    <w:p>
      <w:r>
        <w:t>Question : "Robert wants to dispense 265 quinces among 16 friends. How many would each friend obtain?"</w:t>
      </w:r>
    </w:p>
    <w:p>
      <w:r>
        <w:t>Equation : " X = 265 / 16"</w:t>
      </w:r>
    </w:p>
    <w:p>
      <w:r>
        <w:t xml:space="preserve">Answer : "16.5625" </w:t>
        <w:br/>
        <w:t>}</w:t>
      </w:r>
    </w:p>
    <w:p>
      <w:r>
        <w:t>{</w:t>
        <w:br/>
        <w:t>Index 1702:</w:t>
      </w:r>
    </w:p>
    <w:p>
      <w:r>
        <w:t>Question : "Betsey wants to dispense 326 coconuts among 12 friends. How many would each friend receive?"</w:t>
      </w:r>
    </w:p>
    <w:p>
      <w:r>
        <w:t>Equation : " X = 326 / 12"</w:t>
      </w:r>
    </w:p>
    <w:p>
      <w:r>
        <w:t xml:space="preserve">Answer : "27.166666666666668" </w:t>
        <w:br/>
        <w:t>}</w:t>
      </w:r>
    </w:p>
    <w:p>
      <w:r>
        <w:t>{</w:t>
        <w:br/>
        <w:t>Index 1703:</w:t>
      </w:r>
    </w:p>
    <w:p>
      <w:r>
        <w:t>Question : "Grace wants to diverge 142 pineapples among 32 friends. How many would each friend acquire?"</w:t>
      </w:r>
    </w:p>
    <w:p>
      <w:r>
        <w:t>Equation : " X = 142 / 32"</w:t>
      </w:r>
    </w:p>
    <w:p>
      <w:r>
        <w:t xml:space="preserve">Answer : "4.4375" </w:t>
        <w:br/>
        <w:t>}</w:t>
      </w:r>
    </w:p>
    <w:p>
      <w:r>
        <w:t>{</w:t>
        <w:br/>
        <w:t>Index 1704:</w:t>
      </w:r>
    </w:p>
    <w:p>
      <w:r>
        <w:t>Question : "Amanda wants to split 766 apricots among 21 friends. How many would each friend gain?"</w:t>
      </w:r>
    </w:p>
    <w:p>
      <w:r>
        <w:t>Equation : " X = 766 / 21"</w:t>
      </w:r>
    </w:p>
    <w:p>
      <w:r>
        <w:t xml:space="preserve">Answer : "36.476190476190474" </w:t>
        <w:br/>
        <w:t>}</w:t>
      </w:r>
    </w:p>
    <w:p>
      <w:r>
        <w:t>{</w:t>
        <w:br/>
        <w:t>Index 1705:</w:t>
      </w:r>
    </w:p>
    <w:p>
      <w:r>
        <w:t>Question : "Antonio wants to distribute 427 watermelons among 13 friends. How many would each friend receive?"</w:t>
      </w:r>
    </w:p>
    <w:p>
      <w:r>
        <w:t>Equation : " X = 427 / 13"</w:t>
      </w:r>
    </w:p>
    <w:p>
      <w:r>
        <w:t xml:space="preserve">Answer : "32.84615384615385" </w:t>
        <w:br/>
        <w:t>}</w:t>
      </w:r>
    </w:p>
    <w:p>
      <w:r>
        <w:t>{</w:t>
        <w:br/>
        <w:t>Index 1706:</w:t>
      </w:r>
    </w:p>
    <w:p>
      <w:r>
        <w:t>Question : "Carol wants to split 449 kiwis among 31 friends. How many would each friend come by?"</w:t>
      </w:r>
    </w:p>
    <w:p>
      <w:r>
        <w:t>Equation : " X = 449 / 31"</w:t>
      </w:r>
    </w:p>
    <w:p>
      <w:r>
        <w:t xml:space="preserve">Answer : "14.483870967741936" </w:t>
        <w:br/>
        <w:t>}</w:t>
      </w:r>
    </w:p>
    <w:p>
      <w:r>
        <w:t>{</w:t>
        <w:br/>
        <w:t>Index 1707:</w:t>
      </w:r>
    </w:p>
    <w:p>
      <w:r>
        <w:t>Question : "Nestor wants to sunder 158 figs among 29 friends. How many would each friend experience?"</w:t>
      </w:r>
    </w:p>
    <w:p>
      <w:r>
        <w:t>Equation : " X = 158 / 29"</w:t>
      </w:r>
    </w:p>
    <w:p>
      <w:r>
        <w:t xml:space="preserve">Answer : "5.448275862068965" </w:t>
        <w:br/>
        <w:t>}</w:t>
      </w:r>
    </w:p>
    <w:p>
      <w:r>
        <w:t>{</w:t>
        <w:br/>
        <w:t>Index 1708:</w:t>
      </w:r>
    </w:p>
    <w:p>
      <w:r>
        <w:t>Question : "Gregory wants to diverge 431 oranges among 34 friends. How many would each friend gain?"</w:t>
      </w:r>
    </w:p>
    <w:p>
      <w:r>
        <w:t>Equation : " X = 431 / 34"</w:t>
      </w:r>
    </w:p>
    <w:p>
      <w:r>
        <w:t xml:space="preserve">Answer : "12.676470588235293" </w:t>
        <w:br/>
        <w:t>}</w:t>
      </w:r>
    </w:p>
    <w:p>
      <w:r>
        <w:t>{</w:t>
        <w:br/>
        <w:t>Index 1709:</w:t>
      </w:r>
    </w:p>
    <w:p>
      <w:r>
        <w:t>Question : "Larry wants to halve 150 Begs among 20 friends. How many would each friend earn?"</w:t>
      </w:r>
    </w:p>
    <w:p>
      <w:r>
        <w:t>Equation : " X = 150 / 20"</w:t>
      </w:r>
    </w:p>
    <w:p>
      <w:r>
        <w:t xml:space="preserve">Answer : "7.5" </w:t>
        <w:br/>
        <w:t>}</w:t>
      </w:r>
    </w:p>
    <w:p>
      <w:r>
        <w:t>{</w:t>
        <w:br/>
        <w:t>Index 1710:</w:t>
      </w:r>
    </w:p>
    <w:p>
      <w:r>
        <w:t>Question : "Alice wants to dispense 206 apricots among 14 friends. How many would each friend receive?"</w:t>
      </w:r>
    </w:p>
    <w:p>
      <w:r>
        <w:t>Equation : " X = 206 / 14"</w:t>
      </w:r>
    </w:p>
    <w:p>
      <w:r>
        <w:t xml:space="preserve">Answer : "14.714285714285714" </w:t>
        <w:br/>
        <w:t>}</w:t>
      </w:r>
    </w:p>
    <w:p>
      <w:r>
        <w:t>{</w:t>
        <w:br/>
        <w:t>Index 1711:</w:t>
      </w:r>
    </w:p>
    <w:p>
      <w:r>
        <w:t>Question : "Consuelo wants to diverge 49 Watchs among 34 friends. How many would each friend obtain?"</w:t>
      </w:r>
    </w:p>
    <w:p>
      <w:r>
        <w:t>Equation : " X = 49 / 34"</w:t>
      </w:r>
    </w:p>
    <w:p>
      <w:r>
        <w:t xml:space="preserve">Answer : "1.4411764705882353" </w:t>
        <w:br/>
        <w:t>}</w:t>
      </w:r>
    </w:p>
    <w:p>
      <w:r>
        <w:t>{</w:t>
        <w:br/>
        <w:t>Index 1712:</w:t>
      </w:r>
    </w:p>
    <w:p>
      <w:r>
        <w:t>Question : "Lonnie wants to share 564 Biscuits among 16 friends. How many would each friend acquire?"</w:t>
      </w:r>
    </w:p>
    <w:p>
      <w:r>
        <w:t>Equation : " X = 564 / 16"</w:t>
      </w:r>
    </w:p>
    <w:p>
      <w:r>
        <w:t xml:space="preserve">Answer : "35.25" </w:t>
        <w:br/>
        <w:t>}</w:t>
      </w:r>
    </w:p>
    <w:p>
      <w:r>
        <w:t>{</w:t>
        <w:br/>
        <w:t>Index 1713:</w:t>
      </w:r>
    </w:p>
    <w:p>
      <w:r>
        <w:t>Question : "Jacqueline wants to diverge 178 Flowers among 22 friends. How many would each friend achieve?"</w:t>
      </w:r>
    </w:p>
    <w:p>
      <w:r>
        <w:t>Equation : " X = 178 / 22"</w:t>
      </w:r>
    </w:p>
    <w:p>
      <w:r>
        <w:t xml:space="preserve">Answer : "8.090909090909092" </w:t>
        <w:br/>
        <w:t>}</w:t>
      </w:r>
    </w:p>
    <w:p>
      <w:r>
        <w:t>{</w:t>
        <w:br/>
        <w:t>Index 1714:</w:t>
      </w:r>
    </w:p>
    <w:p>
      <w:r>
        <w:t>Question : "Thomas wants to split 265 Books among 12 friends. How many would each friend experience?"</w:t>
      </w:r>
    </w:p>
    <w:p>
      <w:r>
        <w:t>Equation : " X = 265 / 12"</w:t>
      </w:r>
    </w:p>
    <w:p>
      <w:r>
        <w:t xml:space="preserve">Answer : "22.083333333333332" </w:t>
        <w:br/>
        <w:t>}</w:t>
      </w:r>
    </w:p>
    <w:p>
      <w:r>
        <w:t>{</w:t>
        <w:br/>
        <w:t>Index 1715:</w:t>
      </w:r>
    </w:p>
    <w:p>
      <w:r>
        <w:t>Question : "Julia wants to share 588 Pens among 29 friends. How many would each friend receive?"</w:t>
      </w:r>
    </w:p>
    <w:p>
      <w:r>
        <w:t>Equation : " X = 588 / 29"</w:t>
      </w:r>
    </w:p>
    <w:p>
      <w:r>
        <w:t xml:space="preserve">Answer : "20.275862068965516" </w:t>
        <w:br/>
        <w:t>}</w:t>
      </w:r>
    </w:p>
    <w:p>
      <w:r>
        <w:t>{</w:t>
        <w:br/>
        <w:t>Index 1716:</w:t>
      </w:r>
    </w:p>
    <w:p>
      <w:r>
        <w:t>Question : "Alex wants to split 561 plums among 31 friends. How many would each friend acquire?"</w:t>
      </w:r>
    </w:p>
    <w:p>
      <w:r>
        <w:t>Equation : " X = 561 / 31"</w:t>
      </w:r>
    </w:p>
    <w:p>
      <w:r>
        <w:t xml:space="preserve">Answer : "18.096774193548388" </w:t>
        <w:br/>
        <w:t>}</w:t>
      </w:r>
    </w:p>
    <w:p>
      <w:r>
        <w:t>{</w:t>
        <w:br/>
        <w:t>Index 1717:</w:t>
      </w:r>
    </w:p>
    <w:p>
      <w:r>
        <w:t>Question : "Annie wants to sunder 766 Watchs among 27 friends. How many would each friend acquire?"</w:t>
      </w:r>
    </w:p>
    <w:p>
      <w:r>
        <w:t>Equation : " X = 766 / 27"</w:t>
      </w:r>
    </w:p>
    <w:p>
      <w:r>
        <w:t xml:space="preserve">Answer : "28.37037037037037" </w:t>
        <w:br/>
        <w:t>}</w:t>
      </w:r>
    </w:p>
    <w:p>
      <w:r>
        <w:t>{</w:t>
        <w:br/>
        <w:t>Index 1718:</w:t>
      </w:r>
    </w:p>
    <w:p>
      <w:r>
        <w:t>Question : "Nathan wants to share 644 Pens among 13 friends. How many would each friend receive?"</w:t>
      </w:r>
    </w:p>
    <w:p>
      <w:r>
        <w:t>Equation : " X = 644 / 13"</w:t>
      </w:r>
    </w:p>
    <w:p>
      <w:r>
        <w:t xml:space="preserve">Answer : "49.53846153846154" </w:t>
        <w:br/>
        <w:t>}</w:t>
      </w:r>
    </w:p>
    <w:p>
      <w:r>
        <w:t>{</w:t>
        <w:br/>
        <w:t>Index 1719:</w:t>
      </w:r>
    </w:p>
    <w:p>
      <w:r>
        <w:t>Question : "Dennis wants to dispense 743 Boxs among 8 friends. How many would each friend experience?"</w:t>
      </w:r>
    </w:p>
    <w:p>
      <w:r>
        <w:t>Equation : " X = 743 / 8"</w:t>
      </w:r>
    </w:p>
    <w:p>
      <w:r>
        <w:t xml:space="preserve">Answer : "92.875" </w:t>
        <w:br/>
        <w:t>}</w:t>
      </w:r>
    </w:p>
    <w:p>
      <w:r>
        <w:t>{</w:t>
        <w:br/>
        <w:t>Index 1720:</w:t>
      </w:r>
    </w:p>
    <w:p>
      <w:r>
        <w:t>Question : "Kelly wants to share 581 Breads among 19 friends. How many would each friend obtain?"</w:t>
      </w:r>
    </w:p>
    <w:p>
      <w:r>
        <w:t>Equation : " X = 581 / 19"</w:t>
      </w:r>
    </w:p>
    <w:p>
      <w:r>
        <w:t xml:space="preserve">Answer : "30.57894736842105" </w:t>
        <w:br/>
        <w:t>}</w:t>
      </w:r>
    </w:p>
    <w:p>
      <w:r>
        <w:t>{</w:t>
        <w:br/>
        <w:t>Index 1721:</w:t>
      </w:r>
    </w:p>
    <w:p>
      <w:r>
        <w:t>Question : "Timothy wants to sunder 283 lemons among 2 friends. How many would each friend obtain?"</w:t>
      </w:r>
    </w:p>
    <w:p>
      <w:r>
        <w:t>Equation : " X = 283 / 2"</w:t>
      </w:r>
    </w:p>
    <w:p>
      <w:r>
        <w:t xml:space="preserve">Answer : "141.5" </w:t>
        <w:br/>
        <w:t>}</w:t>
      </w:r>
    </w:p>
    <w:p>
      <w:r>
        <w:t>{</w:t>
        <w:br/>
        <w:t>Index 1722:</w:t>
      </w:r>
    </w:p>
    <w:p>
      <w:r>
        <w:t>Question : "Lou wants to divide 83 Breads among 7 friends. How many would each friend come by?"</w:t>
      </w:r>
    </w:p>
    <w:p>
      <w:r>
        <w:t>Equation : " X = 83 / 7"</w:t>
      </w:r>
    </w:p>
    <w:p>
      <w:r>
        <w:t xml:space="preserve">Answer : "11.857142857142858" </w:t>
        <w:br/>
        <w:t>}</w:t>
      </w:r>
    </w:p>
    <w:p>
      <w:r>
        <w:t>{</w:t>
        <w:br/>
        <w:t>Index 1723:</w:t>
      </w:r>
    </w:p>
    <w:p>
      <w:r>
        <w:t>Question : "David wants to diverge 74 avocados among 15 friends. How many would each friend obtain?"</w:t>
      </w:r>
    </w:p>
    <w:p>
      <w:r>
        <w:t>Equation : " X = 74 / 15"</w:t>
      </w:r>
    </w:p>
    <w:p>
      <w:r>
        <w:t xml:space="preserve">Answer : "4.933333333333334" </w:t>
        <w:br/>
        <w:t>}</w:t>
      </w:r>
    </w:p>
    <w:p>
      <w:r>
        <w:t>{</w:t>
        <w:br/>
        <w:t>Index 1724:</w:t>
      </w:r>
    </w:p>
    <w:p>
      <w:r>
        <w:t>Question : "Eleanor wants to impart 413 Books among 30 friends. How many would each friend receive?"</w:t>
      </w:r>
    </w:p>
    <w:p>
      <w:r>
        <w:t>Equation : " X = 413 / 30"</w:t>
      </w:r>
    </w:p>
    <w:p>
      <w:r>
        <w:t xml:space="preserve">Answer : "13.766666666666667" </w:t>
        <w:br/>
        <w:t>}</w:t>
      </w:r>
    </w:p>
    <w:p>
      <w:r>
        <w:t>{</w:t>
        <w:br/>
        <w:t>Index 1725:</w:t>
      </w:r>
    </w:p>
    <w:p>
      <w:r>
        <w:t>Question : "William wants to divide 555 Boxs among 21 friends. How many would each friend receive?"</w:t>
      </w:r>
    </w:p>
    <w:p>
      <w:r>
        <w:t>Equation : " X = 555 / 21"</w:t>
      </w:r>
    </w:p>
    <w:p>
      <w:r>
        <w:t xml:space="preserve">Answer : "26.428571428571427" </w:t>
        <w:br/>
        <w:t>}</w:t>
      </w:r>
    </w:p>
    <w:p>
      <w:r>
        <w:t>{</w:t>
        <w:br/>
        <w:t>Index 1726:</w:t>
      </w:r>
    </w:p>
    <w:p>
      <w:r>
        <w:t>Question : "Timothy wants to sunder 166 Dolls among 25 friends. How many would each friend obtain?"</w:t>
      </w:r>
    </w:p>
    <w:p>
      <w:r>
        <w:t>Equation : " X = 166 / 25"</w:t>
      </w:r>
    </w:p>
    <w:p>
      <w:r>
        <w:t xml:space="preserve">Answer : "6.64" </w:t>
        <w:br/>
        <w:t>}</w:t>
      </w:r>
    </w:p>
    <w:p>
      <w:r>
        <w:t>{</w:t>
        <w:br/>
        <w:t>Index 1727:</w:t>
      </w:r>
    </w:p>
    <w:p>
      <w:r>
        <w:t>Question : "Sandra wants to share 454 oranges among 11 friends. How many would each friend receive?"</w:t>
      </w:r>
    </w:p>
    <w:p>
      <w:r>
        <w:t>Equation : " X = 454 / 11"</w:t>
      </w:r>
    </w:p>
    <w:p>
      <w:r>
        <w:t xml:space="preserve">Answer : "41.27272727272727" </w:t>
        <w:br/>
        <w:t>}</w:t>
      </w:r>
    </w:p>
    <w:p>
      <w:r>
        <w:t>{</w:t>
        <w:br/>
        <w:t>Index 1728:</w:t>
      </w:r>
    </w:p>
    <w:p>
      <w:r>
        <w:t>Question : "Gladys wants to halve 699 Bananas among 5 friends. How many would each friend come by?"</w:t>
      </w:r>
    </w:p>
    <w:p>
      <w:r>
        <w:t>Equation : " X = 699 / 5"</w:t>
      </w:r>
    </w:p>
    <w:p>
      <w:r>
        <w:t xml:space="preserve">Answer : "139.8" </w:t>
        <w:br/>
        <w:t>}</w:t>
      </w:r>
    </w:p>
    <w:p>
      <w:r>
        <w:t>{</w:t>
        <w:br/>
        <w:t>Index 1729:</w:t>
      </w:r>
    </w:p>
    <w:p>
      <w:r>
        <w:t>Question : "Levi wants to divide 633 pineapples among 34 friends. How many would each friend receive?"</w:t>
      </w:r>
    </w:p>
    <w:p>
      <w:r>
        <w:t>Equation : " X = 633 / 34"</w:t>
      </w:r>
    </w:p>
    <w:p>
      <w:r>
        <w:t xml:space="preserve">Answer : "18.61764705882353" </w:t>
        <w:br/>
        <w:t>}</w:t>
      </w:r>
    </w:p>
    <w:p>
      <w:r>
        <w:t>{</w:t>
        <w:br/>
        <w:t>Index 1730:</w:t>
      </w:r>
    </w:p>
    <w:p>
      <w:r>
        <w:t>Question : "Evelyn wants to share 281 kiwis among 7 friends. How many would each friend obtain?"</w:t>
      </w:r>
    </w:p>
    <w:p>
      <w:r>
        <w:t>Equation : " X = 281 / 7"</w:t>
      </w:r>
    </w:p>
    <w:p>
      <w:r>
        <w:t xml:space="preserve">Answer : "40.142857142857146" </w:t>
        <w:br/>
        <w:t>}</w:t>
      </w:r>
    </w:p>
    <w:p>
      <w:r>
        <w:t>{</w:t>
        <w:br/>
        <w:t>Index 1731:</w:t>
      </w:r>
    </w:p>
    <w:p>
      <w:r>
        <w:t>Question : "Helen wants to dispense 225 bananas among 2 friends. How many would each friend earn?"</w:t>
      </w:r>
    </w:p>
    <w:p>
      <w:r>
        <w:t>Equation : " X = 225 / 2"</w:t>
      </w:r>
    </w:p>
    <w:p>
      <w:r>
        <w:t xml:space="preserve">Answer : "112.5" </w:t>
        <w:br/>
        <w:t>}</w:t>
      </w:r>
    </w:p>
    <w:p>
      <w:r>
        <w:t>{</w:t>
        <w:br/>
        <w:t>Index 1732:</w:t>
      </w:r>
    </w:p>
    <w:p>
      <w:r>
        <w:t>Question : "Millicent wants to halve 150 nectarines among 7 friends. How many would each friend achieve?"</w:t>
      </w:r>
    </w:p>
    <w:p>
      <w:r>
        <w:t>Equation : " X = 150 / 7"</w:t>
      </w:r>
    </w:p>
    <w:p>
      <w:r>
        <w:t xml:space="preserve">Answer : "21.428571428571427" </w:t>
        <w:br/>
        <w:t>}</w:t>
      </w:r>
    </w:p>
    <w:p>
      <w:r>
        <w:t>{</w:t>
        <w:br/>
        <w:t>Index 1733:</w:t>
      </w:r>
    </w:p>
    <w:p>
      <w:r>
        <w:t>Question : "Shavonda wants to divide 245 strawberrys among 34 friends. How many would each friend acquire?"</w:t>
      </w:r>
    </w:p>
    <w:p>
      <w:r>
        <w:t>Equation : " X = 245 / 34"</w:t>
      </w:r>
    </w:p>
    <w:p>
      <w:r>
        <w:t xml:space="preserve">Answer : "7.205882352941177" </w:t>
        <w:br/>
        <w:t>}</w:t>
      </w:r>
    </w:p>
    <w:p>
      <w:r>
        <w:t>{</w:t>
        <w:br/>
        <w:t>Index 1734:</w:t>
      </w:r>
    </w:p>
    <w:p>
      <w:r>
        <w:t>Question : "Kelly wants to share 387 Biscuits among 4 friends. How many would each friend earn?"</w:t>
      </w:r>
    </w:p>
    <w:p>
      <w:r>
        <w:t>Equation : " X = 387 / 4"</w:t>
      </w:r>
    </w:p>
    <w:p>
      <w:r>
        <w:t xml:space="preserve">Answer : "96.75" </w:t>
        <w:br/>
        <w:t>}</w:t>
      </w:r>
    </w:p>
    <w:p>
      <w:r>
        <w:t>{</w:t>
        <w:br/>
        <w:t>Index 1735:</w:t>
      </w:r>
    </w:p>
    <w:p>
      <w:r>
        <w:t>Question : "Martin wants to diverge 648 cherrys among 27 friends. How many would each friend earn?"</w:t>
      </w:r>
    </w:p>
    <w:p>
      <w:r>
        <w:t>Equation : " X = 648 / 27"</w:t>
      </w:r>
    </w:p>
    <w:p>
      <w:r>
        <w:t xml:space="preserve">Answer : "24.0" </w:t>
        <w:br/>
        <w:t>}</w:t>
      </w:r>
    </w:p>
    <w:p>
      <w:r>
        <w:t>{</w:t>
        <w:br/>
        <w:t>Index 1736:</w:t>
      </w:r>
    </w:p>
    <w:p>
      <w:r>
        <w:t>Question : "Florence wants to impart 747 Books among 13 friends. How many would each friend gain?"</w:t>
      </w:r>
    </w:p>
    <w:p>
      <w:r>
        <w:t>Equation : " X = 747 / 13"</w:t>
      </w:r>
    </w:p>
    <w:p>
      <w:r>
        <w:t xml:space="preserve">Answer : "57.46153846153846" </w:t>
        <w:br/>
        <w:t>}</w:t>
      </w:r>
    </w:p>
    <w:p>
      <w:r>
        <w:t>{</w:t>
        <w:br/>
        <w:t>Index 1737:</w:t>
      </w:r>
    </w:p>
    <w:p>
      <w:r>
        <w:t>Question : "Josefa wants to dispense 412 Books among 12 friends. How many would each friend come by?"</w:t>
      </w:r>
    </w:p>
    <w:p>
      <w:r>
        <w:t>Equation : " X = 412 / 12"</w:t>
      </w:r>
    </w:p>
    <w:p>
      <w:r>
        <w:t xml:space="preserve">Answer : "34.333333333333336" </w:t>
        <w:br/>
        <w:t>}</w:t>
      </w:r>
    </w:p>
    <w:p>
      <w:r>
        <w:t>{</w:t>
        <w:br/>
        <w:t>Index 1738:</w:t>
      </w:r>
    </w:p>
    <w:p>
      <w:r>
        <w:t>Question : "Angela wants to impart 729 blackcurrants among 22 friends. How many would each friend earn?"</w:t>
      </w:r>
    </w:p>
    <w:p>
      <w:r>
        <w:t>Equation : " X = 729 / 22"</w:t>
      </w:r>
    </w:p>
    <w:p>
      <w:r>
        <w:t xml:space="preserve">Answer : "33.13636363636363" </w:t>
        <w:br/>
        <w:t>}</w:t>
      </w:r>
    </w:p>
    <w:p>
      <w:r>
        <w:t>{</w:t>
        <w:br/>
        <w:t>Index 1739:</w:t>
      </w:r>
    </w:p>
    <w:p>
      <w:r>
        <w:t>Question : "Kristal wants to share 679 Mangos among 33 friends. How many would each friend achieve?"</w:t>
      </w:r>
    </w:p>
    <w:p>
      <w:r>
        <w:t>Equation : " X = 679 / 33"</w:t>
      </w:r>
    </w:p>
    <w:p>
      <w:r>
        <w:t xml:space="preserve">Answer : "20.575757575757574" </w:t>
        <w:br/>
        <w:t>}</w:t>
      </w:r>
    </w:p>
    <w:p>
      <w:r>
        <w:t>{</w:t>
        <w:br/>
        <w:t>Index 1740:</w:t>
      </w:r>
    </w:p>
    <w:p>
      <w:r>
        <w:t>Question : "Ervin wants to split 692 blackberrys among 38 friends. How many would each friend acquire?"</w:t>
      </w:r>
    </w:p>
    <w:p>
      <w:r>
        <w:t>Equation : " X = 692 / 38"</w:t>
      </w:r>
    </w:p>
    <w:p>
      <w:r>
        <w:t xml:space="preserve">Answer : "18.210526315789473" </w:t>
        <w:br/>
        <w:t>}</w:t>
      </w:r>
    </w:p>
    <w:p>
      <w:r>
        <w:t>{</w:t>
        <w:br/>
        <w:t>Index 1741:</w:t>
      </w:r>
    </w:p>
    <w:p>
      <w:r>
        <w:t>Question : "Jennifer wants to halve 66 pineapples among 9 friends. How many would each friend receive?"</w:t>
      </w:r>
    </w:p>
    <w:p>
      <w:r>
        <w:t>Equation : " X = 66 / 9"</w:t>
      </w:r>
    </w:p>
    <w:p>
      <w:r>
        <w:t xml:space="preserve">Answer : "7.333333333333333" </w:t>
        <w:br/>
        <w:t>}</w:t>
      </w:r>
    </w:p>
    <w:p>
      <w:r>
        <w:t>{</w:t>
        <w:br/>
        <w:t>Index 1742:</w:t>
      </w:r>
    </w:p>
    <w:p>
      <w:r>
        <w:t>Question : "Melinda wants to distribute 230 oranges among 27 friends. How many would each friend earn?"</w:t>
      </w:r>
    </w:p>
    <w:p>
      <w:r>
        <w:t>Equation : " X = 230 / 27"</w:t>
      </w:r>
    </w:p>
    <w:p>
      <w:r>
        <w:t xml:space="preserve">Answer : "8.518518518518519" </w:t>
        <w:br/>
        <w:t>}</w:t>
      </w:r>
    </w:p>
    <w:p>
      <w:r>
        <w:t>{</w:t>
        <w:br/>
        <w:t>Index 1743:</w:t>
      </w:r>
    </w:p>
    <w:p>
      <w:r>
        <w:t>Question : "Jon wants to split 334 Begs among 8 friends. How many would each friend receive?"</w:t>
      </w:r>
    </w:p>
    <w:p>
      <w:r>
        <w:t>Equation : " X = 334 / 8"</w:t>
      </w:r>
    </w:p>
    <w:p>
      <w:r>
        <w:t xml:space="preserve">Answer : "41.75" </w:t>
        <w:br/>
        <w:t>}</w:t>
      </w:r>
    </w:p>
    <w:p>
      <w:r>
        <w:t>{</w:t>
        <w:br/>
        <w:t>Index 1744:</w:t>
      </w:r>
    </w:p>
    <w:p>
      <w:r>
        <w:t>Question : "Ruth wants to impart 415 plums among 27 friends. How many would each friend come by?"</w:t>
      </w:r>
    </w:p>
    <w:p>
      <w:r>
        <w:t>Equation : " X = 415 / 27"</w:t>
      </w:r>
    </w:p>
    <w:p>
      <w:r>
        <w:t xml:space="preserve">Answer : "15.37037037037037" </w:t>
        <w:br/>
        <w:t>}</w:t>
      </w:r>
    </w:p>
    <w:p>
      <w:r>
        <w:t>{</w:t>
        <w:br/>
        <w:t>Index 1745:</w:t>
      </w:r>
    </w:p>
    <w:p>
      <w:r>
        <w:t>Question : "Michelle wants to share 466 Books among 21 friends. How many would each friend acquire?"</w:t>
      </w:r>
    </w:p>
    <w:p>
      <w:r>
        <w:t>Equation : " X = 466 / 21"</w:t>
      </w:r>
    </w:p>
    <w:p>
      <w:r>
        <w:t xml:space="preserve">Answer : "22.19047619047619" </w:t>
        <w:br/>
        <w:t>}</w:t>
      </w:r>
    </w:p>
    <w:p>
      <w:r>
        <w:t>{</w:t>
        <w:br/>
        <w:t>Index 1746:</w:t>
      </w:r>
    </w:p>
    <w:p>
      <w:r>
        <w:t>Question : "Pamela wants to sunder 656 pears among 37 friends. How many would each friend achieve?"</w:t>
      </w:r>
    </w:p>
    <w:p>
      <w:r>
        <w:t>Equation : " X = 656 / 37"</w:t>
      </w:r>
    </w:p>
    <w:p>
      <w:r>
        <w:t xml:space="preserve">Answer : "17.72972972972973" </w:t>
        <w:br/>
        <w:t>}</w:t>
      </w:r>
    </w:p>
    <w:p>
      <w:r>
        <w:t>{</w:t>
        <w:br/>
        <w:t>Index 1747:</w:t>
      </w:r>
    </w:p>
    <w:p>
      <w:r>
        <w:t>Question : "Gerald wants to dispense 790 cherrys among 17 friends. How many would each friend experience?"</w:t>
      </w:r>
    </w:p>
    <w:p>
      <w:r>
        <w:t>Equation : " X = 790 / 17"</w:t>
      </w:r>
    </w:p>
    <w:p>
      <w:r>
        <w:t xml:space="preserve">Answer : "46.470588235294116" </w:t>
        <w:br/>
        <w:t>}</w:t>
      </w:r>
    </w:p>
    <w:p>
      <w:r>
        <w:t>{</w:t>
        <w:br/>
        <w:t>Index 1748:</w:t>
      </w:r>
    </w:p>
    <w:p>
      <w:r>
        <w:t>Question : "Calvin wants to dispense 317 Flowers among 3 friends. How many would each friend receive?"</w:t>
      </w:r>
    </w:p>
    <w:p>
      <w:r>
        <w:t>Equation : " X = 317 / 3"</w:t>
      </w:r>
    </w:p>
    <w:p>
      <w:r>
        <w:t xml:space="preserve">Answer : "105.66666666666667" </w:t>
        <w:br/>
        <w:t>}</w:t>
      </w:r>
    </w:p>
    <w:p>
      <w:r>
        <w:t>{</w:t>
        <w:br/>
        <w:t>Index 1749:</w:t>
      </w:r>
    </w:p>
    <w:p>
      <w:r>
        <w:t>Question : "Donald wants to halve 113 coconuts among 19 friends. How many would each friend come by?"</w:t>
      </w:r>
    </w:p>
    <w:p>
      <w:r>
        <w:t>Equation : " X = 113 / 19"</w:t>
      </w:r>
    </w:p>
    <w:p>
      <w:r>
        <w:t xml:space="preserve">Answer : "5.947368421052632" </w:t>
        <w:br/>
        <w:t>}</w:t>
      </w:r>
    </w:p>
    <w:p>
      <w:r>
        <w:t>{</w:t>
        <w:br/>
        <w:t>Index 1750:</w:t>
      </w:r>
    </w:p>
    <w:p>
      <w:r>
        <w:t>Question : "Eric wants to halve 245 oranges among 24 friends. How many would each friend come by?"</w:t>
      </w:r>
    </w:p>
    <w:p>
      <w:r>
        <w:t>Equation : " X = 245 / 24"</w:t>
      </w:r>
    </w:p>
    <w:p>
      <w:r>
        <w:t xml:space="preserve">Answer : "10.208333333333334" </w:t>
        <w:br/>
        <w:t>}</w:t>
      </w:r>
    </w:p>
    <w:p>
      <w:r>
        <w:t>{</w:t>
        <w:br/>
        <w:t>Index 1751:</w:t>
      </w:r>
    </w:p>
    <w:p>
      <w:r>
        <w:t>Question : "Phoebe wants to halve 501 toys among 2 friends. How many would each friend obtain?"</w:t>
      </w:r>
    </w:p>
    <w:p>
      <w:r>
        <w:t>Equation : " X = 501 / 2"</w:t>
      </w:r>
    </w:p>
    <w:p>
      <w:r>
        <w:t xml:space="preserve">Answer : "250.5" </w:t>
        <w:br/>
        <w:t>}</w:t>
      </w:r>
    </w:p>
    <w:p>
      <w:r>
        <w:t>{</w:t>
        <w:br/>
        <w:t>Index 1752:</w:t>
      </w:r>
    </w:p>
    <w:p>
      <w:r>
        <w:t>Question : "John wants to split 209 Flowers among 36 friends. How many would each friend receive?"</w:t>
      </w:r>
    </w:p>
    <w:p>
      <w:r>
        <w:t>Equation : " X = 209 / 36"</w:t>
      </w:r>
    </w:p>
    <w:p>
      <w:r>
        <w:t xml:space="preserve">Answer : "5.805555555555555" </w:t>
        <w:br/>
        <w:t>}</w:t>
      </w:r>
    </w:p>
    <w:p>
      <w:r>
        <w:t>{</w:t>
        <w:br/>
        <w:t>Index 1753:</w:t>
      </w:r>
    </w:p>
    <w:p>
      <w:r>
        <w:t>Question : "Daniel wants to dispense 123 oranges among 11 friends. How many would each friend obtain?"</w:t>
      </w:r>
    </w:p>
    <w:p>
      <w:r>
        <w:t>Equation : " X = 123 / 11"</w:t>
      </w:r>
    </w:p>
    <w:p>
      <w:r>
        <w:t xml:space="preserve">Answer : "11.181818181818182" </w:t>
        <w:br/>
        <w:t>}</w:t>
      </w:r>
    </w:p>
    <w:p>
      <w:r>
        <w:t>{</w:t>
        <w:br/>
        <w:t>Index 1754:</w:t>
      </w:r>
    </w:p>
    <w:p>
      <w:r>
        <w:t>Question : "Cynthia wants to split 736 raspberrys among 11 friends. How many would each friend experience?"</w:t>
      </w:r>
    </w:p>
    <w:p>
      <w:r>
        <w:t>Equation : " X = 736 / 11"</w:t>
      </w:r>
    </w:p>
    <w:p>
      <w:r>
        <w:t xml:space="preserve">Answer : "66.9090909090909" </w:t>
        <w:br/>
        <w:t>}</w:t>
      </w:r>
    </w:p>
    <w:p>
      <w:r>
        <w:t>{</w:t>
        <w:br/>
        <w:t>Index 1755:</w:t>
      </w:r>
    </w:p>
    <w:p>
      <w:r>
        <w:t>Question : "Darlene wants to halve 581 mangos among 33 friends. How many would each friend achieve?"</w:t>
      </w:r>
    </w:p>
    <w:p>
      <w:r>
        <w:t>Equation : " X = 581 / 33"</w:t>
      </w:r>
    </w:p>
    <w:p>
      <w:r>
        <w:t xml:space="preserve">Answer : "17.606060606060606" </w:t>
        <w:br/>
        <w:t>}</w:t>
      </w:r>
    </w:p>
    <w:p>
      <w:r>
        <w:t>{</w:t>
        <w:br/>
        <w:t>Index 1756:</w:t>
      </w:r>
    </w:p>
    <w:p>
      <w:r>
        <w:t>Question : "Edward wants to dispense 756 Cars among 19 friends. How many would each friend gain?"</w:t>
      </w:r>
    </w:p>
    <w:p>
      <w:r>
        <w:t>Equation : " X = 756 / 19"</w:t>
      </w:r>
    </w:p>
    <w:p>
      <w:r>
        <w:t xml:space="preserve">Answer : "39.78947368421053" </w:t>
        <w:br/>
        <w:t>}</w:t>
      </w:r>
    </w:p>
    <w:p>
      <w:r>
        <w:t>{</w:t>
        <w:br/>
        <w:t>Index 1757:</w:t>
      </w:r>
    </w:p>
    <w:p>
      <w:r>
        <w:t>Question : "Thomas wants to distribute 433 Chocolates among 30 friends. How many would each friend come by?"</w:t>
      </w:r>
    </w:p>
    <w:p>
      <w:r>
        <w:t>Equation : " X = 433 / 30"</w:t>
      </w:r>
    </w:p>
    <w:p>
      <w:r>
        <w:t xml:space="preserve">Answer : "14.433333333333334" </w:t>
        <w:br/>
        <w:t>}</w:t>
      </w:r>
    </w:p>
    <w:p>
      <w:r>
        <w:t>{</w:t>
        <w:br/>
        <w:t>Index 1758:</w:t>
      </w:r>
    </w:p>
    <w:p>
      <w:r>
        <w:t>Question : "Brenda wants to distribute 350 blackberrys among 33 friends. How many would each friend obtain?"</w:t>
      </w:r>
    </w:p>
    <w:p>
      <w:r>
        <w:t>Equation : " X = 350 / 33"</w:t>
      </w:r>
    </w:p>
    <w:p>
      <w:r>
        <w:t xml:space="preserve">Answer : "10.606060606060606" </w:t>
        <w:br/>
        <w:t>}</w:t>
      </w:r>
    </w:p>
    <w:p>
      <w:r>
        <w:t>{</w:t>
        <w:br/>
        <w:t>Index 1759:</w:t>
      </w:r>
    </w:p>
    <w:p>
      <w:r>
        <w:t>Question : "Patrica wants to impart 254 blackcurrants among 5 friends. How many would each friend achieve?"</w:t>
      </w:r>
    </w:p>
    <w:p>
      <w:r>
        <w:t>Equation : " X = 254 / 5"</w:t>
      </w:r>
    </w:p>
    <w:p>
      <w:r>
        <w:t xml:space="preserve">Answer : "50.8" </w:t>
        <w:br/>
        <w:t>}</w:t>
      </w:r>
    </w:p>
    <w:p>
      <w:r>
        <w:t>{</w:t>
        <w:br/>
        <w:t>Index 1760:</w:t>
      </w:r>
    </w:p>
    <w:p>
      <w:r>
        <w:t>Question : "William wants to impart 436 Presss among 32 friends. How many would each friend receive?"</w:t>
      </w:r>
    </w:p>
    <w:p>
      <w:r>
        <w:t>Equation : " X = 436 / 32"</w:t>
      </w:r>
    </w:p>
    <w:p>
      <w:r>
        <w:t xml:space="preserve">Answer : "13.625" </w:t>
        <w:br/>
        <w:t>}</w:t>
      </w:r>
    </w:p>
    <w:p>
      <w:r>
        <w:t>{</w:t>
        <w:br/>
        <w:t>Index 1761:</w:t>
      </w:r>
    </w:p>
    <w:p>
      <w:r>
        <w:t>Question : "Teri wants to diverge 386 Dolls among 31 friends. How many would each friend gain?"</w:t>
      </w:r>
    </w:p>
    <w:p>
      <w:r>
        <w:t>Equation : " X = 386 / 31"</w:t>
      </w:r>
    </w:p>
    <w:p>
      <w:r>
        <w:t xml:space="preserve">Answer : "12.451612903225806" </w:t>
        <w:br/>
        <w:t>}</w:t>
      </w:r>
    </w:p>
    <w:p>
      <w:r>
        <w:t>{</w:t>
        <w:br/>
        <w:t>Index 1762:</w:t>
      </w:r>
    </w:p>
    <w:p>
      <w:r>
        <w:t>Question : "Wayne wants to distribute 741 bananas among 10 friends. How many would each friend obtain?"</w:t>
      </w:r>
    </w:p>
    <w:p>
      <w:r>
        <w:t>Equation : " X = 741 / 10"</w:t>
      </w:r>
    </w:p>
    <w:p>
      <w:r>
        <w:t xml:space="preserve">Answer : "74.1" </w:t>
        <w:br/>
        <w:t>}</w:t>
      </w:r>
    </w:p>
    <w:p>
      <w:r>
        <w:t>{</w:t>
        <w:br/>
        <w:t>Index 1763:</w:t>
      </w:r>
    </w:p>
    <w:p>
      <w:r>
        <w:t>Question : "Richard wants to dispense 709 cherrys among 5 friends. How many would each friend achieve?"</w:t>
      </w:r>
    </w:p>
    <w:p>
      <w:r>
        <w:t>Equation : " X = 709 / 5"</w:t>
      </w:r>
    </w:p>
    <w:p>
      <w:r>
        <w:t xml:space="preserve">Answer : "141.8" </w:t>
        <w:br/>
        <w:t>}</w:t>
      </w:r>
    </w:p>
    <w:p>
      <w:r>
        <w:t>{</w:t>
        <w:br/>
        <w:t>Index 1764:</w:t>
      </w:r>
    </w:p>
    <w:p>
      <w:r>
        <w:t>Question : "Victor wants to impart 121 quinces among 16 friends. How many would each friend acquire?"</w:t>
      </w:r>
    </w:p>
    <w:p>
      <w:r>
        <w:t>Equation : " X = 121 / 16"</w:t>
      </w:r>
    </w:p>
    <w:p>
      <w:r>
        <w:t xml:space="preserve">Answer : "7.5625" </w:t>
        <w:br/>
        <w:t>}</w:t>
      </w:r>
    </w:p>
    <w:p>
      <w:r>
        <w:t>{</w:t>
        <w:br/>
        <w:t>Index 1765:</w:t>
      </w:r>
    </w:p>
    <w:p>
      <w:r>
        <w:t>Question : "Michael wants to dispense 126 limes among 7 friends. How many would each friend obtain?"</w:t>
      </w:r>
    </w:p>
    <w:p>
      <w:r>
        <w:t>Equation : " X = 126 / 7"</w:t>
      </w:r>
    </w:p>
    <w:p>
      <w:r>
        <w:t xml:space="preserve">Answer : "18.0" </w:t>
        <w:br/>
        <w:t>}</w:t>
      </w:r>
    </w:p>
    <w:p>
      <w:r>
        <w:t>{</w:t>
        <w:br/>
        <w:t>Index 1766:</w:t>
      </w:r>
    </w:p>
    <w:p>
      <w:r>
        <w:t>Question : "Debbie wants to diverge 125 lychees among 12 friends. How many would each friend earn?"</w:t>
      </w:r>
    </w:p>
    <w:p>
      <w:r>
        <w:t>Equation : " X = 125 / 12"</w:t>
      </w:r>
    </w:p>
    <w:p>
      <w:r>
        <w:t xml:space="preserve">Answer : "10.416666666666666" </w:t>
        <w:br/>
        <w:t>}</w:t>
      </w:r>
    </w:p>
    <w:p>
      <w:r>
        <w:t>{</w:t>
        <w:br/>
        <w:t>Index 1767:</w:t>
      </w:r>
    </w:p>
    <w:p>
      <w:r>
        <w:t>Question : "Sharon wants to share 62 Boxs among 30 friends. How many would each friend receive?"</w:t>
      </w:r>
    </w:p>
    <w:p>
      <w:r>
        <w:t>Equation : " X = 62 / 30"</w:t>
      </w:r>
    </w:p>
    <w:p>
      <w:r>
        <w:t xml:space="preserve">Answer : "2.066666666666667" </w:t>
        <w:br/>
        <w:t>}</w:t>
      </w:r>
    </w:p>
    <w:p>
      <w:r>
        <w:t>{</w:t>
        <w:br/>
        <w:t>Index 1768:</w:t>
      </w:r>
    </w:p>
    <w:p>
      <w:r>
        <w:t>Question : "Velma wants to distribute 714 avocados among 17 friends. How many would each friend achieve?"</w:t>
      </w:r>
    </w:p>
    <w:p>
      <w:r>
        <w:t>Equation : " X = 714 / 17"</w:t>
      </w:r>
    </w:p>
    <w:p>
      <w:r>
        <w:t xml:space="preserve">Answer : "42.0" </w:t>
        <w:br/>
        <w:t>}</w:t>
      </w:r>
    </w:p>
    <w:p>
      <w:r>
        <w:t>{</w:t>
        <w:br/>
        <w:t>Index 1769:</w:t>
      </w:r>
    </w:p>
    <w:p>
      <w:r>
        <w:t>Question : "George wants to divide 227 apples among 16 friends. How many would each friend receive?"</w:t>
      </w:r>
    </w:p>
    <w:p>
      <w:r>
        <w:t>Equation : " X = 227 / 16"</w:t>
      </w:r>
    </w:p>
    <w:p>
      <w:r>
        <w:t xml:space="preserve">Answer : "14.1875" </w:t>
        <w:br/>
        <w:t>}</w:t>
      </w:r>
    </w:p>
    <w:p>
      <w:r>
        <w:t>{</w:t>
        <w:br/>
        <w:t>Index 1770:</w:t>
      </w:r>
    </w:p>
    <w:p>
      <w:r>
        <w:t>Question : "Rico wants to share 725 pears among 35 friends. How many would each friend experience?"</w:t>
      </w:r>
    </w:p>
    <w:p>
      <w:r>
        <w:t>Equation : " X = 725 / 35"</w:t>
      </w:r>
    </w:p>
    <w:p>
      <w:r>
        <w:t xml:space="preserve">Answer : "20.714285714285715" </w:t>
        <w:br/>
        <w:t>}</w:t>
      </w:r>
    </w:p>
    <w:p>
      <w:r>
        <w:t>{</w:t>
        <w:br/>
        <w:t>Index 1771:</w:t>
      </w:r>
    </w:p>
    <w:p>
      <w:r>
        <w:t>Question : "Ann wants to divide 589 coconuts among 2 friends. How many would each friend receive?"</w:t>
      </w:r>
    </w:p>
    <w:p>
      <w:r>
        <w:t>Equation : " X = 589 / 2"</w:t>
      </w:r>
    </w:p>
    <w:p>
      <w:r>
        <w:t xml:space="preserve">Answer : "294.5" </w:t>
        <w:br/>
        <w:t>}</w:t>
      </w:r>
    </w:p>
    <w:p>
      <w:r>
        <w:t>{</w:t>
        <w:br/>
        <w:t>Index 1772:</w:t>
      </w:r>
    </w:p>
    <w:p>
      <w:r>
        <w:t>Question : "Justin wants to split 236 toys among 15 friends. How many would each friend obtain?"</w:t>
      </w:r>
    </w:p>
    <w:p>
      <w:r>
        <w:t>Equation : " X = 236 / 15"</w:t>
      </w:r>
    </w:p>
    <w:p>
      <w:r>
        <w:t xml:space="preserve">Answer : "15.733333333333333" </w:t>
        <w:br/>
        <w:t>}</w:t>
      </w:r>
    </w:p>
    <w:p>
      <w:r>
        <w:t>{</w:t>
        <w:br/>
        <w:t>Index 1773:</w:t>
      </w:r>
    </w:p>
    <w:p>
      <w:r>
        <w:t>Question : "Christopher wants to split 231 coconuts among 34 friends. How many would each friend achieve?"</w:t>
      </w:r>
    </w:p>
    <w:p>
      <w:r>
        <w:t>Equation : " X = 231 / 34"</w:t>
      </w:r>
    </w:p>
    <w:p>
      <w:r>
        <w:t xml:space="preserve">Answer : "6.794117647058823" </w:t>
        <w:br/>
        <w:t>}</w:t>
      </w:r>
    </w:p>
    <w:p>
      <w:r>
        <w:t>{</w:t>
        <w:br/>
        <w:t>Index 1774:</w:t>
      </w:r>
    </w:p>
    <w:p>
      <w:r>
        <w:t>Question : "Jacquelyn wants to dispense 512 lemons among 34 friends. How many would each friend obtain?"</w:t>
      </w:r>
    </w:p>
    <w:p>
      <w:r>
        <w:t>Equation : " X = 512 / 34"</w:t>
      </w:r>
    </w:p>
    <w:p>
      <w:r>
        <w:t xml:space="preserve">Answer : "15.058823529411764" </w:t>
        <w:br/>
        <w:t>}</w:t>
      </w:r>
    </w:p>
    <w:p>
      <w:r>
        <w:t>{</w:t>
        <w:br/>
        <w:t>Index 1775:</w:t>
      </w:r>
    </w:p>
    <w:p>
      <w:r>
        <w:t>Question : "Luis wants to impart 617 apples among 14 friends. How many would each friend earn?"</w:t>
      </w:r>
    </w:p>
    <w:p>
      <w:r>
        <w:t>Equation : " X = 617 / 14"</w:t>
      </w:r>
    </w:p>
    <w:p>
      <w:r>
        <w:t xml:space="preserve">Answer : "44.07142857142857" </w:t>
        <w:br/>
        <w:t>}</w:t>
      </w:r>
    </w:p>
    <w:p>
      <w:r>
        <w:t>{</w:t>
        <w:br/>
        <w:t>Index 1776:</w:t>
      </w:r>
    </w:p>
    <w:p>
      <w:r>
        <w:t>Question : "Renee wants to split 744 strawberrys among 16 friends. How many would each friend gain?"</w:t>
      </w:r>
    </w:p>
    <w:p>
      <w:r>
        <w:t>Equation : " X = 744 / 16"</w:t>
      </w:r>
    </w:p>
    <w:p>
      <w:r>
        <w:t xml:space="preserve">Answer : "46.5" </w:t>
        <w:br/>
        <w:t>}</w:t>
      </w:r>
    </w:p>
    <w:p>
      <w:r>
        <w:t>{</w:t>
        <w:br/>
        <w:t>Index 1777:</w:t>
      </w:r>
    </w:p>
    <w:p>
      <w:r>
        <w:t>Question : "Susan wants to share 427 oranges among 2 friends. How many would each friend receive?"</w:t>
      </w:r>
    </w:p>
    <w:p>
      <w:r>
        <w:t>Equation : " X = 427 / 2"</w:t>
      </w:r>
    </w:p>
    <w:p>
      <w:r>
        <w:t xml:space="preserve">Answer : "213.5" </w:t>
        <w:br/>
        <w:t>}</w:t>
      </w:r>
    </w:p>
    <w:p>
      <w:r>
        <w:t>{</w:t>
        <w:br/>
        <w:t>Index 1778:</w:t>
      </w:r>
    </w:p>
    <w:p>
      <w:r>
        <w:t>Question : "Marvin wants to share 733 figs among 11 friends. How many would each friend obtain?"</w:t>
      </w:r>
    </w:p>
    <w:p>
      <w:r>
        <w:t>Equation : " X = 733 / 11"</w:t>
      </w:r>
    </w:p>
    <w:p>
      <w:r>
        <w:t xml:space="preserve">Answer : "66.63636363636364" </w:t>
        <w:br/>
        <w:t>}</w:t>
      </w:r>
    </w:p>
    <w:p>
      <w:r>
        <w:t>{</w:t>
        <w:br/>
        <w:t>Index 1779:</w:t>
      </w:r>
    </w:p>
    <w:p>
      <w:r>
        <w:t>Question : "Rebecca wants to split 86 peachs among 26 friends. How many would each friend receive?"</w:t>
      </w:r>
    </w:p>
    <w:p>
      <w:r>
        <w:t>Equation : " X = 86 / 26"</w:t>
      </w:r>
    </w:p>
    <w:p>
      <w:r>
        <w:t xml:space="preserve">Answer : "3.3076923076923075" </w:t>
        <w:br/>
        <w:t>}</w:t>
      </w:r>
    </w:p>
    <w:p>
      <w:r>
        <w:t>{</w:t>
        <w:br/>
        <w:t>Index 1780:</w:t>
      </w:r>
    </w:p>
    <w:p>
      <w:r>
        <w:t>Question : "Reyna wants to split 98 Flowers among 8 friends. How many would each friend receive?"</w:t>
      </w:r>
    </w:p>
    <w:p>
      <w:r>
        <w:t>Equation : " X = 98 / 8"</w:t>
      </w:r>
    </w:p>
    <w:p>
      <w:r>
        <w:t xml:space="preserve">Answer : "12.25" </w:t>
        <w:br/>
        <w:t>}</w:t>
      </w:r>
    </w:p>
    <w:p>
      <w:r>
        <w:t>{</w:t>
        <w:br/>
        <w:t>Index 1781:</w:t>
      </w:r>
    </w:p>
    <w:p>
      <w:r>
        <w:t>Question : "Adam wants to split 512 papayas among 15 friends. How many would each friend obtain?"</w:t>
      </w:r>
    </w:p>
    <w:p>
      <w:r>
        <w:t>Equation : " X = 512 / 15"</w:t>
      </w:r>
    </w:p>
    <w:p>
      <w:r>
        <w:t xml:space="preserve">Answer : "34.13333333333333" </w:t>
        <w:br/>
        <w:t>}</w:t>
      </w:r>
    </w:p>
    <w:p>
      <w:r>
        <w:t>{</w:t>
        <w:br/>
        <w:t>Index 1782:</w:t>
      </w:r>
    </w:p>
    <w:p>
      <w:r>
        <w:t>Question : "Kimberly wants to halve 74 Pens among 29 friends. How many would each friend obtain?"</w:t>
      </w:r>
    </w:p>
    <w:p>
      <w:r>
        <w:t>Equation : " X = 74 / 29"</w:t>
      </w:r>
    </w:p>
    <w:p>
      <w:r>
        <w:t xml:space="preserve">Answer : "2.5517241379310347" </w:t>
        <w:br/>
        <w:t>}</w:t>
      </w:r>
    </w:p>
    <w:p>
      <w:r>
        <w:t>{</w:t>
        <w:br/>
        <w:t>Index 1783:</w:t>
      </w:r>
    </w:p>
    <w:p>
      <w:r>
        <w:t>Question : "Johnnie wants to diverge 391 Breads among 28 friends. How many would each friend experience?"</w:t>
      </w:r>
    </w:p>
    <w:p>
      <w:r>
        <w:t>Equation : " X = 391 / 28"</w:t>
      </w:r>
    </w:p>
    <w:p>
      <w:r>
        <w:t xml:space="preserve">Answer : "13.964285714285714" </w:t>
        <w:br/>
        <w:t>}</w:t>
      </w:r>
    </w:p>
    <w:p>
      <w:r>
        <w:t>{</w:t>
        <w:br/>
        <w:t>Index 1784:</w:t>
      </w:r>
    </w:p>
    <w:p>
      <w:r>
        <w:t>Question : "Gladys wants to halve 779 Flowers among 11 friends. How many would each friend acquire?"</w:t>
      </w:r>
    </w:p>
    <w:p>
      <w:r>
        <w:t>Equation : " X = 779 / 11"</w:t>
      </w:r>
    </w:p>
    <w:p>
      <w:r>
        <w:t xml:space="preserve">Answer : "70.81818181818181" </w:t>
        <w:br/>
        <w:t>}</w:t>
      </w:r>
    </w:p>
    <w:p>
      <w:r>
        <w:t>{</w:t>
        <w:br/>
        <w:t>Index 1785:</w:t>
      </w:r>
    </w:p>
    <w:p>
      <w:r>
        <w:t>Question : "Harold wants to divide 246 bananas among 6 friends. How many would each friend earn?"</w:t>
      </w:r>
    </w:p>
    <w:p>
      <w:r>
        <w:t>Equation : " X = 246 / 6"</w:t>
      </w:r>
    </w:p>
    <w:p>
      <w:r>
        <w:t xml:space="preserve">Answer : "41.0" </w:t>
        <w:br/>
        <w:t>}</w:t>
      </w:r>
    </w:p>
    <w:p>
      <w:r>
        <w:t>{</w:t>
        <w:br/>
        <w:t>Index 1786:</w:t>
      </w:r>
    </w:p>
    <w:p>
      <w:r>
        <w:t>Question : "Kevin wants to impart 483 Watchs among 29 friends. How many would each friend achieve?"</w:t>
      </w:r>
    </w:p>
    <w:p>
      <w:r>
        <w:t>Equation : " X = 483 / 29"</w:t>
      </w:r>
    </w:p>
    <w:p>
      <w:r>
        <w:t xml:space="preserve">Answer : "16.655172413793103" </w:t>
        <w:br/>
        <w:t>}</w:t>
      </w:r>
    </w:p>
    <w:p>
      <w:r>
        <w:t>{</w:t>
        <w:br/>
        <w:t>Index 1787:</w:t>
      </w:r>
    </w:p>
    <w:p>
      <w:r>
        <w:t>Question : "Tammy wants to sunder 611 Boxs among 27 friends. How many would each friend obtain?"</w:t>
      </w:r>
    </w:p>
    <w:p>
      <w:r>
        <w:t>Equation : " X = 611 / 27"</w:t>
      </w:r>
    </w:p>
    <w:p>
      <w:r>
        <w:t xml:space="preserve">Answer : "22.62962962962963" </w:t>
        <w:br/>
        <w:t>}</w:t>
      </w:r>
    </w:p>
    <w:p>
      <w:r>
        <w:t>{</w:t>
        <w:br/>
        <w:t>Index 1788:</w:t>
      </w:r>
    </w:p>
    <w:p>
      <w:r>
        <w:t>Question : "Marshall wants to dispense 762 Pens among 36 friends. How many would each friend acquire?"</w:t>
      </w:r>
    </w:p>
    <w:p>
      <w:r>
        <w:t>Equation : " X = 762 / 36"</w:t>
      </w:r>
    </w:p>
    <w:p>
      <w:r>
        <w:t xml:space="preserve">Answer : "21.166666666666668" </w:t>
        <w:br/>
        <w:t>}</w:t>
      </w:r>
    </w:p>
    <w:p>
      <w:r>
        <w:t>{</w:t>
        <w:br/>
        <w:t>Index 1789:</w:t>
      </w:r>
    </w:p>
    <w:p>
      <w:r>
        <w:t>Question : "Christian wants to diverge 569 Breads among 19 friends. How many would each friend obtain?"</w:t>
      </w:r>
    </w:p>
    <w:p>
      <w:r>
        <w:t>Equation : " X = 569 / 19"</w:t>
      </w:r>
    </w:p>
    <w:p>
      <w:r>
        <w:t xml:space="preserve">Answer : "29.94736842105263" </w:t>
        <w:br/>
        <w:t>}</w:t>
      </w:r>
    </w:p>
    <w:p>
      <w:r>
        <w:t>{</w:t>
        <w:br/>
        <w:t>Index 1790:</w:t>
      </w:r>
    </w:p>
    <w:p>
      <w:r>
        <w:t>Question : "William wants to diverge 592 raspberrys among 8 friends. How many would each friend obtain?"</w:t>
      </w:r>
    </w:p>
    <w:p>
      <w:r>
        <w:t>Equation : " X = 592 / 8"</w:t>
      </w:r>
    </w:p>
    <w:p>
      <w:r>
        <w:t xml:space="preserve">Answer : "74.0" </w:t>
        <w:br/>
        <w:t>}</w:t>
      </w:r>
    </w:p>
    <w:p>
      <w:r>
        <w:t>{</w:t>
        <w:br/>
        <w:t>Index 1791:</w:t>
      </w:r>
    </w:p>
    <w:p>
      <w:r>
        <w:t>Question : "Moises wants to distribute 201 Flowers among 17 friends. How many would each friend obtain?"</w:t>
      </w:r>
    </w:p>
    <w:p>
      <w:r>
        <w:t>Equation : " X = 201 / 17"</w:t>
      </w:r>
    </w:p>
    <w:p>
      <w:r>
        <w:t xml:space="preserve">Answer : "11.823529411764707" </w:t>
        <w:br/>
        <w:t>}</w:t>
      </w:r>
    </w:p>
    <w:p>
      <w:r>
        <w:t>{</w:t>
        <w:br/>
        <w:t>Index 1792:</w:t>
      </w:r>
    </w:p>
    <w:p>
      <w:r>
        <w:t>Question : "George wants to divide 585 raspberrys among 21 friends. How many would each friend experience?"</w:t>
      </w:r>
    </w:p>
    <w:p>
      <w:r>
        <w:t>Equation : " X = 585 / 21"</w:t>
      </w:r>
    </w:p>
    <w:p>
      <w:r>
        <w:t xml:space="preserve">Answer : "27.857142857142858" </w:t>
        <w:br/>
        <w:t>}</w:t>
      </w:r>
    </w:p>
    <w:p>
      <w:r>
        <w:t>{</w:t>
        <w:br/>
        <w:t>Index 1793:</w:t>
      </w:r>
    </w:p>
    <w:p>
      <w:r>
        <w:t>Question : "Ralph wants to divide 315 limes among 13 friends. How many would each friend come by?"</w:t>
      </w:r>
    </w:p>
    <w:p>
      <w:r>
        <w:t>Equation : " X = 315 / 13"</w:t>
      </w:r>
    </w:p>
    <w:p>
      <w:r>
        <w:t xml:space="preserve">Answer : "24.23076923076923" </w:t>
        <w:br/>
        <w:t>}</w:t>
      </w:r>
    </w:p>
    <w:p>
      <w:r>
        <w:t>{</w:t>
        <w:br/>
        <w:t>Index 1794:</w:t>
      </w:r>
    </w:p>
    <w:p>
      <w:r>
        <w:t>Question : "James wants to halve 281 blueberrys among 26 friends. How many would each friend gain?"</w:t>
      </w:r>
    </w:p>
    <w:p>
      <w:r>
        <w:t>Equation : " X = 281 / 26"</w:t>
      </w:r>
    </w:p>
    <w:p>
      <w:r>
        <w:t xml:space="preserve">Answer : "10.807692307692308" </w:t>
        <w:br/>
        <w:t>}</w:t>
      </w:r>
    </w:p>
    <w:p>
      <w:r>
        <w:t>{</w:t>
        <w:br/>
        <w:t>Index 1795:</w:t>
      </w:r>
    </w:p>
    <w:p>
      <w:r>
        <w:t>Question : "Teresa wants to distribute 452 coconuts among 31 friends. How many would each friend come by?"</w:t>
      </w:r>
    </w:p>
    <w:p>
      <w:r>
        <w:t>Equation : " X = 452 / 31"</w:t>
      </w:r>
    </w:p>
    <w:p>
      <w:r>
        <w:t xml:space="preserve">Answer : "14.580645161290322" </w:t>
        <w:br/>
        <w:t>}</w:t>
      </w:r>
    </w:p>
    <w:p>
      <w:r>
        <w:t>{</w:t>
        <w:br/>
        <w:t>Index 1796:</w:t>
      </w:r>
    </w:p>
    <w:p>
      <w:r>
        <w:t>Question : "Cary wants to split 693 Watchs among 6 friends. How many would each friend obtain?"</w:t>
      </w:r>
    </w:p>
    <w:p>
      <w:r>
        <w:t>Equation : " X = 693 / 6"</w:t>
      </w:r>
    </w:p>
    <w:p>
      <w:r>
        <w:t xml:space="preserve">Answer : "115.5" </w:t>
        <w:br/>
        <w:t>}</w:t>
      </w:r>
    </w:p>
    <w:p>
      <w:r>
        <w:t>{</w:t>
        <w:br/>
        <w:t>Index 1797:</w:t>
      </w:r>
    </w:p>
    <w:p>
      <w:r>
        <w:t>Question : "Charles wants to distribute 155 coconuts among 30 friends. How many would each friend receive?"</w:t>
      </w:r>
    </w:p>
    <w:p>
      <w:r>
        <w:t>Equation : " X = 155 / 30"</w:t>
      </w:r>
    </w:p>
    <w:p>
      <w:r>
        <w:t xml:space="preserve">Answer : "5.166666666666667" </w:t>
        <w:br/>
        <w:t>}</w:t>
      </w:r>
    </w:p>
    <w:p>
      <w:r>
        <w:t>{</w:t>
        <w:br/>
        <w:t>Index 1798:</w:t>
      </w:r>
    </w:p>
    <w:p>
      <w:r>
        <w:t>Question : "Jesse wants to distribute 636 Watchs among 12 friends. How many would each friend achieve?"</w:t>
      </w:r>
    </w:p>
    <w:p>
      <w:r>
        <w:t>Equation : " X = 636 / 12"</w:t>
      </w:r>
    </w:p>
    <w:p>
      <w:r>
        <w:t xml:space="preserve">Answer : "53.0" </w:t>
        <w:br/>
        <w:t>}</w:t>
      </w:r>
    </w:p>
    <w:p>
      <w:r>
        <w:t>{</w:t>
        <w:br/>
        <w:t>Index 1799:</w:t>
      </w:r>
    </w:p>
    <w:p>
      <w:r>
        <w:t>Question : "Darren wants to impart 459 Breads among 31 friends. How many would each friend come by?"</w:t>
      </w:r>
    </w:p>
    <w:p>
      <w:r>
        <w:t>Equation : " X = 459 / 31"</w:t>
      </w:r>
    </w:p>
    <w:p>
      <w:r>
        <w:t xml:space="preserve">Answer : "14.806451612903226" </w:t>
        <w:br/>
        <w:t>}</w:t>
      </w:r>
    </w:p>
    <w:p>
      <w:r>
        <w:t>{</w:t>
        <w:br/>
        <w:t>Index 1800:</w:t>
      </w:r>
    </w:p>
    <w:p>
      <w:r>
        <w:t>Question : "Gary wants to distribute 469 papayas among 17 friends. How many would each friend acquire?"</w:t>
      </w:r>
    </w:p>
    <w:p>
      <w:r>
        <w:t>Equation : " X = 469 / 17"</w:t>
      </w:r>
    </w:p>
    <w:p>
      <w:r>
        <w:t xml:space="preserve">Answer : "27.58823529411765" </w:t>
        <w:br/>
        <w:t>}</w:t>
      </w:r>
    </w:p>
    <w:p>
      <w:r>
        <w:t>{</w:t>
        <w:br/>
        <w:t>Index 1801:</w:t>
      </w:r>
    </w:p>
    <w:p>
      <w:r>
        <w:t>Question : "Joe wants to share 454 oranges among 20 friends. How many would each friend achieve?"</w:t>
      </w:r>
    </w:p>
    <w:p>
      <w:r>
        <w:t>Equation : " X = 454 / 20"</w:t>
      </w:r>
    </w:p>
    <w:p>
      <w:r>
        <w:t xml:space="preserve">Answer : "22.7" </w:t>
        <w:br/>
        <w:t>}</w:t>
      </w:r>
    </w:p>
    <w:p>
      <w:r>
        <w:t>{</w:t>
        <w:br/>
        <w:t>Index 1802:</w:t>
      </w:r>
    </w:p>
    <w:p>
      <w:r>
        <w:t>Question : "Elizabeth wants to divide 671 watermelons among 7 friends. How many would each friend earn?"</w:t>
      </w:r>
    </w:p>
    <w:p>
      <w:r>
        <w:t>Equation : " X = 671 / 7"</w:t>
      </w:r>
    </w:p>
    <w:p>
      <w:r>
        <w:t xml:space="preserve">Answer : "95.85714285714286" </w:t>
        <w:br/>
        <w:t>}</w:t>
      </w:r>
    </w:p>
    <w:p>
      <w:r>
        <w:t>{</w:t>
        <w:br/>
        <w:t>Index 1803:</w:t>
      </w:r>
    </w:p>
    <w:p>
      <w:r>
        <w:t>Question : "Christopher wants to impart 394 peachs among 3 friends. How many would each friend obtain?"</w:t>
      </w:r>
    </w:p>
    <w:p>
      <w:r>
        <w:t>Equation : " X = 394 / 3"</w:t>
      </w:r>
    </w:p>
    <w:p>
      <w:r>
        <w:t xml:space="preserve">Answer : "131.33333333333334" </w:t>
        <w:br/>
        <w:t>}</w:t>
      </w:r>
    </w:p>
    <w:p>
      <w:r>
        <w:t>{</w:t>
        <w:br/>
        <w:t>Index 1804:</w:t>
      </w:r>
    </w:p>
    <w:p>
      <w:r>
        <w:t>Question : "Javier wants to share 115 kiwis among 16 friends. How many would each friend obtain?"</w:t>
      </w:r>
    </w:p>
    <w:p>
      <w:r>
        <w:t>Equation : " X = 115 / 16"</w:t>
      </w:r>
    </w:p>
    <w:p>
      <w:r>
        <w:t xml:space="preserve">Answer : "7.1875" </w:t>
        <w:br/>
        <w:t>}</w:t>
      </w:r>
    </w:p>
    <w:p>
      <w:r>
        <w:t>{</w:t>
        <w:br/>
        <w:t>Index 1805:</w:t>
      </w:r>
    </w:p>
    <w:p>
      <w:r>
        <w:t>Question : "Norma wants to sunder 516 limes among 5 friends. How many would each friend earn?"</w:t>
      </w:r>
    </w:p>
    <w:p>
      <w:r>
        <w:t>Equation : " X = 516 / 5"</w:t>
      </w:r>
    </w:p>
    <w:p>
      <w:r>
        <w:t xml:space="preserve">Answer : "103.2" </w:t>
        <w:br/>
        <w:t>}</w:t>
      </w:r>
    </w:p>
    <w:p>
      <w:r>
        <w:t>{</w:t>
        <w:br/>
        <w:t>Index 1806:</w:t>
      </w:r>
    </w:p>
    <w:p>
      <w:r>
        <w:t>Question : "Sonia wants to sunder 256 Biscuits among 37 friends. How many would each friend receive?"</w:t>
      </w:r>
    </w:p>
    <w:p>
      <w:r>
        <w:t>Equation : " X = 256 / 37"</w:t>
      </w:r>
    </w:p>
    <w:p>
      <w:r>
        <w:t xml:space="preserve">Answer : "6.918918918918919" </w:t>
        <w:br/>
        <w:t>}</w:t>
      </w:r>
    </w:p>
    <w:p>
      <w:r>
        <w:t>{</w:t>
        <w:br/>
        <w:t>Index 1807:</w:t>
      </w:r>
    </w:p>
    <w:p>
      <w:r>
        <w:t>Question : "Gary wants to impart 527 peachs among 18 friends. How many would each friend receive?"</w:t>
      </w:r>
    </w:p>
    <w:p>
      <w:r>
        <w:t>Equation : " X = 527 / 18"</w:t>
      </w:r>
    </w:p>
    <w:p>
      <w:r>
        <w:t xml:space="preserve">Answer : "29.27777777777778" </w:t>
        <w:br/>
        <w:t>}</w:t>
      </w:r>
    </w:p>
    <w:p>
      <w:r>
        <w:t>{</w:t>
        <w:br/>
        <w:t>Index 1808:</w:t>
      </w:r>
    </w:p>
    <w:p>
      <w:r>
        <w:t>Question : "Donald wants to split 371 kiwis among 11 friends. How many would each friend obtain?"</w:t>
      </w:r>
    </w:p>
    <w:p>
      <w:r>
        <w:t>Equation : " X = 371 / 11"</w:t>
      </w:r>
    </w:p>
    <w:p>
      <w:r>
        <w:t xml:space="preserve">Answer : "33.72727272727273" </w:t>
        <w:br/>
        <w:t>}</w:t>
      </w:r>
    </w:p>
    <w:p>
      <w:r>
        <w:t>{</w:t>
        <w:br/>
        <w:t>Index 1809:</w:t>
      </w:r>
    </w:p>
    <w:p>
      <w:r>
        <w:t>Question : "Benjamin wants to dispense 633 Presss among 36 friends. How many would each friend achieve?"</w:t>
      </w:r>
    </w:p>
    <w:p>
      <w:r>
        <w:t>Equation : " X = 633 / 36"</w:t>
      </w:r>
    </w:p>
    <w:p>
      <w:r>
        <w:t xml:space="preserve">Answer : "17.583333333333332" </w:t>
        <w:br/>
        <w:t>}</w:t>
      </w:r>
    </w:p>
    <w:p>
      <w:r>
        <w:t>{</w:t>
        <w:br/>
        <w:t>Index 1810:</w:t>
      </w:r>
    </w:p>
    <w:p>
      <w:r>
        <w:t>Question : "Cornelius wants to distribute 277 Chocolates among 21 friends. How many would each friend achieve?"</w:t>
      </w:r>
    </w:p>
    <w:p>
      <w:r>
        <w:t>Equation : " X = 277 / 21"</w:t>
      </w:r>
    </w:p>
    <w:p>
      <w:r>
        <w:t xml:space="preserve">Answer : "13.19047619047619" </w:t>
        <w:br/>
        <w:t>}</w:t>
      </w:r>
    </w:p>
    <w:p>
      <w:r>
        <w:t>{</w:t>
        <w:br/>
        <w:t>Index 1811:</w:t>
      </w:r>
    </w:p>
    <w:p>
      <w:r>
        <w:t>Question : "Lorraine wants to diverge 636 Boxs among 12 friends. How many would each friend earn?"</w:t>
      </w:r>
    </w:p>
    <w:p>
      <w:r>
        <w:t>Equation : " X = 636 / 12"</w:t>
      </w:r>
    </w:p>
    <w:p>
      <w:r>
        <w:t xml:space="preserve">Answer : "53.0" </w:t>
        <w:br/>
        <w:t>}</w:t>
      </w:r>
    </w:p>
    <w:p>
      <w:r>
        <w:t>{</w:t>
        <w:br/>
        <w:t>Index 1812:</w:t>
      </w:r>
    </w:p>
    <w:p>
      <w:r>
        <w:t>Question : "Jackie wants to dispense 364 Flowers among 31 friends. How many would each friend achieve?"</w:t>
      </w:r>
    </w:p>
    <w:p>
      <w:r>
        <w:t>Equation : " X = 364 / 31"</w:t>
      </w:r>
    </w:p>
    <w:p>
      <w:r>
        <w:t xml:space="preserve">Answer : "11.741935483870968" </w:t>
        <w:br/>
        <w:t>}</w:t>
      </w:r>
    </w:p>
    <w:p>
      <w:r>
        <w:t>{</w:t>
        <w:br/>
        <w:t>Index 1813:</w:t>
      </w:r>
    </w:p>
    <w:p>
      <w:r>
        <w:t>Question : "Thomas wants to sunder 790 Presss among 24 friends. How many would each friend receive?"</w:t>
      </w:r>
    </w:p>
    <w:p>
      <w:r>
        <w:t>Equation : " X = 790 / 24"</w:t>
      </w:r>
    </w:p>
    <w:p>
      <w:r>
        <w:t xml:space="preserve">Answer : "32.916666666666664" </w:t>
        <w:br/>
        <w:t>}</w:t>
      </w:r>
    </w:p>
    <w:p>
      <w:r>
        <w:t>{</w:t>
        <w:br/>
        <w:t>Index 1814:</w:t>
      </w:r>
    </w:p>
    <w:p>
      <w:r>
        <w:t>Question : "Carlos wants to halve 411 blueberrys among 38 friends. How many would each friend receive?"</w:t>
      </w:r>
    </w:p>
    <w:p>
      <w:r>
        <w:t>Equation : " X = 411 / 38"</w:t>
      </w:r>
    </w:p>
    <w:p>
      <w:r>
        <w:t xml:space="preserve">Answer : "10.81578947368421" </w:t>
        <w:br/>
        <w:t>}</w:t>
      </w:r>
    </w:p>
    <w:p>
      <w:r>
        <w:t>{</w:t>
        <w:br/>
        <w:t>Index 1815:</w:t>
      </w:r>
    </w:p>
    <w:p>
      <w:r>
        <w:t>Question : "Susan wants to diverge 149 nectarines among 30 friends. How many would each friend receive?"</w:t>
      </w:r>
    </w:p>
    <w:p>
      <w:r>
        <w:t>Equation : " X = 149 / 30"</w:t>
      </w:r>
    </w:p>
    <w:p>
      <w:r>
        <w:t xml:space="preserve">Answer : "4.966666666666667" </w:t>
        <w:br/>
        <w:t>}</w:t>
      </w:r>
    </w:p>
    <w:p>
      <w:r>
        <w:t>{</w:t>
        <w:br/>
        <w:t>Index 1816:</w:t>
      </w:r>
    </w:p>
    <w:p>
      <w:r>
        <w:t>Question : "Abby wants to dispense 296 avocados among 21 friends. How many would each friend achieve?"</w:t>
      </w:r>
    </w:p>
    <w:p>
      <w:r>
        <w:t>Equation : " X = 296 / 21"</w:t>
      </w:r>
    </w:p>
    <w:p>
      <w:r>
        <w:t xml:space="preserve">Answer : "14.095238095238095" </w:t>
        <w:br/>
        <w:t>}</w:t>
      </w:r>
    </w:p>
    <w:p>
      <w:r>
        <w:t>{</w:t>
        <w:br/>
        <w:t>Index 1817:</w:t>
      </w:r>
    </w:p>
    <w:p>
      <w:r>
        <w:t>Question : "Bernice wants to dispense 498 Mangos among 38 friends. How many would each friend gain?"</w:t>
      </w:r>
    </w:p>
    <w:p>
      <w:r>
        <w:t>Equation : " X = 498 / 38"</w:t>
      </w:r>
    </w:p>
    <w:p>
      <w:r>
        <w:t xml:space="preserve">Answer : "13.105263157894736" </w:t>
        <w:br/>
        <w:t>}</w:t>
      </w:r>
    </w:p>
    <w:p>
      <w:r>
        <w:t>{</w:t>
        <w:br/>
        <w:t>Index 1818:</w:t>
      </w:r>
    </w:p>
    <w:p>
      <w:r>
        <w:t>Question : "Anthony wants to diverge 738 toys among 29 friends. How many would each friend acquire?"</w:t>
      </w:r>
    </w:p>
    <w:p>
      <w:r>
        <w:t>Equation : " X = 738 / 29"</w:t>
      </w:r>
    </w:p>
    <w:p>
      <w:r>
        <w:t xml:space="preserve">Answer : "25.448275862068964" </w:t>
        <w:br/>
        <w:t>}</w:t>
      </w:r>
    </w:p>
    <w:p>
      <w:r>
        <w:t>{</w:t>
        <w:br/>
        <w:t>Index 1819:</w:t>
      </w:r>
    </w:p>
    <w:p>
      <w:r>
        <w:t>Question : "Michael wants to diverge 356 bananas among 20 friends. How many would each friend gain?"</w:t>
      </w:r>
    </w:p>
    <w:p>
      <w:r>
        <w:t>Equation : " X = 356 / 20"</w:t>
      </w:r>
    </w:p>
    <w:p>
      <w:r>
        <w:t xml:space="preserve">Answer : "17.8" </w:t>
        <w:br/>
        <w:t>}</w:t>
      </w:r>
    </w:p>
    <w:p>
      <w:r>
        <w:t>{</w:t>
        <w:br/>
        <w:t>Index 1820:</w:t>
      </w:r>
    </w:p>
    <w:p>
      <w:r>
        <w:t>Question : "Richard wants to share 453 plums among 39 friends. How many would each friend obtain?"</w:t>
      </w:r>
    </w:p>
    <w:p>
      <w:r>
        <w:t>Equation : " X = 453 / 39"</w:t>
      </w:r>
    </w:p>
    <w:p>
      <w:r>
        <w:t xml:space="preserve">Answer : "11.615384615384615" </w:t>
        <w:br/>
        <w:t>}</w:t>
      </w:r>
    </w:p>
    <w:p>
      <w:r>
        <w:t>{</w:t>
        <w:br/>
        <w:t>Index 1821:</w:t>
      </w:r>
    </w:p>
    <w:p>
      <w:r>
        <w:t>Question : "Stephanie wants to diverge 129 pears among 4 friends. How many would each friend receive?"</w:t>
      </w:r>
    </w:p>
    <w:p>
      <w:r>
        <w:t>Equation : " X = 129 / 4"</w:t>
      </w:r>
    </w:p>
    <w:p>
      <w:r>
        <w:t xml:space="preserve">Answer : "32.25" </w:t>
        <w:br/>
        <w:t>}</w:t>
      </w:r>
    </w:p>
    <w:p>
      <w:r>
        <w:t>{</w:t>
        <w:br/>
        <w:t>Index 1822:</w:t>
      </w:r>
    </w:p>
    <w:p>
      <w:r>
        <w:t>Question : "Harry wants to diverge 616 figs among 35 friends. How many would each friend come by?"</w:t>
      </w:r>
    </w:p>
    <w:p>
      <w:r>
        <w:t>Equation : " X = 616 / 35"</w:t>
      </w:r>
    </w:p>
    <w:p>
      <w:r>
        <w:t xml:space="preserve">Answer : "17.6" </w:t>
        <w:br/>
        <w:t>}</w:t>
      </w:r>
    </w:p>
    <w:p>
      <w:r>
        <w:t>{</w:t>
        <w:br/>
        <w:t>Index 1823:</w:t>
      </w:r>
    </w:p>
    <w:p>
      <w:r>
        <w:t>Question : "Thomas wants to share 494 bananas among 36 friends. How many would each friend acquire?"</w:t>
      </w:r>
    </w:p>
    <w:p>
      <w:r>
        <w:t>Equation : " X = 494 / 36"</w:t>
      </w:r>
    </w:p>
    <w:p>
      <w:r>
        <w:t xml:space="preserve">Answer : "13.722222222222221" </w:t>
        <w:br/>
        <w:t>}</w:t>
      </w:r>
    </w:p>
    <w:p>
      <w:r>
        <w:t>{</w:t>
        <w:br/>
        <w:t>Index 1824:</w:t>
      </w:r>
    </w:p>
    <w:p>
      <w:r>
        <w:t>Question : "Deborah wants to divide 527 Breads among 6 friends. How many would each friend acquire?"</w:t>
      </w:r>
    </w:p>
    <w:p>
      <w:r>
        <w:t>Equation : " X = 527 / 6"</w:t>
      </w:r>
    </w:p>
    <w:p>
      <w:r>
        <w:t xml:space="preserve">Answer : "87.83333333333333" </w:t>
        <w:br/>
        <w:t>}</w:t>
      </w:r>
    </w:p>
    <w:p>
      <w:r>
        <w:t>{</w:t>
        <w:br/>
        <w:t>Index 1825:</w:t>
      </w:r>
    </w:p>
    <w:p>
      <w:r>
        <w:t>Question : "Tommy wants to distribute 312 blackcurrants among 2 friends. How many would each friend acquire?"</w:t>
      </w:r>
    </w:p>
    <w:p>
      <w:r>
        <w:t>Equation : " X = 312 / 2"</w:t>
      </w:r>
    </w:p>
    <w:p>
      <w:r>
        <w:t xml:space="preserve">Answer : "156.0" </w:t>
        <w:br/>
        <w:t>}</w:t>
      </w:r>
    </w:p>
    <w:p>
      <w:r>
        <w:t>{</w:t>
        <w:br/>
        <w:t>Index 1826:</w:t>
      </w:r>
    </w:p>
    <w:p>
      <w:r>
        <w:t>Question : "Phillip wants to distribute 344 Chocolates among 34 friends. How many would each friend earn?"</w:t>
      </w:r>
    </w:p>
    <w:p>
      <w:r>
        <w:t>Equation : " X = 344 / 34"</w:t>
      </w:r>
    </w:p>
    <w:p>
      <w:r>
        <w:t xml:space="preserve">Answer : "10.117647058823529" </w:t>
        <w:br/>
        <w:t>}</w:t>
      </w:r>
    </w:p>
    <w:p>
      <w:r>
        <w:t>{</w:t>
        <w:br/>
        <w:t>Index 1827:</w:t>
      </w:r>
    </w:p>
    <w:p>
      <w:r>
        <w:t>Question : "Dwight wants to diverge 332 nectarines among 28 friends. How many would each friend come by?"</w:t>
      </w:r>
    </w:p>
    <w:p>
      <w:r>
        <w:t>Equation : " X = 332 / 28"</w:t>
      </w:r>
    </w:p>
    <w:p>
      <w:r>
        <w:t xml:space="preserve">Answer : "11.857142857142858" </w:t>
        <w:br/>
        <w:t>}</w:t>
      </w:r>
    </w:p>
    <w:p>
      <w:r>
        <w:t>{</w:t>
        <w:br/>
        <w:t>Index 1828:</w:t>
      </w:r>
    </w:p>
    <w:p>
      <w:r>
        <w:t>Question : "Cheryl wants to distribute 373 nectarines among 12 friends. How many would each friend obtain?"</w:t>
      </w:r>
    </w:p>
    <w:p>
      <w:r>
        <w:t>Equation : " X = 373 / 12"</w:t>
      </w:r>
    </w:p>
    <w:p>
      <w:r>
        <w:t xml:space="preserve">Answer : "31.083333333333332" </w:t>
        <w:br/>
        <w:t>}</w:t>
      </w:r>
    </w:p>
    <w:p>
      <w:r>
        <w:t>{</w:t>
        <w:br/>
        <w:t>Index 1829:</w:t>
      </w:r>
    </w:p>
    <w:p>
      <w:r>
        <w:t>Question : "Melissa wants to sunder 273 lychees among 15 friends. How many would each friend gain?"</w:t>
      </w:r>
    </w:p>
    <w:p>
      <w:r>
        <w:t>Equation : " X = 273 / 15"</w:t>
      </w:r>
    </w:p>
    <w:p>
      <w:r>
        <w:t xml:space="preserve">Answer : "18.2" </w:t>
        <w:br/>
        <w:t>}</w:t>
      </w:r>
    </w:p>
    <w:p>
      <w:r>
        <w:t>{</w:t>
        <w:br/>
        <w:t>Index 1830:</w:t>
      </w:r>
    </w:p>
    <w:p>
      <w:r>
        <w:t>Question : "Karen wants to share 710 papayas among 9 friends. How many would each friend earn?"</w:t>
      </w:r>
    </w:p>
    <w:p>
      <w:r>
        <w:t>Equation : " X = 710 / 9"</w:t>
      </w:r>
    </w:p>
    <w:p>
      <w:r>
        <w:t xml:space="preserve">Answer : "78.88888888888889" </w:t>
        <w:br/>
        <w:t>}</w:t>
      </w:r>
    </w:p>
    <w:p>
      <w:r>
        <w:t>{</w:t>
        <w:br/>
        <w:t>Index 1831:</w:t>
      </w:r>
    </w:p>
    <w:p>
      <w:r>
        <w:t>Question : "Keri wants to sunder 445 Books among 20 friends. How many would each friend acquire?"</w:t>
      </w:r>
    </w:p>
    <w:p>
      <w:r>
        <w:t>Equation : " X = 445 / 20"</w:t>
      </w:r>
    </w:p>
    <w:p>
      <w:r>
        <w:t xml:space="preserve">Answer : "22.25" </w:t>
        <w:br/>
        <w:t>}</w:t>
      </w:r>
    </w:p>
    <w:p>
      <w:r>
        <w:t>{</w:t>
        <w:br/>
        <w:t>Index 1832:</w:t>
      </w:r>
    </w:p>
    <w:p>
      <w:r>
        <w:t>Question : "Joey wants to impart 307 lemons among 24 friends. How many would each friend obtain?"</w:t>
      </w:r>
    </w:p>
    <w:p>
      <w:r>
        <w:t>Equation : " X = 307 / 24"</w:t>
      </w:r>
    </w:p>
    <w:p>
      <w:r>
        <w:t xml:space="preserve">Answer : "12.791666666666666" </w:t>
        <w:br/>
        <w:t>}</w:t>
      </w:r>
    </w:p>
    <w:p>
      <w:r>
        <w:t>{</w:t>
        <w:br/>
        <w:t>Index 1833:</w:t>
      </w:r>
    </w:p>
    <w:p>
      <w:r>
        <w:t>Question : "Edith wants to split 217 strawberrys among 14 friends. How many would each friend earn?"</w:t>
      </w:r>
    </w:p>
    <w:p>
      <w:r>
        <w:t>Equation : " X = 217 / 14"</w:t>
      </w:r>
    </w:p>
    <w:p>
      <w:r>
        <w:t xml:space="preserve">Answer : "15.5" </w:t>
        <w:br/>
        <w:t>}</w:t>
      </w:r>
    </w:p>
    <w:p>
      <w:r>
        <w:t>{</w:t>
        <w:br/>
        <w:t>Index 1834:</w:t>
      </w:r>
    </w:p>
    <w:p>
      <w:r>
        <w:t>Question : "Elizabeth wants to impart 346 Chocolates among 9 friends. How many would each friend obtain?"</w:t>
      </w:r>
    </w:p>
    <w:p>
      <w:r>
        <w:t>Equation : " X = 346 / 9"</w:t>
      </w:r>
    </w:p>
    <w:p>
      <w:r>
        <w:t xml:space="preserve">Answer : "38.44444444444444" </w:t>
        <w:br/>
        <w:t>}</w:t>
      </w:r>
    </w:p>
    <w:p>
      <w:r>
        <w:t>{</w:t>
        <w:br/>
        <w:t>Index 1835:</w:t>
      </w:r>
    </w:p>
    <w:p>
      <w:r>
        <w:t>Question : "Mary wants to impart 402 watermelons among 4 friends. How many would each friend come by?"</w:t>
      </w:r>
    </w:p>
    <w:p>
      <w:r>
        <w:t>Equation : " X = 402 / 4"</w:t>
      </w:r>
    </w:p>
    <w:p>
      <w:r>
        <w:t xml:space="preserve">Answer : "100.5" </w:t>
        <w:br/>
        <w:t>}</w:t>
      </w:r>
    </w:p>
    <w:p>
      <w:r>
        <w:t>{</w:t>
        <w:br/>
        <w:t>Index 1836:</w:t>
      </w:r>
    </w:p>
    <w:p>
      <w:r>
        <w:t>Question : "Marilee wants to share 781 Books among 5 friends. How many would each friend receive?"</w:t>
      </w:r>
    </w:p>
    <w:p>
      <w:r>
        <w:t>Equation : " X = 781 / 5"</w:t>
      </w:r>
    </w:p>
    <w:p>
      <w:r>
        <w:t xml:space="preserve">Answer : "156.2" </w:t>
        <w:br/>
        <w:t>}</w:t>
      </w:r>
    </w:p>
    <w:p>
      <w:r>
        <w:t>{</w:t>
        <w:br/>
        <w:t>Index 1837:</w:t>
      </w:r>
    </w:p>
    <w:p>
      <w:r>
        <w:t>Question : "Alan wants to split 596 apples among 20 friends. How many would each friend experience?"</w:t>
      </w:r>
    </w:p>
    <w:p>
      <w:r>
        <w:t>Equation : " X = 596 / 20"</w:t>
      </w:r>
    </w:p>
    <w:p>
      <w:r>
        <w:t xml:space="preserve">Answer : "29.8" </w:t>
        <w:br/>
        <w:t>}</w:t>
      </w:r>
    </w:p>
    <w:p>
      <w:r>
        <w:t>{</w:t>
        <w:br/>
        <w:t>Index 1838:</w:t>
      </w:r>
    </w:p>
    <w:p>
      <w:r>
        <w:t>Question : "Jacob wants to dispense 532 bananas among 24 friends. How many would each friend obtain?"</w:t>
      </w:r>
    </w:p>
    <w:p>
      <w:r>
        <w:t>Equation : " X = 532 / 24"</w:t>
      </w:r>
    </w:p>
    <w:p>
      <w:r>
        <w:t xml:space="preserve">Answer : "22.166666666666668" </w:t>
        <w:br/>
        <w:t>}</w:t>
      </w:r>
    </w:p>
    <w:p>
      <w:r>
        <w:t>{</w:t>
        <w:br/>
        <w:t>Index 1839:</w:t>
      </w:r>
    </w:p>
    <w:p>
      <w:r>
        <w:t>Question : "Jacob wants to dispense 444 Biscuits among 21 friends. How many would each friend acquire?"</w:t>
      </w:r>
    </w:p>
    <w:p>
      <w:r>
        <w:t>Equation : " X = 444 / 21"</w:t>
      </w:r>
    </w:p>
    <w:p>
      <w:r>
        <w:t xml:space="preserve">Answer : "21.142857142857142" </w:t>
        <w:br/>
        <w:t>}</w:t>
      </w:r>
    </w:p>
    <w:p>
      <w:r>
        <w:t>{</w:t>
        <w:br/>
        <w:t>Index 1840:</w:t>
      </w:r>
    </w:p>
    <w:p>
      <w:r>
        <w:t>Question : "Adam wants to dispense 158 Biscuits among 29 friends. How many would each friend obtain?"</w:t>
      </w:r>
    </w:p>
    <w:p>
      <w:r>
        <w:t>Equation : " X = 158 / 29"</w:t>
      </w:r>
    </w:p>
    <w:p>
      <w:r>
        <w:t xml:space="preserve">Answer : "5.448275862068965" </w:t>
        <w:br/>
        <w:t>}</w:t>
      </w:r>
    </w:p>
    <w:p>
      <w:r>
        <w:t>{</w:t>
        <w:br/>
        <w:t>Index 1841:</w:t>
      </w:r>
    </w:p>
    <w:p>
      <w:r>
        <w:t>Question : "Norberto wants to share 670 Begs among 21 friends. How many would each friend receive?"</w:t>
      </w:r>
    </w:p>
    <w:p>
      <w:r>
        <w:t>Equation : " X = 670 / 21"</w:t>
      </w:r>
    </w:p>
    <w:p>
      <w:r>
        <w:t xml:space="preserve">Answer : "31.904761904761905" </w:t>
        <w:br/>
        <w:t>}</w:t>
      </w:r>
    </w:p>
    <w:p>
      <w:r>
        <w:t>{</w:t>
        <w:br/>
        <w:t>Index 1842:</w:t>
      </w:r>
    </w:p>
    <w:p>
      <w:r>
        <w:t>Question : "Susan wants to impart 546 cherrys among 35 friends. How many would each friend receive?"</w:t>
      </w:r>
    </w:p>
    <w:p>
      <w:r>
        <w:t>Equation : " X = 546 / 35"</w:t>
      </w:r>
    </w:p>
    <w:p>
      <w:r>
        <w:t xml:space="preserve">Answer : "15.6" </w:t>
        <w:br/>
        <w:t>}</w:t>
      </w:r>
    </w:p>
    <w:p>
      <w:r>
        <w:t>{</w:t>
        <w:br/>
        <w:t>Index 1843:</w:t>
      </w:r>
    </w:p>
    <w:p>
      <w:r>
        <w:t>Question : "Stephen wants to halve 372 pineapples among 33 friends. How many would each friend experience?"</w:t>
      </w:r>
    </w:p>
    <w:p>
      <w:r>
        <w:t>Equation : " X = 372 / 33"</w:t>
      </w:r>
    </w:p>
    <w:p>
      <w:r>
        <w:t xml:space="preserve">Answer : "11.272727272727273" </w:t>
        <w:br/>
        <w:t>}</w:t>
      </w:r>
    </w:p>
    <w:p>
      <w:r>
        <w:t>{</w:t>
        <w:br/>
        <w:t>Index 1844:</w:t>
      </w:r>
    </w:p>
    <w:p>
      <w:r>
        <w:t>Question : "Pamella wants to impart 169 quinces among 38 friends. How many would each friend receive?"</w:t>
      </w:r>
    </w:p>
    <w:p>
      <w:r>
        <w:t>Equation : " X = 169 / 38"</w:t>
      </w:r>
    </w:p>
    <w:p>
      <w:r>
        <w:t xml:space="preserve">Answer : "4.447368421052632" </w:t>
        <w:br/>
        <w:t>}</w:t>
      </w:r>
    </w:p>
    <w:p>
      <w:r>
        <w:t>{</w:t>
        <w:br/>
        <w:t>Index 1845:</w:t>
      </w:r>
    </w:p>
    <w:p>
      <w:r>
        <w:t>Question : "Harriet wants to distribute 139 cherrys among 15 friends. How many would each friend come by?"</w:t>
      </w:r>
    </w:p>
    <w:p>
      <w:r>
        <w:t>Equation : " X = 139 / 15"</w:t>
      </w:r>
    </w:p>
    <w:p>
      <w:r>
        <w:t xml:space="preserve">Answer : "9.266666666666667" </w:t>
        <w:br/>
        <w:t>}</w:t>
      </w:r>
    </w:p>
    <w:p>
      <w:r>
        <w:t>{</w:t>
        <w:br/>
        <w:t>Index 1846:</w:t>
      </w:r>
    </w:p>
    <w:p>
      <w:r>
        <w:t>Question : "Celia wants to distribute 75 figs among 2 friends. How many would each friend acquire?"</w:t>
      </w:r>
    </w:p>
    <w:p>
      <w:r>
        <w:t>Equation : " X = 75 / 2"</w:t>
      </w:r>
    </w:p>
    <w:p>
      <w:r>
        <w:t xml:space="preserve">Answer : "37.5" </w:t>
        <w:br/>
        <w:t>}</w:t>
      </w:r>
    </w:p>
    <w:p>
      <w:r>
        <w:t>{</w:t>
        <w:br/>
        <w:t>Index 1847:</w:t>
      </w:r>
    </w:p>
    <w:p>
      <w:r>
        <w:t>Question : "Cecille wants to impart 197 pineapples among 5 friends. How many would each friend obtain?"</w:t>
      </w:r>
    </w:p>
    <w:p>
      <w:r>
        <w:t>Equation : " X = 197 / 5"</w:t>
      </w:r>
    </w:p>
    <w:p>
      <w:r>
        <w:t xml:space="preserve">Answer : "39.4" </w:t>
        <w:br/>
        <w:t>}</w:t>
      </w:r>
    </w:p>
    <w:p>
      <w:r>
        <w:t>{</w:t>
        <w:br/>
        <w:t>Index 1848:</w:t>
      </w:r>
    </w:p>
    <w:p>
      <w:r>
        <w:t>Question : "Irvin wants to divide 277 peachs among 26 friends. How many would each friend obtain?"</w:t>
      </w:r>
    </w:p>
    <w:p>
      <w:r>
        <w:t>Equation : " X = 277 / 26"</w:t>
      </w:r>
    </w:p>
    <w:p>
      <w:r>
        <w:t xml:space="preserve">Answer : "10.653846153846153" </w:t>
        <w:br/>
        <w:t>}</w:t>
      </w:r>
    </w:p>
    <w:p>
      <w:r>
        <w:t>{</w:t>
        <w:br/>
        <w:t>Index 1849:</w:t>
      </w:r>
    </w:p>
    <w:p>
      <w:r>
        <w:t>Question : "Norman wants to halve 513 Books among 17 friends. How many would each friend experience?"</w:t>
      </w:r>
    </w:p>
    <w:p>
      <w:r>
        <w:t>Equation : " X = 513 / 17"</w:t>
      </w:r>
    </w:p>
    <w:p>
      <w:r>
        <w:t xml:space="preserve">Answer : "30.176470588235293" </w:t>
        <w:br/>
        <w:t>}</w:t>
      </w:r>
    </w:p>
    <w:p>
      <w:r>
        <w:t>{</w:t>
        <w:br/>
        <w:t>Index 1850:</w:t>
      </w:r>
    </w:p>
    <w:p>
      <w:r>
        <w:t>Question : "Michelle wants to divide 594 Chocolates among 25 friends. How many would each friend gain?"</w:t>
      </w:r>
    </w:p>
    <w:p>
      <w:r>
        <w:t>Equation : " X = 594 / 25"</w:t>
      </w:r>
    </w:p>
    <w:p>
      <w:r>
        <w:t xml:space="preserve">Answer : "23.76" </w:t>
        <w:br/>
        <w:t>}</w:t>
      </w:r>
    </w:p>
    <w:p>
      <w:r>
        <w:t>{</w:t>
        <w:br/>
        <w:t>Index 1851:</w:t>
      </w:r>
    </w:p>
    <w:p>
      <w:r>
        <w:t>Question : "Lisa wants to share 690 lemons among 28 friends. How many would each friend gain?"</w:t>
      </w:r>
    </w:p>
    <w:p>
      <w:r>
        <w:t>Equation : " X = 690 / 28"</w:t>
      </w:r>
    </w:p>
    <w:p>
      <w:r>
        <w:t xml:space="preserve">Answer : "24.642857142857142" </w:t>
        <w:br/>
        <w:t>}</w:t>
      </w:r>
    </w:p>
    <w:p>
      <w:r>
        <w:t>{</w:t>
        <w:br/>
        <w:t>Index 1852:</w:t>
      </w:r>
    </w:p>
    <w:p>
      <w:r>
        <w:t>Question : "Christopher wants to dispense 786 apricots among 40 friends. How many would each friend experience?"</w:t>
      </w:r>
    </w:p>
    <w:p>
      <w:r>
        <w:t>Equation : " X = 786 / 40"</w:t>
      </w:r>
    </w:p>
    <w:p>
      <w:r>
        <w:t xml:space="preserve">Answer : "19.65" </w:t>
        <w:br/>
        <w:t>}</w:t>
      </w:r>
    </w:p>
    <w:p>
      <w:r>
        <w:t>{</w:t>
        <w:br/>
        <w:t>Index 1853:</w:t>
      </w:r>
    </w:p>
    <w:p>
      <w:r>
        <w:t>Question : "Sharon wants to divide 94 papayas among 23 friends. How many would each friend gain?"</w:t>
      </w:r>
    </w:p>
    <w:p>
      <w:r>
        <w:t>Equation : " X = 94 / 23"</w:t>
      </w:r>
    </w:p>
    <w:p>
      <w:r>
        <w:t xml:space="preserve">Answer : "4.086956521739131" </w:t>
        <w:br/>
        <w:t>}</w:t>
      </w:r>
    </w:p>
    <w:p>
      <w:r>
        <w:t>{</w:t>
        <w:br/>
        <w:t>Index 1854:</w:t>
      </w:r>
    </w:p>
    <w:p>
      <w:r>
        <w:t>Question : "Rebecca wants to split 55 nectarines among 32 friends. How many would each friend earn?"</w:t>
      </w:r>
    </w:p>
    <w:p>
      <w:r>
        <w:t>Equation : " X = 55 / 32"</w:t>
      </w:r>
    </w:p>
    <w:p>
      <w:r>
        <w:t xml:space="preserve">Answer : "1.71875" </w:t>
        <w:br/>
        <w:t>}</w:t>
      </w:r>
    </w:p>
    <w:p>
      <w:r>
        <w:t>{</w:t>
        <w:br/>
        <w:t>Index 1855:</w:t>
      </w:r>
    </w:p>
    <w:p>
      <w:r>
        <w:t>Question : "Dolores wants to split 553 blackcurrants among 19 friends. How many would each friend earn?"</w:t>
      </w:r>
    </w:p>
    <w:p>
      <w:r>
        <w:t>Equation : " X = 553 / 19"</w:t>
      </w:r>
    </w:p>
    <w:p>
      <w:r>
        <w:t xml:space="preserve">Answer : "29.105263157894736" </w:t>
        <w:br/>
        <w:t>}</w:t>
      </w:r>
    </w:p>
    <w:p>
      <w:r>
        <w:t>{</w:t>
        <w:br/>
        <w:t>Index 1856:</w:t>
      </w:r>
    </w:p>
    <w:p>
      <w:r>
        <w:t>Question : "Mario wants to divide 704 toys among 36 friends. How many would each friend earn?"</w:t>
      </w:r>
    </w:p>
    <w:p>
      <w:r>
        <w:t>Equation : " X = 704 / 36"</w:t>
      </w:r>
    </w:p>
    <w:p>
      <w:r>
        <w:t xml:space="preserve">Answer : "19.555555555555557" </w:t>
        <w:br/>
        <w:t>}</w:t>
      </w:r>
    </w:p>
    <w:p>
      <w:r>
        <w:t>{</w:t>
        <w:br/>
        <w:t>Index 1857:</w:t>
      </w:r>
    </w:p>
    <w:p>
      <w:r>
        <w:t>Question : "Michael wants to halve 164 papayas among 36 friends. How many would each friend acquire?"</w:t>
      </w:r>
    </w:p>
    <w:p>
      <w:r>
        <w:t>Equation : " X = 164 / 36"</w:t>
      </w:r>
    </w:p>
    <w:p>
      <w:r>
        <w:t xml:space="preserve">Answer : "4.555555555555555" </w:t>
        <w:br/>
        <w:t>}</w:t>
      </w:r>
    </w:p>
    <w:p>
      <w:r>
        <w:t>{</w:t>
        <w:br/>
        <w:t>Index 1858:</w:t>
      </w:r>
    </w:p>
    <w:p>
      <w:r>
        <w:t>Question : "Mary wants to halve 283 papayas among 6 friends. How many would each friend gain?"</w:t>
      </w:r>
    </w:p>
    <w:p>
      <w:r>
        <w:t>Equation : " X = 283 / 6"</w:t>
      </w:r>
    </w:p>
    <w:p>
      <w:r>
        <w:t xml:space="preserve">Answer : "47.166666666666664" </w:t>
        <w:br/>
        <w:t>}</w:t>
      </w:r>
    </w:p>
    <w:p>
      <w:r>
        <w:t>{</w:t>
        <w:br/>
        <w:t>Index 1859:</w:t>
      </w:r>
    </w:p>
    <w:p>
      <w:r>
        <w:t>Question : "Omar wants to share 575 Cars among 7 friends. How many would each friend gain?"</w:t>
      </w:r>
    </w:p>
    <w:p>
      <w:r>
        <w:t>Equation : " X = 575 / 7"</w:t>
      </w:r>
    </w:p>
    <w:p>
      <w:r>
        <w:t xml:space="preserve">Answer : "82.14285714285714" </w:t>
        <w:br/>
        <w:t>}</w:t>
      </w:r>
    </w:p>
    <w:p>
      <w:r>
        <w:t>{</w:t>
        <w:br/>
        <w:t>Index 1860:</w:t>
      </w:r>
    </w:p>
    <w:p>
      <w:r>
        <w:t>Question : "Thomas wants to dispense 549 blackberrys among 18 friends. How many would each friend acquire?"</w:t>
      </w:r>
    </w:p>
    <w:p>
      <w:r>
        <w:t>Equation : " X = 549 / 18"</w:t>
      </w:r>
    </w:p>
    <w:p>
      <w:r>
        <w:t xml:space="preserve">Answer : "30.5" </w:t>
        <w:br/>
        <w:t>}</w:t>
      </w:r>
    </w:p>
    <w:p>
      <w:r>
        <w:t>{</w:t>
        <w:br/>
        <w:t>Index 1861:</w:t>
      </w:r>
    </w:p>
    <w:p>
      <w:r>
        <w:t>Question : "Alan wants to share 327 Mangos among 37 friends. How many would each friend experience?"</w:t>
      </w:r>
    </w:p>
    <w:p>
      <w:r>
        <w:t>Equation : " X = 327 / 37"</w:t>
      </w:r>
    </w:p>
    <w:p>
      <w:r>
        <w:t xml:space="preserve">Answer : "8.837837837837839" </w:t>
        <w:br/>
        <w:t>}</w:t>
      </w:r>
    </w:p>
    <w:p>
      <w:r>
        <w:t>{</w:t>
        <w:br/>
        <w:t>Index 1862:</w:t>
      </w:r>
    </w:p>
    <w:p>
      <w:r>
        <w:t>Question : "Hilda wants to divide 242 blackberrys among 23 friends. How many would each friend receive?"</w:t>
      </w:r>
    </w:p>
    <w:p>
      <w:r>
        <w:t>Equation : " X = 242 / 23"</w:t>
      </w:r>
    </w:p>
    <w:p>
      <w:r>
        <w:t xml:space="preserve">Answer : "10.521739130434783" </w:t>
        <w:br/>
        <w:t>}</w:t>
      </w:r>
    </w:p>
    <w:p>
      <w:r>
        <w:t>{</w:t>
        <w:br/>
        <w:t>Index 1863:</w:t>
      </w:r>
    </w:p>
    <w:p>
      <w:r>
        <w:t>Question : "June wants to diverge 576 peachs among 10 friends. How many would each friend earn?"</w:t>
      </w:r>
    </w:p>
    <w:p>
      <w:r>
        <w:t>Equation : " X = 576 / 10"</w:t>
      </w:r>
    </w:p>
    <w:p>
      <w:r>
        <w:t xml:space="preserve">Answer : "57.6" </w:t>
        <w:br/>
        <w:t>}</w:t>
      </w:r>
    </w:p>
    <w:p>
      <w:r>
        <w:t>{</w:t>
        <w:br/>
        <w:t>Index 1864:</w:t>
      </w:r>
    </w:p>
    <w:p>
      <w:r>
        <w:t>Question : "Jerry wants to halve 719 Begs among 20 friends. How many would each friend achieve?"</w:t>
      </w:r>
    </w:p>
    <w:p>
      <w:r>
        <w:t>Equation : " X = 719 / 20"</w:t>
      </w:r>
    </w:p>
    <w:p>
      <w:r>
        <w:t xml:space="preserve">Answer : "35.95" </w:t>
        <w:br/>
        <w:t>}</w:t>
      </w:r>
    </w:p>
    <w:p>
      <w:r>
        <w:t>{</w:t>
        <w:br/>
        <w:t>Index 1865:</w:t>
      </w:r>
    </w:p>
    <w:p>
      <w:r>
        <w:t>Question : "Thomas wants to sunder 261 Flowers among 2 friends. How many would each friend come by?"</w:t>
      </w:r>
    </w:p>
    <w:p>
      <w:r>
        <w:t>Equation : " X = 261 / 2"</w:t>
      </w:r>
    </w:p>
    <w:p>
      <w:r>
        <w:t xml:space="preserve">Answer : "130.5" </w:t>
        <w:br/>
        <w:t>}</w:t>
      </w:r>
    </w:p>
    <w:p>
      <w:r>
        <w:t>{</w:t>
        <w:br/>
        <w:t>Index 1866:</w:t>
      </w:r>
    </w:p>
    <w:p>
      <w:r>
        <w:t>Question : "Gladys wants to distribute 133 strawberrys among 17 friends. How many would each friend gain?"</w:t>
      </w:r>
    </w:p>
    <w:p>
      <w:r>
        <w:t>Equation : " X = 133 / 17"</w:t>
      </w:r>
    </w:p>
    <w:p>
      <w:r>
        <w:t xml:space="preserve">Answer : "7.823529411764706" </w:t>
        <w:br/>
        <w:t>}</w:t>
      </w:r>
    </w:p>
    <w:p>
      <w:r>
        <w:t>{</w:t>
        <w:br/>
        <w:t>Index 1867:</w:t>
      </w:r>
    </w:p>
    <w:p>
      <w:r>
        <w:t>Question : "Valerie wants to impart 557 Chocolates among 12 friends. How many would each friend obtain?"</w:t>
      </w:r>
    </w:p>
    <w:p>
      <w:r>
        <w:t>Equation : " X = 557 / 12"</w:t>
      </w:r>
    </w:p>
    <w:p>
      <w:r>
        <w:t xml:space="preserve">Answer : "46.416666666666664" </w:t>
        <w:br/>
        <w:t>}</w:t>
      </w:r>
    </w:p>
    <w:p>
      <w:r>
        <w:t>{</w:t>
        <w:br/>
        <w:t>Index 1868:</w:t>
      </w:r>
    </w:p>
    <w:p>
      <w:r>
        <w:t>Question : "Jeffery wants to halve 190 oranges among 34 friends. How many would each friend experience?"</w:t>
      </w:r>
    </w:p>
    <w:p>
      <w:r>
        <w:t>Equation : " X = 190 / 34"</w:t>
      </w:r>
    </w:p>
    <w:p>
      <w:r>
        <w:t xml:space="preserve">Answer : "5.588235294117647" </w:t>
        <w:br/>
        <w:t>}</w:t>
      </w:r>
    </w:p>
    <w:p>
      <w:r>
        <w:t>{</w:t>
        <w:br/>
        <w:t>Index 1869:</w:t>
      </w:r>
    </w:p>
    <w:p>
      <w:r>
        <w:t>Question : "Cindy wants to sunder 701 limes among 37 friends. How many would each friend acquire?"</w:t>
      </w:r>
    </w:p>
    <w:p>
      <w:r>
        <w:t>Equation : " X = 701 / 37"</w:t>
      </w:r>
    </w:p>
    <w:p>
      <w:r>
        <w:t xml:space="preserve">Answer : "18.945945945945947" </w:t>
        <w:br/>
        <w:t>}</w:t>
      </w:r>
    </w:p>
    <w:p>
      <w:r>
        <w:t>{</w:t>
        <w:br/>
        <w:t>Index 1870:</w:t>
      </w:r>
    </w:p>
    <w:p>
      <w:r>
        <w:t>Question : "Antonio wants to dispense 222 Watchs among 5 friends. How many would each friend come by?"</w:t>
      </w:r>
    </w:p>
    <w:p>
      <w:r>
        <w:t>Equation : " X = 222 / 5"</w:t>
      </w:r>
    </w:p>
    <w:p>
      <w:r>
        <w:t xml:space="preserve">Answer : "44.4" </w:t>
        <w:br/>
        <w:t>}</w:t>
      </w:r>
    </w:p>
    <w:p>
      <w:r>
        <w:t>{</w:t>
        <w:br/>
        <w:t>Index 1871:</w:t>
      </w:r>
    </w:p>
    <w:p>
      <w:r>
        <w:t>Question : "Ruth wants to halve 690 bananas among 23 friends. How many would each friend gain?"</w:t>
      </w:r>
    </w:p>
    <w:p>
      <w:r>
        <w:t>Equation : " X = 690 / 23"</w:t>
      </w:r>
    </w:p>
    <w:p>
      <w:r>
        <w:t xml:space="preserve">Answer : "30.0" </w:t>
        <w:br/>
        <w:t>}</w:t>
      </w:r>
    </w:p>
    <w:p>
      <w:r>
        <w:t>{</w:t>
        <w:br/>
        <w:t>Index 1872:</w:t>
      </w:r>
    </w:p>
    <w:p>
      <w:r>
        <w:t>Question : "Morgan wants to share 142 kiwis among 10 friends. How many would each friend gain?"</w:t>
      </w:r>
    </w:p>
    <w:p>
      <w:r>
        <w:t>Equation : " X = 142 / 10"</w:t>
      </w:r>
    </w:p>
    <w:p>
      <w:r>
        <w:t xml:space="preserve">Answer : "14.2" </w:t>
        <w:br/>
        <w:t>}</w:t>
      </w:r>
    </w:p>
    <w:p>
      <w:r>
        <w:t>{</w:t>
        <w:br/>
        <w:t>Index 1873:</w:t>
      </w:r>
    </w:p>
    <w:p>
      <w:r>
        <w:t>Question : "Lance wants to impart 225 cherrys among 26 friends. How many would each friend obtain?"</w:t>
      </w:r>
    </w:p>
    <w:p>
      <w:r>
        <w:t>Equation : " X = 225 / 26"</w:t>
      </w:r>
    </w:p>
    <w:p>
      <w:r>
        <w:t xml:space="preserve">Answer : "8.653846153846153" </w:t>
        <w:br/>
        <w:t>}</w:t>
      </w:r>
    </w:p>
    <w:p>
      <w:r>
        <w:t>{</w:t>
        <w:br/>
        <w:t>Index 1874:</w:t>
      </w:r>
    </w:p>
    <w:p>
      <w:r>
        <w:t>Question : "James wants to share 546 cherrys among 24 friends. How many would each friend experience?"</w:t>
      </w:r>
    </w:p>
    <w:p>
      <w:r>
        <w:t>Equation : " X = 546 / 24"</w:t>
      </w:r>
    </w:p>
    <w:p>
      <w:r>
        <w:t xml:space="preserve">Answer : "22.75" </w:t>
        <w:br/>
        <w:t>}</w:t>
      </w:r>
    </w:p>
    <w:p>
      <w:r>
        <w:t>{</w:t>
        <w:br/>
        <w:t>Index 1875:</w:t>
      </w:r>
    </w:p>
    <w:p>
      <w:r>
        <w:t>Question : "Gary wants to halve 637 Mangos among 2 friends. How many would each friend earn?"</w:t>
      </w:r>
    </w:p>
    <w:p>
      <w:r>
        <w:t>Equation : " X = 637 / 2"</w:t>
      </w:r>
    </w:p>
    <w:p>
      <w:r>
        <w:t xml:space="preserve">Answer : "318.5" </w:t>
        <w:br/>
        <w:t>}</w:t>
      </w:r>
    </w:p>
    <w:p>
      <w:r>
        <w:t>{</w:t>
        <w:br/>
        <w:t>Index 1876:</w:t>
      </w:r>
    </w:p>
    <w:p>
      <w:r>
        <w:t>Question : "Sean wants to halve 713 raspberrys among 31 friends. How many would each friend obtain?"</w:t>
      </w:r>
    </w:p>
    <w:p>
      <w:r>
        <w:t>Equation : " X = 713 / 31"</w:t>
      </w:r>
    </w:p>
    <w:p>
      <w:r>
        <w:t xml:space="preserve">Answer : "23.0" </w:t>
        <w:br/>
        <w:t>}</w:t>
      </w:r>
    </w:p>
    <w:p>
      <w:r>
        <w:t>{</w:t>
        <w:br/>
        <w:t>Index 1877:</w:t>
      </w:r>
    </w:p>
    <w:p>
      <w:r>
        <w:t>Question : "Herman wants to impart 300 lemons among 13 friends. How many would each friend obtain?"</w:t>
      </w:r>
    </w:p>
    <w:p>
      <w:r>
        <w:t>Equation : " X = 300 / 13"</w:t>
      </w:r>
    </w:p>
    <w:p>
      <w:r>
        <w:t xml:space="preserve">Answer : "23.076923076923077" </w:t>
        <w:br/>
        <w:t>}</w:t>
      </w:r>
    </w:p>
    <w:p>
      <w:r>
        <w:t>{</w:t>
        <w:br/>
        <w:t>Index 1878:</w:t>
      </w:r>
    </w:p>
    <w:p>
      <w:r>
        <w:t>Question : "Vallie wants to distribute 452 blackcurrants among 23 friends. How many would each friend achieve?"</w:t>
      </w:r>
    </w:p>
    <w:p>
      <w:r>
        <w:t>Equation : " X = 452 / 23"</w:t>
      </w:r>
    </w:p>
    <w:p>
      <w:r>
        <w:t xml:space="preserve">Answer : "19.652173913043477" </w:t>
        <w:br/>
        <w:t>}</w:t>
      </w:r>
    </w:p>
    <w:p>
      <w:r>
        <w:t>{</w:t>
        <w:br/>
        <w:t>Index 1879:</w:t>
      </w:r>
    </w:p>
    <w:p>
      <w:r>
        <w:t>Question : "Robert wants to sunder 311 avocados among 13 friends. How many would each friend gain?"</w:t>
      </w:r>
    </w:p>
    <w:p>
      <w:r>
        <w:t>Equation : " X = 311 / 13"</w:t>
      </w:r>
    </w:p>
    <w:p>
      <w:r>
        <w:t xml:space="preserve">Answer : "23.923076923076923" </w:t>
        <w:br/>
        <w:t>}</w:t>
      </w:r>
    </w:p>
    <w:p>
      <w:r>
        <w:t>{</w:t>
        <w:br/>
        <w:t>Index 1880:</w:t>
      </w:r>
    </w:p>
    <w:p>
      <w:r>
        <w:t>Question : "Philip wants to split 485 blueberrys among 16 friends. How many would each friend gain?"</w:t>
      </w:r>
    </w:p>
    <w:p>
      <w:r>
        <w:t>Equation : " X = 485 / 16"</w:t>
      </w:r>
    </w:p>
    <w:p>
      <w:r>
        <w:t xml:space="preserve">Answer : "30.3125" </w:t>
        <w:br/>
        <w:t>}</w:t>
      </w:r>
    </w:p>
    <w:p>
      <w:r>
        <w:t>{</w:t>
        <w:br/>
        <w:t>Index 1881:</w:t>
      </w:r>
    </w:p>
    <w:p>
      <w:r>
        <w:t>Question : "Roger wants to diverge 55 oranges among 38 friends. How many would each friend earn?"</w:t>
      </w:r>
    </w:p>
    <w:p>
      <w:r>
        <w:t>Equation : " X = 55 / 38"</w:t>
      </w:r>
    </w:p>
    <w:p>
      <w:r>
        <w:t xml:space="preserve">Answer : "1.4473684210526316" </w:t>
        <w:br/>
        <w:t>}</w:t>
      </w:r>
    </w:p>
    <w:p>
      <w:r>
        <w:t>{</w:t>
        <w:br/>
        <w:t>Index 1882:</w:t>
      </w:r>
    </w:p>
    <w:p>
      <w:r>
        <w:t>Question : "William wants to divide 237 Cars among 14 friends. How many would each friend achieve?"</w:t>
      </w:r>
    </w:p>
    <w:p>
      <w:r>
        <w:t>Equation : " X = 237 / 14"</w:t>
      </w:r>
    </w:p>
    <w:p>
      <w:r>
        <w:t xml:space="preserve">Answer : "16.928571428571427" </w:t>
        <w:br/>
        <w:t>}</w:t>
      </w:r>
    </w:p>
    <w:p>
      <w:r>
        <w:t>{</w:t>
        <w:br/>
        <w:t>Index 1883:</w:t>
      </w:r>
    </w:p>
    <w:p>
      <w:r>
        <w:t>Question : "Amy wants to dispense 42 lemons among 5 friends. How many would each friend obtain?"</w:t>
      </w:r>
    </w:p>
    <w:p>
      <w:r>
        <w:t>Equation : " X = 42 / 5"</w:t>
      </w:r>
    </w:p>
    <w:p>
      <w:r>
        <w:t xml:space="preserve">Answer : "8.4" </w:t>
        <w:br/>
        <w:t>}</w:t>
      </w:r>
    </w:p>
    <w:p>
      <w:r>
        <w:t>{</w:t>
        <w:br/>
        <w:t>Index 1884:</w:t>
      </w:r>
    </w:p>
    <w:p>
      <w:r>
        <w:t>Question : "Wilfred wants to divide 304 apricots among 26 friends. How many would each friend come by?"</w:t>
      </w:r>
    </w:p>
    <w:p>
      <w:r>
        <w:t>Equation : " X = 304 / 26"</w:t>
      </w:r>
    </w:p>
    <w:p>
      <w:r>
        <w:t xml:space="preserve">Answer : "11.692307692307692" </w:t>
        <w:br/>
        <w:t>}</w:t>
      </w:r>
    </w:p>
    <w:p>
      <w:r>
        <w:t>{</w:t>
        <w:br/>
        <w:t>Index 1885:</w:t>
      </w:r>
    </w:p>
    <w:p>
      <w:r>
        <w:t>Question : "John wants to distribute 592 blueberrys among 4 friends. How many would each friend obtain?"</w:t>
      </w:r>
    </w:p>
    <w:p>
      <w:r>
        <w:t>Equation : " X = 592 / 4"</w:t>
      </w:r>
    </w:p>
    <w:p>
      <w:r>
        <w:t xml:space="preserve">Answer : "148.0" </w:t>
        <w:br/>
        <w:t>}</w:t>
      </w:r>
    </w:p>
    <w:p>
      <w:r>
        <w:t>{</w:t>
        <w:br/>
        <w:t>Index 1886:</w:t>
      </w:r>
    </w:p>
    <w:p>
      <w:r>
        <w:t>Question : "Charles wants to diverge 705 toys among 16 friends. How many would each friend receive?"</w:t>
      </w:r>
    </w:p>
    <w:p>
      <w:r>
        <w:t>Equation : " X = 705 / 16"</w:t>
      </w:r>
    </w:p>
    <w:p>
      <w:r>
        <w:t xml:space="preserve">Answer : "44.0625" </w:t>
        <w:br/>
        <w:t>}</w:t>
      </w:r>
    </w:p>
    <w:p>
      <w:r>
        <w:t>{</w:t>
        <w:br/>
        <w:t>Index 1887:</w:t>
      </w:r>
    </w:p>
    <w:p>
      <w:r>
        <w:t>Question : "Nathan wants to diverge 288 Chocolates among 20 friends. How many would each friend earn?"</w:t>
      </w:r>
    </w:p>
    <w:p>
      <w:r>
        <w:t>Equation : " X = 288 / 20"</w:t>
      </w:r>
    </w:p>
    <w:p>
      <w:r>
        <w:t xml:space="preserve">Answer : "14.4" </w:t>
        <w:br/>
        <w:t>}</w:t>
      </w:r>
    </w:p>
    <w:p>
      <w:r>
        <w:t>{</w:t>
        <w:br/>
        <w:t>Index 1888:</w:t>
      </w:r>
    </w:p>
    <w:p>
      <w:r>
        <w:t>Question : "Harold wants to halve 297 Books among 16 friends. How many would each friend earn?"</w:t>
      </w:r>
    </w:p>
    <w:p>
      <w:r>
        <w:t>Equation : " X = 297 / 16"</w:t>
      </w:r>
    </w:p>
    <w:p>
      <w:r>
        <w:t xml:space="preserve">Answer : "18.5625" </w:t>
        <w:br/>
        <w:t>}</w:t>
      </w:r>
    </w:p>
    <w:p>
      <w:r>
        <w:t>{</w:t>
        <w:br/>
        <w:t>Index 1889:</w:t>
      </w:r>
    </w:p>
    <w:p>
      <w:r>
        <w:t>Question : "Bobby wants to impart 457 pineapples among 12 friends. How many would each friend obtain?"</w:t>
      </w:r>
    </w:p>
    <w:p>
      <w:r>
        <w:t>Equation : " X = 457 / 12"</w:t>
      </w:r>
    </w:p>
    <w:p>
      <w:r>
        <w:t xml:space="preserve">Answer : "38.083333333333336" </w:t>
        <w:br/>
        <w:t>}</w:t>
      </w:r>
    </w:p>
    <w:p>
      <w:r>
        <w:t>{</w:t>
        <w:br/>
        <w:t>Index 1890:</w:t>
      </w:r>
    </w:p>
    <w:p>
      <w:r>
        <w:t>Question : "Renee wants to sunder 658 Cars among 2 friends. How many would each friend achieve?"</w:t>
      </w:r>
    </w:p>
    <w:p>
      <w:r>
        <w:t>Equation : " X = 658 / 2"</w:t>
      </w:r>
    </w:p>
    <w:p>
      <w:r>
        <w:t xml:space="preserve">Answer : "329.0" </w:t>
        <w:br/>
        <w:t>}</w:t>
      </w:r>
    </w:p>
    <w:p>
      <w:r>
        <w:t>{</w:t>
        <w:br/>
        <w:t>Index 1891:</w:t>
      </w:r>
    </w:p>
    <w:p>
      <w:r>
        <w:t>Question : "Mildred wants to split 725 kiwis among 4 friends. How many would each friend earn?"</w:t>
      </w:r>
    </w:p>
    <w:p>
      <w:r>
        <w:t>Equation : " X = 725 / 4"</w:t>
      </w:r>
    </w:p>
    <w:p>
      <w:r>
        <w:t xml:space="preserve">Answer : "181.25" </w:t>
        <w:br/>
        <w:t>}</w:t>
      </w:r>
    </w:p>
    <w:p>
      <w:r>
        <w:t>{</w:t>
        <w:br/>
        <w:t>Index 1892:</w:t>
      </w:r>
    </w:p>
    <w:p>
      <w:r>
        <w:t>Question : "Magen wants to sunder 606 Books among 2 friends. How many would each friend receive?"</w:t>
      </w:r>
    </w:p>
    <w:p>
      <w:r>
        <w:t>Equation : " X = 606 / 2"</w:t>
      </w:r>
    </w:p>
    <w:p>
      <w:r>
        <w:t xml:space="preserve">Answer : "303.0" </w:t>
        <w:br/>
        <w:t>}</w:t>
      </w:r>
    </w:p>
    <w:p>
      <w:r>
        <w:t>{</w:t>
        <w:br/>
        <w:t>Index 1893:</w:t>
      </w:r>
    </w:p>
    <w:p>
      <w:r>
        <w:t>Question : "Ron wants to distribute 605 strawberrys among 30 friends. How many would each friend experience?"</w:t>
      </w:r>
    </w:p>
    <w:p>
      <w:r>
        <w:t>Equation : " X = 605 / 30"</w:t>
      </w:r>
    </w:p>
    <w:p>
      <w:r>
        <w:t xml:space="preserve">Answer : "20.166666666666668" </w:t>
        <w:br/>
        <w:t>}</w:t>
      </w:r>
    </w:p>
    <w:p>
      <w:r>
        <w:t>{</w:t>
        <w:br/>
        <w:t>Index 1894:</w:t>
      </w:r>
    </w:p>
    <w:p>
      <w:r>
        <w:t>Question : "Michael wants to divide 293 lemons among 5 friends. How many would each friend experience?"</w:t>
      </w:r>
    </w:p>
    <w:p>
      <w:r>
        <w:t>Equation : " X = 293 / 5"</w:t>
      </w:r>
    </w:p>
    <w:p>
      <w:r>
        <w:t xml:space="preserve">Answer : "58.6" </w:t>
        <w:br/>
        <w:t>}</w:t>
      </w:r>
    </w:p>
    <w:p>
      <w:r>
        <w:t>{</w:t>
        <w:br/>
        <w:t>Index 1895:</w:t>
      </w:r>
    </w:p>
    <w:p>
      <w:r>
        <w:t>Question : "James wants to sunder 712 Mangos among 32 friends. How many would each friend obtain?"</w:t>
      </w:r>
    </w:p>
    <w:p>
      <w:r>
        <w:t>Equation : " X = 712 / 32"</w:t>
      </w:r>
    </w:p>
    <w:p>
      <w:r>
        <w:t xml:space="preserve">Answer : "22.25" </w:t>
        <w:br/>
        <w:t>}</w:t>
      </w:r>
    </w:p>
    <w:p>
      <w:r>
        <w:t>{</w:t>
        <w:br/>
        <w:t>Index 1896:</w:t>
      </w:r>
    </w:p>
    <w:p>
      <w:r>
        <w:t>Question : "David wants to distribute 445 bananas among 3 friends. How many would each friend experience?"</w:t>
      </w:r>
    </w:p>
    <w:p>
      <w:r>
        <w:t>Equation : " X = 445 / 3"</w:t>
      </w:r>
    </w:p>
    <w:p>
      <w:r>
        <w:t xml:space="preserve">Answer : "148.33333333333334" </w:t>
        <w:br/>
        <w:t>}</w:t>
      </w:r>
    </w:p>
    <w:p>
      <w:r>
        <w:t>{</w:t>
        <w:br/>
        <w:t>Index 1897:</w:t>
      </w:r>
    </w:p>
    <w:p>
      <w:r>
        <w:t>Question : "Harry wants to distribute 693 quinces among 23 friends. How many would each friend receive?"</w:t>
      </w:r>
    </w:p>
    <w:p>
      <w:r>
        <w:t>Equation : " X = 693 / 23"</w:t>
      </w:r>
    </w:p>
    <w:p>
      <w:r>
        <w:t xml:space="preserve">Answer : "30.130434782608695" </w:t>
        <w:br/>
        <w:t>}</w:t>
      </w:r>
    </w:p>
    <w:p>
      <w:r>
        <w:t>{</w:t>
        <w:br/>
        <w:t>Index 1898:</w:t>
      </w:r>
    </w:p>
    <w:p>
      <w:r>
        <w:t>Question : "Clinton wants to diverge 161 Pens among 8 friends. How many would each friend obtain?"</w:t>
      </w:r>
    </w:p>
    <w:p>
      <w:r>
        <w:t>Equation : " X = 161 / 8"</w:t>
      </w:r>
    </w:p>
    <w:p>
      <w:r>
        <w:t xml:space="preserve">Answer : "20.125" </w:t>
        <w:br/>
        <w:t>}</w:t>
      </w:r>
    </w:p>
    <w:p>
      <w:r>
        <w:t>{</w:t>
        <w:br/>
        <w:t>Index 1899:</w:t>
      </w:r>
    </w:p>
    <w:p>
      <w:r>
        <w:t>Question : "Sandra wants to share 478 Books among 6 friends. How many would each friend achieve?"</w:t>
      </w:r>
    </w:p>
    <w:p>
      <w:r>
        <w:t>Equation : " X = 478 / 6"</w:t>
      </w:r>
    </w:p>
    <w:p>
      <w:r>
        <w:t xml:space="preserve">Answer : "79.66666666666667" </w:t>
        <w:br/>
        <w:t>}</w:t>
      </w:r>
    </w:p>
    <w:p>
      <w:r>
        <w:t>{</w:t>
        <w:br/>
        <w:t>Index 1900:</w:t>
      </w:r>
    </w:p>
    <w:p>
      <w:r>
        <w:t>Question : "Margaret wants to share 727 Biscuits among 19 friends. How many would each friend receive?"</w:t>
      </w:r>
    </w:p>
    <w:p>
      <w:r>
        <w:t>Equation : " X = 727 / 19"</w:t>
      </w:r>
    </w:p>
    <w:p>
      <w:r>
        <w:t xml:space="preserve">Answer : "38.26315789473684" </w:t>
        <w:br/>
        <w:t>}</w:t>
      </w:r>
    </w:p>
    <w:p>
      <w:r>
        <w:t>{</w:t>
        <w:br/>
        <w:t>Index 1901:</w:t>
      </w:r>
    </w:p>
    <w:p>
      <w:r>
        <w:t>Question : "Lillie wants to split 474 Mangos among 19 friends. How many would each friend receive?"</w:t>
      </w:r>
    </w:p>
    <w:p>
      <w:r>
        <w:t>Equation : " X = 474 / 19"</w:t>
      </w:r>
    </w:p>
    <w:p>
      <w:r>
        <w:t xml:space="preserve">Answer : "24.94736842105263" </w:t>
        <w:br/>
        <w:t>}</w:t>
      </w:r>
    </w:p>
    <w:p>
      <w:r>
        <w:t>{</w:t>
        <w:br/>
        <w:t>Index 1902:</w:t>
      </w:r>
    </w:p>
    <w:p>
      <w:r>
        <w:t>Question : "Jose wants to distribute 142 strawberrys among 25 friends. How many would each friend achieve?"</w:t>
      </w:r>
    </w:p>
    <w:p>
      <w:r>
        <w:t>Equation : " X = 142 / 25"</w:t>
      </w:r>
    </w:p>
    <w:p>
      <w:r>
        <w:t xml:space="preserve">Answer : "5.68" </w:t>
        <w:br/>
        <w:t>}</w:t>
      </w:r>
    </w:p>
    <w:p>
      <w:r>
        <w:t>{</w:t>
        <w:br/>
        <w:t>Index 1903:</w:t>
      </w:r>
    </w:p>
    <w:p>
      <w:r>
        <w:t>Question : "Robert wants to split 745 Mangos among 28 friends. How many would each friend obtain?"</w:t>
      </w:r>
    </w:p>
    <w:p>
      <w:r>
        <w:t>Equation : " X = 745 / 28"</w:t>
      </w:r>
    </w:p>
    <w:p>
      <w:r>
        <w:t xml:space="preserve">Answer : "26.607142857142858" </w:t>
        <w:br/>
        <w:t>}</w:t>
      </w:r>
    </w:p>
    <w:p>
      <w:r>
        <w:t>{</w:t>
        <w:br/>
        <w:t>Index 1904:</w:t>
      </w:r>
    </w:p>
    <w:p>
      <w:r>
        <w:t>Question : "Lois wants to share 524 blackberrys among 27 friends. How many would each friend gain?"</w:t>
      </w:r>
    </w:p>
    <w:p>
      <w:r>
        <w:t>Equation : " X = 524 / 27"</w:t>
      </w:r>
    </w:p>
    <w:p>
      <w:r>
        <w:t xml:space="preserve">Answer : "19.40740740740741" </w:t>
        <w:br/>
        <w:t>}</w:t>
      </w:r>
    </w:p>
    <w:p>
      <w:r>
        <w:t>{</w:t>
        <w:br/>
        <w:t>Index 1905:</w:t>
      </w:r>
    </w:p>
    <w:p>
      <w:r>
        <w:t>Question : "Josie wants to share 159 nectarines among 19 friends. How many would each friend come by?"</w:t>
      </w:r>
    </w:p>
    <w:p>
      <w:r>
        <w:t>Equation : " X = 159 / 19"</w:t>
      </w:r>
    </w:p>
    <w:p>
      <w:r>
        <w:t xml:space="preserve">Answer : "8.368421052631579" </w:t>
        <w:br/>
        <w:t>}</w:t>
      </w:r>
    </w:p>
    <w:p>
      <w:r>
        <w:t>{</w:t>
        <w:br/>
        <w:t>Index 1906:</w:t>
      </w:r>
    </w:p>
    <w:p>
      <w:r>
        <w:t>Question : "Brian wants to impart 170 Pens among 37 friends. How many would each friend acquire?"</w:t>
      </w:r>
    </w:p>
    <w:p>
      <w:r>
        <w:t>Equation : " X = 170 / 37"</w:t>
      </w:r>
    </w:p>
    <w:p>
      <w:r>
        <w:t xml:space="preserve">Answer : "4.594594594594595" </w:t>
        <w:br/>
        <w:t>}</w:t>
      </w:r>
    </w:p>
    <w:p>
      <w:r>
        <w:t>{</w:t>
        <w:br/>
        <w:t>Index 1907:</w:t>
      </w:r>
    </w:p>
    <w:p>
      <w:r>
        <w:t>Question : "Carlos wants to split 188 raspberrys among 38 friends. How many would each friend gain?"</w:t>
      </w:r>
    </w:p>
    <w:p>
      <w:r>
        <w:t>Equation : " X = 188 / 38"</w:t>
      </w:r>
    </w:p>
    <w:p>
      <w:r>
        <w:t xml:space="preserve">Answer : "4.947368421052632" </w:t>
        <w:br/>
        <w:t>}</w:t>
      </w:r>
    </w:p>
    <w:p>
      <w:r>
        <w:t>{</w:t>
        <w:br/>
        <w:t>Index 1908:</w:t>
      </w:r>
    </w:p>
    <w:p>
      <w:r>
        <w:t>Question : "Jose wants to diverge 337 watermelons among 14 friends. How many would each friend obtain?"</w:t>
      </w:r>
    </w:p>
    <w:p>
      <w:r>
        <w:t>Equation : " X = 337 / 14"</w:t>
      </w:r>
    </w:p>
    <w:p>
      <w:r>
        <w:t xml:space="preserve">Answer : "24.071428571428573" </w:t>
        <w:br/>
        <w:t>}</w:t>
      </w:r>
    </w:p>
    <w:p>
      <w:r>
        <w:t>{</w:t>
        <w:br/>
        <w:t>Index 1909:</w:t>
      </w:r>
    </w:p>
    <w:p>
      <w:r>
        <w:t>Question : "Michael wants to impart 764 Chocolates among 17 friends. How many would each friend experience?"</w:t>
      </w:r>
    </w:p>
    <w:p>
      <w:r>
        <w:t>Equation : " X = 764 / 17"</w:t>
      </w:r>
    </w:p>
    <w:p>
      <w:r>
        <w:t xml:space="preserve">Answer : "44.94117647058823" </w:t>
        <w:br/>
        <w:t>}</w:t>
      </w:r>
    </w:p>
    <w:p>
      <w:r>
        <w:t>{</w:t>
        <w:br/>
        <w:t>Index 1910:</w:t>
      </w:r>
    </w:p>
    <w:p>
      <w:r>
        <w:t>Question : "Marc wants to dispense 236 nectarines among 32 friends. How many would each friend experience?"</w:t>
      </w:r>
    </w:p>
    <w:p>
      <w:r>
        <w:t>Equation : " X = 236 / 32"</w:t>
      </w:r>
    </w:p>
    <w:p>
      <w:r>
        <w:t xml:space="preserve">Answer : "7.375" </w:t>
        <w:br/>
        <w:t>}</w:t>
      </w:r>
    </w:p>
    <w:p>
      <w:r>
        <w:t>{</w:t>
        <w:br/>
        <w:t>Index 1911:</w:t>
      </w:r>
    </w:p>
    <w:p>
      <w:r>
        <w:t>Question : "Lavone wants to halve 100 peachs among 40 friends. How many would each friend receive?"</w:t>
      </w:r>
    </w:p>
    <w:p>
      <w:r>
        <w:t>Equation : " X = 100 / 40"</w:t>
      </w:r>
    </w:p>
    <w:p>
      <w:r>
        <w:t xml:space="preserve">Answer : "2.5" </w:t>
        <w:br/>
        <w:t>}</w:t>
      </w:r>
    </w:p>
    <w:p>
      <w:r>
        <w:t>{</w:t>
        <w:br/>
        <w:t>Index 1912:</w:t>
      </w:r>
    </w:p>
    <w:p>
      <w:r>
        <w:t>Question : "Domingo wants to impart 321 avocados among 19 friends. How many would each friend earn?"</w:t>
      </w:r>
    </w:p>
    <w:p>
      <w:r>
        <w:t>Equation : " X = 321 / 19"</w:t>
      </w:r>
    </w:p>
    <w:p>
      <w:r>
        <w:t xml:space="preserve">Answer : "16.894736842105264" </w:t>
        <w:br/>
        <w:t>}</w:t>
      </w:r>
    </w:p>
    <w:p>
      <w:r>
        <w:t>{</w:t>
        <w:br/>
        <w:t>Index 1913:</w:t>
      </w:r>
    </w:p>
    <w:p>
      <w:r>
        <w:t>Question : "Jennifer wants to impart 686 cherrys among 40 friends. How many would each friend gain?"</w:t>
      </w:r>
    </w:p>
    <w:p>
      <w:r>
        <w:t>Equation : " X = 686 / 40"</w:t>
      </w:r>
    </w:p>
    <w:p>
      <w:r>
        <w:t xml:space="preserve">Answer : "17.15" </w:t>
        <w:br/>
        <w:t>}</w:t>
      </w:r>
    </w:p>
    <w:p>
      <w:r>
        <w:t>{</w:t>
        <w:br/>
        <w:t>Index 1914:</w:t>
      </w:r>
    </w:p>
    <w:p>
      <w:r>
        <w:t>Question : "William wants to share 184 Breads among 35 friends. How many would each friend experience?"</w:t>
      </w:r>
    </w:p>
    <w:p>
      <w:r>
        <w:t>Equation : " X = 184 / 35"</w:t>
      </w:r>
    </w:p>
    <w:p>
      <w:r>
        <w:t xml:space="preserve">Answer : "5.257142857142857" </w:t>
        <w:br/>
        <w:t>}</w:t>
      </w:r>
    </w:p>
    <w:p>
      <w:r>
        <w:t>{</w:t>
        <w:br/>
        <w:t>Index 1915:</w:t>
      </w:r>
    </w:p>
    <w:p>
      <w:r>
        <w:t>Question : "Robert wants to divide 144 cherrys among 27 friends. How many would each friend experience?"</w:t>
      </w:r>
    </w:p>
    <w:p>
      <w:r>
        <w:t>Equation : " X = 144 / 27"</w:t>
      </w:r>
    </w:p>
    <w:p>
      <w:r>
        <w:t xml:space="preserve">Answer : "5.333333333333333" </w:t>
        <w:br/>
        <w:t>}</w:t>
      </w:r>
    </w:p>
    <w:p>
      <w:r>
        <w:t>{</w:t>
        <w:br/>
        <w:t>Index 1916:</w:t>
      </w:r>
    </w:p>
    <w:p>
      <w:r>
        <w:t>Question : "Homer wants to diverge 69 mangos among 39 friends. How many would each friend gain?"</w:t>
      </w:r>
    </w:p>
    <w:p>
      <w:r>
        <w:t>Equation : " X = 69 / 39"</w:t>
      </w:r>
    </w:p>
    <w:p>
      <w:r>
        <w:t xml:space="preserve">Answer : "1.7692307692307692" </w:t>
        <w:br/>
        <w:t>}</w:t>
      </w:r>
    </w:p>
    <w:p>
      <w:r>
        <w:t>{</w:t>
        <w:br/>
        <w:t>Index 1917:</w:t>
      </w:r>
    </w:p>
    <w:p>
      <w:r>
        <w:t>Question : "Beatrice wants to impart 492 mangos among 12 friends. How many would each friend receive?"</w:t>
      </w:r>
    </w:p>
    <w:p>
      <w:r>
        <w:t>Equation : " X = 492 / 12"</w:t>
      </w:r>
    </w:p>
    <w:p>
      <w:r>
        <w:t xml:space="preserve">Answer : "41.0" </w:t>
        <w:br/>
        <w:t>}</w:t>
      </w:r>
    </w:p>
    <w:p>
      <w:r>
        <w:t>{</w:t>
        <w:br/>
        <w:t>Index 1918:</w:t>
      </w:r>
    </w:p>
    <w:p>
      <w:r>
        <w:t>Question : "Matthew wants to distribute 465 lychees among 17 friends. How many would each friend experience?"</w:t>
      </w:r>
    </w:p>
    <w:p>
      <w:r>
        <w:t>Equation : " X = 465 / 17"</w:t>
      </w:r>
    </w:p>
    <w:p>
      <w:r>
        <w:t xml:space="preserve">Answer : "27.352941176470587" </w:t>
        <w:br/>
        <w:t>}</w:t>
      </w:r>
    </w:p>
    <w:p>
      <w:r>
        <w:t>{</w:t>
        <w:br/>
        <w:t>Index 1919:</w:t>
      </w:r>
    </w:p>
    <w:p>
      <w:r>
        <w:t>Question : "Robert wants to share 720 peachs among 5 friends. How many would each friend obtain?"</w:t>
      </w:r>
    </w:p>
    <w:p>
      <w:r>
        <w:t>Equation : " X = 720 / 5"</w:t>
      </w:r>
    </w:p>
    <w:p>
      <w:r>
        <w:t xml:space="preserve">Answer : "144.0" </w:t>
        <w:br/>
        <w:t>}</w:t>
      </w:r>
    </w:p>
    <w:p>
      <w:r>
        <w:t>{</w:t>
        <w:br/>
        <w:t>Index 1920:</w:t>
      </w:r>
    </w:p>
    <w:p>
      <w:r>
        <w:t>Question : "Richard wants to impart 781 apricots among 10 friends. How many would each friend acquire?"</w:t>
      </w:r>
    </w:p>
    <w:p>
      <w:r>
        <w:t>Equation : " X = 781 / 10"</w:t>
      </w:r>
    </w:p>
    <w:p>
      <w:r>
        <w:t xml:space="preserve">Answer : "78.1" </w:t>
        <w:br/>
        <w:t>}</w:t>
      </w:r>
    </w:p>
    <w:p>
      <w:r>
        <w:t>{</w:t>
        <w:br/>
        <w:t>Index 1921:</w:t>
      </w:r>
    </w:p>
    <w:p>
      <w:r>
        <w:t>Question : "Lucas wants to sunder 556 Breads among 29 friends. How many would each friend acquire?"</w:t>
      </w:r>
    </w:p>
    <w:p>
      <w:r>
        <w:t>Equation : " X = 556 / 29"</w:t>
      </w:r>
    </w:p>
    <w:p>
      <w:r>
        <w:t xml:space="preserve">Answer : "19.17241379310345" </w:t>
        <w:br/>
        <w:t>}</w:t>
      </w:r>
    </w:p>
    <w:p>
      <w:r>
        <w:t>{</w:t>
        <w:br/>
        <w:t>Index 1922:</w:t>
      </w:r>
    </w:p>
    <w:p>
      <w:r>
        <w:t>Question : "Kelly wants to distribute 164 apples among 20 friends. How many would each friend receive?"</w:t>
      </w:r>
    </w:p>
    <w:p>
      <w:r>
        <w:t>Equation : " X = 164 / 20"</w:t>
      </w:r>
    </w:p>
    <w:p>
      <w:r>
        <w:t xml:space="preserve">Answer : "8.2" </w:t>
        <w:br/>
        <w:t>}</w:t>
      </w:r>
    </w:p>
    <w:p>
      <w:r>
        <w:t>{</w:t>
        <w:br/>
        <w:t>Index 1923:</w:t>
      </w:r>
    </w:p>
    <w:p>
      <w:r>
        <w:t>Question : "Jeffrey wants to dispense 570 Cars among 16 friends. How many would each friend come by?"</w:t>
      </w:r>
    </w:p>
    <w:p>
      <w:r>
        <w:t>Equation : " X = 570 / 16"</w:t>
      </w:r>
    </w:p>
    <w:p>
      <w:r>
        <w:t xml:space="preserve">Answer : "35.625" </w:t>
        <w:br/>
        <w:t>}</w:t>
      </w:r>
    </w:p>
    <w:p>
      <w:r>
        <w:t>{</w:t>
        <w:br/>
        <w:t>Index 1924:</w:t>
      </w:r>
    </w:p>
    <w:p>
      <w:r>
        <w:t>Question : "Edmund wants to impart 768 Biscuits among 37 friends. How many would each friend receive?"</w:t>
      </w:r>
    </w:p>
    <w:p>
      <w:r>
        <w:t>Equation : " X = 768 / 37"</w:t>
      </w:r>
    </w:p>
    <w:p>
      <w:r>
        <w:t xml:space="preserve">Answer : "20.756756756756758" </w:t>
        <w:br/>
        <w:t>}</w:t>
      </w:r>
    </w:p>
    <w:p>
      <w:r>
        <w:t>{</w:t>
        <w:br/>
        <w:t>Index 1925:</w:t>
      </w:r>
    </w:p>
    <w:p>
      <w:r>
        <w:t>Question : "Brandon wants to diverge 674 Begs among 38 friends. How many would each friend obtain?"</w:t>
      </w:r>
    </w:p>
    <w:p>
      <w:r>
        <w:t>Equation : " X = 674 / 38"</w:t>
      </w:r>
    </w:p>
    <w:p>
      <w:r>
        <w:t xml:space="preserve">Answer : "17.736842105263158" </w:t>
        <w:br/>
        <w:t>}</w:t>
      </w:r>
    </w:p>
    <w:p>
      <w:r>
        <w:t>{</w:t>
        <w:br/>
        <w:t>Index 1926:</w:t>
      </w:r>
    </w:p>
    <w:p>
      <w:r>
        <w:t>Question : "Michelle wants to dispense 51 raspberrys among 19 friends. How many would each friend come by?"</w:t>
      </w:r>
    </w:p>
    <w:p>
      <w:r>
        <w:t>Equation : " X = 51 / 19"</w:t>
      </w:r>
    </w:p>
    <w:p>
      <w:r>
        <w:t xml:space="preserve">Answer : "2.6842105263157894" </w:t>
        <w:br/>
        <w:t>}</w:t>
      </w:r>
    </w:p>
    <w:p>
      <w:r>
        <w:t>{</w:t>
        <w:br/>
        <w:t>Index 1927:</w:t>
      </w:r>
    </w:p>
    <w:p>
      <w:r>
        <w:t>Question : "Brianne wants to diverge 496 Watchs among 6 friends. How many would each friend acquire?"</w:t>
      </w:r>
    </w:p>
    <w:p>
      <w:r>
        <w:t>Equation : " X = 496 / 6"</w:t>
      </w:r>
    </w:p>
    <w:p>
      <w:r>
        <w:t xml:space="preserve">Answer : "82.66666666666667" </w:t>
        <w:br/>
        <w:t>}</w:t>
      </w:r>
    </w:p>
    <w:p>
      <w:r>
        <w:t>{</w:t>
        <w:br/>
        <w:t>Index 1928:</w:t>
      </w:r>
    </w:p>
    <w:p>
      <w:r>
        <w:t>Question : "Margery wants to sunder 176 Dolls among 3 friends. How many would each friend receive?"</w:t>
      </w:r>
    </w:p>
    <w:p>
      <w:r>
        <w:t>Equation : " X = 176 / 3"</w:t>
      </w:r>
    </w:p>
    <w:p>
      <w:r>
        <w:t xml:space="preserve">Answer : "58.666666666666664" </w:t>
        <w:br/>
        <w:t>}</w:t>
      </w:r>
    </w:p>
    <w:p>
      <w:r>
        <w:t>{</w:t>
        <w:br/>
        <w:t>Index 1929:</w:t>
      </w:r>
    </w:p>
    <w:p>
      <w:r>
        <w:t>Question : "Juan wants to divide 192 Flowers among 18 friends. How many would each friend receive?"</w:t>
      </w:r>
    </w:p>
    <w:p>
      <w:r>
        <w:t>Equation : " X = 192 / 18"</w:t>
      </w:r>
    </w:p>
    <w:p>
      <w:r>
        <w:t xml:space="preserve">Answer : "10.666666666666666" </w:t>
        <w:br/>
        <w:t>}</w:t>
      </w:r>
    </w:p>
    <w:p>
      <w:r>
        <w:t>{</w:t>
        <w:br/>
        <w:t>Index 1930:</w:t>
      </w:r>
    </w:p>
    <w:p>
      <w:r>
        <w:t>Question : "Adeline wants to impart 461 Books among 33 friends. How many would each friend obtain?"</w:t>
      </w:r>
    </w:p>
    <w:p>
      <w:r>
        <w:t>Equation : " X = 461 / 33"</w:t>
      </w:r>
    </w:p>
    <w:p>
      <w:r>
        <w:t xml:space="preserve">Answer : "13.969696969696969" </w:t>
        <w:br/>
        <w:t>}</w:t>
      </w:r>
    </w:p>
    <w:p>
      <w:r>
        <w:t>{</w:t>
        <w:br/>
        <w:t>Index 1931:</w:t>
      </w:r>
    </w:p>
    <w:p>
      <w:r>
        <w:t>Question : "John wants to impart 424 Biscuits among 7 friends. How many would each friend earn?"</w:t>
      </w:r>
    </w:p>
    <w:p>
      <w:r>
        <w:t>Equation : " X = 424 / 7"</w:t>
      </w:r>
    </w:p>
    <w:p>
      <w:r>
        <w:t xml:space="preserve">Answer : "60.57142857142857" </w:t>
        <w:br/>
        <w:t>}</w:t>
      </w:r>
    </w:p>
    <w:p>
      <w:r>
        <w:t>{</w:t>
        <w:br/>
        <w:t>Index 1932:</w:t>
      </w:r>
    </w:p>
    <w:p>
      <w:r>
        <w:t>Question : "Frances wants to distribute 624 Pens among 27 friends. How many would each friend experience?"</w:t>
      </w:r>
    </w:p>
    <w:p>
      <w:r>
        <w:t>Equation : " X = 624 / 27"</w:t>
      </w:r>
    </w:p>
    <w:p>
      <w:r>
        <w:t xml:space="preserve">Answer : "23.11111111111111" </w:t>
        <w:br/>
        <w:t>}</w:t>
      </w:r>
    </w:p>
    <w:p>
      <w:r>
        <w:t>{</w:t>
        <w:br/>
        <w:t>Index 1933:</w:t>
      </w:r>
    </w:p>
    <w:p>
      <w:r>
        <w:t>Question : "Melissa wants to dispense 790 Pens among 17 friends. How many would each friend receive?"</w:t>
      </w:r>
    </w:p>
    <w:p>
      <w:r>
        <w:t>Equation : " X = 790 / 17"</w:t>
      </w:r>
    </w:p>
    <w:p>
      <w:r>
        <w:t xml:space="preserve">Answer : "46.470588235294116" </w:t>
        <w:br/>
        <w:t>}</w:t>
      </w:r>
    </w:p>
    <w:p>
      <w:r>
        <w:t>{</w:t>
        <w:br/>
        <w:t>Index 1934:</w:t>
      </w:r>
    </w:p>
    <w:p>
      <w:r>
        <w:t>Question : "Khalilah wants to halve 352 Flowers among 5 friends. How many would each friend obtain?"</w:t>
      </w:r>
    </w:p>
    <w:p>
      <w:r>
        <w:t>Equation : " X = 352 / 5"</w:t>
      </w:r>
    </w:p>
    <w:p>
      <w:r>
        <w:t xml:space="preserve">Answer : "70.4" </w:t>
        <w:br/>
        <w:t>}</w:t>
      </w:r>
    </w:p>
    <w:p>
      <w:r>
        <w:t>{</w:t>
        <w:br/>
        <w:t>Index 1935:</w:t>
      </w:r>
    </w:p>
    <w:p>
      <w:r>
        <w:t>Question : "Frank wants to sunder 252 cherrys among 21 friends. How many would each friend come by?"</w:t>
      </w:r>
    </w:p>
    <w:p>
      <w:r>
        <w:t>Equation : " X = 252 / 21"</w:t>
      </w:r>
    </w:p>
    <w:p>
      <w:r>
        <w:t xml:space="preserve">Answer : "12.0" </w:t>
        <w:br/>
        <w:t>}</w:t>
      </w:r>
    </w:p>
    <w:p>
      <w:r>
        <w:t>{</w:t>
        <w:br/>
        <w:t>Index 1936:</w:t>
      </w:r>
    </w:p>
    <w:p>
      <w:r>
        <w:t>Question : "Mack wants to split 772 coconuts among 40 friends. How many would each friend receive?"</w:t>
      </w:r>
    </w:p>
    <w:p>
      <w:r>
        <w:t>Equation : " X = 772 / 40"</w:t>
      </w:r>
    </w:p>
    <w:p>
      <w:r>
        <w:t xml:space="preserve">Answer : "19.3" </w:t>
        <w:br/>
        <w:t>}</w:t>
      </w:r>
    </w:p>
    <w:p>
      <w:r>
        <w:t>{</w:t>
        <w:br/>
        <w:t>Index 1937:</w:t>
      </w:r>
    </w:p>
    <w:p>
      <w:r>
        <w:t>Question : "Brent wants to dispense 463 peachs among 25 friends. How many would each friend earn?"</w:t>
      </w:r>
    </w:p>
    <w:p>
      <w:r>
        <w:t>Equation : " X = 463 / 25"</w:t>
      </w:r>
    </w:p>
    <w:p>
      <w:r>
        <w:t xml:space="preserve">Answer : "18.52" </w:t>
        <w:br/>
        <w:t>}</w:t>
      </w:r>
    </w:p>
    <w:p>
      <w:r>
        <w:t>{</w:t>
        <w:br/>
        <w:t>Index 1938:</w:t>
      </w:r>
    </w:p>
    <w:p>
      <w:r>
        <w:t>Question : "Kimberly wants to divide 43 raspberrys among 25 friends. How many would each friend achieve?"</w:t>
      </w:r>
    </w:p>
    <w:p>
      <w:r>
        <w:t>Equation : " X = 43 / 25"</w:t>
      </w:r>
    </w:p>
    <w:p>
      <w:r>
        <w:t xml:space="preserve">Answer : "1.72" </w:t>
        <w:br/>
        <w:t>}</w:t>
      </w:r>
    </w:p>
    <w:p>
      <w:r>
        <w:t>{</w:t>
        <w:br/>
        <w:t>Index 1939:</w:t>
      </w:r>
    </w:p>
    <w:p>
      <w:r>
        <w:t>Question : "Nancy wants to sunder 450 Bananas among 26 friends. How many would each friend gain?"</w:t>
      </w:r>
    </w:p>
    <w:p>
      <w:r>
        <w:t>Equation : " X = 450 / 26"</w:t>
      </w:r>
    </w:p>
    <w:p>
      <w:r>
        <w:t xml:space="preserve">Answer : "17.307692307692307" </w:t>
        <w:br/>
        <w:t>}</w:t>
      </w:r>
    </w:p>
    <w:p>
      <w:r>
        <w:t>{</w:t>
        <w:br/>
        <w:t>Index 1940:</w:t>
      </w:r>
    </w:p>
    <w:p>
      <w:r>
        <w:t>Question : "Jaime wants to dispense 548 papayas among 9 friends. How many would each friend gain?"</w:t>
      </w:r>
    </w:p>
    <w:p>
      <w:r>
        <w:t>Equation : " X = 548 / 9"</w:t>
      </w:r>
    </w:p>
    <w:p>
      <w:r>
        <w:t xml:space="preserve">Answer : "60.888888888888886" </w:t>
        <w:br/>
        <w:t>}</w:t>
      </w:r>
    </w:p>
    <w:p>
      <w:r>
        <w:t>{</w:t>
        <w:br/>
        <w:t>Index 1941:</w:t>
      </w:r>
    </w:p>
    <w:p>
      <w:r>
        <w:t>Question : "George wants to distribute 208 blackberrys among 22 friends. How many would each friend obtain?"</w:t>
      </w:r>
    </w:p>
    <w:p>
      <w:r>
        <w:t>Equation : " X = 208 / 22"</w:t>
      </w:r>
    </w:p>
    <w:p>
      <w:r>
        <w:t xml:space="preserve">Answer : "9.454545454545455" </w:t>
        <w:br/>
        <w:t>}</w:t>
      </w:r>
    </w:p>
    <w:p>
      <w:r>
        <w:t>{</w:t>
        <w:br/>
        <w:t>Index 1942:</w:t>
      </w:r>
    </w:p>
    <w:p>
      <w:r>
        <w:t>Question : "Paula wants to diverge 402 blackcurrants among 26 friends. How many would each friend earn?"</w:t>
      </w:r>
    </w:p>
    <w:p>
      <w:r>
        <w:t>Equation : " X = 402 / 26"</w:t>
      </w:r>
    </w:p>
    <w:p>
      <w:r>
        <w:t xml:space="preserve">Answer : "15.461538461538462" </w:t>
        <w:br/>
        <w:t>}</w:t>
      </w:r>
    </w:p>
    <w:p>
      <w:r>
        <w:t>{</w:t>
        <w:br/>
        <w:t>Index 1943:</w:t>
      </w:r>
    </w:p>
    <w:p>
      <w:r>
        <w:t>Question : "Loretta wants to share 538 Presss among 13 friends. How many would each friend gain?"</w:t>
      </w:r>
    </w:p>
    <w:p>
      <w:r>
        <w:t>Equation : " X = 538 / 13"</w:t>
      </w:r>
    </w:p>
    <w:p>
      <w:r>
        <w:t xml:space="preserve">Answer : "41.38461538461539" </w:t>
        <w:br/>
        <w:t>}</w:t>
      </w:r>
    </w:p>
    <w:p>
      <w:r>
        <w:t>{</w:t>
        <w:br/>
        <w:t>Index 1944:</w:t>
      </w:r>
    </w:p>
    <w:p>
      <w:r>
        <w:t>Question : "Gary wants to divide 733 Biscuits among 37 friends. How many would each friend obtain?"</w:t>
      </w:r>
    </w:p>
    <w:p>
      <w:r>
        <w:t>Equation : " X = 733 / 37"</w:t>
      </w:r>
    </w:p>
    <w:p>
      <w:r>
        <w:t xml:space="preserve">Answer : "19.81081081081081" </w:t>
        <w:br/>
        <w:t>}</w:t>
      </w:r>
    </w:p>
    <w:p>
      <w:r>
        <w:t>{</w:t>
        <w:br/>
        <w:t>Index 1945:</w:t>
      </w:r>
    </w:p>
    <w:p>
      <w:r>
        <w:t>Question : "Mary wants to sunder 415 Mangos among 18 friends. How many would each friend receive?"</w:t>
      </w:r>
    </w:p>
    <w:p>
      <w:r>
        <w:t>Equation : " X = 415 / 18"</w:t>
      </w:r>
    </w:p>
    <w:p>
      <w:r>
        <w:t xml:space="preserve">Answer : "23.055555555555557" </w:t>
        <w:br/>
        <w:t>}</w:t>
      </w:r>
    </w:p>
    <w:p>
      <w:r>
        <w:t>{</w:t>
        <w:br/>
        <w:t>Index 1946:</w:t>
      </w:r>
    </w:p>
    <w:p>
      <w:r>
        <w:t>Question : "Susan wants to dispense 444 limes among 18 friends. How many would each friend receive?"</w:t>
      </w:r>
    </w:p>
    <w:p>
      <w:r>
        <w:t>Equation : " X = 444 / 18"</w:t>
      </w:r>
    </w:p>
    <w:p>
      <w:r>
        <w:t xml:space="preserve">Answer : "24.666666666666668" </w:t>
        <w:br/>
        <w:t>}</w:t>
      </w:r>
    </w:p>
    <w:p>
      <w:r>
        <w:t>{</w:t>
        <w:br/>
        <w:t>Index 1947:</w:t>
      </w:r>
    </w:p>
    <w:p>
      <w:r>
        <w:t>Question : "Frances wants to share 62 Dolls among 12 friends. How many would each friend receive?"</w:t>
      </w:r>
    </w:p>
    <w:p>
      <w:r>
        <w:t>Equation : " X = 62 / 12"</w:t>
      </w:r>
    </w:p>
    <w:p>
      <w:r>
        <w:t xml:space="preserve">Answer : "5.166666666666667" </w:t>
        <w:br/>
        <w:t>}</w:t>
      </w:r>
    </w:p>
    <w:p>
      <w:r>
        <w:t>{</w:t>
        <w:br/>
        <w:t>Index 1948:</w:t>
      </w:r>
    </w:p>
    <w:p>
      <w:r>
        <w:t>Question : "Katherine wants to split 778 avocados among 29 friends. How many would each friend come by?"</w:t>
      </w:r>
    </w:p>
    <w:p>
      <w:r>
        <w:t>Equation : " X = 778 / 29"</w:t>
      </w:r>
    </w:p>
    <w:p>
      <w:r>
        <w:t xml:space="preserve">Answer : "26.82758620689655" </w:t>
        <w:br/>
        <w:t>}</w:t>
      </w:r>
    </w:p>
    <w:p>
      <w:r>
        <w:t>{</w:t>
        <w:br/>
        <w:t>Index 1949:</w:t>
      </w:r>
    </w:p>
    <w:p>
      <w:r>
        <w:t>Question : "Marshall wants to halve 781 Biscuits among 36 friends. How many would each friend earn?"</w:t>
      </w:r>
    </w:p>
    <w:p>
      <w:r>
        <w:t>Equation : " X = 781 / 36"</w:t>
      </w:r>
    </w:p>
    <w:p>
      <w:r>
        <w:t xml:space="preserve">Answer : "21.694444444444443" </w:t>
        <w:br/>
        <w:t>}</w:t>
      </w:r>
    </w:p>
    <w:p>
      <w:r>
        <w:t>{</w:t>
        <w:br/>
        <w:t>Index 1950:</w:t>
      </w:r>
    </w:p>
    <w:p>
      <w:r>
        <w:t>Question : "Allen wants to divide 545 Breads among 33 friends. How many would each friend obtain?"</w:t>
      </w:r>
    </w:p>
    <w:p>
      <w:r>
        <w:t>Equation : " X = 545 / 33"</w:t>
      </w:r>
    </w:p>
    <w:p>
      <w:r>
        <w:t xml:space="preserve">Answer : "16.515151515151516" </w:t>
        <w:br/>
        <w:t>}</w:t>
      </w:r>
    </w:p>
    <w:p>
      <w:r>
        <w:t>{</w:t>
        <w:br/>
        <w:t>Index 1951:</w:t>
      </w:r>
    </w:p>
    <w:p>
      <w:r>
        <w:t>Question : "Marc wants to distribute 499 lychees among 10 friends. How many would each friend receive?"</w:t>
      </w:r>
    </w:p>
    <w:p>
      <w:r>
        <w:t>Equation : " X = 499 / 10"</w:t>
      </w:r>
    </w:p>
    <w:p>
      <w:r>
        <w:t xml:space="preserve">Answer : "49.9" </w:t>
        <w:br/>
        <w:t>}</w:t>
      </w:r>
    </w:p>
    <w:p>
      <w:r>
        <w:t>{</w:t>
        <w:br/>
        <w:t>Index 1952:</w:t>
      </w:r>
    </w:p>
    <w:p>
      <w:r>
        <w:t>Question : "Maria wants to distribute 135 bananas among 5 friends. How many would each friend obtain?"</w:t>
      </w:r>
    </w:p>
    <w:p>
      <w:r>
        <w:t>Equation : " X = 135 / 5"</w:t>
      </w:r>
    </w:p>
    <w:p>
      <w:r>
        <w:t xml:space="preserve">Answer : "27.0" </w:t>
        <w:br/>
        <w:t>}</w:t>
      </w:r>
    </w:p>
    <w:p>
      <w:r>
        <w:t>{</w:t>
        <w:br/>
        <w:t>Index 1953:</w:t>
      </w:r>
    </w:p>
    <w:p>
      <w:r>
        <w:t>Question : "Martha wants to impart 619 papayas among 38 friends. How many would each friend experience?"</w:t>
      </w:r>
    </w:p>
    <w:p>
      <w:r>
        <w:t>Equation : " X = 619 / 38"</w:t>
      </w:r>
    </w:p>
    <w:p>
      <w:r>
        <w:t xml:space="preserve">Answer : "16.289473684210527" </w:t>
        <w:br/>
        <w:t>}</w:t>
      </w:r>
    </w:p>
    <w:p>
      <w:r>
        <w:t>{</w:t>
        <w:br/>
        <w:t>Index 1954:</w:t>
      </w:r>
    </w:p>
    <w:p>
      <w:r>
        <w:t>Question : "Dorothy wants to sunder 547 Dolls among 38 friends. How many would each friend receive?"</w:t>
      </w:r>
    </w:p>
    <w:p>
      <w:r>
        <w:t>Equation : " X = 547 / 38"</w:t>
      </w:r>
    </w:p>
    <w:p>
      <w:r>
        <w:t xml:space="preserve">Answer : "14.394736842105264" </w:t>
        <w:br/>
        <w:t>}</w:t>
      </w:r>
    </w:p>
    <w:p>
      <w:r>
        <w:t>{</w:t>
        <w:br/>
        <w:t>Index 1955:</w:t>
      </w:r>
    </w:p>
    <w:p>
      <w:r>
        <w:t>Question : "Margaret wants to dispense 134 quinces among 15 friends. How many would each friend gain?"</w:t>
      </w:r>
    </w:p>
    <w:p>
      <w:r>
        <w:t>Equation : " X = 134 / 15"</w:t>
      </w:r>
    </w:p>
    <w:p>
      <w:r>
        <w:t xml:space="preserve">Answer : "8.933333333333334" </w:t>
        <w:br/>
        <w:t>}</w:t>
      </w:r>
    </w:p>
    <w:p>
      <w:r>
        <w:t>{</w:t>
        <w:br/>
        <w:t>Index 1956:</w:t>
      </w:r>
    </w:p>
    <w:p>
      <w:r>
        <w:t>Question : "Brian wants to divide 134 Bananas among 39 friends. How many would each friend experience?"</w:t>
      </w:r>
    </w:p>
    <w:p>
      <w:r>
        <w:t>Equation : " X = 134 / 39"</w:t>
      </w:r>
    </w:p>
    <w:p>
      <w:r>
        <w:t xml:space="preserve">Answer : "3.4358974358974357" </w:t>
        <w:br/>
        <w:t>}</w:t>
      </w:r>
    </w:p>
    <w:p>
      <w:r>
        <w:t>{</w:t>
        <w:br/>
        <w:t>Index 1957:</w:t>
      </w:r>
    </w:p>
    <w:p>
      <w:r>
        <w:t>Question : "Luther wants to dispense 613 figs among 5 friends. How many would each friend obtain?"</w:t>
      </w:r>
    </w:p>
    <w:p>
      <w:r>
        <w:t>Equation : " X = 613 / 5"</w:t>
      </w:r>
    </w:p>
    <w:p>
      <w:r>
        <w:t xml:space="preserve">Answer : "122.6" </w:t>
        <w:br/>
        <w:t>}</w:t>
      </w:r>
    </w:p>
    <w:p>
      <w:r>
        <w:t>{</w:t>
        <w:br/>
        <w:t>Index 1958:</w:t>
      </w:r>
    </w:p>
    <w:p>
      <w:r>
        <w:t>Question : "Brent wants to sunder 716 apricots among 39 friends. How many would each friend gain?"</w:t>
      </w:r>
    </w:p>
    <w:p>
      <w:r>
        <w:t>Equation : " X = 716 / 39"</w:t>
      </w:r>
    </w:p>
    <w:p>
      <w:r>
        <w:t xml:space="preserve">Answer : "18.358974358974358" </w:t>
        <w:br/>
        <w:t>}</w:t>
      </w:r>
    </w:p>
    <w:p>
      <w:r>
        <w:t>{</w:t>
        <w:br/>
        <w:t>Index 1959:</w:t>
      </w:r>
    </w:p>
    <w:p>
      <w:r>
        <w:t>Question : "Ella wants to dispense 724 lemons among 18 friends. How many would each friend experience?"</w:t>
      </w:r>
    </w:p>
    <w:p>
      <w:r>
        <w:t>Equation : " X = 724 / 18"</w:t>
      </w:r>
    </w:p>
    <w:p>
      <w:r>
        <w:t xml:space="preserve">Answer : "40.22222222222222" </w:t>
        <w:br/>
        <w:t>}</w:t>
      </w:r>
    </w:p>
    <w:p>
      <w:r>
        <w:t>{</w:t>
        <w:br/>
        <w:t>Index 1960:</w:t>
      </w:r>
    </w:p>
    <w:p>
      <w:r>
        <w:t>Question : "Roy wants to sunder 554 Boxs among 3 friends. How many would each friend achieve?"</w:t>
      </w:r>
    </w:p>
    <w:p>
      <w:r>
        <w:t>Equation : " X = 554 / 3"</w:t>
      </w:r>
    </w:p>
    <w:p>
      <w:r>
        <w:t xml:space="preserve">Answer : "184.66666666666666" </w:t>
        <w:br/>
        <w:t>}</w:t>
      </w:r>
    </w:p>
    <w:p>
      <w:r>
        <w:t>{</w:t>
        <w:br/>
        <w:t>Index 1961:</w:t>
      </w:r>
    </w:p>
    <w:p>
      <w:r>
        <w:t>Question : "Margaret wants to impart 340 pears among 9 friends. How many would each friend experience?"</w:t>
      </w:r>
    </w:p>
    <w:p>
      <w:r>
        <w:t>Equation : " X = 340 / 9"</w:t>
      </w:r>
    </w:p>
    <w:p>
      <w:r>
        <w:t xml:space="preserve">Answer : "37.77777777777778" </w:t>
        <w:br/>
        <w:t>}</w:t>
      </w:r>
    </w:p>
    <w:p>
      <w:r>
        <w:t>{</w:t>
        <w:br/>
        <w:t>Index 1962:</w:t>
      </w:r>
    </w:p>
    <w:p>
      <w:r>
        <w:t>Question : "Louis wants to dispense 695 pears among 19 friends. How many would each friend gain?"</w:t>
      </w:r>
    </w:p>
    <w:p>
      <w:r>
        <w:t>Equation : " X = 695 / 19"</w:t>
      </w:r>
    </w:p>
    <w:p>
      <w:r>
        <w:t xml:space="preserve">Answer : "36.578947368421055" </w:t>
        <w:br/>
        <w:t>}</w:t>
      </w:r>
    </w:p>
    <w:p>
      <w:r>
        <w:t>{</w:t>
        <w:br/>
        <w:t>Index 1963:</w:t>
      </w:r>
    </w:p>
    <w:p>
      <w:r>
        <w:t>Question : "Michael wants to sunder 378 Mangos among 32 friends. How many would each friend receive?"</w:t>
      </w:r>
    </w:p>
    <w:p>
      <w:r>
        <w:t>Equation : " X = 378 / 32"</w:t>
      </w:r>
    </w:p>
    <w:p>
      <w:r>
        <w:t xml:space="preserve">Answer : "11.8125" </w:t>
        <w:br/>
        <w:t>}</w:t>
      </w:r>
    </w:p>
    <w:p>
      <w:r>
        <w:t>{</w:t>
        <w:br/>
        <w:t>Index 1964:</w:t>
      </w:r>
    </w:p>
    <w:p>
      <w:r>
        <w:t>Question : "Mark wants to dispense 690 watermelons among 6 friends. How many would each friend gain?"</w:t>
      </w:r>
    </w:p>
    <w:p>
      <w:r>
        <w:t>Equation : " X = 690 / 6"</w:t>
      </w:r>
    </w:p>
    <w:p>
      <w:r>
        <w:t xml:space="preserve">Answer : "115.0" </w:t>
        <w:br/>
        <w:t>}</w:t>
      </w:r>
    </w:p>
    <w:p>
      <w:r>
        <w:t>{</w:t>
        <w:br/>
        <w:t>Index 1965:</w:t>
      </w:r>
    </w:p>
    <w:p>
      <w:r>
        <w:t>Question : "Gladys wants to impart 251 Pens among 19 friends. How many would each friend receive?"</w:t>
      </w:r>
    </w:p>
    <w:p>
      <w:r>
        <w:t>Equation : " X = 251 / 19"</w:t>
      </w:r>
    </w:p>
    <w:p>
      <w:r>
        <w:t xml:space="preserve">Answer : "13.210526315789474" </w:t>
        <w:br/>
        <w:t>}</w:t>
      </w:r>
    </w:p>
    <w:p>
      <w:r>
        <w:t>{</w:t>
        <w:br/>
        <w:t>Index 1966:</w:t>
      </w:r>
    </w:p>
    <w:p>
      <w:r>
        <w:t>Question : "Grace wants to impart 281 Books among 40 friends. How many would each friend gain?"</w:t>
      </w:r>
    </w:p>
    <w:p>
      <w:r>
        <w:t>Equation : " X = 281 / 40"</w:t>
      </w:r>
    </w:p>
    <w:p>
      <w:r>
        <w:t xml:space="preserve">Answer : "7.025" </w:t>
        <w:br/>
        <w:t>}</w:t>
      </w:r>
    </w:p>
    <w:p>
      <w:r>
        <w:t>{</w:t>
        <w:br/>
        <w:t>Index 1967:</w:t>
      </w:r>
    </w:p>
    <w:p>
      <w:r>
        <w:t>Question : "Devin wants to halve 454 Bananas among 15 friends. How many would each friend achieve?"</w:t>
      </w:r>
    </w:p>
    <w:p>
      <w:r>
        <w:t>Equation : " X = 454 / 15"</w:t>
      </w:r>
    </w:p>
    <w:p>
      <w:r>
        <w:t xml:space="preserve">Answer : "30.266666666666666" </w:t>
        <w:br/>
        <w:t>}</w:t>
      </w:r>
    </w:p>
    <w:p>
      <w:r>
        <w:t>{</w:t>
        <w:br/>
        <w:t>Index 1968:</w:t>
      </w:r>
    </w:p>
    <w:p>
      <w:r>
        <w:t>Question : "Hazel wants to split 284 raspberrys among 19 friends. How many would each friend come by?"</w:t>
      </w:r>
    </w:p>
    <w:p>
      <w:r>
        <w:t>Equation : " X = 284 / 19"</w:t>
      </w:r>
    </w:p>
    <w:p>
      <w:r>
        <w:t xml:space="preserve">Answer : "14.947368421052632" </w:t>
        <w:br/>
        <w:t>}</w:t>
      </w:r>
    </w:p>
    <w:p>
      <w:r>
        <w:t>{</w:t>
        <w:br/>
        <w:t>Index 1969:</w:t>
      </w:r>
    </w:p>
    <w:p>
      <w:r>
        <w:t>Question : "Linda wants to impart 109 lemons among 13 friends. How many would each friend achieve?"</w:t>
      </w:r>
    </w:p>
    <w:p>
      <w:r>
        <w:t>Equation : " X = 109 / 13"</w:t>
      </w:r>
    </w:p>
    <w:p>
      <w:r>
        <w:t xml:space="preserve">Answer : "8.384615384615385" </w:t>
        <w:br/>
        <w:t>}</w:t>
      </w:r>
    </w:p>
    <w:p>
      <w:r>
        <w:t>{</w:t>
        <w:br/>
        <w:t>Index 1970:</w:t>
      </w:r>
    </w:p>
    <w:p>
      <w:r>
        <w:t>Question : "Mary wants to distribute 764 avocados among 30 friends. How many would each friend receive?"</w:t>
      </w:r>
    </w:p>
    <w:p>
      <w:r>
        <w:t>Equation : " X = 764 / 30"</w:t>
      </w:r>
    </w:p>
    <w:p>
      <w:r>
        <w:t xml:space="preserve">Answer : "25.466666666666665" </w:t>
        <w:br/>
        <w:t>}</w:t>
      </w:r>
    </w:p>
    <w:p>
      <w:r>
        <w:t>{</w:t>
        <w:br/>
        <w:t>Index 1971:</w:t>
      </w:r>
    </w:p>
    <w:p>
      <w:r>
        <w:t>Question : "Michael wants to impart 776 pineapples among 13 friends. How many would each friend obtain?"</w:t>
      </w:r>
    </w:p>
    <w:p>
      <w:r>
        <w:t>Equation : " X = 776 / 13"</w:t>
      </w:r>
    </w:p>
    <w:p>
      <w:r>
        <w:t xml:space="preserve">Answer : "59.69230769230769" </w:t>
        <w:br/>
        <w:t>}</w:t>
      </w:r>
    </w:p>
    <w:p>
      <w:r>
        <w:t>{</w:t>
        <w:br/>
        <w:t>Index 1972:</w:t>
      </w:r>
    </w:p>
    <w:p>
      <w:r>
        <w:t>Question : "Billy wants to dispense 73 lychees among 38 friends. How many would each friend gain?"</w:t>
      </w:r>
    </w:p>
    <w:p>
      <w:r>
        <w:t>Equation : " X = 73 / 38"</w:t>
      </w:r>
    </w:p>
    <w:p>
      <w:r>
        <w:t xml:space="preserve">Answer : "1.9210526315789473" </w:t>
        <w:br/>
        <w:t>}</w:t>
      </w:r>
    </w:p>
    <w:p>
      <w:r>
        <w:t>{</w:t>
        <w:br/>
        <w:t>Index 1973:</w:t>
      </w:r>
    </w:p>
    <w:p>
      <w:r>
        <w:t>Question : "Tracy wants to diverge 119 nectarines among 35 friends. How many would each friend come by?"</w:t>
      </w:r>
    </w:p>
    <w:p>
      <w:r>
        <w:t>Equation : " X = 119 / 35"</w:t>
      </w:r>
    </w:p>
    <w:p>
      <w:r>
        <w:t xml:space="preserve">Answer : "3.4" </w:t>
        <w:br/>
        <w:t>}</w:t>
      </w:r>
    </w:p>
    <w:p>
      <w:r>
        <w:t>{</w:t>
        <w:br/>
        <w:t>Index 1974:</w:t>
      </w:r>
    </w:p>
    <w:p>
      <w:r>
        <w:t>Question : "Ben wants to share 659 papayas among 22 friends. How many would each friend obtain?"</w:t>
      </w:r>
    </w:p>
    <w:p>
      <w:r>
        <w:t>Equation : " X = 659 / 22"</w:t>
      </w:r>
    </w:p>
    <w:p>
      <w:r>
        <w:t xml:space="preserve">Answer : "29.954545454545453" </w:t>
        <w:br/>
        <w:t>}</w:t>
      </w:r>
    </w:p>
    <w:p>
      <w:r>
        <w:t>{</w:t>
        <w:br/>
        <w:t>Index 1975:</w:t>
      </w:r>
    </w:p>
    <w:p>
      <w:r>
        <w:t>Question : "Winnifred wants to halve 52 apricots among 4 friends. How many would each friend earn?"</w:t>
      </w:r>
    </w:p>
    <w:p>
      <w:r>
        <w:t>Equation : " X = 52 / 4"</w:t>
      </w:r>
    </w:p>
    <w:p>
      <w:r>
        <w:t xml:space="preserve">Answer : "13.0" </w:t>
        <w:br/>
        <w:t>}</w:t>
      </w:r>
    </w:p>
    <w:p>
      <w:r>
        <w:t>{</w:t>
        <w:br/>
        <w:t>Index 1976:</w:t>
      </w:r>
    </w:p>
    <w:p>
      <w:r>
        <w:t>Question : "Jo wants to diverge 163 Chocolates among 25 friends. How many would each friend receive?"</w:t>
      </w:r>
    </w:p>
    <w:p>
      <w:r>
        <w:t>Equation : " X = 163 / 25"</w:t>
      </w:r>
    </w:p>
    <w:p>
      <w:r>
        <w:t xml:space="preserve">Answer : "6.52" </w:t>
        <w:br/>
        <w:t>}</w:t>
      </w:r>
    </w:p>
    <w:p>
      <w:r>
        <w:t>{</w:t>
        <w:br/>
        <w:t>Index 1977:</w:t>
      </w:r>
    </w:p>
    <w:p>
      <w:r>
        <w:t>Question : "Calvin wants to divide 114 pears among 22 friends. How many would each friend gain?"</w:t>
      </w:r>
    </w:p>
    <w:p>
      <w:r>
        <w:t>Equation : " X = 114 / 22"</w:t>
      </w:r>
    </w:p>
    <w:p>
      <w:r>
        <w:t xml:space="preserve">Answer : "5.181818181818182" </w:t>
        <w:br/>
        <w:t>}</w:t>
      </w:r>
    </w:p>
    <w:p>
      <w:r>
        <w:t>{</w:t>
        <w:br/>
        <w:t>Index 1978:</w:t>
      </w:r>
    </w:p>
    <w:p>
      <w:r>
        <w:t>Question : "Edgar wants to split 94 Begs among 13 friends. How many would each friend gain?"</w:t>
      </w:r>
    </w:p>
    <w:p>
      <w:r>
        <w:t>Equation : " X = 94 / 13"</w:t>
      </w:r>
    </w:p>
    <w:p>
      <w:r>
        <w:t xml:space="preserve">Answer : "7.230769230769231" </w:t>
        <w:br/>
        <w:t>}</w:t>
      </w:r>
    </w:p>
    <w:p>
      <w:r>
        <w:t>{</w:t>
        <w:br/>
        <w:t>Index 1979:</w:t>
      </w:r>
    </w:p>
    <w:p>
      <w:r>
        <w:t>Question : "Lloyd wants to sunder 397 Pens among 24 friends. How many would each friend acquire?"</w:t>
      </w:r>
    </w:p>
    <w:p>
      <w:r>
        <w:t>Equation : " X = 397 / 24"</w:t>
      </w:r>
    </w:p>
    <w:p>
      <w:r>
        <w:t xml:space="preserve">Answer : "16.541666666666668" </w:t>
        <w:br/>
        <w:t>}</w:t>
      </w:r>
    </w:p>
    <w:p>
      <w:r>
        <w:t>{</w:t>
        <w:br/>
        <w:t>Index 1980:</w:t>
      </w:r>
    </w:p>
    <w:p>
      <w:r>
        <w:t>Question : "Dorothy wants to impart 570 Bananas among 11 friends. How many would each friend earn?"</w:t>
      </w:r>
    </w:p>
    <w:p>
      <w:r>
        <w:t>Equation : " X = 570 / 11"</w:t>
      </w:r>
    </w:p>
    <w:p>
      <w:r>
        <w:t xml:space="preserve">Answer : "51.81818181818182" </w:t>
        <w:br/>
        <w:t>}</w:t>
      </w:r>
    </w:p>
    <w:p>
      <w:r>
        <w:t>{</w:t>
        <w:br/>
        <w:t>Index 1981:</w:t>
      </w:r>
    </w:p>
    <w:p>
      <w:r>
        <w:t>Question : "Harvey wants to split 109 avocados among 37 friends. How many would each friend receive?"</w:t>
      </w:r>
    </w:p>
    <w:p>
      <w:r>
        <w:t>Equation : " X = 109 / 37"</w:t>
      </w:r>
    </w:p>
    <w:p>
      <w:r>
        <w:t xml:space="preserve">Answer : "2.945945945945946" </w:t>
        <w:br/>
        <w:t>}</w:t>
      </w:r>
    </w:p>
    <w:p>
      <w:r>
        <w:t>{</w:t>
        <w:br/>
        <w:t>Index 1982:</w:t>
      </w:r>
    </w:p>
    <w:p>
      <w:r>
        <w:t>Question : "Deanna wants to halve 98 Dolls among 24 friends. How many would each friend receive?"</w:t>
      </w:r>
    </w:p>
    <w:p>
      <w:r>
        <w:t>Equation : " X = 98 / 24"</w:t>
      </w:r>
    </w:p>
    <w:p>
      <w:r>
        <w:t xml:space="preserve">Answer : "4.083333333333333" </w:t>
        <w:br/>
        <w:t>}</w:t>
      </w:r>
    </w:p>
    <w:p>
      <w:r>
        <w:t>{</w:t>
        <w:br/>
        <w:t>Index 1983:</w:t>
      </w:r>
    </w:p>
    <w:p>
      <w:r>
        <w:t>Question : "Sean wants to split 219 Watchs among 11 friends. How many would each friend earn?"</w:t>
      </w:r>
    </w:p>
    <w:p>
      <w:r>
        <w:t>Equation : " X = 219 / 11"</w:t>
      </w:r>
    </w:p>
    <w:p>
      <w:r>
        <w:t xml:space="preserve">Answer : "19.90909090909091" </w:t>
        <w:br/>
        <w:t>}</w:t>
      </w:r>
    </w:p>
    <w:p>
      <w:r>
        <w:t>{</w:t>
        <w:br/>
        <w:t>Index 1984:</w:t>
      </w:r>
    </w:p>
    <w:p>
      <w:r>
        <w:t>Question : "Daniel wants to impart 246 Presss among 29 friends. How many would each friend receive?"</w:t>
      </w:r>
    </w:p>
    <w:p>
      <w:r>
        <w:t>Equation : " X = 246 / 29"</w:t>
      </w:r>
    </w:p>
    <w:p>
      <w:r>
        <w:t xml:space="preserve">Answer : "8.482758620689655" </w:t>
        <w:br/>
        <w:t>}</w:t>
      </w:r>
    </w:p>
    <w:p>
      <w:r>
        <w:t>{</w:t>
        <w:br/>
        <w:t>Index 1985:</w:t>
      </w:r>
    </w:p>
    <w:p>
      <w:r>
        <w:t>Question : "Jeannette wants to dispense 306 lychees among 9 friends. How many would each friend receive?"</w:t>
      </w:r>
    </w:p>
    <w:p>
      <w:r>
        <w:t>Equation : " X = 306 / 9"</w:t>
      </w:r>
    </w:p>
    <w:p>
      <w:r>
        <w:t xml:space="preserve">Answer : "34.0" </w:t>
        <w:br/>
        <w:t>}</w:t>
      </w:r>
    </w:p>
    <w:p>
      <w:r>
        <w:t>{</w:t>
        <w:br/>
        <w:t>Index 1986:</w:t>
      </w:r>
    </w:p>
    <w:p>
      <w:r>
        <w:t>Question : "Leslie wants to split 770 watermelons among 24 friends. How many would each friend receive?"</w:t>
      </w:r>
    </w:p>
    <w:p>
      <w:r>
        <w:t>Equation : " X = 770 / 24"</w:t>
      </w:r>
    </w:p>
    <w:p>
      <w:r>
        <w:t xml:space="preserve">Answer : "32.083333333333336" </w:t>
        <w:br/>
        <w:t>}</w:t>
      </w:r>
    </w:p>
    <w:p>
      <w:r>
        <w:t>{</w:t>
        <w:br/>
        <w:t>Index 1987:</w:t>
      </w:r>
    </w:p>
    <w:p>
      <w:r>
        <w:t>Question : "Karol wants to split 151 quinces among 7 friends. How many would each friend come by?"</w:t>
      </w:r>
    </w:p>
    <w:p>
      <w:r>
        <w:t>Equation : " X = 151 / 7"</w:t>
      </w:r>
    </w:p>
    <w:p>
      <w:r>
        <w:t xml:space="preserve">Answer : "21.571428571428573" </w:t>
        <w:br/>
        <w:t>}</w:t>
      </w:r>
    </w:p>
    <w:p>
      <w:r>
        <w:t>{</w:t>
        <w:br/>
        <w:t>Index 1988:</w:t>
      </w:r>
    </w:p>
    <w:p>
      <w:r>
        <w:t>Question : "Richard wants to divide 228 Mangos among 11 friends. How many would each friend achieve?"</w:t>
      </w:r>
    </w:p>
    <w:p>
      <w:r>
        <w:t>Equation : " X = 228 / 11"</w:t>
      </w:r>
    </w:p>
    <w:p>
      <w:r>
        <w:t xml:space="preserve">Answer : "20.727272727272727" </w:t>
        <w:br/>
        <w:t>}</w:t>
      </w:r>
    </w:p>
    <w:p>
      <w:r>
        <w:t>{</w:t>
        <w:br/>
        <w:t>Index 1989:</w:t>
      </w:r>
    </w:p>
    <w:p>
      <w:r>
        <w:t>Question : "Tamara wants to divide 658 figs among 5 friends. How many would each friend acquire?"</w:t>
      </w:r>
    </w:p>
    <w:p>
      <w:r>
        <w:t>Equation : " X = 658 / 5"</w:t>
      </w:r>
    </w:p>
    <w:p>
      <w:r>
        <w:t xml:space="preserve">Answer : "131.6" </w:t>
        <w:br/>
        <w:t>}</w:t>
      </w:r>
    </w:p>
    <w:p>
      <w:r>
        <w:t>{</w:t>
        <w:br/>
        <w:t>Index 1990:</w:t>
      </w:r>
    </w:p>
    <w:p>
      <w:r>
        <w:t>Question : "Kenneth wants to divide 632 coconuts among 31 friends. How many would each friend earn?"</w:t>
      </w:r>
    </w:p>
    <w:p>
      <w:r>
        <w:t>Equation : " X = 632 / 31"</w:t>
      </w:r>
    </w:p>
    <w:p>
      <w:r>
        <w:t xml:space="preserve">Answer : "20.387096774193548" </w:t>
        <w:br/>
        <w:t>}</w:t>
      </w:r>
    </w:p>
    <w:p>
      <w:r>
        <w:t>{</w:t>
        <w:br/>
        <w:t>Index 1991:</w:t>
      </w:r>
    </w:p>
    <w:p>
      <w:r>
        <w:t>Question : "Bernard wants to distribute 639 blueberrys among 32 friends. How many would each friend receive?"</w:t>
      </w:r>
    </w:p>
    <w:p>
      <w:r>
        <w:t>Equation : " X = 639 / 32"</w:t>
      </w:r>
    </w:p>
    <w:p>
      <w:r>
        <w:t xml:space="preserve">Answer : "19.96875" </w:t>
        <w:br/>
        <w:t>}</w:t>
      </w:r>
    </w:p>
    <w:p>
      <w:r>
        <w:t>{</w:t>
        <w:br/>
        <w:t>Index 1992:</w:t>
      </w:r>
    </w:p>
    <w:p>
      <w:r>
        <w:t>Question : "Jacquline wants to halve 754 Presss among 30 friends. How many would each friend experience?"</w:t>
      </w:r>
    </w:p>
    <w:p>
      <w:r>
        <w:t>Equation : " X = 754 / 30"</w:t>
      </w:r>
    </w:p>
    <w:p>
      <w:r>
        <w:t xml:space="preserve">Answer : "25.133333333333333" </w:t>
        <w:br/>
        <w:t>}</w:t>
      </w:r>
    </w:p>
    <w:p>
      <w:r>
        <w:t>{</w:t>
        <w:br/>
        <w:t>Index 1993:</w:t>
      </w:r>
    </w:p>
    <w:p>
      <w:r>
        <w:t>Question : "Ruth wants to distribute 311 raspberrys among 9 friends. How many would each friend gain?"</w:t>
      </w:r>
    </w:p>
    <w:p>
      <w:r>
        <w:t>Equation : " X = 311 / 9"</w:t>
      </w:r>
    </w:p>
    <w:p>
      <w:r>
        <w:t xml:space="preserve">Answer : "34.55555555555556" </w:t>
        <w:br/>
        <w:t>}</w:t>
      </w:r>
    </w:p>
    <w:p>
      <w:r>
        <w:t>{</w:t>
        <w:br/>
        <w:t>Index 1994:</w:t>
      </w:r>
    </w:p>
    <w:p>
      <w:r>
        <w:t>Question : "Jennifer wants to distribute 411 Mangos among 12 friends. How many would each friend acquire?"</w:t>
      </w:r>
    </w:p>
    <w:p>
      <w:r>
        <w:t>Equation : " X = 411 / 12"</w:t>
      </w:r>
    </w:p>
    <w:p>
      <w:r>
        <w:t xml:space="preserve">Answer : "34.25" </w:t>
        <w:br/>
        <w:t>}</w:t>
      </w:r>
    </w:p>
    <w:p>
      <w:r>
        <w:t>{</w:t>
        <w:br/>
        <w:t>Index 1995:</w:t>
      </w:r>
    </w:p>
    <w:p>
      <w:r>
        <w:t>Question : "Jorge wants to divide 62 Flowers among 2 friends. How many would each friend acquire?"</w:t>
      </w:r>
    </w:p>
    <w:p>
      <w:r>
        <w:t>Equation : " X = 62 / 2"</w:t>
      </w:r>
    </w:p>
    <w:p>
      <w:r>
        <w:t xml:space="preserve">Answer : "31.0" </w:t>
        <w:br/>
        <w:t>}</w:t>
      </w:r>
    </w:p>
    <w:p>
      <w:r>
        <w:t>{</w:t>
        <w:br/>
        <w:t>Index 1996:</w:t>
      </w:r>
    </w:p>
    <w:p>
      <w:r>
        <w:t>Question : "Fredrick wants to divide 345 blackberrys among 3 friends. How many would each friend acquire?"</w:t>
      </w:r>
    </w:p>
    <w:p>
      <w:r>
        <w:t>Equation : " X = 345 / 3"</w:t>
      </w:r>
    </w:p>
    <w:p>
      <w:r>
        <w:t xml:space="preserve">Answer : "115.0" </w:t>
        <w:br/>
        <w:t>}</w:t>
      </w:r>
    </w:p>
    <w:p>
      <w:r>
        <w:t>{</w:t>
        <w:br/>
        <w:t>Index 1997:</w:t>
      </w:r>
    </w:p>
    <w:p>
      <w:r>
        <w:t>Question : "Cameron wants to divide 361 Presss among 10 friends. How many would each friend gain?"</w:t>
      </w:r>
    </w:p>
    <w:p>
      <w:r>
        <w:t>Equation : " X = 361 / 10"</w:t>
      </w:r>
    </w:p>
    <w:p>
      <w:r>
        <w:t xml:space="preserve">Answer : "36.1" </w:t>
        <w:br/>
        <w:t>}</w:t>
      </w:r>
    </w:p>
    <w:p>
      <w:r>
        <w:t>{</w:t>
        <w:br/>
        <w:t>Index 1998:</w:t>
      </w:r>
    </w:p>
    <w:p>
      <w:r>
        <w:t>Question : "Maria wants to dispense 56 Boxs among 14 friends. How many would each friend receive?"</w:t>
      </w:r>
    </w:p>
    <w:p>
      <w:r>
        <w:t>Equation : " X = 56 / 14"</w:t>
      </w:r>
    </w:p>
    <w:p>
      <w:r>
        <w:t xml:space="preserve">Answer : "4.0" </w:t>
        <w:br/>
        <w:t>}</w:t>
      </w:r>
    </w:p>
    <w:p>
      <w:r>
        <w:t>{</w:t>
        <w:br/>
        <w:t>Index 1999:</w:t>
      </w:r>
    </w:p>
    <w:p>
      <w:r>
        <w:t>Question : "Lisa wants to impart 429 limes among 22 friends. How many would each friend experience?"</w:t>
      </w:r>
    </w:p>
    <w:p>
      <w:r>
        <w:t>Equation : " X = 429 / 22"</w:t>
      </w:r>
    </w:p>
    <w:p>
      <w:r>
        <w:t xml:space="preserve">Answer : "19.5" </w:t>
        <w:br/>
        <w:t>}</w:t>
      </w:r>
    </w:p>
    <w:p>
      <w:r>
        <w:t>{</w:t>
        <w:br/>
        <w:t>Index 2000:</w:t>
      </w:r>
    </w:p>
    <w:p>
      <w:r>
        <w:t>Question : "Tiffany wants to divide 464 Breads among 39 friends. How many would each friend gain?"</w:t>
      </w:r>
    </w:p>
    <w:p>
      <w:r>
        <w:t>Equation : " X = 464 / 39"</w:t>
      </w:r>
    </w:p>
    <w:p>
      <w:r>
        <w:t xml:space="preserve">Answer : "11.897435897435898" </w:t>
        <w:br/>
        <w:t>}</w:t>
      </w:r>
    </w:p>
    <w:p>
      <w:r>
        <w:t>{</w:t>
        <w:br/>
        <w:t>Index 2001:</w:t>
      </w:r>
    </w:p>
    <w:p>
      <w:r>
        <w:t>Question : "Beatrice wants to distribute 238 bananas among 23 friends. How many would each friend come by?"</w:t>
      </w:r>
    </w:p>
    <w:p>
      <w:r>
        <w:t>Equation : " X = 238 / 23"</w:t>
      </w:r>
    </w:p>
    <w:p>
      <w:r>
        <w:t xml:space="preserve">Answer : "10.347826086956522" </w:t>
        <w:br/>
        <w:t>}</w:t>
      </w:r>
    </w:p>
    <w:p>
      <w:r>
        <w:t>{</w:t>
        <w:br/>
        <w:t>Index 2002:</w:t>
      </w:r>
    </w:p>
    <w:p>
      <w:r>
        <w:t>Question : "John wants to sunder 406 Pens among 14 friends. How many would each friend receive?"</w:t>
      </w:r>
    </w:p>
    <w:p>
      <w:r>
        <w:t>Equation : " X = 406 / 14"</w:t>
      </w:r>
    </w:p>
    <w:p>
      <w:r>
        <w:t xml:space="preserve">Answer : "29.0" </w:t>
        <w:br/>
        <w:t>}</w:t>
      </w:r>
    </w:p>
    <w:p>
      <w:r>
        <w:t>{</w:t>
        <w:br/>
        <w:t>Index 2003:</w:t>
      </w:r>
    </w:p>
    <w:p>
      <w:r>
        <w:t>Question : "James wants to dispense 565 Dolls among 39 friends. How many would each friend earn?"</w:t>
      </w:r>
    </w:p>
    <w:p>
      <w:r>
        <w:t>Equation : " X = 565 / 39"</w:t>
      </w:r>
    </w:p>
    <w:p>
      <w:r>
        <w:t xml:space="preserve">Answer : "14.487179487179487" </w:t>
        <w:br/>
        <w:t>}</w:t>
      </w:r>
    </w:p>
    <w:p>
      <w:r>
        <w:t>{</w:t>
        <w:br/>
        <w:t>Index 2004:</w:t>
      </w:r>
    </w:p>
    <w:p>
      <w:r>
        <w:t>Question : "Amanda wants to impart 742 lychees among 39 friends. How many would each friend experience?"</w:t>
      </w:r>
    </w:p>
    <w:p>
      <w:r>
        <w:t>Equation : " X = 742 / 39"</w:t>
      </w:r>
    </w:p>
    <w:p>
      <w:r>
        <w:t xml:space="preserve">Answer : "19.025641025641026" </w:t>
        <w:br/>
        <w:t>}</w:t>
      </w:r>
    </w:p>
    <w:p>
      <w:r>
        <w:t>{</w:t>
        <w:br/>
        <w:t>Index 2005:</w:t>
      </w:r>
    </w:p>
    <w:p>
      <w:r>
        <w:t>Question : "Gloria wants to divide 392 mangos among 14 friends. How many would each friend acquire?"</w:t>
      </w:r>
    </w:p>
    <w:p>
      <w:r>
        <w:t>Equation : " X = 392 / 14"</w:t>
      </w:r>
    </w:p>
    <w:p>
      <w:r>
        <w:t xml:space="preserve">Answer : "28.0" </w:t>
        <w:br/>
        <w:t>}</w:t>
      </w:r>
    </w:p>
    <w:p>
      <w:r>
        <w:t>{</w:t>
        <w:br/>
        <w:t>Index 2006:</w:t>
      </w:r>
    </w:p>
    <w:p>
      <w:r>
        <w:t>Question : "Edward wants to dispense 522 blueberrys among 8 friends. How many would each friend receive?"</w:t>
      </w:r>
    </w:p>
    <w:p>
      <w:r>
        <w:t>Equation : " X = 522 / 8"</w:t>
      </w:r>
    </w:p>
    <w:p>
      <w:r>
        <w:t xml:space="preserve">Answer : "65.25" </w:t>
        <w:br/>
        <w:t>}</w:t>
      </w:r>
    </w:p>
    <w:p>
      <w:r>
        <w:t>{</w:t>
        <w:br/>
        <w:t>Index 2007:</w:t>
      </w:r>
    </w:p>
    <w:p>
      <w:r>
        <w:t>Question : "Heather wants to diverge 503 cherrys among 10 friends. How many would each friend receive?"</w:t>
      </w:r>
    </w:p>
    <w:p>
      <w:r>
        <w:t>Equation : " X = 503 / 10"</w:t>
      </w:r>
    </w:p>
    <w:p>
      <w:r>
        <w:t xml:space="preserve">Answer : "50.3" </w:t>
        <w:br/>
        <w:t>}</w:t>
      </w:r>
    </w:p>
    <w:p>
      <w:r>
        <w:t>{</w:t>
        <w:br/>
        <w:t>Index 2008:</w:t>
      </w:r>
    </w:p>
    <w:p>
      <w:r>
        <w:t>Question : "Joseph wants to divide 437 papayas among 23 friends. How many would each friend come by?"</w:t>
      </w:r>
    </w:p>
    <w:p>
      <w:r>
        <w:t>Equation : " X = 437 / 23"</w:t>
      </w:r>
    </w:p>
    <w:p>
      <w:r>
        <w:t xml:space="preserve">Answer : "19.0" </w:t>
        <w:br/>
        <w:t>}</w:t>
      </w:r>
    </w:p>
    <w:p>
      <w:r>
        <w:t>{</w:t>
        <w:br/>
        <w:t>Index 2009:</w:t>
      </w:r>
    </w:p>
    <w:p>
      <w:r>
        <w:t>Question : "Arlie wants to diverge 495 Bananas among 31 friends. How many would each friend experience?"</w:t>
      </w:r>
    </w:p>
    <w:p>
      <w:r>
        <w:t>Equation : " X = 495 / 31"</w:t>
      </w:r>
    </w:p>
    <w:p>
      <w:r>
        <w:t xml:space="preserve">Answer : "15.96774193548387" </w:t>
        <w:br/>
        <w:t>}</w:t>
      </w:r>
    </w:p>
    <w:p>
      <w:r>
        <w:t>{</w:t>
        <w:br/>
        <w:t>Index 2010:</w:t>
      </w:r>
    </w:p>
    <w:p>
      <w:r>
        <w:t>Question : "Elizabeth wants to diverge 638 raspberrys among 15 friends. How many would each friend receive?"</w:t>
      </w:r>
    </w:p>
    <w:p>
      <w:r>
        <w:t>Equation : " X = 638 / 15"</w:t>
      </w:r>
    </w:p>
    <w:p>
      <w:r>
        <w:t xml:space="preserve">Answer : "42.53333333333333" </w:t>
        <w:br/>
        <w:t>}</w:t>
      </w:r>
    </w:p>
    <w:p>
      <w:r>
        <w:t>{</w:t>
        <w:br/>
        <w:t>Index 2011:</w:t>
      </w:r>
    </w:p>
    <w:p>
      <w:r>
        <w:t>Question : "Irwin wants to impart 536 raspberrys among 28 friends. How many would each friend experience?"</w:t>
      </w:r>
    </w:p>
    <w:p>
      <w:r>
        <w:t>Equation : " X = 536 / 28"</w:t>
      </w:r>
    </w:p>
    <w:p>
      <w:r>
        <w:t xml:space="preserve">Answer : "19.142857142857142" </w:t>
        <w:br/>
        <w:t>}</w:t>
      </w:r>
    </w:p>
    <w:p>
      <w:r>
        <w:t>{</w:t>
        <w:br/>
        <w:t>Index 2012:</w:t>
      </w:r>
    </w:p>
    <w:p>
      <w:r>
        <w:t>Question : "Jerome wants to share 432 bananas among 28 friends. How many would each friend acquire?"</w:t>
      </w:r>
    </w:p>
    <w:p>
      <w:r>
        <w:t>Equation : " X = 432 / 28"</w:t>
      </w:r>
    </w:p>
    <w:p>
      <w:r>
        <w:t xml:space="preserve">Answer : "15.428571428571429" </w:t>
        <w:br/>
        <w:t>}</w:t>
      </w:r>
    </w:p>
    <w:p>
      <w:r>
        <w:t>{</w:t>
        <w:br/>
        <w:t>Index 2013:</w:t>
      </w:r>
    </w:p>
    <w:p>
      <w:r>
        <w:t>Question : "Amy wants to diverge 252 blackcurrants among 25 friends. How many would each friend acquire?"</w:t>
      </w:r>
    </w:p>
    <w:p>
      <w:r>
        <w:t>Equation : " X = 252 / 25"</w:t>
      </w:r>
    </w:p>
    <w:p>
      <w:r>
        <w:t xml:space="preserve">Answer : "10.08" </w:t>
        <w:br/>
        <w:t>}</w:t>
      </w:r>
    </w:p>
    <w:p>
      <w:r>
        <w:t>{</w:t>
        <w:br/>
        <w:t>Index 2014:</w:t>
      </w:r>
    </w:p>
    <w:p>
      <w:r>
        <w:t>Question : "Sherry wants to share 584 apricots among 28 friends. How many would each friend come by?"</w:t>
      </w:r>
    </w:p>
    <w:p>
      <w:r>
        <w:t>Equation : " X = 584 / 28"</w:t>
      </w:r>
    </w:p>
    <w:p>
      <w:r>
        <w:t xml:space="preserve">Answer : "20.857142857142858" </w:t>
        <w:br/>
        <w:t>}</w:t>
      </w:r>
    </w:p>
    <w:p>
      <w:r>
        <w:t>{</w:t>
        <w:br/>
        <w:t>Index 2015:</w:t>
      </w:r>
    </w:p>
    <w:p>
      <w:r>
        <w:t>Question : "Jeffrey wants to diverge 58 mangos among 6 friends. How many would each friend come by?"</w:t>
      </w:r>
    </w:p>
    <w:p>
      <w:r>
        <w:t>Equation : " X = 58 / 6"</w:t>
      </w:r>
    </w:p>
    <w:p>
      <w:r>
        <w:t xml:space="preserve">Answer : "9.666666666666666" </w:t>
        <w:br/>
        <w:t>}</w:t>
      </w:r>
    </w:p>
    <w:p>
      <w:r>
        <w:t>{</w:t>
        <w:br/>
        <w:t>Index 2016:</w:t>
      </w:r>
    </w:p>
    <w:p>
      <w:r>
        <w:t>Question : "John wants to share 229 Boxs among 17 friends. How many would each friend experience?"</w:t>
      </w:r>
    </w:p>
    <w:p>
      <w:r>
        <w:t>Equation : " X = 229 / 17"</w:t>
      </w:r>
    </w:p>
    <w:p>
      <w:r>
        <w:t xml:space="preserve">Answer : "13.470588235294118" </w:t>
        <w:br/>
        <w:t>}</w:t>
      </w:r>
    </w:p>
    <w:p>
      <w:r>
        <w:t>{</w:t>
        <w:br/>
        <w:t>Index 2017:</w:t>
      </w:r>
    </w:p>
    <w:p>
      <w:r>
        <w:t>Question : "Neal wants to distribute 584 watermelons among 25 friends. How many would each friend come by?"</w:t>
      </w:r>
    </w:p>
    <w:p>
      <w:r>
        <w:t>Equation : " X = 584 / 25"</w:t>
      </w:r>
    </w:p>
    <w:p>
      <w:r>
        <w:t xml:space="preserve">Answer : "23.36" </w:t>
        <w:br/>
        <w:t>}</w:t>
      </w:r>
    </w:p>
    <w:p>
      <w:r>
        <w:t>{</w:t>
        <w:br/>
        <w:t>Index 2018:</w:t>
      </w:r>
    </w:p>
    <w:p>
      <w:r>
        <w:t>Question : "Delbert wants to split 87 Dolls among 31 friends. How many would each friend obtain?"</w:t>
      </w:r>
    </w:p>
    <w:p>
      <w:r>
        <w:t>Equation : " X = 87 / 31"</w:t>
      </w:r>
    </w:p>
    <w:p>
      <w:r>
        <w:t xml:space="preserve">Answer : "2.806451612903226" </w:t>
        <w:br/>
        <w:t>}</w:t>
      </w:r>
    </w:p>
    <w:p>
      <w:r>
        <w:t>{</w:t>
        <w:br/>
        <w:t>Index 2019:</w:t>
      </w:r>
    </w:p>
    <w:p>
      <w:r>
        <w:t>Question : "William wants to dispense 99 Books among 15 friends. How many would each friend come by?"</w:t>
      </w:r>
    </w:p>
    <w:p>
      <w:r>
        <w:t>Equation : " X = 99 / 15"</w:t>
      </w:r>
    </w:p>
    <w:p>
      <w:r>
        <w:t xml:space="preserve">Answer : "6.6" </w:t>
        <w:br/>
        <w:t>}</w:t>
      </w:r>
    </w:p>
    <w:p>
      <w:r>
        <w:t>{</w:t>
        <w:br/>
        <w:t>Index 2020:</w:t>
      </w:r>
    </w:p>
    <w:p>
      <w:r>
        <w:t>Question : "David wants to sunder 794 Bananas among 28 friends. How many would each friend receive?"</w:t>
      </w:r>
    </w:p>
    <w:p>
      <w:r>
        <w:t>Equation : " X = 794 / 28"</w:t>
      </w:r>
    </w:p>
    <w:p>
      <w:r>
        <w:t xml:space="preserve">Answer : "28.357142857142858" </w:t>
        <w:br/>
        <w:t>}</w:t>
      </w:r>
    </w:p>
    <w:p>
      <w:r>
        <w:t>{</w:t>
        <w:br/>
        <w:t>Index 2021:</w:t>
      </w:r>
    </w:p>
    <w:p>
      <w:r>
        <w:t>Question : "Guy wants to divide 149 Mangos among 10 friends. How many would each friend receive?"</w:t>
      </w:r>
    </w:p>
    <w:p>
      <w:r>
        <w:t>Equation : " X = 149 / 10"</w:t>
      </w:r>
    </w:p>
    <w:p>
      <w:r>
        <w:t xml:space="preserve">Answer : "14.9" </w:t>
        <w:br/>
        <w:t>}</w:t>
      </w:r>
    </w:p>
    <w:p>
      <w:r>
        <w:t>{</w:t>
        <w:br/>
        <w:t>Index 2022:</w:t>
      </w:r>
    </w:p>
    <w:p>
      <w:r>
        <w:t>Question : "Christopher wants to diverge 100 Mangos among 23 friends. How many would each friend gain?"</w:t>
      </w:r>
    </w:p>
    <w:p>
      <w:r>
        <w:t>Equation : " X = 100 / 23"</w:t>
      </w:r>
    </w:p>
    <w:p>
      <w:r>
        <w:t xml:space="preserve">Answer : "4.3478260869565215" </w:t>
        <w:br/>
        <w:t>}</w:t>
      </w:r>
    </w:p>
    <w:p>
      <w:r>
        <w:t>{</w:t>
        <w:br/>
        <w:t>Index 2023:</w:t>
      </w:r>
    </w:p>
    <w:p>
      <w:r>
        <w:t>Question : "Sheila wants to split 166 limes among 10 friends. How many would each friend obtain?"</w:t>
      </w:r>
    </w:p>
    <w:p>
      <w:r>
        <w:t>Equation : " X = 166 / 10"</w:t>
      </w:r>
    </w:p>
    <w:p>
      <w:r>
        <w:t xml:space="preserve">Answer : "16.6" </w:t>
        <w:br/>
        <w:t>}</w:t>
      </w:r>
    </w:p>
    <w:p>
      <w:r>
        <w:t>{</w:t>
        <w:br/>
        <w:t>Index 2024:</w:t>
      </w:r>
    </w:p>
    <w:p>
      <w:r>
        <w:t>Question : "Patrick wants to distribute 632 bananas among 38 friends. How many would each friend experience?"</w:t>
      </w:r>
    </w:p>
    <w:p>
      <w:r>
        <w:t>Equation : " X = 632 / 38"</w:t>
      </w:r>
    </w:p>
    <w:p>
      <w:r>
        <w:t xml:space="preserve">Answer : "16.63157894736842" </w:t>
        <w:br/>
        <w:t>}</w:t>
      </w:r>
    </w:p>
    <w:p>
      <w:r>
        <w:t>{</w:t>
        <w:br/>
        <w:t>Index 2025:</w:t>
      </w:r>
    </w:p>
    <w:p>
      <w:r>
        <w:t>Question : "Melody wants to sunder 625 Flowers among 22 friends. How many would each friend experience?"</w:t>
      </w:r>
    </w:p>
    <w:p>
      <w:r>
        <w:t>Equation : " X = 625 / 22"</w:t>
      </w:r>
    </w:p>
    <w:p>
      <w:r>
        <w:t xml:space="preserve">Answer : "28.40909090909091" </w:t>
        <w:br/>
        <w:t>}</w:t>
      </w:r>
    </w:p>
    <w:p>
      <w:r>
        <w:t>{</w:t>
        <w:br/>
        <w:t>Index 2026:</w:t>
      </w:r>
    </w:p>
    <w:p>
      <w:r>
        <w:t>Question : "Betty wants to diverge 60 limes among 11 friends. How many would each friend receive?"</w:t>
      </w:r>
    </w:p>
    <w:p>
      <w:r>
        <w:t>Equation : " X = 60 / 11"</w:t>
      </w:r>
    </w:p>
    <w:p>
      <w:r>
        <w:t xml:space="preserve">Answer : "5.454545454545454" </w:t>
        <w:br/>
        <w:t>}</w:t>
      </w:r>
    </w:p>
    <w:p>
      <w:r>
        <w:t>{</w:t>
        <w:br/>
        <w:t>Index 2027:</w:t>
      </w:r>
    </w:p>
    <w:p>
      <w:r>
        <w:t>Question : "Tyrone wants to divide 583 Flowers among 25 friends. How many would each friend come by?"</w:t>
      </w:r>
    </w:p>
    <w:p>
      <w:r>
        <w:t>Equation : " X = 583 / 25"</w:t>
      </w:r>
    </w:p>
    <w:p>
      <w:r>
        <w:t xml:space="preserve">Answer : "23.32" </w:t>
        <w:br/>
        <w:t>}</w:t>
      </w:r>
    </w:p>
    <w:p>
      <w:r>
        <w:t>{</w:t>
        <w:br/>
        <w:t>Index 2028:</w:t>
      </w:r>
    </w:p>
    <w:p>
      <w:r>
        <w:t>Question : "Delores wants to dispense 663 strawberrys among 7 friends. How many would each friend receive?"</w:t>
      </w:r>
    </w:p>
    <w:p>
      <w:r>
        <w:t>Equation : " X = 663 / 7"</w:t>
      </w:r>
    </w:p>
    <w:p>
      <w:r>
        <w:t xml:space="preserve">Answer : "94.71428571428571" </w:t>
        <w:br/>
        <w:t>}</w:t>
      </w:r>
    </w:p>
    <w:p>
      <w:r>
        <w:t>{</w:t>
        <w:br/>
        <w:t>Index 2029:</w:t>
      </w:r>
    </w:p>
    <w:p>
      <w:r>
        <w:t>Question : "Brent wants to dispense 125 oranges among 19 friends. How many would each friend gain?"</w:t>
      </w:r>
    </w:p>
    <w:p>
      <w:r>
        <w:t>Equation : " X = 125 / 19"</w:t>
      </w:r>
    </w:p>
    <w:p>
      <w:r>
        <w:t xml:space="preserve">Answer : "6.578947368421052" </w:t>
        <w:br/>
        <w:t>}</w:t>
      </w:r>
    </w:p>
    <w:p>
      <w:r>
        <w:t>{</w:t>
        <w:br/>
        <w:t>Index 2030:</w:t>
      </w:r>
    </w:p>
    <w:p>
      <w:r>
        <w:t>Question : "George wants to dispense 302 Books among 9 friends. How many would each friend obtain?"</w:t>
      </w:r>
    </w:p>
    <w:p>
      <w:r>
        <w:t>Equation : " X = 302 / 9"</w:t>
      </w:r>
    </w:p>
    <w:p>
      <w:r>
        <w:t xml:space="preserve">Answer : "33.55555555555556" </w:t>
        <w:br/>
        <w:t>}</w:t>
      </w:r>
    </w:p>
    <w:p>
      <w:r>
        <w:t>{</w:t>
        <w:br/>
        <w:t>Index 2031:</w:t>
      </w:r>
    </w:p>
    <w:p>
      <w:r>
        <w:t>Question : "Paul wants to divide 580 apricots among 36 friends. How many would each friend experience?"</w:t>
      </w:r>
    </w:p>
    <w:p>
      <w:r>
        <w:t>Equation : " X = 580 / 36"</w:t>
      </w:r>
    </w:p>
    <w:p>
      <w:r>
        <w:t xml:space="preserve">Answer : "16.11111111111111" </w:t>
        <w:br/>
        <w:t>}</w:t>
      </w:r>
    </w:p>
    <w:p>
      <w:r>
        <w:t>{</w:t>
        <w:br/>
        <w:t>Index 2032:</w:t>
      </w:r>
    </w:p>
    <w:p>
      <w:r>
        <w:t>Question : "George wants to dispense 456 apricots among 40 friends. How many would each friend obtain?"</w:t>
      </w:r>
    </w:p>
    <w:p>
      <w:r>
        <w:t>Equation : " X = 456 / 40"</w:t>
      </w:r>
    </w:p>
    <w:p>
      <w:r>
        <w:t xml:space="preserve">Answer : "11.4" </w:t>
        <w:br/>
        <w:t>}</w:t>
      </w:r>
    </w:p>
    <w:p>
      <w:r>
        <w:t>{</w:t>
        <w:br/>
        <w:t>Index 2033:</w:t>
      </w:r>
    </w:p>
    <w:p>
      <w:r>
        <w:t>Question : "Joseph wants to divide 399 raspberrys among 30 friends. How many would each friend obtain?"</w:t>
      </w:r>
    </w:p>
    <w:p>
      <w:r>
        <w:t>Equation : " X = 399 / 30"</w:t>
      </w:r>
    </w:p>
    <w:p>
      <w:r>
        <w:t xml:space="preserve">Answer : "13.3" </w:t>
        <w:br/>
        <w:t>}</w:t>
      </w:r>
    </w:p>
    <w:p>
      <w:r>
        <w:t>{</w:t>
        <w:br/>
        <w:t>Index 2034:</w:t>
      </w:r>
    </w:p>
    <w:p>
      <w:r>
        <w:t>Question : "Ona wants to diverge 317 Bananas among 21 friends. How many would each friend acquire?"</w:t>
      </w:r>
    </w:p>
    <w:p>
      <w:r>
        <w:t>Equation : " X = 317 / 21"</w:t>
      </w:r>
    </w:p>
    <w:p>
      <w:r>
        <w:t xml:space="preserve">Answer : "15.095238095238095" </w:t>
        <w:br/>
        <w:t>}</w:t>
      </w:r>
    </w:p>
    <w:p>
      <w:r>
        <w:t>{</w:t>
        <w:br/>
        <w:t>Index 2035:</w:t>
      </w:r>
    </w:p>
    <w:p>
      <w:r>
        <w:t>Question : "Adam wants to distribute 231 blackberrys among 11 friends. How many would each friend obtain?"</w:t>
      </w:r>
    </w:p>
    <w:p>
      <w:r>
        <w:t>Equation : " X = 231 / 11"</w:t>
      </w:r>
    </w:p>
    <w:p>
      <w:r>
        <w:t xml:space="preserve">Answer : "21.0" </w:t>
        <w:br/>
        <w:t>}</w:t>
      </w:r>
    </w:p>
    <w:p>
      <w:r>
        <w:t>{</w:t>
        <w:br/>
        <w:t>Index 2036:</w:t>
      </w:r>
    </w:p>
    <w:p>
      <w:r>
        <w:t>Question : "David wants to sunder 272 Begs among 5 friends. How many would each friend experience?"</w:t>
      </w:r>
    </w:p>
    <w:p>
      <w:r>
        <w:t>Equation : " X = 272 / 5"</w:t>
      </w:r>
    </w:p>
    <w:p>
      <w:r>
        <w:t xml:space="preserve">Answer : "54.4" </w:t>
        <w:br/>
        <w:t>}</w:t>
      </w:r>
    </w:p>
    <w:p>
      <w:r>
        <w:t>{</w:t>
        <w:br/>
        <w:t>Index 2037:</w:t>
      </w:r>
    </w:p>
    <w:p>
      <w:r>
        <w:t>Question : "Glenn wants to halve 734 papayas among 8 friends. How many would each friend experience?"</w:t>
      </w:r>
    </w:p>
    <w:p>
      <w:r>
        <w:t>Equation : " X = 734 / 8"</w:t>
      </w:r>
    </w:p>
    <w:p>
      <w:r>
        <w:t xml:space="preserve">Answer : "91.75" </w:t>
        <w:br/>
        <w:t>}</w:t>
      </w:r>
    </w:p>
    <w:p>
      <w:r>
        <w:t>{</w:t>
        <w:br/>
        <w:t>Index 2038:</w:t>
      </w:r>
    </w:p>
    <w:p>
      <w:r>
        <w:t>Question : "Kenneth wants to diverge 71 Watchs among 20 friends. How many would each friend gain?"</w:t>
      </w:r>
    </w:p>
    <w:p>
      <w:r>
        <w:t>Equation : " X = 71 / 20"</w:t>
      </w:r>
    </w:p>
    <w:p>
      <w:r>
        <w:t xml:space="preserve">Answer : "3.55" </w:t>
        <w:br/>
        <w:t>}</w:t>
      </w:r>
    </w:p>
    <w:p>
      <w:r>
        <w:t>{</w:t>
        <w:br/>
        <w:t>Index 2039:</w:t>
      </w:r>
    </w:p>
    <w:p>
      <w:r>
        <w:t>Question : "Craig wants to diverge 433 watermelons among 19 friends. How many would each friend obtain?"</w:t>
      </w:r>
    </w:p>
    <w:p>
      <w:r>
        <w:t>Equation : " X = 433 / 19"</w:t>
      </w:r>
    </w:p>
    <w:p>
      <w:r>
        <w:t xml:space="preserve">Answer : "22.789473684210527" </w:t>
        <w:br/>
        <w:t>}</w:t>
      </w:r>
    </w:p>
    <w:p>
      <w:r>
        <w:t>{</w:t>
        <w:br/>
        <w:t>Index 2040:</w:t>
      </w:r>
    </w:p>
    <w:p>
      <w:r>
        <w:t>Question : "Juana wants to diverge 742 plums among 13 friends. How many would each friend earn?"</w:t>
      </w:r>
    </w:p>
    <w:p>
      <w:r>
        <w:t>Equation : " X = 742 / 13"</w:t>
      </w:r>
    </w:p>
    <w:p>
      <w:r>
        <w:t xml:space="preserve">Answer : "57.07692307692308" </w:t>
        <w:br/>
        <w:t>}</w:t>
      </w:r>
    </w:p>
    <w:p>
      <w:r>
        <w:t>{</w:t>
        <w:br/>
        <w:t>Index 2041:</w:t>
      </w:r>
    </w:p>
    <w:p>
      <w:r>
        <w:t>Question : "Gary wants to sunder 680 peachs among 38 friends. How many would each friend receive?"</w:t>
      </w:r>
    </w:p>
    <w:p>
      <w:r>
        <w:t>Equation : " X = 680 / 38"</w:t>
      </w:r>
    </w:p>
    <w:p>
      <w:r>
        <w:t xml:space="preserve">Answer : "17.894736842105264" </w:t>
        <w:br/>
        <w:t>}</w:t>
      </w:r>
    </w:p>
    <w:p>
      <w:r>
        <w:t>{</w:t>
        <w:br/>
        <w:t>Index 2042:</w:t>
      </w:r>
    </w:p>
    <w:p>
      <w:r>
        <w:t>Question : "George wants to halve 620 kiwis among 13 friends. How many would each friend achieve?"</w:t>
      </w:r>
    </w:p>
    <w:p>
      <w:r>
        <w:t>Equation : " X = 620 / 13"</w:t>
      </w:r>
    </w:p>
    <w:p>
      <w:r>
        <w:t xml:space="preserve">Answer : "47.69230769230769" </w:t>
        <w:br/>
        <w:t>}</w:t>
      </w:r>
    </w:p>
    <w:p>
      <w:r>
        <w:t>{</w:t>
        <w:br/>
        <w:t>Index 2043:</w:t>
      </w:r>
    </w:p>
    <w:p>
      <w:r>
        <w:t>Question : "Mary wants to impart 337 raspberrys among 27 friends. How many would each friend gain?"</w:t>
      </w:r>
    </w:p>
    <w:p>
      <w:r>
        <w:t>Equation : " X = 337 / 27"</w:t>
      </w:r>
    </w:p>
    <w:p>
      <w:r>
        <w:t xml:space="preserve">Answer : "12.481481481481481" </w:t>
        <w:br/>
        <w:t>}</w:t>
      </w:r>
    </w:p>
    <w:p>
      <w:r>
        <w:t>{</w:t>
        <w:br/>
        <w:t>Index 2044:</w:t>
      </w:r>
    </w:p>
    <w:p>
      <w:r>
        <w:t>Question : "Jennie wants to halve 735 blackcurrants among 23 friends. How many would each friend obtain?"</w:t>
      </w:r>
    </w:p>
    <w:p>
      <w:r>
        <w:t>Equation : " X = 735 / 23"</w:t>
      </w:r>
    </w:p>
    <w:p>
      <w:r>
        <w:t xml:space="preserve">Answer : "31.956521739130434" </w:t>
        <w:br/>
        <w:t>}</w:t>
      </w:r>
    </w:p>
    <w:p>
      <w:r>
        <w:t>{</w:t>
        <w:br/>
        <w:t>Index 2045:</w:t>
      </w:r>
    </w:p>
    <w:p>
      <w:r>
        <w:t>Question : "Beatriz wants to dispense 561 Dolls among 35 friends. How many would each friend earn?"</w:t>
      </w:r>
    </w:p>
    <w:p>
      <w:r>
        <w:t>Equation : " X = 561 / 35"</w:t>
      </w:r>
    </w:p>
    <w:p>
      <w:r>
        <w:t xml:space="preserve">Answer : "16.02857142857143" </w:t>
        <w:br/>
        <w:t>}</w:t>
      </w:r>
    </w:p>
    <w:p>
      <w:r>
        <w:t>{</w:t>
        <w:br/>
        <w:t>Index 2046:</w:t>
      </w:r>
    </w:p>
    <w:p>
      <w:r>
        <w:t>Question : "William wants to impart 296 pears among 19 friends. How many would each friend achieve?"</w:t>
      </w:r>
    </w:p>
    <w:p>
      <w:r>
        <w:t>Equation : " X = 296 / 19"</w:t>
      </w:r>
    </w:p>
    <w:p>
      <w:r>
        <w:t xml:space="preserve">Answer : "15.578947368421053" </w:t>
        <w:br/>
        <w:t>}</w:t>
      </w:r>
    </w:p>
    <w:p>
      <w:r>
        <w:t>{</w:t>
        <w:br/>
        <w:t>Index 2047:</w:t>
      </w:r>
    </w:p>
    <w:p>
      <w:r>
        <w:t>Question : "Julie wants to sunder 44 avocados among 26 friends. How many would each friend come by?"</w:t>
      </w:r>
    </w:p>
    <w:p>
      <w:r>
        <w:t>Equation : " X = 44 / 26"</w:t>
      </w:r>
    </w:p>
    <w:p>
      <w:r>
        <w:t xml:space="preserve">Answer : "1.6923076923076923" </w:t>
        <w:br/>
        <w:t>}</w:t>
      </w:r>
    </w:p>
    <w:p>
      <w:r>
        <w:t>{</w:t>
        <w:br/>
        <w:t>Index 2048:</w:t>
      </w:r>
    </w:p>
    <w:p>
      <w:r>
        <w:t>Question : "Fred wants to impart 206 Pens among 23 friends. How many would each friend gain?"</w:t>
      </w:r>
    </w:p>
    <w:p>
      <w:r>
        <w:t>Equation : " X = 206 / 23"</w:t>
      </w:r>
    </w:p>
    <w:p>
      <w:r>
        <w:t xml:space="preserve">Answer : "8.956521739130435" </w:t>
        <w:br/>
        <w:t>}</w:t>
      </w:r>
    </w:p>
    <w:p>
      <w:r>
        <w:t>{</w:t>
        <w:br/>
        <w:t>Index 2049:</w:t>
      </w:r>
    </w:p>
    <w:p>
      <w:r>
        <w:t>Question : "Catherine wants to halve 603 Bananas among 27 friends. How many would each friend acquire?"</w:t>
      </w:r>
    </w:p>
    <w:p>
      <w:r>
        <w:t>Equation : " X = 603 / 27"</w:t>
      </w:r>
    </w:p>
    <w:p>
      <w:r>
        <w:t xml:space="preserve">Answer : "22.333333333333332" </w:t>
        <w:br/>
        <w:t>}</w:t>
      </w:r>
    </w:p>
    <w:p>
      <w:r>
        <w:t>{</w:t>
        <w:br/>
        <w:t>Index 2050:</w:t>
      </w:r>
    </w:p>
    <w:p>
      <w:r>
        <w:t>Question : "Patricia wants to diverge 718 bananas among 31 friends. How many would each friend earn?"</w:t>
      </w:r>
    </w:p>
    <w:p>
      <w:r>
        <w:t>Equation : " X = 718 / 31"</w:t>
      </w:r>
    </w:p>
    <w:p>
      <w:r>
        <w:t xml:space="preserve">Answer : "23.161290322580644" </w:t>
        <w:br/>
        <w:t>}</w:t>
      </w:r>
    </w:p>
    <w:p>
      <w:r>
        <w:t>{</w:t>
        <w:br/>
        <w:t>Index 2051:</w:t>
      </w:r>
    </w:p>
    <w:p>
      <w:r>
        <w:t>Question : "John wants to diverge 756 kiwis among 26 friends. How many would each friend obtain?"</w:t>
      </w:r>
    </w:p>
    <w:p>
      <w:r>
        <w:t>Equation : " X = 756 / 26"</w:t>
      </w:r>
    </w:p>
    <w:p>
      <w:r>
        <w:t xml:space="preserve">Answer : "29.076923076923077" </w:t>
        <w:br/>
        <w:t>}</w:t>
      </w:r>
    </w:p>
    <w:p>
      <w:r>
        <w:t>{</w:t>
        <w:br/>
        <w:t>Index 2052:</w:t>
      </w:r>
    </w:p>
    <w:p>
      <w:r>
        <w:t>Question : "Rita wants to share 644 kiwis among 11 friends. How many would each friend earn?"</w:t>
      </w:r>
    </w:p>
    <w:p>
      <w:r>
        <w:t>Equation : " X = 644 / 11"</w:t>
      </w:r>
    </w:p>
    <w:p>
      <w:r>
        <w:t xml:space="preserve">Answer : "58.54545454545455" </w:t>
        <w:br/>
        <w:t>}</w:t>
      </w:r>
    </w:p>
    <w:p>
      <w:r>
        <w:t>{</w:t>
        <w:br/>
        <w:t>Index 2053:</w:t>
      </w:r>
    </w:p>
    <w:p>
      <w:r>
        <w:t>Question : "Victoria wants to share 354 papayas among 28 friends. How many would each friend obtain?"</w:t>
      </w:r>
    </w:p>
    <w:p>
      <w:r>
        <w:t>Equation : " X = 354 / 28"</w:t>
      </w:r>
    </w:p>
    <w:p>
      <w:r>
        <w:t xml:space="preserve">Answer : "12.642857142857142" </w:t>
        <w:br/>
        <w:t>}</w:t>
      </w:r>
    </w:p>
    <w:p>
      <w:r>
        <w:t>{</w:t>
        <w:br/>
        <w:t>Index 2054:</w:t>
      </w:r>
    </w:p>
    <w:p>
      <w:r>
        <w:t>Question : "Cecil wants to diverge 283 bananas among 24 friends. How many would each friend gain?"</w:t>
      </w:r>
    </w:p>
    <w:p>
      <w:r>
        <w:t>Equation : " X = 283 / 24"</w:t>
      </w:r>
    </w:p>
    <w:p>
      <w:r>
        <w:t xml:space="preserve">Answer : "11.791666666666666" </w:t>
        <w:br/>
        <w:t>}</w:t>
      </w:r>
    </w:p>
    <w:p>
      <w:r>
        <w:t>{</w:t>
        <w:br/>
        <w:t>Index 2055:</w:t>
      </w:r>
    </w:p>
    <w:p>
      <w:r>
        <w:t>Question : "Mary wants to share 161 Books among 17 friends. How many would each friend receive?"</w:t>
      </w:r>
    </w:p>
    <w:p>
      <w:r>
        <w:t>Equation : " X = 161 / 17"</w:t>
      </w:r>
    </w:p>
    <w:p>
      <w:r>
        <w:t xml:space="preserve">Answer : "9.470588235294118" </w:t>
        <w:br/>
        <w:t>}</w:t>
      </w:r>
    </w:p>
    <w:p>
      <w:r>
        <w:t>{</w:t>
        <w:br/>
        <w:t>Index 2056:</w:t>
      </w:r>
    </w:p>
    <w:p>
      <w:r>
        <w:t>Question : "Ruth wants to distribute 186 lemons among 30 friends. How many would each friend achieve?"</w:t>
      </w:r>
    </w:p>
    <w:p>
      <w:r>
        <w:t>Equation : " X = 186 / 30"</w:t>
      </w:r>
    </w:p>
    <w:p>
      <w:r>
        <w:t xml:space="preserve">Answer : "6.2" </w:t>
        <w:br/>
        <w:t>}</w:t>
      </w:r>
    </w:p>
    <w:p>
      <w:r>
        <w:t>{</w:t>
        <w:br/>
        <w:t>Index 2057:</w:t>
      </w:r>
    </w:p>
    <w:p>
      <w:r>
        <w:t>Question : "Diana wants to distribute 699 pears among 34 friends. How many would each friend receive?"</w:t>
      </w:r>
    </w:p>
    <w:p>
      <w:r>
        <w:t>Equation : " X = 699 / 34"</w:t>
      </w:r>
    </w:p>
    <w:p>
      <w:r>
        <w:t xml:space="preserve">Answer : "20.558823529411764" </w:t>
        <w:br/>
        <w:t>}</w:t>
      </w:r>
    </w:p>
    <w:p>
      <w:r>
        <w:t>{</w:t>
        <w:br/>
        <w:t>Index 2058:</w:t>
      </w:r>
    </w:p>
    <w:p>
      <w:r>
        <w:t>Question : "Lucy wants to halve 556 kiwis among 8 friends. How many would each friend receive?"</w:t>
      </w:r>
    </w:p>
    <w:p>
      <w:r>
        <w:t>Equation : " X = 556 / 8"</w:t>
      </w:r>
    </w:p>
    <w:p>
      <w:r>
        <w:t xml:space="preserve">Answer : "69.5" </w:t>
        <w:br/>
        <w:t>}</w:t>
      </w:r>
    </w:p>
    <w:p>
      <w:r>
        <w:t>{</w:t>
        <w:br/>
        <w:t>Index 2059:</w:t>
      </w:r>
    </w:p>
    <w:p>
      <w:r>
        <w:t>Question : "Richard wants to divide 741 apricots among 6 friends. How many would each friend achieve?"</w:t>
      </w:r>
    </w:p>
    <w:p>
      <w:r>
        <w:t>Equation : " X = 741 / 6"</w:t>
      </w:r>
    </w:p>
    <w:p>
      <w:r>
        <w:t xml:space="preserve">Answer : "123.5" </w:t>
        <w:br/>
        <w:t>}</w:t>
      </w:r>
    </w:p>
    <w:p>
      <w:r>
        <w:t>{</w:t>
        <w:br/>
        <w:t>Index 2060:</w:t>
      </w:r>
    </w:p>
    <w:p>
      <w:r>
        <w:t>Question : "Anna wants to divide 716 Cars among 39 friends. How many would each friend receive?"</w:t>
      </w:r>
    </w:p>
    <w:p>
      <w:r>
        <w:t>Equation : " X = 716 / 39"</w:t>
      </w:r>
    </w:p>
    <w:p>
      <w:r>
        <w:t xml:space="preserve">Answer : "18.358974358974358" </w:t>
        <w:br/>
        <w:t>}</w:t>
      </w:r>
    </w:p>
    <w:p>
      <w:r>
        <w:t>{</w:t>
        <w:br/>
        <w:t>Index 2061:</w:t>
      </w:r>
    </w:p>
    <w:p>
      <w:r>
        <w:t>Question : "Brett wants to share 177 nectarines among 14 friends. How many would each friend receive?"</w:t>
      </w:r>
    </w:p>
    <w:p>
      <w:r>
        <w:t>Equation : " X = 177 / 14"</w:t>
      </w:r>
    </w:p>
    <w:p>
      <w:r>
        <w:t xml:space="preserve">Answer : "12.642857142857142" </w:t>
        <w:br/>
        <w:t>}</w:t>
      </w:r>
    </w:p>
    <w:p>
      <w:r>
        <w:t>{</w:t>
        <w:br/>
        <w:t>Index 2062:</w:t>
      </w:r>
    </w:p>
    <w:p>
      <w:r>
        <w:t>Question : "Ben wants to dispense 187 blueberrys among 38 friends. How many would each friend achieve?"</w:t>
      </w:r>
    </w:p>
    <w:p>
      <w:r>
        <w:t>Equation : " X = 187 / 38"</w:t>
      </w:r>
    </w:p>
    <w:p>
      <w:r>
        <w:t xml:space="preserve">Answer : "4.921052631578948" </w:t>
        <w:br/>
        <w:t>}</w:t>
      </w:r>
    </w:p>
    <w:p>
      <w:r>
        <w:t>{</w:t>
        <w:br/>
        <w:t>Index 2063:</w:t>
      </w:r>
    </w:p>
    <w:p>
      <w:r>
        <w:t>Question : "Kathy wants to distribute 60 strawberrys among 35 friends. How many would each friend come by?"</w:t>
      </w:r>
    </w:p>
    <w:p>
      <w:r>
        <w:t>Equation : " X = 60 / 35"</w:t>
      </w:r>
    </w:p>
    <w:p>
      <w:r>
        <w:t xml:space="preserve">Answer : "1.7142857142857142" </w:t>
        <w:br/>
        <w:t>}</w:t>
      </w:r>
    </w:p>
    <w:p>
      <w:r>
        <w:t>{</w:t>
        <w:br/>
        <w:t>Index 2064:</w:t>
      </w:r>
    </w:p>
    <w:p>
      <w:r>
        <w:t>Question : "James wants to divide 494 coconuts among 10 friends. How many would each friend gain?"</w:t>
      </w:r>
    </w:p>
    <w:p>
      <w:r>
        <w:t>Equation : " X = 494 / 10"</w:t>
      </w:r>
    </w:p>
    <w:p>
      <w:r>
        <w:t xml:space="preserve">Answer : "49.4" </w:t>
        <w:br/>
        <w:t>}</w:t>
      </w:r>
    </w:p>
    <w:p>
      <w:r>
        <w:t>{</w:t>
        <w:br/>
        <w:t>Index 2065:</w:t>
      </w:r>
    </w:p>
    <w:p>
      <w:r>
        <w:t>Question : "Lisa wants to diverge 67 Chocolates among 29 friends. How many would each friend receive?"</w:t>
      </w:r>
    </w:p>
    <w:p>
      <w:r>
        <w:t>Equation : " X = 67 / 29"</w:t>
      </w:r>
    </w:p>
    <w:p>
      <w:r>
        <w:t xml:space="preserve">Answer : "2.310344827586207" </w:t>
        <w:br/>
        <w:t>}</w:t>
      </w:r>
    </w:p>
    <w:p>
      <w:r>
        <w:t>{</w:t>
        <w:br/>
        <w:t>Index 2066:</w:t>
      </w:r>
    </w:p>
    <w:p>
      <w:r>
        <w:t>Question : "Clarence wants to dispense 307 apricots among 21 friends. How many would each friend obtain?"</w:t>
      </w:r>
    </w:p>
    <w:p>
      <w:r>
        <w:t>Equation : " X = 307 / 21"</w:t>
      </w:r>
    </w:p>
    <w:p>
      <w:r>
        <w:t xml:space="preserve">Answer : "14.619047619047619" </w:t>
        <w:br/>
        <w:t>}</w:t>
      </w:r>
    </w:p>
    <w:p>
      <w:r>
        <w:t>{</w:t>
        <w:br/>
        <w:t>Index 2067:</w:t>
      </w:r>
    </w:p>
    <w:p>
      <w:r>
        <w:t>Question : "Annie wants to dispense 757 pineapples among 24 friends. How many would each friend receive?"</w:t>
      </w:r>
    </w:p>
    <w:p>
      <w:r>
        <w:t>Equation : " X = 757 / 24"</w:t>
      </w:r>
    </w:p>
    <w:p>
      <w:r>
        <w:t xml:space="preserve">Answer : "31.541666666666668" </w:t>
        <w:br/>
        <w:t>}</w:t>
      </w:r>
    </w:p>
    <w:p>
      <w:r>
        <w:t>{</w:t>
        <w:br/>
        <w:t>Index 2068:</w:t>
      </w:r>
    </w:p>
    <w:p>
      <w:r>
        <w:t>Question : "Rosina wants to share 252 oranges among 8 friends. How many would each friend receive?"</w:t>
      </w:r>
    </w:p>
    <w:p>
      <w:r>
        <w:t>Equation : " X = 252 / 8"</w:t>
      </w:r>
    </w:p>
    <w:p>
      <w:r>
        <w:t xml:space="preserve">Answer : "31.5" </w:t>
        <w:br/>
        <w:t>}</w:t>
      </w:r>
    </w:p>
    <w:p>
      <w:r>
        <w:t>{</w:t>
        <w:br/>
        <w:t>Index 2069:</w:t>
      </w:r>
    </w:p>
    <w:p>
      <w:r>
        <w:t>Question : "Eva wants to dispense 705 Cars among 16 friends. How many would each friend receive?"</w:t>
      </w:r>
    </w:p>
    <w:p>
      <w:r>
        <w:t>Equation : " X = 705 / 16"</w:t>
      </w:r>
    </w:p>
    <w:p>
      <w:r>
        <w:t xml:space="preserve">Answer : "44.0625" </w:t>
        <w:br/>
        <w:t>}</w:t>
      </w:r>
    </w:p>
    <w:p>
      <w:r>
        <w:t>{</w:t>
        <w:br/>
        <w:t>Index 2070:</w:t>
      </w:r>
    </w:p>
    <w:p>
      <w:r>
        <w:t>Question : "Angela wants to split 755 lemons among 30 friends. How many would each friend experience?"</w:t>
      </w:r>
    </w:p>
    <w:p>
      <w:r>
        <w:t>Equation : " X = 755 / 30"</w:t>
      </w:r>
    </w:p>
    <w:p>
      <w:r>
        <w:t xml:space="preserve">Answer : "25.166666666666668" </w:t>
        <w:br/>
        <w:t>}</w:t>
      </w:r>
    </w:p>
    <w:p>
      <w:r>
        <w:t>{</w:t>
        <w:br/>
        <w:t>Index 2071:</w:t>
      </w:r>
    </w:p>
    <w:p>
      <w:r>
        <w:t>Question : "Sheila wants to split 351 Begs among 38 friends. How many would each friend acquire?"</w:t>
      </w:r>
    </w:p>
    <w:p>
      <w:r>
        <w:t>Equation : " X = 351 / 38"</w:t>
      </w:r>
    </w:p>
    <w:p>
      <w:r>
        <w:t xml:space="preserve">Answer : "9.236842105263158" </w:t>
        <w:br/>
        <w:t>}</w:t>
      </w:r>
    </w:p>
    <w:p>
      <w:r>
        <w:t>{</w:t>
        <w:br/>
        <w:t>Index 2072:</w:t>
      </w:r>
    </w:p>
    <w:p>
      <w:r>
        <w:t>Question : "Victor wants to diverge 625 nectarines among 33 friends. How many would each friend receive?"</w:t>
      </w:r>
    </w:p>
    <w:p>
      <w:r>
        <w:t>Equation : " X = 625 / 33"</w:t>
      </w:r>
    </w:p>
    <w:p>
      <w:r>
        <w:t xml:space="preserve">Answer : "18.939393939393938" </w:t>
        <w:br/>
        <w:t>}</w:t>
      </w:r>
    </w:p>
    <w:p>
      <w:r>
        <w:t>{</w:t>
        <w:br/>
        <w:t>Index 2073:</w:t>
      </w:r>
    </w:p>
    <w:p>
      <w:r>
        <w:t>Question : "Florence wants to distribute 621 Cars among 14 friends. How many would each friend receive?"</w:t>
      </w:r>
    </w:p>
    <w:p>
      <w:r>
        <w:t>Equation : " X = 621 / 14"</w:t>
      </w:r>
    </w:p>
    <w:p>
      <w:r>
        <w:t xml:space="preserve">Answer : "44.357142857142854" </w:t>
        <w:br/>
        <w:t>}</w:t>
      </w:r>
    </w:p>
    <w:p>
      <w:r>
        <w:t>{</w:t>
        <w:br/>
        <w:t>Index 2074:</w:t>
      </w:r>
    </w:p>
    <w:p>
      <w:r>
        <w:t>Question : "Lauren wants to sunder 541 Bananas among 11 friends. How many would each friend gain?"</w:t>
      </w:r>
    </w:p>
    <w:p>
      <w:r>
        <w:t>Equation : " X = 541 / 11"</w:t>
      </w:r>
    </w:p>
    <w:p>
      <w:r>
        <w:t xml:space="preserve">Answer : "49.18181818181818" </w:t>
        <w:br/>
        <w:t>}</w:t>
      </w:r>
    </w:p>
    <w:p>
      <w:r>
        <w:t>{</w:t>
        <w:br/>
        <w:t>Index 2075:</w:t>
      </w:r>
    </w:p>
    <w:p>
      <w:r>
        <w:t>Question : "Sheilah wants to divide 586 apricots among 13 friends. How many would each friend come by?"</w:t>
      </w:r>
    </w:p>
    <w:p>
      <w:r>
        <w:t>Equation : " X = 586 / 13"</w:t>
      </w:r>
    </w:p>
    <w:p>
      <w:r>
        <w:t xml:space="preserve">Answer : "45.07692307692308" </w:t>
        <w:br/>
        <w:t>}</w:t>
      </w:r>
    </w:p>
    <w:p>
      <w:r>
        <w:t>{</w:t>
        <w:br/>
        <w:t>Index 2076:</w:t>
      </w:r>
    </w:p>
    <w:p>
      <w:r>
        <w:t>Question : "Donya wants to dispense 149 Boxs among 17 friends. How many would each friend receive?"</w:t>
      </w:r>
    </w:p>
    <w:p>
      <w:r>
        <w:t>Equation : " X = 149 / 17"</w:t>
      </w:r>
    </w:p>
    <w:p>
      <w:r>
        <w:t xml:space="preserve">Answer : "8.764705882352942" </w:t>
        <w:br/>
        <w:t>}</w:t>
      </w:r>
    </w:p>
    <w:p>
      <w:r>
        <w:t>{</w:t>
        <w:br/>
        <w:t>Index 2077:</w:t>
      </w:r>
    </w:p>
    <w:p>
      <w:r>
        <w:t>Question : "Walter wants to sunder 436 raspberrys among 32 friends. How many would each friend experience?"</w:t>
      </w:r>
    </w:p>
    <w:p>
      <w:r>
        <w:t>Equation : " X = 436 / 32"</w:t>
      </w:r>
    </w:p>
    <w:p>
      <w:r>
        <w:t xml:space="preserve">Answer : "13.625" </w:t>
        <w:br/>
        <w:t>}</w:t>
      </w:r>
    </w:p>
    <w:p>
      <w:r>
        <w:t>{</w:t>
        <w:br/>
        <w:t>Index 2078:</w:t>
      </w:r>
    </w:p>
    <w:p>
      <w:r>
        <w:t>Question : "David wants to diverge 728 pears among 26 friends. How many would each friend receive?"</w:t>
      </w:r>
    </w:p>
    <w:p>
      <w:r>
        <w:t>Equation : " X = 728 / 26"</w:t>
      </w:r>
    </w:p>
    <w:p>
      <w:r>
        <w:t xml:space="preserve">Answer : "28.0" </w:t>
        <w:br/>
        <w:t>}</w:t>
      </w:r>
    </w:p>
    <w:p>
      <w:r>
        <w:t>{</w:t>
        <w:br/>
        <w:t>Index 2079:</w:t>
      </w:r>
    </w:p>
    <w:p>
      <w:r>
        <w:t>Question : "Russell wants to distribute 641 lychees among 15 friends. How many would each friend earn?"</w:t>
      </w:r>
    </w:p>
    <w:p>
      <w:r>
        <w:t>Equation : " X = 641 / 15"</w:t>
      </w:r>
    </w:p>
    <w:p>
      <w:r>
        <w:t xml:space="preserve">Answer : "42.733333333333334" </w:t>
        <w:br/>
        <w:t>}</w:t>
      </w:r>
    </w:p>
    <w:p>
      <w:r>
        <w:t>{</w:t>
        <w:br/>
        <w:t>Index 2080:</w:t>
      </w:r>
    </w:p>
    <w:p>
      <w:r>
        <w:t>Question : "Paul wants to sunder 790 blueberrys among 21 friends. How many would each friend gain?"</w:t>
      </w:r>
    </w:p>
    <w:p>
      <w:r>
        <w:t>Equation : " X = 790 / 21"</w:t>
      </w:r>
    </w:p>
    <w:p>
      <w:r>
        <w:t xml:space="preserve">Answer : "37.61904761904762" </w:t>
        <w:br/>
        <w:t>}</w:t>
      </w:r>
    </w:p>
    <w:p>
      <w:r>
        <w:t>{</w:t>
        <w:br/>
        <w:t>Index 2081:</w:t>
      </w:r>
    </w:p>
    <w:p>
      <w:r>
        <w:t>Question : "Sheryl wants to impart 47 Books among 33 friends. How many would each friend obtain?"</w:t>
      </w:r>
    </w:p>
    <w:p>
      <w:r>
        <w:t>Equation : " X = 47 / 33"</w:t>
      </w:r>
    </w:p>
    <w:p>
      <w:r>
        <w:t xml:space="preserve">Answer : "1.4242424242424243" </w:t>
        <w:br/>
        <w:t>}</w:t>
      </w:r>
    </w:p>
    <w:p>
      <w:r>
        <w:t>{</w:t>
        <w:br/>
        <w:t>Index 2082:</w:t>
      </w:r>
    </w:p>
    <w:p>
      <w:r>
        <w:t>Question : "Tina wants to diverge 138 cherrys among 2 friends. How many would each friend come by?"</w:t>
      </w:r>
    </w:p>
    <w:p>
      <w:r>
        <w:t>Equation : " X = 138 / 2"</w:t>
      </w:r>
    </w:p>
    <w:p>
      <w:r>
        <w:t xml:space="preserve">Answer : "69.0" </w:t>
        <w:br/>
        <w:t>}</w:t>
      </w:r>
    </w:p>
    <w:p>
      <w:r>
        <w:t>{</w:t>
        <w:br/>
        <w:t>Index 2083:</w:t>
      </w:r>
    </w:p>
    <w:p>
      <w:r>
        <w:t>Question : "Marilyn wants to sunder 476 Breads among 24 friends. How many would each friend acquire?"</w:t>
      </w:r>
    </w:p>
    <w:p>
      <w:r>
        <w:t>Equation : " X = 476 / 24"</w:t>
      </w:r>
    </w:p>
    <w:p>
      <w:r>
        <w:t xml:space="preserve">Answer : "19.833333333333332" </w:t>
        <w:br/>
        <w:t>}</w:t>
      </w:r>
    </w:p>
    <w:p>
      <w:r>
        <w:t>{</w:t>
        <w:br/>
        <w:t>Index 2084:</w:t>
      </w:r>
    </w:p>
    <w:p>
      <w:r>
        <w:t>Question : "Kristian wants to dispense 707 apricots among 21 friends. How many would each friend obtain?"</w:t>
      </w:r>
    </w:p>
    <w:p>
      <w:r>
        <w:t>Equation : " X = 707 / 21"</w:t>
      </w:r>
    </w:p>
    <w:p>
      <w:r>
        <w:t xml:space="preserve">Answer : "33.666666666666664" </w:t>
        <w:br/>
        <w:t>}</w:t>
      </w:r>
    </w:p>
    <w:p>
      <w:r>
        <w:t>{</w:t>
        <w:br/>
        <w:t>Index 2085:</w:t>
      </w:r>
    </w:p>
    <w:p>
      <w:r>
        <w:t>Question : "Robert wants to distribute 332 Flowers among 3 friends. How many would each friend gain?"</w:t>
      </w:r>
    </w:p>
    <w:p>
      <w:r>
        <w:t>Equation : " X = 332 / 3"</w:t>
      </w:r>
    </w:p>
    <w:p>
      <w:r>
        <w:t xml:space="preserve">Answer : "110.66666666666667" </w:t>
        <w:br/>
        <w:t>}</w:t>
      </w:r>
    </w:p>
    <w:p>
      <w:r>
        <w:t>{</w:t>
        <w:br/>
        <w:t>Index 2086:</w:t>
      </w:r>
    </w:p>
    <w:p>
      <w:r>
        <w:t>Question : "Jennifer wants to dispense 452 watermelons among 36 friends. How many would each friend gain?"</w:t>
      </w:r>
    </w:p>
    <w:p>
      <w:r>
        <w:t>Equation : " X = 452 / 36"</w:t>
      </w:r>
    </w:p>
    <w:p>
      <w:r>
        <w:t xml:space="preserve">Answer : "12.555555555555555" </w:t>
        <w:br/>
        <w:t>}</w:t>
      </w:r>
    </w:p>
    <w:p>
      <w:r>
        <w:t>{</w:t>
        <w:br/>
        <w:t>Index 2087:</w:t>
      </w:r>
    </w:p>
    <w:p>
      <w:r>
        <w:t>Question : "Shannon wants to halve 142 Chocolates among 15 friends. How many would each friend gain?"</w:t>
      </w:r>
    </w:p>
    <w:p>
      <w:r>
        <w:t>Equation : " X = 142 / 15"</w:t>
      </w:r>
    </w:p>
    <w:p>
      <w:r>
        <w:t xml:space="preserve">Answer : "9.466666666666667" </w:t>
        <w:br/>
        <w:t>}</w:t>
      </w:r>
    </w:p>
    <w:p>
      <w:r>
        <w:t>{</w:t>
        <w:br/>
        <w:t>Index 2088:</w:t>
      </w:r>
    </w:p>
    <w:p>
      <w:r>
        <w:t>Question : "Neal wants to impart 204 figs among 28 friends. How many would each friend receive?"</w:t>
      </w:r>
    </w:p>
    <w:p>
      <w:r>
        <w:t>Equation : " X = 204 / 28"</w:t>
      </w:r>
    </w:p>
    <w:p>
      <w:r>
        <w:t xml:space="preserve">Answer : "7.285714285714286" </w:t>
        <w:br/>
        <w:t>}</w:t>
      </w:r>
    </w:p>
    <w:p>
      <w:r>
        <w:t>{</w:t>
        <w:br/>
        <w:t>Index 2089:</w:t>
      </w:r>
    </w:p>
    <w:p>
      <w:r>
        <w:t>Question : "Charles wants to divide 789 watermelons among 18 friends. How many would each friend gain?"</w:t>
      </w:r>
    </w:p>
    <w:p>
      <w:r>
        <w:t>Equation : " X = 789 / 18"</w:t>
      </w:r>
    </w:p>
    <w:p>
      <w:r>
        <w:t xml:space="preserve">Answer : "43.833333333333336" </w:t>
        <w:br/>
        <w:t>}</w:t>
      </w:r>
    </w:p>
    <w:p>
      <w:r>
        <w:t>{</w:t>
        <w:br/>
        <w:t>Index 2090:</w:t>
      </w:r>
    </w:p>
    <w:p>
      <w:r>
        <w:t>Question : "Justin wants to share 643 Biscuits among 14 friends. How many would each friend obtain?"</w:t>
      </w:r>
    </w:p>
    <w:p>
      <w:r>
        <w:t>Equation : " X = 643 / 14"</w:t>
      </w:r>
    </w:p>
    <w:p>
      <w:r>
        <w:t xml:space="preserve">Answer : "45.92857142857143" </w:t>
        <w:br/>
        <w:t>}</w:t>
      </w:r>
    </w:p>
    <w:p>
      <w:r>
        <w:t>{</w:t>
        <w:br/>
        <w:t>Index 2091:</w:t>
      </w:r>
    </w:p>
    <w:p>
      <w:r>
        <w:t>Question : "James wants to dispense 605 Biscuits among 29 friends. How many would each friend achieve?"</w:t>
      </w:r>
    </w:p>
    <w:p>
      <w:r>
        <w:t>Equation : " X = 605 / 29"</w:t>
      </w:r>
    </w:p>
    <w:p>
      <w:r>
        <w:t xml:space="preserve">Answer : "20.862068965517242" </w:t>
        <w:br/>
        <w:t>}</w:t>
      </w:r>
    </w:p>
    <w:p>
      <w:r>
        <w:t>{</w:t>
        <w:br/>
        <w:t>Index 2092:</w:t>
      </w:r>
    </w:p>
    <w:p>
      <w:r>
        <w:t>Question : "Johnny wants to sunder 651 limes among 2 friends. How many would each friend acquire?"</w:t>
      </w:r>
    </w:p>
    <w:p>
      <w:r>
        <w:t>Equation : " X = 651 / 2"</w:t>
      </w:r>
    </w:p>
    <w:p>
      <w:r>
        <w:t xml:space="preserve">Answer : "325.5" </w:t>
        <w:br/>
        <w:t>}</w:t>
      </w:r>
    </w:p>
    <w:p>
      <w:r>
        <w:t>{</w:t>
        <w:br/>
        <w:t>Index 2093:</w:t>
      </w:r>
    </w:p>
    <w:p>
      <w:r>
        <w:t>Question : "Diana wants to diverge 290 oranges among 18 friends. How many would each friend obtain?"</w:t>
      </w:r>
    </w:p>
    <w:p>
      <w:r>
        <w:t>Equation : " X = 290 / 18"</w:t>
      </w:r>
    </w:p>
    <w:p>
      <w:r>
        <w:t xml:space="preserve">Answer : "16.11111111111111" </w:t>
        <w:br/>
        <w:t>}</w:t>
      </w:r>
    </w:p>
    <w:p>
      <w:r>
        <w:t>{</w:t>
        <w:br/>
        <w:t>Index 2094:</w:t>
      </w:r>
    </w:p>
    <w:p>
      <w:r>
        <w:t>Question : "Tim wants to diverge 518 Flowers among 18 friends. How many would each friend earn?"</w:t>
      </w:r>
    </w:p>
    <w:p>
      <w:r>
        <w:t>Equation : " X = 518 / 18"</w:t>
      </w:r>
    </w:p>
    <w:p>
      <w:r>
        <w:t xml:space="preserve">Answer : "28.77777777777778" </w:t>
        <w:br/>
        <w:t>}</w:t>
      </w:r>
    </w:p>
    <w:p>
      <w:r>
        <w:t>{</w:t>
        <w:br/>
        <w:t>Index 2095:</w:t>
      </w:r>
    </w:p>
    <w:p>
      <w:r>
        <w:t>Question : "Marisa wants to halve 661 figs among 33 friends. How many would each friend receive?"</w:t>
      </w:r>
    </w:p>
    <w:p>
      <w:r>
        <w:t>Equation : " X = 661 / 33"</w:t>
      </w:r>
    </w:p>
    <w:p>
      <w:r>
        <w:t xml:space="preserve">Answer : "20.03030303030303" </w:t>
        <w:br/>
        <w:t>}</w:t>
      </w:r>
    </w:p>
    <w:p>
      <w:r>
        <w:t>{</w:t>
        <w:br/>
        <w:t>Index 2096:</w:t>
      </w:r>
    </w:p>
    <w:p>
      <w:r>
        <w:t>Question : "Dora wants to sunder 323 apples among 12 friends. How many would each friend receive?"</w:t>
      </w:r>
    </w:p>
    <w:p>
      <w:r>
        <w:t>Equation : " X = 323 / 12"</w:t>
      </w:r>
    </w:p>
    <w:p>
      <w:r>
        <w:t xml:space="preserve">Answer : "26.916666666666668" </w:t>
        <w:br/>
        <w:t>}</w:t>
      </w:r>
    </w:p>
    <w:p>
      <w:r>
        <w:t>{</w:t>
        <w:br/>
        <w:t>Index 2097:</w:t>
      </w:r>
    </w:p>
    <w:p>
      <w:r>
        <w:t>Question : "Allan wants to impart 708 Presss among 24 friends. How many would each friend come by?"</w:t>
      </w:r>
    </w:p>
    <w:p>
      <w:r>
        <w:t>Equation : " X = 708 / 24"</w:t>
      </w:r>
    </w:p>
    <w:p>
      <w:r>
        <w:t xml:space="preserve">Answer : "29.5" </w:t>
        <w:br/>
        <w:t>}</w:t>
      </w:r>
    </w:p>
    <w:p>
      <w:r>
        <w:t>{</w:t>
        <w:br/>
        <w:t>Index 2098:</w:t>
      </w:r>
    </w:p>
    <w:p>
      <w:r>
        <w:t>Question : "Joe wants to dispense 310 Books among 18 friends. How many would each friend gain?"</w:t>
      </w:r>
    </w:p>
    <w:p>
      <w:r>
        <w:t>Equation : " X = 310 / 18"</w:t>
      </w:r>
    </w:p>
    <w:p>
      <w:r>
        <w:t xml:space="preserve">Answer : "17.22222222222222" </w:t>
        <w:br/>
        <w:t>}</w:t>
      </w:r>
    </w:p>
    <w:p>
      <w:r>
        <w:t>{</w:t>
        <w:br/>
        <w:t>Index 2099:</w:t>
      </w:r>
    </w:p>
    <w:p>
      <w:r>
        <w:t>Question : "James wants to distribute 669 nectarines among 29 friends. How many would each friend gain?"</w:t>
      </w:r>
    </w:p>
    <w:p>
      <w:r>
        <w:t>Equation : " X = 669 / 29"</w:t>
      </w:r>
    </w:p>
    <w:p>
      <w:r>
        <w:t xml:space="preserve">Answer : "23.06896551724138" </w:t>
        <w:br/>
        <w:t>}</w:t>
      </w:r>
    </w:p>
    <w:p>
      <w:r>
        <w:t>{</w:t>
        <w:br/>
        <w:t>Index 2100:</w:t>
      </w:r>
    </w:p>
    <w:p>
      <w:r>
        <w:t>Question : "James wants to diverge 172 Mangos among 26 friends. How many would each friend acquire?"</w:t>
      </w:r>
    </w:p>
    <w:p>
      <w:r>
        <w:t>Equation : " X = 172 / 26"</w:t>
      </w:r>
    </w:p>
    <w:p>
      <w:r>
        <w:t xml:space="preserve">Answer : "6.615384615384615" </w:t>
        <w:br/>
        <w:t>}</w:t>
      </w:r>
    </w:p>
    <w:p>
      <w:r>
        <w:t>{</w:t>
        <w:br/>
        <w:t>Index 2101:</w:t>
      </w:r>
    </w:p>
    <w:p>
      <w:r>
        <w:t>Question : "Tonia wants to impart 536 Breads among 23 friends. How many would each friend gain?"</w:t>
      </w:r>
    </w:p>
    <w:p>
      <w:r>
        <w:t>Equation : " X = 536 / 23"</w:t>
      </w:r>
    </w:p>
    <w:p>
      <w:r>
        <w:t xml:space="preserve">Answer : "23.304347826086957" </w:t>
        <w:br/>
        <w:t>}</w:t>
      </w:r>
    </w:p>
    <w:p>
      <w:r>
        <w:t>{</w:t>
        <w:br/>
        <w:t>Index 2102:</w:t>
      </w:r>
    </w:p>
    <w:p>
      <w:r>
        <w:t>Question : "Rodolfo wants to divide 346 lemons among 16 friends. How many would each friend obtain?"</w:t>
      </w:r>
    </w:p>
    <w:p>
      <w:r>
        <w:t>Equation : " X = 346 / 16"</w:t>
      </w:r>
    </w:p>
    <w:p>
      <w:r>
        <w:t xml:space="preserve">Answer : "21.625" </w:t>
        <w:br/>
        <w:t>}</w:t>
      </w:r>
    </w:p>
    <w:p>
      <w:r>
        <w:t>{</w:t>
        <w:br/>
        <w:t>Index 2103:</w:t>
      </w:r>
    </w:p>
    <w:p>
      <w:r>
        <w:t>Question : "Michael wants to share 538 Biscuits among 24 friends. How many would each friend obtain?"</w:t>
      </w:r>
    </w:p>
    <w:p>
      <w:r>
        <w:t>Equation : " X = 538 / 24"</w:t>
      </w:r>
    </w:p>
    <w:p>
      <w:r>
        <w:t xml:space="preserve">Answer : "22.416666666666668" </w:t>
        <w:br/>
        <w:t>}</w:t>
      </w:r>
    </w:p>
    <w:p>
      <w:r>
        <w:t>{</w:t>
        <w:br/>
        <w:t>Index 2104:</w:t>
      </w:r>
    </w:p>
    <w:p>
      <w:r>
        <w:t>Question : "Juanita wants to dispense 467 mangos among 5 friends. How many would each friend obtain?"</w:t>
      </w:r>
    </w:p>
    <w:p>
      <w:r>
        <w:t>Equation : " X = 467 / 5"</w:t>
      </w:r>
    </w:p>
    <w:p>
      <w:r>
        <w:t xml:space="preserve">Answer : "93.4" </w:t>
        <w:br/>
        <w:t>}</w:t>
      </w:r>
    </w:p>
    <w:p>
      <w:r>
        <w:t>{</w:t>
        <w:br/>
        <w:t>Index 2105:</w:t>
      </w:r>
    </w:p>
    <w:p>
      <w:r>
        <w:t>Question : "Paul wants to halve 479 strawberrys among 5 friends. How many would each friend receive?"</w:t>
      </w:r>
    </w:p>
    <w:p>
      <w:r>
        <w:t>Equation : " X = 479 / 5"</w:t>
      </w:r>
    </w:p>
    <w:p>
      <w:r>
        <w:t xml:space="preserve">Answer : "95.8" </w:t>
        <w:br/>
        <w:t>}</w:t>
      </w:r>
    </w:p>
    <w:p>
      <w:r>
        <w:t>{</w:t>
        <w:br/>
        <w:t>Index 2106:</w:t>
      </w:r>
    </w:p>
    <w:p>
      <w:r>
        <w:t>Question : "Monica wants to distribute 308 oranges among 32 friends. How many would each friend earn?"</w:t>
      </w:r>
    </w:p>
    <w:p>
      <w:r>
        <w:t>Equation : " X = 308 / 32"</w:t>
      </w:r>
    </w:p>
    <w:p>
      <w:r>
        <w:t xml:space="preserve">Answer : "9.625" </w:t>
        <w:br/>
        <w:t>}</w:t>
      </w:r>
    </w:p>
    <w:p>
      <w:r>
        <w:t>{</w:t>
        <w:br/>
        <w:t>Index 2107:</w:t>
      </w:r>
    </w:p>
    <w:p>
      <w:r>
        <w:t>Question : "John wants to halve 575 avocados among 18 friends. How many would each friend receive?"</w:t>
      </w:r>
    </w:p>
    <w:p>
      <w:r>
        <w:t>Equation : " X = 575 / 18"</w:t>
      </w:r>
    </w:p>
    <w:p>
      <w:r>
        <w:t xml:space="preserve">Answer : "31.944444444444443" </w:t>
        <w:br/>
        <w:t>}</w:t>
      </w:r>
    </w:p>
    <w:p>
      <w:r>
        <w:t>{</w:t>
        <w:br/>
        <w:t>Index 2108:</w:t>
      </w:r>
    </w:p>
    <w:p>
      <w:r>
        <w:t>Question : "Elmo wants to distribute 734 blackcurrants among 21 friends. How many would each friend experience?"</w:t>
      </w:r>
    </w:p>
    <w:p>
      <w:r>
        <w:t>Equation : " X = 734 / 21"</w:t>
      </w:r>
    </w:p>
    <w:p>
      <w:r>
        <w:t xml:space="preserve">Answer : "34.95238095238095" </w:t>
        <w:br/>
        <w:t>}</w:t>
      </w:r>
    </w:p>
    <w:p>
      <w:r>
        <w:t>{</w:t>
        <w:br/>
        <w:t>Index 2109:</w:t>
      </w:r>
    </w:p>
    <w:p>
      <w:r>
        <w:t>Question : "Pearl wants to distribute 692 watermelons among 28 friends. How many would each friend obtain?"</w:t>
      </w:r>
    </w:p>
    <w:p>
      <w:r>
        <w:t>Equation : " X = 692 / 28"</w:t>
      </w:r>
    </w:p>
    <w:p>
      <w:r>
        <w:t xml:space="preserve">Answer : "24.714285714285715" </w:t>
        <w:br/>
        <w:t>}</w:t>
      </w:r>
    </w:p>
    <w:p>
      <w:r>
        <w:t>{</w:t>
        <w:br/>
        <w:t>Index 2110:</w:t>
      </w:r>
    </w:p>
    <w:p>
      <w:r>
        <w:t>Question : "Esther wants to split 582 Flowers among 23 friends. How many would each friend receive?"</w:t>
      </w:r>
    </w:p>
    <w:p>
      <w:r>
        <w:t>Equation : " X = 582 / 23"</w:t>
      </w:r>
    </w:p>
    <w:p>
      <w:r>
        <w:t xml:space="preserve">Answer : "25.304347826086957" </w:t>
        <w:br/>
        <w:t>}</w:t>
      </w:r>
    </w:p>
    <w:p>
      <w:r>
        <w:t>{</w:t>
        <w:br/>
        <w:t>Index 2111:</w:t>
      </w:r>
    </w:p>
    <w:p>
      <w:r>
        <w:t>Question : "James wants to distribute 515 Presss among 27 friends. How many would each friend receive?"</w:t>
      </w:r>
    </w:p>
    <w:p>
      <w:r>
        <w:t>Equation : " X = 515 / 27"</w:t>
      </w:r>
    </w:p>
    <w:p>
      <w:r>
        <w:t xml:space="preserve">Answer : "19.074074074074073" </w:t>
        <w:br/>
        <w:t>}</w:t>
      </w:r>
    </w:p>
    <w:p>
      <w:r>
        <w:t>{</w:t>
        <w:br/>
        <w:t>Index 2112:</w:t>
      </w:r>
    </w:p>
    <w:p>
      <w:r>
        <w:t>Question : "Dianne wants to impart 526 apricots among 25 friends. How many would each friend experience?"</w:t>
      </w:r>
    </w:p>
    <w:p>
      <w:r>
        <w:t>Equation : " X = 526 / 25"</w:t>
      </w:r>
    </w:p>
    <w:p>
      <w:r>
        <w:t xml:space="preserve">Answer : "21.04" </w:t>
        <w:br/>
        <w:t>}</w:t>
      </w:r>
    </w:p>
    <w:p>
      <w:r>
        <w:t>{</w:t>
        <w:br/>
        <w:t>Index 2113:</w:t>
      </w:r>
    </w:p>
    <w:p>
      <w:r>
        <w:t>Question : "Calvin wants to sunder 99 raspberrys among 23 friends. How many would each friend achieve?"</w:t>
      </w:r>
    </w:p>
    <w:p>
      <w:r>
        <w:t>Equation : " X = 99 / 23"</w:t>
      </w:r>
    </w:p>
    <w:p>
      <w:r>
        <w:t xml:space="preserve">Answer : "4.304347826086956" </w:t>
        <w:br/>
        <w:t>}</w:t>
      </w:r>
    </w:p>
    <w:p>
      <w:r>
        <w:t>{</w:t>
        <w:br/>
        <w:t>Index 2114:</w:t>
      </w:r>
    </w:p>
    <w:p>
      <w:r>
        <w:t>Question : "Amy wants to share 459 Bananas among 18 friends. How many would each friend earn?"</w:t>
      </w:r>
    </w:p>
    <w:p>
      <w:r>
        <w:t>Equation : " X = 459 / 18"</w:t>
      </w:r>
    </w:p>
    <w:p>
      <w:r>
        <w:t xml:space="preserve">Answer : "25.5" </w:t>
        <w:br/>
        <w:t>}</w:t>
      </w:r>
    </w:p>
    <w:p>
      <w:r>
        <w:t>{</w:t>
        <w:br/>
        <w:t>Index 2115:</w:t>
      </w:r>
    </w:p>
    <w:p>
      <w:r>
        <w:t>Question : "James wants to diverge 230 Watchs among 25 friends. How many would each friend earn?"</w:t>
      </w:r>
    </w:p>
    <w:p>
      <w:r>
        <w:t>Equation : " X = 230 / 25"</w:t>
      </w:r>
    </w:p>
    <w:p>
      <w:r>
        <w:t xml:space="preserve">Answer : "9.2" </w:t>
        <w:br/>
        <w:t>}</w:t>
      </w:r>
    </w:p>
    <w:p>
      <w:r>
        <w:t>{</w:t>
        <w:br/>
        <w:t>Index 2116:</w:t>
      </w:r>
    </w:p>
    <w:p>
      <w:r>
        <w:t>Question : "Michael wants to sunder 626 Presss among 7 friends. How many would each friend acquire?"</w:t>
      </w:r>
    </w:p>
    <w:p>
      <w:r>
        <w:t>Equation : " X = 626 / 7"</w:t>
      </w:r>
    </w:p>
    <w:p>
      <w:r>
        <w:t xml:space="preserve">Answer : "89.42857142857143" </w:t>
        <w:br/>
        <w:t>}</w:t>
      </w:r>
    </w:p>
    <w:p>
      <w:r>
        <w:t>{</w:t>
        <w:br/>
        <w:t>Index 2117:</w:t>
      </w:r>
    </w:p>
    <w:p>
      <w:r>
        <w:t>Question : "Charles wants to dispense 108 quinces among 10 friends. How many would each friend receive?"</w:t>
      </w:r>
    </w:p>
    <w:p>
      <w:r>
        <w:t>Equation : " X = 108 / 10"</w:t>
      </w:r>
    </w:p>
    <w:p>
      <w:r>
        <w:t xml:space="preserve">Answer : "10.8" </w:t>
        <w:br/>
        <w:t>}</w:t>
      </w:r>
    </w:p>
    <w:p>
      <w:r>
        <w:t>{</w:t>
        <w:br/>
        <w:t>Index 2118:</w:t>
      </w:r>
    </w:p>
    <w:p>
      <w:r>
        <w:t>Question : "George wants to divide 776 plums among 18 friends. How many would each friend receive?"</w:t>
      </w:r>
    </w:p>
    <w:p>
      <w:r>
        <w:t>Equation : " X = 776 / 18"</w:t>
      </w:r>
    </w:p>
    <w:p>
      <w:r>
        <w:t xml:space="preserve">Answer : "43.111111111111114" </w:t>
        <w:br/>
        <w:t>}</w:t>
      </w:r>
    </w:p>
    <w:p>
      <w:r>
        <w:t>{</w:t>
        <w:br/>
        <w:t>Index 2119:</w:t>
      </w:r>
    </w:p>
    <w:p>
      <w:r>
        <w:t>Question : "Dane wants to share 263 blueberrys among 11 friends. How many would each friend earn?"</w:t>
      </w:r>
    </w:p>
    <w:p>
      <w:r>
        <w:t>Equation : " X = 263 / 11"</w:t>
      </w:r>
    </w:p>
    <w:p>
      <w:r>
        <w:t xml:space="preserve">Answer : "23.90909090909091" </w:t>
        <w:br/>
        <w:t>}</w:t>
      </w:r>
    </w:p>
    <w:p>
      <w:r>
        <w:t>{</w:t>
        <w:br/>
        <w:t>Index 2120:</w:t>
      </w:r>
    </w:p>
    <w:p>
      <w:r>
        <w:t>Question : "Eunice wants to diverge 336 Bananas among 24 friends. How many would each friend obtain?"</w:t>
      </w:r>
    </w:p>
    <w:p>
      <w:r>
        <w:t>Equation : " X = 336 / 24"</w:t>
      </w:r>
    </w:p>
    <w:p>
      <w:r>
        <w:t xml:space="preserve">Answer : "14.0" </w:t>
        <w:br/>
        <w:t>}</w:t>
      </w:r>
    </w:p>
    <w:p>
      <w:r>
        <w:t>{</w:t>
        <w:br/>
        <w:t>Index 2121:</w:t>
      </w:r>
    </w:p>
    <w:p>
      <w:r>
        <w:t>Question : "Kenneth wants to diverge 736 limes among 23 friends. How many would each friend achieve?"</w:t>
      </w:r>
    </w:p>
    <w:p>
      <w:r>
        <w:t>Equation : " X = 736 / 23"</w:t>
      </w:r>
    </w:p>
    <w:p>
      <w:r>
        <w:t xml:space="preserve">Answer : "32.0" </w:t>
        <w:br/>
        <w:t>}</w:t>
      </w:r>
    </w:p>
    <w:p>
      <w:r>
        <w:t>{</w:t>
        <w:br/>
        <w:t>Index 2122:</w:t>
      </w:r>
    </w:p>
    <w:p>
      <w:r>
        <w:t>Question : "Kenneth wants to share 515 Watchs among 15 friends. How many would each friend acquire?"</w:t>
      </w:r>
    </w:p>
    <w:p>
      <w:r>
        <w:t>Equation : " X = 515 / 15"</w:t>
      </w:r>
    </w:p>
    <w:p>
      <w:r>
        <w:t xml:space="preserve">Answer : "34.333333333333336" </w:t>
        <w:br/>
        <w:t>}</w:t>
      </w:r>
    </w:p>
    <w:p>
      <w:r>
        <w:t>{</w:t>
        <w:br/>
        <w:t>Index 2123:</w:t>
      </w:r>
    </w:p>
    <w:p>
      <w:r>
        <w:t>Question : "Nathan wants to halve 236 kiwis among 20 friends. How many would each friend receive?"</w:t>
      </w:r>
    </w:p>
    <w:p>
      <w:r>
        <w:t>Equation : " X = 236 / 20"</w:t>
      </w:r>
    </w:p>
    <w:p>
      <w:r>
        <w:t xml:space="preserve">Answer : "11.8" </w:t>
        <w:br/>
        <w:t>}</w:t>
      </w:r>
    </w:p>
    <w:p>
      <w:r>
        <w:t>{</w:t>
        <w:br/>
        <w:t>Index 2124:</w:t>
      </w:r>
    </w:p>
    <w:p>
      <w:r>
        <w:t>Question : "Steven wants to divide 217 blackcurrants among 13 friends. How many would each friend obtain?"</w:t>
      </w:r>
    </w:p>
    <w:p>
      <w:r>
        <w:t>Equation : " X = 217 / 13"</w:t>
      </w:r>
    </w:p>
    <w:p>
      <w:r>
        <w:t xml:space="preserve">Answer : "16.692307692307693" </w:t>
        <w:br/>
        <w:t>}</w:t>
      </w:r>
    </w:p>
    <w:p>
      <w:r>
        <w:t>{</w:t>
        <w:br/>
        <w:t>Index 2125:</w:t>
      </w:r>
    </w:p>
    <w:p>
      <w:r>
        <w:t>Question : "Mark wants to split 104 Presss among 17 friends. How many would each friend come by?"</w:t>
      </w:r>
    </w:p>
    <w:p>
      <w:r>
        <w:t>Equation : " X = 104 / 17"</w:t>
      </w:r>
    </w:p>
    <w:p>
      <w:r>
        <w:t xml:space="preserve">Answer : "6.117647058823529" </w:t>
        <w:br/>
        <w:t>}</w:t>
      </w:r>
    </w:p>
    <w:p>
      <w:r>
        <w:t>{</w:t>
        <w:br/>
        <w:t>Index 2126:</w:t>
      </w:r>
    </w:p>
    <w:p>
      <w:r>
        <w:t>Question : "Julie wants to split 745 Bananas among 12 friends. How many would each friend obtain?"</w:t>
      </w:r>
    </w:p>
    <w:p>
      <w:r>
        <w:t>Equation : " X = 745 / 12"</w:t>
      </w:r>
    </w:p>
    <w:p>
      <w:r>
        <w:t xml:space="preserve">Answer : "62.083333333333336" </w:t>
        <w:br/>
        <w:t>}</w:t>
      </w:r>
    </w:p>
    <w:p>
      <w:r>
        <w:t>{</w:t>
        <w:br/>
        <w:t>Index 2127:</w:t>
      </w:r>
    </w:p>
    <w:p>
      <w:r>
        <w:t>Question : "Madeline wants to diverge 83 lemons among 5 friends. How many would each friend receive?"</w:t>
      </w:r>
    </w:p>
    <w:p>
      <w:r>
        <w:t>Equation : " X = 83 / 5"</w:t>
      </w:r>
    </w:p>
    <w:p>
      <w:r>
        <w:t xml:space="preserve">Answer : "16.6" </w:t>
        <w:br/>
        <w:t>}</w:t>
      </w:r>
    </w:p>
    <w:p>
      <w:r>
        <w:t>{</w:t>
        <w:br/>
        <w:t>Index 2128:</w:t>
      </w:r>
    </w:p>
    <w:p>
      <w:r>
        <w:t>Question : "Maurice wants to impart 717 raspberrys among 34 friends. How many would each friend achieve?"</w:t>
      </w:r>
    </w:p>
    <w:p>
      <w:r>
        <w:t>Equation : " X = 717 / 34"</w:t>
      </w:r>
    </w:p>
    <w:p>
      <w:r>
        <w:t xml:space="preserve">Answer : "21.08823529411765" </w:t>
        <w:br/>
        <w:t>}</w:t>
      </w:r>
    </w:p>
    <w:p>
      <w:r>
        <w:t>{</w:t>
        <w:br/>
        <w:t>Index 2129:</w:t>
      </w:r>
    </w:p>
    <w:p>
      <w:r>
        <w:t>Question : "George wants to halve 371 bananas among 19 friends. How many would each friend obtain?"</w:t>
      </w:r>
    </w:p>
    <w:p>
      <w:r>
        <w:t>Equation : " X = 371 / 19"</w:t>
      </w:r>
    </w:p>
    <w:p>
      <w:r>
        <w:t xml:space="preserve">Answer : "19.526315789473685" </w:t>
        <w:br/>
        <w:t>}</w:t>
      </w:r>
    </w:p>
    <w:p>
      <w:r>
        <w:t>{</w:t>
        <w:br/>
        <w:t>Index 2130:</w:t>
      </w:r>
    </w:p>
    <w:p>
      <w:r>
        <w:t>Question : "David wants to distribute 504 Boxs among 10 friends. How many would each friend receive?"</w:t>
      </w:r>
    </w:p>
    <w:p>
      <w:r>
        <w:t>Equation : " X = 504 / 10"</w:t>
      </w:r>
    </w:p>
    <w:p>
      <w:r>
        <w:t xml:space="preserve">Answer : "50.4" </w:t>
        <w:br/>
        <w:t>}</w:t>
      </w:r>
    </w:p>
    <w:p>
      <w:r>
        <w:t>{</w:t>
        <w:br/>
        <w:t>Index 2131:</w:t>
      </w:r>
    </w:p>
    <w:p>
      <w:r>
        <w:t>Question : "Beverly wants to diverge 640 blueberrys among 29 friends. How many would each friend gain?"</w:t>
      </w:r>
    </w:p>
    <w:p>
      <w:r>
        <w:t>Equation : " X = 640 / 29"</w:t>
      </w:r>
    </w:p>
    <w:p>
      <w:r>
        <w:t xml:space="preserve">Answer : "22.06896551724138" </w:t>
        <w:br/>
        <w:t>}</w:t>
      </w:r>
    </w:p>
    <w:p>
      <w:r>
        <w:t>{</w:t>
        <w:br/>
        <w:t>Index 2132:</w:t>
      </w:r>
    </w:p>
    <w:p>
      <w:r>
        <w:t>Question : "Jennifer wants to distribute 300 lychees among 28 friends. How many would each friend earn?"</w:t>
      </w:r>
    </w:p>
    <w:p>
      <w:r>
        <w:t>Equation : " X = 300 / 28"</w:t>
      </w:r>
    </w:p>
    <w:p>
      <w:r>
        <w:t xml:space="preserve">Answer : "10.714285714285714" </w:t>
        <w:br/>
        <w:t>}</w:t>
      </w:r>
    </w:p>
    <w:p>
      <w:r>
        <w:t>{</w:t>
        <w:br/>
        <w:t>Index 2133:</w:t>
      </w:r>
    </w:p>
    <w:p>
      <w:r>
        <w:t>Question : "Daryl wants to diverge 759 lychees among 29 friends. How many would each friend earn?"</w:t>
      </w:r>
    </w:p>
    <w:p>
      <w:r>
        <w:t>Equation : " X = 759 / 29"</w:t>
      </w:r>
    </w:p>
    <w:p>
      <w:r>
        <w:t xml:space="preserve">Answer : "26.17241379310345" </w:t>
        <w:br/>
        <w:t>}</w:t>
      </w:r>
    </w:p>
    <w:p>
      <w:r>
        <w:t>{</w:t>
        <w:br/>
        <w:t>Index 2134:</w:t>
      </w:r>
    </w:p>
    <w:p>
      <w:r>
        <w:t>Question : "Eric wants to halve 215 pineapples among 35 friends. How many would each friend acquire?"</w:t>
      </w:r>
    </w:p>
    <w:p>
      <w:r>
        <w:t>Equation : " X = 215 / 35"</w:t>
      </w:r>
    </w:p>
    <w:p>
      <w:r>
        <w:t xml:space="preserve">Answer : "6.142857142857143" </w:t>
        <w:br/>
        <w:t>}</w:t>
      </w:r>
    </w:p>
    <w:p>
      <w:r>
        <w:t>{</w:t>
        <w:br/>
        <w:t>Index 2135:</w:t>
      </w:r>
    </w:p>
    <w:p>
      <w:r>
        <w:t>Question : "Joe wants to divide 257 Pens among 6 friends. How many would each friend achieve?"</w:t>
      </w:r>
    </w:p>
    <w:p>
      <w:r>
        <w:t>Equation : " X = 257 / 6"</w:t>
      </w:r>
    </w:p>
    <w:p>
      <w:r>
        <w:t xml:space="preserve">Answer : "42.833333333333336" </w:t>
        <w:br/>
        <w:t>}</w:t>
      </w:r>
    </w:p>
    <w:p>
      <w:r>
        <w:t>{</w:t>
        <w:br/>
        <w:t>Index 2136:</w:t>
      </w:r>
    </w:p>
    <w:p>
      <w:r>
        <w:t>Question : "Holly wants to split 415 watermelons among 4 friends. How many would each friend obtain?"</w:t>
      </w:r>
    </w:p>
    <w:p>
      <w:r>
        <w:t>Equation : " X = 415 / 4"</w:t>
      </w:r>
    </w:p>
    <w:p>
      <w:r>
        <w:t xml:space="preserve">Answer : "103.75" </w:t>
        <w:br/>
        <w:t>}</w:t>
      </w:r>
    </w:p>
    <w:p>
      <w:r>
        <w:t>{</w:t>
        <w:br/>
        <w:t>Index 2137:</w:t>
      </w:r>
    </w:p>
    <w:p>
      <w:r>
        <w:t>Question : "Mark wants to divide 751 limes among 12 friends. How many would each friend receive?"</w:t>
      </w:r>
    </w:p>
    <w:p>
      <w:r>
        <w:t>Equation : " X = 751 / 12"</w:t>
      </w:r>
    </w:p>
    <w:p>
      <w:r>
        <w:t xml:space="preserve">Answer : "62.583333333333336" </w:t>
        <w:br/>
        <w:t>}</w:t>
      </w:r>
    </w:p>
    <w:p>
      <w:r>
        <w:t>{</w:t>
        <w:br/>
        <w:t>Index 2138:</w:t>
      </w:r>
    </w:p>
    <w:p>
      <w:r>
        <w:t>Question : "Gerald wants to share 616 blackberrys among 10 friends. How many would each friend experience?"</w:t>
      </w:r>
    </w:p>
    <w:p>
      <w:r>
        <w:t>Equation : " X = 616 / 10"</w:t>
      </w:r>
    </w:p>
    <w:p>
      <w:r>
        <w:t xml:space="preserve">Answer : "61.6" </w:t>
        <w:br/>
        <w:t>}</w:t>
      </w:r>
    </w:p>
    <w:p>
      <w:r>
        <w:t>{</w:t>
        <w:br/>
        <w:t>Index 2139:</w:t>
      </w:r>
    </w:p>
    <w:p>
      <w:r>
        <w:t>Question : "Jacob wants to diverge 660 lemons among 17 friends. How many would each friend obtain?"</w:t>
      </w:r>
    </w:p>
    <w:p>
      <w:r>
        <w:t>Equation : " X = 660 / 17"</w:t>
      </w:r>
    </w:p>
    <w:p>
      <w:r>
        <w:t xml:space="preserve">Answer : "38.8235294117647" </w:t>
        <w:br/>
        <w:t>}</w:t>
      </w:r>
    </w:p>
    <w:p>
      <w:r>
        <w:t>{</w:t>
        <w:br/>
        <w:t>Index 2140:</w:t>
      </w:r>
    </w:p>
    <w:p>
      <w:r>
        <w:t>Question : "Joseph wants to split 351 bananas among 18 friends. How many would each friend experience?"</w:t>
      </w:r>
    </w:p>
    <w:p>
      <w:r>
        <w:t>Equation : " X = 351 / 18"</w:t>
      </w:r>
    </w:p>
    <w:p>
      <w:r>
        <w:t xml:space="preserve">Answer : "19.5" </w:t>
        <w:br/>
        <w:t>}</w:t>
      </w:r>
    </w:p>
    <w:p>
      <w:r>
        <w:t>{</w:t>
        <w:br/>
        <w:t>Index 2141:</w:t>
      </w:r>
    </w:p>
    <w:p>
      <w:r>
        <w:t>Question : "Darwin wants to share 433 Pens among 28 friends. How many would each friend receive?"</w:t>
      </w:r>
    </w:p>
    <w:p>
      <w:r>
        <w:t>Equation : " X = 433 / 28"</w:t>
      </w:r>
    </w:p>
    <w:p>
      <w:r>
        <w:t xml:space="preserve">Answer : "15.464285714285714" </w:t>
        <w:br/>
        <w:t>}</w:t>
      </w:r>
    </w:p>
    <w:p>
      <w:r>
        <w:t>{</w:t>
        <w:br/>
        <w:t>Index 2142:</w:t>
      </w:r>
    </w:p>
    <w:p>
      <w:r>
        <w:t>Question : "Gussie wants to diverge 334 Chocolates among 34 friends. How many would each friend receive?"</w:t>
      </w:r>
    </w:p>
    <w:p>
      <w:r>
        <w:t>Equation : " X = 334 / 34"</w:t>
      </w:r>
    </w:p>
    <w:p>
      <w:r>
        <w:t xml:space="preserve">Answer : "9.823529411764707" </w:t>
        <w:br/>
        <w:t>}</w:t>
      </w:r>
    </w:p>
    <w:p>
      <w:r>
        <w:t>{</w:t>
        <w:br/>
        <w:t>Index 2143:</w:t>
      </w:r>
    </w:p>
    <w:p>
      <w:r>
        <w:t>Question : "Robert wants to halve 789 apricots among 31 friends. How many would each friend gain?"</w:t>
      </w:r>
    </w:p>
    <w:p>
      <w:r>
        <w:t>Equation : " X = 789 / 31"</w:t>
      </w:r>
    </w:p>
    <w:p>
      <w:r>
        <w:t xml:space="preserve">Answer : "25.451612903225808" </w:t>
        <w:br/>
        <w:t>}</w:t>
      </w:r>
    </w:p>
    <w:p>
      <w:r>
        <w:t>{</w:t>
        <w:br/>
        <w:t>Index 2144:</w:t>
      </w:r>
    </w:p>
    <w:p>
      <w:r>
        <w:t>Question : "Ethel wants to split 379 kiwis among 25 friends. How many would each friend come by?"</w:t>
      </w:r>
    </w:p>
    <w:p>
      <w:r>
        <w:t>Equation : " X = 379 / 25"</w:t>
      </w:r>
    </w:p>
    <w:p>
      <w:r>
        <w:t xml:space="preserve">Answer : "15.16" </w:t>
        <w:br/>
        <w:t>}</w:t>
      </w:r>
    </w:p>
    <w:p>
      <w:r>
        <w:t>{</w:t>
        <w:br/>
        <w:t>Index 2145:</w:t>
      </w:r>
    </w:p>
    <w:p>
      <w:r>
        <w:t>Question : "Mary wants to split 389 coconuts among 30 friends. How many would each friend acquire?"</w:t>
      </w:r>
    </w:p>
    <w:p>
      <w:r>
        <w:t>Equation : " X = 389 / 30"</w:t>
      </w:r>
    </w:p>
    <w:p>
      <w:r>
        <w:t xml:space="preserve">Answer : "12.966666666666667" </w:t>
        <w:br/>
        <w:t>}</w:t>
      </w:r>
    </w:p>
    <w:p>
      <w:r>
        <w:t>{</w:t>
        <w:br/>
        <w:t>Index 2146:</w:t>
      </w:r>
    </w:p>
    <w:p>
      <w:r>
        <w:t>Question : "Thomas wants to split 361 mangos among 11 friends. How many would each friend obtain?"</w:t>
      </w:r>
    </w:p>
    <w:p>
      <w:r>
        <w:t>Equation : " X = 361 / 11"</w:t>
      </w:r>
    </w:p>
    <w:p>
      <w:r>
        <w:t xml:space="preserve">Answer : "32.81818181818182" </w:t>
        <w:br/>
        <w:t>}</w:t>
      </w:r>
    </w:p>
    <w:p>
      <w:r>
        <w:t>{</w:t>
        <w:br/>
        <w:t>Index 2147:</w:t>
      </w:r>
    </w:p>
    <w:p>
      <w:r>
        <w:t>Question : "Edward wants to distribute 559 Biscuits among 24 friends. How many would each friend come by?"</w:t>
      </w:r>
    </w:p>
    <w:p>
      <w:r>
        <w:t>Equation : " X = 559 / 24"</w:t>
      </w:r>
    </w:p>
    <w:p>
      <w:r>
        <w:t xml:space="preserve">Answer : "23.291666666666668" </w:t>
        <w:br/>
        <w:t>}</w:t>
      </w:r>
    </w:p>
    <w:p>
      <w:r>
        <w:t>{</w:t>
        <w:br/>
        <w:t>Index 2148:</w:t>
      </w:r>
    </w:p>
    <w:p>
      <w:r>
        <w:t>Question : "Gary wants to divide 741 limes among 21 friends. How many would each friend achieve?"</w:t>
      </w:r>
    </w:p>
    <w:p>
      <w:r>
        <w:t>Equation : " X = 741 / 21"</w:t>
      </w:r>
    </w:p>
    <w:p>
      <w:r>
        <w:t xml:space="preserve">Answer : "35.285714285714285" </w:t>
        <w:br/>
        <w:t>}</w:t>
      </w:r>
    </w:p>
    <w:p>
      <w:r>
        <w:t>{</w:t>
        <w:br/>
        <w:t>Index 2149:</w:t>
      </w:r>
    </w:p>
    <w:p>
      <w:r>
        <w:t>Question : "Lashon wants to split 237 peachs among 3 friends. How many would each friend experience?"</w:t>
      </w:r>
    </w:p>
    <w:p>
      <w:r>
        <w:t>Equation : " X = 237 / 3"</w:t>
      </w:r>
    </w:p>
    <w:p>
      <w:r>
        <w:t xml:space="preserve">Answer : "79.0" </w:t>
        <w:br/>
        <w:t>}</w:t>
      </w:r>
    </w:p>
    <w:p>
      <w:r>
        <w:t>{</w:t>
        <w:br/>
        <w:t>Index 2150:</w:t>
      </w:r>
    </w:p>
    <w:p>
      <w:r>
        <w:t>Question : "Jeffry wants to diverge 677 Dolls among 19 friends. How many would each friend acquire?"</w:t>
      </w:r>
    </w:p>
    <w:p>
      <w:r>
        <w:t>Equation : " X = 677 / 19"</w:t>
      </w:r>
    </w:p>
    <w:p>
      <w:r>
        <w:t xml:space="preserve">Answer : "35.63157894736842" </w:t>
        <w:br/>
        <w:t>}</w:t>
      </w:r>
    </w:p>
    <w:p>
      <w:r>
        <w:t>{</w:t>
        <w:br/>
        <w:t>Index 2151:</w:t>
      </w:r>
    </w:p>
    <w:p>
      <w:r>
        <w:t>Question : "Joan wants to dispense 520 Mangos among 9 friends. How many would each friend experience?"</w:t>
      </w:r>
    </w:p>
    <w:p>
      <w:r>
        <w:t>Equation : " X = 520 / 9"</w:t>
      </w:r>
    </w:p>
    <w:p>
      <w:r>
        <w:t xml:space="preserve">Answer : "57.77777777777778" </w:t>
        <w:br/>
        <w:t>}</w:t>
      </w:r>
    </w:p>
    <w:p>
      <w:r>
        <w:t>{</w:t>
        <w:br/>
        <w:t>Index 2152:</w:t>
      </w:r>
    </w:p>
    <w:p>
      <w:r>
        <w:t>Question : "Leonard wants to diverge 300 nectarines among 12 friends. How many would each friend come by?"</w:t>
      </w:r>
    </w:p>
    <w:p>
      <w:r>
        <w:t>Equation : " X = 300 / 12"</w:t>
      </w:r>
    </w:p>
    <w:p>
      <w:r>
        <w:t xml:space="preserve">Answer : "25.0" </w:t>
        <w:br/>
        <w:t>}</w:t>
      </w:r>
    </w:p>
    <w:p>
      <w:r>
        <w:t>{</w:t>
        <w:br/>
        <w:t>Index 2153:</w:t>
      </w:r>
    </w:p>
    <w:p>
      <w:r>
        <w:t>Question : "Richard wants to distribute 462 Breads among 38 friends. How many would each friend receive?"</w:t>
      </w:r>
    </w:p>
    <w:p>
      <w:r>
        <w:t>Equation : " X = 462 / 38"</w:t>
      </w:r>
    </w:p>
    <w:p>
      <w:r>
        <w:t xml:space="preserve">Answer : "12.157894736842104" </w:t>
        <w:br/>
        <w:t>}</w:t>
      </w:r>
    </w:p>
    <w:p>
      <w:r>
        <w:t>{</w:t>
        <w:br/>
        <w:t>Index 2154:</w:t>
      </w:r>
    </w:p>
    <w:p>
      <w:r>
        <w:t>Question : "Wayne wants to dispense 89 Flowers among 12 friends. How many would each friend experience?"</w:t>
      </w:r>
    </w:p>
    <w:p>
      <w:r>
        <w:t>Equation : " X = 89 / 12"</w:t>
      </w:r>
    </w:p>
    <w:p>
      <w:r>
        <w:t xml:space="preserve">Answer : "7.416666666666667" </w:t>
        <w:br/>
        <w:t>}</w:t>
      </w:r>
    </w:p>
    <w:p>
      <w:r>
        <w:t>{</w:t>
        <w:br/>
        <w:t>Index 2155:</w:t>
      </w:r>
    </w:p>
    <w:p>
      <w:r>
        <w:t>Question : "Benjamin wants to impart 727 watermelons among 36 friends. How many would each friend acquire?"</w:t>
      </w:r>
    </w:p>
    <w:p>
      <w:r>
        <w:t>Equation : " X = 727 / 36"</w:t>
      </w:r>
    </w:p>
    <w:p>
      <w:r>
        <w:t xml:space="preserve">Answer : "20.194444444444443" </w:t>
        <w:br/>
        <w:t>}</w:t>
      </w:r>
    </w:p>
    <w:p>
      <w:r>
        <w:t>{</w:t>
        <w:br/>
        <w:t>Index 2156:</w:t>
      </w:r>
    </w:p>
    <w:p>
      <w:r>
        <w:t>Question : "Michael wants to distribute 282 apples among 29 friends. How many would each friend obtain?"</w:t>
      </w:r>
    </w:p>
    <w:p>
      <w:r>
        <w:t>Equation : " X = 282 / 29"</w:t>
      </w:r>
    </w:p>
    <w:p>
      <w:r>
        <w:t xml:space="preserve">Answer : "9.724137931034482" </w:t>
        <w:br/>
        <w:t>}</w:t>
      </w:r>
    </w:p>
    <w:p>
      <w:r>
        <w:t>{</w:t>
        <w:br/>
        <w:t>Index 2157:</w:t>
      </w:r>
    </w:p>
    <w:p>
      <w:r>
        <w:t>Question : "Stephenie wants to impart 402 limes among 34 friends. How many would each friend gain?"</w:t>
      </w:r>
    </w:p>
    <w:p>
      <w:r>
        <w:t>Equation : " X = 402 / 34"</w:t>
      </w:r>
    </w:p>
    <w:p>
      <w:r>
        <w:t xml:space="preserve">Answer : "11.823529411764707" </w:t>
        <w:br/>
        <w:t>}</w:t>
      </w:r>
    </w:p>
    <w:p>
      <w:r>
        <w:t>{</w:t>
        <w:br/>
        <w:t>Index 2158:</w:t>
      </w:r>
    </w:p>
    <w:p>
      <w:r>
        <w:t>Question : "Alva wants to halve 557 Mangos among 17 friends. How many would each friend experience?"</w:t>
      </w:r>
    </w:p>
    <w:p>
      <w:r>
        <w:t>Equation : " X = 557 / 17"</w:t>
      </w:r>
    </w:p>
    <w:p>
      <w:r>
        <w:t xml:space="preserve">Answer : "32.76470588235294" </w:t>
        <w:br/>
        <w:t>}</w:t>
      </w:r>
    </w:p>
    <w:p>
      <w:r>
        <w:t>{</w:t>
        <w:br/>
        <w:t>Index 2159:</w:t>
      </w:r>
    </w:p>
    <w:p>
      <w:r>
        <w:t>Question : "Kenneth wants to share 401 toys among 22 friends. How many would each friend earn?"</w:t>
      </w:r>
    </w:p>
    <w:p>
      <w:r>
        <w:t>Equation : " X = 401 / 22"</w:t>
      </w:r>
    </w:p>
    <w:p>
      <w:r>
        <w:t xml:space="preserve">Answer : "18.227272727272727" </w:t>
        <w:br/>
        <w:t>}</w:t>
      </w:r>
    </w:p>
    <w:p>
      <w:r>
        <w:t>{</w:t>
        <w:br/>
        <w:t>Index 2160:</w:t>
      </w:r>
    </w:p>
    <w:p>
      <w:r>
        <w:t>Question : "Jay wants to impart 661 oranges among 9 friends. How many would each friend obtain?"</w:t>
      </w:r>
    </w:p>
    <w:p>
      <w:r>
        <w:t>Equation : " X = 661 / 9"</w:t>
      </w:r>
    </w:p>
    <w:p>
      <w:r>
        <w:t xml:space="preserve">Answer : "73.44444444444444" </w:t>
        <w:br/>
        <w:t>}</w:t>
      </w:r>
    </w:p>
    <w:p>
      <w:r>
        <w:t>{</w:t>
        <w:br/>
        <w:t>Index 2161:</w:t>
      </w:r>
    </w:p>
    <w:p>
      <w:r>
        <w:t>Question : "David wants to distribute 570 pineapples among 18 friends. How many would each friend come by?"</w:t>
      </w:r>
    </w:p>
    <w:p>
      <w:r>
        <w:t>Equation : " X = 570 / 18"</w:t>
      </w:r>
    </w:p>
    <w:p>
      <w:r>
        <w:t xml:space="preserve">Answer : "31.666666666666668" </w:t>
        <w:br/>
        <w:t>}</w:t>
      </w:r>
    </w:p>
    <w:p>
      <w:r>
        <w:t>{</w:t>
        <w:br/>
        <w:t>Index 2162:</w:t>
      </w:r>
    </w:p>
    <w:p>
      <w:r>
        <w:t>Question : "Jesse wants to share 40 Watchs among 12 friends. How many would each friend obtain?"</w:t>
      </w:r>
    </w:p>
    <w:p>
      <w:r>
        <w:t>Equation : " X = 40 / 12"</w:t>
      </w:r>
    </w:p>
    <w:p>
      <w:r>
        <w:t xml:space="preserve">Answer : "3.3333333333333335" </w:t>
        <w:br/>
        <w:t>}</w:t>
      </w:r>
    </w:p>
    <w:p>
      <w:r>
        <w:t>{</w:t>
        <w:br/>
        <w:t>Index 2163:</w:t>
      </w:r>
    </w:p>
    <w:p>
      <w:r>
        <w:t>Question : "Kim wants to split 242 lychees among 12 friends. How many would each friend acquire?"</w:t>
      </w:r>
    </w:p>
    <w:p>
      <w:r>
        <w:t>Equation : " X = 242 / 12"</w:t>
      </w:r>
    </w:p>
    <w:p>
      <w:r>
        <w:t xml:space="preserve">Answer : "20.166666666666668" </w:t>
        <w:br/>
        <w:t>}</w:t>
      </w:r>
    </w:p>
    <w:p>
      <w:r>
        <w:t>{</w:t>
        <w:br/>
        <w:t>Index 2164:</w:t>
      </w:r>
    </w:p>
    <w:p>
      <w:r>
        <w:t>Question : "Janeen wants to halve 303 Breads among 27 friends. How many would each friend earn?"</w:t>
      </w:r>
    </w:p>
    <w:p>
      <w:r>
        <w:t>Equation : " X = 303 / 27"</w:t>
      </w:r>
    </w:p>
    <w:p>
      <w:r>
        <w:t xml:space="preserve">Answer : "11.222222222222221" </w:t>
        <w:br/>
        <w:t>}</w:t>
      </w:r>
    </w:p>
    <w:p>
      <w:r>
        <w:t>{</w:t>
        <w:br/>
        <w:t>Index 2165:</w:t>
      </w:r>
    </w:p>
    <w:p>
      <w:r>
        <w:t>Question : "Gary wants to sunder 429 Cars among 7 friends. How many would each friend achieve?"</w:t>
      </w:r>
    </w:p>
    <w:p>
      <w:r>
        <w:t>Equation : " X = 429 / 7"</w:t>
      </w:r>
    </w:p>
    <w:p>
      <w:r>
        <w:t xml:space="preserve">Answer : "61.285714285714285" </w:t>
        <w:br/>
        <w:t>}</w:t>
      </w:r>
    </w:p>
    <w:p>
      <w:r>
        <w:t>{</w:t>
        <w:br/>
        <w:t>Index 2166:</w:t>
      </w:r>
    </w:p>
    <w:p>
      <w:r>
        <w:t>Question : "Shelly wants to divide 653 pineapples among 24 friends. How many would each friend receive?"</w:t>
      </w:r>
    </w:p>
    <w:p>
      <w:r>
        <w:t>Equation : " X = 653 / 24"</w:t>
      </w:r>
    </w:p>
    <w:p>
      <w:r>
        <w:t xml:space="preserve">Answer : "27.208333333333332" </w:t>
        <w:br/>
        <w:t>}</w:t>
      </w:r>
    </w:p>
    <w:p>
      <w:r>
        <w:t>{</w:t>
        <w:br/>
        <w:t>Index 2167:</w:t>
      </w:r>
    </w:p>
    <w:p>
      <w:r>
        <w:t>Question : "Maria wants to impart 355 Presss among 7 friends. How many would each friend receive?"</w:t>
      </w:r>
    </w:p>
    <w:p>
      <w:r>
        <w:t>Equation : " X = 355 / 7"</w:t>
      </w:r>
    </w:p>
    <w:p>
      <w:r>
        <w:t xml:space="preserve">Answer : "50.714285714285715" </w:t>
        <w:br/>
        <w:t>}</w:t>
      </w:r>
    </w:p>
    <w:p>
      <w:r>
        <w:t>{</w:t>
        <w:br/>
        <w:t>Index 2168:</w:t>
      </w:r>
    </w:p>
    <w:p>
      <w:r>
        <w:t>Question : "Loan wants to impart 77 Boxs among 4 friends. How many would each friend earn?"</w:t>
      </w:r>
    </w:p>
    <w:p>
      <w:r>
        <w:t>Equation : " X = 77 / 4"</w:t>
      </w:r>
    </w:p>
    <w:p>
      <w:r>
        <w:t xml:space="preserve">Answer : "19.25" </w:t>
        <w:br/>
        <w:t>}</w:t>
      </w:r>
    </w:p>
    <w:p>
      <w:r>
        <w:t>{</w:t>
        <w:br/>
        <w:t>Index 2169:</w:t>
      </w:r>
    </w:p>
    <w:p>
      <w:r>
        <w:t>Question : "Anthony wants to share 724 mangos among 3 friends. How many would each friend gain?"</w:t>
      </w:r>
    </w:p>
    <w:p>
      <w:r>
        <w:t>Equation : " X = 724 / 3"</w:t>
      </w:r>
    </w:p>
    <w:p>
      <w:r>
        <w:t xml:space="preserve">Answer : "241.33333333333334" </w:t>
        <w:br/>
        <w:t>}</w:t>
      </w:r>
    </w:p>
    <w:p>
      <w:r>
        <w:t>{</w:t>
        <w:br/>
        <w:t>Index 2170:</w:t>
      </w:r>
    </w:p>
    <w:p>
      <w:r>
        <w:t>Question : "Eddie wants to sunder 97 papayas among 20 friends. How many would each friend acquire?"</w:t>
      </w:r>
    </w:p>
    <w:p>
      <w:r>
        <w:t>Equation : " X = 97 / 20"</w:t>
      </w:r>
    </w:p>
    <w:p>
      <w:r>
        <w:t xml:space="preserve">Answer : "4.85" </w:t>
        <w:br/>
        <w:t>}</w:t>
      </w:r>
    </w:p>
    <w:p>
      <w:r>
        <w:t>{</w:t>
        <w:br/>
        <w:t>Index 2171:</w:t>
      </w:r>
    </w:p>
    <w:p>
      <w:r>
        <w:t>Question : "Michael wants to halve 55 Presss among 3 friends. How many would each friend achieve?"</w:t>
      </w:r>
    </w:p>
    <w:p>
      <w:r>
        <w:t>Equation : " X = 55 / 3"</w:t>
      </w:r>
    </w:p>
    <w:p>
      <w:r>
        <w:t xml:space="preserve">Answer : "18.333333333333332" </w:t>
        <w:br/>
        <w:t>}</w:t>
      </w:r>
    </w:p>
    <w:p>
      <w:r>
        <w:t>{</w:t>
        <w:br/>
        <w:t>Index 2172:</w:t>
      </w:r>
    </w:p>
    <w:p>
      <w:r>
        <w:t>Question : "Harold wants to impart 557 limes among 25 friends. How many would each friend gain?"</w:t>
      </w:r>
    </w:p>
    <w:p>
      <w:r>
        <w:t>Equation : " X = 557 / 25"</w:t>
      </w:r>
    </w:p>
    <w:p>
      <w:r>
        <w:t xml:space="preserve">Answer : "22.28" </w:t>
        <w:br/>
        <w:t>}</w:t>
      </w:r>
    </w:p>
    <w:p>
      <w:r>
        <w:t>{</w:t>
        <w:br/>
        <w:t>Index 2173:</w:t>
      </w:r>
    </w:p>
    <w:p>
      <w:r>
        <w:t>Question : "Theresa wants to divide 725 Books among 40 friends. How many would each friend receive?"</w:t>
      </w:r>
    </w:p>
    <w:p>
      <w:r>
        <w:t>Equation : " X = 725 / 40"</w:t>
      </w:r>
    </w:p>
    <w:p>
      <w:r>
        <w:t xml:space="preserve">Answer : "18.125" </w:t>
        <w:br/>
        <w:t>}</w:t>
      </w:r>
    </w:p>
    <w:p>
      <w:r>
        <w:t>{</w:t>
        <w:br/>
        <w:t>Index 2174:</w:t>
      </w:r>
    </w:p>
    <w:p>
      <w:r>
        <w:t>Question : "Darnell wants to halve 505 mangos among 34 friends. How many would each friend receive?"</w:t>
      </w:r>
    </w:p>
    <w:p>
      <w:r>
        <w:t>Equation : " X = 505 / 34"</w:t>
      </w:r>
    </w:p>
    <w:p>
      <w:r>
        <w:t xml:space="preserve">Answer : "14.852941176470589" </w:t>
        <w:br/>
        <w:t>}</w:t>
      </w:r>
    </w:p>
    <w:p>
      <w:r>
        <w:t>{</w:t>
        <w:br/>
        <w:t>Index 2175:</w:t>
      </w:r>
    </w:p>
    <w:p>
      <w:r>
        <w:t>Question : "Mark wants to share 151 apples among 24 friends. How many would each friend obtain?"</w:t>
      </w:r>
    </w:p>
    <w:p>
      <w:r>
        <w:t>Equation : " X = 151 / 24"</w:t>
      </w:r>
    </w:p>
    <w:p>
      <w:r>
        <w:t xml:space="preserve">Answer : "6.291666666666667" </w:t>
        <w:br/>
        <w:t>}</w:t>
      </w:r>
    </w:p>
    <w:p>
      <w:r>
        <w:t>{</w:t>
        <w:br/>
        <w:t>Index 2176:</w:t>
      </w:r>
    </w:p>
    <w:p>
      <w:r>
        <w:t>Question : "Tommy wants to dispense 642 Cars among 10 friends. How many would each friend gain?"</w:t>
      </w:r>
    </w:p>
    <w:p>
      <w:r>
        <w:t>Equation : " X = 642 / 10"</w:t>
      </w:r>
    </w:p>
    <w:p>
      <w:r>
        <w:t xml:space="preserve">Answer : "64.2" </w:t>
        <w:br/>
        <w:t>}</w:t>
      </w:r>
    </w:p>
    <w:p>
      <w:r>
        <w:t>{</w:t>
        <w:br/>
        <w:t>Index 2177:</w:t>
      </w:r>
    </w:p>
    <w:p>
      <w:r>
        <w:t>Question : "Danny wants to sunder 656 Biscuits among 25 friends. How many would each friend achieve?"</w:t>
      </w:r>
    </w:p>
    <w:p>
      <w:r>
        <w:t>Equation : " X = 656 / 25"</w:t>
      </w:r>
    </w:p>
    <w:p>
      <w:r>
        <w:t xml:space="preserve">Answer : "26.24" </w:t>
        <w:br/>
        <w:t>}</w:t>
      </w:r>
    </w:p>
    <w:p>
      <w:r>
        <w:t>{</w:t>
        <w:br/>
        <w:t>Index 2178:</w:t>
      </w:r>
    </w:p>
    <w:p>
      <w:r>
        <w:t>Question : "Lyndsay wants to divide 99 pears among 17 friends. How many would each friend receive?"</w:t>
      </w:r>
    </w:p>
    <w:p>
      <w:r>
        <w:t>Equation : " X = 99 / 17"</w:t>
      </w:r>
    </w:p>
    <w:p>
      <w:r>
        <w:t xml:space="preserve">Answer : "5.823529411764706" </w:t>
        <w:br/>
        <w:t>}</w:t>
      </w:r>
    </w:p>
    <w:p>
      <w:r>
        <w:t>{</w:t>
        <w:br/>
        <w:t>Index 2179:</w:t>
      </w:r>
    </w:p>
    <w:p>
      <w:r>
        <w:t>Question : "Paula wants to split 674 Chocolates among 21 friends. How many would each friend obtain?"</w:t>
      </w:r>
    </w:p>
    <w:p>
      <w:r>
        <w:t>Equation : " X = 674 / 21"</w:t>
      </w:r>
    </w:p>
    <w:p>
      <w:r>
        <w:t xml:space="preserve">Answer : "32.095238095238095" </w:t>
        <w:br/>
        <w:t>}</w:t>
      </w:r>
    </w:p>
    <w:p>
      <w:r>
        <w:t>{</w:t>
        <w:br/>
        <w:t>Index 2180:</w:t>
      </w:r>
    </w:p>
    <w:p>
      <w:r>
        <w:t>Question : "John wants to sunder 772 Flowers among 8 friends. How many would each friend receive?"</w:t>
      </w:r>
    </w:p>
    <w:p>
      <w:r>
        <w:t>Equation : " X = 772 / 8"</w:t>
      </w:r>
    </w:p>
    <w:p>
      <w:r>
        <w:t xml:space="preserve">Answer : "96.5" </w:t>
        <w:br/>
        <w:t>}</w:t>
      </w:r>
    </w:p>
    <w:p>
      <w:r>
        <w:t>{</w:t>
        <w:br/>
        <w:t>Index 2181:</w:t>
      </w:r>
    </w:p>
    <w:p>
      <w:r>
        <w:t>Question : "David wants to halve 292 Books among 35 friends. How many would each friend receive?"</w:t>
      </w:r>
    </w:p>
    <w:p>
      <w:r>
        <w:t>Equation : " X = 292 / 35"</w:t>
      </w:r>
    </w:p>
    <w:p>
      <w:r>
        <w:t xml:space="preserve">Answer : "8.342857142857143" </w:t>
        <w:br/>
        <w:t>}</w:t>
      </w:r>
    </w:p>
    <w:p>
      <w:r>
        <w:t>{</w:t>
        <w:br/>
        <w:t>Index 2182:</w:t>
      </w:r>
    </w:p>
    <w:p>
      <w:r>
        <w:t>Question : "Erica wants to split 765 blackcurrants among 5 friends. How many would each friend earn?"</w:t>
      </w:r>
    </w:p>
    <w:p>
      <w:r>
        <w:t>Equation : " X = 765 / 5"</w:t>
      </w:r>
    </w:p>
    <w:p>
      <w:r>
        <w:t xml:space="preserve">Answer : "153.0" </w:t>
        <w:br/>
        <w:t>}</w:t>
      </w:r>
    </w:p>
    <w:p>
      <w:r>
        <w:t>{</w:t>
        <w:br/>
        <w:t>Index 2183:</w:t>
      </w:r>
    </w:p>
    <w:p>
      <w:r>
        <w:t>Question : "John wants to distribute 405 Chocolates among 20 friends. How many would each friend experience?"</w:t>
      </w:r>
    </w:p>
    <w:p>
      <w:r>
        <w:t>Equation : " X = 405 / 20"</w:t>
      </w:r>
    </w:p>
    <w:p>
      <w:r>
        <w:t xml:space="preserve">Answer : "20.25" </w:t>
        <w:br/>
        <w:t>}</w:t>
      </w:r>
    </w:p>
    <w:p>
      <w:r>
        <w:t>{</w:t>
        <w:br/>
        <w:t>Index 2184:</w:t>
      </w:r>
    </w:p>
    <w:p>
      <w:r>
        <w:t>Question : "Emily wants to dispense 713 blackberrys among 37 friends. How many would each friend experience?"</w:t>
      </w:r>
    </w:p>
    <w:p>
      <w:r>
        <w:t>Equation : " X = 713 / 37"</w:t>
      </w:r>
    </w:p>
    <w:p>
      <w:r>
        <w:t xml:space="preserve">Answer : "19.27027027027027" </w:t>
        <w:br/>
        <w:t>}</w:t>
      </w:r>
    </w:p>
    <w:p>
      <w:r>
        <w:t>{</w:t>
        <w:br/>
        <w:t>Index 2185:</w:t>
      </w:r>
    </w:p>
    <w:p>
      <w:r>
        <w:t>Question : "Don wants to halve 431 apples among 23 friends. How many would each friend obtain?"</w:t>
      </w:r>
    </w:p>
    <w:p>
      <w:r>
        <w:t>Equation : " X = 431 / 23"</w:t>
      </w:r>
    </w:p>
    <w:p>
      <w:r>
        <w:t xml:space="preserve">Answer : "18.73913043478261" </w:t>
        <w:br/>
        <w:t>}</w:t>
      </w:r>
    </w:p>
    <w:p>
      <w:r>
        <w:t>{</w:t>
        <w:br/>
        <w:t>Index 2186:</w:t>
      </w:r>
    </w:p>
    <w:p>
      <w:r>
        <w:t>Question : "Jerry wants to impart 751 Begs among 5 friends. How many would each friend achieve?"</w:t>
      </w:r>
    </w:p>
    <w:p>
      <w:r>
        <w:t>Equation : " X = 751 / 5"</w:t>
      </w:r>
    </w:p>
    <w:p>
      <w:r>
        <w:t xml:space="preserve">Answer : "150.2" </w:t>
        <w:br/>
        <w:t>}</w:t>
      </w:r>
    </w:p>
    <w:p>
      <w:r>
        <w:t>{</w:t>
        <w:br/>
        <w:t>Index 2187:</w:t>
      </w:r>
    </w:p>
    <w:p>
      <w:r>
        <w:t>Question : "Laura wants to divide 621 blackberrys among 39 friends. How many would each friend earn?"</w:t>
      </w:r>
    </w:p>
    <w:p>
      <w:r>
        <w:t>Equation : " X = 621 / 39"</w:t>
      </w:r>
    </w:p>
    <w:p>
      <w:r>
        <w:t xml:space="preserve">Answer : "15.923076923076923" </w:t>
        <w:br/>
        <w:t>}</w:t>
      </w:r>
    </w:p>
    <w:p>
      <w:r>
        <w:t>{</w:t>
        <w:br/>
        <w:t>Index 2188:</w:t>
      </w:r>
    </w:p>
    <w:p>
      <w:r>
        <w:t>Question : "Robert wants to impart 529 Breads among 40 friends. How many would each friend receive?"</w:t>
      </w:r>
    </w:p>
    <w:p>
      <w:r>
        <w:t>Equation : " X = 529 / 40"</w:t>
      </w:r>
    </w:p>
    <w:p>
      <w:r>
        <w:t xml:space="preserve">Answer : "13.225" </w:t>
        <w:br/>
        <w:t>}</w:t>
      </w:r>
    </w:p>
    <w:p>
      <w:r>
        <w:t>{</w:t>
        <w:br/>
        <w:t>Index 2189:</w:t>
      </w:r>
    </w:p>
    <w:p>
      <w:r>
        <w:t>Question : "Caroline wants to distribute 351 coconuts among 25 friends. How many would each friend obtain?"</w:t>
      </w:r>
    </w:p>
    <w:p>
      <w:r>
        <w:t>Equation : " X = 351 / 25"</w:t>
      </w:r>
    </w:p>
    <w:p>
      <w:r>
        <w:t xml:space="preserve">Answer : "14.04" </w:t>
        <w:br/>
        <w:t>}</w:t>
      </w:r>
    </w:p>
    <w:p>
      <w:r>
        <w:t>{</w:t>
        <w:br/>
        <w:t>Index 2190:</w:t>
      </w:r>
    </w:p>
    <w:p>
      <w:r>
        <w:t>Question : "Bella wants to share 447 figs among 35 friends. How many would each friend come by?"</w:t>
      </w:r>
    </w:p>
    <w:p>
      <w:r>
        <w:t>Equation : " X = 447 / 35"</w:t>
      </w:r>
    </w:p>
    <w:p>
      <w:r>
        <w:t xml:space="preserve">Answer : "12.771428571428572" </w:t>
        <w:br/>
        <w:t>}</w:t>
      </w:r>
    </w:p>
    <w:p>
      <w:r>
        <w:t>{</w:t>
        <w:br/>
        <w:t>Index 2191:</w:t>
      </w:r>
    </w:p>
    <w:p>
      <w:r>
        <w:t>Question : "Frank wants to divide 623 figs among 31 friends. How many would each friend obtain?"</w:t>
      </w:r>
    </w:p>
    <w:p>
      <w:r>
        <w:t>Equation : " X = 623 / 31"</w:t>
      </w:r>
    </w:p>
    <w:p>
      <w:r>
        <w:t xml:space="preserve">Answer : "20.096774193548388" </w:t>
        <w:br/>
        <w:t>}</w:t>
      </w:r>
    </w:p>
    <w:p>
      <w:r>
        <w:t>{</w:t>
        <w:br/>
        <w:t>Index 2192:</w:t>
      </w:r>
    </w:p>
    <w:p>
      <w:r>
        <w:t>Question : "Alison wants to split 629 papayas among 15 friends. How many would each friend receive?"</w:t>
      </w:r>
    </w:p>
    <w:p>
      <w:r>
        <w:t>Equation : " X = 629 / 15"</w:t>
      </w:r>
    </w:p>
    <w:p>
      <w:r>
        <w:t xml:space="preserve">Answer : "41.93333333333333" </w:t>
        <w:br/>
        <w:t>}</w:t>
      </w:r>
    </w:p>
    <w:p>
      <w:r>
        <w:t>{</w:t>
        <w:br/>
        <w:t>Index 2193:</w:t>
      </w:r>
    </w:p>
    <w:p>
      <w:r>
        <w:t>Question : "Brittany wants to share 387 cherrys among 28 friends. How many would each friend receive?"</w:t>
      </w:r>
    </w:p>
    <w:p>
      <w:r>
        <w:t>Equation : " X = 387 / 28"</w:t>
      </w:r>
    </w:p>
    <w:p>
      <w:r>
        <w:t xml:space="preserve">Answer : "13.821428571428571" </w:t>
        <w:br/>
        <w:t>}</w:t>
      </w:r>
    </w:p>
    <w:p>
      <w:r>
        <w:t>{</w:t>
        <w:br/>
        <w:t>Index 2194:</w:t>
      </w:r>
    </w:p>
    <w:p>
      <w:r>
        <w:t>Question : "Ray wants to halve 321 nectarines among 11 friends. How many would each friend receive?"</w:t>
      </w:r>
    </w:p>
    <w:p>
      <w:r>
        <w:t>Equation : " X = 321 / 11"</w:t>
      </w:r>
    </w:p>
    <w:p>
      <w:r>
        <w:t xml:space="preserve">Answer : "29.181818181818183" </w:t>
        <w:br/>
        <w:t>}</w:t>
      </w:r>
    </w:p>
    <w:p>
      <w:r>
        <w:t>{</w:t>
        <w:br/>
        <w:t>Index 2195:</w:t>
      </w:r>
    </w:p>
    <w:p>
      <w:r>
        <w:t>Question : "Gregory wants to share 287 strawberrys among 18 friends. How many would each friend achieve?"</w:t>
      </w:r>
    </w:p>
    <w:p>
      <w:r>
        <w:t>Equation : " X = 287 / 18"</w:t>
      </w:r>
    </w:p>
    <w:p>
      <w:r>
        <w:t xml:space="preserve">Answer : "15.944444444444445" </w:t>
        <w:br/>
        <w:t>}</w:t>
      </w:r>
    </w:p>
    <w:p>
      <w:r>
        <w:t>{</w:t>
        <w:br/>
        <w:t>Index 2196:</w:t>
      </w:r>
    </w:p>
    <w:p>
      <w:r>
        <w:t>Question : "Conrad wants to impart 274 Boxs among 33 friends. How many would each friend come by?"</w:t>
      </w:r>
    </w:p>
    <w:p>
      <w:r>
        <w:t>Equation : " X = 274 / 33"</w:t>
      </w:r>
    </w:p>
    <w:p>
      <w:r>
        <w:t xml:space="preserve">Answer : "8.303030303030303" </w:t>
        <w:br/>
        <w:t>}</w:t>
      </w:r>
    </w:p>
    <w:p>
      <w:r>
        <w:t>{</w:t>
        <w:br/>
        <w:t>Index 2197:</w:t>
      </w:r>
    </w:p>
    <w:p>
      <w:r>
        <w:t>Question : "Julia wants to divide 608 Flowers among 15 friends. How many would each friend achieve?"</w:t>
      </w:r>
    </w:p>
    <w:p>
      <w:r>
        <w:t>Equation : " X = 608 / 15"</w:t>
      </w:r>
    </w:p>
    <w:p>
      <w:r>
        <w:t xml:space="preserve">Answer : "40.53333333333333" </w:t>
        <w:br/>
        <w:t>}</w:t>
      </w:r>
    </w:p>
    <w:p>
      <w:r>
        <w:t>{</w:t>
        <w:br/>
        <w:t>Index 2198:</w:t>
      </w:r>
    </w:p>
    <w:p>
      <w:r>
        <w:t>Question : "Adolfo wants to diverge 318 strawberrys among 14 friends. How many would each friend come by?"</w:t>
      </w:r>
    </w:p>
    <w:p>
      <w:r>
        <w:t>Equation : " X = 318 / 14"</w:t>
      </w:r>
    </w:p>
    <w:p>
      <w:r>
        <w:t xml:space="preserve">Answer : "22.714285714285715" </w:t>
        <w:br/>
        <w:t>}</w:t>
      </w:r>
    </w:p>
    <w:p>
      <w:r>
        <w:t>{</w:t>
        <w:br/>
        <w:t>Index 2199:</w:t>
      </w:r>
    </w:p>
    <w:p>
      <w:r>
        <w:t>Question : "Vanesa wants to sunder 629 peachs among 5 friends. How many would each friend receive?"</w:t>
      </w:r>
    </w:p>
    <w:p>
      <w:r>
        <w:t>Equation : " X = 629 / 5"</w:t>
      </w:r>
    </w:p>
    <w:p>
      <w:r>
        <w:t xml:space="preserve">Answer : "125.8" </w:t>
        <w:br/>
        <w:t>}</w:t>
      </w:r>
    </w:p>
    <w:p>
      <w:r>
        <w:t>{</w:t>
        <w:br/>
        <w:t>Index 2200:</w:t>
      </w:r>
    </w:p>
    <w:p>
      <w:r>
        <w:t>Question : "Louise wants to share 481 Boxs among 16 friends. How many would each friend receive?"</w:t>
      </w:r>
    </w:p>
    <w:p>
      <w:r>
        <w:t>Equation : " X = 481 / 16"</w:t>
      </w:r>
    </w:p>
    <w:p>
      <w:r>
        <w:t xml:space="preserve">Answer : "30.0625" </w:t>
        <w:br/>
        <w:t>}</w:t>
      </w:r>
    </w:p>
    <w:p>
      <w:r>
        <w:t>{</w:t>
        <w:br/>
        <w:t>Index 2201:</w:t>
      </w:r>
    </w:p>
    <w:p>
      <w:r>
        <w:t>Question : "Patty wants to split 179 toys among 24 friends. How many would each friend obtain?"</w:t>
      </w:r>
    </w:p>
    <w:p>
      <w:r>
        <w:t>Equation : " X = 179 / 24"</w:t>
      </w:r>
    </w:p>
    <w:p>
      <w:r>
        <w:t xml:space="preserve">Answer : "7.458333333333333" </w:t>
        <w:br/>
        <w:t>}</w:t>
      </w:r>
    </w:p>
    <w:p>
      <w:r>
        <w:t>{</w:t>
        <w:br/>
        <w:t>Index 2202:</w:t>
      </w:r>
    </w:p>
    <w:p>
      <w:r>
        <w:t>Question : "Jeff wants to sunder 375 kiwis among 2 friends. How many would each friend gain?"</w:t>
      </w:r>
    </w:p>
    <w:p>
      <w:r>
        <w:t>Equation : " X = 375 / 2"</w:t>
      </w:r>
    </w:p>
    <w:p>
      <w:r>
        <w:t xml:space="preserve">Answer : "187.5" </w:t>
        <w:br/>
        <w:t>}</w:t>
      </w:r>
    </w:p>
    <w:p>
      <w:r>
        <w:t>{</w:t>
        <w:br/>
        <w:t>Index 2203:</w:t>
      </w:r>
    </w:p>
    <w:p>
      <w:r>
        <w:t>Question : "Aurora wants to halve 689 blueberrys among 39 friends. How many would each friend receive?"</w:t>
      </w:r>
    </w:p>
    <w:p>
      <w:r>
        <w:t>Equation : " X = 689 / 39"</w:t>
      </w:r>
    </w:p>
    <w:p>
      <w:r>
        <w:t xml:space="preserve">Answer : "17.666666666666668" </w:t>
        <w:br/>
        <w:t>}</w:t>
      </w:r>
    </w:p>
    <w:p>
      <w:r>
        <w:t>{</w:t>
        <w:br/>
        <w:t>Index 2204:</w:t>
      </w:r>
    </w:p>
    <w:p>
      <w:r>
        <w:t>Question : "Frank wants to dispense 145 Boxs among 4 friends. How many would each friend achieve?"</w:t>
      </w:r>
    </w:p>
    <w:p>
      <w:r>
        <w:t>Equation : " X = 145 / 4"</w:t>
      </w:r>
    </w:p>
    <w:p>
      <w:r>
        <w:t xml:space="preserve">Answer : "36.25" </w:t>
        <w:br/>
        <w:t>}</w:t>
      </w:r>
    </w:p>
    <w:p>
      <w:r>
        <w:t>{</w:t>
        <w:br/>
        <w:t>Index 2205:</w:t>
      </w:r>
    </w:p>
    <w:p>
      <w:r>
        <w:t>Question : "Joseph wants to impart 363 strawberrys among 5 friends. How many would each friend receive?"</w:t>
      </w:r>
    </w:p>
    <w:p>
      <w:r>
        <w:t>Equation : " X = 363 / 5"</w:t>
      </w:r>
    </w:p>
    <w:p>
      <w:r>
        <w:t xml:space="preserve">Answer : "72.6" </w:t>
        <w:br/>
        <w:t>}</w:t>
      </w:r>
    </w:p>
    <w:p>
      <w:r>
        <w:t>{</w:t>
        <w:br/>
        <w:t>Index 2206:</w:t>
      </w:r>
    </w:p>
    <w:p>
      <w:r>
        <w:t>Question : "Elizabeth wants to dispense 626 Breads among 24 friends. How many would each friend acquire?"</w:t>
      </w:r>
    </w:p>
    <w:p>
      <w:r>
        <w:t>Equation : " X = 626 / 24"</w:t>
      </w:r>
    </w:p>
    <w:p>
      <w:r>
        <w:t xml:space="preserve">Answer : "26.083333333333332" </w:t>
        <w:br/>
        <w:t>}</w:t>
      </w:r>
    </w:p>
    <w:p>
      <w:r>
        <w:t>{</w:t>
        <w:br/>
        <w:t>Index 2207:</w:t>
      </w:r>
    </w:p>
    <w:p>
      <w:r>
        <w:t>Question : "Maria wants to halve 256 Watchs among 16 friends. How many would each friend receive?"</w:t>
      </w:r>
    </w:p>
    <w:p>
      <w:r>
        <w:t>Equation : " X = 256 / 16"</w:t>
      </w:r>
    </w:p>
    <w:p>
      <w:r>
        <w:t xml:space="preserve">Answer : "16.0" </w:t>
        <w:br/>
        <w:t>}</w:t>
      </w:r>
    </w:p>
    <w:p>
      <w:r>
        <w:t>{</w:t>
        <w:br/>
        <w:t>Index 2208:</w:t>
      </w:r>
    </w:p>
    <w:p>
      <w:r>
        <w:t>Question : "Louise wants to distribute 624 Chocolates among 11 friends. How many would each friend obtain?"</w:t>
      </w:r>
    </w:p>
    <w:p>
      <w:r>
        <w:t>Equation : " X = 624 / 11"</w:t>
      </w:r>
    </w:p>
    <w:p>
      <w:r>
        <w:t xml:space="preserve">Answer : "56.72727272727273" </w:t>
        <w:br/>
        <w:t>}</w:t>
      </w:r>
    </w:p>
    <w:p>
      <w:r>
        <w:t>{</w:t>
        <w:br/>
        <w:t>Index 2209:</w:t>
      </w:r>
    </w:p>
    <w:p>
      <w:r>
        <w:t>Question : "Randy wants to sunder 68 bananas among 13 friends. How many would each friend obtain?"</w:t>
      </w:r>
    </w:p>
    <w:p>
      <w:r>
        <w:t>Equation : " X = 68 / 13"</w:t>
      </w:r>
    </w:p>
    <w:p>
      <w:r>
        <w:t xml:space="preserve">Answer : "5.230769230769231" </w:t>
        <w:br/>
        <w:t>}</w:t>
      </w:r>
    </w:p>
    <w:p>
      <w:r>
        <w:t>{</w:t>
        <w:br/>
        <w:t>Index 2210:</w:t>
      </w:r>
    </w:p>
    <w:p>
      <w:r>
        <w:t>Question : "Genevieve wants to divide 88 coconuts among 27 friends. How many would each friend earn?"</w:t>
      </w:r>
    </w:p>
    <w:p>
      <w:r>
        <w:t>Equation : " X = 88 / 27"</w:t>
      </w:r>
    </w:p>
    <w:p>
      <w:r>
        <w:t xml:space="preserve">Answer : "3.259259259259259" </w:t>
        <w:br/>
        <w:t>}</w:t>
      </w:r>
    </w:p>
    <w:p>
      <w:r>
        <w:t>{</w:t>
        <w:br/>
        <w:t>Index 2211:</w:t>
      </w:r>
    </w:p>
    <w:p>
      <w:r>
        <w:t>Question : "Mina wants to dispense 510 Biscuits among 13 friends. How many would each friend receive?"</w:t>
      </w:r>
    </w:p>
    <w:p>
      <w:r>
        <w:t>Equation : " X = 510 / 13"</w:t>
      </w:r>
    </w:p>
    <w:p>
      <w:r>
        <w:t xml:space="preserve">Answer : "39.23076923076923" </w:t>
        <w:br/>
        <w:t>}</w:t>
      </w:r>
    </w:p>
    <w:p>
      <w:r>
        <w:t>{</w:t>
        <w:br/>
        <w:t>Index 2212:</w:t>
      </w:r>
    </w:p>
    <w:p>
      <w:r>
        <w:t>Question : "Steven wants to impart 272 Pens among 4 friends. How many would each friend achieve?"</w:t>
      </w:r>
    </w:p>
    <w:p>
      <w:r>
        <w:t>Equation : " X = 272 / 4"</w:t>
      </w:r>
    </w:p>
    <w:p>
      <w:r>
        <w:t xml:space="preserve">Answer : "68.0" </w:t>
        <w:br/>
        <w:t>}</w:t>
      </w:r>
    </w:p>
    <w:p>
      <w:r>
        <w:t>{</w:t>
        <w:br/>
        <w:t>Index 2213:</w:t>
      </w:r>
    </w:p>
    <w:p>
      <w:r>
        <w:t>Question : "Ricky wants to dispense 478 Pens among 7 friends. How many would each friend obtain?"</w:t>
      </w:r>
    </w:p>
    <w:p>
      <w:r>
        <w:t>Equation : " X = 478 / 7"</w:t>
      </w:r>
    </w:p>
    <w:p>
      <w:r>
        <w:t xml:space="preserve">Answer : "68.28571428571429" </w:t>
        <w:br/>
        <w:t>}</w:t>
      </w:r>
    </w:p>
    <w:p>
      <w:r>
        <w:t>{</w:t>
        <w:br/>
        <w:t>Index 2214:</w:t>
      </w:r>
    </w:p>
    <w:p>
      <w:r>
        <w:t>Question : "Natasha wants to halve 272 Watchs among 25 friends. How many would each friend experience?"</w:t>
      </w:r>
    </w:p>
    <w:p>
      <w:r>
        <w:t>Equation : " X = 272 / 25"</w:t>
      </w:r>
    </w:p>
    <w:p>
      <w:r>
        <w:t xml:space="preserve">Answer : "10.88" </w:t>
        <w:br/>
        <w:t>}</w:t>
      </w:r>
    </w:p>
    <w:p>
      <w:r>
        <w:t>{</w:t>
        <w:br/>
        <w:t>Index 2215:</w:t>
      </w:r>
    </w:p>
    <w:p>
      <w:r>
        <w:t>Question : "Victor wants to diverge 795 Flowers among 11 friends. How many would each friend achieve?"</w:t>
      </w:r>
    </w:p>
    <w:p>
      <w:r>
        <w:t>Equation : " X = 795 / 11"</w:t>
      </w:r>
    </w:p>
    <w:p>
      <w:r>
        <w:t xml:space="preserve">Answer : "72.27272727272727" </w:t>
        <w:br/>
        <w:t>}</w:t>
      </w:r>
    </w:p>
    <w:p>
      <w:r>
        <w:t>{</w:t>
        <w:br/>
        <w:t>Index 2216:</w:t>
      </w:r>
    </w:p>
    <w:p>
      <w:r>
        <w:t>Question : "Elise wants to distribute 333 Begs among 19 friends. How many would each friend earn?"</w:t>
      </w:r>
    </w:p>
    <w:p>
      <w:r>
        <w:t>Equation : " X = 333 / 19"</w:t>
      </w:r>
    </w:p>
    <w:p>
      <w:r>
        <w:t xml:space="preserve">Answer : "17.526315789473685" </w:t>
        <w:br/>
        <w:t>}</w:t>
      </w:r>
    </w:p>
    <w:p>
      <w:r>
        <w:t>{</w:t>
        <w:br/>
        <w:t>Index 2217:</w:t>
      </w:r>
    </w:p>
    <w:p>
      <w:r>
        <w:t>Question : "Delmar wants to split 276 lemons among 24 friends. How many would each friend acquire?"</w:t>
      </w:r>
    </w:p>
    <w:p>
      <w:r>
        <w:t>Equation : " X = 276 / 24"</w:t>
      </w:r>
    </w:p>
    <w:p>
      <w:r>
        <w:t xml:space="preserve">Answer : "11.5" </w:t>
        <w:br/>
        <w:t>}</w:t>
      </w:r>
    </w:p>
    <w:p>
      <w:r>
        <w:t>{</w:t>
        <w:br/>
        <w:t>Index 2218:</w:t>
      </w:r>
    </w:p>
    <w:p>
      <w:r>
        <w:t>Question : "Margaret wants to divide 133 blackcurrants among 32 friends. How many would each friend acquire?"</w:t>
      </w:r>
    </w:p>
    <w:p>
      <w:r>
        <w:t>Equation : " X = 133 / 32"</w:t>
      </w:r>
    </w:p>
    <w:p>
      <w:r>
        <w:t xml:space="preserve">Answer : "4.15625" </w:t>
        <w:br/>
        <w:t>}</w:t>
      </w:r>
    </w:p>
    <w:p>
      <w:r>
        <w:t>{</w:t>
        <w:br/>
        <w:t>Index 2219:</w:t>
      </w:r>
    </w:p>
    <w:p>
      <w:r>
        <w:t>Question : "Andrew wants to diverge 512 peachs among 31 friends. How many would each friend achieve?"</w:t>
      </w:r>
    </w:p>
    <w:p>
      <w:r>
        <w:t>Equation : " X = 512 / 31"</w:t>
      </w:r>
    </w:p>
    <w:p>
      <w:r>
        <w:t xml:space="preserve">Answer : "16.516129032258064" </w:t>
        <w:br/>
        <w:t>}</w:t>
      </w:r>
    </w:p>
    <w:p>
      <w:r>
        <w:t>{</w:t>
        <w:br/>
        <w:t>Index 2220:</w:t>
      </w:r>
    </w:p>
    <w:p>
      <w:r>
        <w:t>Question : "Larry wants to divide 532 Biscuits among 28 friends. How many would each friend acquire?"</w:t>
      </w:r>
    </w:p>
    <w:p>
      <w:r>
        <w:t>Equation : " X = 532 / 28"</w:t>
      </w:r>
    </w:p>
    <w:p>
      <w:r>
        <w:t xml:space="preserve">Answer : "19.0" </w:t>
        <w:br/>
        <w:t>}</w:t>
      </w:r>
    </w:p>
    <w:p>
      <w:r>
        <w:t>{</w:t>
        <w:br/>
        <w:t>Index 2221:</w:t>
      </w:r>
    </w:p>
    <w:p>
      <w:r>
        <w:t>Question : "Santos wants to diverge 718 kiwis among 20 friends. How many would each friend come by?"</w:t>
      </w:r>
    </w:p>
    <w:p>
      <w:r>
        <w:t>Equation : " X = 718 / 20"</w:t>
      </w:r>
    </w:p>
    <w:p>
      <w:r>
        <w:t xml:space="preserve">Answer : "35.9" </w:t>
        <w:br/>
        <w:t>}</w:t>
      </w:r>
    </w:p>
    <w:p>
      <w:r>
        <w:t>{</w:t>
        <w:br/>
        <w:t>Index 2222:</w:t>
      </w:r>
    </w:p>
    <w:p>
      <w:r>
        <w:t>Question : "Denny wants to split 563 Boxs among 33 friends. How many would each friend experience?"</w:t>
      </w:r>
    </w:p>
    <w:p>
      <w:r>
        <w:t>Equation : " X = 563 / 33"</w:t>
      </w:r>
    </w:p>
    <w:p>
      <w:r>
        <w:t xml:space="preserve">Answer : "17.060606060606062" </w:t>
        <w:br/>
        <w:t>}</w:t>
      </w:r>
    </w:p>
    <w:p>
      <w:r>
        <w:t>{</w:t>
        <w:br/>
        <w:t>Index 2223:</w:t>
      </w:r>
    </w:p>
    <w:p>
      <w:r>
        <w:t>Question : "Monica wants to split 248 blackberrys among 9 friends. How many would each friend receive?"</w:t>
      </w:r>
    </w:p>
    <w:p>
      <w:r>
        <w:t>Equation : " X = 248 / 9"</w:t>
      </w:r>
    </w:p>
    <w:p>
      <w:r>
        <w:t xml:space="preserve">Answer : "27.555555555555557" </w:t>
        <w:br/>
        <w:t>}</w:t>
      </w:r>
    </w:p>
    <w:p>
      <w:r>
        <w:t>{</w:t>
        <w:br/>
        <w:t>Index 2224:</w:t>
      </w:r>
    </w:p>
    <w:p>
      <w:r>
        <w:t>Question : "Raymond wants to distribute 651 Biscuits among 14 friends. How many would each friend receive?"</w:t>
      </w:r>
    </w:p>
    <w:p>
      <w:r>
        <w:t>Equation : " X = 651 / 14"</w:t>
      </w:r>
    </w:p>
    <w:p>
      <w:r>
        <w:t xml:space="preserve">Answer : "46.5" </w:t>
        <w:br/>
        <w:t>}</w:t>
      </w:r>
    </w:p>
    <w:p>
      <w:r>
        <w:t>{</w:t>
        <w:br/>
        <w:t>Index 2225:</w:t>
      </w:r>
    </w:p>
    <w:p>
      <w:r>
        <w:t>Question : "Martha wants to divide 775 Flowers among 19 friends. How many would each friend experience?"</w:t>
      </w:r>
    </w:p>
    <w:p>
      <w:r>
        <w:t>Equation : " X = 775 / 19"</w:t>
      </w:r>
    </w:p>
    <w:p>
      <w:r>
        <w:t xml:space="preserve">Answer : "40.78947368421053" </w:t>
        <w:br/>
        <w:t>}</w:t>
      </w:r>
    </w:p>
    <w:p>
      <w:r>
        <w:t>{</w:t>
        <w:br/>
        <w:t>Index 2226:</w:t>
      </w:r>
    </w:p>
    <w:p>
      <w:r>
        <w:t>Question : "Colleen wants to impart 462 Bananas among 22 friends. How many would each friend achieve?"</w:t>
      </w:r>
    </w:p>
    <w:p>
      <w:r>
        <w:t>Equation : " X = 462 / 22"</w:t>
      </w:r>
    </w:p>
    <w:p>
      <w:r>
        <w:t xml:space="preserve">Answer : "21.0" </w:t>
        <w:br/>
        <w:t>}</w:t>
      </w:r>
    </w:p>
    <w:p>
      <w:r>
        <w:t>{</w:t>
        <w:br/>
        <w:t>Index 2227:</w:t>
      </w:r>
    </w:p>
    <w:p>
      <w:r>
        <w:t>Question : "Todd wants to sunder 740 lemons among 27 friends. How many would each friend obtain?"</w:t>
      </w:r>
    </w:p>
    <w:p>
      <w:r>
        <w:t>Equation : " X = 740 / 27"</w:t>
      </w:r>
    </w:p>
    <w:p>
      <w:r>
        <w:t xml:space="preserve">Answer : "27.40740740740741" </w:t>
        <w:br/>
        <w:t>}</w:t>
      </w:r>
    </w:p>
    <w:p>
      <w:r>
        <w:t>{</w:t>
        <w:br/>
        <w:t>Index 2228:</w:t>
      </w:r>
    </w:p>
    <w:p>
      <w:r>
        <w:t>Question : "John wants to halve 451 bananas among 17 friends. How many would each friend obtain?"</w:t>
      </w:r>
    </w:p>
    <w:p>
      <w:r>
        <w:t>Equation : " X = 451 / 17"</w:t>
      </w:r>
    </w:p>
    <w:p>
      <w:r>
        <w:t xml:space="preserve">Answer : "26.529411764705884" </w:t>
        <w:br/>
        <w:t>}</w:t>
      </w:r>
    </w:p>
    <w:p>
      <w:r>
        <w:t>{</w:t>
        <w:br/>
        <w:t>Index 2229:</w:t>
      </w:r>
    </w:p>
    <w:p>
      <w:r>
        <w:t>Question : "Robert wants to distribute 754 blackberrys among 8 friends. How many would each friend earn?"</w:t>
      </w:r>
    </w:p>
    <w:p>
      <w:r>
        <w:t>Equation : " X = 754 / 8"</w:t>
      </w:r>
    </w:p>
    <w:p>
      <w:r>
        <w:t xml:space="preserve">Answer : "94.25" </w:t>
        <w:br/>
        <w:t>}</w:t>
      </w:r>
    </w:p>
    <w:p>
      <w:r>
        <w:t>{</w:t>
        <w:br/>
        <w:t>Index 2230:</w:t>
      </w:r>
    </w:p>
    <w:p>
      <w:r>
        <w:t>Question : "Paul wants to share 644 avocados among 27 friends. How many would each friend come by?"</w:t>
      </w:r>
    </w:p>
    <w:p>
      <w:r>
        <w:t>Equation : " X = 644 / 27"</w:t>
      </w:r>
    </w:p>
    <w:p>
      <w:r>
        <w:t xml:space="preserve">Answer : "23.85185185185185" </w:t>
        <w:br/>
        <w:t>}</w:t>
      </w:r>
    </w:p>
    <w:p>
      <w:r>
        <w:t>{</w:t>
        <w:br/>
        <w:t>Index 2231:</w:t>
      </w:r>
    </w:p>
    <w:p>
      <w:r>
        <w:t>Question : "Eleanor wants to sunder 274 Cars among 24 friends. How many would each friend experience?"</w:t>
      </w:r>
    </w:p>
    <w:p>
      <w:r>
        <w:t>Equation : " X = 274 / 24"</w:t>
      </w:r>
    </w:p>
    <w:p>
      <w:r>
        <w:t xml:space="preserve">Answer : "11.416666666666666" </w:t>
        <w:br/>
        <w:t>}</w:t>
      </w:r>
    </w:p>
    <w:p>
      <w:r>
        <w:t>{</w:t>
        <w:br/>
        <w:t>Index 2232:</w:t>
      </w:r>
    </w:p>
    <w:p>
      <w:r>
        <w:t>Question : "Charles wants to distribute 345 blackcurrants among 39 friends. How many would each friend come by?"</w:t>
      </w:r>
    </w:p>
    <w:p>
      <w:r>
        <w:t>Equation : " X = 345 / 39"</w:t>
      </w:r>
    </w:p>
    <w:p>
      <w:r>
        <w:t xml:space="preserve">Answer : "8.846153846153847" </w:t>
        <w:br/>
        <w:t>}</w:t>
      </w:r>
    </w:p>
    <w:p>
      <w:r>
        <w:t>{</w:t>
        <w:br/>
        <w:t>Index 2233:</w:t>
      </w:r>
    </w:p>
    <w:p>
      <w:r>
        <w:t>Question : "Carol wants to dispense 327 Breads among 8 friends. How many would each friend receive?"</w:t>
      </w:r>
    </w:p>
    <w:p>
      <w:r>
        <w:t>Equation : " X = 327 / 8"</w:t>
      </w:r>
    </w:p>
    <w:p>
      <w:r>
        <w:t xml:space="preserve">Answer : "40.875" </w:t>
        <w:br/>
        <w:t>}</w:t>
      </w:r>
    </w:p>
    <w:p>
      <w:r>
        <w:t>{</w:t>
        <w:br/>
        <w:t>Index 2234:</w:t>
      </w:r>
    </w:p>
    <w:p>
      <w:r>
        <w:t>Question : "Jaime wants to dispense 718 figs among 4 friends. How many would each friend obtain?"</w:t>
      </w:r>
    </w:p>
    <w:p>
      <w:r>
        <w:t>Equation : " X = 718 / 4"</w:t>
      </w:r>
    </w:p>
    <w:p>
      <w:r>
        <w:t xml:space="preserve">Answer : "179.5" </w:t>
        <w:br/>
        <w:t>}</w:t>
      </w:r>
    </w:p>
    <w:p>
      <w:r>
        <w:t>{</w:t>
        <w:br/>
        <w:t>Index 2235:</w:t>
      </w:r>
    </w:p>
    <w:p>
      <w:r>
        <w:t>Question : "Elton wants to diverge 498 apricots among 18 friends. How many would each friend receive?"</w:t>
      </w:r>
    </w:p>
    <w:p>
      <w:r>
        <w:t>Equation : " X = 498 / 18"</w:t>
      </w:r>
    </w:p>
    <w:p>
      <w:r>
        <w:t xml:space="preserve">Answer : "27.666666666666668" </w:t>
        <w:br/>
        <w:t>}</w:t>
      </w:r>
    </w:p>
    <w:p>
      <w:r>
        <w:t>{</w:t>
        <w:br/>
        <w:t>Index 2236:</w:t>
      </w:r>
    </w:p>
    <w:p>
      <w:r>
        <w:t>Question : "Edna wants to distribute 331 Chocolates among 36 friends. How many would each friend come by?"</w:t>
      </w:r>
    </w:p>
    <w:p>
      <w:r>
        <w:t>Equation : " X = 331 / 36"</w:t>
      </w:r>
    </w:p>
    <w:p>
      <w:r>
        <w:t xml:space="preserve">Answer : "9.194444444444445" </w:t>
        <w:br/>
        <w:t>}</w:t>
      </w:r>
    </w:p>
    <w:p>
      <w:r>
        <w:t>{</w:t>
        <w:br/>
        <w:t>Index 2237:</w:t>
      </w:r>
    </w:p>
    <w:p>
      <w:r>
        <w:t>Question : "Thomas wants to divide 541 blackberrys among 9 friends. How many would each friend obtain?"</w:t>
      </w:r>
    </w:p>
    <w:p>
      <w:r>
        <w:t>Equation : " X = 541 / 9"</w:t>
      </w:r>
    </w:p>
    <w:p>
      <w:r>
        <w:t xml:space="preserve">Answer : "60.111111111111114" </w:t>
        <w:br/>
        <w:t>}</w:t>
      </w:r>
    </w:p>
    <w:p>
      <w:r>
        <w:t>{</w:t>
        <w:br/>
        <w:t>Index 2238:</w:t>
      </w:r>
    </w:p>
    <w:p>
      <w:r>
        <w:t>Question : "Viola wants to dispense 537 raspberrys among 21 friends. How many would each friend receive?"</w:t>
      </w:r>
    </w:p>
    <w:p>
      <w:r>
        <w:t>Equation : " X = 537 / 21"</w:t>
      </w:r>
    </w:p>
    <w:p>
      <w:r>
        <w:t xml:space="preserve">Answer : "25.571428571428573" </w:t>
        <w:br/>
        <w:t>}</w:t>
      </w:r>
    </w:p>
    <w:p>
      <w:r>
        <w:t>{</w:t>
        <w:br/>
        <w:t>Index 2239:</w:t>
      </w:r>
    </w:p>
    <w:p>
      <w:r>
        <w:t>Question : "Mary wants to share 190 plums among 28 friends. How many would each friend achieve?"</w:t>
      </w:r>
    </w:p>
    <w:p>
      <w:r>
        <w:t>Equation : " X = 190 / 28"</w:t>
      </w:r>
    </w:p>
    <w:p>
      <w:r>
        <w:t xml:space="preserve">Answer : "6.785714285714286" </w:t>
        <w:br/>
        <w:t>}</w:t>
      </w:r>
    </w:p>
    <w:p>
      <w:r>
        <w:t>{</w:t>
        <w:br/>
        <w:t>Index 2240:</w:t>
      </w:r>
    </w:p>
    <w:p>
      <w:r>
        <w:t>Question : "Michelle wants to impart 282 Chocolates among 30 friends. How many would each friend acquire?"</w:t>
      </w:r>
    </w:p>
    <w:p>
      <w:r>
        <w:t>Equation : " X = 282 / 30"</w:t>
      </w:r>
    </w:p>
    <w:p>
      <w:r>
        <w:t xml:space="preserve">Answer : "9.4" </w:t>
        <w:br/>
        <w:t>}</w:t>
      </w:r>
    </w:p>
    <w:p>
      <w:r>
        <w:t>{</w:t>
        <w:br/>
        <w:t>Index 2241:</w:t>
      </w:r>
    </w:p>
    <w:p>
      <w:r>
        <w:t>Question : "Michael wants to distribute 528 oranges among 34 friends. How many would each friend earn?"</w:t>
      </w:r>
    </w:p>
    <w:p>
      <w:r>
        <w:t>Equation : " X = 528 / 34"</w:t>
      </w:r>
    </w:p>
    <w:p>
      <w:r>
        <w:t xml:space="preserve">Answer : "15.529411764705882" </w:t>
        <w:br/>
        <w:t>}</w:t>
      </w:r>
    </w:p>
    <w:p>
      <w:r>
        <w:t>{</w:t>
        <w:br/>
        <w:t>Index 2242:</w:t>
      </w:r>
    </w:p>
    <w:p>
      <w:r>
        <w:t>Question : "Kim wants to dispense 75 Pens among 34 friends. How many would each friend obtain?"</w:t>
      </w:r>
    </w:p>
    <w:p>
      <w:r>
        <w:t>Equation : " X = 75 / 34"</w:t>
      </w:r>
    </w:p>
    <w:p>
      <w:r>
        <w:t xml:space="preserve">Answer : "2.2058823529411766" </w:t>
        <w:br/>
        <w:t>}</w:t>
      </w:r>
    </w:p>
    <w:p>
      <w:r>
        <w:t>{</w:t>
        <w:br/>
        <w:t>Index 2243:</w:t>
      </w:r>
    </w:p>
    <w:p>
      <w:r>
        <w:t>Question : "Donald wants to halve 220 watermelons among 18 friends. How many would each friend acquire?"</w:t>
      </w:r>
    </w:p>
    <w:p>
      <w:r>
        <w:t>Equation : " X = 220 / 18"</w:t>
      </w:r>
    </w:p>
    <w:p>
      <w:r>
        <w:t xml:space="preserve">Answer : "12.222222222222221" </w:t>
        <w:br/>
        <w:t>}</w:t>
      </w:r>
    </w:p>
    <w:p>
      <w:r>
        <w:t>{</w:t>
        <w:br/>
        <w:t>Index 2244:</w:t>
      </w:r>
    </w:p>
    <w:p>
      <w:r>
        <w:t>Question : "Jason wants to divide 193 lemons among 12 friends. How many would each friend experience?"</w:t>
      </w:r>
    </w:p>
    <w:p>
      <w:r>
        <w:t>Equation : " X = 193 / 12"</w:t>
      </w:r>
    </w:p>
    <w:p>
      <w:r>
        <w:t xml:space="preserve">Answer : "16.083333333333332" </w:t>
        <w:br/>
        <w:t>}</w:t>
      </w:r>
    </w:p>
    <w:p>
      <w:r>
        <w:t>{</w:t>
        <w:br/>
        <w:t>Index 2245:</w:t>
      </w:r>
    </w:p>
    <w:p>
      <w:r>
        <w:t>Question : "Julius wants to distribute 686 kiwis among 20 friends. How many would each friend obtain?"</w:t>
      </w:r>
    </w:p>
    <w:p>
      <w:r>
        <w:t>Equation : " X = 686 / 20"</w:t>
      </w:r>
    </w:p>
    <w:p>
      <w:r>
        <w:t xml:space="preserve">Answer : "34.3" </w:t>
        <w:br/>
        <w:t>}</w:t>
      </w:r>
    </w:p>
    <w:p>
      <w:r>
        <w:t>{</w:t>
        <w:br/>
        <w:t>Index 2246:</w:t>
      </w:r>
    </w:p>
    <w:p>
      <w:r>
        <w:t>Question : "David wants to share 695 Bananas among 15 friends. How many would each friend earn?"</w:t>
      </w:r>
    </w:p>
    <w:p>
      <w:r>
        <w:t>Equation : " X = 695 / 15"</w:t>
      </w:r>
    </w:p>
    <w:p>
      <w:r>
        <w:t xml:space="preserve">Answer : "46.333333333333336" </w:t>
        <w:br/>
        <w:t>}</w:t>
      </w:r>
    </w:p>
    <w:p>
      <w:r>
        <w:t>{</w:t>
        <w:br/>
        <w:t>Index 2247:</w:t>
      </w:r>
    </w:p>
    <w:p>
      <w:r>
        <w:t>Question : "Geraldine wants to dispense 450 pineapples among 5 friends. How many would each friend experience?"</w:t>
      </w:r>
    </w:p>
    <w:p>
      <w:r>
        <w:t>Equation : " X = 450 / 5"</w:t>
      </w:r>
    </w:p>
    <w:p>
      <w:r>
        <w:t xml:space="preserve">Answer : "90.0" </w:t>
        <w:br/>
        <w:t>}</w:t>
      </w:r>
    </w:p>
    <w:p>
      <w:r>
        <w:t>{</w:t>
        <w:br/>
        <w:t>Index 2248:</w:t>
      </w:r>
    </w:p>
    <w:p>
      <w:r>
        <w:t>Question : "Brittany wants to halve 57 Watchs among 18 friends. How many would each friend obtain?"</w:t>
      </w:r>
    </w:p>
    <w:p>
      <w:r>
        <w:t>Equation : " X = 57 / 18"</w:t>
      </w:r>
    </w:p>
    <w:p>
      <w:r>
        <w:t xml:space="preserve">Answer : "3.1666666666666665" </w:t>
        <w:br/>
        <w:t>}</w:t>
      </w:r>
    </w:p>
    <w:p>
      <w:r>
        <w:t>{</w:t>
        <w:br/>
        <w:t>Index 2249:</w:t>
      </w:r>
    </w:p>
    <w:p>
      <w:r>
        <w:t>Question : "Colin wants to split 251 cherrys among 8 friends. How many would each friend obtain?"</w:t>
      </w:r>
    </w:p>
    <w:p>
      <w:r>
        <w:t>Equation : " X = 251 / 8"</w:t>
      </w:r>
    </w:p>
    <w:p>
      <w:r>
        <w:t xml:space="preserve">Answer : "31.375" </w:t>
        <w:br/>
        <w:t>}</w:t>
      </w:r>
    </w:p>
    <w:p>
      <w:r>
        <w:t>{</w:t>
        <w:br/>
        <w:t>Index 2250:</w:t>
      </w:r>
    </w:p>
    <w:p>
      <w:r>
        <w:t>Question : "Francisco wants to halve 400 lemons among 5 friends. How many would each friend come by?"</w:t>
      </w:r>
    </w:p>
    <w:p>
      <w:r>
        <w:t>Equation : " X = 400 / 5"</w:t>
      </w:r>
    </w:p>
    <w:p>
      <w:r>
        <w:t xml:space="preserve">Answer : "80.0" </w:t>
        <w:br/>
        <w:t>}</w:t>
      </w:r>
    </w:p>
    <w:p>
      <w:r>
        <w:t>{</w:t>
        <w:br/>
        <w:t>Index 2251:</w:t>
      </w:r>
    </w:p>
    <w:p>
      <w:r>
        <w:t>Question : "Catherine wants to distribute 130 Watchs among 38 friends. How many would each friend obtain?"</w:t>
      </w:r>
    </w:p>
    <w:p>
      <w:r>
        <w:t>Equation : " X = 130 / 38"</w:t>
      </w:r>
    </w:p>
    <w:p>
      <w:r>
        <w:t xml:space="preserve">Answer : "3.4210526315789473" </w:t>
        <w:br/>
        <w:t>}</w:t>
      </w:r>
    </w:p>
    <w:p>
      <w:r>
        <w:t>{</w:t>
        <w:br/>
        <w:t>Index 2252:</w:t>
      </w:r>
    </w:p>
    <w:p>
      <w:r>
        <w:t>Question : "Misty wants to diverge 294 plums among 4 friends. How many would each friend achieve?"</w:t>
      </w:r>
    </w:p>
    <w:p>
      <w:r>
        <w:t>Equation : " X = 294 / 4"</w:t>
      </w:r>
    </w:p>
    <w:p>
      <w:r>
        <w:t xml:space="preserve">Answer : "73.5" </w:t>
        <w:br/>
        <w:t>}</w:t>
      </w:r>
    </w:p>
    <w:p>
      <w:r>
        <w:t>{</w:t>
        <w:br/>
        <w:t>Index 2253:</w:t>
      </w:r>
    </w:p>
    <w:p>
      <w:r>
        <w:t>Question : "Darin wants to divide 546 Bananas among 30 friends. How many would each friend gain?"</w:t>
      </w:r>
    </w:p>
    <w:p>
      <w:r>
        <w:t>Equation : " X = 546 / 30"</w:t>
      </w:r>
    </w:p>
    <w:p>
      <w:r>
        <w:t xml:space="preserve">Answer : "18.2" </w:t>
        <w:br/>
        <w:t>}</w:t>
      </w:r>
    </w:p>
    <w:p>
      <w:r>
        <w:t>{</w:t>
        <w:br/>
        <w:t>Index 2254:</w:t>
      </w:r>
    </w:p>
    <w:p>
      <w:r>
        <w:t>Question : "Howard wants to divide 752 nectarines among 21 friends. How many would each friend receive?"</w:t>
      </w:r>
    </w:p>
    <w:p>
      <w:r>
        <w:t>Equation : " X = 752 / 21"</w:t>
      </w:r>
    </w:p>
    <w:p>
      <w:r>
        <w:t xml:space="preserve">Answer : "35.80952380952381" </w:t>
        <w:br/>
        <w:t>}</w:t>
      </w:r>
    </w:p>
    <w:p>
      <w:r>
        <w:t>{</w:t>
        <w:br/>
        <w:t>Index 2255:</w:t>
      </w:r>
    </w:p>
    <w:p>
      <w:r>
        <w:t>Question : "Efrain wants to dispense 176 Flowers among 26 friends. How many would each friend receive?"</w:t>
      </w:r>
    </w:p>
    <w:p>
      <w:r>
        <w:t>Equation : " X = 176 / 26"</w:t>
      </w:r>
    </w:p>
    <w:p>
      <w:r>
        <w:t xml:space="preserve">Answer : "6.769230769230769" </w:t>
        <w:br/>
        <w:t>}</w:t>
      </w:r>
    </w:p>
    <w:p>
      <w:r>
        <w:t>{</w:t>
        <w:br/>
        <w:t>Index 2256:</w:t>
      </w:r>
    </w:p>
    <w:p>
      <w:r>
        <w:t>Question : "Geneva wants to share 312 Chocolates among 10 friends. How many would each friend achieve?"</w:t>
      </w:r>
    </w:p>
    <w:p>
      <w:r>
        <w:t>Equation : " X = 312 / 10"</w:t>
      </w:r>
    </w:p>
    <w:p>
      <w:r>
        <w:t xml:space="preserve">Answer : "31.2" </w:t>
        <w:br/>
        <w:t>}</w:t>
      </w:r>
    </w:p>
    <w:p>
      <w:r>
        <w:t>{</w:t>
        <w:br/>
        <w:t>Index 2257:</w:t>
      </w:r>
    </w:p>
    <w:p>
      <w:r>
        <w:t>Question : "Karen wants to diverge 404 Boxs among 16 friends. How many would each friend receive?"</w:t>
      </w:r>
    </w:p>
    <w:p>
      <w:r>
        <w:t>Equation : " X = 404 / 16"</w:t>
      </w:r>
    </w:p>
    <w:p>
      <w:r>
        <w:t xml:space="preserve">Answer : "25.25" </w:t>
        <w:br/>
        <w:t>}</w:t>
      </w:r>
    </w:p>
    <w:p>
      <w:r>
        <w:t>{</w:t>
        <w:br/>
        <w:t>Index 2258:</w:t>
      </w:r>
    </w:p>
    <w:p>
      <w:r>
        <w:t>Question : "Wesley wants to dispense 245 avocados among 37 friends. How many would each friend obtain?"</w:t>
      </w:r>
    </w:p>
    <w:p>
      <w:r>
        <w:t>Equation : " X = 245 / 37"</w:t>
      </w:r>
    </w:p>
    <w:p>
      <w:r>
        <w:t xml:space="preserve">Answer : "6.621621621621622" </w:t>
        <w:br/>
        <w:t>}</w:t>
      </w:r>
    </w:p>
    <w:p>
      <w:r>
        <w:t>{</w:t>
        <w:br/>
        <w:t>Index 2259:</w:t>
      </w:r>
    </w:p>
    <w:p>
      <w:r>
        <w:t>Question : "Earnest wants to impart 227 papayas among 19 friends. How many would each friend earn?"</w:t>
      </w:r>
    </w:p>
    <w:p>
      <w:r>
        <w:t>Equation : " X = 227 / 19"</w:t>
      </w:r>
    </w:p>
    <w:p>
      <w:r>
        <w:t xml:space="preserve">Answer : "11.947368421052632" </w:t>
        <w:br/>
        <w:t>}</w:t>
      </w:r>
    </w:p>
    <w:p>
      <w:r>
        <w:t>{</w:t>
        <w:br/>
        <w:t>Index 2260:</w:t>
      </w:r>
    </w:p>
    <w:p>
      <w:r>
        <w:t>Question : "William wants to split 309 watermelons among 38 friends. How many would each friend obtain?"</w:t>
      </w:r>
    </w:p>
    <w:p>
      <w:r>
        <w:t>Equation : " X = 309 / 38"</w:t>
      </w:r>
    </w:p>
    <w:p>
      <w:r>
        <w:t xml:space="preserve">Answer : "8.131578947368421" </w:t>
        <w:br/>
        <w:t>}</w:t>
      </w:r>
    </w:p>
    <w:p>
      <w:r>
        <w:t>{</w:t>
        <w:br/>
        <w:t>Index 2261:</w:t>
      </w:r>
    </w:p>
    <w:p>
      <w:r>
        <w:t>Question : "Laurie wants to halve 527 coconuts among 12 friends. How many would each friend earn?"</w:t>
      </w:r>
    </w:p>
    <w:p>
      <w:r>
        <w:t>Equation : " X = 527 / 12"</w:t>
      </w:r>
    </w:p>
    <w:p>
      <w:r>
        <w:t xml:space="preserve">Answer : "43.916666666666664" </w:t>
        <w:br/>
        <w:t>}</w:t>
      </w:r>
    </w:p>
    <w:p>
      <w:r>
        <w:t>{</w:t>
        <w:br/>
        <w:t>Index 2262:</w:t>
      </w:r>
    </w:p>
    <w:p>
      <w:r>
        <w:t>Question : "Jeanette wants to share 580 limes among 39 friends. How many would each friend receive?"</w:t>
      </w:r>
    </w:p>
    <w:p>
      <w:r>
        <w:t>Equation : " X = 580 / 39"</w:t>
      </w:r>
    </w:p>
    <w:p>
      <w:r>
        <w:t xml:space="preserve">Answer : "14.871794871794872" </w:t>
        <w:br/>
        <w:t>}</w:t>
      </w:r>
    </w:p>
    <w:p>
      <w:r>
        <w:t>{</w:t>
        <w:br/>
        <w:t>Index 2263:</w:t>
      </w:r>
    </w:p>
    <w:p>
      <w:r>
        <w:t>Question : "Juanita wants to share 111 plums among 12 friends. How many would each friend gain?"</w:t>
      </w:r>
    </w:p>
    <w:p>
      <w:r>
        <w:t>Equation : " X = 111 / 12"</w:t>
      </w:r>
    </w:p>
    <w:p>
      <w:r>
        <w:t xml:space="preserve">Answer : "9.25" </w:t>
        <w:br/>
        <w:t>}</w:t>
      </w:r>
    </w:p>
    <w:p>
      <w:r>
        <w:t>{</w:t>
        <w:br/>
        <w:t>Index 2264:</w:t>
      </w:r>
    </w:p>
    <w:p>
      <w:r>
        <w:t>Question : "Myrtle wants to distribute 517 pineapples among 4 friends. How many would each friend obtain?"</w:t>
      </w:r>
    </w:p>
    <w:p>
      <w:r>
        <w:t>Equation : " X = 517 / 4"</w:t>
      </w:r>
    </w:p>
    <w:p>
      <w:r>
        <w:t xml:space="preserve">Answer : "129.25" </w:t>
        <w:br/>
        <w:t>}</w:t>
      </w:r>
    </w:p>
    <w:p>
      <w:r>
        <w:t>{</w:t>
        <w:br/>
        <w:t>Index 2265:</w:t>
      </w:r>
    </w:p>
    <w:p>
      <w:r>
        <w:t>Question : "Elizabeth wants to diverge 123 Books among 38 friends. How many would each friend acquire?"</w:t>
      </w:r>
    </w:p>
    <w:p>
      <w:r>
        <w:t>Equation : " X = 123 / 38"</w:t>
      </w:r>
    </w:p>
    <w:p>
      <w:r>
        <w:t xml:space="preserve">Answer : "3.236842105263158" </w:t>
        <w:br/>
        <w:t>}</w:t>
      </w:r>
    </w:p>
    <w:p>
      <w:r>
        <w:t>{</w:t>
        <w:br/>
        <w:t>Index 2266:</w:t>
      </w:r>
    </w:p>
    <w:p>
      <w:r>
        <w:t>Question : "Shirley wants to share 264 blueberrys among 11 friends. How many would each friend experience?"</w:t>
      </w:r>
    </w:p>
    <w:p>
      <w:r>
        <w:t>Equation : " X = 264 / 11"</w:t>
      </w:r>
    </w:p>
    <w:p>
      <w:r>
        <w:t xml:space="preserve">Answer : "24.0" </w:t>
        <w:br/>
        <w:t>}</w:t>
      </w:r>
    </w:p>
    <w:p>
      <w:r>
        <w:t>{</w:t>
        <w:br/>
        <w:t>Index 2267:</w:t>
      </w:r>
    </w:p>
    <w:p>
      <w:r>
        <w:t>Question : "Sherry wants to split 382 Watchs among 34 friends. How many would each friend experience?"</w:t>
      </w:r>
    </w:p>
    <w:p>
      <w:r>
        <w:t>Equation : " X = 382 / 34"</w:t>
      </w:r>
    </w:p>
    <w:p>
      <w:r>
        <w:t xml:space="preserve">Answer : "11.235294117647058" </w:t>
        <w:br/>
        <w:t>}</w:t>
      </w:r>
    </w:p>
    <w:p>
      <w:r>
        <w:t>{</w:t>
        <w:br/>
        <w:t>Index 2268:</w:t>
      </w:r>
    </w:p>
    <w:p>
      <w:r>
        <w:t>Question : "Barry wants to divide 456 Begs among 40 friends. How many would each friend gain?"</w:t>
      </w:r>
    </w:p>
    <w:p>
      <w:r>
        <w:t>Equation : " X = 456 / 40"</w:t>
      </w:r>
    </w:p>
    <w:p>
      <w:r>
        <w:t xml:space="preserve">Answer : "11.4" </w:t>
        <w:br/>
        <w:t>}</w:t>
      </w:r>
    </w:p>
    <w:p>
      <w:r>
        <w:t>{</w:t>
        <w:br/>
        <w:t>Index 2269:</w:t>
      </w:r>
    </w:p>
    <w:p>
      <w:r>
        <w:t>Question : "Michael wants to sunder 752 figs among 2 friends. How many would each friend gain?"</w:t>
      </w:r>
    </w:p>
    <w:p>
      <w:r>
        <w:t>Equation : " X = 752 / 2"</w:t>
      </w:r>
    </w:p>
    <w:p>
      <w:r>
        <w:t xml:space="preserve">Answer : "376.0" </w:t>
        <w:br/>
        <w:t>}</w:t>
      </w:r>
    </w:p>
    <w:p>
      <w:r>
        <w:t>{</w:t>
        <w:br/>
        <w:t>Index 2270:</w:t>
      </w:r>
    </w:p>
    <w:p>
      <w:r>
        <w:t>Question : "Linda wants to distribute 758 strawberrys among 26 friends. How many would each friend gain?"</w:t>
      </w:r>
    </w:p>
    <w:p>
      <w:r>
        <w:t>Equation : " X = 758 / 26"</w:t>
      </w:r>
    </w:p>
    <w:p>
      <w:r>
        <w:t xml:space="preserve">Answer : "29.153846153846153" </w:t>
        <w:br/>
        <w:t>}</w:t>
      </w:r>
    </w:p>
    <w:p>
      <w:r>
        <w:t>{</w:t>
        <w:br/>
        <w:t>Index 2271:</w:t>
      </w:r>
    </w:p>
    <w:p>
      <w:r>
        <w:t>Question : "Patricia wants to share 540 limes among 3 friends. How many would each friend gain?"</w:t>
      </w:r>
    </w:p>
    <w:p>
      <w:r>
        <w:t>Equation : " X = 540 / 3"</w:t>
      </w:r>
    </w:p>
    <w:p>
      <w:r>
        <w:t xml:space="preserve">Answer : "180.0" </w:t>
        <w:br/>
        <w:t>}</w:t>
      </w:r>
    </w:p>
    <w:p>
      <w:r>
        <w:t>{</w:t>
        <w:br/>
        <w:t>Index 2272:</w:t>
      </w:r>
    </w:p>
    <w:p>
      <w:r>
        <w:t>Question : "David wants to halve 587 kiwis among 32 friends. How many would each friend experience?"</w:t>
      </w:r>
    </w:p>
    <w:p>
      <w:r>
        <w:t>Equation : " X = 587 / 32"</w:t>
      </w:r>
    </w:p>
    <w:p>
      <w:r>
        <w:t xml:space="preserve">Answer : "18.34375" </w:t>
        <w:br/>
        <w:t>}</w:t>
      </w:r>
    </w:p>
    <w:p>
      <w:r>
        <w:t>{</w:t>
        <w:br/>
        <w:t>Index 2273:</w:t>
      </w:r>
    </w:p>
    <w:p>
      <w:r>
        <w:t>Question : "Lauren wants to divide 717 Chocolates among 22 friends. How many would each friend experience?"</w:t>
      </w:r>
    </w:p>
    <w:p>
      <w:r>
        <w:t>Equation : " X = 717 / 22"</w:t>
      </w:r>
    </w:p>
    <w:p>
      <w:r>
        <w:t xml:space="preserve">Answer : "32.59090909090909" </w:t>
        <w:br/>
        <w:t>}</w:t>
      </w:r>
    </w:p>
    <w:p>
      <w:r>
        <w:t>{</w:t>
        <w:br/>
        <w:t>Index 2274:</w:t>
      </w:r>
    </w:p>
    <w:p>
      <w:r>
        <w:t>Question : "Lori wants to share 241 Boxs among 21 friends. How many would each friend experience?"</w:t>
      </w:r>
    </w:p>
    <w:p>
      <w:r>
        <w:t>Equation : " X = 241 / 21"</w:t>
      </w:r>
    </w:p>
    <w:p>
      <w:r>
        <w:t xml:space="preserve">Answer : "11.476190476190476" </w:t>
        <w:br/>
        <w:t>}</w:t>
      </w:r>
    </w:p>
    <w:p>
      <w:r>
        <w:t>{</w:t>
        <w:br/>
        <w:t>Index 2275:</w:t>
      </w:r>
    </w:p>
    <w:p>
      <w:r>
        <w:t>Question : "Francisco wants to halve 387 papayas among 38 friends. How many would each friend acquire?"</w:t>
      </w:r>
    </w:p>
    <w:p>
      <w:r>
        <w:t>Equation : " X = 387 / 38"</w:t>
      </w:r>
    </w:p>
    <w:p>
      <w:r>
        <w:t xml:space="preserve">Answer : "10.18421052631579" </w:t>
        <w:br/>
        <w:t>}</w:t>
      </w:r>
    </w:p>
    <w:p>
      <w:r>
        <w:t>{</w:t>
        <w:br/>
        <w:t>Index 2276:</w:t>
      </w:r>
    </w:p>
    <w:p>
      <w:r>
        <w:t>Question : "Daryl wants to distribute 684 mangos among 10 friends. How many would each friend come by?"</w:t>
      </w:r>
    </w:p>
    <w:p>
      <w:r>
        <w:t>Equation : " X = 684 / 10"</w:t>
      </w:r>
    </w:p>
    <w:p>
      <w:r>
        <w:t xml:space="preserve">Answer : "68.4" </w:t>
        <w:br/>
        <w:t>}</w:t>
      </w:r>
    </w:p>
    <w:p>
      <w:r>
        <w:t>{</w:t>
        <w:br/>
        <w:t>Index 2277:</w:t>
      </w:r>
    </w:p>
    <w:p>
      <w:r>
        <w:t>Question : "Linda wants to sunder 488 Dolls among 22 friends. How many would each friend acquire?"</w:t>
      </w:r>
    </w:p>
    <w:p>
      <w:r>
        <w:t>Equation : " X = 488 / 22"</w:t>
      </w:r>
    </w:p>
    <w:p>
      <w:r>
        <w:t xml:space="preserve">Answer : "22.181818181818183" </w:t>
        <w:br/>
        <w:t>}</w:t>
      </w:r>
    </w:p>
    <w:p>
      <w:r>
        <w:t>{</w:t>
        <w:br/>
        <w:t>Index 2278:</w:t>
      </w:r>
    </w:p>
    <w:p>
      <w:r>
        <w:t>Question : "Estella wants to diverge 530 limes among 4 friends. How many would each friend acquire?"</w:t>
      </w:r>
    </w:p>
    <w:p>
      <w:r>
        <w:t>Equation : " X = 530 / 4"</w:t>
      </w:r>
    </w:p>
    <w:p>
      <w:r>
        <w:t xml:space="preserve">Answer : "132.5" </w:t>
        <w:br/>
        <w:t>}</w:t>
      </w:r>
    </w:p>
    <w:p>
      <w:r>
        <w:t>{</w:t>
        <w:br/>
        <w:t>Index 2279:</w:t>
      </w:r>
    </w:p>
    <w:p>
      <w:r>
        <w:t>Question : "Yvette wants to split 43 Pens among 23 friends. How many would each friend acquire?"</w:t>
      </w:r>
    </w:p>
    <w:p>
      <w:r>
        <w:t>Equation : " X = 43 / 23"</w:t>
      </w:r>
    </w:p>
    <w:p>
      <w:r>
        <w:t xml:space="preserve">Answer : "1.8695652173913044" </w:t>
        <w:br/>
        <w:t>}</w:t>
      </w:r>
    </w:p>
    <w:p>
      <w:r>
        <w:t>{</w:t>
        <w:br/>
        <w:t>Index 2280:</w:t>
      </w:r>
    </w:p>
    <w:p>
      <w:r>
        <w:t>Question : "Kimberly wants to split 90 bananas among 30 friends. How many would each friend come by?"</w:t>
      </w:r>
    </w:p>
    <w:p>
      <w:r>
        <w:t>Equation : " X = 90 / 30"</w:t>
      </w:r>
    </w:p>
    <w:p>
      <w:r>
        <w:t xml:space="preserve">Answer : "3.0" </w:t>
        <w:br/>
        <w:t>}</w:t>
      </w:r>
    </w:p>
    <w:p>
      <w:r>
        <w:t>{</w:t>
        <w:br/>
        <w:t>Index 2281:</w:t>
      </w:r>
    </w:p>
    <w:p>
      <w:r>
        <w:t>Question : "Willie wants to divide 455 Bananas among 17 friends. How many would each friend come by?"</w:t>
      </w:r>
    </w:p>
    <w:p>
      <w:r>
        <w:t>Equation : " X = 455 / 17"</w:t>
      </w:r>
    </w:p>
    <w:p>
      <w:r>
        <w:t xml:space="preserve">Answer : "26.764705882352942" </w:t>
        <w:br/>
        <w:t>}</w:t>
      </w:r>
    </w:p>
    <w:p>
      <w:r>
        <w:t>{</w:t>
        <w:br/>
        <w:t>Index 2282:</w:t>
      </w:r>
    </w:p>
    <w:p>
      <w:r>
        <w:t>Question : "Sharon wants to impart 717 Presss among 13 friends. How many would each friend come by?"</w:t>
      </w:r>
    </w:p>
    <w:p>
      <w:r>
        <w:t>Equation : " X = 717 / 13"</w:t>
      </w:r>
    </w:p>
    <w:p>
      <w:r>
        <w:t xml:space="preserve">Answer : "55.15384615384615" </w:t>
        <w:br/>
        <w:t>}</w:t>
      </w:r>
    </w:p>
    <w:p>
      <w:r>
        <w:t>{</w:t>
        <w:br/>
        <w:t>Index 2283:</w:t>
      </w:r>
    </w:p>
    <w:p>
      <w:r>
        <w:t>Question : "William wants to split 169 oranges among 40 friends. How many would each friend obtain?"</w:t>
      </w:r>
    </w:p>
    <w:p>
      <w:r>
        <w:t>Equation : " X = 169 / 40"</w:t>
      </w:r>
    </w:p>
    <w:p>
      <w:r>
        <w:t xml:space="preserve">Answer : "4.225" </w:t>
        <w:br/>
        <w:t>}</w:t>
      </w:r>
    </w:p>
    <w:p>
      <w:r>
        <w:t>{</w:t>
        <w:br/>
        <w:t>Index 2284:</w:t>
      </w:r>
    </w:p>
    <w:p>
      <w:r>
        <w:t>Question : "Beverly wants to diverge 479 Watchs among 8 friends. How many would each friend receive?"</w:t>
      </w:r>
    </w:p>
    <w:p>
      <w:r>
        <w:t>Equation : " X = 479 / 8"</w:t>
      </w:r>
    </w:p>
    <w:p>
      <w:r>
        <w:t xml:space="preserve">Answer : "59.875" </w:t>
        <w:br/>
        <w:t>}</w:t>
      </w:r>
    </w:p>
    <w:p>
      <w:r>
        <w:t>{</w:t>
        <w:br/>
        <w:t>Index 2285:</w:t>
      </w:r>
    </w:p>
    <w:p>
      <w:r>
        <w:t>Question : "Stephanie wants to sunder 773 figs among 2 friends. How many would each friend receive?"</w:t>
      </w:r>
    </w:p>
    <w:p>
      <w:r>
        <w:t>Equation : " X = 773 / 2"</w:t>
      </w:r>
    </w:p>
    <w:p>
      <w:r>
        <w:t xml:space="preserve">Answer : "386.5" </w:t>
        <w:br/>
        <w:t>}</w:t>
      </w:r>
    </w:p>
    <w:p>
      <w:r>
        <w:t>{</w:t>
        <w:br/>
        <w:t>Index 2286:</w:t>
      </w:r>
    </w:p>
    <w:p>
      <w:r>
        <w:t>Question : "Patricia wants to halve 176 pineapples among 32 friends. How many would each friend experience?"</w:t>
      </w:r>
    </w:p>
    <w:p>
      <w:r>
        <w:t>Equation : " X = 176 / 32"</w:t>
      </w:r>
    </w:p>
    <w:p>
      <w:r>
        <w:t xml:space="preserve">Answer : "5.5" </w:t>
        <w:br/>
        <w:t>}</w:t>
      </w:r>
    </w:p>
    <w:p>
      <w:r>
        <w:t>{</w:t>
        <w:br/>
        <w:t>Index 2287:</w:t>
      </w:r>
    </w:p>
    <w:p>
      <w:r>
        <w:t>Question : "Judith wants to impart 698 plums among 7 friends. How many would each friend obtain?"</w:t>
      </w:r>
    </w:p>
    <w:p>
      <w:r>
        <w:t>Equation : " X = 698 / 7"</w:t>
      </w:r>
    </w:p>
    <w:p>
      <w:r>
        <w:t xml:space="preserve">Answer : "99.71428571428571" </w:t>
        <w:br/>
        <w:t>}</w:t>
      </w:r>
    </w:p>
    <w:p>
      <w:r>
        <w:t>{</w:t>
        <w:br/>
        <w:t>Index 2288:</w:t>
      </w:r>
    </w:p>
    <w:p>
      <w:r>
        <w:t>Question : "Douglas wants to divide 520 toys among 34 friends. How many would each friend receive?"</w:t>
      </w:r>
    </w:p>
    <w:p>
      <w:r>
        <w:t>Equation : " X = 520 / 34"</w:t>
      </w:r>
    </w:p>
    <w:p>
      <w:r>
        <w:t xml:space="preserve">Answer : "15.294117647058824" </w:t>
        <w:br/>
        <w:t>}</w:t>
      </w:r>
    </w:p>
    <w:p>
      <w:r>
        <w:t>{</w:t>
        <w:br/>
        <w:t>Index 2289:</w:t>
      </w:r>
    </w:p>
    <w:p>
      <w:r>
        <w:t>Question : "Ruth wants to share 580 strawberrys among 14 friends. How many would each friend obtain?"</w:t>
      </w:r>
    </w:p>
    <w:p>
      <w:r>
        <w:t>Equation : " X = 580 / 14"</w:t>
      </w:r>
    </w:p>
    <w:p>
      <w:r>
        <w:t xml:space="preserve">Answer : "41.42857142857143" </w:t>
        <w:br/>
        <w:t>}</w:t>
      </w:r>
    </w:p>
    <w:p>
      <w:r>
        <w:t>{</w:t>
        <w:br/>
        <w:t>Index 2290:</w:t>
      </w:r>
    </w:p>
    <w:p>
      <w:r>
        <w:t>Question : "Elbert wants to sunder 335 mangos among 8 friends. How many would each friend experience?"</w:t>
      </w:r>
    </w:p>
    <w:p>
      <w:r>
        <w:t>Equation : " X = 335 / 8"</w:t>
      </w:r>
    </w:p>
    <w:p>
      <w:r>
        <w:t xml:space="preserve">Answer : "41.875" </w:t>
        <w:br/>
        <w:t>}</w:t>
      </w:r>
    </w:p>
    <w:p>
      <w:r>
        <w:t>{</w:t>
        <w:br/>
        <w:t>Index 2291:</w:t>
      </w:r>
    </w:p>
    <w:p>
      <w:r>
        <w:t>Question : "Christine wants to impart 229 Breads among 8 friends. How many would each friend come by?"</w:t>
      </w:r>
    </w:p>
    <w:p>
      <w:r>
        <w:t>Equation : " X = 229 / 8"</w:t>
      </w:r>
    </w:p>
    <w:p>
      <w:r>
        <w:t xml:space="preserve">Answer : "28.625" </w:t>
        <w:br/>
        <w:t>}</w:t>
      </w:r>
    </w:p>
    <w:p>
      <w:r>
        <w:t>{</w:t>
        <w:br/>
        <w:t>Index 2292:</w:t>
      </w:r>
    </w:p>
    <w:p>
      <w:r>
        <w:t>Question : "Brian wants to divide 205 watermelons among 38 friends. How many would each friend experience?"</w:t>
      </w:r>
    </w:p>
    <w:p>
      <w:r>
        <w:t>Equation : " X = 205 / 38"</w:t>
      </w:r>
    </w:p>
    <w:p>
      <w:r>
        <w:t xml:space="preserve">Answer : "5.394736842105263" </w:t>
        <w:br/>
        <w:t>}</w:t>
      </w:r>
    </w:p>
    <w:p>
      <w:r>
        <w:t>{</w:t>
        <w:br/>
        <w:t>Index 2293:</w:t>
      </w:r>
    </w:p>
    <w:p>
      <w:r>
        <w:t>Question : "Kourtney wants to halve 148 Presss among 2 friends. How many would each friend acquire?"</w:t>
      </w:r>
    </w:p>
    <w:p>
      <w:r>
        <w:t>Equation : " X = 148 / 2"</w:t>
      </w:r>
    </w:p>
    <w:p>
      <w:r>
        <w:t xml:space="preserve">Answer : "74.0" </w:t>
        <w:br/>
        <w:t>}</w:t>
      </w:r>
    </w:p>
    <w:p>
      <w:r>
        <w:t>{</w:t>
        <w:br/>
        <w:t>Index 2294:</w:t>
      </w:r>
    </w:p>
    <w:p>
      <w:r>
        <w:t>Question : "Patsy wants to impart 363 nectarines among 39 friends. How many would each friend come by?"</w:t>
      </w:r>
    </w:p>
    <w:p>
      <w:r>
        <w:t>Equation : " X = 363 / 39"</w:t>
      </w:r>
    </w:p>
    <w:p>
      <w:r>
        <w:t xml:space="preserve">Answer : "9.307692307692308" </w:t>
        <w:br/>
        <w:t>}</w:t>
      </w:r>
    </w:p>
    <w:p>
      <w:r>
        <w:t>{</w:t>
        <w:br/>
        <w:t>Index 2295:</w:t>
      </w:r>
    </w:p>
    <w:p>
      <w:r>
        <w:t>Question : "Samuel wants to divide 733 peachs among 20 friends. How many would each friend achieve?"</w:t>
      </w:r>
    </w:p>
    <w:p>
      <w:r>
        <w:t>Equation : " X = 733 / 20"</w:t>
      </w:r>
    </w:p>
    <w:p>
      <w:r>
        <w:t xml:space="preserve">Answer : "36.65" </w:t>
        <w:br/>
        <w:t>}</w:t>
      </w:r>
    </w:p>
    <w:p>
      <w:r>
        <w:t>{</w:t>
        <w:br/>
        <w:t>Index 2296:</w:t>
      </w:r>
    </w:p>
    <w:p>
      <w:r>
        <w:t>Question : "Sergio wants to dispense 140 Bananas among 23 friends. How many would each friend obtain?"</w:t>
      </w:r>
    </w:p>
    <w:p>
      <w:r>
        <w:t>Equation : " X = 140 / 23"</w:t>
      </w:r>
    </w:p>
    <w:p>
      <w:r>
        <w:t xml:space="preserve">Answer : "6.086956521739131" </w:t>
        <w:br/>
        <w:t>}</w:t>
      </w:r>
    </w:p>
    <w:p>
      <w:r>
        <w:t>{</w:t>
        <w:br/>
        <w:t>Index 2297:</w:t>
      </w:r>
    </w:p>
    <w:p>
      <w:r>
        <w:t>Question : "Robert wants to share 651 blueberrys among 32 friends. How many would each friend receive?"</w:t>
      </w:r>
    </w:p>
    <w:p>
      <w:r>
        <w:t>Equation : " X = 651 / 32"</w:t>
      </w:r>
    </w:p>
    <w:p>
      <w:r>
        <w:t xml:space="preserve">Answer : "20.34375" </w:t>
        <w:br/>
        <w:t>}</w:t>
      </w:r>
    </w:p>
    <w:p>
      <w:r>
        <w:t>{</w:t>
        <w:br/>
        <w:t>Index 2298:</w:t>
      </w:r>
    </w:p>
    <w:p>
      <w:r>
        <w:t>Question : "Ellen wants to distribute 48 watermelons among 12 friends. How many would each friend receive?"</w:t>
      </w:r>
    </w:p>
    <w:p>
      <w:r>
        <w:t>Equation : " X = 48 / 12"</w:t>
      </w:r>
    </w:p>
    <w:p>
      <w:r>
        <w:t xml:space="preserve">Answer : "4.0" </w:t>
        <w:br/>
        <w:t>}</w:t>
      </w:r>
    </w:p>
    <w:p>
      <w:r>
        <w:t>{</w:t>
        <w:br/>
        <w:t>Index 2299:</w:t>
      </w:r>
    </w:p>
    <w:p>
      <w:r>
        <w:t>Question : "Lela wants to diverge 648 limes among 40 friends. How many would each friend obtain?"</w:t>
      </w:r>
    </w:p>
    <w:p>
      <w:r>
        <w:t>Equation : " X = 648 / 40"</w:t>
      </w:r>
    </w:p>
    <w:p>
      <w:r>
        <w:t xml:space="preserve">Answer : "16.2" </w:t>
        <w:br/>
        <w:t>}</w:t>
      </w:r>
    </w:p>
    <w:p>
      <w:r>
        <w:t>{</w:t>
        <w:br/>
        <w:t>Index 2300:</w:t>
      </w:r>
    </w:p>
    <w:p>
      <w:r>
        <w:t>Question : "David wants to share 90 watermelons among 11 friends. How many would each friend earn?"</w:t>
      </w:r>
    </w:p>
    <w:p>
      <w:r>
        <w:t>Equation : " X = 90 / 11"</w:t>
      </w:r>
    </w:p>
    <w:p>
      <w:r>
        <w:t xml:space="preserve">Answer : "8.181818181818182" </w:t>
        <w:br/>
        <w:t>}</w:t>
      </w:r>
    </w:p>
    <w:p>
      <w:r>
        <w:t>{</w:t>
        <w:br/>
        <w:t>Index 2301:</w:t>
      </w:r>
    </w:p>
    <w:p>
      <w:r>
        <w:t>Question : "Shawn wants to distribute 161 peachs among 36 friends. How many would each friend experience?"</w:t>
      </w:r>
    </w:p>
    <w:p>
      <w:r>
        <w:t>Equation : " X = 161 / 36"</w:t>
      </w:r>
    </w:p>
    <w:p>
      <w:r>
        <w:t xml:space="preserve">Answer : "4.472222222222222" </w:t>
        <w:br/>
        <w:t>}</w:t>
      </w:r>
    </w:p>
    <w:p>
      <w:r>
        <w:t>{</w:t>
        <w:br/>
        <w:t>Index 2302:</w:t>
      </w:r>
    </w:p>
    <w:p>
      <w:r>
        <w:t>Question : "William wants to distribute 736 coconuts among 17 friends. How many would each friend acquire?"</w:t>
      </w:r>
    </w:p>
    <w:p>
      <w:r>
        <w:t>Equation : " X = 736 / 17"</w:t>
      </w:r>
    </w:p>
    <w:p>
      <w:r>
        <w:t xml:space="preserve">Answer : "43.294117647058826" </w:t>
        <w:br/>
        <w:t>}</w:t>
      </w:r>
    </w:p>
    <w:p>
      <w:r>
        <w:t>{</w:t>
        <w:br/>
        <w:t>Index 2303:</w:t>
      </w:r>
    </w:p>
    <w:p>
      <w:r>
        <w:t>Question : "Frank wants to split 224 plums among 20 friends. How many would each friend achieve?"</w:t>
      </w:r>
    </w:p>
    <w:p>
      <w:r>
        <w:t>Equation : " X = 224 / 20"</w:t>
      </w:r>
    </w:p>
    <w:p>
      <w:r>
        <w:t xml:space="preserve">Answer : "11.2" </w:t>
        <w:br/>
        <w:t>}</w:t>
      </w:r>
    </w:p>
    <w:p>
      <w:r>
        <w:t>{</w:t>
        <w:br/>
        <w:t>Index 2304:</w:t>
      </w:r>
    </w:p>
    <w:p>
      <w:r>
        <w:t>Question : "Terri wants to divide 620 Dolls among 11 friends. How many would each friend experience?"</w:t>
      </w:r>
    </w:p>
    <w:p>
      <w:r>
        <w:t>Equation : " X = 620 / 11"</w:t>
      </w:r>
    </w:p>
    <w:p>
      <w:r>
        <w:t xml:space="preserve">Answer : "56.36363636363637" </w:t>
        <w:br/>
        <w:t>}</w:t>
      </w:r>
    </w:p>
    <w:p>
      <w:r>
        <w:t>{</w:t>
        <w:br/>
        <w:t>Index 2305:</w:t>
      </w:r>
    </w:p>
    <w:p>
      <w:r>
        <w:t>Question : "Cathern wants to divide 725 Presss among 24 friends. How many would each friend earn?"</w:t>
      </w:r>
    </w:p>
    <w:p>
      <w:r>
        <w:t>Equation : " X = 725 / 24"</w:t>
      </w:r>
    </w:p>
    <w:p>
      <w:r>
        <w:t xml:space="preserve">Answer : "30.208333333333332" </w:t>
        <w:br/>
        <w:t>}</w:t>
      </w:r>
    </w:p>
    <w:p>
      <w:r>
        <w:t>{</w:t>
        <w:br/>
        <w:t>Index 2306:</w:t>
      </w:r>
    </w:p>
    <w:p>
      <w:r>
        <w:t>Question : "Ronald wants to sunder 415 watermelons among 29 friends. How many would each friend achieve?"</w:t>
      </w:r>
    </w:p>
    <w:p>
      <w:r>
        <w:t>Equation : " X = 415 / 29"</w:t>
      </w:r>
    </w:p>
    <w:p>
      <w:r>
        <w:t xml:space="preserve">Answer : "14.310344827586206" </w:t>
        <w:br/>
        <w:t>}</w:t>
      </w:r>
    </w:p>
    <w:p>
      <w:r>
        <w:t>{</w:t>
        <w:br/>
        <w:t>Index 2307:</w:t>
      </w:r>
    </w:p>
    <w:p>
      <w:r>
        <w:t>Question : "David wants to distribute 721 pineapples among 34 friends. How many would each friend acquire?"</w:t>
      </w:r>
    </w:p>
    <w:p>
      <w:r>
        <w:t>Equation : " X = 721 / 34"</w:t>
      </w:r>
    </w:p>
    <w:p>
      <w:r>
        <w:t xml:space="preserve">Answer : "21.205882352941178" </w:t>
        <w:br/>
        <w:t>}</w:t>
      </w:r>
    </w:p>
    <w:p>
      <w:r>
        <w:t>{</w:t>
        <w:br/>
        <w:t>Index 2308:</w:t>
      </w:r>
    </w:p>
    <w:p>
      <w:r>
        <w:t>Question : "Sterling wants to halve 660 watermelons among 36 friends. How many would each friend acquire?"</w:t>
      </w:r>
    </w:p>
    <w:p>
      <w:r>
        <w:t>Equation : " X = 660 / 36"</w:t>
      </w:r>
    </w:p>
    <w:p>
      <w:r>
        <w:t xml:space="preserve">Answer : "18.333333333333332" </w:t>
        <w:br/>
        <w:t>}</w:t>
      </w:r>
    </w:p>
    <w:p>
      <w:r>
        <w:t>{</w:t>
        <w:br/>
        <w:t>Index 2309:</w:t>
      </w:r>
    </w:p>
    <w:p>
      <w:r>
        <w:t>Question : "Melissa wants to split 379 peachs among 18 friends. How many would each friend receive?"</w:t>
      </w:r>
    </w:p>
    <w:p>
      <w:r>
        <w:t>Equation : " X = 379 / 18"</w:t>
      </w:r>
    </w:p>
    <w:p>
      <w:r>
        <w:t xml:space="preserve">Answer : "21.055555555555557" </w:t>
        <w:br/>
        <w:t>}</w:t>
      </w:r>
    </w:p>
    <w:p>
      <w:r>
        <w:t>{</w:t>
        <w:br/>
        <w:t>Index 2310:</w:t>
      </w:r>
    </w:p>
    <w:p>
      <w:r>
        <w:t>Question : "Wallace wants to split 227 Chocolates among 32 friends. How many would each friend receive?"</w:t>
      </w:r>
    </w:p>
    <w:p>
      <w:r>
        <w:t>Equation : " X = 227 / 32"</w:t>
      </w:r>
    </w:p>
    <w:p>
      <w:r>
        <w:t xml:space="preserve">Answer : "7.09375" </w:t>
        <w:br/>
        <w:t>}</w:t>
      </w:r>
    </w:p>
    <w:p>
      <w:r>
        <w:t>{</w:t>
        <w:br/>
        <w:t>Index 2311:</w:t>
      </w:r>
    </w:p>
    <w:p>
      <w:r>
        <w:t>Question : "Margaret wants to diverge 635 Chocolates among 19 friends. How many would each friend acquire?"</w:t>
      </w:r>
    </w:p>
    <w:p>
      <w:r>
        <w:t>Equation : " X = 635 / 19"</w:t>
      </w:r>
    </w:p>
    <w:p>
      <w:r>
        <w:t xml:space="preserve">Answer : "33.421052631578945" </w:t>
        <w:br/>
        <w:t>}</w:t>
      </w:r>
    </w:p>
    <w:p>
      <w:r>
        <w:t>{</w:t>
        <w:br/>
        <w:t>Index 2312:</w:t>
      </w:r>
    </w:p>
    <w:p>
      <w:r>
        <w:t>Question : "Norma wants to share 180 nectarines among 28 friends. How many would each friend receive?"</w:t>
      </w:r>
    </w:p>
    <w:p>
      <w:r>
        <w:t>Equation : " X = 180 / 28"</w:t>
      </w:r>
    </w:p>
    <w:p>
      <w:r>
        <w:t xml:space="preserve">Answer : "6.428571428571429" </w:t>
        <w:br/>
        <w:t>}</w:t>
      </w:r>
    </w:p>
    <w:p>
      <w:r>
        <w:t>{</w:t>
        <w:br/>
        <w:t>Index 2313:</w:t>
      </w:r>
    </w:p>
    <w:p>
      <w:r>
        <w:t>Question : "Charles wants to halve 136 pears among 23 friends. How many would each friend acquire?"</w:t>
      </w:r>
    </w:p>
    <w:p>
      <w:r>
        <w:t>Equation : " X = 136 / 23"</w:t>
      </w:r>
    </w:p>
    <w:p>
      <w:r>
        <w:t xml:space="preserve">Answer : "5.913043478260869" </w:t>
        <w:br/>
        <w:t>}</w:t>
      </w:r>
    </w:p>
    <w:p>
      <w:r>
        <w:t>{</w:t>
        <w:br/>
        <w:t>Index 2314:</w:t>
      </w:r>
    </w:p>
    <w:p>
      <w:r>
        <w:t>Question : "Mary wants to sunder 776 strawberrys among 2 friends. How many would each friend receive?"</w:t>
      </w:r>
    </w:p>
    <w:p>
      <w:r>
        <w:t>Equation : " X = 776 / 2"</w:t>
      </w:r>
    </w:p>
    <w:p>
      <w:r>
        <w:t xml:space="preserve">Answer : "388.0" </w:t>
        <w:br/>
        <w:t>}</w:t>
      </w:r>
    </w:p>
    <w:p>
      <w:r>
        <w:t>{</w:t>
        <w:br/>
        <w:t>Index 2315:</w:t>
      </w:r>
    </w:p>
    <w:p>
      <w:r>
        <w:t>Question : "Winifred wants to distribute 90 quinces among 35 friends. How many would each friend receive?"</w:t>
      </w:r>
    </w:p>
    <w:p>
      <w:r>
        <w:t>Equation : " X = 90 / 35"</w:t>
      </w:r>
    </w:p>
    <w:p>
      <w:r>
        <w:t xml:space="preserve">Answer : "2.5714285714285716" </w:t>
        <w:br/>
        <w:t>}</w:t>
      </w:r>
    </w:p>
    <w:p>
      <w:r>
        <w:t>{</w:t>
        <w:br/>
        <w:t>Index 2316:</w:t>
      </w:r>
    </w:p>
    <w:p>
      <w:r>
        <w:t>Question : "Deborah wants to impart 664 Presss among 34 friends. How many would each friend achieve?"</w:t>
      </w:r>
    </w:p>
    <w:p>
      <w:r>
        <w:t>Equation : " X = 664 / 34"</w:t>
      </w:r>
    </w:p>
    <w:p>
      <w:r>
        <w:t xml:space="preserve">Answer : "19.529411764705884" </w:t>
        <w:br/>
        <w:t>}</w:t>
      </w:r>
    </w:p>
    <w:p>
      <w:r>
        <w:t>{</w:t>
        <w:br/>
        <w:t>Index 2317:</w:t>
      </w:r>
    </w:p>
    <w:p>
      <w:r>
        <w:t>Question : "Eugene wants to sunder 51 cherrys among 38 friends. How many would each friend receive?"</w:t>
      </w:r>
    </w:p>
    <w:p>
      <w:r>
        <w:t>Equation : " X = 51 / 38"</w:t>
      </w:r>
    </w:p>
    <w:p>
      <w:r>
        <w:t xml:space="preserve">Answer : "1.3421052631578947" </w:t>
        <w:br/>
        <w:t>}</w:t>
      </w:r>
    </w:p>
    <w:p>
      <w:r>
        <w:t>{</w:t>
        <w:br/>
        <w:t>Index 2318:</w:t>
      </w:r>
    </w:p>
    <w:p>
      <w:r>
        <w:t>Question : "Tom wants to impart 395 mangos among 14 friends. How many would each friend experience?"</w:t>
      </w:r>
    </w:p>
    <w:p>
      <w:r>
        <w:t>Equation : " X = 395 / 14"</w:t>
      </w:r>
    </w:p>
    <w:p>
      <w:r>
        <w:t xml:space="preserve">Answer : "28.214285714285715" </w:t>
        <w:br/>
        <w:t>}</w:t>
      </w:r>
    </w:p>
    <w:p>
      <w:r>
        <w:t>{</w:t>
        <w:br/>
        <w:t>Index 2319:</w:t>
      </w:r>
    </w:p>
    <w:p>
      <w:r>
        <w:t>Question : "Adrienne wants to dispense 659 avocados among 12 friends. How many would each friend earn?"</w:t>
      </w:r>
    </w:p>
    <w:p>
      <w:r>
        <w:t>Equation : " X = 659 / 12"</w:t>
      </w:r>
    </w:p>
    <w:p>
      <w:r>
        <w:t xml:space="preserve">Answer : "54.916666666666664" </w:t>
        <w:br/>
        <w:t>}</w:t>
      </w:r>
    </w:p>
    <w:p>
      <w:r>
        <w:t>{</w:t>
        <w:br/>
        <w:t>Index 2320:</w:t>
      </w:r>
    </w:p>
    <w:p>
      <w:r>
        <w:t>Question : "Leon wants to impart 242 kiwis among 30 friends. How many would each friend experience?"</w:t>
      </w:r>
    </w:p>
    <w:p>
      <w:r>
        <w:t>Equation : " X = 242 / 30"</w:t>
      </w:r>
    </w:p>
    <w:p>
      <w:r>
        <w:t xml:space="preserve">Answer : "8.066666666666666" </w:t>
        <w:br/>
        <w:t>}</w:t>
      </w:r>
    </w:p>
    <w:p>
      <w:r>
        <w:t>{</w:t>
        <w:br/>
        <w:t>Index 2321:</w:t>
      </w:r>
    </w:p>
    <w:p>
      <w:r>
        <w:t>Question : "Dennis wants to distribute 140 Presss among 27 friends. How many would each friend gain?"</w:t>
      </w:r>
    </w:p>
    <w:p>
      <w:r>
        <w:t>Equation : " X = 140 / 27"</w:t>
      </w:r>
    </w:p>
    <w:p>
      <w:r>
        <w:t xml:space="preserve">Answer : "5.185185185185185" </w:t>
        <w:br/>
        <w:t>}</w:t>
      </w:r>
    </w:p>
    <w:p>
      <w:r>
        <w:t>{</w:t>
        <w:br/>
        <w:t>Index 2322:</w:t>
      </w:r>
    </w:p>
    <w:p>
      <w:r>
        <w:t>Question : "Rosie wants to impart 477 bananas among 29 friends. How many would each friend gain?"</w:t>
      </w:r>
    </w:p>
    <w:p>
      <w:r>
        <w:t>Equation : " X = 477 / 29"</w:t>
      </w:r>
    </w:p>
    <w:p>
      <w:r>
        <w:t xml:space="preserve">Answer : "16.448275862068964" </w:t>
        <w:br/>
        <w:t>}</w:t>
      </w:r>
    </w:p>
    <w:p>
      <w:r>
        <w:t>{</w:t>
        <w:br/>
        <w:t>Index 2323:</w:t>
      </w:r>
    </w:p>
    <w:p>
      <w:r>
        <w:t>Question : "Robert wants to distribute 524 peachs among 35 friends. How many would each friend experience?"</w:t>
      </w:r>
    </w:p>
    <w:p>
      <w:r>
        <w:t>Equation : " X = 524 / 35"</w:t>
      </w:r>
    </w:p>
    <w:p>
      <w:r>
        <w:t xml:space="preserve">Answer : "14.971428571428572" </w:t>
        <w:br/>
        <w:t>}</w:t>
      </w:r>
    </w:p>
    <w:p>
      <w:r>
        <w:t>{</w:t>
        <w:br/>
        <w:t>Index 2324:</w:t>
      </w:r>
    </w:p>
    <w:p>
      <w:r>
        <w:t>Question : "Maria wants to halve 257 quinces among 40 friends. How many would each friend obtain?"</w:t>
      </w:r>
    </w:p>
    <w:p>
      <w:r>
        <w:t>Equation : " X = 257 / 40"</w:t>
      </w:r>
    </w:p>
    <w:p>
      <w:r>
        <w:t xml:space="preserve">Answer : "6.425" </w:t>
        <w:br/>
        <w:t>}</w:t>
      </w:r>
    </w:p>
    <w:p>
      <w:r>
        <w:t>{</w:t>
        <w:br/>
        <w:t>Index 2325:</w:t>
      </w:r>
    </w:p>
    <w:p>
      <w:r>
        <w:t>Question : "Jimmy wants to divide 698 Bananas among 40 friends. How many would each friend achieve?"</w:t>
      </w:r>
    </w:p>
    <w:p>
      <w:r>
        <w:t>Equation : " X = 698 / 40"</w:t>
      </w:r>
    </w:p>
    <w:p>
      <w:r>
        <w:t xml:space="preserve">Answer : "17.45" </w:t>
        <w:br/>
        <w:t>}</w:t>
      </w:r>
    </w:p>
    <w:p>
      <w:r>
        <w:t>{</w:t>
        <w:br/>
        <w:t>Index 2326:</w:t>
      </w:r>
    </w:p>
    <w:p>
      <w:r>
        <w:t>Question : "James wants to share 57 lemons among 19 friends. How many would each friend receive?"</w:t>
      </w:r>
    </w:p>
    <w:p>
      <w:r>
        <w:t>Equation : " X = 57 / 19"</w:t>
      </w:r>
    </w:p>
    <w:p>
      <w:r>
        <w:t xml:space="preserve">Answer : "3.0" </w:t>
        <w:br/>
        <w:t>}</w:t>
      </w:r>
    </w:p>
    <w:p>
      <w:r>
        <w:t>{</w:t>
        <w:br/>
        <w:t>Index 2327:</w:t>
      </w:r>
    </w:p>
    <w:p>
      <w:r>
        <w:t>Question : "David wants to sunder 361 Cars among 17 friends. How many would each friend receive?"</w:t>
      </w:r>
    </w:p>
    <w:p>
      <w:r>
        <w:t>Equation : " X = 361 / 17"</w:t>
      </w:r>
    </w:p>
    <w:p>
      <w:r>
        <w:t xml:space="preserve">Answer : "21.235294117647058" </w:t>
        <w:br/>
        <w:t>}</w:t>
      </w:r>
    </w:p>
    <w:p>
      <w:r>
        <w:t>{</w:t>
        <w:br/>
        <w:t>Index 2328:</w:t>
      </w:r>
    </w:p>
    <w:p>
      <w:r>
        <w:t>Question : "Wilbur wants to divide 692 watermelons among 8 friends. How many would each friend obtain?"</w:t>
      </w:r>
    </w:p>
    <w:p>
      <w:r>
        <w:t>Equation : " X = 692 / 8"</w:t>
      </w:r>
    </w:p>
    <w:p>
      <w:r>
        <w:t xml:space="preserve">Answer : "86.5" </w:t>
        <w:br/>
        <w:t>}</w:t>
      </w:r>
    </w:p>
    <w:p>
      <w:r>
        <w:t>{</w:t>
        <w:br/>
        <w:t>Index 2329:</w:t>
      </w:r>
    </w:p>
    <w:p>
      <w:r>
        <w:t>Question : "James wants to share 468 coconuts among 39 friends. How many would each friend receive?"</w:t>
      </w:r>
    </w:p>
    <w:p>
      <w:r>
        <w:t>Equation : " X = 468 / 39"</w:t>
      </w:r>
    </w:p>
    <w:p>
      <w:r>
        <w:t xml:space="preserve">Answer : "12.0" </w:t>
        <w:br/>
        <w:t>}</w:t>
      </w:r>
    </w:p>
    <w:p>
      <w:r>
        <w:t>{</w:t>
        <w:br/>
        <w:t>Index 2330:</w:t>
      </w:r>
    </w:p>
    <w:p>
      <w:r>
        <w:t>Question : "Bridgette wants to halve 587 figs among 30 friends. How many would each friend receive?"</w:t>
      </w:r>
    </w:p>
    <w:p>
      <w:r>
        <w:t>Equation : " X = 587 / 30"</w:t>
      </w:r>
    </w:p>
    <w:p>
      <w:r>
        <w:t xml:space="preserve">Answer : "19.566666666666666" </w:t>
        <w:br/>
        <w:t>}</w:t>
      </w:r>
    </w:p>
    <w:p>
      <w:r>
        <w:t>{</w:t>
        <w:br/>
        <w:t>Index 2331:</w:t>
      </w:r>
    </w:p>
    <w:p>
      <w:r>
        <w:t>Question : "Joseph wants to impart 377 Mangos among 34 friends. How many would each friend receive?"</w:t>
      </w:r>
    </w:p>
    <w:p>
      <w:r>
        <w:t>Equation : " X = 377 / 34"</w:t>
      </w:r>
    </w:p>
    <w:p>
      <w:r>
        <w:t xml:space="preserve">Answer : "11.088235294117647" </w:t>
        <w:br/>
        <w:t>}</w:t>
      </w:r>
    </w:p>
    <w:p>
      <w:r>
        <w:t>{</w:t>
        <w:br/>
        <w:t>Index 2332:</w:t>
      </w:r>
    </w:p>
    <w:p>
      <w:r>
        <w:t>Question : "Joseph wants to impart 102 Begs among 16 friends. How many would each friend experience?"</w:t>
      </w:r>
    </w:p>
    <w:p>
      <w:r>
        <w:t>Equation : " X = 102 / 16"</w:t>
      </w:r>
    </w:p>
    <w:p>
      <w:r>
        <w:t xml:space="preserve">Answer : "6.375" </w:t>
        <w:br/>
        <w:t>}</w:t>
      </w:r>
    </w:p>
    <w:p>
      <w:r>
        <w:t>{</w:t>
        <w:br/>
        <w:t>Index 2333:</w:t>
      </w:r>
    </w:p>
    <w:p>
      <w:r>
        <w:t>Question : "James wants to halve 679 bananas among 5 friends. How many would each friend acquire?"</w:t>
      </w:r>
    </w:p>
    <w:p>
      <w:r>
        <w:t>Equation : " X = 679 / 5"</w:t>
      </w:r>
    </w:p>
    <w:p>
      <w:r>
        <w:t xml:space="preserve">Answer : "135.8" </w:t>
        <w:br/>
        <w:t>}</w:t>
      </w:r>
    </w:p>
    <w:p>
      <w:r>
        <w:t>{</w:t>
        <w:br/>
        <w:t>Index 2334:</w:t>
      </w:r>
    </w:p>
    <w:p>
      <w:r>
        <w:t>Question : "Kenneth wants to impart 276 plums among 9 friends. How many would each friend gain?"</w:t>
      </w:r>
    </w:p>
    <w:p>
      <w:r>
        <w:t>Equation : " X = 276 / 9"</w:t>
      </w:r>
    </w:p>
    <w:p>
      <w:r>
        <w:t xml:space="preserve">Answer : "30.666666666666668" </w:t>
        <w:br/>
        <w:t>}</w:t>
      </w:r>
    </w:p>
    <w:p>
      <w:r>
        <w:t>{</w:t>
        <w:br/>
        <w:t>Index 2335:</w:t>
      </w:r>
    </w:p>
    <w:p>
      <w:r>
        <w:t>Question : "John wants to dispense 42 quinces among 25 friends. How many would each friend receive?"</w:t>
      </w:r>
    </w:p>
    <w:p>
      <w:r>
        <w:t>Equation : " X = 42 / 25"</w:t>
      </w:r>
    </w:p>
    <w:p>
      <w:r>
        <w:t xml:space="preserve">Answer : "1.68" </w:t>
        <w:br/>
        <w:t>}</w:t>
      </w:r>
    </w:p>
    <w:p>
      <w:r>
        <w:t>{</w:t>
        <w:br/>
        <w:t>Index 2336:</w:t>
      </w:r>
    </w:p>
    <w:p>
      <w:r>
        <w:t>Question : "Richard wants to impart 486 blackberrys among 27 friends. How many would each friend acquire?"</w:t>
      </w:r>
    </w:p>
    <w:p>
      <w:r>
        <w:t>Equation : " X = 486 / 27"</w:t>
      </w:r>
    </w:p>
    <w:p>
      <w:r>
        <w:t xml:space="preserve">Answer : "18.0" </w:t>
        <w:br/>
        <w:t>}</w:t>
      </w:r>
    </w:p>
    <w:p>
      <w:r>
        <w:t>{</w:t>
        <w:br/>
        <w:t>Index 2337:</w:t>
      </w:r>
    </w:p>
    <w:p>
      <w:r>
        <w:t>Question : "Darren wants to distribute 701 cherrys among 8 friends. How many would each friend acquire?"</w:t>
      </w:r>
    </w:p>
    <w:p>
      <w:r>
        <w:t>Equation : " X = 701 / 8"</w:t>
      </w:r>
    </w:p>
    <w:p>
      <w:r>
        <w:t xml:space="preserve">Answer : "87.625" </w:t>
        <w:br/>
        <w:t>}</w:t>
      </w:r>
    </w:p>
    <w:p>
      <w:r>
        <w:t>{</w:t>
        <w:br/>
        <w:t>Index 2338:</w:t>
      </w:r>
    </w:p>
    <w:p>
      <w:r>
        <w:t>Question : "James wants to impart 55 Mangos among 14 friends. How many would each friend receive?"</w:t>
      </w:r>
    </w:p>
    <w:p>
      <w:r>
        <w:t>Equation : " X = 55 / 14"</w:t>
      </w:r>
    </w:p>
    <w:p>
      <w:r>
        <w:t xml:space="preserve">Answer : "3.9285714285714284" </w:t>
        <w:br/>
        <w:t>}</w:t>
      </w:r>
    </w:p>
    <w:p>
      <w:r>
        <w:t>{</w:t>
        <w:br/>
        <w:t>Index 2339:</w:t>
      </w:r>
    </w:p>
    <w:p>
      <w:r>
        <w:t>Question : "Carol wants to dispense 700 oranges among 8 friends. How many would each friend acquire?"</w:t>
      </w:r>
    </w:p>
    <w:p>
      <w:r>
        <w:t>Equation : " X = 700 / 8"</w:t>
      </w:r>
    </w:p>
    <w:p>
      <w:r>
        <w:t xml:space="preserve">Answer : "87.5" </w:t>
        <w:br/>
        <w:t>}</w:t>
      </w:r>
    </w:p>
    <w:p>
      <w:r>
        <w:t>{</w:t>
        <w:br/>
        <w:t>Index 2340:</w:t>
      </w:r>
    </w:p>
    <w:p>
      <w:r>
        <w:t>Question : "John wants to sunder 132 blackcurrants among 38 friends. How many would each friend receive?"</w:t>
      </w:r>
    </w:p>
    <w:p>
      <w:r>
        <w:t>Equation : " X = 132 / 38"</w:t>
      </w:r>
    </w:p>
    <w:p>
      <w:r>
        <w:t xml:space="preserve">Answer : "3.473684210526316" </w:t>
        <w:br/>
        <w:t>}</w:t>
      </w:r>
    </w:p>
    <w:p>
      <w:r>
        <w:t>{</w:t>
        <w:br/>
        <w:t>Index 2341:</w:t>
      </w:r>
    </w:p>
    <w:p>
      <w:r>
        <w:t>Question : "Francisco wants to divide 714 watermelons among 13 friends. How many would each friend obtain?"</w:t>
      </w:r>
    </w:p>
    <w:p>
      <w:r>
        <w:t>Equation : " X = 714 / 13"</w:t>
      </w:r>
    </w:p>
    <w:p>
      <w:r>
        <w:t xml:space="preserve">Answer : "54.92307692307692" </w:t>
        <w:br/>
        <w:t>}</w:t>
      </w:r>
    </w:p>
    <w:p>
      <w:r>
        <w:t>{</w:t>
        <w:br/>
        <w:t>Index 2342:</w:t>
      </w:r>
    </w:p>
    <w:p>
      <w:r>
        <w:t>Question : "Frances wants to split 69 kiwis among 36 friends. How many would each friend receive?"</w:t>
      </w:r>
    </w:p>
    <w:p>
      <w:r>
        <w:t>Equation : " X = 69 / 36"</w:t>
      </w:r>
    </w:p>
    <w:p>
      <w:r>
        <w:t xml:space="preserve">Answer : "1.9166666666666667" </w:t>
        <w:br/>
        <w:t>}</w:t>
      </w:r>
    </w:p>
    <w:p>
      <w:r>
        <w:t>{</w:t>
        <w:br/>
        <w:t>Index 2343:</w:t>
      </w:r>
    </w:p>
    <w:p>
      <w:r>
        <w:t>Question : "Ernestine wants to share 497 toys among 32 friends. How many would each friend receive?"</w:t>
      </w:r>
    </w:p>
    <w:p>
      <w:r>
        <w:t>Equation : " X = 497 / 32"</w:t>
      </w:r>
    </w:p>
    <w:p>
      <w:r>
        <w:t xml:space="preserve">Answer : "15.53125" </w:t>
        <w:br/>
        <w:t>}</w:t>
      </w:r>
    </w:p>
    <w:p>
      <w:r>
        <w:t>{</w:t>
        <w:br/>
        <w:t>Index 2344:</w:t>
      </w:r>
    </w:p>
    <w:p>
      <w:r>
        <w:t>Question : "Peter wants to divide 481 lemons among 39 friends. How many would each friend achieve?"</w:t>
      </w:r>
    </w:p>
    <w:p>
      <w:r>
        <w:t>Equation : " X = 481 / 39"</w:t>
      </w:r>
    </w:p>
    <w:p>
      <w:r>
        <w:t xml:space="preserve">Answer : "12.333333333333334" </w:t>
        <w:br/>
        <w:t>}</w:t>
      </w:r>
    </w:p>
    <w:p>
      <w:r>
        <w:t>{</w:t>
        <w:br/>
        <w:t>Index 2345:</w:t>
      </w:r>
    </w:p>
    <w:p>
      <w:r>
        <w:t>Question : "Lois wants to share 488 peachs among 27 friends. How many would each friend experience?"</w:t>
      </w:r>
    </w:p>
    <w:p>
      <w:r>
        <w:t>Equation : " X = 488 / 27"</w:t>
      </w:r>
    </w:p>
    <w:p>
      <w:r>
        <w:t xml:space="preserve">Answer : "18.074074074074073" </w:t>
        <w:br/>
        <w:t>}</w:t>
      </w:r>
    </w:p>
    <w:p>
      <w:r>
        <w:t>{</w:t>
        <w:br/>
        <w:t>Index 2346:</w:t>
      </w:r>
    </w:p>
    <w:p>
      <w:r>
        <w:t>Question : "Jeffrey wants to distribute 200 Books among 25 friends. How many would each friend receive?"</w:t>
      </w:r>
    </w:p>
    <w:p>
      <w:r>
        <w:t>Equation : " X = 200 / 25"</w:t>
      </w:r>
    </w:p>
    <w:p>
      <w:r>
        <w:t xml:space="preserve">Answer : "8.0" </w:t>
        <w:br/>
        <w:t>}</w:t>
      </w:r>
    </w:p>
    <w:p>
      <w:r>
        <w:t>{</w:t>
        <w:br/>
        <w:t>Index 2347:</w:t>
      </w:r>
    </w:p>
    <w:p>
      <w:r>
        <w:t>Question : "Theron wants to share 525 blackberrys among 29 friends. How many would each friend obtain?"</w:t>
      </w:r>
    </w:p>
    <w:p>
      <w:r>
        <w:t>Equation : " X = 525 / 29"</w:t>
      </w:r>
    </w:p>
    <w:p>
      <w:r>
        <w:t xml:space="preserve">Answer : "18.103448275862068" </w:t>
        <w:br/>
        <w:t>}</w:t>
      </w:r>
    </w:p>
    <w:p>
      <w:r>
        <w:t>{</w:t>
        <w:br/>
        <w:t>Index 2348:</w:t>
      </w:r>
    </w:p>
    <w:p>
      <w:r>
        <w:t>Question : "Kristina wants to split 378 Flowers among 24 friends. How many would each friend receive?"</w:t>
      </w:r>
    </w:p>
    <w:p>
      <w:r>
        <w:t>Equation : " X = 378 / 24"</w:t>
      </w:r>
    </w:p>
    <w:p>
      <w:r>
        <w:t xml:space="preserve">Answer : "15.75" </w:t>
        <w:br/>
        <w:t>}</w:t>
      </w:r>
    </w:p>
    <w:p>
      <w:r>
        <w:t>{</w:t>
        <w:br/>
        <w:t>Index 2349:</w:t>
      </w:r>
    </w:p>
    <w:p>
      <w:r>
        <w:t>Question : "Naomi wants to distribute 719 blackcurrants among 7 friends. How many would each friend come by?"</w:t>
      </w:r>
    </w:p>
    <w:p>
      <w:r>
        <w:t>Equation : " X = 719 / 7"</w:t>
      </w:r>
    </w:p>
    <w:p>
      <w:r>
        <w:t xml:space="preserve">Answer : "102.71428571428571" </w:t>
        <w:br/>
        <w:t>}</w:t>
      </w:r>
    </w:p>
    <w:p>
      <w:r>
        <w:t>{</w:t>
        <w:br/>
        <w:t>Index 2350:</w:t>
      </w:r>
    </w:p>
    <w:p>
      <w:r>
        <w:t>Question : "Dorothy wants to split 44 Flowers among 11 friends. How many would each friend achieve?"</w:t>
      </w:r>
    </w:p>
    <w:p>
      <w:r>
        <w:t>Equation : " X = 44 / 11"</w:t>
      </w:r>
    </w:p>
    <w:p>
      <w:r>
        <w:t xml:space="preserve">Answer : "4.0" </w:t>
        <w:br/>
        <w:t>}</w:t>
      </w:r>
    </w:p>
    <w:p>
      <w:r>
        <w:t>{</w:t>
        <w:br/>
        <w:t>Index 2351:</w:t>
      </w:r>
    </w:p>
    <w:p>
      <w:r>
        <w:t>Question : "Mary wants to distribute 411 blueberrys among 27 friends. How many would each friend obtain?"</w:t>
      </w:r>
    </w:p>
    <w:p>
      <w:r>
        <w:t>Equation : " X = 411 / 27"</w:t>
      </w:r>
    </w:p>
    <w:p>
      <w:r>
        <w:t xml:space="preserve">Answer : "15.222222222222221" </w:t>
        <w:br/>
        <w:t>}</w:t>
      </w:r>
    </w:p>
    <w:p>
      <w:r>
        <w:t>{</w:t>
        <w:br/>
        <w:t>Index 2352:</w:t>
      </w:r>
    </w:p>
    <w:p>
      <w:r>
        <w:t>Question : "Cody wants to split 635 watermelons among 3 friends. How many would each friend gain?"</w:t>
      </w:r>
    </w:p>
    <w:p>
      <w:r>
        <w:t>Equation : " X = 635 / 3"</w:t>
      </w:r>
    </w:p>
    <w:p>
      <w:r>
        <w:t xml:space="preserve">Answer : "211.66666666666666" </w:t>
        <w:br/>
        <w:t>}</w:t>
      </w:r>
    </w:p>
    <w:p>
      <w:r>
        <w:t>{</w:t>
        <w:br/>
        <w:t>Index 2353:</w:t>
      </w:r>
    </w:p>
    <w:p>
      <w:r>
        <w:t>Question : "Daryl wants to split 552 Chocolates among 7 friends. How many would each friend achieve?"</w:t>
      </w:r>
    </w:p>
    <w:p>
      <w:r>
        <w:t>Equation : " X = 552 / 7"</w:t>
      </w:r>
    </w:p>
    <w:p>
      <w:r>
        <w:t xml:space="preserve">Answer : "78.85714285714286" </w:t>
        <w:br/>
        <w:t>}</w:t>
      </w:r>
    </w:p>
    <w:p>
      <w:r>
        <w:t>{</w:t>
        <w:br/>
        <w:t>Index 2354:</w:t>
      </w:r>
    </w:p>
    <w:p>
      <w:r>
        <w:t>Question : "Kenneth wants to divide 646 oranges among 39 friends. How many would each friend receive?"</w:t>
      </w:r>
    </w:p>
    <w:p>
      <w:r>
        <w:t>Equation : " X = 646 / 39"</w:t>
      </w:r>
    </w:p>
    <w:p>
      <w:r>
        <w:t xml:space="preserve">Answer : "16.564102564102566" </w:t>
        <w:br/>
        <w:t>}</w:t>
      </w:r>
    </w:p>
    <w:p>
      <w:r>
        <w:t>{</w:t>
        <w:br/>
        <w:t>Index 2355:</w:t>
      </w:r>
    </w:p>
    <w:p>
      <w:r>
        <w:t>Question : "Margaret wants to split 442 blackberrys among 9 friends. How many would each friend experience?"</w:t>
      </w:r>
    </w:p>
    <w:p>
      <w:r>
        <w:t>Equation : " X = 442 / 9"</w:t>
      </w:r>
    </w:p>
    <w:p>
      <w:r>
        <w:t xml:space="preserve">Answer : "49.111111111111114" </w:t>
        <w:br/>
        <w:t>}</w:t>
      </w:r>
    </w:p>
    <w:p>
      <w:r>
        <w:t>{</w:t>
        <w:br/>
        <w:t>Index 2356:</w:t>
      </w:r>
    </w:p>
    <w:p>
      <w:r>
        <w:t>Question : "Eva wants to diverge 511 blackberrys among 30 friends. How many would each friend obtain?"</w:t>
      </w:r>
    </w:p>
    <w:p>
      <w:r>
        <w:t>Equation : " X = 511 / 30"</w:t>
      </w:r>
    </w:p>
    <w:p>
      <w:r>
        <w:t xml:space="preserve">Answer : "17.033333333333335" </w:t>
        <w:br/>
        <w:t>}</w:t>
      </w:r>
    </w:p>
    <w:p>
      <w:r>
        <w:t>{</w:t>
        <w:br/>
        <w:t>Index 2357:</w:t>
      </w:r>
    </w:p>
    <w:p>
      <w:r>
        <w:t>Question : "Cindy wants to sunder 289 quinces among 15 friends. How many would each friend obtain?"</w:t>
      </w:r>
    </w:p>
    <w:p>
      <w:r>
        <w:t>Equation : " X = 289 / 15"</w:t>
      </w:r>
    </w:p>
    <w:p>
      <w:r>
        <w:t xml:space="preserve">Answer : "19.266666666666666" </w:t>
        <w:br/>
        <w:t>}</w:t>
      </w:r>
    </w:p>
    <w:p>
      <w:r>
        <w:t>{</w:t>
        <w:br/>
        <w:t>Index 2358:</w:t>
      </w:r>
    </w:p>
    <w:p>
      <w:r>
        <w:t>Question : "Jeffrey wants to diverge 628 Dolls among 26 friends. How many would each friend experience?"</w:t>
      </w:r>
    </w:p>
    <w:p>
      <w:r>
        <w:t>Equation : " X = 628 / 26"</w:t>
      </w:r>
    </w:p>
    <w:p>
      <w:r>
        <w:t xml:space="preserve">Answer : "24.153846153846153" </w:t>
        <w:br/>
        <w:t>}</w:t>
      </w:r>
    </w:p>
    <w:p>
      <w:r>
        <w:t>{</w:t>
        <w:br/>
        <w:t>Index 2359:</w:t>
      </w:r>
    </w:p>
    <w:p>
      <w:r>
        <w:t>Question : "Traci wants to halve 730 pineapples among 13 friends. How many would each friend gain?"</w:t>
      </w:r>
    </w:p>
    <w:p>
      <w:r>
        <w:t>Equation : " X = 730 / 13"</w:t>
      </w:r>
    </w:p>
    <w:p>
      <w:r>
        <w:t xml:space="preserve">Answer : "56.15384615384615" </w:t>
        <w:br/>
        <w:t>}</w:t>
      </w:r>
    </w:p>
    <w:p>
      <w:r>
        <w:t>{</w:t>
        <w:br/>
        <w:t>Index 2360:</w:t>
      </w:r>
    </w:p>
    <w:p>
      <w:r>
        <w:t>Question : "Larry wants to dispense 75 Dolls among 15 friends. How many would each friend acquire?"</w:t>
      </w:r>
    </w:p>
    <w:p>
      <w:r>
        <w:t>Equation : " X = 75 / 15"</w:t>
      </w:r>
    </w:p>
    <w:p>
      <w:r>
        <w:t xml:space="preserve">Answer : "5.0" </w:t>
        <w:br/>
        <w:t>}</w:t>
      </w:r>
    </w:p>
    <w:p>
      <w:r>
        <w:t>{</w:t>
        <w:br/>
        <w:t>Index 2361:</w:t>
      </w:r>
    </w:p>
    <w:p>
      <w:r>
        <w:t>Question : "Ron wants to share 388 nectarines among 31 friends. How many would each friend earn?"</w:t>
      </w:r>
    </w:p>
    <w:p>
      <w:r>
        <w:t>Equation : " X = 388 / 31"</w:t>
      </w:r>
    </w:p>
    <w:p>
      <w:r>
        <w:t xml:space="preserve">Answer : "12.516129032258064" </w:t>
        <w:br/>
        <w:t>}</w:t>
      </w:r>
    </w:p>
    <w:p>
      <w:r>
        <w:t>{</w:t>
        <w:br/>
        <w:t>Index 2362:</w:t>
      </w:r>
    </w:p>
    <w:p>
      <w:r>
        <w:t>Question : "Brittney wants to halve 397 Breads among 13 friends. How many would each friend obtain?"</w:t>
      </w:r>
    </w:p>
    <w:p>
      <w:r>
        <w:t>Equation : " X = 397 / 13"</w:t>
      </w:r>
    </w:p>
    <w:p>
      <w:r>
        <w:t xml:space="preserve">Answer : "30.53846153846154" </w:t>
        <w:br/>
        <w:t>}</w:t>
      </w:r>
    </w:p>
    <w:p>
      <w:r>
        <w:t>{</w:t>
        <w:br/>
        <w:t>Index 2363:</w:t>
      </w:r>
    </w:p>
    <w:p>
      <w:r>
        <w:t>Question : "James wants to divide 112 lemons among 29 friends. How many would each friend acquire?"</w:t>
      </w:r>
    </w:p>
    <w:p>
      <w:r>
        <w:t>Equation : " X = 112 / 29"</w:t>
      </w:r>
    </w:p>
    <w:p>
      <w:r>
        <w:t xml:space="preserve">Answer : "3.8620689655172415" </w:t>
        <w:br/>
        <w:t>}</w:t>
      </w:r>
    </w:p>
    <w:p>
      <w:r>
        <w:t>{</w:t>
        <w:br/>
        <w:t>Index 2364:</w:t>
      </w:r>
    </w:p>
    <w:p>
      <w:r>
        <w:t>Question : "Adrienne wants to split 157 avocados among 15 friends. How many would each friend come by?"</w:t>
      </w:r>
    </w:p>
    <w:p>
      <w:r>
        <w:t>Equation : " X = 157 / 15"</w:t>
      </w:r>
    </w:p>
    <w:p>
      <w:r>
        <w:t xml:space="preserve">Answer : "10.466666666666667" </w:t>
        <w:br/>
        <w:t>}</w:t>
      </w:r>
    </w:p>
    <w:p>
      <w:r>
        <w:t>{</w:t>
        <w:br/>
        <w:t>Index 2365:</w:t>
      </w:r>
    </w:p>
    <w:p>
      <w:r>
        <w:t>Question : "Sharon wants to distribute 460 Books among 32 friends. How many would each friend gain?"</w:t>
      </w:r>
    </w:p>
    <w:p>
      <w:r>
        <w:t>Equation : " X = 460 / 32"</w:t>
      </w:r>
    </w:p>
    <w:p>
      <w:r>
        <w:t xml:space="preserve">Answer : "14.375" </w:t>
        <w:br/>
        <w:t>}</w:t>
      </w:r>
    </w:p>
    <w:p>
      <w:r>
        <w:t>{</w:t>
        <w:br/>
        <w:t>Index 2366:</w:t>
      </w:r>
    </w:p>
    <w:p>
      <w:r>
        <w:t>Question : "Linwood wants to divide 653 lychees among 37 friends. How many would each friend obtain?"</w:t>
      </w:r>
    </w:p>
    <w:p>
      <w:r>
        <w:t>Equation : " X = 653 / 37"</w:t>
      </w:r>
    </w:p>
    <w:p>
      <w:r>
        <w:t xml:space="preserve">Answer : "17.64864864864865" </w:t>
        <w:br/>
        <w:t>}</w:t>
      </w:r>
    </w:p>
    <w:p>
      <w:r>
        <w:t>{</w:t>
        <w:br/>
        <w:t>Index 2367:</w:t>
      </w:r>
    </w:p>
    <w:p>
      <w:r>
        <w:t>Question : "Krystle wants to diverge 205 Dolls among 21 friends. How many would each friend experience?"</w:t>
      </w:r>
    </w:p>
    <w:p>
      <w:r>
        <w:t>Equation : " X = 205 / 21"</w:t>
      </w:r>
    </w:p>
    <w:p>
      <w:r>
        <w:t xml:space="preserve">Answer : "9.761904761904763" </w:t>
        <w:br/>
        <w:t>}</w:t>
      </w:r>
    </w:p>
    <w:p>
      <w:r>
        <w:t>{</w:t>
        <w:br/>
        <w:t>Index 2368:</w:t>
      </w:r>
    </w:p>
    <w:p>
      <w:r>
        <w:t>Question : "Conrad wants to divide 216 Flowers among 31 friends. How many would each friend acquire?"</w:t>
      </w:r>
    </w:p>
    <w:p>
      <w:r>
        <w:t>Equation : " X = 216 / 31"</w:t>
      </w:r>
    </w:p>
    <w:p>
      <w:r>
        <w:t xml:space="preserve">Answer : "6.967741935483871" </w:t>
        <w:br/>
        <w:t>}</w:t>
      </w:r>
    </w:p>
    <w:p>
      <w:r>
        <w:t>{</w:t>
        <w:br/>
        <w:t>Index 2369:</w:t>
      </w:r>
    </w:p>
    <w:p>
      <w:r>
        <w:t>Question : "Christine wants to split 705 peachs among 13 friends. How many would each friend receive?"</w:t>
      </w:r>
    </w:p>
    <w:p>
      <w:r>
        <w:t>Equation : " X = 705 / 13"</w:t>
      </w:r>
    </w:p>
    <w:p>
      <w:r>
        <w:t xml:space="preserve">Answer : "54.23076923076923" </w:t>
        <w:br/>
        <w:t>}</w:t>
      </w:r>
    </w:p>
    <w:p>
      <w:r>
        <w:t>{</w:t>
        <w:br/>
        <w:t>Index 2370:</w:t>
      </w:r>
    </w:p>
    <w:p>
      <w:r>
        <w:t>Question : "Pamela wants to sunder 658 Books among 32 friends. How many would each friend obtain?"</w:t>
      </w:r>
    </w:p>
    <w:p>
      <w:r>
        <w:t>Equation : " X = 658 / 32"</w:t>
      </w:r>
    </w:p>
    <w:p>
      <w:r>
        <w:t xml:space="preserve">Answer : "20.5625" </w:t>
        <w:br/>
        <w:t>}</w:t>
      </w:r>
    </w:p>
    <w:p>
      <w:r>
        <w:t>{</w:t>
        <w:br/>
        <w:t>Index 2371:</w:t>
      </w:r>
    </w:p>
    <w:p>
      <w:r>
        <w:t>Question : "Michael wants to share 258 lychees among 38 friends. How many would each friend earn?"</w:t>
      </w:r>
    </w:p>
    <w:p>
      <w:r>
        <w:t>Equation : " X = 258 / 38"</w:t>
      </w:r>
    </w:p>
    <w:p>
      <w:r>
        <w:t xml:space="preserve">Answer : "6.7894736842105265" </w:t>
        <w:br/>
        <w:t>}</w:t>
      </w:r>
    </w:p>
    <w:p>
      <w:r>
        <w:t>{</w:t>
        <w:br/>
        <w:t>Index 2372:</w:t>
      </w:r>
    </w:p>
    <w:p>
      <w:r>
        <w:t>Question : "Debra wants to split 54 Biscuits among 30 friends. How many would each friend experience?"</w:t>
      </w:r>
    </w:p>
    <w:p>
      <w:r>
        <w:t>Equation : " X = 54 / 30"</w:t>
      </w:r>
    </w:p>
    <w:p>
      <w:r>
        <w:t xml:space="preserve">Answer : "1.8" </w:t>
        <w:br/>
        <w:t>}</w:t>
      </w:r>
    </w:p>
    <w:p>
      <w:r>
        <w:t>{</w:t>
        <w:br/>
        <w:t>Index 2373:</w:t>
      </w:r>
    </w:p>
    <w:p>
      <w:r>
        <w:t>Question : "Veronica wants to divide 596 bananas among 29 friends. How many would each friend experience?"</w:t>
      </w:r>
    </w:p>
    <w:p>
      <w:r>
        <w:t>Equation : " X = 596 / 29"</w:t>
      </w:r>
    </w:p>
    <w:p>
      <w:r>
        <w:t xml:space="preserve">Answer : "20.551724137931036" </w:t>
        <w:br/>
        <w:t>}</w:t>
      </w:r>
    </w:p>
    <w:p>
      <w:r>
        <w:t>{</w:t>
        <w:br/>
        <w:t>Index 2374:</w:t>
      </w:r>
    </w:p>
    <w:p>
      <w:r>
        <w:t>Question : "Louis wants to diverge 746 coconuts among 5 friends. How many would each friend gain?"</w:t>
      </w:r>
    </w:p>
    <w:p>
      <w:r>
        <w:t>Equation : " X = 746 / 5"</w:t>
      </w:r>
    </w:p>
    <w:p>
      <w:r>
        <w:t xml:space="preserve">Answer : "149.2" </w:t>
        <w:br/>
        <w:t>}</w:t>
      </w:r>
    </w:p>
    <w:p>
      <w:r>
        <w:t>{</w:t>
        <w:br/>
        <w:t>Index 2375:</w:t>
      </w:r>
    </w:p>
    <w:p>
      <w:r>
        <w:t>Question : "Peter wants to divide 558 pears among 35 friends. How many would each friend come by?"</w:t>
      </w:r>
    </w:p>
    <w:p>
      <w:r>
        <w:t>Equation : " X = 558 / 35"</w:t>
      </w:r>
    </w:p>
    <w:p>
      <w:r>
        <w:t xml:space="preserve">Answer : "15.942857142857143" </w:t>
        <w:br/>
        <w:t>}</w:t>
      </w:r>
    </w:p>
    <w:p>
      <w:r>
        <w:t>{</w:t>
        <w:br/>
        <w:t>Index 2376:</w:t>
      </w:r>
    </w:p>
    <w:p>
      <w:r>
        <w:t>Question : "Tiffany wants to sunder 467 limes among 32 friends. How many would each friend come by?"</w:t>
      </w:r>
    </w:p>
    <w:p>
      <w:r>
        <w:t>Equation : " X = 467 / 32"</w:t>
      </w:r>
    </w:p>
    <w:p>
      <w:r>
        <w:t xml:space="preserve">Answer : "14.59375" </w:t>
        <w:br/>
        <w:t>}</w:t>
      </w:r>
    </w:p>
    <w:p>
      <w:r>
        <w:t>{</w:t>
        <w:br/>
        <w:t>Index 2377:</w:t>
      </w:r>
    </w:p>
    <w:p>
      <w:r>
        <w:t>Question : "Mary wants to impart 547 limes among 24 friends. How many would each friend obtain?"</w:t>
      </w:r>
    </w:p>
    <w:p>
      <w:r>
        <w:t>Equation : " X = 547 / 24"</w:t>
      </w:r>
    </w:p>
    <w:p>
      <w:r>
        <w:t xml:space="preserve">Answer : "22.791666666666668" </w:t>
        <w:br/>
        <w:t>}</w:t>
      </w:r>
    </w:p>
    <w:p>
      <w:r>
        <w:t>{</w:t>
        <w:br/>
        <w:t>Index 2378:</w:t>
      </w:r>
    </w:p>
    <w:p>
      <w:r>
        <w:t>Question : "Alex wants to impart 493 figs among 30 friends. How many would each friend obtain?"</w:t>
      </w:r>
    </w:p>
    <w:p>
      <w:r>
        <w:t>Equation : " X = 493 / 30"</w:t>
      </w:r>
    </w:p>
    <w:p>
      <w:r>
        <w:t xml:space="preserve">Answer : "16.433333333333334" </w:t>
        <w:br/>
        <w:t>}</w:t>
      </w:r>
    </w:p>
    <w:p>
      <w:r>
        <w:t>{</w:t>
        <w:br/>
        <w:t>Index 2379:</w:t>
      </w:r>
    </w:p>
    <w:p>
      <w:r>
        <w:t>Question : "Eric wants to diverge 564 coconuts among 39 friends. How many would each friend achieve?"</w:t>
      </w:r>
    </w:p>
    <w:p>
      <w:r>
        <w:t>Equation : " X = 564 / 39"</w:t>
      </w:r>
    </w:p>
    <w:p>
      <w:r>
        <w:t xml:space="preserve">Answer : "14.461538461538462" </w:t>
        <w:br/>
        <w:t>}</w:t>
      </w:r>
    </w:p>
    <w:p>
      <w:r>
        <w:t>{</w:t>
        <w:br/>
        <w:t>Index 2380:</w:t>
      </w:r>
    </w:p>
    <w:p>
      <w:r>
        <w:t>Question : "Ethel wants to diverge 706 limes among 6 friends. How many would each friend experience?"</w:t>
      </w:r>
    </w:p>
    <w:p>
      <w:r>
        <w:t>Equation : " X = 706 / 6"</w:t>
      </w:r>
    </w:p>
    <w:p>
      <w:r>
        <w:t xml:space="preserve">Answer : "117.66666666666667" </w:t>
        <w:br/>
        <w:t>}</w:t>
      </w:r>
    </w:p>
    <w:p>
      <w:r>
        <w:t>{</w:t>
        <w:br/>
        <w:t>Index 2381:</w:t>
      </w:r>
    </w:p>
    <w:p>
      <w:r>
        <w:t>Question : "Lili wants to share 356 Bananas among 34 friends. How many would each friend obtain?"</w:t>
      </w:r>
    </w:p>
    <w:p>
      <w:r>
        <w:t>Equation : " X = 356 / 34"</w:t>
      </w:r>
    </w:p>
    <w:p>
      <w:r>
        <w:t xml:space="preserve">Answer : "10.470588235294118" </w:t>
        <w:br/>
        <w:t>}</w:t>
      </w:r>
    </w:p>
    <w:p>
      <w:r>
        <w:t>{</w:t>
        <w:br/>
        <w:t>Index 2382:</w:t>
      </w:r>
    </w:p>
    <w:p>
      <w:r>
        <w:t>Question : "Jonathan wants to divide 213 papayas among 9 friends. How many would each friend earn?"</w:t>
      </w:r>
    </w:p>
    <w:p>
      <w:r>
        <w:t>Equation : " X = 213 / 9"</w:t>
      </w:r>
    </w:p>
    <w:p>
      <w:r>
        <w:t xml:space="preserve">Answer : "23.666666666666668" </w:t>
        <w:br/>
        <w:t>}</w:t>
      </w:r>
    </w:p>
    <w:p>
      <w:r>
        <w:t>{</w:t>
        <w:br/>
        <w:t>Index 2383:</w:t>
      </w:r>
    </w:p>
    <w:p>
      <w:r>
        <w:t>Question : "Kristine wants to dispense 464 peachs among 18 friends. How many would each friend experience?"</w:t>
      </w:r>
    </w:p>
    <w:p>
      <w:r>
        <w:t>Equation : " X = 464 / 18"</w:t>
      </w:r>
    </w:p>
    <w:p>
      <w:r>
        <w:t xml:space="preserve">Answer : "25.77777777777778" </w:t>
        <w:br/>
        <w:t>}</w:t>
      </w:r>
    </w:p>
    <w:p>
      <w:r>
        <w:t>{</w:t>
        <w:br/>
        <w:t>Index 2384:</w:t>
      </w:r>
    </w:p>
    <w:p>
      <w:r>
        <w:t>Question : "Carl wants to distribute 691 Dolls among 21 friends. How many would each friend obtain?"</w:t>
      </w:r>
    </w:p>
    <w:p>
      <w:r>
        <w:t>Equation : " X = 691 / 21"</w:t>
      </w:r>
    </w:p>
    <w:p>
      <w:r>
        <w:t xml:space="preserve">Answer : "32.904761904761905" </w:t>
        <w:br/>
        <w:t>}</w:t>
      </w:r>
    </w:p>
    <w:p>
      <w:r>
        <w:t>{</w:t>
        <w:br/>
        <w:t>Index 2385:</w:t>
      </w:r>
    </w:p>
    <w:p>
      <w:r>
        <w:t>Question : "Shirley wants to diverge 675 Chocolates among 10 friends. How many would each friend obtain?"</w:t>
      </w:r>
    </w:p>
    <w:p>
      <w:r>
        <w:t>Equation : " X = 675 / 10"</w:t>
      </w:r>
    </w:p>
    <w:p>
      <w:r>
        <w:t xml:space="preserve">Answer : "67.5" </w:t>
        <w:br/>
        <w:t>}</w:t>
      </w:r>
    </w:p>
    <w:p>
      <w:r>
        <w:t>{</w:t>
        <w:br/>
        <w:t>Index 2386:</w:t>
      </w:r>
    </w:p>
    <w:p>
      <w:r>
        <w:t>Question : "Karissa wants to share 247 Flowers among 11 friends. How many would each friend obtain?"</w:t>
      </w:r>
    </w:p>
    <w:p>
      <w:r>
        <w:t>Equation : " X = 247 / 11"</w:t>
      </w:r>
    </w:p>
    <w:p>
      <w:r>
        <w:t xml:space="preserve">Answer : "22.454545454545453" </w:t>
        <w:br/>
        <w:t>}</w:t>
      </w:r>
    </w:p>
    <w:p>
      <w:r>
        <w:t>{</w:t>
        <w:br/>
        <w:t>Index 2387:</w:t>
      </w:r>
    </w:p>
    <w:p>
      <w:r>
        <w:t>Question : "Stephen wants to split 230 strawberrys among 6 friends. How many would each friend come by?"</w:t>
      </w:r>
    </w:p>
    <w:p>
      <w:r>
        <w:t>Equation : " X = 230 / 6"</w:t>
      </w:r>
    </w:p>
    <w:p>
      <w:r>
        <w:t xml:space="preserve">Answer : "38.333333333333336" </w:t>
        <w:br/>
        <w:t>}</w:t>
      </w:r>
    </w:p>
    <w:p>
      <w:r>
        <w:t>{</w:t>
        <w:br/>
        <w:t>Index 2388:</w:t>
      </w:r>
    </w:p>
    <w:p>
      <w:r>
        <w:t>Question : "Thomas wants to distribute 77 bananas among 6 friends. How many would each friend acquire?"</w:t>
      </w:r>
    </w:p>
    <w:p>
      <w:r>
        <w:t>Equation : " X = 77 / 6"</w:t>
      </w:r>
    </w:p>
    <w:p>
      <w:r>
        <w:t xml:space="preserve">Answer : "12.833333333333334" </w:t>
        <w:br/>
        <w:t>}</w:t>
      </w:r>
    </w:p>
    <w:p>
      <w:r>
        <w:t>{</w:t>
        <w:br/>
        <w:t>Index 2389:</w:t>
      </w:r>
    </w:p>
    <w:p>
      <w:r>
        <w:t>Question : "Delores wants to impart 630 Pens among 32 friends. How many would each friend achieve?"</w:t>
      </w:r>
    </w:p>
    <w:p>
      <w:r>
        <w:t>Equation : " X = 630 / 32"</w:t>
      </w:r>
    </w:p>
    <w:p>
      <w:r>
        <w:t xml:space="preserve">Answer : "19.6875" </w:t>
        <w:br/>
        <w:t>}</w:t>
      </w:r>
    </w:p>
    <w:p>
      <w:r>
        <w:t>{</w:t>
        <w:br/>
        <w:t>Index 2390:</w:t>
      </w:r>
    </w:p>
    <w:p>
      <w:r>
        <w:t>Question : "Felix wants to distribute 623 coconuts among 22 friends. How many would each friend obtain?"</w:t>
      </w:r>
    </w:p>
    <w:p>
      <w:r>
        <w:t>Equation : " X = 623 / 22"</w:t>
      </w:r>
    </w:p>
    <w:p>
      <w:r>
        <w:t xml:space="preserve">Answer : "28.318181818181817" </w:t>
        <w:br/>
        <w:t>}</w:t>
      </w:r>
    </w:p>
    <w:p>
      <w:r>
        <w:t>{</w:t>
        <w:br/>
        <w:t>Index 2391:</w:t>
      </w:r>
    </w:p>
    <w:p>
      <w:r>
        <w:t>Question : "Monica wants to sunder 509 pears among 12 friends. How many would each friend achieve?"</w:t>
      </w:r>
    </w:p>
    <w:p>
      <w:r>
        <w:t>Equation : " X = 509 / 12"</w:t>
      </w:r>
    </w:p>
    <w:p>
      <w:r>
        <w:t xml:space="preserve">Answer : "42.416666666666664" </w:t>
        <w:br/>
        <w:t>}</w:t>
      </w:r>
    </w:p>
    <w:p>
      <w:r>
        <w:t>{</w:t>
        <w:br/>
        <w:t>Index 2392:</w:t>
      </w:r>
    </w:p>
    <w:p>
      <w:r>
        <w:t>Question : "Frances wants to dispense 247 Begs among 16 friends. How many would each friend receive?"</w:t>
      </w:r>
    </w:p>
    <w:p>
      <w:r>
        <w:t>Equation : " X = 247 / 16"</w:t>
      </w:r>
    </w:p>
    <w:p>
      <w:r>
        <w:t xml:space="preserve">Answer : "15.4375" </w:t>
        <w:br/>
        <w:t>}</w:t>
      </w:r>
    </w:p>
    <w:p>
      <w:r>
        <w:t>{</w:t>
        <w:br/>
        <w:t>Index 2393:</w:t>
      </w:r>
    </w:p>
    <w:p>
      <w:r>
        <w:t>Question : "Joe wants to distribute 636 apples among 19 friends. How many would each friend receive?"</w:t>
      </w:r>
    </w:p>
    <w:p>
      <w:r>
        <w:t>Equation : " X = 636 / 19"</w:t>
      </w:r>
    </w:p>
    <w:p>
      <w:r>
        <w:t xml:space="preserve">Answer : "33.473684210526315" </w:t>
        <w:br/>
        <w:t>}</w:t>
      </w:r>
    </w:p>
    <w:p>
      <w:r>
        <w:t>{</w:t>
        <w:br/>
        <w:t>Index 2394:</w:t>
      </w:r>
    </w:p>
    <w:p>
      <w:r>
        <w:t>Question : "Phillip wants to distribute 65 Chocolates among 38 friends. How many would each friend achieve?"</w:t>
      </w:r>
    </w:p>
    <w:p>
      <w:r>
        <w:t>Equation : " X = 65 / 38"</w:t>
      </w:r>
    </w:p>
    <w:p>
      <w:r>
        <w:t xml:space="preserve">Answer : "1.7105263157894737" </w:t>
        <w:br/>
        <w:t>}</w:t>
      </w:r>
    </w:p>
    <w:p>
      <w:r>
        <w:t>{</w:t>
        <w:br/>
        <w:t>Index 2395:</w:t>
      </w:r>
    </w:p>
    <w:p>
      <w:r>
        <w:t>Question : "Kelly wants to sunder 170 pears among 18 friends. How many would each friend receive?"</w:t>
      </w:r>
    </w:p>
    <w:p>
      <w:r>
        <w:t>Equation : " X = 170 / 18"</w:t>
      </w:r>
    </w:p>
    <w:p>
      <w:r>
        <w:t xml:space="preserve">Answer : "9.444444444444445" </w:t>
        <w:br/>
        <w:t>}</w:t>
      </w:r>
    </w:p>
    <w:p>
      <w:r>
        <w:t>{</w:t>
        <w:br/>
        <w:t>Index 2396:</w:t>
      </w:r>
    </w:p>
    <w:p>
      <w:r>
        <w:t>Question : "Imelda wants to halve 309 nectarines among 12 friends. How many would each friend gain?"</w:t>
      </w:r>
    </w:p>
    <w:p>
      <w:r>
        <w:t>Equation : " X = 309 / 12"</w:t>
      </w:r>
    </w:p>
    <w:p>
      <w:r>
        <w:t xml:space="preserve">Answer : "25.75" </w:t>
        <w:br/>
        <w:t>}</w:t>
      </w:r>
    </w:p>
    <w:p>
      <w:r>
        <w:t>{</w:t>
        <w:br/>
        <w:t>Index 2397:</w:t>
      </w:r>
    </w:p>
    <w:p>
      <w:r>
        <w:t>Question : "Charles wants to halve 765 Books among 3 friends. How many would each friend achieve?"</w:t>
      </w:r>
    </w:p>
    <w:p>
      <w:r>
        <w:t>Equation : " X = 765 / 3"</w:t>
      </w:r>
    </w:p>
    <w:p>
      <w:r>
        <w:t xml:space="preserve">Answer : "255.0" </w:t>
        <w:br/>
        <w:t>}</w:t>
      </w:r>
    </w:p>
    <w:p>
      <w:r>
        <w:t>{</w:t>
        <w:br/>
        <w:t>Index 2398:</w:t>
      </w:r>
    </w:p>
    <w:p>
      <w:r>
        <w:t>Question : "Michelle wants to diverge 627 cherrys among 30 friends. How many would each friend acquire?"</w:t>
      </w:r>
    </w:p>
    <w:p>
      <w:r>
        <w:t>Equation : " X = 627 / 30"</w:t>
      </w:r>
    </w:p>
    <w:p>
      <w:r>
        <w:t xml:space="preserve">Answer : "20.9" </w:t>
        <w:br/>
        <w:t>}</w:t>
      </w:r>
    </w:p>
    <w:p>
      <w:r>
        <w:t>{</w:t>
        <w:br/>
        <w:t>Index 2399:</w:t>
      </w:r>
    </w:p>
    <w:p>
      <w:r>
        <w:t>Question : "Cherrie wants to impart 153 oranges among 14 friends. How many would each friend receive?"</w:t>
      </w:r>
    </w:p>
    <w:p>
      <w:r>
        <w:t>Equation : " X = 153 / 14"</w:t>
      </w:r>
    </w:p>
    <w:p>
      <w:r>
        <w:t xml:space="preserve">Answer : "10.928571428571429" </w:t>
        <w:br/>
        <w:t>}</w:t>
      </w:r>
    </w:p>
    <w:p>
      <w:r>
        <w:t>{</w:t>
        <w:br/>
        <w:t>Index 2400:</w:t>
      </w:r>
    </w:p>
    <w:p>
      <w:r>
        <w:t>Question : "Wilbur wants to diverge 501 Breads among 35 friends. How many would each friend earn?"</w:t>
      </w:r>
    </w:p>
    <w:p>
      <w:r>
        <w:t>Equation : " X = 501 / 35"</w:t>
      </w:r>
    </w:p>
    <w:p>
      <w:r>
        <w:t xml:space="preserve">Answer : "14.314285714285715" </w:t>
        <w:br/>
        <w:t>}</w:t>
      </w:r>
    </w:p>
    <w:p>
      <w:r>
        <w:t>{</w:t>
        <w:br/>
        <w:t>Index 2401:</w:t>
      </w:r>
    </w:p>
    <w:p>
      <w:r>
        <w:t>Question : "Dorothy wants to share 283 blackcurrants among 12 friends. How many would each friend experience?"</w:t>
      </w:r>
    </w:p>
    <w:p>
      <w:r>
        <w:t>Equation : " X = 283 / 12"</w:t>
      </w:r>
    </w:p>
    <w:p>
      <w:r>
        <w:t xml:space="preserve">Answer : "23.583333333333332" </w:t>
        <w:br/>
        <w:t>}</w:t>
      </w:r>
    </w:p>
    <w:p>
      <w:r>
        <w:t>{</w:t>
        <w:br/>
        <w:t>Index 2402:</w:t>
      </w:r>
    </w:p>
    <w:p>
      <w:r>
        <w:t>Question : "Richard wants to diverge 418 oranges among 34 friends. How many would each friend experience?"</w:t>
      </w:r>
    </w:p>
    <w:p>
      <w:r>
        <w:t>Equation : " X = 418 / 34"</w:t>
      </w:r>
    </w:p>
    <w:p>
      <w:r>
        <w:t xml:space="preserve">Answer : "12.294117647058824" </w:t>
        <w:br/>
        <w:t>}</w:t>
      </w:r>
    </w:p>
    <w:p>
      <w:r>
        <w:t>{</w:t>
        <w:br/>
        <w:t>Index 2403:</w:t>
      </w:r>
    </w:p>
    <w:p>
      <w:r>
        <w:t>Question : "Ying wants to diverge 79 Flowers among 20 friends. How many would each friend obtain?"</w:t>
      </w:r>
    </w:p>
    <w:p>
      <w:r>
        <w:t>Equation : " X = 79 / 20"</w:t>
      </w:r>
    </w:p>
    <w:p>
      <w:r>
        <w:t xml:space="preserve">Answer : "3.95" </w:t>
        <w:br/>
        <w:t>}</w:t>
      </w:r>
    </w:p>
    <w:p>
      <w:r>
        <w:t>{</w:t>
        <w:br/>
        <w:t>Index 2404:</w:t>
      </w:r>
    </w:p>
    <w:p>
      <w:r>
        <w:t>Question : "Sandra wants to diverge 274 raspberrys among 19 friends. How many would each friend obtain?"</w:t>
      </w:r>
    </w:p>
    <w:p>
      <w:r>
        <w:t>Equation : " X = 274 / 19"</w:t>
      </w:r>
    </w:p>
    <w:p>
      <w:r>
        <w:t xml:space="preserve">Answer : "14.421052631578947" </w:t>
        <w:br/>
        <w:t>}</w:t>
      </w:r>
    </w:p>
    <w:p>
      <w:r>
        <w:t>{</w:t>
        <w:br/>
        <w:t>Index 2405:</w:t>
      </w:r>
    </w:p>
    <w:p>
      <w:r>
        <w:t>Question : "George wants to impart 447 Books among 37 friends. How many would each friend acquire?"</w:t>
      </w:r>
    </w:p>
    <w:p>
      <w:r>
        <w:t>Equation : " X = 447 / 37"</w:t>
      </w:r>
    </w:p>
    <w:p>
      <w:r>
        <w:t xml:space="preserve">Answer : "12.08108108108108" </w:t>
        <w:br/>
        <w:t>}</w:t>
      </w:r>
    </w:p>
    <w:p>
      <w:r>
        <w:t>{</w:t>
        <w:br/>
        <w:t>Index 2406:</w:t>
      </w:r>
    </w:p>
    <w:p>
      <w:r>
        <w:t>Question : "Johnnie wants to diverge 296 Mangos among 10 friends. How many would each friend obtain?"</w:t>
      </w:r>
    </w:p>
    <w:p>
      <w:r>
        <w:t>Equation : " X = 296 / 10"</w:t>
      </w:r>
    </w:p>
    <w:p>
      <w:r>
        <w:t xml:space="preserve">Answer : "29.6" </w:t>
        <w:br/>
        <w:t>}</w:t>
      </w:r>
    </w:p>
    <w:p>
      <w:r>
        <w:t>{</w:t>
        <w:br/>
        <w:t>Index 2407:</w:t>
      </w:r>
    </w:p>
    <w:p>
      <w:r>
        <w:t>Question : "Virginia wants to halve 139 watermelons among 27 friends. How many would each friend receive?"</w:t>
      </w:r>
    </w:p>
    <w:p>
      <w:r>
        <w:t>Equation : " X = 139 / 27"</w:t>
      </w:r>
    </w:p>
    <w:p>
      <w:r>
        <w:t xml:space="preserve">Answer : "5.148148148148148" </w:t>
        <w:br/>
        <w:t>}</w:t>
      </w:r>
    </w:p>
    <w:p>
      <w:r>
        <w:t>{</w:t>
        <w:br/>
        <w:t>Index 2408:</w:t>
      </w:r>
    </w:p>
    <w:p>
      <w:r>
        <w:t>Question : "James wants to halve 266 bananas among 20 friends. How many would each friend earn?"</w:t>
      </w:r>
    </w:p>
    <w:p>
      <w:r>
        <w:t>Equation : " X = 266 / 20"</w:t>
      </w:r>
    </w:p>
    <w:p>
      <w:r>
        <w:t xml:space="preserve">Answer : "13.3" </w:t>
        <w:br/>
        <w:t>}</w:t>
      </w:r>
    </w:p>
    <w:p>
      <w:r>
        <w:t>{</w:t>
        <w:br/>
        <w:t>Index 2409:</w:t>
      </w:r>
    </w:p>
    <w:p>
      <w:r>
        <w:t>Question : "James wants to dispense 70 plums among 2 friends. How many would each friend acquire?"</w:t>
      </w:r>
    </w:p>
    <w:p>
      <w:r>
        <w:t>Equation : " X = 70 / 2"</w:t>
      </w:r>
    </w:p>
    <w:p>
      <w:r>
        <w:t xml:space="preserve">Answer : "35.0" </w:t>
        <w:br/>
        <w:t>}</w:t>
      </w:r>
    </w:p>
    <w:p>
      <w:r>
        <w:t>{</w:t>
        <w:br/>
        <w:t>Index 2410:</w:t>
      </w:r>
    </w:p>
    <w:p>
      <w:r>
        <w:t>Question : "Ernest wants to dispense 655 apricots among 16 friends. How many would each friend obtain?"</w:t>
      </w:r>
    </w:p>
    <w:p>
      <w:r>
        <w:t>Equation : " X = 655 / 16"</w:t>
      </w:r>
    </w:p>
    <w:p>
      <w:r>
        <w:t xml:space="preserve">Answer : "40.9375" </w:t>
        <w:br/>
        <w:t>}</w:t>
      </w:r>
    </w:p>
    <w:p>
      <w:r>
        <w:t>{</w:t>
        <w:br/>
        <w:t>Index 2411:</w:t>
      </w:r>
    </w:p>
    <w:p>
      <w:r>
        <w:t>Question : "Patricia wants to impart 174 figs among 2 friends. How many would each friend gain?"</w:t>
      </w:r>
    </w:p>
    <w:p>
      <w:r>
        <w:t>Equation : " X = 174 / 2"</w:t>
      </w:r>
    </w:p>
    <w:p>
      <w:r>
        <w:t xml:space="preserve">Answer : "87.0" </w:t>
        <w:br/>
        <w:t>}</w:t>
      </w:r>
    </w:p>
    <w:p>
      <w:r>
        <w:t>{</w:t>
        <w:br/>
        <w:t>Index 2412:</w:t>
      </w:r>
    </w:p>
    <w:p>
      <w:r>
        <w:t>Question : "Sidney wants to sunder 70 pineapples among 16 friends. How many would each friend obtain?"</w:t>
      </w:r>
    </w:p>
    <w:p>
      <w:r>
        <w:t>Equation : " X = 70 / 16"</w:t>
      </w:r>
    </w:p>
    <w:p>
      <w:r>
        <w:t xml:space="preserve">Answer : "4.375" </w:t>
        <w:br/>
        <w:t>}</w:t>
      </w:r>
    </w:p>
    <w:p>
      <w:r>
        <w:t>{</w:t>
        <w:br/>
        <w:t>Index 2413:</w:t>
      </w:r>
    </w:p>
    <w:p>
      <w:r>
        <w:t>Question : "Kimberly wants to halve 333 nectarines among 14 friends. How many would each friend earn?"</w:t>
      </w:r>
    </w:p>
    <w:p>
      <w:r>
        <w:t>Equation : " X = 333 / 14"</w:t>
      </w:r>
    </w:p>
    <w:p>
      <w:r>
        <w:t xml:space="preserve">Answer : "23.785714285714285" </w:t>
        <w:br/>
        <w:t>}</w:t>
      </w:r>
    </w:p>
    <w:p>
      <w:r>
        <w:t>{</w:t>
        <w:br/>
        <w:t>Index 2414:</w:t>
      </w:r>
    </w:p>
    <w:p>
      <w:r>
        <w:t>Question : "Melissa wants to impart 523 toys among 29 friends. How many would each friend achieve?"</w:t>
      </w:r>
    </w:p>
    <w:p>
      <w:r>
        <w:t>Equation : " X = 523 / 29"</w:t>
      </w:r>
    </w:p>
    <w:p>
      <w:r>
        <w:t xml:space="preserve">Answer : "18.03448275862069" </w:t>
        <w:br/>
        <w:t>}</w:t>
      </w:r>
    </w:p>
    <w:p>
      <w:r>
        <w:t>{</w:t>
        <w:br/>
        <w:t>Index 2415:</w:t>
      </w:r>
    </w:p>
    <w:p>
      <w:r>
        <w:t>Question : "Leonard wants to impart 531 toys among 36 friends. How many would each friend earn?"</w:t>
      </w:r>
    </w:p>
    <w:p>
      <w:r>
        <w:t>Equation : " X = 531 / 36"</w:t>
      </w:r>
    </w:p>
    <w:p>
      <w:r>
        <w:t xml:space="preserve">Answer : "14.75" </w:t>
        <w:br/>
        <w:t>}</w:t>
      </w:r>
    </w:p>
    <w:p>
      <w:r>
        <w:t>{</w:t>
        <w:br/>
        <w:t>Index 2416:</w:t>
      </w:r>
    </w:p>
    <w:p>
      <w:r>
        <w:t>Question : "Marianne wants to share 397 lychees among 8 friends. How many would each friend gain?"</w:t>
      </w:r>
    </w:p>
    <w:p>
      <w:r>
        <w:t>Equation : " X = 397 / 8"</w:t>
      </w:r>
    </w:p>
    <w:p>
      <w:r>
        <w:t xml:space="preserve">Answer : "49.625" </w:t>
        <w:br/>
        <w:t>}</w:t>
      </w:r>
    </w:p>
    <w:p>
      <w:r>
        <w:t>{</w:t>
        <w:br/>
        <w:t>Index 2417:</w:t>
      </w:r>
    </w:p>
    <w:p>
      <w:r>
        <w:t>Question : "Sierra wants to split 145 Bananas among 11 friends. How many would each friend obtain?"</w:t>
      </w:r>
    </w:p>
    <w:p>
      <w:r>
        <w:t>Equation : " X = 145 / 11"</w:t>
      </w:r>
    </w:p>
    <w:p>
      <w:r>
        <w:t xml:space="preserve">Answer : "13.181818181818182" </w:t>
        <w:br/>
        <w:t>}</w:t>
      </w:r>
    </w:p>
    <w:p>
      <w:r>
        <w:t>{</w:t>
        <w:br/>
        <w:t>Index 2418:</w:t>
      </w:r>
    </w:p>
    <w:p>
      <w:r>
        <w:t>Question : "Peggy wants to share 296 Cars among 23 friends. How many would each friend acquire?"</w:t>
      </w:r>
    </w:p>
    <w:p>
      <w:r>
        <w:t>Equation : " X = 296 / 23"</w:t>
      </w:r>
    </w:p>
    <w:p>
      <w:r>
        <w:t xml:space="preserve">Answer : "12.869565217391305" </w:t>
        <w:br/>
        <w:t>}</w:t>
      </w:r>
    </w:p>
    <w:p>
      <w:r>
        <w:t>{</w:t>
        <w:br/>
        <w:t>Index 2419:</w:t>
      </w:r>
    </w:p>
    <w:p>
      <w:r>
        <w:t>Question : "Gregory wants to sunder 731 Presss among 22 friends. How many would each friend obtain?"</w:t>
      </w:r>
    </w:p>
    <w:p>
      <w:r>
        <w:t>Equation : " X = 731 / 22"</w:t>
      </w:r>
    </w:p>
    <w:p>
      <w:r>
        <w:t xml:space="preserve">Answer : "33.22727272727273" </w:t>
        <w:br/>
        <w:t>}</w:t>
      </w:r>
    </w:p>
    <w:p>
      <w:r>
        <w:t>{</w:t>
        <w:br/>
        <w:t>Index 2420:</w:t>
      </w:r>
    </w:p>
    <w:p>
      <w:r>
        <w:t>Question : "Charles wants to divide 316 Watchs among 17 friends. How many would each friend acquire?"</w:t>
      </w:r>
    </w:p>
    <w:p>
      <w:r>
        <w:t>Equation : " X = 316 / 17"</w:t>
      </w:r>
    </w:p>
    <w:p>
      <w:r>
        <w:t xml:space="preserve">Answer : "18.58823529411765" </w:t>
        <w:br/>
        <w:t>}</w:t>
      </w:r>
    </w:p>
    <w:p>
      <w:r>
        <w:t>{</w:t>
        <w:br/>
        <w:t>Index 2421:</w:t>
      </w:r>
    </w:p>
    <w:p>
      <w:r>
        <w:t>Question : "Bryan wants to diverge 678 Dolls among 27 friends. How many would each friend receive?"</w:t>
      </w:r>
    </w:p>
    <w:p>
      <w:r>
        <w:t>Equation : " X = 678 / 27"</w:t>
      </w:r>
    </w:p>
    <w:p>
      <w:r>
        <w:t xml:space="preserve">Answer : "25.11111111111111" </w:t>
        <w:br/>
        <w:t>}</w:t>
      </w:r>
    </w:p>
    <w:p>
      <w:r>
        <w:t>{</w:t>
        <w:br/>
        <w:t>Index 2422:</w:t>
      </w:r>
    </w:p>
    <w:p>
      <w:r>
        <w:t>Question : "Gwen wants to sunder 773 Begs among 7 friends. How many would each friend gain?"</w:t>
      </w:r>
    </w:p>
    <w:p>
      <w:r>
        <w:t>Equation : " X = 773 / 7"</w:t>
      </w:r>
    </w:p>
    <w:p>
      <w:r>
        <w:t xml:space="preserve">Answer : "110.42857142857143" </w:t>
        <w:br/>
        <w:t>}</w:t>
      </w:r>
    </w:p>
    <w:p>
      <w:r>
        <w:t>{</w:t>
        <w:br/>
        <w:t>Index 2423:</w:t>
      </w:r>
    </w:p>
    <w:p>
      <w:r>
        <w:t>Question : "Mark wants to share 778 Pens among 10 friends. How many would each friend experience?"</w:t>
      </w:r>
    </w:p>
    <w:p>
      <w:r>
        <w:t>Equation : " X = 778 / 10"</w:t>
      </w:r>
    </w:p>
    <w:p>
      <w:r>
        <w:t xml:space="preserve">Answer : "77.8" </w:t>
        <w:br/>
        <w:t>}</w:t>
      </w:r>
    </w:p>
    <w:p>
      <w:r>
        <w:t>{</w:t>
        <w:br/>
        <w:t>Index 2424:</w:t>
      </w:r>
    </w:p>
    <w:p>
      <w:r>
        <w:t>Question : "James wants to impart 374 raspberrys among 13 friends. How many would each friend achieve?"</w:t>
      </w:r>
    </w:p>
    <w:p>
      <w:r>
        <w:t>Equation : " X = 374 / 13"</w:t>
      </w:r>
    </w:p>
    <w:p>
      <w:r>
        <w:t xml:space="preserve">Answer : "28.76923076923077" </w:t>
        <w:br/>
        <w:t>}</w:t>
      </w:r>
    </w:p>
    <w:p>
      <w:r>
        <w:t>{</w:t>
        <w:br/>
        <w:t>Index 2425:</w:t>
      </w:r>
    </w:p>
    <w:p>
      <w:r>
        <w:t>Question : "Mary wants to sunder 243 Bananas among 23 friends. How many would each friend obtain?"</w:t>
      </w:r>
    </w:p>
    <w:p>
      <w:r>
        <w:t>Equation : " X = 243 / 23"</w:t>
      </w:r>
    </w:p>
    <w:p>
      <w:r>
        <w:t xml:space="preserve">Answer : "10.565217391304348" </w:t>
        <w:br/>
        <w:t>}</w:t>
      </w:r>
    </w:p>
    <w:p>
      <w:r>
        <w:t>{</w:t>
        <w:br/>
        <w:t>Index 2426:</w:t>
      </w:r>
    </w:p>
    <w:p>
      <w:r>
        <w:t>Question : "Mable wants to divide 721 kiwis among 34 friends. How many would each friend receive?"</w:t>
      </w:r>
    </w:p>
    <w:p>
      <w:r>
        <w:t>Equation : " X = 721 / 34"</w:t>
      </w:r>
    </w:p>
    <w:p>
      <w:r>
        <w:t xml:space="preserve">Answer : "21.205882352941178" </w:t>
        <w:br/>
        <w:t>}</w:t>
      </w:r>
    </w:p>
    <w:p>
      <w:r>
        <w:t>{</w:t>
        <w:br/>
        <w:t>Index 2427:</w:t>
      </w:r>
    </w:p>
    <w:p>
      <w:r>
        <w:t>Question : "Gary wants to distribute 590 Bananas among 4 friends. How many would each friend receive?"</w:t>
      </w:r>
    </w:p>
    <w:p>
      <w:r>
        <w:t>Equation : " X = 590 / 4"</w:t>
      </w:r>
    </w:p>
    <w:p>
      <w:r>
        <w:t xml:space="preserve">Answer : "147.5" </w:t>
        <w:br/>
        <w:t>}</w:t>
      </w:r>
    </w:p>
    <w:p>
      <w:r>
        <w:t>{</w:t>
        <w:br/>
        <w:t>Index 2428:</w:t>
      </w:r>
    </w:p>
    <w:p>
      <w:r>
        <w:t>Question : "Vincent wants to distribute 678 blueberrys among 22 friends. How many would each friend receive?"</w:t>
      </w:r>
    </w:p>
    <w:p>
      <w:r>
        <w:t>Equation : " X = 678 / 22"</w:t>
      </w:r>
    </w:p>
    <w:p>
      <w:r>
        <w:t xml:space="preserve">Answer : "30.818181818181817" </w:t>
        <w:br/>
        <w:t>}</w:t>
      </w:r>
    </w:p>
    <w:p>
      <w:r>
        <w:t>{</w:t>
        <w:br/>
        <w:t>Index 2429:</w:t>
      </w:r>
    </w:p>
    <w:p>
      <w:r>
        <w:t>Question : "Thomas wants to halve 136 blackcurrants among 13 friends. How many would each friend achieve?"</w:t>
      </w:r>
    </w:p>
    <w:p>
      <w:r>
        <w:t>Equation : " X = 136 / 13"</w:t>
      </w:r>
    </w:p>
    <w:p>
      <w:r>
        <w:t xml:space="preserve">Answer : "10.461538461538462" </w:t>
        <w:br/>
        <w:t>}</w:t>
      </w:r>
    </w:p>
    <w:p>
      <w:r>
        <w:t>{</w:t>
        <w:br/>
        <w:t>Index 2430:</w:t>
      </w:r>
    </w:p>
    <w:p>
      <w:r>
        <w:t>Question : "Patricia wants to dispense 159 Mangos among 7 friends. How many would each friend gain?"</w:t>
      </w:r>
    </w:p>
    <w:p>
      <w:r>
        <w:t>Equation : " X = 159 / 7"</w:t>
      </w:r>
    </w:p>
    <w:p>
      <w:r>
        <w:t xml:space="preserve">Answer : "22.714285714285715" </w:t>
        <w:br/>
        <w:t>}</w:t>
      </w:r>
    </w:p>
    <w:p>
      <w:r>
        <w:t>{</w:t>
        <w:br/>
        <w:t>Index 2431:</w:t>
      </w:r>
    </w:p>
    <w:p>
      <w:r>
        <w:t>Question : "Brenda wants to halve 450 blackcurrants among 40 friends. How many would each friend gain?"</w:t>
      </w:r>
    </w:p>
    <w:p>
      <w:r>
        <w:t>Equation : " X = 450 / 40"</w:t>
      </w:r>
    </w:p>
    <w:p>
      <w:r>
        <w:t xml:space="preserve">Answer : "11.25" </w:t>
        <w:br/>
        <w:t>}</w:t>
      </w:r>
    </w:p>
    <w:p>
      <w:r>
        <w:t>{</w:t>
        <w:br/>
        <w:t>Index 2432:</w:t>
      </w:r>
    </w:p>
    <w:p>
      <w:r>
        <w:t>Question : "Juan wants to diverge 518 coconuts among 35 friends. How many would each friend experience?"</w:t>
      </w:r>
    </w:p>
    <w:p>
      <w:r>
        <w:t>Equation : " X = 518 / 35"</w:t>
      </w:r>
    </w:p>
    <w:p>
      <w:r>
        <w:t xml:space="preserve">Answer : "14.8" </w:t>
        <w:br/>
        <w:t>}</w:t>
      </w:r>
    </w:p>
    <w:p>
      <w:r>
        <w:t>{</w:t>
        <w:br/>
        <w:t>Index 2433:</w:t>
      </w:r>
    </w:p>
    <w:p>
      <w:r>
        <w:t>Question : "Patricia wants to halve 497 Begs among 4 friends. How many would each friend come by?"</w:t>
      </w:r>
    </w:p>
    <w:p>
      <w:r>
        <w:t>Equation : " X = 497 / 4"</w:t>
      </w:r>
    </w:p>
    <w:p>
      <w:r>
        <w:t xml:space="preserve">Answer : "124.25" </w:t>
        <w:br/>
        <w:t>}</w:t>
      </w:r>
    </w:p>
    <w:p>
      <w:r>
        <w:t>{</w:t>
        <w:br/>
        <w:t>Index 2434:</w:t>
      </w:r>
    </w:p>
    <w:p>
      <w:r>
        <w:t>Question : "Andy wants to diverge 378 Breads among 26 friends. How many would each friend gain?"</w:t>
      </w:r>
    </w:p>
    <w:p>
      <w:r>
        <w:t>Equation : " X = 378 / 26"</w:t>
      </w:r>
    </w:p>
    <w:p>
      <w:r>
        <w:t xml:space="preserve">Answer : "14.538461538461538" </w:t>
        <w:br/>
        <w:t>}</w:t>
      </w:r>
    </w:p>
    <w:p>
      <w:r>
        <w:t>{</w:t>
        <w:br/>
        <w:t>Index 2435:</w:t>
      </w:r>
    </w:p>
    <w:p>
      <w:r>
        <w:t>Question : "Cynthia wants to sunder 428 peachs among 19 friends. How many would each friend gain?"</w:t>
      </w:r>
    </w:p>
    <w:p>
      <w:r>
        <w:t>Equation : " X = 428 / 19"</w:t>
      </w:r>
    </w:p>
    <w:p>
      <w:r>
        <w:t xml:space="preserve">Answer : "22.526315789473685" </w:t>
        <w:br/>
        <w:t>}</w:t>
      </w:r>
    </w:p>
    <w:p>
      <w:r>
        <w:t>{</w:t>
        <w:br/>
        <w:t>Index 2436:</w:t>
      </w:r>
    </w:p>
    <w:p>
      <w:r>
        <w:t>Question : "Gary wants to sunder 594 watermelons among 7 friends. How many would each friend receive?"</w:t>
      </w:r>
    </w:p>
    <w:p>
      <w:r>
        <w:t>Equation : " X = 594 / 7"</w:t>
      </w:r>
    </w:p>
    <w:p>
      <w:r>
        <w:t xml:space="preserve">Answer : "84.85714285714286" </w:t>
        <w:br/>
        <w:t>}</w:t>
      </w:r>
    </w:p>
    <w:p>
      <w:r>
        <w:t>{</w:t>
        <w:br/>
        <w:t>Index 2437:</w:t>
      </w:r>
    </w:p>
    <w:p>
      <w:r>
        <w:t>Question : "Edwin wants to split 41 Books among 36 friends. How many would each friend gain?"</w:t>
      </w:r>
    </w:p>
    <w:p>
      <w:r>
        <w:t>Equation : " X = 41 / 36"</w:t>
      </w:r>
    </w:p>
    <w:p>
      <w:r>
        <w:t xml:space="preserve">Answer : "1.1388888888888888" </w:t>
        <w:br/>
        <w:t>}</w:t>
      </w:r>
    </w:p>
    <w:p>
      <w:r>
        <w:t>{</w:t>
        <w:br/>
        <w:t>Index 2438:</w:t>
      </w:r>
    </w:p>
    <w:p>
      <w:r>
        <w:t>Question : "James wants to dispense 375 Books among 15 friends. How many would each friend obtain?"</w:t>
      </w:r>
    </w:p>
    <w:p>
      <w:r>
        <w:t>Equation : " X = 375 / 15"</w:t>
      </w:r>
    </w:p>
    <w:p>
      <w:r>
        <w:t xml:space="preserve">Answer : "25.0" </w:t>
        <w:br/>
        <w:t>}</w:t>
      </w:r>
    </w:p>
    <w:p>
      <w:r>
        <w:t>{</w:t>
        <w:br/>
        <w:t>Index 2439:</w:t>
      </w:r>
    </w:p>
    <w:p>
      <w:r>
        <w:t>Question : "Angela wants to split 407 Chocolates among 27 friends. How many would each friend earn?"</w:t>
      </w:r>
    </w:p>
    <w:p>
      <w:r>
        <w:t>Equation : " X = 407 / 27"</w:t>
      </w:r>
    </w:p>
    <w:p>
      <w:r>
        <w:t xml:space="preserve">Answer : "15.074074074074074" </w:t>
        <w:br/>
        <w:t>}</w:t>
      </w:r>
    </w:p>
    <w:p>
      <w:r>
        <w:t>{</w:t>
        <w:br/>
        <w:t>Index 2440:</w:t>
      </w:r>
    </w:p>
    <w:p>
      <w:r>
        <w:t>Question : "Donna wants to share 576 apricots among 10 friends. How many would each friend acquire?"</w:t>
      </w:r>
    </w:p>
    <w:p>
      <w:r>
        <w:t>Equation : " X = 576 / 10"</w:t>
      </w:r>
    </w:p>
    <w:p>
      <w:r>
        <w:t xml:space="preserve">Answer : "57.6" </w:t>
        <w:br/>
        <w:t>}</w:t>
      </w:r>
    </w:p>
    <w:p>
      <w:r>
        <w:t>{</w:t>
        <w:br/>
        <w:t>Index 2441:</w:t>
      </w:r>
    </w:p>
    <w:p>
      <w:r>
        <w:t>Question : "Ruth wants to diverge 90 apples among 22 friends. How many would each friend gain?"</w:t>
      </w:r>
    </w:p>
    <w:p>
      <w:r>
        <w:t>Equation : " X = 90 / 22"</w:t>
      </w:r>
    </w:p>
    <w:p>
      <w:r>
        <w:t xml:space="preserve">Answer : "4.090909090909091" </w:t>
        <w:br/>
        <w:t>}</w:t>
      </w:r>
    </w:p>
    <w:p>
      <w:r>
        <w:t>{</w:t>
        <w:br/>
        <w:t>Index 2442:</w:t>
      </w:r>
    </w:p>
    <w:p>
      <w:r>
        <w:t>Question : "Margaret wants to share 639 coconuts among 36 friends. How many would each friend obtain?"</w:t>
      </w:r>
    </w:p>
    <w:p>
      <w:r>
        <w:t>Equation : " X = 639 / 36"</w:t>
      </w:r>
    </w:p>
    <w:p>
      <w:r>
        <w:t xml:space="preserve">Answer : "17.75" </w:t>
        <w:br/>
        <w:t>}</w:t>
      </w:r>
    </w:p>
    <w:p>
      <w:r>
        <w:t>{</w:t>
        <w:br/>
        <w:t>Index 2443:</w:t>
      </w:r>
    </w:p>
    <w:p>
      <w:r>
        <w:t>Question : "Carlos wants to diverge 686 Watchs among 33 friends. How many would each friend experience?"</w:t>
      </w:r>
    </w:p>
    <w:p>
      <w:r>
        <w:t>Equation : " X = 686 / 33"</w:t>
      </w:r>
    </w:p>
    <w:p>
      <w:r>
        <w:t xml:space="preserve">Answer : "20.78787878787879" </w:t>
        <w:br/>
        <w:t>}</w:t>
      </w:r>
    </w:p>
    <w:p>
      <w:r>
        <w:t>{</w:t>
        <w:br/>
        <w:t>Index 2444:</w:t>
      </w:r>
    </w:p>
    <w:p>
      <w:r>
        <w:t>Question : "Martha wants to impart 777 watermelons among 31 friends. How many would each friend come by?"</w:t>
      </w:r>
    </w:p>
    <w:p>
      <w:r>
        <w:t>Equation : " X = 777 / 31"</w:t>
      </w:r>
    </w:p>
    <w:p>
      <w:r>
        <w:t xml:space="preserve">Answer : "25.06451612903226" </w:t>
        <w:br/>
        <w:t>}</w:t>
      </w:r>
    </w:p>
    <w:p>
      <w:r>
        <w:t>{</w:t>
        <w:br/>
        <w:t>Index 2445:</w:t>
      </w:r>
    </w:p>
    <w:p>
      <w:r>
        <w:t>Question : "Matthew wants to divide 668 papayas among 23 friends. How many would each friend experience?"</w:t>
      </w:r>
    </w:p>
    <w:p>
      <w:r>
        <w:t>Equation : " X = 668 / 23"</w:t>
      </w:r>
    </w:p>
    <w:p>
      <w:r>
        <w:t xml:space="preserve">Answer : "29.043478260869566" </w:t>
        <w:br/>
        <w:t>}</w:t>
      </w:r>
    </w:p>
    <w:p>
      <w:r>
        <w:t>{</w:t>
        <w:br/>
        <w:t>Index 2446:</w:t>
      </w:r>
    </w:p>
    <w:p>
      <w:r>
        <w:t>Question : "Ann wants to dispense 153 blackcurrants among 19 friends. How many would each friend come by?"</w:t>
      </w:r>
    </w:p>
    <w:p>
      <w:r>
        <w:t>Equation : " X = 153 / 19"</w:t>
      </w:r>
    </w:p>
    <w:p>
      <w:r>
        <w:t xml:space="preserve">Answer : "8.052631578947368" </w:t>
        <w:br/>
        <w:t>}</w:t>
      </w:r>
    </w:p>
    <w:p>
      <w:r>
        <w:t>{</w:t>
        <w:br/>
        <w:t>Index 2447:</w:t>
      </w:r>
    </w:p>
    <w:p>
      <w:r>
        <w:t>Question : "Pearl wants to dispense 291 Bananas among 13 friends. How many would each friend achieve?"</w:t>
      </w:r>
    </w:p>
    <w:p>
      <w:r>
        <w:t>Equation : " X = 291 / 13"</w:t>
      </w:r>
    </w:p>
    <w:p>
      <w:r>
        <w:t xml:space="preserve">Answer : "22.384615384615383" </w:t>
        <w:br/>
        <w:t>}</w:t>
      </w:r>
    </w:p>
    <w:p>
      <w:r>
        <w:t>{</w:t>
        <w:br/>
        <w:t>Index 2448:</w:t>
      </w:r>
    </w:p>
    <w:p>
      <w:r>
        <w:t>Question : "Thomas wants to distribute 670 Breads among 34 friends. How many would each friend earn?"</w:t>
      </w:r>
    </w:p>
    <w:p>
      <w:r>
        <w:t>Equation : " X = 670 / 34"</w:t>
      </w:r>
    </w:p>
    <w:p>
      <w:r>
        <w:t xml:space="preserve">Answer : "19.705882352941178" </w:t>
        <w:br/>
        <w:t>}</w:t>
      </w:r>
    </w:p>
    <w:p>
      <w:r>
        <w:t>{</w:t>
        <w:br/>
        <w:t>Index 2449:</w:t>
      </w:r>
    </w:p>
    <w:p>
      <w:r>
        <w:t>Question : "Nancy wants to diverge 249 Biscuits among 15 friends. How many would each friend obtain?"</w:t>
      </w:r>
    </w:p>
    <w:p>
      <w:r>
        <w:t>Equation : " X = 249 / 15"</w:t>
      </w:r>
    </w:p>
    <w:p>
      <w:r>
        <w:t xml:space="preserve">Answer : "16.6" </w:t>
        <w:br/>
        <w:t>}</w:t>
      </w:r>
    </w:p>
    <w:p>
      <w:r>
        <w:t>{</w:t>
        <w:br/>
        <w:t>Index 2450:</w:t>
      </w:r>
    </w:p>
    <w:p>
      <w:r>
        <w:t>Question : "Jennifer wants to share 597 Pens among 32 friends. How many would each friend receive?"</w:t>
      </w:r>
    </w:p>
    <w:p>
      <w:r>
        <w:t>Equation : " X = 597 / 32"</w:t>
      </w:r>
    </w:p>
    <w:p>
      <w:r>
        <w:t xml:space="preserve">Answer : "18.65625" </w:t>
        <w:br/>
        <w:t>}</w:t>
      </w:r>
    </w:p>
    <w:p>
      <w:r>
        <w:t>{</w:t>
        <w:br/>
        <w:t>Index 2451:</w:t>
      </w:r>
    </w:p>
    <w:p>
      <w:r>
        <w:t>Question : "Fannie wants to distribute 477 Biscuits among 12 friends. How many would each friend receive?"</w:t>
      </w:r>
    </w:p>
    <w:p>
      <w:r>
        <w:t>Equation : " X = 477 / 12"</w:t>
      </w:r>
    </w:p>
    <w:p>
      <w:r>
        <w:t xml:space="preserve">Answer : "39.75" </w:t>
        <w:br/>
        <w:t>}</w:t>
      </w:r>
    </w:p>
    <w:p>
      <w:r>
        <w:t>{</w:t>
        <w:br/>
        <w:t>Index 2452:</w:t>
      </w:r>
    </w:p>
    <w:p>
      <w:r>
        <w:t>Question : "Ryan wants to impart 747 oranges among 35 friends. How many would each friend come by?"</w:t>
      </w:r>
    </w:p>
    <w:p>
      <w:r>
        <w:t>Equation : " X = 747 / 35"</w:t>
      </w:r>
    </w:p>
    <w:p>
      <w:r>
        <w:t xml:space="preserve">Answer : "21.34285714285714" </w:t>
        <w:br/>
        <w:t>}</w:t>
      </w:r>
    </w:p>
    <w:p>
      <w:r>
        <w:t>{</w:t>
        <w:br/>
        <w:t>Index 2453:</w:t>
      </w:r>
    </w:p>
    <w:p>
      <w:r>
        <w:t>Question : "Robert wants to share 390 Presss among 28 friends. How many would each friend gain?"</w:t>
      </w:r>
    </w:p>
    <w:p>
      <w:r>
        <w:t>Equation : " X = 390 / 28"</w:t>
      </w:r>
    </w:p>
    <w:p>
      <w:r>
        <w:t xml:space="preserve">Answer : "13.928571428571429" </w:t>
        <w:br/>
        <w:t>}</w:t>
      </w:r>
    </w:p>
    <w:p>
      <w:r>
        <w:t>{</w:t>
        <w:br/>
        <w:t>Index 2454:</w:t>
      </w:r>
    </w:p>
    <w:p>
      <w:r>
        <w:t>Question : "Anne wants to split 335 blackcurrants among 10 friends. How many would each friend gain?"</w:t>
      </w:r>
    </w:p>
    <w:p>
      <w:r>
        <w:t>Equation : " X = 335 / 10"</w:t>
      </w:r>
    </w:p>
    <w:p>
      <w:r>
        <w:t xml:space="preserve">Answer : "33.5" </w:t>
        <w:br/>
        <w:t>}</w:t>
      </w:r>
    </w:p>
    <w:p>
      <w:r>
        <w:t>{</w:t>
        <w:br/>
        <w:t>Index 2455:</w:t>
      </w:r>
    </w:p>
    <w:p>
      <w:r>
        <w:t>Question : "Chase wants to dispense 631 Books among 38 friends. How many would each friend come by?"</w:t>
      </w:r>
    </w:p>
    <w:p>
      <w:r>
        <w:t>Equation : " X = 631 / 38"</w:t>
      </w:r>
    </w:p>
    <w:p>
      <w:r>
        <w:t xml:space="preserve">Answer : "16.605263157894736" </w:t>
        <w:br/>
        <w:t>}</w:t>
      </w:r>
    </w:p>
    <w:p>
      <w:r>
        <w:t>{</w:t>
        <w:br/>
        <w:t>Index 2456:</w:t>
      </w:r>
    </w:p>
    <w:p>
      <w:r>
        <w:t>Question : "Barbara wants to dispense 532 apples among 13 friends. How many would each friend come by?"</w:t>
      </w:r>
    </w:p>
    <w:p>
      <w:r>
        <w:t>Equation : " X = 532 / 13"</w:t>
      </w:r>
    </w:p>
    <w:p>
      <w:r>
        <w:t xml:space="preserve">Answer : "40.92307692307692" </w:t>
        <w:br/>
        <w:t>}</w:t>
      </w:r>
    </w:p>
    <w:p>
      <w:r>
        <w:t>{</w:t>
        <w:br/>
        <w:t>Index 2457:</w:t>
      </w:r>
    </w:p>
    <w:p>
      <w:r>
        <w:t>Question : "Walter wants to dispense 95 bananas among 23 friends. How many would each friend obtain?"</w:t>
      </w:r>
    </w:p>
    <w:p>
      <w:r>
        <w:t>Equation : " X = 95 / 23"</w:t>
      </w:r>
    </w:p>
    <w:p>
      <w:r>
        <w:t xml:space="preserve">Answer : "4.130434782608695" </w:t>
        <w:br/>
        <w:t>}</w:t>
      </w:r>
    </w:p>
    <w:p>
      <w:r>
        <w:t>{</w:t>
        <w:br/>
        <w:t>Index 2458:</w:t>
      </w:r>
    </w:p>
    <w:p>
      <w:r>
        <w:t>Question : "Russel wants to sunder 308 blackberrys among 26 friends. How many would each friend gain?"</w:t>
      </w:r>
    </w:p>
    <w:p>
      <w:r>
        <w:t>Equation : " X = 308 / 26"</w:t>
      </w:r>
    </w:p>
    <w:p>
      <w:r>
        <w:t xml:space="preserve">Answer : "11.846153846153847" </w:t>
        <w:br/>
        <w:t>}</w:t>
      </w:r>
    </w:p>
    <w:p>
      <w:r>
        <w:t>{</w:t>
        <w:br/>
        <w:t>Index 2459:</w:t>
      </w:r>
    </w:p>
    <w:p>
      <w:r>
        <w:t>Question : "Danielle wants to split 636 watermelons among 35 friends. How many would each friend gain?"</w:t>
      </w:r>
    </w:p>
    <w:p>
      <w:r>
        <w:t>Equation : " X = 636 / 35"</w:t>
      </w:r>
    </w:p>
    <w:p>
      <w:r>
        <w:t xml:space="preserve">Answer : "18.17142857142857" </w:t>
        <w:br/>
        <w:t>}</w:t>
      </w:r>
    </w:p>
    <w:p>
      <w:r>
        <w:t>{</w:t>
        <w:br/>
        <w:t>Index 2460:</w:t>
      </w:r>
    </w:p>
    <w:p>
      <w:r>
        <w:t>Question : "Darlene wants to dispense 510 pineapples among 12 friends. How many would each friend receive?"</w:t>
      </w:r>
    </w:p>
    <w:p>
      <w:r>
        <w:t>Equation : " X = 510 / 12"</w:t>
      </w:r>
    </w:p>
    <w:p>
      <w:r>
        <w:t xml:space="preserve">Answer : "42.5" </w:t>
        <w:br/>
        <w:t>}</w:t>
      </w:r>
    </w:p>
    <w:p>
      <w:r>
        <w:t>{</w:t>
        <w:br/>
        <w:t>Index 2461:</w:t>
      </w:r>
    </w:p>
    <w:p>
      <w:r>
        <w:t>Question : "Jeffrey wants to sunder 105 Flowers among 24 friends. How many would each friend earn?"</w:t>
      </w:r>
    </w:p>
    <w:p>
      <w:r>
        <w:t>Equation : " X = 105 / 24"</w:t>
      </w:r>
    </w:p>
    <w:p>
      <w:r>
        <w:t xml:space="preserve">Answer : "4.375" </w:t>
        <w:br/>
        <w:t>}</w:t>
      </w:r>
    </w:p>
    <w:p>
      <w:r>
        <w:t>{</w:t>
        <w:br/>
        <w:t>Index 2462:</w:t>
      </w:r>
    </w:p>
    <w:p>
      <w:r>
        <w:t>Question : "Anthony wants to split 156 plums among 9 friends. How many would each friend receive?"</w:t>
      </w:r>
    </w:p>
    <w:p>
      <w:r>
        <w:t>Equation : " X = 156 / 9"</w:t>
      </w:r>
    </w:p>
    <w:p>
      <w:r>
        <w:t xml:space="preserve">Answer : "17.333333333333332" </w:t>
        <w:br/>
        <w:t>}</w:t>
      </w:r>
    </w:p>
    <w:p>
      <w:r>
        <w:t>{</w:t>
        <w:br/>
        <w:t>Index 2463:</w:t>
      </w:r>
    </w:p>
    <w:p>
      <w:r>
        <w:t>Question : "Scott wants to sunder 695 oranges among 25 friends. How many would each friend receive?"</w:t>
      </w:r>
    </w:p>
    <w:p>
      <w:r>
        <w:t>Equation : " X = 695 / 25"</w:t>
      </w:r>
    </w:p>
    <w:p>
      <w:r>
        <w:t xml:space="preserve">Answer : "27.8" </w:t>
        <w:br/>
        <w:t>}</w:t>
      </w:r>
    </w:p>
    <w:p>
      <w:r>
        <w:t>{</w:t>
        <w:br/>
        <w:t>Index 2464:</w:t>
      </w:r>
    </w:p>
    <w:p>
      <w:r>
        <w:t>Question : "Chet wants to split 343 pineapples among 24 friends. How many would each friend acquire?"</w:t>
      </w:r>
    </w:p>
    <w:p>
      <w:r>
        <w:t>Equation : " X = 343 / 24"</w:t>
      </w:r>
    </w:p>
    <w:p>
      <w:r>
        <w:t xml:space="preserve">Answer : "14.291666666666666" </w:t>
        <w:br/>
        <w:t>}</w:t>
      </w:r>
    </w:p>
    <w:p>
      <w:r>
        <w:t>{</w:t>
        <w:br/>
        <w:t>Index 2465:</w:t>
      </w:r>
    </w:p>
    <w:p>
      <w:r>
        <w:t>Question : "Timothy wants to divide 522 quinces among 4 friends. How many would each friend obtain?"</w:t>
      </w:r>
    </w:p>
    <w:p>
      <w:r>
        <w:t>Equation : " X = 522 / 4"</w:t>
      </w:r>
    </w:p>
    <w:p>
      <w:r>
        <w:t xml:space="preserve">Answer : "130.5" </w:t>
        <w:br/>
        <w:t>}</w:t>
      </w:r>
    </w:p>
    <w:p>
      <w:r>
        <w:t>{</w:t>
        <w:br/>
        <w:t>Index 2466:</w:t>
      </w:r>
    </w:p>
    <w:p>
      <w:r>
        <w:t>Question : "Barry wants to dispense 88 watermelons among 31 friends. How many would each friend receive?"</w:t>
      </w:r>
    </w:p>
    <w:p>
      <w:r>
        <w:t>Equation : " X = 88 / 31"</w:t>
      </w:r>
    </w:p>
    <w:p>
      <w:r>
        <w:t xml:space="preserve">Answer : "2.838709677419355" </w:t>
        <w:br/>
        <w:t>}</w:t>
      </w:r>
    </w:p>
    <w:p>
      <w:r>
        <w:t>{</w:t>
        <w:br/>
        <w:t>Index 2467:</w:t>
      </w:r>
    </w:p>
    <w:p>
      <w:r>
        <w:t>Question : "Joel wants to divide 566 Cars among 13 friends. How many would each friend experience?"</w:t>
      </w:r>
    </w:p>
    <w:p>
      <w:r>
        <w:t>Equation : " X = 566 / 13"</w:t>
      </w:r>
    </w:p>
    <w:p>
      <w:r>
        <w:t xml:space="preserve">Answer : "43.53846153846154" </w:t>
        <w:br/>
        <w:t>}</w:t>
      </w:r>
    </w:p>
    <w:p>
      <w:r>
        <w:t>{</w:t>
        <w:br/>
        <w:t>Index 2468:</w:t>
      </w:r>
    </w:p>
    <w:p>
      <w:r>
        <w:t>Question : "Sophia wants to impart 58 Breads among 14 friends. How many would each friend achieve?"</w:t>
      </w:r>
    </w:p>
    <w:p>
      <w:r>
        <w:t>Equation : " X = 58 / 14"</w:t>
      </w:r>
    </w:p>
    <w:p>
      <w:r>
        <w:t xml:space="preserve">Answer : "4.142857142857143" </w:t>
        <w:br/>
        <w:t>}</w:t>
      </w:r>
    </w:p>
    <w:p>
      <w:r>
        <w:t>{</w:t>
        <w:br/>
        <w:t>Index 2469:</w:t>
      </w:r>
    </w:p>
    <w:p>
      <w:r>
        <w:t>Question : "Robert wants to split 197 Flowers among 37 friends. How many would each friend acquire?"</w:t>
      </w:r>
    </w:p>
    <w:p>
      <w:r>
        <w:t>Equation : " X = 197 / 37"</w:t>
      </w:r>
    </w:p>
    <w:p>
      <w:r>
        <w:t xml:space="preserve">Answer : "5.324324324324325" </w:t>
        <w:br/>
        <w:t>}</w:t>
      </w:r>
    </w:p>
    <w:p>
      <w:r>
        <w:t>{</w:t>
        <w:br/>
        <w:t>Index 2470:</w:t>
      </w:r>
    </w:p>
    <w:p>
      <w:r>
        <w:t>Question : "Paula wants to divide 730 quinces among 13 friends. How many would each friend obtain?"</w:t>
      </w:r>
    </w:p>
    <w:p>
      <w:r>
        <w:t>Equation : " X = 730 / 13"</w:t>
      </w:r>
    </w:p>
    <w:p>
      <w:r>
        <w:t xml:space="preserve">Answer : "56.15384615384615" </w:t>
        <w:br/>
        <w:t>}</w:t>
      </w:r>
    </w:p>
    <w:p>
      <w:r>
        <w:t>{</w:t>
        <w:br/>
        <w:t>Index 2471:</w:t>
      </w:r>
    </w:p>
    <w:p>
      <w:r>
        <w:t>Question : "Cheryl wants to impart 703 strawberrys among 15 friends. How many would each friend experience?"</w:t>
      </w:r>
    </w:p>
    <w:p>
      <w:r>
        <w:t>Equation : " X = 703 / 15"</w:t>
      </w:r>
    </w:p>
    <w:p>
      <w:r>
        <w:t xml:space="preserve">Answer : "46.86666666666667" </w:t>
        <w:br/>
        <w:t>}</w:t>
      </w:r>
    </w:p>
    <w:p>
      <w:r>
        <w:t>{</w:t>
        <w:br/>
        <w:t>Index 2472:</w:t>
      </w:r>
    </w:p>
    <w:p>
      <w:r>
        <w:t>Question : "Fred wants to impart 682 Begs among 13 friends. How many would each friend receive?"</w:t>
      </w:r>
    </w:p>
    <w:p>
      <w:r>
        <w:t>Equation : " X = 682 / 13"</w:t>
      </w:r>
    </w:p>
    <w:p>
      <w:r>
        <w:t xml:space="preserve">Answer : "52.46153846153846" </w:t>
        <w:br/>
        <w:t>}</w:t>
      </w:r>
    </w:p>
    <w:p>
      <w:r>
        <w:t>{</w:t>
        <w:br/>
        <w:t>Index 2473:</w:t>
      </w:r>
    </w:p>
    <w:p>
      <w:r>
        <w:t>Question : "Margaret wants to halve 702 strawberrys among 12 friends. How many would each friend receive?"</w:t>
      </w:r>
    </w:p>
    <w:p>
      <w:r>
        <w:t>Equation : " X = 702 / 12"</w:t>
      </w:r>
    </w:p>
    <w:p>
      <w:r>
        <w:t xml:space="preserve">Answer : "58.5" </w:t>
        <w:br/>
        <w:t>}</w:t>
      </w:r>
    </w:p>
    <w:p>
      <w:r>
        <w:t>{</w:t>
        <w:br/>
        <w:t>Index 2474:</w:t>
      </w:r>
    </w:p>
    <w:p>
      <w:r>
        <w:t>Question : "Kyle wants to impart 539 pears among 17 friends. How many would each friend experience?"</w:t>
      </w:r>
    </w:p>
    <w:p>
      <w:r>
        <w:t>Equation : " X = 539 / 17"</w:t>
      </w:r>
    </w:p>
    <w:p>
      <w:r>
        <w:t xml:space="preserve">Answer : "31.705882352941178" </w:t>
        <w:br/>
        <w:t>}</w:t>
      </w:r>
    </w:p>
    <w:p>
      <w:r>
        <w:t>{</w:t>
        <w:br/>
        <w:t>Index 2475:</w:t>
      </w:r>
    </w:p>
    <w:p>
      <w:r>
        <w:t>Question : "Valerie wants to halve 137 pears among 38 friends. How many would each friend receive?"</w:t>
      </w:r>
    </w:p>
    <w:p>
      <w:r>
        <w:t>Equation : " X = 137 / 38"</w:t>
      </w:r>
    </w:p>
    <w:p>
      <w:r>
        <w:t xml:space="preserve">Answer : "3.6052631578947367" </w:t>
        <w:br/>
        <w:t>}</w:t>
      </w:r>
    </w:p>
    <w:p>
      <w:r>
        <w:t>{</w:t>
        <w:br/>
        <w:t>Index 2476:</w:t>
      </w:r>
    </w:p>
    <w:p>
      <w:r>
        <w:t>Question : "Donette wants to halve 385 nectarines among 40 friends. How many would each friend experience?"</w:t>
      </w:r>
    </w:p>
    <w:p>
      <w:r>
        <w:t>Equation : " X = 385 / 40"</w:t>
      </w:r>
    </w:p>
    <w:p>
      <w:r>
        <w:t xml:space="preserve">Answer : "9.625" </w:t>
        <w:br/>
        <w:t>}</w:t>
      </w:r>
    </w:p>
    <w:p>
      <w:r>
        <w:t>{</w:t>
        <w:br/>
        <w:t>Index 2477:</w:t>
      </w:r>
    </w:p>
    <w:p>
      <w:r>
        <w:t>Question : "Justin wants to dispense 373 Dolls among 32 friends. How many would each friend receive?"</w:t>
      </w:r>
    </w:p>
    <w:p>
      <w:r>
        <w:t>Equation : " X = 373 / 32"</w:t>
      </w:r>
    </w:p>
    <w:p>
      <w:r>
        <w:t xml:space="preserve">Answer : "11.65625" </w:t>
        <w:br/>
        <w:t>}</w:t>
      </w:r>
    </w:p>
    <w:p>
      <w:r>
        <w:t>{</w:t>
        <w:br/>
        <w:t>Index 2478:</w:t>
      </w:r>
    </w:p>
    <w:p>
      <w:r>
        <w:t>Question : "Carmen wants to halve 324 Books among 24 friends. How many would each friend achieve?"</w:t>
      </w:r>
    </w:p>
    <w:p>
      <w:r>
        <w:t>Equation : " X = 324 / 24"</w:t>
      </w:r>
    </w:p>
    <w:p>
      <w:r>
        <w:t xml:space="preserve">Answer : "13.5" </w:t>
        <w:br/>
        <w:t>}</w:t>
      </w:r>
    </w:p>
    <w:p>
      <w:r>
        <w:t>{</w:t>
        <w:br/>
        <w:t>Index 2479:</w:t>
      </w:r>
    </w:p>
    <w:p>
      <w:r>
        <w:t>Question : "Jason wants to diverge 236 apricots among 18 friends. How many would each friend achieve?"</w:t>
      </w:r>
    </w:p>
    <w:p>
      <w:r>
        <w:t>Equation : " X = 236 / 18"</w:t>
      </w:r>
    </w:p>
    <w:p>
      <w:r>
        <w:t xml:space="preserve">Answer : "13.11111111111111" </w:t>
        <w:br/>
        <w:t>}</w:t>
      </w:r>
    </w:p>
    <w:p>
      <w:r>
        <w:t>{</w:t>
        <w:br/>
        <w:t>Index 2480:</w:t>
      </w:r>
    </w:p>
    <w:p>
      <w:r>
        <w:t>Question : "Julia wants to distribute 185 pineapples among 23 friends. How many would each friend come by?"</w:t>
      </w:r>
    </w:p>
    <w:p>
      <w:r>
        <w:t>Equation : " X = 185 / 23"</w:t>
      </w:r>
    </w:p>
    <w:p>
      <w:r>
        <w:t xml:space="preserve">Answer : "8.043478260869565" </w:t>
        <w:br/>
        <w:t>}</w:t>
      </w:r>
    </w:p>
    <w:p>
      <w:r>
        <w:t>{</w:t>
        <w:br/>
        <w:t>Index 2481:</w:t>
      </w:r>
    </w:p>
    <w:p>
      <w:r>
        <w:t>Question : "James wants to dispense 745 cherrys among 15 friends. How many would each friend come by?"</w:t>
      </w:r>
    </w:p>
    <w:p>
      <w:r>
        <w:t>Equation : " X = 745 / 15"</w:t>
      </w:r>
    </w:p>
    <w:p>
      <w:r>
        <w:t xml:space="preserve">Answer : "49.666666666666664" </w:t>
        <w:br/>
        <w:t>}</w:t>
      </w:r>
    </w:p>
    <w:p>
      <w:r>
        <w:t>{</w:t>
        <w:br/>
        <w:t>Index 2482:</w:t>
      </w:r>
    </w:p>
    <w:p>
      <w:r>
        <w:t>Question : "Robert wants to halve 304 Books among 30 friends. How many would each friend come by?"</w:t>
      </w:r>
    </w:p>
    <w:p>
      <w:r>
        <w:t>Equation : " X = 304 / 30"</w:t>
      </w:r>
    </w:p>
    <w:p>
      <w:r>
        <w:t xml:space="preserve">Answer : "10.133333333333333" </w:t>
        <w:br/>
        <w:t>}</w:t>
      </w:r>
    </w:p>
    <w:p>
      <w:r>
        <w:t>{</w:t>
        <w:br/>
        <w:t>Index 2483:</w:t>
      </w:r>
    </w:p>
    <w:p>
      <w:r>
        <w:t>Question : "Geraldine wants to share 774 cherrys among 3 friends. How many would each friend gain?"</w:t>
      </w:r>
    </w:p>
    <w:p>
      <w:r>
        <w:t>Equation : " X = 774 / 3"</w:t>
      </w:r>
    </w:p>
    <w:p>
      <w:r>
        <w:t xml:space="preserve">Answer : "258.0" </w:t>
        <w:br/>
        <w:t>}</w:t>
      </w:r>
    </w:p>
    <w:p>
      <w:r>
        <w:t>{</w:t>
        <w:br/>
        <w:t>Index 2484:</w:t>
      </w:r>
    </w:p>
    <w:p>
      <w:r>
        <w:t>Question : "Michele wants to share 461 toys among 11 friends. How many would each friend come by?"</w:t>
      </w:r>
    </w:p>
    <w:p>
      <w:r>
        <w:t>Equation : " X = 461 / 11"</w:t>
      </w:r>
    </w:p>
    <w:p>
      <w:r>
        <w:t xml:space="preserve">Answer : "41.90909090909091" </w:t>
        <w:br/>
        <w:t>}</w:t>
      </w:r>
    </w:p>
    <w:p>
      <w:r>
        <w:t>{</w:t>
        <w:br/>
        <w:t>Index 2485:</w:t>
      </w:r>
    </w:p>
    <w:p>
      <w:r>
        <w:t>Question : "Olga wants to dispense 371 Books among 39 friends. How many would each friend come by?"</w:t>
      </w:r>
    </w:p>
    <w:p>
      <w:r>
        <w:t>Equation : " X = 371 / 39"</w:t>
      </w:r>
    </w:p>
    <w:p>
      <w:r>
        <w:t xml:space="preserve">Answer : "9.512820512820513" </w:t>
        <w:br/>
        <w:t>}</w:t>
      </w:r>
    </w:p>
    <w:p>
      <w:r>
        <w:t>{</w:t>
        <w:br/>
        <w:t>Index 2486:</w:t>
      </w:r>
    </w:p>
    <w:p>
      <w:r>
        <w:t>Question : "Joe wants to halve 721 Boxs among 17 friends. How many would each friend achieve?"</w:t>
      </w:r>
    </w:p>
    <w:p>
      <w:r>
        <w:t>Equation : " X = 721 / 17"</w:t>
      </w:r>
    </w:p>
    <w:p>
      <w:r>
        <w:t xml:space="preserve">Answer : "42.411764705882355" </w:t>
        <w:br/>
        <w:t>}</w:t>
      </w:r>
    </w:p>
    <w:p>
      <w:r>
        <w:t>{</w:t>
        <w:br/>
        <w:t>Index 2487:</w:t>
      </w:r>
    </w:p>
    <w:p>
      <w:r>
        <w:t>Question : "Charles wants to distribute 324 peachs among 6 friends. How many would each friend earn?"</w:t>
      </w:r>
    </w:p>
    <w:p>
      <w:r>
        <w:t>Equation : " X = 324 / 6"</w:t>
      </w:r>
    </w:p>
    <w:p>
      <w:r>
        <w:t xml:space="preserve">Answer : "54.0" </w:t>
        <w:br/>
        <w:t>}</w:t>
      </w:r>
    </w:p>
    <w:p>
      <w:r>
        <w:t>{</w:t>
        <w:br/>
        <w:t>Index 2488:</w:t>
      </w:r>
    </w:p>
    <w:p>
      <w:r>
        <w:t>Question : "Kimberly wants to share 46 Begs among 12 friends. How many would each friend acquire?"</w:t>
      </w:r>
    </w:p>
    <w:p>
      <w:r>
        <w:t>Equation : " X = 46 / 12"</w:t>
      </w:r>
    </w:p>
    <w:p>
      <w:r>
        <w:t xml:space="preserve">Answer : "3.8333333333333335" </w:t>
        <w:br/>
        <w:t>}</w:t>
      </w:r>
    </w:p>
    <w:p>
      <w:r>
        <w:t>{</w:t>
        <w:br/>
        <w:t>Index 2489:</w:t>
      </w:r>
    </w:p>
    <w:p>
      <w:r>
        <w:t>Question : "Pearl wants to impart 742 Flowers among 40 friends. How many would each friend obtain?"</w:t>
      </w:r>
    </w:p>
    <w:p>
      <w:r>
        <w:t>Equation : " X = 742 / 40"</w:t>
      </w:r>
    </w:p>
    <w:p>
      <w:r>
        <w:t xml:space="preserve">Answer : "18.55" </w:t>
        <w:br/>
        <w:t>}</w:t>
      </w:r>
    </w:p>
    <w:p>
      <w:r>
        <w:t>{</w:t>
        <w:br/>
        <w:t>Index 2490:</w:t>
      </w:r>
    </w:p>
    <w:p>
      <w:r>
        <w:t>Question : "Ronald wants to impart 569 limes among 4 friends. How many would each friend experience?"</w:t>
      </w:r>
    </w:p>
    <w:p>
      <w:r>
        <w:t>Equation : " X = 569 / 4"</w:t>
      </w:r>
    </w:p>
    <w:p>
      <w:r>
        <w:t xml:space="preserve">Answer : "142.25" </w:t>
        <w:br/>
        <w:t>}</w:t>
      </w:r>
    </w:p>
    <w:p>
      <w:r>
        <w:t>{</w:t>
        <w:br/>
        <w:t>Index 2491:</w:t>
      </w:r>
    </w:p>
    <w:p>
      <w:r>
        <w:t>Question : "Elaine wants to share 96 pineapples among 28 friends. How many would each friend acquire?"</w:t>
      </w:r>
    </w:p>
    <w:p>
      <w:r>
        <w:t>Equation : " X = 96 / 28"</w:t>
      </w:r>
    </w:p>
    <w:p>
      <w:r>
        <w:t xml:space="preserve">Answer : "3.4285714285714284" </w:t>
        <w:br/>
        <w:t>}</w:t>
      </w:r>
    </w:p>
    <w:p>
      <w:r>
        <w:t>{</w:t>
        <w:br/>
        <w:t>Index 2492:</w:t>
      </w:r>
    </w:p>
    <w:p>
      <w:r>
        <w:t>Question : "Darron wants to dispense 662 blackberrys among 21 friends. How many would each friend receive?"</w:t>
      </w:r>
    </w:p>
    <w:p>
      <w:r>
        <w:t>Equation : " X = 662 / 21"</w:t>
      </w:r>
    </w:p>
    <w:p>
      <w:r>
        <w:t xml:space="preserve">Answer : "31.523809523809526" </w:t>
        <w:br/>
        <w:t>}</w:t>
      </w:r>
    </w:p>
    <w:p>
      <w:r>
        <w:t>{</w:t>
        <w:br/>
        <w:t>Index 2493:</w:t>
      </w:r>
    </w:p>
    <w:p>
      <w:r>
        <w:t>Question : "Maria wants to dispense 344 Flowers among 21 friends. How many would each friend gain?"</w:t>
      </w:r>
    </w:p>
    <w:p>
      <w:r>
        <w:t>Equation : " X = 344 / 21"</w:t>
      </w:r>
    </w:p>
    <w:p>
      <w:r>
        <w:t xml:space="preserve">Answer : "16.38095238095238" </w:t>
        <w:br/>
        <w:t>}</w:t>
      </w:r>
    </w:p>
    <w:p>
      <w:r>
        <w:t>{</w:t>
        <w:br/>
        <w:t>Index 2494:</w:t>
      </w:r>
    </w:p>
    <w:p>
      <w:r>
        <w:t>Question : "Thomas wants to distribute 110 pears among 32 friends. How many would each friend receive?"</w:t>
      </w:r>
    </w:p>
    <w:p>
      <w:r>
        <w:t>Equation : " X = 110 / 32"</w:t>
      </w:r>
    </w:p>
    <w:p>
      <w:r>
        <w:t xml:space="preserve">Answer : "3.4375" </w:t>
        <w:br/>
        <w:t>}</w:t>
      </w:r>
    </w:p>
    <w:p>
      <w:r>
        <w:t>{</w:t>
        <w:br/>
        <w:t>Index 2495:</w:t>
      </w:r>
    </w:p>
    <w:p>
      <w:r>
        <w:t>Question : "Robert wants to dispense 116 lemons among 20 friends. How many would each friend earn?"</w:t>
      </w:r>
    </w:p>
    <w:p>
      <w:r>
        <w:t>Equation : " X = 116 / 20"</w:t>
      </w:r>
    </w:p>
    <w:p>
      <w:r>
        <w:t xml:space="preserve">Answer : "5.8" </w:t>
        <w:br/>
        <w:t>}</w:t>
      </w:r>
    </w:p>
    <w:p>
      <w:r>
        <w:t>{</w:t>
        <w:br/>
        <w:t>Index 2496:</w:t>
      </w:r>
    </w:p>
    <w:p>
      <w:r>
        <w:t>Question : "Renee wants to divide 787 Dolls among 5 friends. How many would each friend experience?"</w:t>
      </w:r>
    </w:p>
    <w:p>
      <w:r>
        <w:t>Equation : " X = 787 / 5"</w:t>
      </w:r>
    </w:p>
    <w:p>
      <w:r>
        <w:t xml:space="preserve">Answer : "157.4" </w:t>
        <w:br/>
        <w:t>}</w:t>
      </w:r>
    </w:p>
    <w:p>
      <w:r>
        <w:t>{</w:t>
        <w:br/>
        <w:t>Index 2497:</w:t>
      </w:r>
    </w:p>
    <w:p>
      <w:r>
        <w:t>Question : "Eden wants to divide 388 Presss among 32 friends. How many would each friend earn?"</w:t>
      </w:r>
    </w:p>
    <w:p>
      <w:r>
        <w:t>Equation : " X = 388 / 32"</w:t>
      </w:r>
    </w:p>
    <w:p>
      <w:r>
        <w:t xml:space="preserve">Answer : "12.125" </w:t>
        <w:br/>
        <w:t>}</w:t>
      </w:r>
    </w:p>
    <w:p>
      <w:r>
        <w:t>{</w:t>
        <w:br/>
        <w:t>Index 2498:</w:t>
      </w:r>
    </w:p>
    <w:p>
      <w:r>
        <w:t>Question : "Walter wants to split 541 blackberrys among 15 friends. How many would each friend earn?"</w:t>
      </w:r>
    </w:p>
    <w:p>
      <w:r>
        <w:t>Equation : " X = 541 / 15"</w:t>
      </w:r>
    </w:p>
    <w:p>
      <w:r>
        <w:t xml:space="preserve">Answer : "36.06666666666667" </w:t>
        <w:br/>
        <w:t>}</w:t>
      </w:r>
    </w:p>
    <w:p>
      <w:r>
        <w:t>{</w:t>
        <w:br/>
        <w:t>Index 2499:</w:t>
      </w:r>
    </w:p>
    <w:p>
      <w:r>
        <w:t>Question : "Richard wants to impart 299 avocados among 26 friends. How many would each friend obtain?"</w:t>
      </w:r>
    </w:p>
    <w:p>
      <w:r>
        <w:t>Equation : " X = 299 / 26"</w:t>
      </w:r>
    </w:p>
    <w:p>
      <w:r>
        <w:t xml:space="preserve">Answer : "11.5" </w:t>
        <w:br/>
        <w:t>}</w:t>
      </w:r>
    </w:p>
    <w:p>
      <w:r>
        <w:t>{</w:t>
        <w:br/>
        <w:t>Index 2500:</w:t>
      </w:r>
    </w:p>
    <w:p>
      <w:r>
        <w:t>Question : "Albert wants to dispense 311 blackcurrants among 12 friends. How many would each friend obtain?"</w:t>
      </w:r>
    </w:p>
    <w:p>
      <w:r>
        <w:t>Equation : " X = 311 / 12"</w:t>
      </w:r>
    </w:p>
    <w:p>
      <w:r>
        <w:t xml:space="preserve">Answer : "25.916666666666668" </w:t>
        <w:br/>
        <w:t>}</w:t>
      </w:r>
    </w:p>
    <w:p>
      <w:r>
        <w:t>{</w:t>
        <w:br/>
        <w:t>Index 2501:</w:t>
      </w:r>
    </w:p>
    <w:p>
      <w:r>
        <w:t>Question : "Lucille wants to sunder 366 blueberrys among 18 friends. How many would each friend come by?"</w:t>
      </w:r>
    </w:p>
    <w:p>
      <w:r>
        <w:t>Equation : " X = 366 / 18"</w:t>
      </w:r>
    </w:p>
    <w:p>
      <w:r>
        <w:t xml:space="preserve">Answer : "20.333333333333332" </w:t>
        <w:br/>
        <w:t>}</w:t>
      </w:r>
    </w:p>
    <w:p>
      <w:r>
        <w:t>{</w:t>
        <w:br/>
        <w:t>Index 2502:</w:t>
      </w:r>
    </w:p>
    <w:p>
      <w:r>
        <w:t>Question : "Kenneth wants to halve 299 quinces among 27 friends. How many would each friend come by?"</w:t>
      </w:r>
    </w:p>
    <w:p>
      <w:r>
        <w:t>Equation : " X = 299 / 27"</w:t>
      </w:r>
    </w:p>
    <w:p>
      <w:r>
        <w:t xml:space="preserve">Answer : "11.074074074074074" </w:t>
        <w:br/>
        <w:t>}</w:t>
      </w:r>
    </w:p>
    <w:p>
      <w:r>
        <w:t>{</w:t>
        <w:br/>
        <w:t>Index 2503:</w:t>
      </w:r>
    </w:p>
    <w:p>
      <w:r>
        <w:t>Question : "Marianne wants to distribute 275 apples among 34 friends. How many would each friend come by?"</w:t>
      </w:r>
    </w:p>
    <w:p>
      <w:r>
        <w:t>Equation : " X = 275 / 34"</w:t>
      </w:r>
    </w:p>
    <w:p>
      <w:r>
        <w:t xml:space="preserve">Answer : "8.088235294117647" </w:t>
        <w:br/>
        <w:t>}</w:t>
      </w:r>
    </w:p>
    <w:p>
      <w:r>
        <w:t>{</w:t>
        <w:br/>
        <w:t>Index 2504:</w:t>
      </w:r>
    </w:p>
    <w:p>
      <w:r>
        <w:t>Question : "Jean wants to share 670 Mangos among 4 friends. How many would each friend receive?"</w:t>
      </w:r>
    </w:p>
    <w:p>
      <w:r>
        <w:t>Equation : " X = 670 / 4"</w:t>
      </w:r>
    </w:p>
    <w:p>
      <w:r>
        <w:t xml:space="preserve">Answer : "167.5" </w:t>
        <w:br/>
        <w:t>}</w:t>
      </w:r>
    </w:p>
    <w:p>
      <w:r>
        <w:t>{</w:t>
        <w:br/>
        <w:t>Index 2505:</w:t>
      </w:r>
    </w:p>
    <w:p>
      <w:r>
        <w:t>Question : "Jerry wants to share 694 kiwis among 22 friends. How many would each friend obtain?"</w:t>
      </w:r>
    </w:p>
    <w:p>
      <w:r>
        <w:t>Equation : " X = 694 / 22"</w:t>
      </w:r>
    </w:p>
    <w:p>
      <w:r>
        <w:t xml:space="preserve">Answer : "31.545454545454547" </w:t>
        <w:br/>
        <w:t>}</w:t>
      </w:r>
    </w:p>
    <w:p>
      <w:r>
        <w:t>{</w:t>
        <w:br/>
        <w:t>Index 2506:</w:t>
      </w:r>
    </w:p>
    <w:p>
      <w:r>
        <w:t>Question : "Clyde wants to divide 771 Presss among 27 friends. How many would each friend earn?"</w:t>
      </w:r>
    </w:p>
    <w:p>
      <w:r>
        <w:t>Equation : " X = 771 / 27"</w:t>
      </w:r>
    </w:p>
    <w:p>
      <w:r>
        <w:t xml:space="preserve">Answer : "28.555555555555557" </w:t>
        <w:br/>
        <w:t>}</w:t>
      </w:r>
    </w:p>
    <w:p>
      <w:r>
        <w:t>{</w:t>
        <w:br/>
        <w:t>Index 2507:</w:t>
      </w:r>
    </w:p>
    <w:p>
      <w:r>
        <w:t>Question : "Michael wants to sunder 470 Breads among 26 friends. How many would each friend come by?"</w:t>
      </w:r>
    </w:p>
    <w:p>
      <w:r>
        <w:t>Equation : " X = 470 / 26"</w:t>
      </w:r>
    </w:p>
    <w:p>
      <w:r>
        <w:t xml:space="preserve">Answer : "18.076923076923077" </w:t>
        <w:br/>
        <w:t>}</w:t>
      </w:r>
    </w:p>
    <w:p>
      <w:r>
        <w:t>{</w:t>
        <w:br/>
        <w:t>Index 2508:</w:t>
      </w:r>
    </w:p>
    <w:p>
      <w:r>
        <w:t>Question : "Richard wants to halve 631 lychees among 35 friends. How many would each friend experience?"</w:t>
      </w:r>
    </w:p>
    <w:p>
      <w:r>
        <w:t>Equation : " X = 631 / 35"</w:t>
      </w:r>
    </w:p>
    <w:p>
      <w:r>
        <w:t xml:space="preserve">Answer : "18.02857142857143" </w:t>
        <w:br/>
        <w:t>}</w:t>
      </w:r>
    </w:p>
    <w:p>
      <w:r>
        <w:t>{</w:t>
        <w:br/>
        <w:t>Index 2509:</w:t>
      </w:r>
    </w:p>
    <w:p>
      <w:r>
        <w:t>Question : "Justin wants to dispense 90 oranges among 9 friends. How many would each friend receive?"</w:t>
      </w:r>
    </w:p>
    <w:p>
      <w:r>
        <w:t>Equation : " X = 90 / 9"</w:t>
      </w:r>
    </w:p>
    <w:p>
      <w:r>
        <w:t xml:space="preserve">Answer : "10.0" </w:t>
        <w:br/>
        <w:t>}</w:t>
      </w:r>
    </w:p>
    <w:p>
      <w:r>
        <w:t>{</w:t>
        <w:br/>
        <w:t>Index 2510:</w:t>
      </w:r>
    </w:p>
    <w:p>
      <w:r>
        <w:t>Question : "Nathan wants to split 321 strawberrys among 17 friends. How many would each friend earn?"</w:t>
      </w:r>
    </w:p>
    <w:p>
      <w:r>
        <w:t>Equation : " X = 321 / 17"</w:t>
      </w:r>
    </w:p>
    <w:p>
      <w:r>
        <w:t xml:space="preserve">Answer : "18.88235294117647" </w:t>
        <w:br/>
        <w:t>}</w:t>
      </w:r>
    </w:p>
    <w:p>
      <w:r>
        <w:t>{</w:t>
        <w:br/>
        <w:t>Index 2511:</w:t>
      </w:r>
    </w:p>
    <w:p>
      <w:r>
        <w:t>Question : "Stuart wants to split 166 nectarines among 5 friends. How many would each friend come by?"</w:t>
      </w:r>
    </w:p>
    <w:p>
      <w:r>
        <w:t>Equation : " X = 166 / 5"</w:t>
      </w:r>
    </w:p>
    <w:p>
      <w:r>
        <w:t xml:space="preserve">Answer : "33.2" </w:t>
        <w:br/>
        <w:t>}</w:t>
      </w:r>
    </w:p>
    <w:p>
      <w:r>
        <w:t>{</w:t>
        <w:br/>
        <w:t>Index 2512:</w:t>
      </w:r>
    </w:p>
    <w:p>
      <w:r>
        <w:t>Question : "Ruby wants to impart 320 Bananas among 27 friends. How many would each friend receive?"</w:t>
      </w:r>
    </w:p>
    <w:p>
      <w:r>
        <w:t>Equation : " X = 320 / 27"</w:t>
      </w:r>
    </w:p>
    <w:p>
      <w:r>
        <w:t xml:space="preserve">Answer : "11.851851851851851" </w:t>
        <w:br/>
        <w:t>}</w:t>
      </w:r>
    </w:p>
    <w:p>
      <w:r>
        <w:t>{</w:t>
        <w:br/>
        <w:t>Index 2513:</w:t>
      </w:r>
    </w:p>
    <w:p>
      <w:r>
        <w:t>Question : "William wants to dispense 673 Flowers among 11 friends. How many would each friend receive?"</w:t>
      </w:r>
    </w:p>
    <w:p>
      <w:r>
        <w:t>Equation : " X = 673 / 11"</w:t>
      </w:r>
    </w:p>
    <w:p>
      <w:r>
        <w:t xml:space="preserve">Answer : "61.18181818181818" </w:t>
        <w:br/>
        <w:t>}</w:t>
      </w:r>
    </w:p>
    <w:p>
      <w:r>
        <w:t>{</w:t>
        <w:br/>
        <w:t>Index 2514:</w:t>
      </w:r>
    </w:p>
    <w:p>
      <w:r>
        <w:t>Question : "Michael wants to share 682 oranges among 26 friends. How many would each friend achieve?"</w:t>
      </w:r>
    </w:p>
    <w:p>
      <w:r>
        <w:t>Equation : " X = 682 / 26"</w:t>
      </w:r>
    </w:p>
    <w:p>
      <w:r>
        <w:t xml:space="preserve">Answer : "26.23076923076923" </w:t>
        <w:br/>
        <w:t>}</w:t>
      </w:r>
    </w:p>
    <w:p>
      <w:r>
        <w:t>{</w:t>
        <w:br/>
        <w:t>Index 2515:</w:t>
      </w:r>
    </w:p>
    <w:p>
      <w:r>
        <w:t>Question : "Betty wants to divide 406 Cars among 3 friends. How many would each friend earn?"</w:t>
      </w:r>
    </w:p>
    <w:p>
      <w:r>
        <w:t>Equation : " X = 406 / 3"</w:t>
      </w:r>
    </w:p>
    <w:p>
      <w:r>
        <w:t xml:space="preserve">Answer : "135.33333333333334" </w:t>
        <w:br/>
        <w:t>}</w:t>
      </w:r>
    </w:p>
    <w:p>
      <w:r>
        <w:t>{</w:t>
        <w:br/>
        <w:t>Index 2516:</w:t>
      </w:r>
    </w:p>
    <w:p>
      <w:r>
        <w:t>Question : "James wants to split 602 watermelons among 26 friends. How many would each friend obtain?"</w:t>
      </w:r>
    </w:p>
    <w:p>
      <w:r>
        <w:t>Equation : " X = 602 / 26"</w:t>
      </w:r>
    </w:p>
    <w:p>
      <w:r>
        <w:t xml:space="preserve">Answer : "23.153846153846153" </w:t>
        <w:br/>
        <w:t>}</w:t>
      </w:r>
    </w:p>
    <w:p>
      <w:r>
        <w:t>{</w:t>
        <w:br/>
        <w:t>Index 2517:</w:t>
      </w:r>
    </w:p>
    <w:p>
      <w:r>
        <w:t>Question : "Justin wants to impart 112 oranges among 13 friends. How many would each friend receive?"</w:t>
      </w:r>
    </w:p>
    <w:p>
      <w:r>
        <w:t>Equation : " X = 112 / 13"</w:t>
      </w:r>
    </w:p>
    <w:p>
      <w:r>
        <w:t xml:space="preserve">Answer : "8.615384615384615" </w:t>
        <w:br/>
        <w:t>}</w:t>
      </w:r>
    </w:p>
    <w:p>
      <w:r>
        <w:t>{</w:t>
        <w:br/>
        <w:t>Index 2518:</w:t>
      </w:r>
    </w:p>
    <w:p>
      <w:r>
        <w:t>Question : "Stephen wants to impart 200 papayas among 30 friends. How many would each friend receive?"</w:t>
      </w:r>
    </w:p>
    <w:p>
      <w:r>
        <w:t>Equation : " X = 200 / 30"</w:t>
      </w:r>
    </w:p>
    <w:p>
      <w:r>
        <w:t xml:space="preserve">Answer : "6.666666666666667" </w:t>
        <w:br/>
        <w:t>}</w:t>
      </w:r>
    </w:p>
    <w:p>
      <w:r>
        <w:t>{</w:t>
        <w:br/>
        <w:t>Index 2519:</w:t>
      </w:r>
    </w:p>
    <w:p>
      <w:r>
        <w:t>Question : "Christa wants to impart 46 quinces among 16 friends. How many would each friend come by?"</w:t>
      </w:r>
    </w:p>
    <w:p>
      <w:r>
        <w:t>Equation : " X = 46 / 16"</w:t>
      </w:r>
    </w:p>
    <w:p>
      <w:r>
        <w:t xml:space="preserve">Answer : "2.875" </w:t>
        <w:br/>
        <w:t>}</w:t>
      </w:r>
    </w:p>
    <w:p>
      <w:r>
        <w:t>{</w:t>
        <w:br/>
        <w:t>Index 2520:</w:t>
      </w:r>
    </w:p>
    <w:p>
      <w:r>
        <w:t>Question : "Jacquline wants to halve 298 figs among 13 friends. How many would each friend acquire?"</w:t>
      </w:r>
    </w:p>
    <w:p>
      <w:r>
        <w:t>Equation : " X = 298 / 13"</w:t>
      </w:r>
    </w:p>
    <w:p>
      <w:r>
        <w:t xml:space="preserve">Answer : "22.923076923076923" </w:t>
        <w:br/>
        <w:t>}</w:t>
      </w:r>
    </w:p>
    <w:p>
      <w:r>
        <w:t>{</w:t>
        <w:br/>
        <w:t>Index 2521:</w:t>
      </w:r>
    </w:p>
    <w:p>
      <w:r>
        <w:t>Question : "Frank wants to split 650 toys among 26 friends. How many would each friend experience?"</w:t>
      </w:r>
    </w:p>
    <w:p>
      <w:r>
        <w:t>Equation : " X = 650 / 26"</w:t>
      </w:r>
    </w:p>
    <w:p>
      <w:r>
        <w:t xml:space="preserve">Answer : "25.0" </w:t>
        <w:br/>
        <w:t>}</w:t>
      </w:r>
    </w:p>
    <w:p>
      <w:r>
        <w:t>{</w:t>
        <w:br/>
        <w:t>Index 2522:</w:t>
      </w:r>
    </w:p>
    <w:p>
      <w:r>
        <w:t>Question : "Robert wants to share 97 strawberrys among 8 friends. How many would each friend receive?"</w:t>
      </w:r>
    </w:p>
    <w:p>
      <w:r>
        <w:t>Equation : " X = 97 / 8"</w:t>
      </w:r>
    </w:p>
    <w:p>
      <w:r>
        <w:t xml:space="preserve">Answer : "12.125" </w:t>
        <w:br/>
        <w:t>}</w:t>
      </w:r>
    </w:p>
    <w:p>
      <w:r>
        <w:t>{</w:t>
        <w:br/>
        <w:t>Index 2523:</w:t>
      </w:r>
    </w:p>
    <w:p>
      <w:r>
        <w:t>Question : "Aaron wants to distribute 182 Chocolates among 14 friends. How many would each friend achieve?"</w:t>
      </w:r>
    </w:p>
    <w:p>
      <w:r>
        <w:t>Equation : " X = 182 / 14"</w:t>
      </w:r>
    </w:p>
    <w:p>
      <w:r>
        <w:t xml:space="preserve">Answer : "13.0" </w:t>
        <w:br/>
        <w:t>}</w:t>
      </w:r>
    </w:p>
    <w:p>
      <w:r>
        <w:t>{</w:t>
        <w:br/>
        <w:t>Index 2524:</w:t>
      </w:r>
    </w:p>
    <w:p>
      <w:r>
        <w:t>Question : "Kay wants to dispense 82 Cars among 36 friends. How many would each friend earn?"</w:t>
      </w:r>
    </w:p>
    <w:p>
      <w:r>
        <w:t>Equation : " X = 82 / 36"</w:t>
      </w:r>
    </w:p>
    <w:p>
      <w:r>
        <w:t xml:space="preserve">Answer : "2.2777777777777777" </w:t>
        <w:br/>
        <w:t>}</w:t>
      </w:r>
    </w:p>
    <w:p>
      <w:r>
        <w:t>{</w:t>
        <w:br/>
        <w:t>Index 2525:</w:t>
      </w:r>
    </w:p>
    <w:p>
      <w:r>
        <w:t>Question : "Mary wants to share 268 Begs among 17 friends. How many would each friend experience?"</w:t>
      </w:r>
    </w:p>
    <w:p>
      <w:r>
        <w:t>Equation : " X = 268 / 17"</w:t>
      </w:r>
    </w:p>
    <w:p>
      <w:r>
        <w:t xml:space="preserve">Answer : "15.764705882352942" </w:t>
        <w:br/>
        <w:t>}</w:t>
      </w:r>
    </w:p>
    <w:p>
      <w:r>
        <w:t>{</w:t>
        <w:br/>
        <w:t>Index 2526:</w:t>
      </w:r>
    </w:p>
    <w:p>
      <w:r>
        <w:t>Question : "Marvin wants to split 111 kiwis among 20 friends. How many would each friend obtain?"</w:t>
      </w:r>
    </w:p>
    <w:p>
      <w:r>
        <w:t>Equation : " X = 111 / 20"</w:t>
      </w:r>
    </w:p>
    <w:p>
      <w:r>
        <w:t xml:space="preserve">Answer : "5.55" </w:t>
        <w:br/>
        <w:t>}</w:t>
      </w:r>
    </w:p>
    <w:p>
      <w:r>
        <w:t>{</w:t>
        <w:br/>
        <w:t>Index 2527:</w:t>
      </w:r>
    </w:p>
    <w:p>
      <w:r>
        <w:t>Question : "Joseph wants to distribute 530 blueberrys among 5 friends. How many would each friend obtain?"</w:t>
      </w:r>
    </w:p>
    <w:p>
      <w:r>
        <w:t>Equation : " X = 530 / 5"</w:t>
      </w:r>
    </w:p>
    <w:p>
      <w:r>
        <w:t xml:space="preserve">Answer : "106.0" </w:t>
        <w:br/>
        <w:t>}</w:t>
      </w:r>
    </w:p>
    <w:p>
      <w:r>
        <w:t>{</w:t>
        <w:br/>
        <w:t>Index 2528:</w:t>
      </w:r>
    </w:p>
    <w:p>
      <w:r>
        <w:t>Question : "Courtney wants to distribute 47 pears among 33 friends. How many would each friend obtain?"</w:t>
      </w:r>
    </w:p>
    <w:p>
      <w:r>
        <w:t>Equation : " X = 47 / 33"</w:t>
      </w:r>
    </w:p>
    <w:p>
      <w:r>
        <w:t xml:space="preserve">Answer : "1.4242424242424243" </w:t>
        <w:br/>
        <w:t>}</w:t>
      </w:r>
    </w:p>
    <w:p>
      <w:r>
        <w:t>{</w:t>
        <w:br/>
        <w:t>Index 2529:</w:t>
      </w:r>
    </w:p>
    <w:p>
      <w:r>
        <w:t>Question : "Randy wants to diverge 104 peachs among 15 friends. How many would each friend obtain?"</w:t>
      </w:r>
    </w:p>
    <w:p>
      <w:r>
        <w:t>Equation : " X = 104 / 15"</w:t>
      </w:r>
    </w:p>
    <w:p>
      <w:r>
        <w:t xml:space="preserve">Answer : "6.933333333333334" </w:t>
        <w:br/>
        <w:t>}</w:t>
      </w:r>
    </w:p>
    <w:p>
      <w:r>
        <w:t>{</w:t>
        <w:br/>
        <w:t>Index 2530:</w:t>
      </w:r>
    </w:p>
    <w:p>
      <w:r>
        <w:t>Question : "Nigel wants to distribute 762 Watchs among 40 friends. How many would each friend gain?"</w:t>
      </w:r>
    </w:p>
    <w:p>
      <w:r>
        <w:t>Equation : " X = 762 / 40"</w:t>
      </w:r>
    </w:p>
    <w:p>
      <w:r>
        <w:t xml:space="preserve">Answer : "19.05" </w:t>
        <w:br/>
        <w:t>}</w:t>
      </w:r>
    </w:p>
    <w:p>
      <w:r>
        <w:t>{</w:t>
        <w:br/>
        <w:t>Index 2531:</w:t>
      </w:r>
    </w:p>
    <w:p>
      <w:r>
        <w:t>Question : "Joshua wants to dispense 614 lychees among 35 friends. How many would each friend earn?"</w:t>
      </w:r>
    </w:p>
    <w:p>
      <w:r>
        <w:t>Equation : " X = 614 / 35"</w:t>
      </w:r>
    </w:p>
    <w:p>
      <w:r>
        <w:t xml:space="preserve">Answer : "17.542857142857144" </w:t>
        <w:br/>
        <w:t>}</w:t>
      </w:r>
    </w:p>
    <w:p>
      <w:r>
        <w:t>{</w:t>
        <w:br/>
        <w:t>Index 2532:</w:t>
      </w:r>
    </w:p>
    <w:p>
      <w:r>
        <w:t>Question : "Michael wants to split 356 nectarines among 17 friends. How many would each friend obtain?"</w:t>
      </w:r>
    </w:p>
    <w:p>
      <w:r>
        <w:t>Equation : " X = 356 / 17"</w:t>
      </w:r>
    </w:p>
    <w:p>
      <w:r>
        <w:t xml:space="preserve">Answer : "20.941176470588236" </w:t>
        <w:br/>
        <w:t>}</w:t>
      </w:r>
    </w:p>
    <w:p>
      <w:r>
        <w:t>{</w:t>
        <w:br/>
        <w:t>Index 2533:</w:t>
      </w:r>
    </w:p>
    <w:p>
      <w:r>
        <w:t>Question : "Ronald wants to halve 687 strawberrys among 6 friends. How many would each friend earn?"</w:t>
      </w:r>
    </w:p>
    <w:p>
      <w:r>
        <w:t>Equation : " X = 687 / 6"</w:t>
      </w:r>
    </w:p>
    <w:p>
      <w:r>
        <w:t xml:space="preserve">Answer : "114.5" </w:t>
        <w:br/>
        <w:t>}</w:t>
      </w:r>
    </w:p>
    <w:p>
      <w:r>
        <w:t>{</w:t>
        <w:br/>
        <w:t>Index 2534:</w:t>
      </w:r>
    </w:p>
    <w:p>
      <w:r>
        <w:t>Question : "Bernard wants to dispense 745 Pens among 20 friends. How many would each friend receive?"</w:t>
      </w:r>
    </w:p>
    <w:p>
      <w:r>
        <w:t>Equation : " X = 745 / 20"</w:t>
      </w:r>
    </w:p>
    <w:p>
      <w:r>
        <w:t xml:space="preserve">Answer : "37.25" </w:t>
        <w:br/>
        <w:t>}</w:t>
      </w:r>
    </w:p>
    <w:p>
      <w:r>
        <w:t>{</w:t>
        <w:br/>
        <w:t>Index 2535:</w:t>
      </w:r>
    </w:p>
    <w:p>
      <w:r>
        <w:t>Question : "Alexander wants to share 640 Presss among 7 friends. How many would each friend receive?"</w:t>
      </w:r>
    </w:p>
    <w:p>
      <w:r>
        <w:t>Equation : " X = 640 / 7"</w:t>
      </w:r>
    </w:p>
    <w:p>
      <w:r>
        <w:t xml:space="preserve">Answer : "91.42857142857143" </w:t>
        <w:br/>
        <w:t>}</w:t>
      </w:r>
    </w:p>
    <w:p>
      <w:r>
        <w:t>{</w:t>
        <w:br/>
        <w:t>Index 2536:</w:t>
      </w:r>
    </w:p>
    <w:p>
      <w:r>
        <w:t>Question : "Richard wants to sunder 684 raspberrys among 38 friends. How many would each friend obtain?"</w:t>
      </w:r>
    </w:p>
    <w:p>
      <w:r>
        <w:t>Equation : " X = 684 / 38"</w:t>
      </w:r>
    </w:p>
    <w:p>
      <w:r>
        <w:t xml:space="preserve">Answer : "18.0" </w:t>
        <w:br/>
        <w:t>}</w:t>
      </w:r>
    </w:p>
    <w:p>
      <w:r>
        <w:t>{</w:t>
        <w:br/>
        <w:t>Index 2537:</w:t>
      </w:r>
    </w:p>
    <w:p>
      <w:r>
        <w:t>Question : "Laura wants to sunder 768 apples among 10 friends. How many would each friend receive?"</w:t>
      </w:r>
    </w:p>
    <w:p>
      <w:r>
        <w:t>Equation : " X = 768 / 10"</w:t>
      </w:r>
    </w:p>
    <w:p>
      <w:r>
        <w:t xml:space="preserve">Answer : "76.8" </w:t>
        <w:br/>
        <w:t>}</w:t>
      </w:r>
    </w:p>
    <w:p>
      <w:r>
        <w:t>{</w:t>
        <w:br/>
        <w:t>Index 2538:</w:t>
      </w:r>
    </w:p>
    <w:p>
      <w:r>
        <w:t>Question : "Bertha wants to distribute 316 Flowers among 40 friends. How many would each friend experience?"</w:t>
      </w:r>
    </w:p>
    <w:p>
      <w:r>
        <w:t>Equation : " X = 316 / 40"</w:t>
      </w:r>
    </w:p>
    <w:p>
      <w:r>
        <w:t xml:space="preserve">Answer : "7.9" </w:t>
        <w:br/>
        <w:t>}</w:t>
      </w:r>
    </w:p>
    <w:p>
      <w:r>
        <w:t>{</w:t>
        <w:br/>
        <w:t>Index 2539:</w:t>
      </w:r>
    </w:p>
    <w:p>
      <w:r>
        <w:t>Question : "Harold wants to impart 792 blueberrys among 33 friends. How many would each friend obtain?"</w:t>
      </w:r>
    </w:p>
    <w:p>
      <w:r>
        <w:t>Equation : " X = 792 / 33"</w:t>
      </w:r>
    </w:p>
    <w:p>
      <w:r>
        <w:t xml:space="preserve">Answer : "24.0" </w:t>
        <w:br/>
        <w:t>}</w:t>
      </w:r>
    </w:p>
    <w:p>
      <w:r>
        <w:t>{</w:t>
        <w:br/>
        <w:t>Index 2540:</w:t>
      </w:r>
    </w:p>
    <w:p>
      <w:r>
        <w:t>Question : "Rachel wants to share 189 Begs among 22 friends. How many would each friend receive?"</w:t>
      </w:r>
    </w:p>
    <w:p>
      <w:r>
        <w:t>Equation : " X = 189 / 22"</w:t>
      </w:r>
    </w:p>
    <w:p>
      <w:r>
        <w:t xml:space="preserve">Answer : "8.590909090909092" </w:t>
        <w:br/>
        <w:t>}</w:t>
      </w:r>
    </w:p>
    <w:p>
      <w:r>
        <w:t>{</w:t>
        <w:br/>
        <w:t>Index 2541:</w:t>
      </w:r>
    </w:p>
    <w:p>
      <w:r>
        <w:t>Question : "Mechelle wants to split 121 Books among 34 friends. How many would each friend experience?"</w:t>
      </w:r>
    </w:p>
    <w:p>
      <w:r>
        <w:t>Equation : " X = 121 / 34"</w:t>
      </w:r>
    </w:p>
    <w:p>
      <w:r>
        <w:t xml:space="preserve">Answer : "3.5588235294117645" </w:t>
        <w:br/>
        <w:t>}</w:t>
      </w:r>
    </w:p>
    <w:p>
      <w:r>
        <w:t>{</w:t>
        <w:br/>
        <w:t>Index 2542:</w:t>
      </w:r>
    </w:p>
    <w:p>
      <w:r>
        <w:t>Question : "Marylou wants to diverge 393 Pens among 31 friends. How many would each friend earn?"</w:t>
      </w:r>
    </w:p>
    <w:p>
      <w:r>
        <w:t>Equation : " X = 393 / 31"</w:t>
      </w:r>
    </w:p>
    <w:p>
      <w:r>
        <w:t xml:space="preserve">Answer : "12.67741935483871" </w:t>
        <w:br/>
        <w:t>}</w:t>
      </w:r>
    </w:p>
    <w:p>
      <w:r>
        <w:t>{</w:t>
        <w:br/>
        <w:t>Index 2543:</w:t>
      </w:r>
    </w:p>
    <w:p>
      <w:r>
        <w:t>Question : "Michael wants to split 331 Pens among 38 friends. How many would each friend obtain?"</w:t>
      </w:r>
    </w:p>
    <w:p>
      <w:r>
        <w:t>Equation : " X = 331 / 38"</w:t>
      </w:r>
    </w:p>
    <w:p>
      <w:r>
        <w:t xml:space="preserve">Answer : "8.710526315789474" </w:t>
        <w:br/>
        <w:t>}</w:t>
      </w:r>
    </w:p>
    <w:p>
      <w:r>
        <w:t>{</w:t>
        <w:br/>
        <w:t>Index 2544:</w:t>
      </w:r>
    </w:p>
    <w:p>
      <w:r>
        <w:t>Question : "Marcos wants to sunder 543 Pens among 37 friends. How many would each friend earn?"</w:t>
      </w:r>
    </w:p>
    <w:p>
      <w:r>
        <w:t>Equation : " X = 543 / 37"</w:t>
      </w:r>
    </w:p>
    <w:p>
      <w:r>
        <w:t xml:space="preserve">Answer : "14.675675675675675" </w:t>
        <w:br/>
        <w:t>}</w:t>
      </w:r>
    </w:p>
    <w:p>
      <w:r>
        <w:t>{</w:t>
        <w:br/>
        <w:t>Index 2545:</w:t>
      </w:r>
    </w:p>
    <w:p>
      <w:r>
        <w:t>Question : "Sally wants to divide 704 pineapples among 7 friends. How many would each friend receive?"</w:t>
      </w:r>
    </w:p>
    <w:p>
      <w:r>
        <w:t>Equation : " X = 704 / 7"</w:t>
      </w:r>
    </w:p>
    <w:p>
      <w:r>
        <w:t xml:space="preserve">Answer : "100.57142857142857" </w:t>
        <w:br/>
        <w:t>}</w:t>
      </w:r>
    </w:p>
    <w:p>
      <w:r>
        <w:t>{</w:t>
        <w:br/>
        <w:t>Index 2546:</w:t>
      </w:r>
    </w:p>
    <w:p>
      <w:r>
        <w:t>Question : "Richard wants to divide 365 watermelons among 40 friends. How many would each friend acquire?"</w:t>
      </w:r>
    </w:p>
    <w:p>
      <w:r>
        <w:t>Equation : " X = 365 / 40"</w:t>
      </w:r>
    </w:p>
    <w:p>
      <w:r>
        <w:t xml:space="preserve">Answer : "9.125" </w:t>
        <w:br/>
        <w:t>}</w:t>
      </w:r>
    </w:p>
    <w:p>
      <w:r>
        <w:t>{</w:t>
        <w:br/>
        <w:t>Index 2547:</w:t>
      </w:r>
    </w:p>
    <w:p>
      <w:r>
        <w:t>Question : "William wants to distribute 391 Flowers among 27 friends. How many would each friend acquire?"</w:t>
      </w:r>
    </w:p>
    <w:p>
      <w:r>
        <w:t>Equation : " X = 391 / 27"</w:t>
      </w:r>
    </w:p>
    <w:p>
      <w:r>
        <w:t xml:space="preserve">Answer : "14.481481481481481" </w:t>
        <w:br/>
        <w:t>}</w:t>
      </w:r>
    </w:p>
    <w:p>
      <w:r>
        <w:t>{</w:t>
        <w:br/>
        <w:t>Index 2548:</w:t>
      </w:r>
    </w:p>
    <w:p>
      <w:r>
        <w:t>Question : "Annie wants to share 728 lemons among 4 friends. How many would each friend come by?"</w:t>
      </w:r>
    </w:p>
    <w:p>
      <w:r>
        <w:t>Equation : " X = 728 / 4"</w:t>
      </w:r>
    </w:p>
    <w:p>
      <w:r>
        <w:t xml:space="preserve">Answer : "182.0" </w:t>
        <w:br/>
        <w:t>}</w:t>
      </w:r>
    </w:p>
    <w:p>
      <w:r>
        <w:t>{</w:t>
        <w:br/>
        <w:t>Index 2549:</w:t>
      </w:r>
    </w:p>
    <w:p>
      <w:r>
        <w:t>Question : "Mitzi wants to split 154 pineapples among 39 friends. How many would each friend gain?"</w:t>
      </w:r>
    </w:p>
    <w:p>
      <w:r>
        <w:t>Equation : " X = 154 / 39"</w:t>
      </w:r>
    </w:p>
    <w:p>
      <w:r>
        <w:t xml:space="preserve">Answer : "3.948717948717949" </w:t>
        <w:br/>
        <w:t>}</w:t>
      </w:r>
    </w:p>
    <w:p>
      <w:r>
        <w:t>{</w:t>
        <w:br/>
        <w:t>Index 2550:</w:t>
      </w:r>
    </w:p>
    <w:p>
      <w:r>
        <w:t>Question : "Charles wants to impart 410 Presss among 4 friends. How many would each friend obtain?"</w:t>
      </w:r>
    </w:p>
    <w:p>
      <w:r>
        <w:t>Equation : " X = 410 / 4"</w:t>
      </w:r>
    </w:p>
    <w:p>
      <w:r>
        <w:t xml:space="preserve">Answer : "102.5" </w:t>
        <w:br/>
        <w:t>}</w:t>
      </w:r>
    </w:p>
    <w:p>
      <w:r>
        <w:t>{</w:t>
        <w:br/>
        <w:t>Index 2551:</w:t>
      </w:r>
    </w:p>
    <w:p>
      <w:r>
        <w:t>Question : "Tabatha wants to halve 754 oranges among 4 friends. How many would each friend obtain?"</w:t>
      </w:r>
    </w:p>
    <w:p>
      <w:r>
        <w:t>Equation : " X = 754 / 4"</w:t>
      </w:r>
    </w:p>
    <w:p>
      <w:r>
        <w:t xml:space="preserve">Answer : "188.5" </w:t>
        <w:br/>
        <w:t>}</w:t>
      </w:r>
    </w:p>
    <w:p>
      <w:r>
        <w:t>{</w:t>
        <w:br/>
        <w:t>Index 2552:</w:t>
      </w:r>
    </w:p>
    <w:p>
      <w:r>
        <w:t>Question : "Sheila wants to share 541 apples among 12 friends. How many would each friend receive?"</w:t>
      </w:r>
    </w:p>
    <w:p>
      <w:r>
        <w:t>Equation : " X = 541 / 12"</w:t>
      </w:r>
    </w:p>
    <w:p>
      <w:r>
        <w:t xml:space="preserve">Answer : "45.083333333333336" </w:t>
        <w:br/>
        <w:t>}</w:t>
      </w:r>
    </w:p>
    <w:p>
      <w:r>
        <w:t>{</w:t>
        <w:br/>
        <w:t>Index 2553:</w:t>
      </w:r>
    </w:p>
    <w:p>
      <w:r>
        <w:t>Question : "Deborah wants to divide 685 Pens among 34 friends. How many would each friend acquire?"</w:t>
      </w:r>
    </w:p>
    <w:p>
      <w:r>
        <w:t>Equation : " X = 685 / 34"</w:t>
      </w:r>
    </w:p>
    <w:p>
      <w:r>
        <w:t xml:space="preserve">Answer : "20.147058823529413" </w:t>
        <w:br/>
        <w:t>}</w:t>
      </w:r>
    </w:p>
    <w:p>
      <w:r>
        <w:t>{</w:t>
        <w:br/>
        <w:t>Index 2554:</w:t>
      </w:r>
    </w:p>
    <w:p>
      <w:r>
        <w:t>Question : "Donald wants to dispense 766 Pens among 27 friends. How many would each friend earn?"</w:t>
      </w:r>
    </w:p>
    <w:p>
      <w:r>
        <w:t>Equation : " X = 766 / 27"</w:t>
      </w:r>
    </w:p>
    <w:p>
      <w:r>
        <w:t xml:space="preserve">Answer : "28.37037037037037" </w:t>
        <w:br/>
        <w:t>}</w:t>
      </w:r>
    </w:p>
    <w:p>
      <w:r>
        <w:t>{</w:t>
        <w:br/>
        <w:t>Index 2555:</w:t>
      </w:r>
    </w:p>
    <w:p>
      <w:r>
        <w:t>Question : "Max wants to share 378 papayas among 19 friends. How many would each friend acquire?"</w:t>
      </w:r>
    </w:p>
    <w:p>
      <w:r>
        <w:t>Equation : " X = 378 / 19"</w:t>
      </w:r>
    </w:p>
    <w:p>
      <w:r>
        <w:t xml:space="preserve">Answer : "19.894736842105264" </w:t>
        <w:br/>
        <w:t>}</w:t>
      </w:r>
    </w:p>
    <w:p>
      <w:r>
        <w:t>{</w:t>
        <w:br/>
        <w:t>Index 2556:</w:t>
      </w:r>
    </w:p>
    <w:p>
      <w:r>
        <w:t>Question : "Dorothy wants to dispense 75 Biscuits among 28 friends. How many would each friend earn?"</w:t>
      </w:r>
    </w:p>
    <w:p>
      <w:r>
        <w:t>Equation : " X = 75 / 28"</w:t>
      </w:r>
    </w:p>
    <w:p>
      <w:r>
        <w:t xml:space="preserve">Answer : "2.6785714285714284" </w:t>
        <w:br/>
        <w:t>}</w:t>
      </w:r>
    </w:p>
    <w:p>
      <w:r>
        <w:t>{</w:t>
        <w:br/>
        <w:t>Index 2557:</w:t>
      </w:r>
    </w:p>
    <w:p>
      <w:r>
        <w:t>Question : "Laurie wants to diverge 449 apples among 11 friends. How many would each friend experience?"</w:t>
      </w:r>
    </w:p>
    <w:p>
      <w:r>
        <w:t>Equation : " X = 449 / 11"</w:t>
      </w:r>
    </w:p>
    <w:p>
      <w:r>
        <w:t xml:space="preserve">Answer : "40.81818181818182" </w:t>
        <w:br/>
        <w:t>}</w:t>
      </w:r>
    </w:p>
    <w:p>
      <w:r>
        <w:t>{</w:t>
        <w:br/>
        <w:t>Index 2558:</w:t>
      </w:r>
    </w:p>
    <w:p>
      <w:r>
        <w:t>Question : "Gabriel wants to sunder 326 blackberrys among 29 friends. How many would each friend obtain?"</w:t>
      </w:r>
    </w:p>
    <w:p>
      <w:r>
        <w:t>Equation : " X = 326 / 29"</w:t>
      </w:r>
    </w:p>
    <w:p>
      <w:r>
        <w:t xml:space="preserve">Answer : "11.241379310344827" </w:t>
        <w:br/>
        <w:t>}</w:t>
      </w:r>
    </w:p>
    <w:p>
      <w:r>
        <w:t>{</w:t>
        <w:br/>
        <w:t>Index 2559:</w:t>
      </w:r>
    </w:p>
    <w:p>
      <w:r>
        <w:t>Question : "Suzanna wants to sunder 798 blackberrys among 31 friends. How many would each friend achieve?"</w:t>
      </w:r>
    </w:p>
    <w:p>
      <w:r>
        <w:t>Equation : " X = 798 / 31"</w:t>
      </w:r>
    </w:p>
    <w:p>
      <w:r>
        <w:t xml:space="preserve">Answer : "25.741935483870968" </w:t>
        <w:br/>
        <w:t>}</w:t>
      </w:r>
    </w:p>
    <w:p>
      <w:r>
        <w:t>{</w:t>
        <w:br/>
        <w:t>Index 2560:</w:t>
      </w:r>
    </w:p>
    <w:p>
      <w:r>
        <w:t>Question : "Michael wants to divide 572 Chocolates among 33 friends. How many would each friend acquire?"</w:t>
      </w:r>
    </w:p>
    <w:p>
      <w:r>
        <w:t>Equation : " X = 572 / 33"</w:t>
      </w:r>
    </w:p>
    <w:p>
      <w:r>
        <w:t xml:space="preserve">Answer : "17.333333333333332" </w:t>
        <w:br/>
        <w:t>}</w:t>
      </w:r>
    </w:p>
    <w:p>
      <w:r>
        <w:t>{</w:t>
        <w:br/>
        <w:t>Index 2561:</w:t>
      </w:r>
    </w:p>
    <w:p>
      <w:r>
        <w:t>Question : "Henrietta wants to halve 247 Biscuits among 18 friends. How many would each friend obtain?"</w:t>
      </w:r>
    </w:p>
    <w:p>
      <w:r>
        <w:t>Equation : " X = 247 / 18"</w:t>
      </w:r>
    </w:p>
    <w:p>
      <w:r>
        <w:t xml:space="preserve">Answer : "13.722222222222221" </w:t>
        <w:br/>
        <w:t>}</w:t>
      </w:r>
    </w:p>
    <w:p>
      <w:r>
        <w:t>{</w:t>
        <w:br/>
        <w:t>Index 2562:</w:t>
      </w:r>
    </w:p>
    <w:p>
      <w:r>
        <w:t>Question : "Anna wants to sunder 764 blueberrys among 17 friends. How many would each friend obtain?"</w:t>
      </w:r>
    </w:p>
    <w:p>
      <w:r>
        <w:t>Equation : " X = 764 / 17"</w:t>
      </w:r>
    </w:p>
    <w:p>
      <w:r>
        <w:t xml:space="preserve">Answer : "44.94117647058823" </w:t>
        <w:br/>
        <w:t>}</w:t>
      </w:r>
    </w:p>
    <w:p>
      <w:r>
        <w:t>{</w:t>
        <w:br/>
        <w:t>Index 2563:</w:t>
      </w:r>
    </w:p>
    <w:p>
      <w:r>
        <w:t>Question : "Debra wants to distribute 240 watermelons among 6 friends. How many would each friend earn?"</w:t>
      </w:r>
    </w:p>
    <w:p>
      <w:r>
        <w:t>Equation : " X = 240 / 6"</w:t>
      </w:r>
    </w:p>
    <w:p>
      <w:r>
        <w:t xml:space="preserve">Answer : "40.0" </w:t>
        <w:br/>
        <w:t>}</w:t>
      </w:r>
    </w:p>
    <w:p>
      <w:r>
        <w:t>{</w:t>
        <w:br/>
        <w:t>Index 2564:</w:t>
      </w:r>
    </w:p>
    <w:p>
      <w:r>
        <w:t>Question : "Mary wants to split 421 kiwis among 10 friends. How many would each friend gain?"</w:t>
      </w:r>
    </w:p>
    <w:p>
      <w:r>
        <w:t>Equation : " X = 421 / 10"</w:t>
      </w:r>
    </w:p>
    <w:p>
      <w:r>
        <w:t xml:space="preserve">Answer : "42.1" </w:t>
        <w:br/>
        <w:t>}</w:t>
      </w:r>
    </w:p>
    <w:p>
      <w:r>
        <w:t>{</w:t>
        <w:br/>
        <w:t>Index 2565:</w:t>
      </w:r>
    </w:p>
    <w:p>
      <w:r>
        <w:t>Question : "Linda wants to diverge 733 Watchs among 9 friends. How many would each friend obtain?"</w:t>
      </w:r>
    </w:p>
    <w:p>
      <w:r>
        <w:t>Equation : " X = 733 / 9"</w:t>
      </w:r>
    </w:p>
    <w:p>
      <w:r>
        <w:t xml:space="preserve">Answer : "81.44444444444444" </w:t>
        <w:br/>
        <w:t>}</w:t>
      </w:r>
    </w:p>
    <w:p>
      <w:r>
        <w:t>{</w:t>
        <w:br/>
        <w:t>Index 2566:</w:t>
      </w:r>
    </w:p>
    <w:p>
      <w:r>
        <w:t>Question : "Kevin wants to impart 570 pears among 36 friends. How many would each friend come by?"</w:t>
      </w:r>
    </w:p>
    <w:p>
      <w:r>
        <w:t>Equation : " X = 570 / 36"</w:t>
      </w:r>
    </w:p>
    <w:p>
      <w:r>
        <w:t xml:space="preserve">Answer : "15.833333333333334" </w:t>
        <w:br/>
        <w:t>}</w:t>
      </w:r>
    </w:p>
    <w:p>
      <w:r>
        <w:t>{</w:t>
        <w:br/>
        <w:t>Index 2567:</w:t>
      </w:r>
    </w:p>
    <w:p>
      <w:r>
        <w:t>Question : "Ofelia wants to impart 636 cherrys among 31 friends. How many would each friend experience?"</w:t>
      </w:r>
    </w:p>
    <w:p>
      <w:r>
        <w:t>Equation : " X = 636 / 31"</w:t>
      </w:r>
    </w:p>
    <w:p>
      <w:r>
        <w:t xml:space="preserve">Answer : "20.516129032258064" </w:t>
        <w:br/>
        <w:t>}</w:t>
      </w:r>
    </w:p>
    <w:p>
      <w:r>
        <w:t>{</w:t>
        <w:br/>
        <w:t>Index 2568:</w:t>
      </w:r>
    </w:p>
    <w:p>
      <w:r>
        <w:t>Question : "Bobby wants to dispense 507 toys among 20 friends. How many would each friend receive?"</w:t>
      </w:r>
    </w:p>
    <w:p>
      <w:r>
        <w:t>Equation : " X = 507 / 20"</w:t>
      </w:r>
    </w:p>
    <w:p>
      <w:r>
        <w:t xml:space="preserve">Answer : "25.35" </w:t>
        <w:br/>
        <w:t>}</w:t>
      </w:r>
    </w:p>
    <w:p>
      <w:r>
        <w:t>{</w:t>
        <w:br/>
        <w:t>Index 2569:</w:t>
      </w:r>
    </w:p>
    <w:p>
      <w:r>
        <w:t>Question : "Martha wants to divide 218 blueberrys among 26 friends. How many would each friend come by?"</w:t>
      </w:r>
    </w:p>
    <w:p>
      <w:r>
        <w:t>Equation : " X = 218 / 26"</w:t>
      </w:r>
    </w:p>
    <w:p>
      <w:r>
        <w:t xml:space="preserve">Answer : "8.384615384615385" </w:t>
        <w:br/>
        <w:t>}</w:t>
      </w:r>
    </w:p>
    <w:p>
      <w:r>
        <w:t>{</w:t>
        <w:br/>
        <w:t>Index 2570:</w:t>
      </w:r>
    </w:p>
    <w:p>
      <w:r>
        <w:t>Question : "Margaret wants to split 394 bananas among 34 friends. How many would each friend gain?"</w:t>
      </w:r>
    </w:p>
    <w:p>
      <w:r>
        <w:t>Equation : " X = 394 / 34"</w:t>
      </w:r>
    </w:p>
    <w:p>
      <w:r>
        <w:t xml:space="preserve">Answer : "11.588235294117647" </w:t>
        <w:br/>
        <w:t>}</w:t>
      </w:r>
    </w:p>
    <w:p>
      <w:r>
        <w:t>{</w:t>
        <w:br/>
        <w:t>Index 2571:</w:t>
      </w:r>
    </w:p>
    <w:p>
      <w:r>
        <w:t>Question : "John wants to diverge 157 oranges among 23 friends. How many would each friend earn?"</w:t>
      </w:r>
    </w:p>
    <w:p>
      <w:r>
        <w:t>Equation : " X = 157 / 23"</w:t>
      </w:r>
    </w:p>
    <w:p>
      <w:r>
        <w:t xml:space="preserve">Answer : "6.826086956521739" </w:t>
        <w:br/>
        <w:t>}</w:t>
      </w:r>
    </w:p>
    <w:p>
      <w:r>
        <w:t>{</w:t>
        <w:br/>
        <w:t>Index 2572:</w:t>
      </w:r>
    </w:p>
    <w:p>
      <w:r>
        <w:t>Question : "Verna wants to impart 172 Presss among 37 friends. How many would each friend acquire?"</w:t>
      </w:r>
    </w:p>
    <w:p>
      <w:r>
        <w:t>Equation : " X = 172 / 37"</w:t>
      </w:r>
    </w:p>
    <w:p>
      <w:r>
        <w:t xml:space="preserve">Answer : "4.648648648648648" </w:t>
        <w:br/>
        <w:t>}</w:t>
      </w:r>
    </w:p>
    <w:p>
      <w:r>
        <w:t>{</w:t>
        <w:br/>
        <w:t>Index 2573:</w:t>
      </w:r>
    </w:p>
    <w:p>
      <w:r>
        <w:t>Question : "Catherine wants to divide 593 blackberrys among 39 friends. How many would each friend obtain?"</w:t>
      </w:r>
    </w:p>
    <w:p>
      <w:r>
        <w:t>Equation : " X = 593 / 39"</w:t>
      </w:r>
    </w:p>
    <w:p>
      <w:r>
        <w:t xml:space="preserve">Answer : "15.205128205128204" </w:t>
        <w:br/>
        <w:t>}</w:t>
      </w:r>
    </w:p>
    <w:p>
      <w:r>
        <w:t>{</w:t>
        <w:br/>
        <w:t>Index 2574:</w:t>
      </w:r>
    </w:p>
    <w:p>
      <w:r>
        <w:t>Question : "Gerardo wants to split 505 oranges among 26 friends. How many would each friend obtain?"</w:t>
      </w:r>
    </w:p>
    <w:p>
      <w:r>
        <w:t>Equation : " X = 505 / 26"</w:t>
      </w:r>
    </w:p>
    <w:p>
      <w:r>
        <w:t xml:space="preserve">Answer : "19.423076923076923" </w:t>
        <w:br/>
        <w:t>}</w:t>
      </w:r>
    </w:p>
    <w:p>
      <w:r>
        <w:t>{</w:t>
        <w:br/>
        <w:t>Index 2575:</w:t>
      </w:r>
    </w:p>
    <w:p>
      <w:r>
        <w:t>Question : "Ronald wants to sunder 323 apricots among 29 friends. How many would each friend gain?"</w:t>
      </w:r>
    </w:p>
    <w:p>
      <w:r>
        <w:t>Equation : " X = 323 / 29"</w:t>
      </w:r>
    </w:p>
    <w:p>
      <w:r>
        <w:t xml:space="preserve">Answer : "11.137931034482758" </w:t>
        <w:br/>
        <w:t>}</w:t>
      </w:r>
    </w:p>
    <w:p>
      <w:r>
        <w:t>{</w:t>
        <w:br/>
        <w:t>Index 2576:</w:t>
      </w:r>
    </w:p>
    <w:p>
      <w:r>
        <w:t>Question : "Heath wants to dispense 179 Flowers among 25 friends. How many would each friend earn?"</w:t>
      </w:r>
    </w:p>
    <w:p>
      <w:r>
        <w:t>Equation : " X = 179 / 25"</w:t>
      </w:r>
    </w:p>
    <w:p>
      <w:r>
        <w:t xml:space="preserve">Answer : "7.16" </w:t>
        <w:br/>
        <w:t>}</w:t>
      </w:r>
    </w:p>
    <w:p>
      <w:r>
        <w:t>{</w:t>
        <w:br/>
        <w:t>Index 2577:</w:t>
      </w:r>
    </w:p>
    <w:p>
      <w:r>
        <w:t>Question : "Johnnie wants to distribute 725 Presss among 6 friends. How many would each friend obtain?"</w:t>
      </w:r>
    </w:p>
    <w:p>
      <w:r>
        <w:t>Equation : " X = 725 / 6"</w:t>
      </w:r>
    </w:p>
    <w:p>
      <w:r>
        <w:t xml:space="preserve">Answer : "120.83333333333333" </w:t>
        <w:br/>
        <w:t>}</w:t>
      </w:r>
    </w:p>
    <w:p>
      <w:r>
        <w:t>{</w:t>
        <w:br/>
        <w:t>Index 2578:</w:t>
      </w:r>
    </w:p>
    <w:p>
      <w:r>
        <w:t>Question : "Humberto wants to share 748 Cars among 24 friends. How many would each friend come by?"</w:t>
      </w:r>
    </w:p>
    <w:p>
      <w:r>
        <w:t>Equation : " X = 748 / 24"</w:t>
      </w:r>
    </w:p>
    <w:p>
      <w:r>
        <w:t xml:space="preserve">Answer : "31.166666666666668" </w:t>
        <w:br/>
        <w:t>}</w:t>
      </w:r>
    </w:p>
    <w:p>
      <w:r>
        <w:t>{</w:t>
        <w:br/>
        <w:t>Index 2579:</w:t>
      </w:r>
    </w:p>
    <w:p>
      <w:r>
        <w:t>Question : "Virginia wants to halve 309 raspberrys among 38 friends. How many would each friend gain?"</w:t>
      </w:r>
    </w:p>
    <w:p>
      <w:r>
        <w:t>Equation : " X = 309 / 38"</w:t>
      </w:r>
    </w:p>
    <w:p>
      <w:r>
        <w:t xml:space="preserve">Answer : "8.131578947368421" </w:t>
        <w:br/>
        <w:t>}</w:t>
      </w:r>
    </w:p>
    <w:p>
      <w:r>
        <w:t>{</w:t>
        <w:br/>
        <w:t>Index 2580:</w:t>
      </w:r>
    </w:p>
    <w:p>
      <w:r>
        <w:t>Question : "Darlene wants to sunder 416 peachs among 3 friends. How many would each friend obtain?"</w:t>
      </w:r>
    </w:p>
    <w:p>
      <w:r>
        <w:t>Equation : " X = 416 / 3"</w:t>
      </w:r>
    </w:p>
    <w:p>
      <w:r>
        <w:t xml:space="preserve">Answer : "138.66666666666666" </w:t>
        <w:br/>
        <w:t>}</w:t>
      </w:r>
    </w:p>
    <w:p>
      <w:r>
        <w:t>{</w:t>
        <w:br/>
        <w:t>Index 2581:</w:t>
      </w:r>
    </w:p>
    <w:p>
      <w:r>
        <w:t>Question : "Juanita wants to distribute 351 avocados among 9 friends. How many would each friend earn?"</w:t>
      </w:r>
    </w:p>
    <w:p>
      <w:r>
        <w:t>Equation : " X = 351 / 9"</w:t>
      </w:r>
    </w:p>
    <w:p>
      <w:r>
        <w:t xml:space="preserve">Answer : "39.0" </w:t>
        <w:br/>
        <w:t>}</w:t>
      </w:r>
    </w:p>
    <w:p>
      <w:r>
        <w:t>{</w:t>
        <w:br/>
        <w:t>Index 2582:</w:t>
      </w:r>
    </w:p>
    <w:p>
      <w:r>
        <w:t>Question : "Frank wants to split 293 Chocolates among 36 friends. How many would each friend obtain?"</w:t>
      </w:r>
    </w:p>
    <w:p>
      <w:r>
        <w:t>Equation : " X = 293 / 36"</w:t>
      </w:r>
    </w:p>
    <w:p>
      <w:r>
        <w:t xml:space="preserve">Answer : "8.13888888888889" </w:t>
        <w:br/>
        <w:t>}</w:t>
      </w:r>
    </w:p>
    <w:p>
      <w:r>
        <w:t>{</w:t>
        <w:br/>
        <w:t>Index 2583:</w:t>
      </w:r>
    </w:p>
    <w:p>
      <w:r>
        <w:t>Question : "Beatrice wants to halve 748 nectarines among 39 friends. How many would each friend come by?"</w:t>
      </w:r>
    </w:p>
    <w:p>
      <w:r>
        <w:t>Equation : " X = 748 / 39"</w:t>
      </w:r>
    </w:p>
    <w:p>
      <w:r>
        <w:t xml:space="preserve">Answer : "19.17948717948718" </w:t>
        <w:br/>
        <w:t>}</w:t>
      </w:r>
    </w:p>
    <w:p>
      <w:r>
        <w:t>{</w:t>
        <w:br/>
        <w:t>Index 2584:</w:t>
      </w:r>
    </w:p>
    <w:p>
      <w:r>
        <w:t>Question : "Victor wants to diverge 169 Chocolates among 18 friends. How many would each friend achieve?"</w:t>
      </w:r>
    </w:p>
    <w:p>
      <w:r>
        <w:t>Equation : " X = 169 / 18"</w:t>
      </w:r>
    </w:p>
    <w:p>
      <w:r>
        <w:t xml:space="preserve">Answer : "9.38888888888889" </w:t>
        <w:br/>
        <w:t>}</w:t>
      </w:r>
    </w:p>
    <w:p>
      <w:r>
        <w:t>{</w:t>
        <w:br/>
        <w:t>Index 2585:</w:t>
      </w:r>
    </w:p>
    <w:p>
      <w:r>
        <w:t>Question : "Joseph wants to share 457 nectarines among 32 friends. How many would each friend obtain?"</w:t>
      </w:r>
    </w:p>
    <w:p>
      <w:r>
        <w:t>Equation : " X = 457 / 32"</w:t>
      </w:r>
    </w:p>
    <w:p>
      <w:r>
        <w:t xml:space="preserve">Answer : "14.28125" </w:t>
        <w:br/>
        <w:t>}</w:t>
      </w:r>
    </w:p>
    <w:p>
      <w:r>
        <w:t>{</w:t>
        <w:br/>
        <w:t>Index 2586:</w:t>
      </w:r>
    </w:p>
    <w:p>
      <w:r>
        <w:t>Question : "Harold wants to dispense 585 Cars among 31 friends. How many would each friend acquire?"</w:t>
      </w:r>
    </w:p>
    <w:p>
      <w:r>
        <w:t>Equation : " X = 585 / 31"</w:t>
      </w:r>
    </w:p>
    <w:p>
      <w:r>
        <w:t xml:space="preserve">Answer : "18.870967741935484" </w:t>
        <w:br/>
        <w:t>}</w:t>
      </w:r>
    </w:p>
    <w:p>
      <w:r>
        <w:t>{</w:t>
        <w:br/>
        <w:t>Index 2587:</w:t>
      </w:r>
    </w:p>
    <w:p>
      <w:r>
        <w:t>Question : "Angela wants to divide 758 blackberrys among 32 friends. How many would each friend experience?"</w:t>
      </w:r>
    </w:p>
    <w:p>
      <w:r>
        <w:t>Equation : " X = 758 / 32"</w:t>
      </w:r>
    </w:p>
    <w:p>
      <w:r>
        <w:t xml:space="preserve">Answer : "23.6875" </w:t>
        <w:br/>
        <w:t>}</w:t>
      </w:r>
    </w:p>
    <w:p>
      <w:r>
        <w:t>{</w:t>
        <w:br/>
        <w:t>Index 2588:</w:t>
      </w:r>
    </w:p>
    <w:p>
      <w:r>
        <w:t>Question : "Rebecca wants to share 404 Begs among 34 friends. How many would each friend experience?"</w:t>
      </w:r>
    </w:p>
    <w:p>
      <w:r>
        <w:t>Equation : " X = 404 / 34"</w:t>
      </w:r>
    </w:p>
    <w:p>
      <w:r>
        <w:t xml:space="preserve">Answer : "11.882352941176471" </w:t>
        <w:br/>
        <w:t>}</w:t>
      </w:r>
    </w:p>
    <w:p>
      <w:r>
        <w:t>{</w:t>
        <w:br/>
        <w:t>Index 2589:</w:t>
      </w:r>
    </w:p>
    <w:p>
      <w:r>
        <w:t>Question : "Amanda wants to diverge 601 figs among 13 friends. How many would each friend acquire?"</w:t>
      </w:r>
    </w:p>
    <w:p>
      <w:r>
        <w:t>Equation : " X = 601 / 13"</w:t>
      </w:r>
    </w:p>
    <w:p>
      <w:r>
        <w:t xml:space="preserve">Answer : "46.23076923076923" </w:t>
        <w:br/>
        <w:t>}</w:t>
      </w:r>
    </w:p>
    <w:p>
      <w:r>
        <w:t>{</w:t>
        <w:br/>
        <w:t>Index 2590:</w:t>
      </w:r>
    </w:p>
    <w:p>
      <w:r>
        <w:t>Question : "Eloise wants to halve 257 papayas among 24 friends. How many would each friend receive?"</w:t>
      </w:r>
    </w:p>
    <w:p>
      <w:r>
        <w:t>Equation : " X = 257 / 24"</w:t>
      </w:r>
    </w:p>
    <w:p>
      <w:r>
        <w:t xml:space="preserve">Answer : "10.708333333333334" </w:t>
        <w:br/>
        <w:t>}</w:t>
      </w:r>
    </w:p>
    <w:p>
      <w:r>
        <w:t>{</w:t>
        <w:br/>
        <w:t>Index 2591:</w:t>
      </w:r>
    </w:p>
    <w:p>
      <w:r>
        <w:t>Question : "Elias wants to share 44 lychees among 32 friends. How many would each friend receive?"</w:t>
      </w:r>
    </w:p>
    <w:p>
      <w:r>
        <w:t>Equation : " X = 44 / 32"</w:t>
      </w:r>
    </w:p>
    <w:p>
      <w:r>
        <w:t xml:space="preserve">Answer : "1.375" </w:t>
        <w:br/>
        <w:t>}</w:t>
      </w:r>
    </w:p>
    <w:p>
      <w:r>
        <w:t>{</w:t>
        <w:br/>
        <w:t>Index 2592:</w:t>
      </w:r>
    </w:p>
    <w:p>
      <w:r>
        <w:t>Question : "Florence wants to diverge 571 blackberrys among 14 friends. How many would each friend receive?"</w:t>
      </w:r>
    </w:p>
    <w:p>
      <w:r>
        <w:t>Equation : " X = 571 / 14"</w:t>
      </w:r>
    </w:p>
    <w:p>
      <w:r>
        <w:t xml:space="preserve">Answer : "40.785714285714285" </w:t>
        <w:br/>
        <w:t>}</w:t>
      </w:r>
    </w:p>
    <w:p>
      <w:r>
        <w:t>{</w:t>
        <w:br/>
        <w:t>Index 2593:</w:t>
      </w:r>
    </w:p>
    <w:p>
      <w:r>
        <w:t>Question : "Jackie wants to diverge 478 cherrys among 34 friends. How many would each friend receive?"</w:t>
      </w:r>
    </w:p>
    <w:p>
      <w:r>
        <w:t>Equation : " X = 478 / 34"</w:t>
      </w:r>
    </w:p>
    <w:p>
      <w:r>
        <w:t xml:space="preserve">Answer : "14.058823529411764" </w:t>
        <w:br/>
        <w:t>}</w:t>
      </w:r>
    </w:p>
    <w:p>
      <w:r>
        <w:t>{</w:t>
        <w:br/>
        <w:t>Index 2594:</w:t>
      </w:r>
    </w:p>
    <w:p>
      <w:r>
        <w:t>Question : "Grace wants to distribute 255 Boxs among 38 friends. How many would each friend gain?"</w:t>
      </w:r>
    </w:p>
    <w:p>
      <w:r>
        <w:t>Equation : " X = 255 / 38"</w:t>
      </w:r>
    </w:p>
    <w:p>
      <w:r>
        <w:t xml:space="preserve">Answer : "6.7105263157894735" </w:t>
        <w:br/>
        <w:t>}</w:t>
      </w:r>
    </w:p>
    <w:p>
      <w:r>
        <w:t>{</w:t>
        <w:br/>
        <w:t>Index 2595:</w:t>
      </w:r>
    </w:p>
    <w:p>
      <w:r>
        <w:t>Question : "Maureen wants to dispense 429 toys among 10 friends. How many would each friend receive?"</w:t>
      </w:r>
    </w:p>
    <w:p>
      <w:r>
        <w:t>Equation : " X = 429 / 10"</w:t>
      </w:r>
    </w:p>
    <w:p>
      <w:r>
        <w:t xml:space="preserve">Answer : "42.9" </w:t>
        <w:br/>
        <w:t>}</w:t>
      </w:r>
    </w:p>
    <w:p>
      <w:r>
        <w:t>{</w:t>
        <w:br/>
        <w:t>Index 2596:</w:t>
      </w:r>
    </w:p>
    <w:p>
      <w:r>
        <w:t>Question : "Rene wants to impart 156 Boxs among 5 friends. How many would each friend achieve?"</w:t>
      </w:r>
    </w:p>
    <w:p>
      <w:r>
        <w:t>Equation : " X = 156 / 5"</w:t>
      </w:r>
    </w:p>
    <w:p>
      <w:r>
        <w:t xml:space="preserve">Answer : "31.2" </w:t>
        <w:br/>
        <w:t>}</w:t>
      </w:r>
    </w:p>
    <w:p>
      <w:r>
        <w:t>{</w:t>
        <w:br/>
        <w:t>Index 2597:</w:t>
      </w:r>
    </w:p>
    <w:p>
      <w:r>
        <w:t>Question : "Sharon wants to sunder 731 apricots among 18 friends. How many would each friend come by?"</w:t>
      </w:r>
    </w:p>
    <w:p>
      <w:r>
        <w:t>Equation : " X = 731 / 18"</w:t>
      </w:r>
    </w:p>
    <w:p>
      <w:r>
        <w:t xml:space="preserve">Answer : "40.611111111111114" </w:t>
        <w:br/>
        <w:t>}</w:t>
      </w:r>
    </w:p>
    <w:p>
      <w:r>
        <w:t>{</w:t>
        <w:br/>
        <w:t>Index 2598:</w:t>
      </w:r>
    </w:p>
    <w:p>
      <w:r>
        <w:t>Question : "Alex wants to sunder 295 Chocolates among 8 friends. How many would each friend come by?"</w:t>
      </w:r>
    </w:p>
    <w:p>
      <w:r>
        <w:t>Equation : " X = 295 / 8"</w:t>
      </w:r>
    </w:p>
    <w:p>
      <w:r>
        <w:t xml:space="preserve">Answer : "36.875" </w:t>
        <w:br/>
        <w:t>}</w:t>
      </w:r>
    </w:p>
    <w:p>
      <w:r>
        <w:t>{</w:t>
        <w:br/>
        <w:t>Index 2599:</w:t>
      </w:r>
    </w:p>
    <w:p>
      <w:r>
        <w:t>Question : "Ricardo wants to sunder 178 apples among 4 friends. How many would each friend experience?"</w:t>
      </w:r>
    </w:p>
    <w:p>
      <w:r>
        <w:t>Equation : " X = 178 / 4"</w:t>
      </w:r>
    </w:p>
    <w:p>
      <w:r>
        <w:t xml:space="preserve">Answer : "44.5" </w:t>
        <w:br/>
        <w:t>}</w:t>
      </w:r>
    </w:p>
    <w:p>
      <w:r>
        <w:t>{</w:t>
        <w:br/>
        <w:t>Index 2600:</w:t>
      </w:r>
    </w:p>
    <w:p>
      <w:r>
        <w:t>Question : "Robert wants to split 654 Chocolates among 16 friends. How many would each friend receive?"</w:t>
      </w:r>
    </w:p>
    <w:p>
      <w:r>
        <w:t>Equation : " X = 654 / 16"</w:t>
      </w:r>
    </w:p>
    <w:p>
      <w:r>
        <w:t xml:space="preserve">Answer : "40.875" </w:t>
        <w:br/>
        <w:t>}</w:t>
      </w:r>
    </w:p>
    <w:p>
      <w:r>
        <w:t>{</w:t>
        <w:br/>
        <w:t>Index 2601:</w:t>
      </w:r>
    </w:p>
    <w:p>
      <w:r>
        <w:t>Question : "Reginald wants to share 87 mangos among 21 friends. How many would each friend achieve?"</w:t>
      </w:r>
    </w:p>
    <w:p>
      <w:r>
        <w:t>Equation : " X = 87 / 21"</w:t>
      </w:r>
    </w:p>
    <w:p>
      <w:r>
        <w:t xml:space="preserve">Answer : "4.142857142857143" </w:t>
        <w:br/>
        <w:t>}</w:t>
      </w:r>
    </w:p>
    <w:p>
      <w:r>
        <w:t>{</w:t>
        <w:br/>
        <w:t>Index 2602:</w:t>
      </w:r>
    </w:p>
    <w:p>
      <w:r>
        <w:t>Question : "Carlos wants to share 99 cherrys among 22 friends. How many would each friend receive?"</w:t>
      </w:r>
    </w:p>
    <w:p>
      <w:r>
        <w:t>Equation : " X = 99 / 22"</w:t>
      </w:r>
    </w:p>
    <w:p>
      <w:r>
        <w:t xml:space="preserve">Answer : "4.5" </w:t>
        <w:br/>
        <w:t>}</w:t>
      </w:r>
    </w:p>
    <w:p>
      <w:r>
        <w:t>{</w:t>
        <w:br/>
        <w:t>Index 2603:</w:t>
      </w:r>
    </w:p>
    <w:p>
      <w:r>
        <w:t>Question : "Erik wants to sunder 272 lychees among 9 friends. How many would each friend achieve?"</w:t>
      </w:r>
    </w:p>
    <w:p>
      <w:r>
        <w:t>Equation : " X = 272 / 9"</w:t>
      </w:r>
    </w:p>
    <w:p>
      <w:r>
        <w:t xml:space="preserve">Answer : "30.22222222222222" </w:t>
        <w:br/>
        <w:t>}</w:t>
      </w:r>
    </w:p>
    <w:p>
      <w:r>
        <w:t>{</w:t>
        <w:br/>
        <w:t>Index 2604:</w:t>
      </w:r>
    </w:p>
    <w:p>
      <w:r>
        <w:t>Question : "John wants to divide 754 blackcurrants among 18 friends. How many would each friend receive?"</w:t>
      </w:r>
    </w:p>
    <w:p>
      <w:r>
        <w:t>Equation : " X = 754 / 18"</w:t>
      </w:r>
    </w:p>
    <w:p>
      <w:r>
        <w:t xml:space="preserve">Answer : "41.888888888888886" </w:t>
        <w:br/>
        <w:t>}</w:t>
      </w:r>
    </w:p>
    <w:p>
      <w:r>
        <w:t>{</w:t>
        <w:br/>
        <w:t>Index 2605:</w:t>
      </w:r>
    </w:p>
    <w:p>
      <w:r>
        <w:t>Question : "John wants to distribute 663 papayas among 24 friends. How many would each friend obtain?"</w:t>
      </w:r>
    </w:p>
    <w:p>
      <w:r>
        <w:t>Equation : " X = 663 / 24"</w:t>
      </w:r>
    </w:p>
    <w:p>
      <w:r>
        <w:t xml:space="preserve">Answer : "27.625" </w:t>
        <w:br/>
        <w:t>}</w:t>
      </w:r>
    </w:p>
    <w:p>
      <w:r>
        <w:t>{</w:t>
        <w:br/>
        <w:t>Index 2606:</w:t>
      </w:r>
    </w:p>
    <w:p>
      <w:r>
        <w:t>Question : "Raymond wants to split 658 Cars among 25 friends. How many would each friend receive?"</w:t>
      </w:r>
    </w:p>
    <w:p>
      <w:r>
        <w:t>Equation : " X = 658 / 25"</w:t>
      </w:r>
    </w:p>
    <w:p>
      <w:r>
        <w:t xml:space="preserve">Answer : "26.32" </w:t>
        <w:br/>
        <w:t>}</w:t>
      </w:r>
    </w:p>
    <w:p>
      <w:r>
        <w:t>{</w:t>
        <w:br/>
        <w:t>Index 2607:</w:t>
      </w:r>
    </w:p>
    <w:p>
      <w:r>
        <w:t>Question : "Crystal wants to halve 611 papayas among 36 friends. How many would each friend obtain?"</w:t>
      </w:r>
    </w:p>
    <w:p>
      <w:r>
        <w:t>Equation : " X = 611 / 36"</w:t>
      </w:r>
    </w:p>
    <w:p>
      <w:r>
        <w:t xml:space="preserve">Answer : "16.97222222222222" </w:t>
        <w:br/>
        <w:t>}</w:t>
      </w:r>
    </w:p>
    <w:p>
      <w:r>
        <w:t>{</w:t>
        <w:br/>
        <w:t>Index 2608:</w:t>
      </w:r>
    </w:p>
    <w:p>
      <w:r>
        <w:t>Question : "James wants to impart 324 quinces among 15 friends. How many would each friend obtain?"</w:t>
      </w:r>
    </w:p>
    <w:p>
      <w:r>
        <w:t>Equation : " X = 324 / 15"</w:t>
      </w:r>
    </w:p>
    <w:p>
      <w:r>
        <w:t xml:space="preserve">Answer : "21.6" </w:t>
        <w:br/>
        <w:t>}</w:t>
      </w:r>
    </w:p>
    <w:p>
      <w:r>
        <w:t>{</w:t>
        <w:br/>
        <w:t>Index 2609:</w:t>
      </w:r>
    </w:p>
    <w:p>
      <w:r>
        <w:t>Question : "Barbara wants to share 453 blackcurrants among 4 friends. How many would each friend earn?"</w:t>
      </w:r>
    </w:p>
    <w:p>
      <w:r>
        <w:t>Equation : " X = 453 / 4"</w:t>
      </w:r>
    </w:p>
    <w:p>
      <w:r>
        <w:t xml:space="preserve">Answer : "113.25" </w:t>
        <w:br/>
        <w:t>}</w:t>
      </w:r>
    </w:p>
    <w:p>
      <w:r>
        <w:t>{</w:t>
        <w:br/>
        <w:t>Index 2610:</w:t>
      </w:r>
    </w:p>
    <w:p>
      <w:r>
        <w:t>Question : "Daniel wants to impart 166 Biscuits among 20 friends. How many would each friend obtain?"</w:t>
      </w:r>
    </w:p>
    <w:p>
      <w:r>
        <w:t>Equation : " X = 166 / 20"</w:t>
      </w:r>
    </w:p>
    <w:p>
      <w:r>
        <w:t xml:space="preserve">Answer : "8.3" </w:t>
        <w:br/>
        <w:t>}</w:t>
      </w:r>
    </w:p>
    <w:p>
      <w:r>
        <w:t>{</w:t>
        <w:br/>
        <w:t>Index 2611:</w:t>
      </w:r>
    </w:p>
    <w:p>
      <w:r>
        <w:t>Question : "Stanley wants to impart 641 blackcurrants among 40 friends. How many would each friend achieve?"</w:t>
      </w:r>
    </w:p>
    <w:p>
      <w:r>
        <w:t>Equation : " X = 641 / 40"</w:t>
      </w:r>
    </w:p>
    <w:p>
      <w:r>
        <w:t xml:space="preserve">Answer : "16.025" </w:t>
        <w:br/>
        <w:t>}</w:t>
      </w:r>
    </w:p>
    <w:p>
      <w:r>
        <w:t>{</w:t>
        <w:br/>
        <w:t>Index 2612:</w:t>
      </w:r>
    </w:p>
    <w:p>
      <w:r>
        <w:t>Question : "Jason wants to dispense 241 Books among 35 friends. How many would each friend achieve?"</w:t>
      </w:r>
    </w:p>
    <w:p>
      <w:r>
        <w:t>Equation : " X = 241 / 35"</w:t>
      </w:r>
    </w:p>
    <w:p>
      <w:r>
        <w:t xml:space="preserve">Answer : "6.885714285714286" </w:t>
        <w:br/>
        <w:t>}</w:t>
      </w:r>
    </w:p>
    <w:p>
      <w:r>
        <w:t>{</w:t>
        <w:br/>
        <w:t>Index 2613:</w:t>
      </w:r>
    </w:p>
    <w:p>
      <w:r>
        <w:t>Question : "Michael wants to halve 214 Breads among 4 friends. How many would each friend acquire?"</w:t>
      </w:r>
    </w:p>
    <w:p>
      <w:r>
        <w:t>Equation : " X = 214 / 4"</w:t>
      </w:r>
    </w:p>
    <w:p>
      <w:r>
        <w:t xml:space="preserve">Answer : "53.5" </w:t>
        <w:br/>
        <w:t>}</w:t>
      </w:r>
    </w:p>
    <w:p>
      <w:r>
        <w:t>{</w:t>
        <w:br/>
        <w:t>Index 2614:</w:t>
      </w:r>
    </w:p>
    <w:p>
      <w:r>
        <w:t>Question : "Charles wants to split 253 oranges among 10 friends. How many would each friend gain?"</w:t>
      </w:r>
    </w:p>
    <w:p>
      <w:r>
        <w:t>Equation : " X = 253 / 10"</w:t>
      </w:r>
    </w:p>
    <w:p>
      <w:r>
        <w:t xml:space="preserve">Answer : "25.3" </w:t>
        <w:br/>
        <w:t>}</w:t>
      </w:r>
    </w:p>
    <w:p>
      <w:r>
        <w:t>{</w:t>
        <w:br/>
        <w:t>Index 2615:</w:t>
      </w:r>
    </w:p>
    <w:p>
      <w:r>
        <w:t>Question : "Rebekah wants to dispense 452 Mangos among 17 friends. How many would each friend receive?"</w:t>
      </w:r>
    </w:p>
    <w:p>
      <w:r>
        <w:t>Equation : " X = 452 / 17"</w:t>
      </w:r>
    </w:p>
    <w:p>
      <w:r>
        <w:t xml:space="preserve">Answer : "26.58823529411765" </w:t>
        <w:br/>
        <w:t>}</w:t>
      </w:r>
    </w:p>
    <w:p>
      <w:r>
        <w:t>{</w:t>
        <w:br/>
        <w:t>Index 2616:</w:t>
      </w:r>
    </w:p>
    <w:p>
      <w:r>
        <w:t>Question : "Michael wants to diverge 798 lychees among 8 friends. How many would each friend acquire?"</w:t>
      </w:r>
    </w:p>
    <w:p>
      <w:r>
        <w:t>Equation : " X = 798 / 8"</w:t>
      </w:r>
    </w:p>
    <w:p>
      <w:r>
        <w:t xml:space="preserve">Answer : "99.75" </w:t>
        <w:br/>
        <w:t>}</w:t>
      </w:r>
    </w:p>
    <w:p>
      <w:r>
        <w:t>{</w:t>
        <w:br/>
        <w:t>Index 2617:</w:t>
      </w:r>
    </w:p>
    <w:p>
      <w:r>
        <w:t>Question : "Jerry wants to distribute 417 papayas among 15 friends. How many would each friend experience?"</w:t>
      </w:r>
    </w:p>
    <w:p>
      <w:r>
        <w:t>Equation : " X = 417 / 15"</w:t>
      </w:r>
    </w:p>
    <w:p>
      <w:r>
        <w:t xml:space="preserve">Answer : "27.8" </w:t>
        <w:br/>
        <w:t>}</w:t>
      </w:r>
    </w:p>
    <w:p>
      <w:r>
        <w:t>{</w:t>
        <w:br/>
        <w:t>Index 2618:</w:t>
      </w:r>
    </w:p>
    <w:p>
      <w:r>
        <w:t>Question : "David wants to sunder 148 figs among 16 friends. How many would each friend achieve?"</w:t>
      </w:r>
    </w:p>
    <w:p>
      <w:r>
        <w:t>Equation : " X = 148 / 16"</w:t>
      </w:r>
    </w:p>
    <w:p>
      <w:r>
        <w:t xml:space="preserve">Answer : "9.25" </w:t>
        <w:br/>
        <w:t>}</w:t>
      </w:r>
    </w:p>
    <w:p>
      <w:r>
        <w:t>{</w:t>
        <w:br/>
        <w:t>Index 2619:</w:t>
      </w:r>
    </w:p>
    <w:p>
      <w:r>
        <w:t>Question : "Michael wants to diverge 298 blueberrys among 22 friends. How many would each friend receive?"</w:t>
      </w:r>
    </w:p>
    <w:p>
      <w:r>
        <w:t>Equation : " X = 298 / 22"</w:t>
      </w:r>
    </w:p>
    <w:p>
      <w:r>
        <w:t xml:space="preserve">Answer : "13.545454545454545" </w:t>
        <w:br/>
        <w:t>}</w:t>
      </w:r>
    </w:p>
    <w:p>
      <w:r>
        <w:t>{</w:t>
        <w:br/>
        <w:t>Index 2620:</w:t>
      </w:r>
    </w:p>
    <w:p>
      <w:r>
        <w:t>Question : "Rosalie wants to impart 59 quinces among 20 friends. How many would each friend obtain?"</w:t>
      </w:r>
    </w:p>
    <w:p>
      <w:r>
        <w:t>Equation : " X = 59 / 20"</w:t>
      </w:r>
    </w:p>
    <w:p>
      <w:r>
        <w:t xml:space="preserve">Answer : "2.95" </w:t>
        <w:br/>
        <w:t>}</w:t>
      </w:r>
    </w:p>
    <w:p>
      <w:r>
        <w:t>{</w:t>
        <w:br/>
        <w:t>Index 2621:</w:t>
      </w:r>
    </w:p>
    <w:p>
      <w:r>
        <w:t>Question : "Rosalie wants to distribute 409 blackberrys among 15 friends. How many would each friend obtain?"</w:t>
      </w:r>
    </w:p>
    <w:p>
      <w:r>
        <w:t>Equation : " X = 409 / 15"</w:t>
      </w:r>
    </w:p>
    <w:p>
      <w:r>
        <w:t xml:space="preserve">Answer : "27.266666666666666" </w:t>
        <w:br/>
        <w:t>}</w:t>
      </w:r>
    </w:p>
    <w:p>
      <w:r>
        <w:t>{</w:t>
        <w:br/>
        <w:t>Index 2622:</w:t>
      </w:r>
    </w:p>
    <w:p>
      <w:r>
        <w:t>Question : "Barbara wants to distribute 681 Watchs among 36 friends. How many would each friend obtain?"</w:t>
      </w:r>
    </w:p>
    <w:p>
      <w:r>
        <w:t>Equation : " X = 681 / 36"</w:t>
      </w:r>
    </w:p>
    <w:p>
      <w:r>
        <w:t xml:space="preserve">Answer : "18.916666666666668" </w:t>
        <w:br/>
        <w:t>}</w:t>
      </w:r>
    </w:p>
    <w:p>
      <w:r>
        <w:t>{</w:t>
        <w:br/>
        <w:t>Index 2623:</w:t>
      </w:r>
    </w:p>
    <w:p>
      <w:r>
        <w:t>Question : "Catherine wants to divide 530 cherrys among 10 friends. How many would each friend come by?"</w:t>
      </w:r>
    </w:p>
    <w:p>
      <w:r>
        <w:t>Equation : " X = 530 / 10"</w:t>
      </w:r>
    </w:p>
    <w:p>
      <w:r>
        <w:t xml:space="preserve">Answer : "53.0" </w:t>
        <w:br/>
        <w:t>}</w:t>
      </w:r>
    </w:p>
    <w:p>
      <w:r>
        <w:t>{</w:t>
        <w:br/>
        <w:t>Index 2624:</w:t>
      </w:r>
    </w:p>
    <w:p>
      <w:r>
        <w:t>Question : "Lin wants to divide 535 limes among 27 friends. How many would each friend obtain?"</w:t>
      </w:r>
    </w:p>
    <w:p>
      <w:r>
        <w:t>Equation : " X = 535 / 27"</w:t>
      </w:r>
    </w:p>
    <w:p>
      <w:r>
        <w:t xml:space="preserve">Answer : "19.814814814814813" </w:t>
        <w:br/>
        <w:t>}</w:t>
      </w:r>
    </w:p>
    <w:p>
      <w:r>
        <w:t>{</w:t>
        <w:br/>
        <w:t>Index 2625:</w:t>
      </w:r>
    </w:p>
    <w:p>
      <w:r>
        <w:t>Question : "Melissa wants to dispense 307 Boxs among 38 friends. How many would each friend obtain?"</w:t>
      </w:r>
    </w:p>
    <w:p>
      <w:r>
        <w:t>Equation : " X = 307 / 38"</w:t>
      </w:r>
    </w:p>
    <w:p>
      <w:r>
        <w:t xml:space="preserve">Answer : "8.078947368421053" </w:t>
        <w:br/>
        <w:t>}</w:t>
      </w:r>
    </w:p>
    <w:p>
      <w:r>
        <w:t>{</w:t>
        <w:br/>
        <w:t>Index 2626:</w:t>
      </w:r>
    </w:p>
    <w:p>
      <w:r>
        <w:t>Question : "Robert wants to split 789 pears among 10 friends. How many would each friend earn?"</w:t>
      </w:r>
    </w:p>
    <w:p>
      <w:r>
        <w:t>Equation : " X = 789 / 10"</w:t>
      </w:r>
    </w:p>
    <w:p>
      <w:r>
        <w:t xml:space="preserve">Answer : "78.9" </w:t>
        <w:br/>
        <w:t>}</w:t>
      </w:r>
    </w:p>
    <w:p>
      <w:r>
        <w:t>{</w:t>
        <w:br/>
        <w:t>Index 2627:</w:t>
      </w:r>
    </w:p>
    <w:p>
      <w:r>
        <w:t>Question : "Richard wants to impart 135 pineapples among 5 friends. How many would each friend receive?"</w:t>
      </w:r>
    </w:p>
    <w:p>
      <w:r>
        <w:t>Equation : " X = 135 / 5"</w:t>
      </w:r>
    </w:p>
    <w:p>
      <w:r>
        <w:t xml:space="preserve">Answer : "27.0" </w:t>
        <w:br/>
        <w:t>}</w:t>
      </w:r>
    </w:p>
    <w:p>
      <w:r>
        <w:t>{</w:t>
        <w:br/>
        <w:t>Index 2628:</w:t>
      </w:r>
    </w:p>
    <w:p>
      <w:r>
        <w:t>Question : "Maria wants to dispense 253 avocados among 36 friends. How many would each friend come by?"</w:t>
      </w:r>
    </w:p>
    <w:p>
      <w:r>
        <w:t>Equation : " X = 253 / 36"</w:t>
      </w:r>
    </w:p>
    <w:p>
      <w:r>
        <w:t xml:space="preserve">Answer : "7.027777777777778" </w:t>
        <w:br/>
        <w:t>}</w:t>
      </w:r>
    </w:p>
    <w:p>
      <w:r>
        <w:t>{</w:t>
        <w:br/>
        <w:t>Index 2629:</w:t>
      </w:r>
    </w:p>
    <w:p>
      <w:r>
        <w:t>Question : "Cynthia wants to share 77 coconuts among 25 friends. How many would each friend come by?"</w:t>
      </w:r>
    </w:p>
    <w:p>
      <w:r>
        <w:t>Equation : " X = 77 / 25"</w:t>
      </w:r>
    </w:p>
    <w:p>
      <w:r>
        <w:t xml:space="preserve">Answer : "3.08" </w:t>
        <w:br/>
        <w:t>}</w:t>
      </w:r>
    </w:p>
    <w:p>
      <w:r>
        <w:t>{</w:t>
        <w:br/>
        <w:t>Index 2630:</w:t>
      </w:r>
    </w:p>
    <w:p>
      <w:r>
        <w:t>Question : "Helen wants to halve 412 limes among 6 friends. How many would each friend receive?"</w:t>
      </w:r>
    </w:p>
    <w:p>
      <w:r>
        <w:t>Equation : " X = 412 / 6"</w:t>
      </w:r>
    </w:p>
    <w:p>
      <w:r>
        <w:t xml:space="preserve">Answer : "68.66666666666667" </w:t>
        <w:br/>
        <w:t>}</w:t>
      </w:r>
    </w:p>
    <w:p>
      <w:r>
        <w:t>{</w:t>
        <w:br/>
        <w:t>Index 2631:</w:t>
      </w:r>
    </w:p>
    <w:p>
      <w:r>
        <w:t>Question : "Helen wants to share 195 mangos among 20 friends. How many would each friend obtain?"</w:t>
      </w:r>
    </w:p>
    <w:p>
      <w:r>
        <w:t>Equation : " X = 195 / 20"</w:t>
      </w:r>
    </w:p>
    <w:p>
      <w:r>
        <w:t xml:space="preserve">Answer : "9.75" </w:t>
        <w:br/>
        <w:t>}</w:t>
      </w:r>
    </w:p>
    <w:p>
      <w:r>
        <w:t>{</w:t>
        <w:br/>
        <w:t>Index 2632:</w:t>
      </w:r>
    </w:p>
    <w:p>
      <w:r>
        <w:t>Question : "Jacqueline wants to halve 181 strawberrys among 14 friends. How many would each friend gain?"</w:t>
      </w:r>
    </w:p>
    <w:p>
      <w:r>
        <w:t>Equation : " X = 181 / 14"</w:t>
      </w:r>
    </w:p>
    <w:p>
      <w:r>
        <w:t xml:space="preserve">Answer : "12.928571428571429" </w:t>
        <w:br/>
        <w:t>}</w:t>
      </w:r>
    </w:p>
    <w:p>
      <w:r>
        <w:t>{</w:t>
        <w:br/>
        <w:t>Index 2633:</w:t>
      </w:r>
    </w:p>
    <w:p>
      <w:r>
        <w:t>Question : "John wants to dispense 670 limes among 25 friends. How many would each friend gain?"</w:t>
      </w:r>
    </w:p>
    <w:p>
      <w:r>
        <w:t>Equation : " X = 670 / 25"</w:t>
      </w:r>
    </w:p>
    <w:p>
      <w:r>
        <w:t xml:space="preserve">Answer : "26.8" </w:t>
        <w:br/>
        <w:t>}</w:t>
      </w:r>
    </w:p>
    <w:p>
      <w:r>
        <w:t>{</w:t>
        <w:br/>
        <w:t>Index 2634:</w:t>
      </w:r>
    </w:p>
    <w:p>
      <w:r>
        <w:t>Question : "Michael wants to diverge 40 blackberrys among 15 friends. How many would each friend receive?"</w:t>
      </w:r>
    </w:p>
    <w:p>
      <w:r>
        <w:t>Equation : " X = 40 / 15"</w:t>
      </w:r>
    </w:p>
    <w:p>
      <w:r>
        <w:t xml:space="preserve">Answer : "2.6666666666666665" </w:t>
        <w:br/>
        <w:t>}</w:t>
      </w:r>
    </w:p>
    <w:p>
      <w:r>
        <w:t>{</w:t>
        <w:br/>
        <w:t>Index 2635:</w:t>
      </w:r>
    </w:p>
    <w:p>
      <w:r>
        <w:t>Question : "Mike wants to dispense 620 peachs among 22 friends. How many would each friend receive?"</w:t>
      </w:r>
    </w:p>
    <w:p>
      <w:r>
        <w:t>Equation : " X = 620 / 22"</w:t>
      </w:r>
    </w:p>
    <w:p>
      <w:r>
        <w:t xml:space="preserve">Answer : "28.181818181818183" </w:t>
        <w:br/>
        <w:t>}</w:t>
      </w:r>
    </w:p>
    <w:p>
      <w:r>
        <w:t>{</w:t>
        <w:br/>
        <w:t>Index 2636:</w:t>
      </w:r>
    </w:p>
    <w:p>
      <w:r>
        <w:t>Question : "Dwayne wants to sunder 441 pineapples among 10 friends. How many would each friend receive?"</w:t>
      </w:r>
    </w:p>
    <w:p>
      <w:r>
        <w:t>Equation : " X = 441 / 10"</w:t>
      </w:r>
    </w:p>
    <w:p>
      <w:r>
        <w:t xml:space="preserve">Answer : "44.1" </w:t>
        <w:br/>
        <w:t>}</w:t>
      </w:r>
    </w:p>
    <w:p>
      <w:r>
        <w:t>{</w:t>
        <w:br/>
        <w:t>Index 2637:</w:t>
      </w:r>
    </w:p>
    <w:p>
      <w:r>
        <w:t>Question : "Irma wants to halve 620 blackcurrants among 32 friends. How many would each friend gain?"</w:t>
      </w:r>
    </w:p>
    <w:p>
      <w:r>
        <w:t>Equation : " X = 620 / 32"</w:t>
      </w:r>
    </w:p>
    <w:p>
      <w:r>
        <w:t xml:space="preserve">Answer : "19.375" </w:t>
        <w:br/>
        <w:t>}</w:t>
      </w:r>
    </w:p>
    <w:p>
      <w:r>
        <w:t>{</w:t>
        <w:br/>
        <w:t>Index 2638:</w:t>
      </w:r>
    </w:p>
    <w:p>
      <w:r>
        <w:t>Question : "Shawn wants to diverge 190 limes among 11 friends. How many would each friend earn?"</w:t>
      </w:r>
    </w:p>
    <w:p>
      <w:r>
        <w:t>Equation : " X = 190 / 11"</w:t>
      </w:r>
    </w:p>
    <w:p>
      <w:r>
        <w:t xml:space="preserve">Answer : "17.272727272727273" </w:t>
        <w:br/>
        <w:t>}</w:t>
      </w:r>
    </w:p>
    <w:p>
      <w:r>
        <w:t>{</w:t>
        <w:br/>
        <w:t>Index 2639:</w:t>
      </w:r>
    </w:p>
    <w:p>
      <w:r>
        <w:t>Question : "Jessica wants to distribute 60 raspberrys among 37 friends. How many would each friend acquire?"</w:t>
      </w:r>
    </w:p>
    <w:p>
      <w:r>
        <w:t>Equation : " X = 60 / 37"</w:t>
      </w:r>
    </w:p>
    <w:p>
      <w:r>
        <w:t xml:space="preserve">Answer : "1.6216216216216217" </w:t>
        <w:br/>
        <w:t>}</w:t>
      </w:r>
    </w:p>
    <w:p>
      <w:r>
        <w:t>{</w:t>
        <w:br/>
        <w:t>Index 2640:</w:t>
      </w:r>
    </w:p>
    <w:p>
      <w:r>
        <w:t>Question : "Jeffrey wants to share 164 Dolls among 38 friends. How many would each friend acquire?"</w:t>
      </w:r>
    </w:p>
    <w:p>
      <w:r>
        <w:t>Equation : " X = 164 / 38"</w:t>
      </w:r>
    </w:p>
    <w:p>
      <w:r>
        <w:t xml:space="preserve">Answer : "4.315789473684211" </w:t>
        <w:br/>
        <w:t>}</w:t>
      </w:r>
    </w:p>
    <w:p>
      <w:r>
        <w:t>{</w:t>
        <w:br/>
        <w:t>Index 2641:</w:t>
      </w:r>
    </w:p>
    <w:p>
      <w:r>
        <w:t>Question : "Martha wants to distribute 245 Biscuits among 15 friends. How many would each friend achieve?"</w:t>
      </w:r>
    </w:p>
    <w:p>
      <w:r>
        <w:t>Equation : " X = 245 / 15"</w:t>
      </w:r>
    </w:p>
    <w:p>
      <w:r>
        <w:t xml:space="preserve">Answer : "16.333333333333332" </w:t>
        <w:br/>
        <w:t>}</w:t>
      </w:r>
    </w:p>
    <w:p>
      <w:r>
        <w:t>{</w:t>
        <w:br/>
        <w:t>Index 2642:</w:t>
      </w:r>
    </w:p>
    <w:p>
      <w:r>
        <w:t>Question : "Linda wants to split 548 Boxs among 3 friends. How many would each friend receive?"</w:t>
      </w:r>
    </w:p>
    <w:p>
      <w:r>
        <w:t>Equation : " X = 548 / 3"</w:t>
      </w:r>
    </w:p>
    <w:p>
      <w:r>
        <w:t xml:space="preserve">Answer : "182.66666666666666" </w:t>
        <w:br/>
        <w:t>}</w:t>
      </w:r>
    </w:p>
    <w:p>
      <w:r>
        <w:t>{</w:t>
        <w:br/>
        <w:t>Index 2643:</w:t>
      </w:r>
    </w:p>
    <w:p>
      <w:r>
        <w:t>Question : "Gerald wants to dispense 141 coconuts among 16 friends. How many would each friend receive?"</w:t>
      </w:r>
    </w:p>
    <w:p>
      <w:r>
        <w:t>Equation : " X = 141 / 16"</w:t>
      </w:r>
    </w:p>
    <w:p>
      <w:r>
        <w:t xml:space="preserve">Answer : "8.8125" </w:t>
        <w:br/>
        <w:t>}</w:t>
      </w:r>
    </w:p>
    <w:p>
      <w:r>
        <w:t>{</w:t>
        <w:br/>
        <w:t>Index 2644:</w:t>
      </w:r>
    </w:p>
    <w:p>
      <w:r>
        <w:t>Question : "Elizabeth wants to sunder 719 blackcurrants among 35 friends. How many would each friend receive?"</w:t>
      </w:r>
    </w:p>
    <w:p>
      <w:r>
        <w:t>Equation : " X = 719 / 35"</w:t>
      </w:r>
    </w:p>
    <w:p>
      <w:r>
        <w:t xml:space="preserve">Answer : "20.542857142857144" </w:t>
        <w:br/>
        <w:t>}</w:t>
      </w:r>
    </w:p>
    <w:p>
      <w:r>
        <w:t>{</w:t>
        <w:br/>
        <w:t>Index 2645:</w:t>
      </w:r>
    </w:p>
    <w:p>
      <w:r>
        <w:t>Question : "Elizabeth wants to divide 355 figs among 27 friends. How many would each friend come by?"</w:t>
      </w:r>
    </w:p>
    <w:p>
      <w:r>
        <w:t>Equation : " X = 355 / 27"</w:t>
      </w:r>
    </w:p>
    <w:p>
      <w:r>
        <w:t xml:space="preserve">Answer : "13.148148148148149" </w:t>
        <w:br/>
        <w:t>}</w:t>
      </w:r>
    </w:p>
    <w:p>
      <w:r>
        <w:t>{</w:t>
        <w:br/>
        <w:t>Index 2646:</w:t>
      </w:r>
    </w:p>
    <w:p>
      <w:r>
        <w:t>Question : "Michael wants to halve 393 Boxs among 2 friends. How many would each friend come by?"</w:t>
      </w:r>
    </w:p>
    <w:p>
      <w:r>
        <w:t>Equation : " X = 393 / 2"</w:t>
      </w:r>
    </w:p>
    <w:p>
      <w:r>
        <w:t xml:space="preserve">Answer : "196.5" </w:t>
        <w:br/>
        <w:t>}</w:t>
      </w:r>
    </w:p>
    <w:p>
      <w:r>
        <w:t>{</w:t>
        <w:br/>
        <w:t>Index 2647:</w:t>
      </w:r>
    </w:p>
    <w:p>
      <w:r>
        <w:t>Question : "Michael wants to sunder 330 pineapples among 29 friends. How many would each friend acquire?"</w:t>
      </w:r>
    </w:p>
    <w:p>
      <w:r>
        <w:t>Equation : " X = 330 / 29"</w:t>
      </w:r>
    </w:p>
    <w:p>
      <w:r>
        <w:t xml:space="preserve">Answer : "11.379310344827585" </w:t>
        <w:br/>
        <w:t>}</w:t>
      </w:r>
    </w:p>
    <w:p>
      <w:r>
        <w:t>{</w:t>
        <w:br/>
        <w:t>Index 2648:</w:t>
      </w:r>
    </w:p>
    <w:p>
      <w:r>
        <w:t>Question : "Barbara wants to share 50 coconuts among 11 friends. How many would each friend achieve?"</w:t>
      </w:r>
    </w:p>
    <w:p>
      <w:r>
        <w:t>Equation : " X = 50 / 11"</w:t>
      </w:r>
    </w:p>
    <w:p>
      <w:r>
        <w:t xml:space="preserve">Answer : "4.545454545454546" </w:t>
        <w:br/>
        <w:t>}</w:t>
      </w:r>
    </w:p>
    <w:p>
      <w:r>
        <w:t>{</w:t>
        <w:br/>
        <w:t>Index 2649:</w:t>
      </w:r>
    </w:p>
    <w:p>
      <w:r>
        <w:t>Question : "Raymond wants to sunder 443 blackberrys among 32 friends. How many would each friend achieve?"</w:t>
      </w:r>
    </w:p>
    <w:p>
      <w:r>
        <w:t>Equation : " X = 443 / 32"</w:t>
      </w:r>
    </w:p>
    <w:p>
      <w:r>
        <w:t xml:space="preserve">Answer : "13.84375" </w:t>
        <w:br/>
        <w:t>}</w:t>
      </w:r>
    </w:p>
    <w:p>
      <w:r>
        <w:t>{</w:t>
        <w:br/>
        <w:t>Index 2650:</w:t>
      </w:r>
    </w:p>
    <w:p>
      <w:r>
        <w:t>Question : "Kevin wants to share 167 Mangos among 25 friends. How many would each friend receive?"</w:t>
      </w:r>
    </w:p>
    <w:p>
      <w:r>
        <w:t>Equation : " X = 167 / 25"</w:t>
      </w:r>
    </w:p>
    <w:p>
      <w:r>
        <w:t xml:space="preserve">Answer : "6.68" </w:t>
        <w:br/>
        <w:t>}</w:t>
      </w:r>
    </w:p>
    <w:p>
      <w:r>
        <w:t>{</w:t>
        <w:br/>
        <w:t>Index 2651:</w:t>
      </w:r>
    </w:p>
    <w:p>
      <w:r>
        <w:t>Question : "Dwayne wants to impart 44 Flowers among 40 friends. How many would each friend obtain?"</w:t>
      </w:r>
    </w:p>
    <w:p>
      <w:r>
        <w:t>Equation : " X = 44 / 40"</w:t>
      </w:r>
    </w:p>
    <w:p>
      <w:r>
        <w:t xml:space="preserve">Answer : "1.1" </w:t>
        <w:br/>
        <w:t>}</w:t>
      </w:r>
    </w:p>
    <w:p>
      <w:r>
        <w:t>{</w:t>
        <w:br/>
        <w:t>Index 2652:</w:t>
      </w:r>
    </w:p>
    <w:p>
      <w:r>
        <w:t>Question : "Albert wants to diverge 746 figs among 19 friends. How many would each friend come by?"</w:t>
      </w:r>
    </w:p>
    <w:p>
      <w:r>
        <w:t>Equation : " X = 746 / 19"</w:t>
      </w:r>
    </w:p>
    <w:p>
      <w:r>
        <w:t xml:space="preserve">Answer : "39.26315789473684" </w:t>
        <w:br/>
        <w:t>}</w:t>
      </w:r>
    </w:p>
    <w:p>
      <w:r>
        <w:t>{</w:t>
        <w:br/>
        <w:t>Index 2653:</w:t>
      </w:r>
    </w:p>
    <w:p>
      <w:r>
        <w:t>Question : "Thomas wants to divide 221 blackcurrants among 14 friends. How many would each friend experience?"</w:t>
      </w:r>
    </w:p>
    <w:p>
      <w:r>
        <w:t>Equation : " X = 221 / 14"</w:t>
      </w:r>
    </w:p>
    <w:p>
      <w:r>
        <w:t xml:space="preserve">Answer : "15.785714285714286" </w:t>
        <w:br/>
        <w:t>}</w:t>
      </w:r>
    </w:p>
    <w:p>
      <w:r>
        <w:t>{</w:t>
        <w:br/>
        <w:t>Index 2654:</w:t>
      </w:r>
    </w:p>
    <w:p>
      <w:r>
        <w:t>Question : "Vito wants to divide 324 limes among 27 friends. How many would each friend come by?"</w:t>
      </w:r>
    </w:p>
    <w:p>
      <w:r>
        <w:t>Equation : " X = 324 / 27"</w:t>
      </w:r>
    </w:p>
    <w:p>
      <w:r>
        <w:t xml:space="preserve">Answer : "12.0" </w:t>
        <w:br/>
        <w:t>}</w:t>
      </w:r>
    </w:p>
    <w:p>
      <w:r>
        <w:t>{</w:t>
        <w:br/>
        <w:t>Index 2655:</w:t>
      </w:r>
    </w:p>
    <w:p>
      <w:r>
        <w:t>Question : "Sonya wants to share 69 kiwis among 5 friends. How many would each friend earn?"</w:t>
      </w:r>
    </w:p>
    <w:p>
      <w:r>
        <w:t>Equation : " X = 69 / 5"</w:t>
      </w:r>
    </w:p>
    <w:p>
      <w:r>
        <w:t xml:space="preserve">Answer : "13.8" </w:t>
        <w:br/>
        <w:t>}</w:t>
      </w:r>
    </w:p>
    <w:p>
      <w:r>
        <w:t>{</w:t>
        <w:br/>
        <w:t>Index 2656:</w:t>
      </w:r>
    </w:p>
    <w:p>
      <w:r>
        <w:t>Question : "Kyle wants to dispense 612 strawberrys among 25 friends. How many would each friend experience?"</w:t>
      </w:r>
    </w:p>
    <w:p>
      <w:r>
        <w:t>Equation : " X = 612 / 25"</w:t>
      </w:r>
    </w:p>
    <w:p>
      <w:r>
        <w:t xml:space="preserve">Answer : "24.48" </w:t>
        <w:br/>
        <w:t>}</w:t>
      </w:r>
    </w:p>
    <w:p>
      <w:r>
        <w:t>{</w:t>
        <w:br/>
        <w:t>Index 2657:</w:t>
      </w:r>
    </w:p>
    <w:p>
      <w:r>
        <w:t>Question : "Andrea wants to impart 622 blackberrys among 21 friends. How many would each friend receive?"</w:t>
      </w:r>
    </w:p>
    <w:p>
      <w:r>
        <w:t>Equation : " X = 622 / 21"</w:t>
      </w:r>
    </w:p>
    <w:p>
      <w:r>
        <w:t xml:space="preserve">Answer : "29.61904761904762" </w:t>
        <w:br/>
        <w:t>}</w:t>
      </w:r>
    </w:p>
    <w:p>
      <w:r>
        <w:t>{</w:t>
        <w:br/>
        <w:t>Index 2658:</w:t>
      </w:r>
    </w:p>
    <w:p>
      <w:r>
        <w:t>Question : "John wants to dispense 523 Cars among 21 friends. How many would each friend receive?"</w:t>
      </w:r>
    </w:p>
    <w:p>
      <w:r>
        <w:t>Equation : " X = 523 / 21"</w:t>
      </w:r>
    </w:p>
    <w:p>
      <w:r>
        <w:t xml:space="preserve">Answer : "24.904761904761905" </w:t>
        <w:br/>
        <w:t>}</w:t>
      </w:r>
    </w:p>
    <w:p>
      <w:r>
        <w:t>{</w:t>
        <w:br/>
        <w:t>Index 2659:</w:t>
      </w:r>
    </w:p>
    <w:p>
      <w:r>
        <w:t>Question : "Christopher wants to impart 69 Books among 15 friends. How many would each friend obtain?"</w:t>
      </w:r>
    </w:p>
    <w:p>
      <w:r>
        <w:t>Equation : " X = 69 / 15"</w:t>
      </w:r>
    </w:p>
    <w:p>
      <w:r>
        <w:t xml:space="preserve">Answer : "4.6" </w:t>
        <w:br/>
        <w:t>}</w:t>
      </w:r>
    </w:p>
    <w:p>
      <w:r>
        <w:t>{</w:t>
        <w:br/>
        <w:t>Index 2660:</w:t>
      </w:r>
    </w:p>
    <w:p>
      <w:r>
        <w:t>Question : "Harriet wants to sunder 60 apples among 39 friends. How many would each friend obtain?"</w:t>
      </w:r>
    </w:p>
    <w:p>
      <w:r>
        <w:t>Equation : " X = 60 / 39"</w:t>
      </w:r>
    </w:p>
    <w:p>
      <w:r>
        <w:t xml:space="preserve">Answer : "1.5384615384615385" </w:t>
        <w:br/>
        <w:t>}</w:t>
      </w:r>
    </w:p>
    <w:p>
      <w:r>
        <w:t>{</w:t>
        <w:br/>
        <w:t>Index 2661:</w:t>
      </w:r>
    </w:p>
    <w:p>
      <w:r>
        <w:t>Question : "Martin wants to split 269 Watchs among 29 friends. How many would each friend acquire?"</w:t>
      </w:r>
    </w:p>
    <w:p>
      <w:r>
        <w:t>Equation : " X = 269 / 29"</w:t>
      </w:r>
    </w:p>
    <w:p>
      <w:r>
        <w:t xml:space="preserve">Answer : "9.275862068965518" </w:t>
        <w:br/>
        <w:t>}</w:t>
      </w:r>
    </w:p>
    <w:p>
      <w:r>
        <w:t>{</w:t>
        <w:br/>
        <w:t>Index 2662:</w:t>
      </w:r>
    </w:p>
    <w:p>
      <w:r>
        <w:t>Question : "Gwen wants to sunder 137 Flowers among 40 friends. How many would each friend come by?"</w:t>
      </w:r>
    </w:p>
    <w:p>
      <w:r>
        <w:t>Equation : " X = 137 / 40"</w:t>
      </w:r>
    </w:p>
    <w:p>
      <w:r>
        <w:t xml:space="preserve">Answer : "3.425" </w:t>
        <w:br/>
        <w:t>}</w:t>
      </w:r>
    </w:p>
    <w:p>
      <w:r>
        <w:t>{</w:t>
        <w:br/>
        <w:t>Index 2663:</w:t>
      </w:r>
    </w:p>
    <w:p>
      <w:r>
        <w:t>Question : "Shirley wants to divide 734 pineapples among 14 friends. How many would each friend earn?"</w:t>
      </w:r>
    </w:p>
    <w:p>
      <w:r>
        <w:t>Equation : " X = 734 / 14"</w:t>
      </w:r>
    </w:p>
    <w:p>
      <w:r>
        <w:t xml:space="preserve">Answer : "52.42857142857143" </w:t>
        <w:br/>
        <w:t>}</w:t>
      </w:r>
    </w:p>
    <w:p>
      <w:r>
        <w:t>{</w:t>
        <w:br/>
        <w:t>Index 2664:</w:t>
      </w:r>
    </w:p>
    <w:p>
      <w:r>
        <w:t>Question : "Jerry wants to divide 683 plums among 29 friends. How many would each friend come by?"</w:t>
      </w:r>
    </w:p>
    <w:p>
      <w:r>
        <w:t>Equation : " X = 683 / 29"</w:t>
      </w:r>
    </w:p>
    <w:p>
      <w:r>
        <w:t xml:space="preserve">Answer : "23.551724137931036" </w:t>
        <w:br/>
        <w:t>}</w:t>
      </w:r>
    </w:p>
    <w:p>
      <w:r>
        <w:t>{</w:t>
        <w:br/>
        <w:t>Index 2665:</w:t>
      </w:r>
    </w:p>
    <w:p>
      <w:r>
        <w:t>Question : "Jesus wants to divide 596 avocados among 39 friends. How many would each friend earn?"</w:t>
      </w:r>
    </w:p>
    <w:p>
      <w:r>
        <w:t>Equation : " X = 596 / 39"</w:t>
      </w:r>
    </w:p>
    <w:p>
      <w:r>
        <w:t xml:space="preserve">Answer : "15.282051282051283" </w:t>
        <w:br/>
        <w:t>}</w:t>
      </w:r>
    </w:p>
    <w:p>
      <w:r>
        <w:t>{</w:t>
        <w:br/>
        <w:t>Index 2666:</w:t>
      </w:r>
    </w:p>
    <w:p>
      <w:r>
        <w:t>Question : "Mary wants to halve 281 Dolls among 34 friends. How many would each friend achieve?"</w:t>
      </w:r>
    </w:p>
    <w:p>
      <w:r>
        <w:t>Equation : " X = 281 / 34"</w:t>
      </w:r>
    </w:p>
    <w:p>
      <w:r>
        <w:t xml:space="preserve">Answer : "8.264705882352942" </w:t>
        <w:br/>
        <w:t>}</w:t>
      </w:r>
    </w:p>
    <w:p>
      <w:r>
        <w:t>{</w:t>
        <w:br/>
        <w:t>Index 2667:</w:t>
      </w:r>
    </w:p>
    <w:p>
      <w:r>
        <w:t>Question : "Stephen wants to sunder 121 pears among 7 friends. How many would each friend come by?"</w:t>
      </w:r>
    </w:p>
    <w:p>
      <w:r>
        <w:t>Equation : " X = 121 / 7"</w:t>
      </w:r>
    </w:p>
    <w:p>
      <w:r>
        <w:t xml:space="preserve">Answer : "17.285714285714285" </w:t>
        <w:br/>
        <w:t>}</w:t>
      </w:r>
    </w:p>
    <w:p>
      <w:r>
        <w:t>{</w:t>
        <w:br/>
        <w:t>Index 2668:</w:t>
      </w:r>
    </w:p>
    <w:p>
      <w:r>
        <w:t>Question : "Grant wants to diverge 726 Books among 38 friends. How many would each friend receive?"</w:t>
      </w:r>
    </w:p>
    <w:p>
      <w:r>
        <w:t>Equation : " X = 726 / 38"</w:t>
      </w:r>
    </w:p>
    <w:p>
      <w:r>
        <w:t xml:space="preserve">Answer : "19.105263157894736" </w:t>
        <w:br/>
        <w:t>}</w:t>
      </w:r>
    </w:p>
    <w:p>
      <w:r>
        <w:t>{</w:t>
        <w:br/>
        <w:t>Index 2669:</w:t>
      </w:r>
    </w:p>
    <w:p>
      <w:r>
        <w:t>Question : "Ernest wants to halve 504 raspberrys among 32 friends. How many would each friend gain?"</w:t>
      </w:r>
    </w:p>
    <w:p>
      <w:r>
        <w:t>Equation : " X = 504 / 32"</w:t>
      </w:r>
    </w:p>
    <w:p>
      <w:r>
        <w:t xml:space="preserve">Answer : "15.75" </w:t>
        <w:br/>
        <w:t>}</w:t>
      </w:r>
    </w:p>
    <w:p>
      <w:r>
        <w:t>{</w:t>
        <w:br/>
        <w:t>Index 2670:</w:t>
      </w:r>
    </w:p>
    <w:p>
      <w:r>
        <w:t>Question : "Ronald wants to divide 696 nectarines among 6 friends. How many would each friend gain?"</w:t>
      </w:r>
    </w:p>
    <w:p>
      <w:r>
        <w:t>Equation : " X = 696 / 6"</w:t>
      </w:r>
    </w:p>
    <w:p>
      <w:r>
        <w:t xml:space="preserve">Answer : "116.0" </w:t>
        <w:br/>
        <w:t>}</w:t>
      </w:r>
    </w:p>
    <w:p>
      <w:r>
        <w:t>{</w:t>
        <w:br/>
        <w:t>Index 2671:</w:t>
      </w:r>
    </w:p>
    <w:p>
      <w:r>
        <w:t>Question : "Ann wants to divide 179 mangos among 32 friends. How many would each friend earn?"</w:t>
      </w:r>
    </w:p>
    <w:p>
      <w:r>
        <w:t>Equation : " X = 179 / 32"</w:t>
      </w:r>
    </w:p>
    <w:p>
      <w:r>
        <w:t xml:space="preserve">Answer : "5.59375" </w:t>
        <w:br/>
        <w:t>}</w:t>
      </w:r>
    </w:p>
    <w:p>
      <w:r>
        <w:t>{</w:t>
        <w:br/>
        <w:t>Index 2672:</w:t>
      </w:r>
    </w:p>
    <w:p>
      <w:r>
        <w:t>Question : "Keith wants to dispense 245 Watchs among 3 friends. How many would each friend receive?"</w:t>
      </w:r>
    </w:p>
    <w:p>
      <w:r>
        <w:t>Equation : " X = 245 / 3"</w:t>
      </w:r>
    </w:p>
    <w:p>
      <w:r>
        <w:t xml:space="preserve">Answer : "81.66666666666667" </w:t>
        <w:br/>
        <w:t>}</w:t>
      </w:r>
    </w:p>
    <w:p>
      <w:r>
        <w:t>{</w:t>
        <w:br/>
        <w:t>Index 2673:</w:t>
      </w:r>
    </w:p>
    <w:p>
      <w:r>
        <w:t>Question : "Edward wants to distribute 587 peachs among 11 friends. How many would each friend earn?"</w:t>
      </w:r>
    </w:p>
    <w:p>
      <w:r>
        <w:t>Equation : " X = 587 / 11"</w:t>
      </w:r>
    </w:p>
    <w:p>
      <w:r>
        <w:t xml:space="preserve">Answer : "53.36363636363637" </w:t>
        <w:br/>
        <w:t>}</w:t>
      </w:r>
    </w:p>
    <w:p>
      <w:r>
        <w:t>{</w:t>
        <w:br/>
        <w:t>Index 2674:</w:t>
      </w:r>
    </w:p>
    <w:p>
      <w:r>
        <w:t>Question : "Minnie wants to share 378 mangos among 26 friends. How many would each friend receive?"</w:t>
      </w:r>
    </w:p>
    <w:p>
      <w:r>
        <w:t>Equation : " X = 378 / 26"</w:t>
      </w:r>
    </w:p>
    <w:p>
      <w:r>
        <w:t xml:space="preserve">Answer : "14.538461538461538" </w:t>
        <w:br/>
        <w:t>}</w:t>
      </w:r>
    </w:p>
    <w:p>
      <w:r>
        <w:t>{</w:t>
        <w:br/>
        <w:t>Index 2675:</w:t>
      </w:r>
    </w:p>
    <w:p>
      <w:r>
        <w:t>Question : "Kenny wants to distribute 673 Biscuits among 10 friends. How many would each friend gain?"</w:t>
      </w:r>
    </w:p>
    <w:p>
      <w:r>
        <w:t>Equation : " X = 673 / 10"</w:t>
      </w:r>
    </w:p>
    <w:p>
      <w:r>
        <w:t xml:space="preserve">Answer : "67.3" </w:t>
        <w:br/>
        <w:t>}</w:t>
      </w:r>
    </w:p>
    <w:p>
      <w:r>
        <w:t>{</w:t>
        <w:br/>
        <w:t>Index 2676:</w:t>
      </w:r>
    </w:p>
    <w:p>
      <w:r>
        <w:t>Question : "Ronda wants to distribute 298 Presss among 17 friends. How many would each friend achieve?"</w:t>
      </w:r>
    </w:p>
    <w:p>
      <w:r>
        <w:t>Equation : " X = 298 / 17"</w:t>
      </w:r>
    </w:p>
    <w:p>
      <w:r>
        <w:t xml:space="preserve">Answer : "17.529411764705884" </w:t>
        <w:br/>
        <w:t>}</w:t>
      </w:r>
    </w:p>
    <w:p>
      <w:r>
        <w:t>{</w:t>
        <w:br/>
        <w:t>Index 2677:</w:t>
      </w:r>
    </w:p>
    <w:p>
      <w:r>
        <w:t>Question : "Ashley wants to split 111 mangos among 3 friends. How many would each friend obtain?"</w:t>
      </w:r>
    </w:p>
    <w:p>
      <w:r>
        <w:t>Equation : " X = 111 / 3"</w:t>
      </w:r>
    </w:p>
    <w:p>
      <w:r>
        <w:t xml:space="preserve">Answer : "37.0" </w:t>
        <w:br/>
        <w:t>}</w:t>
      </w:r>
    </w:p>
    <w:p>
      <w:r>
        <w:t>{</w:t>
        <w:br/>
        <w:t>Index 2678:</w:t>
      </w:r>
    </w:p>
    <w:p>
      <w:r>
        <w:t>Question : "Manuel wants to distribute 733 toys among 18 friends. How many would each friend receive?"</w:t>
      </w:r>
    </w:p>
    <w:p>
      <w:r>
        <w:t>Equation : " X = 733 / 18"</w:t>
      </w:r>
    </w:p>
    <w:p>
      <w:r>
        <w:t xml:space="preserve">Answer : "40.72222222222222" </w:t>
        <w:br/>
        <w:t>}</w:t>
      </w:r>
    </w:p>
    <w:p>
      <w:r>
        <w:t>{</w:t>
        <w:br/>
        <w:t>Index 2679:</w:t>
      </w:r>
    </w:p>
    <w:p>
      <w:r>
        <w:t>Question : "William wants to share 781 Dolls among 36 friends. How many would each friend receive?"</w:t>
      </w:r>
    </w:p>
    <w:p>
      <w:r>
        <w:t>Equation : " X = 781 / 36"</w:t>
      </w:r>
    </w:p>
    <w:p>
      <w:r>
        <w:t xml:space="preserve">Answer : "21.694444444444443" </w:t>
        <w:br/>
        <w:t>}</w:t>
      </w:r>
    </w:p>
    <w:p>
      <w:r>
        <w:t>{</w:t>
        <w:br/>
        <w:t>Index 2680:</w:t>
      </w:r>
    </w:p>
    <w:p>
      <w:r>
        <w:t>Question : "John wants to sunder 224 watermelons among 37 friends. How many would each friend come by?"</w:t>
      </w:r>
    </w:p>
    <w:p>
      <w:r>
        <w:t>Equation : " X = 224 / 37"</w:t>
      </w:r>
    </w:p>
    <w:p>
      <w:r>
        <w:t xml:space="preserve">Answer : "6.054054054054054" </w:t>
        <w:br/>
        <w:t>}</w:t>
      </w:r>
    </w:p>
    <w:p>
      <w:r>
        <w:t>{</w:t>
        <w:br/>
        <w:t>Index 2681:</w:t>
      </w:r>
    </w:p>
    <w:p>
      <w:r>
        <w:t>Question : "Robert wants to halve 626 watermelons among 17 friends. How many would each friend achieve?"</w:t>
      </w:r>
    </w:p>
    <w:p>
      <w:r>
        <w:t>Equation : " X = 626 / 17"</w:t>
      </w:r>
    </w:p>
    <w:p>
      <w:r>
        <w:t xml:space="preserve">Answer : "36.8235294117647" </w:t>
        <w:br/>
        <w:t>}</w:t>
      </w:r>
    </w:p>
    <w:p>
      <w:r>
        <w:t>{</w:t>
        <w:br/>
        <w:t>Index 2682:</w:t>
      </w:r>
    </w:p>
    <w:p>
      <w:r>
        <w:t>Question : "Lupe wants to share 740 Presss among 19 friends. How many would each friend achieve?"</w:t>
      </w:r>
    </w:p>
    <w:p>
      <w:r>
        <w:t>Equation : " X = 740 / 19"</w:t>
      </w:r>
    </w:p>
    <w:p>
      <w:r>
        <w:t xml:space="preserve">Answer : "38.94736842105263" </w:t>
        <w:br/>
        <w:t>}</w:t>
      </w:r>
    </w:p>
    <w:p>
      <w:r>
        <w:t>{</w:t>
        <w:br/>
        <w:t>Index 2683:</w:t>
      </w:r>
    </w:p>
    <w:p>
      <w:r>
        <w:t>Question : "Kathryn wants to impart 160 strawberrys among 14 friends. How many would each friend acquire?"</w:t>
      </w:r>
    </w:p>
    <w:p>
      <w:r>
        <w:t>Equation : " X = 160 / 14"</w:t>
      </w:r>
    </w:p>
    <w:p>
      <w:r>
        <w:t xml:space="preserve">Answer : "11.428571428571429" </w:t>
        <w:br/>
        <w:t>}</w:t>
      </w:r>
    </w:p>
    <w:p>
      <w:r>
        <w:t>{</w:t>
        <w:br/>
        <w:t>Index 2684:</w:t>
      </w:r>
    </w:p>
    <w:p>
      <w:r>
        <w:t>Question : "Luisa wants to divide 752 Watchs among 30 friends. How many would each friend obtain?"</w:t>
      </w:r>
    </w:p>
    <w:p>
      <w:r>
        <w:t>Equation : " X = 752 / 30"</w:t>
      </w:r>
    </w:p>
    <w:p>
      <w:r>
        <w:t xml:space="preserve">Answer : "25.066666666666666" </w:t>
        <w:br/>
        <w:t>}</w:t>
      </w:r>
    </w:p>
    <w:p>
      <w:r>
        <w:t>{</w:t>
        <w:br/>
        <w:t>Index 2685:</w:t>
      </w:r>
    </w:p>
    <w:p>
      <w:r>
        <w:t>Question : "Peter wants to impart 464 Pens among 29 friends. How many would each friend acquire?"</w:t>
      </w:r>
    </w:p>
    <w:p>
      <w:r>
        <w:t>Equation : " X = 464 / 29"</w:t>
      </w:r>
    </w:p>
    <w:p>
      <w:r>
        <w:t xml:space="preserve">Answer : "16.0" </w:t>
        <w:br/>
        <w:t>}</w:t>
      </w:r>
    </w:p>
    <w:p>
      <w:r>
        <w:t>{</w:t>
        <w:br/>
        <w:t>Index 2686:</w:t>
      </w:r>
    </w:p>
    <w:p>
      <w:r>
        <w:t>Question : "William wants to diverge 56 bananas among 26 friends. How many would each friend receive?"</w:t>
      </w:r>
    </w:p>
    <w:p>
      <w:r>
        <w:t>Equation : " X = 56 / 26"</w:t>
      </w:r>
    </w:p>
    <w:p>
      <w:r>
        <w:t xml:space="preserve">Answer : "2.1538461538461537" </w:t>
        <w:br/>
        <w:t>}</w:t>
      </w:r>
    </w:p>
    <w:p>
      <w:r>
        <w:t>{</w:t>
        <w:br/>
        <w:t>Index 2687:</w:t>
      </w:r>
    </w:p>
    <w:p>
      <w:r>
        <w:t>Question : "Maurice wants to share 343 Begs among 23 friends. How many would each friend experience?"</w:t>
      </w:r>
    </w:p>
    <w:p>
      <w:r>
        <w:t>Equation : " X = 343 / 23"</w:t>
      </w:r>
    </w:p>
    <w:p>
      <w:r>
        <w:t xml:space="preserve">Answer : "14.91304347826087" </w:t>
        <w:br/>
        <w:t>}</w:t>
      </w:r>
    </w:p>
    <w:p>
      <w:r>
        <w:t>{</w:t>
        <w:br/>
        <w:t>Index 2688:</w:t>
      </w:r>
    </w:p>
    <w:p>
      <w:r>
        <w:t>Question : "Curtis wants to diverge 77 bananas among 8 friends. How many would each friend earn?"</w:t>
      </w:r>
    </w:p>
    <w:p>
      <w:r>
        <w:t>Equation : " X = 77 / 8"</w:t>
      </w:r>
    </w:p>
    <w:p>
      <w:r>
        <w:t xml:space="preserve">Answer : "9.625" </w:t>
        <w:br/>
        <w:t>}</w:t>
      </w:r>
    </w:p>
    <w:p>
      <w:r>
        <w:t>{</w:t>
        <w:br/>
        <w:t>Index 2689:</w:t>
      </w:r>
    </w:p>
    <w:p>
      <w:r>
        <w:t>Question : "Judith wants to split 383 Pens among 19 friends. How many would each friend experience?"</w:t>
      </w:r>
    </w:p>
    <w:p>
      <w:r>
        <w:t>Equation : " X = 383 / 19"</w:t>
      </w:r>
    </w:p>
    <w:p>
      <w:r>
        <w:t xml:space="preserve">Answer : "20.157894736842106" </w:t>
        <w:br/>
        <w:t>}</w:t>
      </w:r>
    </w:p>
    <w:p>
      <w:r>
        <w:t>{</w:t>
        <w:br/>
        <w:t>Index 2690:</w:t>
      </w:r>
    </w:p>
    <w:p>
      <w:r>
        <w:t>Question : "Kim wants to split 716 Biscuits among 14 friends. How many would each friend receive?"</w:t>
      </w:r>
    </w:p>
    <w:p>
      <w:r>
        <w:t>Equation : " X = 716 / 14"</w:t>
      </w:r>
    </w:p>
    <w:p>
      <w:r>
        <w:t xml:space="preserve">Answer : "51.142857142857146" </w:t>
        <w:br/>
        <w:t>}</w:t>
      </w:r>
    </w:p>
    <w:p>
      <w:r>
        <w:t>{</w:t>
        <w:br/>
        <w:t>Index 2691:</w:t>
      </w:r>
    </w:p>
    <w:p>
      <w:r>
        <w:t>Question : "Kevin wants to diverge 679 Begs among 29 friends. How many would each friend come by?"</w:t>
      </w:r>
    </w:p>
    <w:p>
      <w:r>
        <w:t>Equation : " X = 679 / 29"</w:t>
      </w:r>
    </w:p>
    <w:p>
      <w:r>
        <w:t xml:space="preserve">Answer : "23.413793103448278" </w:t>
        <w:br/>
        <w:t>}</w:t>
      </w:r>
    </w:p>
    <w:p>
      <w:r>
        <w:t>{</w:t>
        <w:br/>
        <w:t>Index 2692:</w:t>
      </w:r>
    </w:p>
    <w:p>
      <w:r>
        <w:t>Question : "Bradley wants to divide 245 mangos among 17 friends. How many would each friend receive?"</w:t>
      </w:r>
    </w:p>
    <w:p>
      <w:r>
        <w:t>Equation : " X = 245 / 17"</w:t>
      </w:r>
    </w:p>
    <w:p>
      <w:r>
        <w:t xml:space="preserve">Answer : "14.411764705882353" </w:t>
        <w:br/>
        <w:t>}</w:t>
      </w:r>
    </w:p>
    <w:p>
      <w:r>
        <w:t>{</w:t>
        <w:br/>
        <w:t>Index 2693:</w:t>
      </w:r>
    </w:p>
    <w:p>
      <w:r>
        <w:t>Question : "Cameron wants to divide 181 Begs among 14 friends. How many would each friend achieve?"</w:t>
      </w:r>
    </w:p>
    <w:p>
      <w:r>
        <w:t>Equation : " X = 181 / 14"</w:t>
      </w:r>
    </w:p>
    <w:p>
      <w:r>
        <w:t xml:space="preserve">Answer : "12.928571428571429" </w:t>
        <w:br/>
        <w:t>}</w:t>
      </w:r>
    </w:p>
    <w:p>
      <w:r>
        <w:t>{</w:t>
        <w:br/>
        <w:t>Index 2694:</w:t>
      </w:r>
    </w:p>
    <w:p>
      <w:r>
        <w:t>Question : "Lea wants to share 271 papayas among 24 friends. How many would each friend gain?"</w:t>
      </w:r>
    </w:p>
    <w:p>
      <w:r>
        <w:t>Equation : " X = 271 / 24"</w:t>
      </w:r>
    </w:p>
    <w:p>
      <w:r>
        <w:t xml:space="preserve">Answer : "11.291666666666666" </w:t>
        <w:br/>
        <w:t>}</w:t>
      </w:r>
    </w:p>
    <w:p>
      <w:r>
        <w:t>{</w:t>
        <w:br/>
        <w:t>Index 2695:</w:t>
      </w:r>
    </w:p>
    <w:p>
      <w:r>
        <w:t>Question : "Michael wants to distribute 781 Dolls among 40 friends. How many would each friend come by?"</w:t>
      </w:r>
    </w:p>
    <w:p>
      <w:r>
        <w:t>Equation : " X = 781 / 40"</w:t>
      </w:r>
    </w:p>
    <w:p>
      <w:r>
        <w:t xml:space="preserve">Answer : "19.525" </w:t>
        <w:br/>
        <w:t>}</w:t>
      </w:r>
    </w:p>
    <w:p>
      <w:r>
        <w:t>{</w:t>
        <w:br/>
        <w:t>Index 2696:</w:t>
      </w:r>
    </w:p>
    <w:p>
      <w:r>
        <w:t>Question : "Linda wants to diverge 630 quinces among 5 friends. How many would each friend obtain?"</w:t>
      </w:r>
    </w:p>
    <w:p>
      <w:r>
        <w:t>Equation : " X = 630 / 5"</w:t>
      </w:r>
    </w:p>
    <w:p>
      <w:r>
        <w:t xml:space="preserve">Answer : "126.0" </w:t>
        <w:br/>
        <w:t>}</w:t>
      </w:r>
    </w:p>
    <w:p>
      <w:r>
        <w:t>{</w:t>
        <w:br/>
        <w:t>Index 2697:</w:t>
      </w:r>
    </w:p>
    <w:p>
      <w:r>
        <w:t>Question : "Anthony wants to halve 551 pears among 30 friends. How many would each friend receive?"</w:t>
      </w:r>
    </w:p>
    <w:p>
      <w:r>
        <w:t>Equation : " X = 551 / 30"</w:t>
      </w:r>
    </w:p>
    <w:p>
      <w:r>
        <w:t xml:space="preserve">Answer : "18.366666666666667" </w:t>
        <w:br/>
        <w:t>}</w:t>
      </w:r>
    </w:p>
    <w:p>
      <w:r>
        <w:t>{</w:t>
        <w:br/>
        <w:t>Index 2698:</w:t>
      </w:r>
    </w:p>
    <w:p>
      <w:r>
        <w:t>Question : "Dave wants to share 616 Cars among 13 friends. How many would each friend come by?"</w:t>
      </w:r>
    </w:p>
    <w:p>
      <w:r>
        <w:t>Equation : " X = 616 / 13"</w:t>
      </w:r>
    </w:p>
    <w:p>
      <w:r>
        <w:t xml:space="preserve">Answer : "47.38461538461539" </w:t>
        <w:br/>
        <w:t>}</w:t>
      </w:r>
    </w:p>
    <w:p>
      <w:r>
        <w:t>{</w:t>
        <w:br/>
        <w:t>Index 2699:</w:t>
      </w:r>
    </w:p>
    <w:p>
      <w:r>
        <w:t>Question : "Irving wants to sunder 677 toys among 8 friends. How many would each friend achieve?"</w:t>
      </w:r>
    </w:p>
    <w:p>
      <w:r>
        <w:t>Equation : " X = 677 / 8"</w:t>
      </w:r>
    </w:p>
    <w:p>
      <w:r>
        <w:t xml:space="preserve">Answer : "84.625" </w:t>
        <w:br/>
        <w:t>}</w:t>
      </w:r>
    </w:p>
    <w:p>
      <w:r>
        <w:t>{</w:t>
        <w:br/>
        <w:t>Index 2700:</w:t>
      </w:r>
    </w:p>
    <w:p>
      <w:r>
        <w:t>Question : "Doris wants to dispense 640 Flowers among 40 friends. How many would each friend receive?"</w:t>
      </w:r>
    </w:p>
    <w:p>
      <w:r>
        <w:t>Equation : " X = 640 / 40"</w:t>
      </w:r>
    </w:p>
    <w:p>
      <w:r>
        <w:t xml:space="preserve">Answer : "16.0" </w:t>
        <w:br/>
        <w:t>}</w:t>
      </w:r>
    </w:p>
    <w:p>
      <w:r>
        <w:t>{</w:t>
        <w:br/>
        <w:t>Index 2701:</w:t>
      </w:r>
    </w:p>
    <w:p>
      <w:r>
        <w:t>Question : "Jean wants to share 187 watermelons among 10 friends. How many would each friend come by?"</w:t>
      </w:r>
    </w:p>
    <w:p>
      <w:r>
        <w:t>Equation : " X = 187 / 10"</w:t>
      </w:r>
    </w:p>
    <w:p>
      <w:r>
        <w:t xml:space="preserve">Answer : "18.7" </w:t>
        <w:br/>
        <w:t>}</w:t>
      </w:r>
    </w:p>
    <w:p>
      <w:r>
        <w:t>{</w:t>
        <w:br/>
        <w:t>Index 2702:</w:t>
      </w:r>
    </w:p>
    <w:p>
      <w:r>
        <w:t>Question : "Anthony wants to sunder 736 lychees among 16 friends. How many would each friend obtain?"</w:t>
      </w:r>
    </w:p>
    <w:p>
      <w:r>
        <w:t>Equation : " X = 736 / 16"</w:t>
      </w:r>
    </w:p>
    <w:p>
      <w:r>
        <w:t xml:space="preserve">Answer : "46.0" </w:t>
        <w:br/>
        <w:t>}</w:t>
      </w:r>
    </w:p>
    <w:p>
      <w:r>
        <w:t>{</w:t>
        <w:br/>
        <w:t>Index 2703:</w:t>
      </w:r>
    </w:p>
    <w:p>
      <w:r>
        <w:t>Question : "Larue wants to diverge 113 toys among 18 friends. How many would each friend receive?"</w:t>
      </w:r>
    </w:p>
    <w:p>
      <w:r>
        <w:t>Equation : " X = 113 / 18"</w:t>
      </w:r>
    </w:p>
    <w:p>
      <w:r>
        <w:t xml:space="preserve">Answer : "6.277777777777778" </w:t>
        <w:br/>
        <w:t>}</w:t>
      </w:r>
    </w:p>
    <w:p>
      <w:r>
        <w:t>{</w:t>
        <w:br/>
        <w:t>Index 2704:</w:t>
      </w:r>
    </w:p>
    <w:p>
      <w:r>
        <w:t>Question : "Cathie wants to distribute 187 blackcurrants among 33 friends. How many would each friend earn?"</w:t>
      </w:r>
    </w:p>
    <w:p>
      <w:r>
        <w:t>Equation : " X = 187 / 33"</w:t>
      </w:r>
    </w:p>
    <w:p>
      <w:r>
        <w:t xml:space="preserve">Answer : "5.666666666666667" </w:t>
        <w:br/>
        <w:t>}</w:t>
      </w:r>
    </w:p>
    <w:p>
      <w:r>
        <w:t>{</w:t>
        <w:br/>
        <w:t>Index 2705:</w:t>
      </w:r>
    </w:p>
    <w:p>
      <w:r>
        <w:t>Question : "Ian wants to diverge 683 Biscuits among 2 friends. How many would each friend earn?"</w:t>
      </w:r>
    </w:p>
    <w:p>
      <w:r>
        <w:t>Equation : " X = 683 / 2"</w:t>
      </w:r>
    </w:p>
    <w:p>
      <w:r>
        <w:t xml:space="preserve">Answer : "341.5" </w:t>
        <w:br/>
        <w:t>}</w:t>
      </w:r>
    </w:p>
    <w:p>
      <w:r>
        <w:t>{</w:t>
        <w:br/>
        <w:t>Index 2706:</w:t>
      </w:r>
    </w:p>
    <w:p>
      <w:r>
        <w:t>Question : "Elizabeth wants to impart 766 Cars among 24 friends. How many would each friend receive?"</w:t>
      </w:r>
    </w:p>
    <w:p>
      <w:r>
        <w:t>Equation : " X = 766 / 24"</w:t>
      </w:r>
    </w:p>
    <w:p>
      <w:r>
        <w:t xml:space="preserve">Answer : "31.916666666666668" </w:t>
        <w:br/>
        <w:t>}</w:t>
      </w:r>
    </w:p>
    <w:p>
      <w:r>
        <w:t>{</w:t>
        <w:br/>
        <w:t>Index 2707:</w:t>
      </w:r>
    </w:p>
    <w:p>
      <w:r>
        <w:t>Question : "Troy wants to sunder 270 Breads among 36 friends. How many would each friend receive?"</w:t>
      </w:r>
    </w:p>
    <w:p>
      <w:r>
        <w:t>Equation : " X = 270 / 36"</w:t>
      </w:r>
    </w:p>
    <w:p>
      <w:r>
        <w:t xml:space="preserve">Answer : "7.5" </w:t>
        <w:br/>
        <w:t>}</w:t>
      </w:r>
    </w:p>
    <w:p>
      <w:r>
        <w:t>{</w:t>
        <w:br/>
        <w:t>Index 2708:</w:t>
      </w:r>
    </w:p>
    <w:p>
      <w:r>
        <w:t>Question : "Janet wants to dispense 641 apricots among 35 friends. How many would each friend earn?"</w:t>
      </w:r>
    </w:p>
    <w:p>
      <w:r>
        <w:t>Equation : " X = 641 / 35"</w:t>
      </w:r>
    </w:p>
    <w:p>
      <w:r>
        <w:t xml:space="preserve">Answer : "18.314285714285713" </w:t>
        <w:br/>
        <w:t>}</w:t>
      </w:r>
    </w:p>
    <w:p>
      <w:r>
        <w:t>{</w:t>
        <w:br/>
        <w:t>Index 2709:</w:t>
      </w:r>
    </w:p>
    <w:p>
      <w:r>
        <w:t>Question : "Stephen wants to distribute 656 coconuts among 27 friends. How many would each friend earn?"</w:t>
      </w:r>
    </w:p>
    <w:p>
      <w:r>
        <w:t>Equation : " X = 656 / 27"</w:t>
      </w:r>
    </w:p>
    <w:p>
      <w:r>
        <w:t xml:space="preserve">Answer : "24.296296296296298" </w:t>
        <w:br/>
        <w:t>}</w:t>
      </w:r>
    </w:p>
    <w:p>
      <w:r>
        <w:t>{</w:t>
        <w:br/>
        <w:t>Index 2710:</w:t>
      </w:r>
    </w:p>
    <w:p>
      <w:r>
        <w:t>Question : "James wants to divide 654 Chocolates among 9 friends. How many would each friend experience?"</w:t>
      </w:r>
    </w:p>
    <w:p>
      <w:r>
        <w:t>Equation : " X = 654 / 9"</w:t>
      </w:r>
    </w:p>
    <w:p>
      <w:r>
        <w:t xml:space="preserve">Answer : "72.66666666666667" </w:t>
        <w:br/>
        <w:t>}</w:t>
      </w:r>
    </w:p>
    <w:p>
      <w:r>
        <w:t>{</w:t>
        <w:br/>
        <w:t>Index 2711:</w:t>
      </w:r>
    </w:p>
    <w:p>
      <w:r>
        <w:t>Question : "Florine wants to diverge 429 pears among 9 friends. How many would each friend receive?"</w:t>
      </w:r>
    </w:p>
    <w:p>
      <w:r>
        <w:t>Equation : " X = 429 / 9"</w:t>
      </w:r>
    </w:p>
    <w:p>
      <w:r>
        <w:t xml:space="preserve">Answer : "47.666666666666664" </w:t>
        <w:br/>
        <w:t>}</w:t>
      </w:r>
    </w:p>
    <w:p>
      <w:r>
        <w:t>{</w:t>
        <w:br/>
        <w:t>Index 2712:</w:t>
      </w:r>
    </w:p>
    <w:p>
      <w:r>
        <w:t>Question : "Charles wants to diverge 312 Boxs among 40 friends. How many would each friend earn?"</w:t>
      </w:r>
    </w:p>
    <w:p>
      <w:r>
        <w:t>Equation : " X = 312 / 40"</w:t>
      </w:r>
    </w:p>
    <w:p>
      <w:r>
        <w:t xml:space="preserve">Answer : "7.8" </w:t>
        <w:br/>
        <w:t>}</w:t>
      </w:r>
    </w:p>
    <w:p>
      <w:r>
        <w:t>{</w:t>
        <w:br/>
        <w:t>Index 2713:</w:t>
      </w:r>
    </w:p>
    <w:p>
      <w:r>
        <w:t>Question : "Rosa wants to halve 483 pineapples among 7 friends. How many would each friend obtain?"</w:t>
      </w:r>
    </w:p>
    <w:p>
      <w:r>
        <w:t>Equation : " X = 483 / 7"</w:t>
      </w:r>
    </w:p>
    <w:p>
      <w:r>
        <w:t xml:space="preserve">Answer : "69.0" </w:t>
        <w:br/>
        <w:t>}</w:t>
      </w:r>
    </w:p>
    <w:p>
      <w:r>
        <w:t>{</w:t>
        <w:br/>
        <w:t>Index 2714:</w:t>
      </w:r>
    </w:p>
    <w:p>
      <w:r>
        <w:t>Question : "Daniel wants to dispense 313 Dolls among 9 friends. How many would each friend obtain?"</w:t>
      </w:r>
    </w:p>
    <w:p>
      <w:r>
        <w:t>Equation : " X = 313 / 9"</w:t>
      </w:r>
    </w:p>
    <w:p>
      <w:r>
        <w:t xml:space="preserve">Answer : "34.77777777777778" </w:t>
        <w:br/>
        <w:t>}</w:t>
      </w:r>
    </w:p>
    <w:p>
      <w:r>
        <w:t>{</w:t>
        <w:br/>
        <w:t>Index 2715:</w:t>
      </w:r>
    </w:p>
    <w:p>
      <w:r>
        <w:t>Question : "Lindsey wants to impart 462 Flowers among 5 friends. How many would each friend gain?"</w:t>
      </w:r>
    </w:p>
    <w:p>
      <w:r>
        <w:t>Equation : " X = 462 / 5"</w:t>
      </w:r>
    </w:p>
    <w:p>
      <w:r>
        <w:t xml:space="preserve">Answer : "92.4" </w:t>
        <w:br/>
        <w:t>}</w:t>
      </w:r>
    </w:p>
    <w:p>
      <w:r>
        <w:t>{</w:t>
        <w:br/>
        <w:t>Index 2716:</w:t>
      </w:r>
    </w:p>
    <w:p>
      <w:r>
        <w:t>Question : "Thomas wants to distribute 184 blackberrys among 4 friends. How many would each friend acquire?"</w:t>
      </w:r>
    </w:p>
    <w:p>
      <w:r>
        <w:t>Equation : " X = 184 / 4"</w:t>
      </w:r>
    </w:p>
    <w:p>
      <w:r>
        <w:t xml:space="preserve">Answer : "46.0" </w:t>
        <w:br/>
        <w:t>}</w:t>
      </w:r>
    </w:p>
    <w:p>
      <w:r>
        <w:t>{</w:t>
        <w:br/>
        <w:t>Index 2717:</w:t>
      </w:r>
    </w:p>
    <w:p>
      <w:r>
        <w:t>Question : "Patricia wants to split 793 peachs among 26 friends. How many would each friend obtain?"</w:t>
      </w:r>
    </w:p>
    <w:p>
      <w:r>
        <w:t>Equation : " X = 793 / 26"</w:t>
      </w:r>
    </w:p>
    <w:p>
      <w:r>
        <w:t xml:space="preserve">Answer : "30.5" </w:t>
        <w:br/>
        <w:t>}</w:t>
      </w:r>
    </w:p>
    <w:p>
      <w:r>
        <w:t>{</w:t>
        <w:br/>
        <w:t>Index 2718:</w:t>
      </w:r>
    </w:p>
    <w:p>
      <w:r>
        <w:t>Question : "Edgar wants to distribute 658 limes among 5 friends. How many would each friend achieve?"</w:t>
      </w:r>
    </w:p>
    <w:p>
      <w:r>
        <w:t>Equation : " X = 658 / 5"</w:t>
      </w:r>
    </w:p>
    <w:p>
      <w:r>
        <w:t xml:space="preserve">Answer : "131.6" </w:t>
        <w:br/>
        <w:t>}</w:t>
      </w:r>
    </w:p>
    <w:p>
      <w:r>
        <w:t>{</w:t>
        <w:br/>
        <w:t>Index 2719:</w:t>
      </w:r>
    </w:p>
    <w:p>
      <w:r>
        <w:t>Question : "Carl wants to diverge 280 strawberrys among 39 friends. How many would each friend obtain?"</w:t>
      </w:r>
    </w:p>
    <w:p>
      <w:r>
        <w:t>Equation : " X = 280 / 39"</w:t>
      </w:r>
    </w:p>
    <w:p>
      <w:r>
        <w:t xml:space="preserve">Answer : "7.17948717948718" </w:t>
        <w:br/>
        <w:t>}</w:t>
      </w:r>
    </w:p>
    <w:p>
      <w:r>
        <w:t>{</w:t>
        <w:br/>
        <w:t>Index 2720:</w:t>
      </w:r>
    </w:p>
    <w:p>
      <w:r>
        <w:t>Question : "Holly wants to halve 728 Boxs among 6 friends. How many would each friend receive?"</w:t>
      </w:r>
    </w:p>
    <w:p>
      <w:r>
        <w:t>Equation : " X = 728 / 6"</w:t>
      </w:r>
    </w:p>
    <w:p>
      <w:r>
        <w:t xml:space="preserve">Answer : "121.33333333333333" </w:t>
        <w:br/>
        <w:t>}</w:t>
      </w:r>
    </w:p>
    <w:p>
      <w:r>
        <w:t>{</w:t>
        <w:br/>
        <w:t>Index 2721:</w:t>
      </w:r>
    </w:p>
    <w:p>
      <w:r>
        <w:t>Question : "Barry wants to diverge 236 blackcurrants among 27 friends. How many would each friend receive?"</w:t>
      </w:r>
    </w:p>
    <w:p>
      <w:r>
        <w:t>Equation : " X = 236 / 27"</w:t>
      </w:r>
    </w:p>
    <w:p>
      <w:r>
        <w:t xml:space="preserve">Answer : "8.74074074074074" </w:t>
        <w:br/>
        <w:t>}</w:t>
      </w:r>
    </w:p>
    <w:p>
      <w:r>
        <w:t>{</w:t>
        <w:br/>
        <w:t>Index 2722:</w:t>
      </w:r>
    </w:p>
    <w:p>
      <w:r>
        <w:t>Question : "Harold wants to split 203 peachs among 40 friends. How many would each friend receive?"</w:t>
      </w:r>
    </w:p>
    <w:p>
      <w:r>
        <w:t>Equation : " X = 203 / 40"</w:t>
      </w:r>
    </w:p>
    <w:p>
      <w:r>
        <w:t xml:space="preserve">Answer : "5.075" </w:t>
        <w:br/>
        <w:t>}</w:t>
      </w:r>
    </w:p>
    <w:p>
      <w:r>
        <w:t>{</w:t>
        <w:br/>
        <w:t>Index 2723:</w:t>
      </w:r>
    </w:p>
    <w:p>
      <w:r>
        <w:t>Question : "George wants to divide 136 figs among 29 friends. How many would each friend receive?"</w:t>
      </w:r>
    </w:p>
    <w:p>
      <w:r>
        <w:t>Equation : " X = 136 / 29"</w:t>
      </w:r>
    </w:p>
    <w:p>
      <w:r>
        <w:t xml:space="preserve">Answer : "4.689655172413793" </w:t>
        <w:br/>
        <w:t>}</w:t>
      </w:r>
    </w:p>
    <w:p>
      <w:r>
        <w:t>{</w:t>
        <w:br/>
        <w:t>Index 2724:</w:t>
      </w:r>
    </w:p>
    <w:p>
      <w:r>
        <w:t>Question : "Jeffry wants to divide 199 papayas among 9 friends. How many would each friend achieve?"</w:t>
      </w:r>
    </w:p>
    <w:p>
      <w:r>
        <w:t>Equation : " X = 199 / 9"</w:t>
      </w:r>
    </w:p>
    <w:p>
      <w:r>
        <w:t xml:space="preserve">Answer : "22.11111111111111" </w:t>
        <w:br/>
        <w:t>}</w:t>
      </w:r>
    </w:p>
    <w:p>
      <w:r>
        <w:t>{</w:t>
        <w:br/>
        <w:t>Index 2725:</w:t>
      </w:r>
    </w:p>
    <w:p>
      <w:r>
        <w:t>Question : "Margaret wants to share 278 mangos among 14 friends. How many would each friend gain?"</w:t>
      </w:r>
    </w:p>
    <w:p>
      <w:r>
        <w:t>Equation : " X = 278 / 14"</w:t>
      </w:r>
    </w:p>
    <w:p>
      <w:r>
        <w:t xml:space="preserve">Answer : "19.857142857142858" </w:t>
        <w:br/>
        <w:t>}</w:t>
      </w:r>
    </w:p>
    <w:p>
      <w:r>
        <w:t>{</w:t>
        <w:br/>
        <w:t>Index 2726:</w:t>
      </w:r>
    </w:p>
    <w:p>
      <w:r>
        <w:t>Question : "Vera wants to dispense 123 mangos among 19 friends. How many would each friend experience?"</w:t>
      </w:r>
    </w:p>
    <w:p>
      <w:r>
        <w:t>Equation : " X = 123 / 19"</w:t>
      </w:r>
    </w:p>
    <w:p>
      <w:r>
        <w:t xml:space="preserve">Answer : "6.473684210526316" </w:t>
        <w:br/>
        <w:t>}</w:t>
      </w:r>
    </w:p>
    <w:p>
      <w:r>
        <w:t>{</w:t>
        <w:br/>
        <w:t>Index 2727:</w:t>
      </w:r>
    </w:p>
    <w:p>
      <w:r>
        <w:t>Question : "Kenneth wants to split 62 raspberrys among 12 friends. How many would each friend gain?"</w:t>
      </w:r>
    </w:p>
    <w:p>
      <w:r>
        <w:t>Equation : " X = 62 / 12"</w:t>
      </w:r>
    </w:p>
    <w:p>
      <w:r>
        <w:t xml:space="preserve">Answer : "5.166666666666667" </w:t>
        <w:br/>
        <w:t>}</w:t>
      </w:r>
    </w:p>
    <w:p>
      <w:r>
        <w:t>{</w:t>
        <w:br/>
        <w:t>Index 2728:</w:t>
      </w:r>
    </w:p>
    <w:p>
      <w:r>
        <w:t>Question : "Ana wants to split 254 watermelons among 37 friends. How many would each friend experience?"</w:t>
      </w:r>
    </w:p>
    <w:p>
      <w:r>
        <w:t>Equation : " X = 254 / 37"</w:t>
      </w:r>
    </w:p>
    <w:p>
      <w:r>
        <w:t xml:space="preserve">Answer : "6.864864864864865" </w:t>
        <w:br/>
        <w:t>}</w:t>
      </w:r>
    </w:p>
    <w:p>
      <w:r>
        <w:t>{</w:t>
        <w:br/>
        <w:t>Index 2729:</w:t>
      </w:r>
    </w:p>
    <w:p>
      <w:r>
        <w:t>Question : "Karen wants to diverge 244 lychees among 21 friends. How many would each friend experience?"</w:t>
      </w:r>
    </w:p>
    <w:p>
      <w:r>
        <w:t>Equation : " X = 244 / 21"</w:t>
      </w:r>
    </w:p>
    <w:p>
      <w:r>
        <w:t xml:space="preserve">Answer : "11.619047619047619" </w:t>
        <w:br/>
        <w:t>}</w:t>
      </w:r>
    </w:p>
    <w:p>
      <w:r>
        <w:t>{</w:t>
        <w:br/>
        <w:t>Index 2730:</w:t>
      </w:r>
    </w:p>
    <w:p>
      <w:r>
        <w:t>Question : "Lucienne wants to diverge 715 Boxs among 36 friends. How many would each friend achieve?"</w:t>
      </w:r>
    </w:p>
    <w:p>
      <w:r>
        <w:t>Equation : " X = 715 / 36"</w:t>
      </w:r>
    </w:p>
    <w:p>
      <w:r>
        <w:t xml:space="preserve">Answer : "19.86111111111111" </w:t>
        <w:br/>
        <w:t>}</w:t>
      </w:r>
    </w:p>
    <w:p>
      <w:r>
        <w:t>{</w:t>
        <w:br/>
        <w:t>Index 2731:</w:t>
      </w:r>
    </w:p>
    <w:p>
      <w:r>
        <w:t>Question : "Tina wants to distribute 343 Chocolates among 22 friends. How many would each friend experience?"</w:t>
      </w:r>
    </w:p>
    <w:p>
      <w:r>
        <w:t>Equation : " X = 343 / 22"</w:t>
      </w:r>
    </w:p>
    <w:p>
      <w:r>
        <w:t xml:space="preserve">Answer : "15.590909090909092" </w:t>
        <w:br/>
        <w:t>}</w:t>
      </w:r>
    </w:p>
    <w:p>
      <w:r>
        <w:t>{</w:t>
        <w:br/>
        <w:t>Index 2732:</w:t>
      </w:r>
    </w:p>
    <w:p>
      <w:r>
        <w:t>Question : "Ronald wants to halve 192 Books among 9 friends. How many would each friend experience?"</w:t>
      </w:r>
    </w:p>
    <w:p>
      <w:r>
        <w:t>Equation : " X = 192 / 9"</w:t>
      </w:r>
    </w:p>
    <w:p>
      <w:r>
        <w:t xml:space="preserve">Answer : "21.333333333333332" </w:t>
        <w:br/>
        <w:t>}</w:t>
      </w:r>
    </w:p>
    <w:p>
      <w:r>
        <w:t>{</w:t>
        <w:br/>
        <w:t>Index 2733:</w:t>
      </w:r>
    </w:p>
    <w:p>
      <w:r>
        <w:t>Question : "Noelle wants to diverge 799 coconuts among 29 friends. How many would each friend achieve?"</w:t>
      </w:r>
    </w:p>
    <w:p>
      <w:r>
        <w:t>Equation : " X = 799 / 29"</w:t>
      </w:r>
    </w:p>
    <w:p>
      <w:r>
        <w:t xml:space="preserve">Answer : "27.551724137931036" </w:t>
        <w:br/>
        <w:t>}</w:t>
      </w:r>
    </w:p>
    <w:p>
      <w:r>
        <w:t>{</w:t>
        <w:br/>
        <w:t>Index 2734:</w:t>
      </w:r>
    </w:p>
    <w:p>
      <w:r>
        <w:t>Question : "James wants to dispense 409 Bananas among 29 friends. How many would each friend receive?"</w:t>
      </w:r>
    </w:p>
    <w:p>
      <w:r>
        <w:t>Equation : " X = 409 / 29"</w:t>
      </w:r>
    </w:p>
    <w:p>
      <w:r>
        <w:t xml:space="preserve">Answer : "14.10344827586207" </w:t>
        <w:br/>
        <w:t>}</w:t>
      </w:r>
    </w:p>
    <w:p>
      <w:r>
        <w:t>{</w:t>
        <w:br/>
        <w:t>Index 2735:</w:t>
      </w:r>
    </w:p>
    <w:p>
      <w:r>
        <w:t>Question : "Mary wants to distribute 622 oranges among 33 friends. How many would each friend come by?"</w:t>
      </w:r>
    </w:p>
    <w:p>
      <w:r>
        <w:t>Equation : " X = 622 / 33"</w:t>
      </w:r>
    </w:p>
    <w:p>
      <w:r>
        <w:t xml:space="preserve">Answer : "18.848484848484848" </w:t>
        <w:br/>
        <w:t>}</w:t>
      </w:r>
    </w:p>
    <w:p>
      <w:r>
        <w:t>{</w:t>
        <w:br/>
        <w:t>Index 2736:</w:t>
      </w:r>
    </w:p>
    <w:p>
      <w:r>
        <w:t>Question : "Shawn wants to dispense 169 Flowers among 6 friends. How many would each friend come by?"</w:t>
      </w:r>
    </w:p>
    <w:p>
      <w:r>
        <w:t>Equation : " X = 169 / 6"</w:t>
      </w:r>
    </w:p>
    <w:p>
      <w:r>
        <w:t xml:space="preserve">Answer : "28.166666666666668" </w:t>
        <w:br/>
        <w:t>}</w:t>
      </w:r>
    </w:p>
    <w:p>
      <w:r>
        <w:t>{</w:t>
        <w:br/>
        <w:t>Index 2737:</w:t>
      </w:r>
    </w:p>
    <w:p>
      <w:r>
        <w:t>Question : "Luis wants to share 751 nectarines among 24 friends. How many would each friend receive?"</w:t>
      </w:r>
    </w:p>
    <w:p>
      <w:r>
        <w:t>Equation : " X = 751 / 24"</w:t>
      </w:r>
    </w:p>
    <w:p>
      <w:r>
        <w:t xml:space="preserve">Answer : "31.291666666666668" </w:t>
        <w:br/>
        <w:t>}</w:t>
      </w:r>
    </w:p>
    <w:p>
      <w:r>
        <w:t>{</w:t>
        <w:br/>
        <w:t>Index 2738:</w:t>
      </w:r>
    </w:p>
    <w:p>
      <w:r>
        <w:t>Question : "Robert wants to halve 123 Breads among 14 friends. How many would each friend obtain?"</w:t>
      </w:r>
    </w:p>
    <w:p>
      <w:r>
        <w:t>Equation : " X = 123 / 14"</w:t>
      </w:r>
    </w:p>
    <w:p>
      <w:r>
        <w:t xml:space="preserve">Answer : "8.785714285714286" </w:t>
        <w:br/>
        <w:t>}</w:t>
      </w:r>
    </w:p>
    <w:p>
      <w:r>
        <w:t>{</w:t>
        <w:br/>
        <w:t>Index 2739:</w:t>
      </w:r>
    </w:p>
    <w:p>
      <w:r>
        <w:t>Question : "Doris wants to dispense 540 mangos among 18 friends. How many would each friend achieve?"</w:t>
      </w:r>
    </w:p>
    <w:p>
      <w:r>
        <w:t>Equation : " X = 540 / 18"</w:t>
      </w:r>
    </w:p>
    <w:p>
      <w:r>
        <w:t xml:space="preserve">Answer : "30.0" </w:t>
        <w:br/>
        <w:t>}</w:t>
      </w:r>
    </w:p>
    <w:p>
      <w:r>
        <w:t>{</w:t>
        <w:br/>
        <w:t>Index 2740:</w:t>
      </w:r>
    </w:p>
    <w:p>
      <w:r>
        <w:t>Question : "John wants to share 650 peachs among 19 friends. How many would each friend obtain?"</w:t>
      </w:r>
    </w:p>
    <w:p>
      <w:r>
        <w:t>Equation : " X = 650 / 19"</w:t>
      </w:r>
    </w:p>
    <w:p>
      <w:r>
        <w:t xml:space="preserve">Answer : "34.21052631578947" </w:t>
        <w:br/>
        <w:t>}</w:t>
      </w:r>
    </w:p>
    <w:p>
      <w:r>
        <w:t>{</w:t>
        <w:br/>
        <w:t>Index 2741:</w:t>
      </w:r>
    </w:p>
    <w:p>
      <w:r>
        <w:t>Question : "Denise wants to divide 407 avocados among 39 friends. How many would each friend earn?"</w:t>
      </w:r>
    </w:p>
    <w:p>
      <w:r>
        <w:t>Equation : " X = 407 / 39"</w:t>
      </w:r>
    </w:p>
    <w:p>
      <w:r>
        <w:t xml:space="preserve">Answer : "10.435897435897436" </w:t>
        <w:br/>
        <w:t>}</w:t>
      </w:r>
    </w:p>
    <w:p>
      <w:r>
        <w:t>{</w:t>
        <w:br/>
        <w:t>Index 2742:</w:t>
      </w:r>
    </w:p>
    <w:p>
      <w:r>
        <w:t>Question : "Annette wants to split 522 plums among 20 friends. How many would each friend acquire?"</w:t>
      </w:r>
    </w:p>
    <w:p>
      <w:r>
        <w:t>Equation : " X = 522 / 20"</w:t>
      </w:r>
    </w:p>
    <w:p>
      <w:r>
        <w:t xml:space="preserve">Answer : "26.1" </w:t>
        <w:br/>
        <w:t>}</w:t>
      </w:r>
    </w:p>
    <w:p>
      <w:r>
        <w:t>{</w:t>
        <w:br/>
        <w:t>Index 2743:</w:t>
      </w:r>
    </w:p>
    <w:p>
      <w:r>
        <w:t>Question : "Virgil wants to divide 227 bananas among 32 friends. How many would each friend earn?"</w:t>
      </w:r>
    </w:p>
    <w:p>
      <w:r>
        <w:t>Equation : " X = 227 / 32"</w:t>
      </w:r>
    </w:p>
    <w:p>
      <w:r>
        <w:t xml:space="preserve">Answer : "7.09375" </w:t>
        <w:br/>
        <w:t>}</w:t>
      </w:r>
    </w:p>
    <w:p>
      <w:r>
        <w:t>{</w:t>
        <w:br/>
        <w:t>Index 2744:</w:t>
      </w:r>
    </w:p>
    <w:p>
      <w:r>
        <w:t>Question : "Robert wants to impart 463 Boxs among 25 friends. How many would each friend receive?"</w:t>
      </w:r>
    </w:p>
    <w:p>
      <w:r>
        <w:t>Equation : " X = 463 / 25"</w:t>
      </w:r>
    </w:p>
    <w:p>
      <w:r>
        <w:t xml:space="preserve">Answer : "18.52" </w:t>
        <w:br/>
        <w:t>}</w:t>
      </w:r>
    </w:p>
    <w:p>
      <w:r>
        <w:t>{</w:t>
        <w:br/>
        <w:t>Index 2745:</w:t>
      </w:r>
    </w:p>
    <w:p>
      <w:r>
        <w:t>Question : "Javier wants to diverge 385 lemons among 38 friends. How many would each friend achieve?"</w:t>
      </w:r>
    </w:p>
    <w:p>
      <w:r>
        <w:t>Equation : " X = 385 / 38"</w:t>
      </w:r>
    </w:p>
    <w:p>
      <w:r>
        <w:t xml:space="preserve">Answer : "10.131578947368421" </w:t>
        <w:br/>
        <w:t>}</w:t>
      </w:r>
    </w:p>
    <w:p>
      <w:r>
        <w:t>{</w:t>
        <w:br/>
        <w:t>Index 2746:</w:t>
      </w:r>
    </w:p>
    <w:p>
      <w:r>
        <w:t>Question : "Amy wants to halve 543 apples among 23 friends. How many would each friend experience?"</w:t>
      </w:r>
    </w:p>
    <w:p>
      <w:r>
        <w:t>Equation : " X = 543 / 23"</w:t>
      </w:r>
    </w:p>
    <w:p>
      <w:r>
        <w:t xml:space="preserve">Answer : "23.608695652173914" </w:t>
        <w:br/>
        <w:t>}</w:t>
      </w:r>
    </w:p>
    <w:p>
      <w:r>
        <w:t>{</w:t>
        <w:br/>
        <w:t>Index 2747:</w:t>
      </w:r>
    </w:p>
    <w:p>
      <w:r>
        <w:t>Question : "Lindsay wants to diverge 566 papayas among 21 friends. How many would each friend achieve?"</w:t>
      </w:r>
    </w:p>
    <w:p>
      <w:r>
        <w:t>Equation : " X = 566 / 21"</w:t>
      </w:r>
    </w:p>
    <w:p>
      <w:r>
        <w:t xml:space="preserve">Answer : "26.952380952380953" </w:t>
        <w:br/>
        <w:t>}</w:t>
      </w:r>
    </w:p>
    <w:p>
      <w:r>
        <w:t>{</w:t>
        <w:br/>
        <w:t>Index 2748:</w:t>
      </w:r>
    </w:p>
    <w:p>
      <w:r>
        <w:t>Question : "Johnnie wants to halve 656 quinces among 32 friends. How many would each friend obtain?"</w:t>
      </w:r>
    </w:p>
    <w:p>
      <w:r>
        <w:t>Equation : " X = 656 / 32"</w:t>
      </w:r>
    </w:p>
    <w:p>
      <w:r>
        <w:t xml:space="preserve">Answer : "20.5" </w:t>
        <w:br/>
        <w:t>}</w:t>
      </w:r>
    </w:p>
    <w:p>
      <w:r>
        <w:t>{</w:t>
        <w:br/>
        <w:t>Index 2749:</w:t>
      </w:r>
    </w:p>
    <w:p>
      <w:r>
        <w:t>Question : "Phung wants to diverge 727 bananas among 36 friends. How many would each friend receive?"</w:t>
      </w:r>
    </w:p>
    <w:p>
      <w:r>
        <w:t>Equation : " X = 727 / 36"</w:t>
      </w:r>
    </w:p>
    <w:p>
      <w:r>
        <w:t xml:space="preserve">Answer : "20.194444444444443" </w:t>
        <w:br/>
        <w:t>}</w:t>
      </w:r>
    </w:p>
    <w:p>
      <w:r>
        <w:t>{</w:t>
        <w:br/>
        <w:t>Index 2750:</w:t>
      </w:r>
    </w:p>
    <w:p>
      <w:r>
        <w:t>Question : "Greg wants to distribute 327 cherrys among 9 friends. How many would each friend obtain?"</w:t>
      </w:r>
    </w:p>
    <w:p>
      <w:r>
        <w:t>Equation : " X = 327 / 9"</w:t>
      </w:r>
    </w:p>
    <w:p>
      <w:r>
        <w:t xml:space="preserve">Answer : "36.333333333333336" </w:t>
        <w:br/>
        <w:t>}</w:t>
      </w:r>
    </w:p>
    <w:p>
      <w:r>
        <w:t>{</w:t>
        <w:br/>
        <w:t>Index 2751:</w:t>
      </w:r>
    </w:p>
    <w:p>
      <w:r>
        <w:t>Question : "Laura wants to diverge 583 apricots among 2 friends. How many would each friend receive?"</w:t>
      </w:r>
    </w:p>
    <w:p>
      <w:r>
        <w:t>Equation : " X = 583 / 2"</w:t>
      </w:r>
    </w:p>
    <w:p>
      <w:r>
        <w:t xml:space="preserve">Answer : "291.5" </w:t>
        <w:br/>
        <w:t>}</w:t>
      </w:r>
    </w:p>
    <w:p>
      <w:r>
        <w:t>{</w:t>
        <w:br/>
        <w:t>Index 2752:</w:t>
      </w:r>
    </w:p>
    <w:p>
      <w:r>
        <w:t>Question : "Karen wants to diverge 470 avocados among 7 friends. How many would each friend earn?"</w:t>
      </w:r>
    </w:p>
    <w:p>
      <w:r>
        <w:t>Equation : " X = 470 / 7"</w:t>
      </w:r>
    </w:p>
    <w:p>
      <w:r>
        <w:t xml:space="preserve">Answer : "67.14285714285714" </w:t>
        <w:br/>
        <w:t>}</w:t>
      </w:r>
    </w:p>
    <w:p>
      <w:r>
        <w:t>{</w:t>
        <w:br/>
        <w:t>Index 2753:</w:t>
      </w:r>
    </w:p>
    <w:p>
      <w:r>
        <w:t>Question : "Barbara wants to divide 322 quinces among 30 friends. How many would each friend experience?"</w:t>
      </w:r>
    </w:p>
    <w:p>
      <w:r>
        <w:t>Equation : " X = 322 / 30"</w:t>
      </w:r>
    </w:p>
    <w:p>
      <w:r>
        <w:t xml:space="preserve">Answer : "10.733333333333333" </w:t>
        <w:br/>
        <w:t>}</w:t>
      </w:r>
    </w:p>
    <w:p>
      <w:r>
        <w:t>{</w:t>
        <w:br/>
        <w:t>Index 2754:</w:t>
      </w:r>
    </w:p>
    <w:p>
      <w:r>
        <w:t>Question : "Joseph wants to diverge 456 Bananas among 27 friends. How many would each friend gain?"</w:t>
      </w:r>
    </w:p>
    <w:p>
      <w:r>
        <w:t>Equation : " X = 456 / 27"</w:t>
      </w:r>
    </w:p>
    <w:p>
      <w:r>
        <w:t xml:space="preserve">Answer : "16.88888888888889" </w:t>
        <w:br/>
        <w:t>}</w:t>
      </w:r>
    </w:p>
    <w:p>
      <w:r>
        <w:t>{</w:t>
        <w:br/>
        <w:t>Index 2755:</w:t>
      </w:r>
    </w:p>
    <w:p>
      <w:r>
        <w:t>Question : "Reyna wants to impart 290 Boxs among 17 friends. How many would each friend experience?"</w:t>
      </w:r>
    </w:p>
    <w:p>
      <w:r>
        <w:t>Equation : " X = 290 / 17"</w:t>
      </w:r>
    </w:p>
    <w:p>
      <w:r>
        <w:t xml:space="preserve">Answer : "17.058823529411764" </w:t>
        <w:br/>
        <w:t>}</w:t>
      </w:r>
    </w:p>
    <w:p>
      <w:r>
        <w:t>{</w:t>
        <w:br/>
        <w:t>Index 2756:</w:t>
      </w:r>
    </w:p>
    <w:p>
      <w:r>
        <w:t>Question : "Catrina wants to divide 564 Biscuits among 31 friends. How many would each friend gain?"</w:t>
      </w:r>
    </w:p>
    <w:p>
      <w:r>
        <w:t>Equation : " X = 564 / 31"</w:t>
      </w:r>
    </w:p>
    <w:p>
      <w:r>
        <w:t xml:space="preserve">Answer : "18.193548387096776" </w:t>
        <w:br/>
        <w:t>}</w:t>
      </w:r>
    </w:p>
    <w:p>
      <w:r>
        <w:t>{</w:t>
        <w:br/>
        <w:t>Index 2757:</w:t>
      </w:r>
    </w:p>
    <w:p>
      <w:r>
        <w:t>Question : "Donald wants to sunder 737 Boxs among 7 friends. How many would each friend experience?"</w:t>
      </w:r>
    </w:p>
    <w:p>
      <w:r>
        <w:t>Equation : " X = 737 / 7"</w:t>
      </w:r>
    </w:p>
    <w:p>
      <w:r>
        <w:t xml:space="preserve">Answer : "105.28571428571429" </w:t>
        <w:br/>
        <w:t>}</w:t>
      </w:r>
    </w:p>
    <w:p>
      <w:r>
        <w:t>{</w:t>
        <w:br/>
        <w:t>Index 2758:</w:t>
      </w:r>
    </w:p>
    <w:p>
      <w:r>
        <w:t>Question : "Susan wants to impart 709 Dolls among 21 friends. How many would each friend acquire?"</w:t>
      </w:r>
    </w:p>
    <w:p>
      <w:r>
        <w:t>Equation : " X = 709 / 21"</w:t>
      </w:r>
    </w:p>
    <w:p>
      <w:r>
        <w:t xml:space="preserve">Answer : "33.76190476190476" </w:t>
        <w:br/>
        <w:t>}</w:t>
      </w:r>
    </w:p>
    <w:p>
      <w:r>
        <w:t>{</w:t>
        <w:br/>
        <w:t>Index 2759:</w:t>
      </w:r>
    </w:p>
    <w:p>
      <w:r>
        <w:t>Question : "Brandon wants to dispense 587 Books among 39 friends. How many would each friend gain?"</w:t>
      </w:r>
    </w:p>
    <w:p>
      <w:r>
        <w:t>Equation : " X = 587 / 39"</w:t>
      </w:r>
    </w:p>
    <w:p>
      <w:r>
        <w:t xml:space="preserve">Answer : "15.051282051282051" </w:t>
        <w:br/>
        <w:t>}</w:t>
      </w:r>
    </w:p>
    <w:p>
      <w:r>
        <w:t>{</w:t>
        <w:br/>
        <w:t>Index 2760:</w:t>
      </w:r>
    </w:p>
    <w:p>
      <w:r>
        <w:t>Question : "Lorraine wants to impart 625 Pens among 8 friends. How many would each friend achieve?"</w:t>
      </w:r>
    </w:p>
    <w:p>
      <w:r>
        <w:t>Equation : " X = 625 / 8"</w:t>
      </w:r>
    </w:p>
    <w:p>
      <w:r>
        <w:t xml:space="preserve">Answer : "78.125" </w:t>
        <w:br/>
        <w:t>}</w:t>
      </w:r>
    </w:p>
    <w:p>
      <w:r>
        <w:t>{</w:t>
        <w:br/>
        <w:t>Index 2761:</w:t>
      </w:r>
    </w:p>
    <w:p>
      <w:r>
        <w:t>Question : "Kattie wants to halve 553 lemons among 5 friends. How many would each friend earn?"</w:t>
      </w:r>
    </w:p>
    <w:p>
      <w:r>
        <w:t>Equation : " X = 553 / 5"</w:t>
      </w:r>
    </w:p>
    <w:p>
      <w:r>
        <w:t xml:space="preserve">Answer : "110.6" </w:t>
        <w:br/>
        <w:t>}</w:t>
      </w:r>
    </w:p>
    <w:p>
      <w:r>
        <w:t>{</w:t>
        <w:br/>
        <w:t>Index 2762:</w:t>
      </w:r>
    </w:p>
    <w:p>
      <w:r>
        <w:t>Question : "Richard wants to impart 667 Books among 19 friends. How many would each friend receive?"</w:t>
      </w:r>
    </w:p>
    <w:p>
      <w:r>
        <w:t>Equation : " X = 667 / 19"</w:t>
      </w:r>
    </w:p>
    <w:p>
      <w:r>
        <w:t xml:space="preserve">Answer : "35.10526315789474" </w:t>
        <w:br/>
        <w:t>}</w:t>
      </w:r>
    </w:p>
    <w:p>
      <w:r>
        <w:t>{</w:t>
        <w:br/>
        <w:t>Index 2763:</w:t>
      </w:r>
    </w:p>
    <w:p>
      <w:r>
        <w:t>Question : "Lucas wants to divide 779 oranges among 38 friends. How many would each friend acquire?"</w:t>
      </w:r>
    </w:p>
    <w:p>
      <w:r>
        <w:t>Equation : " X = 779 / 38"</w:t>
      </w:r>
    </w:p>
    <w:p>
      <w:r>
        <w:t xml:space="preserve">Answer : "20.5" </w:t>
        <w:br/>
        <w:t>}</w:t>
      </w:r>
    </w:p>
    <w:p>
      <w:r>
        <w:t>{</w:t>
        <w:br/>
        <w:t>Index 2764:</w:t>
      </w:r>
    </w:p>
    <w:p>
      <w:r>
        <w:t>Question : "Douglas wants to diverge 55 limes among 27 friends. How many would each friend earn?"</w:t>
      </w:r>
    </w:p>
    <w:p>
      <w:r>
        <w:t>Equation : " X = 55 / 27"</w:t>
      </w:r>
    </w:p>
    <w:p>
      <w:r>
        <w:t xml:space="preserve">Answer : "2.037037037037037" </w:t>
        <w:br/>
        <w:t>}</w:t>
      </w:r>
    </w:p>
    <w:p>
      <w:r>
        <w:t>{</w:t>
        <w:br/>
        <w:t>Index 2765:</w:t>
      </w:r>
    </w:p>
    <w:p>
      <w:r>
        <w:t>Question : "Patricia wants to divide 717 Dolls among 30 friends. How many would each friend gain?"</w:t>
      </w:r>
    </w:p>
    <w:p>
      <w:r>
        <w:t>Equation : " X = 717 / 30"</w:t>
      </w:r>
    </w:p>
    <w:p>
      <w:r>
        <w:t xml:space="preserve">Answer : "23.9" </w:t>
        <w:br/>
        <w:t>}</w:t>
      </w:r>
    </w:p>
    <w:p>
      <w:r>
        <w:t>{</w:t>
        <w:br/>
        <w:t>Index 2766:</w:t>
      </w:r>
    </w:p>
    <w:p>
      <w:r>
        <w:t>Question : "Eric wants to diverge 183 Books among 24 friends. How many would each friend obtain?"</w:t>
      </w:r>
    </w:p>
    <w:p>
      <w:r>
        <w:t>Equation : " X = 183 / 24"</w:t>
      </w:r>
    </w:p>
    <w:p>
      <w:r>
        <w:t xml:space="preserve">Answer : "7.625" </w:t>
        <w:br/>
        <w:t>}</w:t>
      </w:r>
    </w:p>
    <w:p>
      <w:r>
        <w:t>{</w:t>
        <w:br/>
        <w:t>Index 2767:</w:t>
      </w:r>
    </w:p>
    <w:p>
      <w:r>
        <w:t>Question : "Ilda wants to divide 448 blackcurrants among 21 friends. How many would each friend receive?"</w:t>
      </w:r>
    </w:p>
    <w:p>
      <w:r>
        <w:t>Equation : " X = 448 / 21"</w:t>
      </w:r>
    </w:p>
    <w:p>
      <w:r>
        <w:t xml:space="preserve">Answer : "21.333333333333332" </w:t>
        <w:br/>
        <w:t>}</w:t>
      </w:r>
    </w:p>
    <w:p>
      <w:r>
        <w:t>{</w:t>
        <w:br/>
        <w:t>Index 2768:</w:t>
      </w:r>
    </w:p>
    <w:p>
      <w:r>
        <w:t>Question : "Andrea wants to share 616 Presss among 17 friends. How many would each friend obtain?"</w:t>
      </w:r>
    </w:p>
    <w:p>
      <w:r>
        <w:t>Equation : " X = 616 / 17"</w:t>
      </w:r>
    </w:p>
    <w:p>
      <w:r>
        <w:t xml:space="preserve">Answer : "36.23529411764706" </w:t>
        <w:br/>
        <w:t>}</w:t>
      </w:r>
    </w:p>
    <w:p>
      <w:r>
        <w:t>{</w:t>
        <w:br/>
        <w:t>Index 2769:</w:t>
      </w:r>
    </w:p>
    <w:p>
      <w:r>
        <w:t>Question : "Angel wants to distribute 522 kiwis among 23 friends. How many would each friend achieve?"</w:t>
      </w:r>
    </w:p>
    <w:p>
      <w:r>
        <w:t>Equation : " X = 522 / 23"</w:t>
      </w:r>
    </w:p>
    <w:p>
      <w:r>
        <w:t xml:space="preserve">Answer : "22.695652173913043" </w:t>
        <w:br/>
        <w:t>}</w:t>
      </w:r>
    </w:p>
    <w:p>
      <w:r>
        <w:t>{</w:t>
        <w:br/>
        <w:t>Index 2770:</w:t>
      </w:r>
    </w:p>
    <w:p>
      <w:r>
        <w:t>Question : "David wants to impart 44 papayas among 29 friends. How many would each friend obtain?"</w:t>
      </w:r>
    </w:p>
    <w:p>
      <w:r>
        <w:t>Equation : " X = 44 / 29"</w:t>
      </w:r>
    </w:p>
    <w:p>
      <w:r>
        <w:t xml:space="preserve">Answer : "1.5172413793103448" </w:t>
        <w:br/>
        <w:t>}</w:t>
      </w:r>
    </w:p>
    <w:p>
      <w:r>
        <w:t>{</w:t>
        <w:br/>
        <w:t>Index 2771:</w:t>
      </w:r>
    </w:p>
    <w:p>
      <w:r>
        <w:t>Question : "Bronwyn wants to split 516 blackcurrants among 11 friends. How many would each friend acquire?"</w:t>
      </w:r>
    </w:p>
    <w:p>
      <w:r>
        <w:t>Equation : " X = 516 / 11"</w:t>
      </w:r>
    </w:p>
    <w:p>
      <w:r>
        <w:t xml:space="preserve">Answer : "46.90909090909091" </w:t>
        <w:br/>
        <w:t>}</w:t>
      </w:r>
    </w:p>
    <w:p>
      <w:r>
        <w:t>{</w:t>
        <w:br/>
        <w:t>Index 2772:</w:t>
      </w:r>
    </w:p>
    <w:p>
      <w:r>
        <w:t>Question : "Gary wants to impart 373 lychees among 8 friends. How many would each friend receive?"</w:t>
      </w:r>
    </w:p>
    <w:p>
      <w:r>
        <w:t>Equation : " X = 373 / 8"</w:t>
      </w:r>
    </w:p>
    <w:p>
      <w:r>
        <w:t xml:space="preserve">Answer : "46.625" </w:t>
        <w:br/>
        <w:t>}</w:t>
      </w:r>
    </w:p>
    <w:p>
      <w:r>
        <w:t>{</w:t>
        <w:br/>
        <w:t>Index 2773:</w:t>
      </w:r>
    </w:p>
    <w:p>
      <w:r>
        <w:t>Question : "Grace wants to share 46 pears among 29 friends. How many would each friend achieve?"</w:t>
      </w:r>
    </w:p>
    <w:p>
      <w:r>
        <w:t>Equation : " X = 46 / 29"</w:t>
      </w:r>
    </w:p>
    <w:p>
      <w:r>
        <w:t xml:space="preserve">Answer : "1.5862068965517242" </w:t>
        <w:br/>
        <w:t>}</w:t>
      </w:r>
    </w:p>
    <w:p>
      <w:r>
        <w:t>{</w:t>
        <w:br/>
        <w:t>Index 2774:</w:t>
      </w:r>
    </w:p>
    <w:p>
      <w:r>
        <w:t>Question : "Elmer wants to diverge 329 nectarines among 21 friends. How many would each friend receive?"</w:t>
      </w:r>
    </w:p>
    <w:p>
      <w:r>
        <w:t>Equation : " X = 329 / 21"</w:t>
      </w:r>
    </w:p>
    <w:p>
      <w:r>
        <w:t xml:space="preserve">Answer : "15.666666666666666" </w:t>
        <w:br/>
        <w:t>}</w:t>
      </w:r>
    </w:p>
    <w:p>
      <w:r>
        <w:t>{</w:t>
        <w:br/>
        <w:t>Index 2775:</w:t>
      </w:r>
    </w:p>
    <w:p>
      <w:r>
        <w:t>Question : "Howard wants to share 798 plums among 34 friends. How many would each friend achieve?"</w:t>
      </w:r>
    </w:p>
    <w:p>
      <w:r>
        <w:t>Equation : " X = 798 / 34"</w:t>
      </w:r>
    </w:p>
    <w:p>
      <w:r>
        <w:t xml:space="preserve">Answer : "23.470588235294116" </w:t>
        <w:br/>
        <w:t>}</w:t>
      </w:r>
    </w:p>
    <w:p>
      <w:r>
        <w:t>{</w:t>
        <w:br/>
        <w:t>Index 2776:</w:t>
      </w:r>
    </w:p>
    <w:p>
      <w:r>
        <w:t>Question : "Diane wants to halve 355 toys among 23 friends. How many would each friend earn?"</w:t>
      </w:r>
    </w:p>
    <w:p>
      <w:r>
        <w:t>Equation : " X = 355 / 23"</w:t>
      </w:r>
    </w:p>
    <w:p>
      <w:r>
        <w:t xml:space="preserve">Answer : "15.434782608695652" </w:t>
        <w:br/>
        <w:t>}</w:t>
      </w:r>
    </w:p>
    <w:p>
      <w:r>
        <w:t>{</w:t>
        <w:br/>
        <w:t>Index 2777:</w:t>
      </w:r>
    </w:p>
    <w:p>
      <w:r>
        <w:t>Question : "Richard wants to split 139 avocados among 24 friends. How many would each friend come by?"</w:t>
      </w:r>
    </w:p>
    <w:p>
      <w:r>
        <w:t>Equation : " X = 139 / 24"</w:t>
      </w:r>
    </w:p>
    <w:p>
      <w:r>
        <w:t xml:space="preserve">Answer : "5.791666666666667" </w:t>
        <w:br/>
        <w:t>}</w:t>
      </w:r>
    </w:p>
    <w:p>
      <w:r>
        <w:t>{</w:t>
        <w:br/>
        <w:t>Index 2778:</w:t>
      </w:r>
    </w:p>
    <w:p>
      <w:r>
        <w:t>Question : "Lillie wants to dispense 199 oranges among 13 friends. How many would each friend acquire?"</w:t>
      </w:r>
    </w:p>
    <w:p>
      <w:r>
        <w:t>Equation : " X = 199 / 13"</w:t>
      </w:r>
    </w:p>
    <w:p>
      <w:r>
        <w:t xml:space="preserve">Answer : "15.307692307692308" </w:t>
        <w:br/>
        <w:t>}</w:t>
      </w:r>
    </w:p>
    <w:p>
      <w:r>
        <w:t>{</w:t>
        <w:br/>
        <w:t>Index 2779:</w:t>
      </w:r>
    </w:p>
    <w:p>
      <w:r>
        <w:t>Question : "Kenneth wants to distribute 626 Pens among 11 friends. How many would each friend come by?"</w:t>
      </w:r>
    </w:p>
    <w:p>
      <w:r>
        <w:t>Equation : " X = 626 / 11"</w:t>
      </w:r>
    </w:p>
    <w:p>
      <w:r>
        <w:t xml:space="preserve">Answer : "56.90909090909091" </w:t>
        <w:br/>
        <w:t>}</w:t>
      </w:r>
    </w:p>
    <w:p>
      <w:r>
        <w:t>{</w:t>
        <w:br/>
        <w:t>Index 2780:</w:t>
      </w:r>
    </w:p>
    <w:p>
      <w:r>
        <w:t>Question : "Jennifer wants to halve 368 coconuts among 38 friends. How many would each friend obtain?"</w:t>
      </w:r>
    </w:p>
    <w:p>
      <w:r>
        <w:t>Equation : " X = 368 / 38"</w:t>
      </w:r>
    </w:p>
    <w:p>
      <w:r>
        <w:t xml:space="preserve">Answer : "9.68421052631579" </w:t>
        <w:br/>
        <w:t>}</w:t>
      </w:r>
    </w:p>
    <w:p>
      <w:r>
        <w:t>{</w:t>
        <w:br/>
        <w:t>Index 2781:</w:t>
      </w:r>
    </w:p>
    <w:p>
      <w:r>
        <w:t>Question : "Margaret wants to impart 788 peachs among 3 friends. How many would each friend come by?"</w:t>
      </w:r>
    </w:p>
    <w:p>
      <w:r>
        <w:t>Equation : " X = 788 / 3"</w:t>
      </w:r>
    </w:p>
    <w:p>
      <w:r>
        <w:t xml:space="preserve">Answer : "262.6666666666667" </w:t>
        <w:br/>
        <w:t>}</w:t>
      </w:r>
    </w:p>
    <w:p>
      <w:r>
        <w:t>{</w:t>
        <w:br/>
        <w:t>Index 2782:</w:t>
      </w:r>
    </w:p>
    <w:p>
      <w:r>
        <w:t>Question : "Charles wants to dispense 559 plums among 25 friends. How many would each friend experience?"</w:t>
      </w:r>
    </w:p>
    <w:p>
      <w:r>
        <w:t>Equation : " X = 559 / 25"</w:t>
      </w:r>
    </w:p>
    <w:p>
      <w:r>
        <w:t xml:space="preserve">Answer : "22.36" </w:t>
        <w:br/>
        <w:t>}</w:t>
      </w:r>
    </w:p>
    <w:p>
      <w:r>
        <w:t>{</w:t>
        <w:br/>
        <w:t>Index 2783:</w:t>
      </w:r>
    </w:p>
    <w:p>
      <w:r>
        <w:t>Question : "Ernest wants to distribute 743 papayas among 18 friends. How many would each friend obtain?"</w:t>
      </w:r>
    </w:p>
    <w:p>
      <w:r>
        <w:t>Equation : " X = 743 / 18"</w:t>
      </w:r>
    </w:p>
    <w:p>
      <w:r>
        <w:t xml:space="preserve">Answer : "41.27777777777778" </w:t>
        <w:br/>
        <w:t>}</w:t>
      </w:r>
    </w:p>
    <w:p>
      <w:r>
        <w:t>{</w:t>
        <w:br/>
        <w:t>Index 2784:</w:t>
      </w:r>
    </w:p>
    <w:p>
      <w:r>
        <w:t>Question : "John wants to halve 738 Bananas among 5 friends. How many would each friend acquire?"</w:t>
      </w:r>
    </w:p>
    <w:p>
      <w:r>
        <w:t>Equation : " X = 738 / 5"</w:t>
      </w:r>
    </w:p>
    <w:p>
      <w:r>
        <w:t xml:space="preserve">Answer : "147.6" </w:t>
        <w:br/>
        <w:t>}</w:t>
      </w:r>
    </w:p>
    <w:p>
      <w:r>
        <w:t>{</w:t>
        <w:br/>
        <w:t>Index 2785:</w:t>
      </w:r>
    </w:p>
    <w:p>
      <w:r>
        <w:t>Question : "Judy wants to sunder 521 Breads among 15 friends. How many would each friend experience?"</w:t>
      </w:r>
    </w:p>
    <w:p>
      <w:r>
        <w:t>Equation : " X = 521 / 15"</w:t>
      </w:r>
    </w:p>
    <w:p>
      <w:r>
        <w:t xml:space="preserve">Answer : "34.733333333333334" </w:t>
        <w:br/>
        <w:t>}</w:t>
      </w:r>
    </w:p>
    <w:p>
      <w:r>
        <w:t>{</w:t>
        <w:br/>
        <w:t>Index 2786:</w:t>
      </w:r>
    </w:p>
    <w:p>
      <w:r>
        <w:t>Question : "Carolyn wants to distribute 292 Flowers among 24 friends. How many would each friend acquire?"</w:t>
      </w:r>
    </w:p>
    <w:p>
      <w:r>
        <w:t>Equation : " X = 292 / 24"</w:t>
      </w:r>
    </w:p>
    <w:p>
      <w:r>
        <w:t xml:space="preserve">Answer : "12.166666666666666" </w:t>
        <w:br/>
        <w:t>}</w:t>
      </w:r>
    </w:p>
    <w:p>
      <w:r>
        <w:t>{</w:t>
        <w:br/>
        <w:t>Index 2787:</w:t>
      </w:r>
    </w:p>
    <w:p>
      <w:r>
        <w:t>Question : "Carl wants to dispense 737 apples among 27 friends. How many would each friend come by?"</w:t>
      </w:r>
    </w:p>
    <w:p>
      <w:r>
        <w:t>Equation : " X = 737 / 27"</w:t>
      </w:r>
    </w:p>
    <w:p>
      <w:r>
        <w:t xml:space="preserve">Answer : "27.296296296296298" </w:t>
        <w:br/>
        <w:t>}</w:t>
      </w:r>
    </w:p>
    <w:p>
      <w:r>
        <w:t>{</w:t>
        <w:br/>
        <w:t>Index 2788:</w:t>
      </w:r>
    </w:p>
    <w:p>
      <w:r>
        <w:t>Question : "Martin wants to share 376 bananas among 29 friends. How many would each friend obtain?"</w:t>
      </w:r>
    </w:p>
    <w:p>
      <w:r>
        <w:t>Equation : " X = 376 / 29"</w:t>
      </w:r>
    </w:p>
    <w:p>
      <w:r>
        <w:t xml:space="preserve">Answer : "12.96551724137931" </w:t>
        <w:br/>
        <w:t>}</w:t>
      </w:r>
    </w:p>
    <w:p>
      <w:r>
        <w:t>{</w:t>
        <w:br/>
        <w:t>Index 2789:</w:t>
      </w:r>
    </w:p>
    <w:p>
      <w:r>
        <w:t>Question : "Charles wants to divide 120 toys among 9 friends. How many would each friend obtain?"</w:t>
      </w:r>
    </w:p>
    <w:p>
      <w:r>
        <w:t>Equation : " X = 120 / 9"</w:t>
      </w:r>
    </w:p>
    <w:p>
      <w:r>
        <w:t xml:space="preserve">Answer : "13.333333333333334" </w:t>
        <w:br/>
        <w:t>}</w:t>
      </w:r>
    </w:p>
    <w:p>
      <w:r>
        <w:t>{</w:t>
        <w:br/>
        <w:t>Index 2790:</w:t>
      </w:r>
    </w:p>
    <w:p>
      <w:r>
        <w:t>Question : "Eddie wants to share 345 blackcurrants among 25 friends. How many would each friend experience?"</w:t>
      </w:r>
    </w:p>
    <w:p>
      <w:r>
        <w:t>Equation : " X = 345 / 25"</w:t>
      </w:r>
    </w:p>
    <w:p>
      <w:r>
        <w:t xml:space="preserve">Answer : "13.8" </w:t>
        <w:br/>
        <w:t>}</w:t>
      </w:r>
    </w:p>
    <w:p>
      <w:r>
        <w:t>{</w:t>
        <w:br/>
        <w:t>Index 2791:</w:t>
      </w:r>
    </w:p>
    <w:p>
      <w:r>
        <w:t>Question : "Pamela wants to sunder 646 coconuts among 32 friends. How many would each friend receive?"</w:t>
      </w:r>
    </w:p>
    <w:p>
      <w:r>
        <w:t>Equation : " X = 646 / 32"</w:t>
      </w:r>
    </w:p>
    <w:p>
      <w:r>
        <w:t xml:space="preserve">Answer : "20.1875" </w:t>
        <w:br/>
        <w:t>}</w:t>
      </w:r>
    </w:p>
    <w:p>
      <w:r>
        <w:t>{</w:t>
        <w:br/>
        <w:t>Index 2792:</w:t>
      </w:r>
    </w:p>
    <w:p>
      <w:r>
        <w:t>Question : "Stephen wants to halve 707 limes among 24 friends. How many would each friend gain?"</w:t>
      </w:r>
    </w:p>
    <w:p>
      <w:r>
        <w:t>Equation : " X = 707 / 24"</w:t>
      </w:r>
    </w:p>
    <w:p>
      <w:r>
        <w:t xml:space="preserve">Answer : "29.458333333333332" </w:t>
        <w:br/>
        <w:t>}</w:t>
      </w:r>
    </w:p>
    <w:p>
      <w:r>
        <w:t>{</w:t>
        <w:br/>
        <w:t>Index 2793:</w:t>
      </w:r>
    </w:p>
    <w:p>
      <w:r>
        <w:t>Question : "Darrel wants to share 71 pears among 9 friends. How many would each friend receive?"</w:t>
      </w:r>
    </w:p>
    <w:p>
      <w:r>
        <w:t>Equation : " X = 71 / 9"</w:t>
      </w:r>
    </w:p>
    <w:p>
      <w:r>
        <w:t xml:space="preserve">Answer : "7.888888888888889" </w:t>
        <w:br/>
        <w:t>}</w:t>
      </w:r>
    </w:p>
    <w:p>
      <w:r>
        <w:t>{</w:t>
        <w:br/>
        <w:t>Index 2794:</w:t>
      </w:r>
    </w:p>
    <w:p>
      <w:r>
        <w:t>Question : "Kyle wants to divide 694 blackcurrants among 2 friends. How many would each friend receive?"</w:t>
      </w:r>
    </w:p>
    <w:p>
      <w:r>
        <w:t>Equation : " X = 694 / 2"</w:t>
      </w:r>
    </w:p>
    <w:p>
      <w:r>
        <w:t xml:space="preserve">Answer : "347.0" </w:t>
        <w:br/>
        <w:t>}</w:t>
      </w:r>
    </w:p>
    <w:p>
      <w:r>
        <w:t>{</w:t>
        <w:br/>
        <w:t>Index 2795:</w:t>
      </w:r>
    </w:p>
    <w:p>
      <w:r>
        <w:t>Question : "Jeanne wants to distribute 389 Boxs among 12 friends. How many would each friend receive?"</w:t>
      </w:r>
    </w:p>
    <w:p>
      <w:r>
        <w:t>Equation : " X = 389 / 12"</w:t>
      </w:r>
    </w:p>
    <w:p>
      <w:r>
        <w:t xml:space="preserve">Answer : "32.416666666666664" </w:t>
        <w:br/>
        <w:t>}</w:t>
      </w:r>
    </w:p>
    <w:p>
      <w:r>
        <w:t>{</w:t>
        <w:br/>
        <w:t>Index 2796:</w:t>
      </w:r>
    </w:p>
    <w:p>
      <w:r>
        <w:t>Question : "Christopher wants to share 211 Watchs among 36 friends. How many would each friend experience?"</w:t>
      </w:r>
    </w:p>
    <w:p>
      <w:r>
        <w:t>Equation : " X = 211 / 36"</w:t>
      </w:r>
    </w:p>
    <w:p>
      <w:r>
        <w:t xml:space="preserve">Answer : "5.861111111111111" </w:t>
        <w:br/>
        <w:t>}</w:t>
      </w:r>
    </w:p>
    <w:p>
      <w:r>
        <w:t>{</w:t>
        <w:br/>
        <w:t>Index 2797:</w:t>
      </w:r>
    </w:p>
    <w:p>
      <w:r>
        <w:t>Question : "Donald wants to diverge 666 Cars among 12 friends. How many would each friend come by?"</w:t>
      </w:r>
    </w:p>
    <w:p>
      <w:r>
        <w:t>Equation : " X = 666 / 12"</w:t>
      </w:r>
    </w:p>
    <w:p>
      <w:r>
        <w:t xml:space="preserve">Answer : "55.5" </w:t>
        <w:br/>
        <w:t>}</w:t>
      </w:r>
    </w:p>
    <w:p>
      <w:r>
        <w:t>{</w:t>
        <w:br/>
        <w:t>Index 2798:</w:t>
      </w:r>
    </w:p>
    <w:p>
      <w:r>
        <w:t>Question : "Krysta wants to impart 756 apples among 16 friends. How many would each friend gain?"</w:t>
      </w:r>
    </w:p>
    <w:p>
      <w:r>
        <w:t>Equation : " X = 756 / 16"</w:t>
      </w:r>
    </w:p>
    <w:p>
      <w:r>
        <w:t xml:space="preserve">Answer : "47.25" </w:t>
        <w:br/>
        <w:t>}</w:t>
      </w:r>
    </w:p>
    <w:p>
      <w:r>
        <w:t>{</w:t>
        <w:br/>
        <w:t>Index 2799:</w:t>
      </w:r>
    </w:p>
    <w:p>
      <w:r>
        <w:t>Question : "Mabel wants to dispense 254 plums among 10 friends. How many would each friend gain?"</w:t>
      </w:r>
    </w:p>
    <w:p>
      <w:r>
        <w:t>Equation : " X = 254 / 10"</w:t>
      </w:r>
    </w:p>
    <w:p>
      <w:r>
        <w:t xml:space="preserve">Answer : "25.4" </w:t>
        <w:br/>
        <w:t>}</w:t>
      </w:r>
    </w:p>
    <w:p>
      <w:r>
        <w:t>{</w:t>
        <w:br/>
        <w:t>Index 2800:</w:t>
      </w:r>
    </w:p>
    <w:p>
      <w:r>
        <w:t>Question : "Lisette wants to halve 524 cherrys among 11 friends. How many would each friend receive?"</w:t>
      </w:r>
    </w:p>
    <w:p>
      <w:r>
        <w:t>Equation : " X = 524 / 11"</w:t>
      </w:r>
    </w:p>
    <w:p>
      <w:r>
        <w:t xml:space="preserve">Answer : "47.63636363636363" </w:t>
        <w:br/>
        <w:t>}</w:t>
      </w:r>
    </w:p>
    <w:p>
      <w:r>
        <w:t>{</w:t>
        <w:br/>
        <w:t>Index 2801:</w:t>
      </w:r>
    </w:p>
    <w:p>
      <w:r>
        <w:t>Question : "Noriko wants to sunder 626 toys among 5 friends. How many would each friend come by?"</w:t>
      </w:r>
    </w:p>
    <w:p>
      <w:r>
        <w:t>Equation : " X = 626 / 5"</w:t>
      </w:r>
    </w:p>
    <w:p>
      <w:r>
        <w:t xml:space="preserve">Answer : "125.2" </w:t>
        <w:br/>
        <w:t>}</w:t>
      </w:r>
    </w:p>
    <w:p>
      <w:r>
        <w:t>{</w:t>
        <w:br/>
        <w:t>Index 2802:</w:t>
      </w:r>
    </w:p>
    <w:p>
      <w:r>
        <w:t>Question : "Joseph wants to dispense 764 nectarines among 34 friends. How many would each friend experience?"</w:t>
      </w:r>
    </w:p>
    <w:p>
      <w:r>
        <w:t>Equation : " X = 764 / 34"</w:t>
      </w:r>
    </w:p>
    <w:p>
      <w:r>
        <w:t xml:space="preserve">Answer : "22.470588235294116" </w:t>
        <w:br/>
        <w:t>}</w:t>
      </w:r>
    </w:p>
    <w:p>
      <w:r>
        <w:t>{</w:t>
        <w:br/>
        <w:t>Index 2803:</w:t>
      </w:r>
    </w:p>
    <w:p>
      <w:r>
        <w:t>Question : "Grace wants to share 610 figs among 8 friends. How many would each friend come by?"</w:t>
      </w:r>
    </w:p>
    <w:p>
      <w:r>
        <w:t>Equation : " X = 610 / 8"</w:t>
      </w:r>
    </w:p>
    <w:p>
      <w:r>
        <w:t xml:space="preserve">Answer : "76.25" </w:t>
        <w:br/>
        <w:t>}</w:t>
      </w:r>
    </w:p>
    <w:p>
      <w:r>
        <w:t>{</w:t>
        <w:br/>
        <w:t>Index 2804:</w:t>
      </w:r>
    </w:p>
    <w:p>
      <w:r>
        <w:t>Question : "Steve wants to dispense 738 pears among 26 friends. How many would each friend acquire?"</w:t>
      </w:r>
    </w:p>
    <w:p>
      <w:r>
        <w:t>Equation : " X = 738 / 26"</w:t>
      </w:r>
    </w:p>
    <w:p>
      <w:r>
        <w:t xml:space="preserve">Answer : "28.384615384615383" </w:t>
        <w:br/>
        <w:t>}</w:t>
      </w:r>
    </w:p>
    <w:p>
      <w:r>
        <w:t>{</w:t>
        <w:br/>
        <w:t>Index 2805:</w:t>
      </w:r>
    </w:p>
    <w:p>
      <w:r>
        <w:t>Question : "Marilyn wants to halve 177 Cars among 32 friends. How many would each friend gain?"</w:t>
      </w:r>
    </w:p>
    <w:p>
      <w:r>
        <w:t>Equation : " X = 177 / 32"</w:t>
      </w:r>
    </w:p>
    <w:p>
      <w:r>
        <w:t xml:space="preserve">Answer : "5.53125" </w:t>
        <w:br/>
        <w:t>}</w:t>
      </w:r>
    </w:p>
    <w:p>
      <w:r>
        <w:t>{</w:t>
        <w:br/>
        <w:t>Index 2806:</w:t>
      </w:r>
    </w:p>
    <w:p>
      <w:r>
        <w:t>Question : "Roy wants to share 284 kiwis among 39 friends. How many would each friend experience?"</w:t>
      </w:r>
    </w:p>
    <w:p>
      <w:r>
        <w:t>Equation : " X = 284 / 39"</w:t>
      </w:r>
    </w:p>
    <w:p>
      <w:r>
        <w:t xml:space="preserve">Answer : "7.282051282051282" </w:t>
        <w:br/>
        <w:t>}</w:t>
      </w:r>
    </w:p>
    <w:p>
      <w:r>
        <w:t>{</w:t>
        <w:br/>
        <w:t>Index 2807:</w:t>
      </w:r>
    </w:p>
    <w:p>
      <w:r>
        <w:t>Question : "Frank wants to split 769 mangos among 32 friends. How many would each friend receive?"</w:t>
      </w:r>
    </w:p>
    <w:p>
      <w:r>
        <w:t>Equation : " X = 769 / 32"</w:t>
      </w:r>
    </w:p>
    <w:p>
      <w:r>
        <w:t xml:space="preserve">Answer : "24.03125" </w:t>
        <w:br/>
        <w:t>}</w:t>
      </w:r>
    </w:p>
    <w:p>
      <w:r>
        <w:t>{</w:t>
        <w:br/>
        <w:t>Index 2808:</w:t>
      </w:r>
    </w:p>
    <w:p>
      <w:r>
        <w:t>Question : "Victor wants to diverge 612 cherrys among 29 friends. How many would each friend obtain?"</w:t>
      </w:r>
    </w:p>
    <w:p>
      <w:r>
        <w:t>Equation : " X = 612 / 29"</w:t>
      </w:r>
    </w:p>
    <w:p>
      <w:r>
        <w:t xml:space="preserve">Answer : "21.103448275862068" </w:t>
        <w:br/>
        <w:t>}</w:t>
      </w:r>
    </w:p>
    <w:p>
      <w:r>
        <w:t>{</w:t>
        <w:br/>
        <w:t>Index 2809:</w:t>
      </w:r>
    </w:p>
    <w:p>
      <w:r>
        <w:t>Question : "Holli wants to distribute 46 quinces among 22 friends. How many would each friend obtain?"</w:t>
      </w:r>
    </w:p>
    <w:p>
      <w:r>
        <w:t>Equation : " X = 46 / 22"</w:t>
      </w:r>
    </w:p>
    <w:p>
      <w:r>
        <w:t xml:space="preserve">Answer : "2.090909090909091" </w:t>
        <w:br/>
        <w:t>}</w:t>
      </w:r>
    </w:p>
    <w:p>
      <w:r>
        <w:t>{</w:t>
        <w:br/>
        <w:t>Index 2810:</w:t>
      </w:r>
    </w:p>
    <w:p>
      <w:r>
        <w:t>Question : "Todd wants to distribute 627 limes among 4 friends. How many would each friend achieve?"</w:t>
      </w:r>
    </w:p>
    <w:p>
      <w:r>
        <w:t>Equation : " X = 627 / 4"</w:t>
      </w:r>
    </w:p>
    <w:p>
      <w:r>
        <w:t xml:space="preserve">Answer : "156.75" </w:t>
        <w:br/>
        <w:t>}</w:t>
      </w:r>
    </w:p>
    <w:p>
      <w:r>
        <w:t>{</w:t>
        <w:br/>
        <w:t>Index 2811:</w:t>
      </w:r>
    </w:p>
    <w:p>
      <w:r>
        <w:t>Question : "Linda wants to impart 90 nectarines among 39 friends. How many would each friend receive?"</w:t>
      </w:r>
    </w:p>
    <w:p>
      <w:r>
        <w:t>Equation : " X = 90 / 39"</w:t>
      </w:r>
    </w:p>
    <w:p>
      <w:r>
        <w:t xml:space="preserve">Answer : "2.3076923076923075" </w:t>
        <w:br/>
        <w:t>}</w:t>
      </w:r>
    </w:p>
    <w:p>
      <w:r>
        <w:t>{</w:t>
        <w:br/>
        <w:t>Index 2812:</w:t>
      </w:r>
    </w:p>
    <w:p>
      <w:r>
        <w:t>Question : "Roger wants to divide 355 blackberrys among 33 friends. How many would each friend acquire?"</w:t>
      </w:r>
    </w:p>
    <w:p>
      <w:r>
        <w:t>Equation : " X = 355 / 33"</w:t>
      </w:r>
    </w:p>
    <w:p>
      <w:r>
        <w:t xml:space="preserve">Answer : "10.757575757575758" </w:t>
        <w:br/>
        <w:t>}</w:t>
      </w:r>
    </w:p>
    <w:p>
      <w:r>
        <w:t>{</w:t>
        <w:br/>
        <w:t>Index 2813:</w:t>
      </w:r>
    </w:p>
    <w:p>
      <w:r>
        <w:t>Question : "Ronnie wants to split 477 coconuts among 17 friends. How many would each friend acquire?"</w:t>
      </w:r>
    </w:p>
    <w:p>
      <w:r>
        <w:t>Equation : " X = 477 / 17"</w:t>
      </w:r>
    </w:p>
    <w:p>
      <w:r>
        <w:t xml:space="preserve">Answer : "28.058823529411764" </w:t>
        <w:br/>
        <w:t>}</w:t>
      </w:r>
    </w:p>
    <w:p>
      <w:r>
        <w:t>{</w:t>
        <w:br/>
        <w:t>Index 2814:</w:t>
      </w:r>
    </w:p>
    <w:p>
      <w:r>
        <w:t>Question : "Paul wants to dispense 542 blueberrys among 33 friends. How many would each friend experience?"</w:t>
      </w:r>
    </w:p>
    <w:p>
      <w:r>
        <w:t>Equation : " X = 542 / 33"</w:t>
      </w:r>
    </w:p>
    <w:p>
      <w:r>
        <w:t xml:space="preserve">Answer : "16.424242424242426" </w:t>
        <w:br/>
        <w:t>}</w:t>
      </w:r>
    </w:p>
    <w:p>
      <w:r>
        <w:t>{</w:t>
        <w:br/>
        <w:t>Index 2815:</w:t>
      </w:r>
    </w:p>
    <w:p>
      <w:r>
        <w:t>Question : "Sharon wants to impart 743 strawberrys among 30 friends. How many would each friend gain?"</w:t>
      </w:r>
    </w:p>
    <w:p>
      <w:r>
        <w:t>Equation : " X = 743 / 30"</w:t>
      </w:r>
    </w:p>
    <w:p>
      <w:r>
        <w:t xml:space="preserve">Answer : "24.766666666666666" </w:t>
        <w:br/>
        <w:t>}</w:t>
      </w:r>
    </w:p>
    <w:p>
      <w:r>
        <w:t>{</w:t>
        <w:br/>
        <w:t>Index 2816:</w:t>
      </w:r>
    </w:p>
    <w:p>
      <w:r>
        <w:t>Question : "Isabel wants to dispense 696 kiwis among 26 friends. How many would each friend obtain?"</w:t>
      </w:r>
    </w:p>
    <w:p>
      <w:r>
        <w:t>Equation : " X = 696 / 26"</w:t>
      </w:r>
    </w:p>
    <w:p>
      <w:r>
        <w:t xml:space="preserve">Answer : "26.76923076923077" </w:t>
        <w:br/>
        <w:t>}</w:t>
      </w:r>
    </w:p>
    <w:p>
      <w:r>
        <w:t>{</w:t>
        <w:br/>
        <w:t>Index 2817:</w:t>
      </w:r>
    </w:p>
    <w:p>
      <w:r>
        <w:t>Question : "Mary wants to sunder 597 avocados among 9 friends. How many would each friend receive?"</w:t>
      </w:r>
    </w:p>
    <w:p>
      <w:r>
        <w:t>Equation : " X = 597 / 9"</w:t>
      </w:r>
    </w:p>
    <w:p>
      <w:r>
        <w:t xml:space="preserve">Answer : "66.33333333333333" </w:t>
        <w:br/>
        <w:t>}</w:t>
      </w:r>
    </w:p>
    <w:p>
      <w:r>
        <w:t>{</w:t>
        <w:br/>
        <w:t>Index 2818:</w:t>
      </w:r>
    </w:p>
    <w:p>
      <w:r>
        <w:t>Question : "Michael wants to divide 302 Mangos among 13 friends. How many would each friend earn?"</w:t>
      </w:r>
    </w:p>
    <w:p>
      <w:r>
        <w:t>Equation : " X = 302 / 13"</w:t>
      </w:r>
    </w:p>
    <w:p>
      <w:r>
        <w:t xml:space="preserve">Answer : "23.23076923076923" </w:t>
        <w:br/>
        <w:t>}</w:t>
      </w:r>
    </w:p>
    <w:p>
      <w:r>
        <w:t>{</w:t>
        <w:br/>
        <w:t>Index 2819:</w:t>
      </w:r>
    </w:p>
    <w:p>
      <w:r>
        <w:t>Question : "James wants to diverge 148 Bananas among 35 friends. How many would each friend achieve?"</w:t>
      </w:r>
    </w:p>
    <w:p>
      <w:r>
        <w:t>Equation : " X = 148 / 35"</w:t>
      </w:r>
    </w:p>
    <w:p>
      <w:r>
        <w:t xml:space="preserve">Answer : "4.228571428571429" </w:t>
        <w:br/>
        <w:t>}</w:t>
      </w:r>
    </w:p>
    <w:p>
      <w:r>
        <w:t>{</w:t>
        <w:br/>
        <w:t>Index 2820:</w:t>
      </w:r>
    </w:p>
    <w:p>
      <w:r>
        <w:t>Question : "Carlos wants to share 637 limes among 40 friends. How many would each friend gain?"</w:t>
      </w:r>
    </w:p>
    <w:p>
      <w:r>
        <w:t>Equation : " X = 637 / 40"</w:t>
      </w:r>
    </w:p>
    <w:p>
      <w:r>
        <w:t xml:space="preserve">Answer : "15.925" </w:t>
        <w:br/>
        <w:t>}</w:t>
      </w:r>
    </w:p>
    <w:p>
      <w:r>
        <w:t>{</w:t>
        <w:br/>
        <w:t>Index 2821:</w:t>
      </w:r>
    </w:p>
    <w:p>
      <w:r>
        <w:t>Question : "April wants to dispense 271 Begs among 20 friends. How many would each friend gain?"</w:t>
      </w:r>
    </w:p>
    <w:p>
      <w:r>
        <w:t>Equation : " X = 271 / 20"</w:t>
      </w:r>
    </w:p>
    <w:p>
      <w:r>
        <w:t xml:space="preserve">Answer : "13.55" </w:t>
        <w:br/>
        <w:t>}</w:t>
      </w:r>
    </w:p>
    <w:p>
      <w:r>
        <w:t>{</w:t>
        <w:br/>
        <w:t>Index 2822:</w:t>
      </w:r>
    </w:p>
    <w:p>
      <w:r>
        <w:t>Question : "Jill wants to diverge 427 lychees among 37 friends. How many would each friend gain?"</w:t>
      </w:r>
    </w:p>
    <w:p>
      <w:r>
        <w:t>Equation : " X = 427 / 37"</w:t>
      </w:r>
    </w:p>
    <w:p>
      <w:r>
        <w:t xml:space="preserve">Answer : "11.54054054054054" </w:t>
        <w:br/>
        <w:t>}</w:t>
      </w:r>
    </w:p>
    <w:p>
      <w:r>
        <w:t>{</w:t>
        <w:br/>
        <w:t>Index 2823:</w:t>
      </w:r>
    </w:p>
    <w:p>
      <w:r>
        <w:t>Question : "Brandy wants to share 101 blueberrys among 19 friends. How many would each friend achieve?"</w:t>
      </w:r>
    </w:p>
    <w:p>
      <w:r>
        <w:t>Equation : " X = 101 / 19"</w:t>
      </w:r>
    </w:p>
    <w:p>
      <w:r>
        <w:t xml:space="preserve">Answer : "5.315789473684211" </w:t>
        <w:br/>
        <w:t>}</w:t>
      </w:r>
    </w:p>
    <w:p>
      <w:r>
        <w:t>{</w:t>
        <w:br/>
        <w:t>Index 2824:</w:t>
      </w:r>
    </w:p>
    <w:p>
      <w:r>
        <w:t>Question : "Stephen wants to divide 465 Begs among 24 friends. How many would each friend gain?"</w:t>
      </w:r>
    </w:p>
    <w:p>
      <w:r>
        <w:t>Equation : " X = 465 / 24"</w:t>
      </w:r>
    </w:p>
    <w:p>
      <w:r>
        <w:t xml:space="preserve">Answer : "19.375" </w:t>
        <w:br/>
        <w:t>}</w:t>
      </w:r>
    </w:p>
    <w:p>
      <w:r>
        <w:t>{</w:t>
        <w:br/>
        <w:t>Index 2825:</w:t>
      </w:r>
    </w:p>
    <w:p>
      <w:r>
        <w:t>Question : "Erma wants to halve 574 Dolls among 40 friends. How many would each friend obtain?"</w:t>
      </w:r>
    </w:p>
    <w:p>
      <w:r>
        <w:t>Equation : " X = 574 / 40"</w:t>
      </w:r>
    </w:p>
    <w:p>
      <w:r>
        <w:t xml:space="preserve">Answer : "14.35" </w:t>
        <w:br/>
        <w:t>}</w:t>
      </w:r>
    </w:p>
    <w:p>
      <w:r>
        <w:t>{</w:t>
        <w:br/>
        <w:t>Index 2826:</w:t>
      </w:r>
    </w:p>
    <w:p>
      <w:r>
        <w:t>Question : "Marcella wants to diverge 136 blueberrys among 23 friends. How many would each friend earn?"</w:t>
      </w:r>
    </w:p>
    <w:p>
      <w:r>
        <w:t>Equation : " X = 136 / 23"</w:t>
      </w:r>
    </w:p>
    <w:p>
      <w:r>
        <w:t xml:space="preserve">Answer : "5.913043478260869" </w:t>
        <w:br/>
        <w:t>}</w:t>
      </w:r>
    </w:p>
    <w:p>
      <w:r>
        <w:t>{</w:t>
        <w:br/>
        <w:t>Index 2827:</w:t>
      </w:r>
    </w:p>
    <w:p>
      <w:r>
        <w:t>Question : "Barbara wants to impart 528 apples among 10 friends. How many would each friend earn?"</w:t>
      </w:r>
    </w:p>
    <w:p>
      <w:r>
        <w:t>Equation : " X = 528 / 10"</w:t>
      </w:r>
    </w:p>
    <w:p>
      <w:r>
        <w:t xml:space="preserve">Answer : "52.8" </w:t>
        <w:br/>
        <w:t>}</w:t>
      </w:r>
    </w:p>
    <w:p>
      <w:r>
        <w:t>{</w:t>
        <w:br/>
        <w:t>Index 2828:</w:t>
      </w:r>
    </w:p>
    <w:p>
      <w:r>
        <w:t>Question : "Crystal wants to distribute 56 blueberrys among 16 friends. How many would each friend obtain?"</w:t>
      </w:r>
    </w:p>
    <w:p>
      <w:r>
        <w:t>Equation : " X = 56 / 16"</w:t>
      </w:r>
    </w:p>
    <w:p>
      <w:r>
        <w:t xml:space="preserve">Answer : "3.5" </w:t>
        <w:br/>
        <w:t>}</w:t>
      </w:r>
    </w:p>
    <w:p>
      <w:r>
        <w:t>{</w:t>
        <w:br/>
        <w:t>Index 2829:</w:t>
      </w:r>
    </w:p>
    <w:p>
      <w:r>
        <w:t>Question : "Sherry wants to split 172 Watchs among 9 friends. How many would each friend experience?"</w:t>
      </w:r>
    </w:p>
    <w:p>
      <w:r>
        <w:t>Equation : " X = 172 / 9"</w:t>
      </w:r>
    </w:p>
    <w:p>
      <w:r>
        <w:t xml:space="preserve">Answer : "19.11111111111111" </w:t>
        <w:br/>
        <w:t>}</w:t>
      </w:r>
    </w:p>
    <w:p>
      <w:r>
        <w:t>{</w:t>
        <w:br/>
        <w:t>Index 2830:</w:t>
      </w:r>
    </w:p>
    <w:p>
      <w:r>
        <w:t>Question : "Alberta wants to impart 585 limes among 10 friends. How many would each friend acquire?"</w:t>
      </w:r>
    </w:p>
    <w:p>
      <w:r>
        <w:t>Equation : " X = 585 / 10"</w:t>
      </w:r>
    </w:p>
    <w:p>
      <w:r>
        <w:t xml:space="preserve">Answer : "58.5" </w:t>
        <w:br/>
        <w:t>}</w:t>
      </w:r>
    </w:p>
    <w:p>
      <w:r>
        <w:t>{</w:t>
        <w:br/>
        <w:t>Index 2831:</w:t>
      </w:r>
    </w:p>
    <w:p>
      <w:r>
        <w:t>Question : "Pam wants to sunder 406 plums among 7 friends. How many would each friend receive?"</w:t>
      </w:r>
    </w:p>
    <w:p>
      <w:r>
        <w:t>Equation : " X = 406 / 7"</w:t>
      </w:r>
    </w:p>
    <w:p>
      <w:r>
        <w:t xml:space="preserve">Answer : "58.0" </w:t>
        <w:br/>
        <w:t>}</w:t>
      </w:r>
    </w:p>
    <w:p>
      <w:r>
        <w:t>{</w:t>
        <w:br/>
        <w:t>Index 2832:</w:t>
      </w:r>
    </w:p>
    <w:p>
      <w:r>
        <w:t>Question : "Bettie wants to divide 102 oranges among 36 friends. How many would each friend achieve?"</w:t>
      </w:r>
    </w:p>
    <w:p>
      <w:r>
        <w:t>Equation : " X = 102 / 36"</w:t>
      </w:r>
    </w:p>
    <w:p>
      <w:r>
        <w:t xml:space="preserve">Answer : "2.8333333333333335" </w:t>
        <w:br/>
        <w:t>}</w:t>
      </w:r>
    </w:p>
    <w:p>
      <w:r>
        <w:t>{</w:t>
        <w:br/>
        <w:t>Index 2833:</w:t>
      </w:r>
    </w:p>
    <w:p>
      <w:r>
        <w:t>Question : "Ruby wants to divide 41 apricots among 2 friends. How many would each friend obtain?"</w:t>
      </w:r>
    </w:p>
    <w:p>
      <w:r>
        <w:t>Equation : " X = 41 / 2"</w:t>
      </w:r>
    </w:p>
    <w:p>
      <w:r>
        <w:t xml:space="preserve">Answer : "20.5" </w:t>
        <w:br/>
        <w:t>}</w:t>
      </w:r>
    </w:p>
    <w:p>
      <w:r>
        <w:t>{</w:t>
        <w:br/>
        <w:t>Index 2834:</w:t>
      </w:r>
    </w:p>
    <w:p>
      <w:r>
        <w:t>Question : "Jennifer wants to split 462 apples among 17 friends. How many would each friend gain?"</w:t>
      </w:r>
    </w:p>
    <w:p>
      <w:r>
        <w:t>Equation : " X = 462 / 17"</w:t>
      </w:r>
    </w:p>
    <w:p>
      <w:r>
        <w:t xml:space="preserve">Answer : "27.176470588235293" </w:t>
        <w:br/>
        <w:t>}</w:t>
      </w:r>
    </w:p>
    <w:p>
      <w:r>
        <w:t>{</w:t>
        <w:br/>
        <w:t>Index 2835:</w:t>
      </w:r>
    </w:p>
    <w:p>
      <w:r>
        <w:t>Question : "Blake wants to distribute 361 nectarines among 38 friends. How many would each friend obtain?"</w:t>
      </w:r>
    </w:p>
    <w:p>
      <w:r>
        <w:t>Equation : " X = 361 / 38"</w:t>
      </w:r>
    </w:p>
    <w:p>
      <w:r>
        <w:t xml:space="preserve">Answer : "9.5" </w:t>
        <w:br/>
        <w:t>}</w:t>
      </w:r>
    </w:p>
    <w:p>
      <w:r>
        <w:t>{</w:t>
        <w:br/>
        <w:t>Index 2836:</w:t>
      </w:r>
    </w:p>
    <w:p>
      <w:r>
        <w:t>Question : "Ray wants to impart 789 Begs among 37 friends. How many would each friend receive?"</w:t>
      </w:r>
    </w:p>
    <w:p>
      <w:r>
        <w:t>Equation : " X = 789 / 37"</w:t>
      </w:r>
    </w:p>
    <w:p>
      <w:r>
        <w:t xml:space="preserve">Answer : "21.324324324324323" </w:t>
        <w:br/>
        <w:t>}</w:t>
      </w:r>
    </w:p>
    <w:p>
      <w:r>
        <w:t>{</w:t>
        <w:br/>
        <w:t>Index 2837:</w:t>
      </w:r>
    </w:p>
    <w:p>
      <w:r>
        <w:t>Question : "Brandon wants to sunder 769 bananas among 25 friends. How many would each friend obtain?"</w:t>
      </w:r>
    </w:p>
    <w:p>
      <w:r>
        <w:t>Equation : " X = 769 / 25"</w:t>
      </w:r>
    </w:p>
    <w:p>
      <w:r>
        <w:t xml:space="preserve">Answer : "30.76" </w:t>
        <w:br/>
        <w:t>}</w:t>
      </w:r>
    </w:p>
    <w:p>
      <w:r>
        <w:t>{</w:t>
        <w:br/>
        <w:t>Index 2838:</w:t>
      </w:r>
    </w:p>
    <w:p>
      <w:r>
        <w:t>Question : "Matthew wants to split 779 lychees among 15 friends. How many would each friend achieve?"</w:t>
      </w:r>
    </w:p>
    <w:p>
      <w:r>
        <w:t>Equation : " X = 779 / 15"</w:t>
      </w:r>
    </w:p>
    <w:p>
      <w:r>
        <w:t xml:space="preserve">Answer : "51.93333333333333" </w:t>
        <w:br/>
        <w:t>}</w:t>
      </w:r>
    </w:p>
    <w:p>
      <w:r>
        <w:t>{</w:t>
        <w:br/>
        <w:t>Index 2839:</w:t>
      </w:r>
    </w:p>
    <w:p>
      <w:r>
        <w:t>Question : "Myrtle wants to halve 672 plums among 27 friends. How many would each friend experience?"</w:t>
      </w:r>
    </w:p>
    <w:p>
      <w:r>
        <w:t>Equation : " X = 672 / 27"</w:t>
      </w:r>
    </w:p>
    <w:p>
      <w:r>
        <w:t xml:space="preserve">Answer : "24.88888888888889" </w:t>
        <w:br/>
        <w:t>}</w:t>
      </w:r>
    </w:p>
    <w:p>
      <w:r>
        <w:t>{</w:t>
        <w:br/>
        <w:t>Index 2840:</w:t>
      </w:r>
    </w:p>
    <w:p>
      <w:r>
        <w:t>Question : "Stacy wants to halve 386 lemons among 37 friends. How many would each friend obtain?"</w:t>
      </w:r>
    </w:p>
    <w:p>
      <w:r>
        <w:t>Equation : " X = 386 / 37"</w:t>
      </w:r>
    </w:p>
    <w:p>
      <w:r>
        <w:t xml:space="preserve">Answer : "10.432432432432432" </w:t>
        <w:br/>
        <w:t>}</w:t>
      </w:r>
    </w:p>
    <w:p>
      <w:r>
        <w:t>{</w:t>
        <w:br/>
        <w:t>Index 2841:</w:t>
      </w:r>
    </w:p>
    <w:p>
      <w:r>
        <w:t>Question : "Barbara wants to dispense 65 limes among 28 friends. How many would each friend experience?"</w:t>
      </w:r>
    </w:p>
    <w:p>
      <w:r>
        <w:t>Equation : " X = 65 / 28"</w:t>
      </w:r>
    </w:p>
    <w:p>
      <w:r>
        <w:t xml:space="preserve">Answer : "2.3214285714285716" </w:t>
        <w:br/>
        <w:t>}</w:t>
      </w:r>
    </w:p>
    <w:p>
      <w:r>
        <w:t>{</w:t>
        <w:br/>
        <w:t>Index 2842:</w:t>
      </w:r>
    </w:p>
    <w:p>
      <w:r>
        <w:t>Question : "Emily wants to split 494 Flowers among 37 friends. How many would each friend come by?"</w:t>
      </w:r>
    </w:p>
    <w:p>
      <w:r>
        <w:t>Equation : " X = 494 / 37"</w:t>
      </w:r>
    </w:p>
    <w:p>
      <w:r>
        <w:t xml:space="preserve">Answer : "13.35135135135135" </w:t>
        <w:br/>
        <w:t>}</w:t>
      </w:r>
    </w:p>
    <w:p>
      <w:r>
        <w:t>{</w:t>
        <w:br/>
        <w:t>Index 2843:</w:t>
      </w:r>
    </w:p>
    <w:p>
      <w:r>
        <w:t>Question : "Mildred wants to sunder 358 lemons among 17 friends. How many would each friend earn?"</w:t>
      </w:r>
    </w:p>
    <w:p>
      <w:r>
        <w:t>Equation : " X = 358 / 17"</w:t>
      </w:r>
    </w:p>
    <w:p>
      <w:r>
        <w:t xml:space="preserve">Answer : "21.058823529411764" </w:t>
        <w:br/>
        <w:t>}</w:t>
      </w:r>
    </w:p>
    <w:p>
      <w:r>
        <w:t>{</w:t>
        <w:br/>
        <w:t>Index 2844:</w:t>
      </w:r>
    </w:p>
    <w:p>
      <w:r>
        <w:t>Question : "Donald wants to share 330 apples among 23 friends. How many would each friend acquire?"</w:t>
      </w:r>
    </w:p>
    <w:p>
      <w:r>
        <w:t>Equation : " X = 330 / 23"</w:t>
      </w:r>
    </w:p>
    <w:p>
      <w:r>
        <w:t xml:space="preserve">Answer : "14.347826086956522" </w:t>
        <w:br/>
        <w:t>}</w:t>
      </w:r>
    </w:p>
    <w:p>
      <w:r>
        <w:t>{</w:t>
        <w:br/>
        <w:t>Index 2845:</w:t>
      </w:r>
    </w:p>
    <w:p>
      <w:r>
        <w:t>Question : "David wants to share 624 apples among 22 friends. How many would each friend obtain?"</w:t>
      </w:r>
    </w:p>
    <w:p>
      <w:r>
        <w:t>Equation : " X = 624 / 22"</w:t>
      </w:r>
    </w:p>
    <w:p>
      <w:r>
        <w:t xml:space="preserve">Answer : "28.363636363636363" </w:t>
        <w:br/>
        <w:t>}</w:t>
      </w:r>
    </w:p>
    <w:p>
      <w:r>
        <w:t>{</w:t>
        <w:br/>
        <w:t>Index 2846:</w:t>
      </w:r>
    </w:p>
    <w:p>
      <w:r>
        <w:t>Question : "Kati wants to distribute 64 raspberrys among 21 friends. How many would each friend obtain?"</w:t>
      </w:r>
    </w:p>
    <w:p>
      <w:r>
        <w:t>Equation : " X = 64 / 21"</w:t>
      </w:r>
    </w:p>
    <w:p>
      <w:r>
        <w:t xml:space="preserve">Answer : "3.0476190476190474" </w:t>
        <w:br/>
        <w:t>}</w:t>
      </w:r>
    </w:p>
    <w:p>
      <w:r>
        <w:t>{</w:t>
        <w:br/>
        <w:t>Index 2847:</w:t>
      </w:r>
    </w:p>
    <w:p>
      <w:r>
        <w:t>Question : "Mai wants to distribute 102 bananas among 24 friends. How many would each friend achieve?"</w:t>
      </w:r>
    </w:p>
    <w:p>
      <w:r>
        <w:t>Equation : " X = 102 / 24"</w:t>
      </w:r>
    </w:p>
    <w:p>
      <w:r>
        <w:t xml:space="preserve">Answer : "4.25" </w:t>
        <w:br/>
        <w:t>}</w:t>
      </w:r>
    </w:p>
    <w:p>
      <w:r>
        <w:t>{</w:t>
        <w:br/>
        <w:t>Index 2848:</w:t>
      </w:r>
    </w:p>
    <w:p>
      <w:r>
        <w:t>Question : "Evelyn wants to impart 370 Presss among 32 friends. How many would each friend achieve?"</w:t>
      </w:r>
    </w:p>
    <w:p>
      <w:r>
        <w:t>Equation : " X = 370 / 32"</w:t>
      </w:r>
    </w:p>
    <w:p>
      <w:r>
        <w:t xml:space="preserve">Answer : "11.5625" </w:t>
        <w:br/>
        <w:t>}</w:t>
      </w:r>
    </w:p>
    <w:p>
      <w:r>
        <w:t>{</w:t>
        <w:br/>
        <w:t>Index 2849:</w:t>
      </w:r>
    </w:p>
    <w:p>
      <w:r>
        <w:t>Question : "Miguel wants to diverge 192 Breads among 25 friends. How many would each friend gain?"</w:t>
      </w:r>
    </w:p>
    <w:p>
      <w:r>
        <w:t>Equation : " X = 192 / 25"</w:t>
      </w:r>
    </w:p>
    <w:p>
      <w:r>
        <w:t xml:space="preserve">Answer : "7.68" </w:t>
        <w:br/>
        <w:t>}</w:t>
      </w:r>
    </w:p>
    <w:p>
      <w:r>
        <w:t>{</w:t>
        <w:br/>
        <w:t>Index 2850:</w:t>
      </w:r>
    </w:p>
    <w:p>
      <w:r>
        <w:t>Question : "Angela wants to divide 615 nectarines among 23 friends. How many would each friend come by?"</w:t>
      </w:r>
    </w:p>
    <w:p>
      <w:r>
        <w:t>Equation : " X = 615 / 23"</w:t>
      </w:r>
    </w:p>
    <w:p>
      <w:r>
        <w:t xml:space="preserve">Answer : "26.73913043478261" </w:t>
        <w:br/>
        <w:t>}</w:t>
      </w:r>
    </w:p>
    <w:p>
      <w:r>
        <w:t>{</w:t>
        <w:br/>
        <w:t>Index 2851:</w:t>
      </w:r>
    </w:p>
    <w:p>
      <w:r>
        <w:t>Question : "Steven wants to halve 745 limes among 21 friends. How many would each friend come by?"</w:t>
      </w:r>
    </w:p>
    <w:p>
      <w:r>
        <w:t>Equation : " X = 745 / 21"</w:t>
      </w:r>
    </w:p>
    <w:p>
      <w:r>
        <w:t xml:space="preserve">Answer : "35.476190476190474" </w:t>
        <w:br/>
        <w:t>}</w:t>
      </w:r>
    </w:p>
    <w:p>
      <w:r>
        <w:t>{</w:t>
        <w:br/>
        <w:t>Index 2852:</w:t>
      </w:r>
    </w:p>
    <w:p>
      <w:r>
        <w:t>Question : "Jeremiah wants to divide 213 papayas among 33 friends. How many would each friend acquire?"</w:t>
      </w:r>
    </w:p>
    <w:p>
      <w:r>
        <w:t>Equation : " X = 213 / 33"</w:t>
      </w:r>
    </w:p>
    <w:p>
      <w:r>
        <w:t xml:space="preserve">Answer : "6.454545454545454" </w:t>
        <w:br/>
        <w:t>}</w:t>
      </w:r>
    </w:p>
    <w:p>
      <w:r>
        <w:t>{</w:t>
        <w:br/>
        <w:t>Index 2853:</w:t>
      </w:r>
    </w:p>
    <w:p>
      <w:r>
        <w:t>Question : "Tom wants to dispense 328 Boxs among 32 friends. How many would each friend experience?"</w:t>
      </w:r>
    </w:p>
    <w:p>
      <w:r>
        <w:t>Equation : " X = 328 / 32"</w:t>
      </w:r>
    </w:p>
    <w:p>
      <w:r>
        <w:t xml:space="preserve">Answer : "10.25" </w:t>
        <w:br/>
        <w:t>}</w:t>
      </w:r>
    </w:p>
    <w:p>
      <w:r>
        <w:t>{</w:t>
        <w:br/>
        <w:t>Index 2854:</w:t>
      </w:r>
    </w:p>
    <w:p>
      <w:r>
        <w:t>Question : "Fred wants to dispense 454 Presss among 35 friends. How many would each friend earn?"</w:t>
      </w:r>
    </w:p>
    <w:p>
      <w:r>
        <w:t>Equation : " X = 454 / 35"</w:t>
      </w:r>
    </w:p>
    <w:p>
      <w:r>
        <w:t xml:space="preserve">Answer : "12.971428571428572" </w:t>
        <w:br/>
        <w:t>}</w:t>
      </w:r>
    </w:p>
    <w:p>
      <w:r>
        <w:t>{</w:t>
        <w:br/>
        <w:t>Index 2855:</w:t>
      </w:r>
    </w:p>
    <w:p>
      <w:r>
        <w:t>Question : "Jerry wants to share 223 plums among 18 friends. How many would each friend obtain?"</w:t>
      </w:r>
    </w:p>
    <w:p>
      <w:r>
        <w:t>Equation : " X = 223 / 18"</w:t>
      </w:r>
    </w:p>
    <w:p>
      <w:r>
        <w:t xml:space="preserve">Answer : "12.38888888888889" </w:t>
        <w:br/>
        <w:t>}</w:t>
      </w:r>
    </w:p>
    <w:p>
      <w:r>
        <w:t>{</w:t>
        <w:br/>
        <w:t>Index 2856:</w:t>
      </w:r>
    </w:p>
    <w:p>
      <w:r>
        <w:t>Question : "Robert wants to impart 521 peachs among 8 friends. How many would each friend receive?"</w:t>
      </w:r>
    </w:p>
    <w:p>
      <w:r>
        <w:t>Equation : " X = 521 / 8"</w:t>
      </w:r>
    </w:p>
    <w:p>
      <w:r>
        <w:t xml:space="preserve">Answer : "65.125" </w:t>
        <w:br/>
        <w:t>}</w:t>
      </w:r>
    </w:p>
    <w:p>
      <w:r>
        <w:t>{</w:t>
        <w:br/>
        <w:t>Index 2857:</w:t>
      </w:r>
    </w:p>
    <w:p>
      <w:r>
        <w:t>Question : "Justin wants to dispense 797 pears among 39 friends. How many would each friend obtain?"</w:t>
      </w:r>
    </w:p>
    <w:p>
      <w:r>
        <w:t>Equation : " X = 797 / 39"</w:t>
      </w:r>
    </w:p>
    <w:p>
      <w:r>
        <w:t xml:space="preserve">Answer : "20.435897435897434" </w:t>
        <w:br/>
        <w:t>}</w:t>
      </w:r>
    </w:p>
    <w:p>
      <w:r>
        <w:t>{</w:t>
        <w:br/>
        <w:t>Index 2858:</w:t>
      </w:r>
    </w:p>
    <w:p>
      <w:r>
        <w:t>Question : "Albert wants to impart 374 blackcurrants among 13 friends. How many would each friend experience?"</w:t>
      </w:r>
    </w:p>
    <w:p>
      <w:r>
        <w:t>Equation : " X = 374 / 13"</w:t>
      </w:r>
    </w:p>
    <w:p>
      <w:r>
        <w:t xml:space="preserve">Answer : "28.76923076923077" </w:t>
        <w:br/>
        <w:t>}</w:t>
      </w:r>
    </w:p>
    <w:p>
      <w:r>
        <w:t>{</w:t>
        <w:br/>
        <w:t>Index 2859:</w:t>
      </w:r>
    </w:p>
    <w:p>
      <w:r>
        <w:t>Question : "Antoinette wants to sunder 133 Watchs among 30 friends. How many would each friend obtain?"</w:t>
      </w:r>
    </w:p>
    <w:p>
      <w:r>
        <w:t>Equation : " X = 133 / 30"</w:t>
      </w:r>
    </w:p>
    <w:p>
      <w:r>
        <w:t xml:space="preserve">Answer : "4.433333333333334" </w:t>
        <w:br/>
        <w:t>}</w:t>
      </w:r>
    </w:p>
    <w:p>
      <w:r>
        <w:t>{</w:t>
        <w:br/>
        <w:t>Index 2860:</w:t>
      </w:r>
    </w:p>
    <w:p>
      <w:r>
        <w:t>Question : "Barbara wants to halve 683 Boxs among 39 friends. How many would each friend earn?"</w:t>
      </w:r>
    </w:p>
    <w:p>
      <w:r>
        <w:t>Equation : " X = 683 / 39"</w:t>
      </w:r>
    </w:p>
    <w:p>
      <w:r>
        <w:t xml:space="preserve">Answer : "17.512820512820515" </w:t>
        <w:br/>
        <w:t>}</w:t>
      </w:r>
    </w:p>
    <w:p>
      <w:r>
        <w:t>{</w:t>
        <w:br/>
        <w:t>Index 2861:</w:t>
      </w:r>
    </w:p>
    <w:p>
      <w:r>
        <w:t>Question : "Susan wants to impart 54 Presss among 7 friends. How many would each friend receive?"</w:t>
      </w:r>
    </w:p>
    <w:p>
      <w:r>
        <w:t>Equation : " X = 54 / 7"</w:t>
      </w:r>
    </w:p>
    <w:p>
      <w:r>
        <w:t xml:space="preserve">Answer : "7.714285714285714" </w:t>
        <w:br/>
        <w:t>}</w:t>
      </w:r>
    </w:p>
    <w:p>
      <w:r>
        <w:t>{</w:t>
        <w:br/>
        <w:t>Index 2862:</w:t>
      </w:r>
    </w:p>
    <w:p>
      <w:r>
        <w:t>Question : "Jeanette wants to impart 618 Dolls among 25 friends. How many would each friend obtain?"</w:t>
      </w:r>
    </w:p>
    <w:p>
      <w:r>
        <w:t>Equation : " X = 618 / 25"</w:t>
      </w:r>
    </w:p>
    <w:p>
      <w:r>
        <w:t xml:space="preserve">Answer : "24.72" </w:t>
        <w:br/>
        <w:t>}</w:t>
      </w:r>
    </w:p>
    <w:p>
      <w:r>
        <w:t>{</w:t>
        <w:br/>
        <w:t>Index 2863:</w:t>
      </w:r>
    </w:p>
    <w:p>
      <w:r>
        <w:t>Question : "Douglas wants to sunder 383 plums among 28 friends. How many would each friend obtain?"</w:t>
      </w:r>
    </w:p>
    <w:p>
      <w:r>
        <w:t>Equation : " X = 383 / 28"</w:t>
      </w:r>
    </w:p>
    <w:p>
      <w:r>
        <w:t xml:space="preserve">Answer : "13.678571428571429" </w:t>
        <w:br/>
        <w:t>}</w:t>
      </w:r>
    </w:p>
    <w:p>
      <w:r>
        <w:t>{</w:t>
        <w:br/>
        <w:t>Index 2864:</w:t>
      </w:r>
    </w:p>
    <w:p>
      <w:r>
        <w:t>Question : "Florence wants to share 794 Pens among 15 friends. How many would each friend come by?"</w:t>
      </w:r>
    </w:p>
    <w:p>
      <w:r>
        <w:t>Equation : " X = 794 / 15"</w:t>
      </w:r>
    </w:p>
    <w:p>
      <w:r>
        <w:t xml:space="preserve">Answer : "52.93333333333333" </w:t>
        <w:br/>
        <w:t>}</w:t>
      </w:r>
    </w:p>
    <w:p>
      <w:r>
        <w:t>{</w:t>
        <w:br/>
        <w:t>Index 2865:</w:t>
      </w:r>
    </w:p>
    <w:p>
      <w:r>
        <w:t>Question : "Regina wants to split 321 Bananas among 22 friends. How many would each friend achieve?"</w:t>
      </w:r>
    </w:p>
    <w:p>
      <w:r>
        <w:t>Equation : " X = 321 / 22"</w:t>
      </w:r>
    </w:p>
    <w:p>
      <w:r>
        <w:t xml:space="preserve">Answer : "14.590909090909092" </w:t>
        <w:br/>
        <w:t>}</w:t>
      </w:r>
    </w:p>
    <w:p>
      <w:r>
        <w:t>{</w:t>
        <w:br/>
        <w:t>Index 2866:</w:t>
      </w:r>
    </w:p>
    <w:p>
      <w:r>
        <w:t>Question : "Cara wants to sunder 595 Presss among 32 friends. How many would each friend receive?"</w:t>
      </w:r>
    </w:p>
    <w:p>
      <w:r>
        <w:t>Equation : " X = 595 / 32"</w:t>
      </w:r>
    </w:p>
    <w:p>
      <w:r>
        <w:t xml:space="preserve">Answer : "18.59375" </w:t>
        <w:br/>
        <w:t>}</w:t>
      </w:r>
    </w:p>
    <w:p>
      <w:r>
        <w:t>{</w:t>
        <w:br/>
        <w:t>Index 2867:</w:t>
      </w:r>
    </w:p>
    <w:p>
      <w:r>
        <w:t>Question : "Miguel wants to diverge 703 Books among 32 friends. How many would each friend achieve?"</w:t>
      </w:r>
    </w:p>
    <w:p>
      <w:r>
        <w:t>Equation : " X = 703 / 32"</w:t>
      </w:r>
    </w:p>
    <w:p>
      <w:r>
        <w:t xml:space="preserve">Answer : "21.96875" </w:t>
        <w:br/>
        <w:t>}</w:t>
      </w:r>
    </w:p>
    <w:p>
      <w:r>
        <w:t>{</w:t>
        <w:br/>
        <w:t>Index 2868:</w:t>
      </w:r>
    </w:p>
    <w:p>
      <w:r>
        <w:t>Question : "Martha wants to split 717 Begs among 10 friends. How many would each friend gain?"</w:t>
      </w:r>
    </w:p>
    <w:p>
      <w:r>
        <w:t>Equation : " X = 717 / 10"</w:t>
      </w:r>
    </w:p>
    <w:p>
      <w:r>
        <w:t xml:space="preserve">Answer : "71.7" </w:t>
        <w:br/>
        <w:t>}</w:t>
      </w:r>
    </w:p>
    <w:p>
      <w:r>
        <w:t>{</w:t>
        <w:br/>
        <w:t>Index 2869:</w:t>
      </w:r>
    </w:p>
    <w:p>
      <w:r>
        <w:t>Question : "Melisa wants to sunder 608 bananas among 5 friends. How many would each friend come by?"</w:t>
      </w:r>
    </w:p>
    <w:p>
      <w:r>
        <w:t>Equation : " X = 608 / 5"</w:t>
      </w:r>
    </w:p>
    <w:p>
      <w:r>
        <w:t xml:space="preserve">Answer : "121.6" </w:t>
        <w:br/>
        <w:t>}</w:t>
      </w:r>
    </w:p>
    <w:p>
      <w:r>
        <w:t>{</w:t>
        <w:br/>
        <w:t>Index 2870:</w:t>
      </w:r>
    </w:p>
    <w:p>
      <w:r>
        <w:t>Question : "Anne wants to divide 408 peachs among 19 friends. How many would each friend come by?"</w:t>
      </w:r>
    </w:p>
    <w:p>
      <w:r>
        <w:t>Equation : " X = 408 / 19"</w:t>
      </w:r>
    </w:p>
    <w:p>
      <w:r>
        <w:t xml:space="preserve">Answer : "21.473684210526315" </w:t>
        <w:br/>
        <w:t>}</w:t>
      </w:r>
    </w:p>
    <w:p>
      <w:r>
        <w:t>{</w:t>
        <w:br/>
        <w:t>Index 2871:</w:t>
      </w:r>
    </w:p>
    <w:p>
      <w:r>
        <w:t>Question : "Kaitlyn wants to distribute 562 avocados among 14 friends. How many would each friend come by?"</w:t>
      </w:r>
    </w:p>
    <w:p>
      <w:r>
        <w:t>Equation : " X = 562 / 14"</w:t>
      </w:r>
    </w:p>
    <w:p>
      <w:r>
        <w:t xml:space="preserve">Answer : "40.142857142857146" </w:t>
        <w:br/>
        <w:t>}</w:t>
      </w:r>
    </w:p>
    <w:p>
      <w:r>
        <w:t>{</w:t>
        <w:br/>
        <w:t>Index 2872:</w:t>
      </w:r>
    </w:p>
    <w:p>
      <w:r>
        <w:t>Question : "Peggy wants to dispense 453 Chocolates among 10 friends. How many would each friend receive?"</w:t>
      </w:r>
    </w:p>
    <w:p>
      <w:r>
        <w:t>Equation : " X = 453 / 10"</w:t>
      </w:r>
    </w:p>
    <w:p>
      <w:r>
        <w:t xml:space="preserve">Answer : "45.3" </w:t>
        <w:br/>
        <w:t>}</w:t>
      </w:r>
    </w:p>
    <w:p>
      <w:r>
        <w:t>{</w:t>
        <w:br/>
        <w:t>Index 2873:</w:t>
      </w:r>
    </w:p>
    <w:p>
      <w:r>
        <w:t>Question : "Henry wants to share 271 Mangos among 31 friends. How many would each friend acquire?"</w:t>
      </w:r>
    </w:p>
    <w:p>
      <w:r>
        <w:t>Equation : " X = 271 / 31"</w:t>
      </w:r>
    </w:p>
    <w:p>
      <w:r>
        <w:t xml:space="preserve">Answer : "8.741935483870968" </w:t>
        <w:br/>
        <w:t>}</w:t>
      </w:r>
    </w:p>
    <w:p>
      <w:r>
        <w:t>{</w:t>
        <w:br/>
        <w:t>Index 2874:</w:t>
      </w:r>
    </w:p>
    <w:p>
      <w:r>
        <w:t>Question : "Russell wants to sunder 146 Breads among 33 friends. How many would each friend come by?"</w:t>
      </w:r>
    </w:p>
    <w:p>
      <w:r>
        <w:t>Equation : " X = 146 / 33"</w:t>
      </w:r>
    </w:p>
    <w:p>
      <w:r>
        <w:t xml:space="preserve">Answer : "4.424242424242424" </w:t>
        <w:br/>
        <w:t>}</w:t>
      </w:r>
    </w:p>
    <w:p>
      <w:r>
        <w:t>{</w:t>
        <w:br/>
        <w:t>Index 2875:</w:t>
      </w:r>
    </w:p>
    <w:p>
      <w:r>
        <w:t>Question : "Alexander wants to divide 564 plums among 23 friends. How many would each friend obtain?"</w:t>
      </w:r>
    </w:p>
    <w:p>
      <w:r>
        <w:t>Equation : " X = 564 / 23"</w:t>
      </w:r>
    </w:p>
    <w:p>
      <w:r>
        <w:t xml:space="preserve">Answer : "24.52173913043478" </w:t>
        <w:br/>
        <w:t>}</w:t>
      </w:r>
    </w:p>
    <w:p>
      <w:r>
        <w:t>{</w:t>
        <w:br/>
        <w:t>Index 2876:</w:t>
      </w:r>
    </w:p>
    <w:p>
      <w:r>
        <w:t>Question : "Sandra wants to sunder 301 Chocolates among 9 friends. How many would each friend achieve?"</w:t>
      </w:r>
    </w:p>
    <w:p>
      <w:r>
        <w:t>Equation : " X = 301 / 9"</w:t>
      </w:r>
    </w:p>
    <w:p>
      <w:r>
        <w:t xml:space="preserve">Answer : "33.44444444444444" </w:t>
        <w:br/>
        <w:t>}</w:t>
      </w:r>
    </w:p>
    <w:p>
      <w:r>
        <w:t>{</w:t>
        <w:br/>
        <w:t>Index 2877:</w:t>
      </w:r>
    </w:p>
    <w:p>
      <w:r>
        <w:t>Question : "Lyle wants to diverge 314 kiwis among 15 friends. How many would each friend acquire?"</w:t>
      </w:r>
    </w:p>
    <w:p>
      <w:r>
        <w:t>Equation : " X = 314 / 15"</w:t>
      </w:r>
    </w:p>
    <w:p>
      <w:r>
        <w:t xml:space="preserve">Answer : "20.933333333333334" </w:t>
        <w:br/>
        <w:t>}</w:t>
      </w:r>
    </w:p>
    <w:p>
      <w:r>
        <w:t>{</w:t>
        <w:br/>
        <w:t>Index 2878:</w:t>
      </w:r>
    </w:p>
    <w:p>
      <w:r>
        <w:t>Question : "Jeremy wants to distribute 427 Flowers among 31 friends. How many would each friend achieve?"</w:t>
      </w:r>
    </w:p>
    <w:p>
      <w:r>
        <w:t>Equation : " X = 427 / 31"</w:t>
      </w:r>
    </w:p>
    <w:p>
      <w:r>
        <w:t xml:space="preserve">Answer : "13.774193548387096" </w:t>
        <w:br/>
        <w:t>}</w:t>
      </w:r>
    </w:p>
    <w:p>
      <w:r>
        <w:t>{</w:t>
        <w:br/>
        <w:t>Index 2879:</w:t>
      </w:r>
    </w:p>
    <w:p>
      <w:r>
        <w:t>Question : "Patricia wants to share 439 Mangos among 25 friends. How many would each friend obtain?"</w:t>
      </w:r>
    </w:p>
    <w:p>
      <w:r>
        <w:t>Equation : " X = 439 / 25"</w:t>
      </w:r>
    </w:p>
    <w:p>
      <w:r>
        <w:t xml:space="preserve">Answer : "17.56" </w:t>
        <w:br/>
        <w:t>}</w:t>
      </w:r>
    </w:p>
    <w:p>
      <w:r>
        <w:t>{</w:t>
        <w:br/>
        <w:t>Index 2880:</w:t>
      </w:r>
    </w:p>
    <w:p>
      <w:r>
        <w:t>Question : "Bethany wants to split 787 Books among 11 friends. How many would each friend receive?"</w:t>
      </w:r>
    </w:p>
    <w:p>
      <w:r>
        <w:t>Equation : " X = 787 / 11"</w:t>
      </w:r>
    </w:p>
    <w:p>
      <w:r>
        <w:t xml:space="preserve">Answer : "71.54545454545455" </w:t>
        <w:br/>
        <w:t>}</w:t>
      </w:r>
    </w:p>
    <w:p>
      <w:r>
        <w:t>{</w:t>
        <w:br/>
        <w:t>Index 2881:</w:t>
      </w:r>
    </w:p>
    <w:p>
      <w:r>
        <w:t>Question : "Cynthia wants to halve 690 Books among 22 friends. How many would each friend gain?"</w:t>
      </w:r>
    </w:p>
    <w:p>
      <w:r>
        <w:t>Equation : " X = 690 / 22"</w:t>
      </w:r>
    </w:p>
    <w:p>
      <w:r>
        <w:t xml:space="preserve">Answer : "31.363636363636363" </w:t>
        <w:br/>
        <w:t>}</w:t>
      </w:r>
    </w:p>
    <w:p>
      <w:r>
        <w:t>{</w:t>
        <w:br/>
        <w:t>Index 2882:</w:t>
      </w:r>
    </w:p>
    <w:p>
      <w:r>
        <w:t>Question : "Elizabeth wants to impart 627 strawberrys among 10 friends. How many would each friend come by?"</w:t>
      </w:r>
    </w:p>
    <w:p>
      <w:r>
        <w:t>Equation : " X = 627 / 10"</w:t>
      </w:r>
    </w:p>
    <w:p>
      <w:r>
        <w:t xml:space="preserve">Answer : "62.7" </w:t>
        <w:br/>
        <w:t>}</w:t>
      </w:r>
    </w:p>
    <w:p>
      <w:r>
        <w:t>{</w:t>
        <w:br/>
        <w:t>Index 2883:</w:t>
      </w:r>
    </w:p>
    <w:p>
      <w:r>
        <w:t>Question : "Roy wants to divide 400 bananas among 7 friends. How many would each friend gain?"</w:t>
      </w:r>
    </w:p>
    <w:p>
      <w:r>
        <w:t>Equation : " X = 400 / 7"</w:t>
      </w:r>
    </w:p>
    <w:p>
      <w:r>
        <w:t xml:space="preserve">Answer : "57.142857142857146" </w:t>
        <w:br/>
        <w:t>}</w:t>
      </w:r>
    </w:p>
    <w:p>
      <w:r>
        <w:t>{</w:t>
        <w:br/>
        <w:t>Index 2884:</w:t>
      </w:r>
    </w:p>
    <w:p>
      <w:r>
        <w:t>Question : "Janet wants to sunder 768 Bananas among 32 friends. How many would each friend gain?"</w:t>
      </w:r>
    </w:p>
    <w:p>
      <w:r>
        <w:t>Equation : " X = 768 / 32"</w:t>
      </w:r>
    </w:p>
    <w:p>
      <w:r>
        <w:t xml:space="preserve">Answer : "24.0" </w:t>
        <w:br/>
        <w:t>}</w:t>
      </w:r>
    </w:p>
    <w:p>
      <w:r>
        <w:t>{</w:t>
        <w:br/>
        <w:t>Index 2885:</w:t>
      </w:r>
    </w:p>
    <w:p>
      <w:r>
        <w:t>Question : "Ann wants to impart 140 blackberrys among 14 friends. How many would each friend obtain?"</w:t>
      </w:r>
    </w:p>
    <w:p>
      <w:r>
        <w:t>Equation : " X = 140 / 14"</w:t>
      </w:r>
    </w:p>
    <w:p>
      <w:r>
        <w:t xml:space="preserve">Answer : "10.0" </w:t>
        <w:br/>
        <w:t>}</w:t>
      </w:r>
    </w:p>
    <w:p>
      <w:r>
        <w:t>{</w:t>
        <w:br/>
        <w:t>Index 2886:</w:t>
      </w:r>
    </w:p>
    <w:p>
      <w:r>
        <w:t>Question : "Toni wants to distribute 191 lemons among 8 friends. How many would each friend gain?"</w:t>
      </w:r>
    </w:p>
    <w:p>
      <w:r>
        <w:t>Equation : " X = 191 / 8"</w:t>
      </w:r>
    </w:p>
    <w:p>
      <w:r>
        <w:t xml:space="preserve">Answer : "23.875" </w:t>
        <w:br/>
        <w:t>}</w:t>
      </w:r>
    </w:p>
    <w:p>
      <w:r>
        <w:t>{</w:t>
        <w:br/>
        <w:t>Index 2887:</w:t>
      </w:r>
    </w:p>
    <w:p>
      <w:r>
        <w:t>Question : "Charles wants to halve 564 raspberrys among 32 friends. How many would each friend achieve?"</w:t>
      </w:r>
    </w:p>
    <w:p>
      <w:r>
        <w:t>Equation : " X = 564 / 32"</w:t>
      </w:r>
    </w:p>
    <w:p>
      <w:r>
        <w:t xml:space="preserve">Answer : "17.625" </w:t>
        <w:br/>
        <w:t>}</w:t>
      </w:r>
    </w:p>
    <w:p>
      <w:r>
        <w:t>{</w:t>
        <w:br/>
        <w:t>Index 2888:</w:t>
      </w:r>
    </w:p>
    <w:p>
      <w:r>
        <w:t>Question : "Roxann wants to diverge 114 peachs among 21 friends. How many would each friend obtain?"</w:t>
      </w:r>
    </w:p>
    <w:p>
      <w:r>
        <w:t>Equation : " X = 114 / 21"</w:t>
      </w:r>
    </w:p>
    <w:p>
      <w:r>
        <w:t xml:space="preserve">Answer : "5.428571428571429" </w:t>
        <w:br/>
        <w:t>}</w:t>
      </w:r>
    </w:p>
    <w:p>
      <w:r>
        <w:t>{</w:t>
        <w:br/>
        <w:t>Index 2889:</w:t>
      </w:r>
    </w:p>
    <w:p>
      <w:r>
        <w:t>Question : "Donald wants to divide 638 strawberrys among 7 friends. How many would each friend earn?"</w:t>
      </w:r>
    </w:p>
    <w:p>
      <w:r>
        <w:t>Equation : " X = 638 / 7"</w:t>
      </w:r>
    </w:p>
    <w:p>
      <w:r>
        <w:t xml:space="preserve">Answer : "91.14285714285714" </w:t>
        <w:br/>
        <w:t>}</w:t>
      </w:r>
    </w:p>
    <w:p>
      <w:r>
        <w:t>{</w:t>
        <w:br/>
        <w:t>Index 2890:</w:t>
      </w:r>
    </w:p>
    <w:p>
      <w:r>
        <w:t>Question : "Mary wants to split 267 papayas among 2 friends. How many would each friend gain?"</w:t>
      </w:r>
    </w:p>
    <w:p>
      <w:r>
        <w:t>Equation : " X = 267 / 2"</w:t>
      </w:r>
    </w:p>
    <w:p>
      <w:r>
        <w:t xml:space="preserve">Answer : "133.5" </w:t>
        <w:br/>
        <w:t>}</w:t>
      </w:r>
    </w:p>
    <w:p>
      <w:r>
        <w:t>{</w:t>
        <w:br/>
        <w:t>Index 2891:</w:t>
      </w:r>
    </w:p>
    <w:p>
      <w:r>
        <w:t>Question : "Kelli wants to halve 332 figs among 16 friends. How many would each friend acquire?"</w:t>
      </w:r>
    </w:p>
    <w:p>
      <w:r>
        <w:t>Equation : " X = 332 / 16"</w:t>
      </w:r>
    </w:p>
    <w:p>
      <w:r>
        <w:t xml:space="preserve">Answer : "20.75" </w:t>
        <w:br/>
        <w:t>}</w:t>
      </w:r>
    </w:p>
    <w:p>
      <w:r>
        <w:t>{</w:t>
        <w:br/>
        <w:t>Index 2892:</w:t>
      </w:r>
    </w:p>
    <w:p>
      <w:r>
        <w:t>Question : "David wants to dispense 644 strawberrys among 17 friends. How many would each friend come by?"</w:t>
      </w:r>
    </w:p>
    <w:p>
      <w:r>
        <w:t>Equation : " X = 644 / 17"</w:t>
      </w:r>
    </w:p>
    <w:p>
      <w:r>
        <w:t xml:space="preserve">Answer : "37.88235294117647" </w:t>
        <w:br/>
        <w:t>}</w:t>
      </w:r>
    </w:p>
    <w:p>
      <w:r>
        <w:t>{</w:t>
        <w:br/>
        <w:t>Index 2893:</w:t>
      </w:r>
    </w:p>
    <w:p>
      <w:r>
        <w:t>Question : "John wants to divide 757 pears among 13 friends. How many would each friend gain?"</w:t>
      </w:r>
    </w:p>
    <w:p>
      <w:r>
        <w:t>Equation : " X = 757 / 13"</w:t>
      </w:r>
    </w:p>
    <w:p>
      <w:r>
        <w:t xml:space="preserve">Answer : "58.23076923076923" </w:t>
        <w:br/>
        <w:t>}</w:t>
      </w:r>
    </w:p>
    <w:p>
      <w:r>
        <w:t>{</w:t>
        <w:br/>
        <w:t>Index 2894:</w:t>
      </w:r>
    </w:p>
    <w:p>
      <w:r>
        <w:t>Question : "Mike wants to split 290 papayas among 20 friends. How many would each friend acquire?"</w:t>
      </w:r>
    </w:p>
    <w:p>
      <w:r>
        <w:t>Equation : " X = 290 / 20"</w:t>
      </w:r>
    </w:p>
    <w:p>
      <w:r>
        <w:t xml:space="preserve">Answer : "14.5" </w:t>
        <w:br/>
        <w:t>}</w:t>
      </w:r>
    </w:p>
    <w:p>
      <w:r>
        <w:t>{</w:t>
        <w:br/>
        <w:t>Index 2895:</w:t>
      </w:r>
    </w:p>
    <w:p>
      <w:r>
        <w:t>Question : "Kevin wants to halve 59 plums among 37 friends. How many would each friend gain?"</w:t>
      </w:r>
    </w:p>
    <w:p>
      <w:r>
        <w:t>Equation : " X = 59 / 37"</w:t>
      </w:r>
    </w:p>
    <w:p>
      <w:r>
        <w:t xml:space="preserve">Answer : "1.5945945945945945" </w:t>
        <w:br/>
        <w:t>}</w:t>
      </w:r>
    </w:p>
    <w:p>
      <w:r>
        <w:t>{</w:t>
        <w:br/>
        <w:t>Index 2896:</w:t>
      </w:r>
    </w:p>
    <w:p>
      <w:r>
        <w:t>Question : "Michelle wants to halve 536 apples among 15 friends. How many would each friend gain?"</w:t>
      </w:r>
    </w:p>
    <w:p>
      <w:r>
        <w:t>Equation : " X = 536 / 15"</w:t>
      </w:r>
    </w:p>
    <w:p>
      <w:r>
        <w:t xml:space="preserve">Answer : "35.733333333333334" </w:t>
        <w:br/>
        <w:t>}</w:t>
      </w:r>
    </w:p>
    <w:p>
      <w:r>
        <w:t>{</w:t>
        <w:br/>
        <w:t>Index 2897:</w:t>
      </w:r>
    </w:p>
    <w:p>
      <w:r>
        <w:t>Question : "Ellen wants to distribute 715 quinces among 25 friends. How many would each friend receive?"</w:t>
      </w:r>
    </w:p>
    <w:p>
      <w:r>
        <w:t>Equation : " X = 715 / 25"</w:t>
      </w:r>
    </w:p>
    <w:p>
      <w:r>
        <w:t xml:space="preserve">Answer : "28.6" </w:t>
        <w:br/>
        <w:t>}</w:t>
      </w:r>
    </w:p>
    <w:p>
      <w:r>
        <w:t>{</w:t>
        <w:br/>
        <w:t>Index 2898:</w:t>
      </w:r>
    </w:p>
    <w:p>
      <w:r>
        <w:t>Question : "Lucinda wants to share 480 plums among 35 friends. How many would each friend earn?"</w:t>
      </w:r>
    </w:p>
    <w:p>
      <w:r>
        <w:t>Equation : " X = 480 / 35"</w:t>
      </w:r>
    </w:p>
    <w:p>
      <w:r>
        <w:t xml:space="preserve">Answer : "13.714285714285714" </w:t>
        <w:br/>
        <w:t>}</w:t>
      </w:r>
    </w:p>
    <w:p>
      <w:r>
        <w:t>{</w:t>
        <w:br/>
        <w:t>Index 2899:</w:t>
      </w:r>
    </w:p>
    <w:p>
      <w:r>
        <w:t>Question : "Jessie wants to split 158 avocados among 22 friends. How many would each friend acquire?"</w:t>
      </w:r>
    </w:p>
    <w:p>
      <w:r>
        <w:t>Equation : " X = 158 / 22"</w:t>
      </w:r>
    </w:p>
    <w:p>
      <w:r>
        <w:t xml:space="preserve">Answer : "7.181818181818182" </w:t>
        <w:br/>
        <w:t>}</w:t>
      </w:r>
    </w:p>
    <w:p>
      <w:r>
        <w:t>{</w:t>
        <w:br/>
        <w:t>Index 2900:</w:t>
      </w:r>
    </w:p>
    <w:p>
      <w:r>
        <w:t>Question : "Kathrine wants to dispense 669 oranges among 15 friends. How many would each friend come by?"</w:t>
      </w:r>
    </w:p>
    <w:p>
      <w:r>
        <w:t>Equation : " X = 669 / 15"</w:t>
      </w:r>
    </w:p>
    <w:p>
      <w:r>
        <w:t xml:space="preserve">Answer : "44.6" </w:t>
        <w:br/>
        <w:t>}</w:t>
      </w:r>
    </w:p>
    <w:p>
      <w:r>
        <w:t>{</w:t>
        <w:br/>
        <w:t>Index 2901:</w:t>
      </w:r>
    </w:p>
    <w:p>
      <w:r>
        <w:t>Question : "Tiffany wants to diverge 776 coconuts among 5 friends. How many would each friend obtain?"</w:t>
      </w:r>
    </w:p>
    <w:p>
      <w:r>
        <w:t>Equation : " X = 776 / 5"</w:t>
      </w:r>
    </w:p>
    <w:p>
      <w:r>
        <w:t xml:space="preserve">Answer : "155.2" </w:t>
        <w:br/>
        <w:t>}</w:t>
      </w:r>
    </w:p>
    <w:p>
      <w:r>
        <w:t>{</w:t>
        <w:br/>
        <w:t>Index 2902:</w:t>
      </w:r>
    </w:p>
    <w:p>
      <w:r>
        <w:t>Question : "Gidget wants to impart 739 apples among 18 friends. How many would each friend experience?"</w:t>
      </w:r>
    </w:p>
    <w:p>
      <w:r>
        <w:t>Equation : " X = 739 / 18"</w:t>
      </w:r>
    </w:p>
    <w:p>
      <w:r>
        <w:t xml:space="preserve">Answer : "41.05555555555556" </w:t>
        <w:br/>
        <w:t>}</w:t>
      </w:r>
    </w:p>
    <w:p>
      <w:r>
        <w:t>{</w:t>
        <w:br/>
        <w:t>Index 2903:</w:t>
      </w:r>
    </w:p>
    <w:p>
      <w:r>
        <w:t>Question : "Joyce wants to dispense 117 blueberrys among 6 friends. How many would each friend come by?"</w:t>
      </w:r>
    </w:p>
    <w:p>
      <w:r>
        <w:t>Equation : " X = 117 / 6"</w:t>
      </w:r>
    </w:p>
    <w:p>
      <w:r>
        <w:t xml:space="preserve">Answer : "19.5" </w:t>
        <w:br/>
        <w:t>}</w:t>
      </w:r>
    </w:p>
    <w:p>
      <w:r>
        <w:t>{</w:t>
        <w:br/>
        <w:t>Index 2904:</w:t>
      </w:r>
    </w:p>
    <w:p>
      <w:r>
        <w:t>Question : "Hazel wants to divide 572 lemons among 10 friends. How many would each friend experience?"</w:t>
      </w:r>
    </w:p>
    <w:p>
      <w:r>
        <w:t>Equation : " X = 572 / 10"</w:t>
      </w:r>
    </w:p>
    <w:p>
      <w:r>
        <w:t xml:space="preserve">Answer : "57.2" </w:t>
        <w:br/>
        <w:t>}</w:t>
      </w:r>
    </w:p>
    <w:p>
      <w:r>
        <w:t>{</w:t>
        <w:br/>
        <w:t>Index 2905:</w:t>
      </w:r>
    </w:p>
    <w:p>
      <w:r>
        <w:t>Question : "James wants to diverge 772 Boxs among 24 friends. How many would each friend earn?"</w:t>
      </w:r>
    </w:p>
    <w:p>
      <w:r>
        <w:t>Equation : " X = 772 / 24"</w:t>
      </w:r>
    </w:p>
    <w:p>
      <w:r>
        <w:t xml:space="preserve">Answer : "32.166666666666664" </w:t>
        <w:br/>
        <w:t>}</w:t>
      </w:r>
    </w:p>
    <w:p>
      <w:r>
        <w:t>{</w:t>
        <w:br/>
        <w:t>Index 2906:</w:t>
      </w:r>
    </w:p>
    <w:p>
      <w:r>
        <w:t>Question : "Margaret wants to halve 327 oranges among 39 friends. How many would each friend obtain?"</w:t>
      </w:r>
    </w:p>
    <w:p>
      <w:r>
        <w:t>Equation : " X = 327 / 39"</w:t>
      </w:r>
    </w:p>
    <w:p>
      <w:r>
        <w:t xml:space="preserve">Answer : "8.384615384615385" </w:t>
        <w:br/>
        <w:t>}</w:t>
      </w:r>
    </w:p>
    <w:p>
      <w:r>
        <w:t>{</w:t>
        <w:br/>
        <w:t>Index 2907:</w:t>
      </w:r>
    </w:p>
    <w:p>
      <w:r>
        <w:t>Question : "Charlie wants to halve 531 Dolls among 11 friends. How many would each friend achieve?"</w:t>
      </w:r>
    </w:p>
    <w:p>
      <w:r>
        <w:t>Equation : " X = 531 / 11"</w:t>
      </w:r>
    </w:p>
    <w:p>
      <w:r>
        <w:t xml:space="preserve">Answer : "48.27272727272727" </w:t>
        <w:br/>
        <w:t>}</w:t>
      </w:r>
    </w:p>
    <w:p>
      <w:r>
        <w:t>{</w:t>
        <w:br/>
        <w:t>Index 2908:</w:t>
      </w:r>
    </w:p>
    <w:p>
      <w:r>
        <w:t>Question : "Robert wants to halve 348 cherrys among 29 friends. How many would each friend gain?"</w:t>
      </w:r>
    </w:p>
    <w:p>
      <w:r>
        <w:t>Equation : " X = 348 / 29"</w:t>
      </w:r>
    </w:p>
    <w:p>
      <w:r>
        <w:t xml:space="preserve">Answer : "12.0" </w:t>
        <w:br/>
        <w:t>}</w:t>
      </w:r>
    </w:p>
    <w:p>
      <w:r>
        <w:t>{</w:t>
        <w:br/>
        <w:t>Index 2909:</w:t>
      </w:r>
    </w:p>
    <w:p>
      <w:r>
        <w:t>Question : "Maria wants to dispense 240 blackcurrants among 17 friends. How many would each friend receive?"</w:t>
      </w:r>
    </w:p>
    <w:p>
      <w:r>
        <w:t>Equation : " X = 240 / 17"</w:t>
      </w:r>
    </w:p>
    <w:p>
      <w:r>
        <w:t xml:space="preserve">Answer : "14.117647058823529" </w:t>
        <w:br/>
        <w:t>}</w:t>
      </w:r>
    </w:p>
    <w:p>
      <w:r>
        <w:t>{</w:t>
        <w:br/>
        <w:t>Index 2910:</w:t>
      </w:r>
    </w:p>
    <w:p>
      <w:r>
        <w:t>Question : "John wants to split 76 Boxs among 22 friends. How many would each friend come by?"</w:t>
      </w:r>
    </w:p>
    <w:p>
      <w:r>
        <w:t>Equation : " X = 76 / 22"</w:t>
      </w:r>
    </w:p>
    <w:p>
      <w:r>
        <w:t xml:space="preserve">Answer : "3.4545454545454546" </w:t>
        <w:br/>
        <w:t>}</w:t>
      </w:r>
    </w:p>
    <w:p>
      <w:r>
        <w:t>{</w:t>
        <w:br/>
        <w:t>Index 2911:</w:t>
      </w:r>
    </w:p>
    <w:p>
      <w:r>
        <w:t>Question : "Mary wants to sunder 104 Boxs among 17 friends. How many would each friend come by?"</w:t>
      </w:r>
    </w:p>
    <w:p>
      <w:r>
        <w:t>Equation : " X = 104 / 17"</w:t>
      </w:r>
    </w:p>
    <w:p>
      <w:r>
        <w:t xml:space="preserve">Answer : "6.117647058823529" </w:t>
        <w:br/>
        <w:t>}</w:t>
      </w:r>
    </w:p>
    <w:p>
      <w:r>
        <w:t>{</w:t>
        <w:br/>
        <w:t>Index 2912:</w:t>
      </w:r>
    </w:p>
    <w:p>
      <w:r>
        <w:t>Question : "Joyce wants to dispense 738 lemons among 33 friends. How many would each friend gain?"</w:t>
      </w:r>
    </w:p>
    <w:p>
      <w:r>
        <w:t>Equation : " X = 738 / 33"</w:t>
      </w:r>
    </w:p>
    <w:p>
      <w:r>
        <w:t xml:space="preserve">Answer : "22.363636363636363" </w:t>
        <w:br/>
        <w:t>}</w:t>
      </w:r>
    </w:p>
    <w:p>
      <w:r>
        <w:t>{</w:t>
        <w:br/>
        <w:t>Index 2913:</w:t>
      </w:r>
    </w:p>
    <w:p>
      <w:r>
        <w:t>Question : "Ellen wants to split 253 pineapples among 36 friends. How many would each friend acquire?"</w:t>
      </w:r>
    </w:p>
    <w:p>
      <w:r>
        <w:t>Equation : " X = 253 / 36"</w:t>
      </w:r>
    </w:p>
    <w:p>
      <w:r>
        <w:t xml:space="preserve">Answer : "7.027777777777778" </w:t>
        <w:br/>
        <w:t>}</w:t>
      </w:r>
    </w:p>
    <w:p>
      <w:r>
        <w:t>{</w:t>
        <w:br/>
        <w:t>Index 2914:</w:t>
      </w:r>
    </w:p>
    <w:p>
      <w:r>
        <w:t>Question : "Tamica wants to impart 196 bananas among 30 friends. How many would each friend experience?"</w:t>
      </w:r>
    </w:p>
    <w:p>
      <w:r>
        <w:t>Equation : " X = 196 / 30"</w:t>
      </w:r>
    </w:p>
    <w:p>
      <w:r>
        <w:t xml:space="preserve">Answer : "6.533333333333333" </w:t>
        <w:br/>
        <w:t>}</w:t>
      </w:r>
    </w:p>
    <w:p>
      <w:r>
        <w:t>{</w:t>
        <w:br/>
        <w:t>Index 2915:</w:t>
      </w:r>
    </w:p>
    <w:p>
      <w:r>
        <w:t>Question : "Robert wants to share 192 avocados among 30 friends. How many would each friend acquire?"</w:t>
      </w:r>
    </w:p>
    <w:p>
      <w:r>
        <w:t>Equation : " X = 192 / 30"</w:t>
      </w:r>
    </w:p>
    <w:p>
      <w:r>
        <w:t xml:space="preserve">Answer : "6.4" </w:t>
        <w:br/>
        <w:t>}</w:t>
      </w:r>
    </w:p>
    <w:p>
      <w:r>
        <w:t>{</w:t>
        <w:br/>
        <w:t>Index 2916:</w:t>
      </w:r>
    </w:p>
    <w:p>
      <w:r>
        <w:t>Question : "Joseph wants to share 643 pears among 5 friends. How many would each friend come by?"</w:t>
      </w:r>
    </w:p>
    <w:p>
      <w:r>
        <w:t>Equation : " X = 643 / 5"</w:t>
      </w:r>
    </w:p>
    <w:p>
      <w:r>
        <w:t xml:space="preserve">Answer : "128.6" </w:t>
        <w:br/>
        <w:t>}</w:t>
      </w:r>
    </w:p>
    <w:p>
      <w:r>
        <w:t>{</w:t>
        <w:br/>
        <w:t>Index 2917:</w:t>
      </w:r>
    </w:p>
    <w:p>
      <w:r>
        <w:t>Question : "Kenneth wants to distribute 658 oranges among 2 friends. How many would each friend come by?"</w:t>
      </w:r>
    </w:p>
    <w:p>
      <w:r>
        <w:t>Equation : " X = 658 / 2"</w:t>
      </w:r>
    </w:p>
    <w:p>
      <w:r>
        <w:t xml:space="preserve">Answer : "329.0" </w:t>
        <w:br/>
        <w:t>}</w:t>
      </w:r>
    </w:p>
    <w:p>
      <w:r>
        <w:t>{</w:t>
        <w:br/>
        <w:t>Index 2918:</w:t>
      </w:r>
    </w:p>
    <w:p>
      <w:r>
        <w:t>Question : "Amanda wants to diverge 499 Pens among 33 friends. How many would each friend receive?"</w:t>
      </w:r>
    </w:p>
    <w:p>
      <w:r>
        <w:t>Equation : " X = 499 / 33"</w:t>
      </w:r>
    </w:p>
    <w:p>
      <w:r>
        <w:t xml:space="preserve">Answer : "15.121212121212121" </w:t>
        <w:br/>
        <w:t>}</w:t>
      </w:r>
    </w:p>
    <w:p>
      <w:r>
        <w:t>{</w:t>
        <w:br/>
        <w:t>Index 2919:</w:t>
      </w:r>
    </w:p>
    <w:p>
      <w:r>
        <w:t>Question : "Gary wants to diverge 352 Cars among 31 friends. How many would each friend obtain?"</w:t>
      </w:r>
    </w:p>
    <w:p>
      <w:r>
        <w:t>Equation : " X = 352 / 31"</w:t>
      </w:r>
    </w:p>
    <w:p>
      <w:r>
        <w:t xml:space="preserve">Answer : "11.35483870967742" </w:t>
        <w:br/>
        <w:t>}</w:t>
      </w:r>
    </w:p>
    <w:p>
      <w:r>
        <w:t>{</w:t>
        <w:br/>
        <w:t>Index 2920:</w:t>
      </w:r>
    </w:p>
    <w:p>
      <w:r>
        <w:t>Question : "Thomas wants to divide 772 bananas among 21 friends. How many would each friend experience?"</w:t>
      </w:r>
    </w:p>
    <w:p>
      <w:r>
        <w:t>Equation : " X = 772 / 21"</w:t>
      </w:r>
    </w:p>
    <w:p>
      <w:r>
        <w:t xml:space="preserve">Answer : "36.76190476190476" </w:t>
        <w:br/>
        <w:t>}</w:t>
      </w:r>
    </w:p>
    <w:p>
      <w:r>
        <w:t>{</w:t>
        <w:br/>
        <w:t>Index 2921:</w:t>
      </w:r>
    </w:p>
    <w:p>
      <w:r>
        <w:t>Question : "Minerva wants to divide 326 limes among 24 friends. How many would each friend receive?"</w:t>
      </w:r>
    </w:p>
    <w:p>
      <w:r>
        <w:t>Equation : " X = 326 / 24"</w:t>
      </w:r>
    </w:p>
    <w:p>
      <w:r>
        <w:t xml:space="preserve">Answer : "13.583333333333334" </w:t>
        <w:br/>
        <w:t>}</w:t>
      </w:r>
    </w:p>
    <w:p>
      <w:r>
        <w:t>{</w:t>
        <w:br/>
        <w:t>Index 2922:</w:t>
      </w:r>
    </w:p>
    <w:p>
      <w:r>
        <w:t>Question : "Sharon wants to split 461 bananas among 23 friends. How many would each friend receive?"</w:t>
      </w:r>
    </w:p>
    <w:p>
      <w:r>
        <w:t>Equation : " X = 461 / 23"</w:t>
      </w:r>
    </w:p>
    <w:p>
      <w:r>
        <w:t xml:space="preserve">Answer : "20.043478260869566" </w:t>
        <w:br/>
        <w:t>}</w:t>
      </w:r>
    </w:p>
    <w:p>
      <w:r>
        <w:t>{</w:t>
        <w:br/>
        <w:t>Index 2923:</w:t>
      </w:r>
    </w:p>
    <w:p>
      <w:r>
        <w:t>Question : "Mildred wants to divide 218 Begs among 4 friends. How many would each friend obtain?"</w:t>
      </w:r>
    </w:p>
    <w:p>
      <w:r>
        <w:t>Equation : " X = 218 / 4"</w:t>
      </w:r>
    </w:p>
    <w:p>
      <w:r>
        <w:t xml:space="preserve">Answer : "54.5" </w:t>
        <w:br/>
        <w:t>}</w:t>
      </w:r>
    </w:p>
    <w:p>
      <w:r>
        <w:t>{</w:t>
        <w:br/>
        <w:t>Index 2924:</w:t>
      </w:r>
    </w:p>
    <w:p>
      <w:r>
        <w:t>Question : "Arnold wants to split 706 figs among 35 friends. How many would each friend obtain?"</w:t>
      </w:r>
    </w:p>
    <w:p>
      <w:r>
        <w:t>Equation : " X = 706 / 35"</w:t>
      </w:r>
    </w:p>
    <w:p>
      <w:r>
        <w:t xml:space="preserve">Answer : "20.17142857142857" </w:t>
        <w:br/>
        <w:t>}</w:t>
      </w:r>
    </w:p>
    <w:p>
      <w:r>
        <w:t>{</w:t>
        <w:br/>
        <w:t>Index 2925:</w:t>
      </w:r>
    </w:p>
    <w:p>
      <w:r>
        <w:t>Question : "Frankie wants to halve 185 bananas among 18 friends. How many would each friend obtain?"</w:t>
      </w:r>
    </w:p>
    <w:p>
      <w:r>
        <w:t>Equation : " X = 185 / 18"</w:t>
      </w:r>
    </w:p>
    <w:p>
      <w:r>
        <w:t xml:space="preserve">Answer : "10.277777777777779" </w:t>
        <w:br/>
        <w:t>}</w:t>
      </w:r>
    </w:p>
    <w:p>
      <w:r>
        <w:t>{</w:t>
        <w:br/>
        <w:t>Index 2926:</w:t>
      </w:r>
    </w:p>
    <w:p>
      <w:r>
        <w:t>Question : "Daniel wants to sunder 327 pears among 35 friends. How many would each friend receive?"</w:t>
      </w:r>
    </w:p>
    <w:p>
      <w:r>
        <w:t>Equation : " X = 327 / 35"</w:t>
      </w:r>
    </w:p>
    <w:p>
      <w:r>
        <w:t xml:space="preserve">Answer : "9.342857142857143" </w:t>
        <w:br/>
        <w:t>}</w:t>
      </w:r>
    </w:p>
    <w:p>
      <w:r>
        <w:t>{</w:t>
        <w:br/>
        <w:t>Index 2927:</w:t>
      </w:r>
    </w:p>
    <w:p>
      <w:r>
        <w:t>Question : "Dorothy wants to impart 714 lemons among 40 friends. How many would each friend come by?"</w:t>
      </w:r>
    </w:p>
    <w:p>
      <w:r>
        <w:t>Equation : " X = 714 / 40"</w:t>
      </w:r>
    </w:p>
    <w:p>
      <w:r>
        <w:t xml:space="preserve">Answer : "17.85" </w:t>
        <w:br/>
        <w:t>}</w:t>
      </w:r>
    </w:p>
    <w:p>
      <w:r>
        <w:t>{</w:t>
        <w:br/>
        <w:t>Index 2928:</w:t>
      </w:r>
    </w:p>
    <w:p>
      <w:r>
        <w:t>Question : "Willie wants to share 605 Bananas among 13 friends. How many would each friend acquire?"</w:t>
      </w:r>
    </w:p>
    <w:p>
      <w:r>
        <w:t>Equation : " X = 605 / 13"</w:t>
      </w:r>
    </w:p>
    <w:p>
      <w:r>
        <w:t xml:space="preserve">Answer : "46.53846153846154" </w:t>
        <w:br/>
        <w:t>}</w:t>
      </w:r>
    </w:p>
    <w:p>
      <w:r>
        <w:t>{</w:t>
        <w:br/>
        <w:t>Index 2929:</w:t>
      </w:r>
    </w:p>
    <w:p>
      <w:r>
        <w:t>Question : "Mary wants to split 522 Dolls among 25 friends. How many would each friend acquire?"</w:t>
      </w:r>
    </w:p>
    <w:p>
      <w:r>
        <w:t>Equation : " X = 522 / 25"</w:t>
      </w:r>
    </w:p>
    <w:p>
      <w:r>
        <w:t xml:space="preserve">Answer : "20.88" </w:t>
        <w:br/>
        <w:t>}</w:t>
      </w:r>
    </w:p>
    <w:p>
      <w:r>
        <w:t>{</w:t>
        <w:br/>
        <w:t>Index 2930:</w:t>
      </w:r>
    </w:p>
    <w:p>
      <w:r>
        <w:t>Question : "Debra wants to distribute 560 blueberrys among 34 friends. How many would each friend obtain?"</w:t>
      </w:r>
    </w:p>
    <w:p>
      <w:r>
        <w:t>Equation : " X = 560 / 34"</w:t>
      </w:r>
    </w:p>
    <w:p>
      <w:r>
        <w:t xml:space="preserve">Answer : "16.470588235294116" </w:t>
        <w:br/>
        <w:t>}</w:t>
      </w:r>
    </w:p>
    <w:p>
      <w:r>
        <w:t>{</w:t>
        <w:br/>
        <w:t>Index 2931:</w:t>
      </w:r>
    </w:p>
    <w:p>
      <w:r>
        <w:t>Question : "Patricia wants to impart 706 Cars among 16 friends. How many would each friend obtain?"</w:t>
      </w:r>
    </w:p>
    <w:p>
      <w:r>
        <w:t>Equation : " X = 706 / 16"</w:t>
      </w:r>
    </w:p>
    <w:p>
      <w:r>
        <w:t xml:space="preserve">Answer : "44.125" </w:t>
        <w:br/>
        <w:t>}</w:t>
      </w:r>
    </w:p>
    <w:p>
      <w:r>
        <w:t>{</w:t>
        <w:br/>
        <w:t>Index 2932:</w:t>
      </w:r>
    </w:p>
    <w:p>
      <w:r>
        <w:t>Question : "Jonathan wants to dispense 738 raspberrys among 7 friends. How many would each friend gain?"</w:t>
      </w:r>
    </w:p>
    <w:p>
      <w:r>
        <w:t>Equation : " X = 738 / 7"</w:t>
      </w:r>
    </w:p>
    <w:p>
      <w:r>
        <w:t xml:space="preserve">Answer : "105.42857142857143" </w:t>
        <w:br/>
        <w:t>}</w:t>
      </w:r>
    </w:p>
    <w:p>
      <w:r>
        <w:t>{</w:t>
        <w:br/>
        <w:t>Index 2933:</w:t>
      </w:r>
    </w:p>
    <w:p>
      <w:r>
        <w:t>Question : "Kathleen wants to sunder 762 pears among 22 friends. How many would each friend receive?"</w:t>
      </w:r>
    </w:p>
    <w:p>
      <w:r>
        <w:t>Equation : " X = 762 / 22"</w:t>
      </w:r>
    </w:p>
    <w:p>
      <w:r>
        <w:t xml:space="preserve">Answer : "34.63636363636363" </w:t>
        <w:br/>
        <w:t>}</w:t>
      </w:r>
    </w:p>
    <w:p>
      <w:r>
        <w:t>{</w:t>
        <w:br/>
        <w:t>Index 2934:</w:t>
      </w:r>
    </w:p>
    <w:p>
      <w:r>
        <w:t>Question : "Chris wants to diverge 374 avocados among 25 friends. How many would each friend experience?"</w:t>
      </w:r>
    </w:p>
    <w:p>
      <w:r>
        <w:t>Equation : " X = 374 / 25"</w:t>
      </w:r>
    </w:p>
    <w:p>
      <w:r>
        <w:t xml:space="preserve">Answer : "14.96" </w:t>
        <w:br/>
        <w:t>}</w:t>
      </w:r>
    </w:p>
    <w:p>
      <w:r>
        <w:t>{</w:t>
        <w:br/>
        <w:t>Index 2935:</w:t>
      </w:r>
    </w:p>
    <w:p>
      <w:r>
        <w:t>Question : "Rebecca wants to dispense 635 figs among 36 friends. How many would each friend obtain?"</w:t>
      </w:r>
    </w:p>
    <w:p>
      <w:r>
        <w:t>Equation : " X = 635 / 36"</w:t>
      </w:r>
    </w:p>
    <w:p>
      <w:r>
        <w:t xml:space="preserve">Answer : "17.63888888888889" </w:t>
        <w:br/>
        <w:t>}</w:t>
      </w:r>
    </w:p>
    <w:p>
      <w:r>
        <w:t>{</w:t>
        <w:br/>
        <w:t>Index 2936:</w:t>
      </w:r>
    </w:p>
    <w:p>
      <w:r>
        <w:t>Question : "Shelly wants to divide 234 Bananas among 39 friends. How many would each friend earn?"</w:t>
      </w:r>
    </w:p>
    <w:p>
      <w:r>
        <w:t>Equation : " X = 234 / 39"</w:t>
      </w:r>
    </w:p>
    <w:p>
      <w:r>
        <w:t xml:space="preserve">Answer : "6.0" </w:t>
        <w:br/>
        <w:t>}</w:t>
      </w:r>
    </w:p>
    <w:p>
      <w:r>
        <w:t>{</w:t>
        <w:br/>
        <w:t>Index 2937:</w:t>
      </w:r>
    </w:p>
    <w:p>
      <w:r>
        <w:t>Question : "Maxine wants to sunder 483 toys among 25 friends. How many would each friend acquire?"</w:t>
      </w:r>
    </w:p>
    <w:p>
      <w:r>
        <w:t>Equation : " X = 483 / 25"</w:t>
      </w:r>
    </w:p>
    <w:p>
      <w:r>
        <w:t xml:space="preserve">Answer : "19.32" </w:t>
        <w:br/>
        <w:t>}</w:t>
      </w:r>
    </w:p>
    <w:p>
      <w:r>
        <w:t>{</w:t>
        <w:br/>
        <w:t>Index 2938:</w:t>
      </w:r>
    </w:p>
    <w:p>
      <w:r>
        <w:t>Question : "Michael wants to halve 426 Mangos among 31 friends. How many would each friend come by?"</w:t>
      </w:r>
    </w:p>
    <w:p>
      <w:r>
        <w:t>Equation : " X = 426 / 31"</w:t>
      </w:r>
    </w:p>
    <w:p>
      <w:r>
        <w:t xml:space="preserve">Answer : "13.741935483870968" </w:t>
        <w:br/>
        <w:t>}</w:t>
      </w:r>
    </w:p>
    <w:p>
      <w:r>
        <w:t>{</w:t>
        <w:br/>
        <w:t>Index 2939:</w:t>
      </w:r>
    </w:p>
    <w:p>
      <w:r>
        <w:t>Question : "James wants to halve 51 Mangos among 38 friends. How many would each friend obtain?"</w:t>
      </w:r>
    </w:p>
    <w:p>
      <w:r>
        <w:t>Equation : " X = 51 / 38"</w:t>
      </w:r>
    </w:p>
    <w:p>
      <w:r>
        <w:t xml:space="preserve">Answer : "1.3421052631578947" </w:t>
        <w:br/>
        <w:t>}</w:t>
      </w:r>
    </w:p>
    <w:p>
      <w:r>
        <w:t>{</w:t>
        <w:br/>
        <w:t>Index 2940:</w:t>
      </w:r>
    </w:p>
    <w:p>
      <w:r>
        <w:t>Question : "Rodney wants to dispense 638 blackberrys among 25 friends. How many would each friend experience?"</w:t>
      </w:r>
    </w:p>
    <w:p>
      <w:r>
        <w:t>Equation : " X = 638 / 25"</w:t>
      </w:r>
    </w:p>
    <w:p>
      <w:r>
        <w:t xml:space="preserve">Answer : "25.52" </w:t>
        <w:br/>
        <w:t>}</w:t>
      </w:r>
    </w:p>
    <w:p>
      <w:r>
        <w:t>{</w:t>
        <w:br/>
        <w:t>Index 2941:</w:t>
      </w:r>
    </w:p>
    <w:p>
      <w:r>
        <w:t>Question : "Sharon wants to divide 149 blackberrys among 4 friends. How many would each friend earn?"</w:t>
      </w:r>
    </w:p>
    <w:p>
      <w:r>
        <w:t>Equation : " X = 149 / 4"</w:t>
      </w:r>
    </w:p>
    <w:p>
      <w:r>
        <w:t xml:space="preserve">Answer : "37.25" </w:t>
        <w:br/>
        <w:t>}</w:t>
      </w:r>
    </w:p>
    <w:p>
      <w:r>
        <w:t>{</w:t>
        <w:br/>
        <w:t>Index 2942:</w:t>
      </w:r>
    </w:p>
    <w:p>
      <w:r>
        <w:t>Question : "Ronald wants to divide 359 lychees among 39 friends. How many would each friend earn?"</w:t>
      </w:r>
    </w:p>
    <w:p>
      <w:r>
        <w:t>Equation : " X = 359 / 39"</w:t>
      </w:r>
    </w:p>
    <w:p>
      <w:r>
        <w:t xml:space="preserve">Answer : "9.205128205128204" </w:t>
        <w:br/>
        <w:t>}</w:t>
      </w:r>
    </w:p>
    <w:p>
      <w:r>
        <w:t>{</w:t>
        <w:br/>
        <w:t>Index 2943:</w:t>
      </w:r>
    </w:p>
    <w:p>
      <w:r>
        <w:t>Question : "Julie wants to share 106 mangos among 26 friends. How many would each friend experience?"</w:t>
      </w:r>
    </w:p>
    <w:p>
      <w:r>
        <w:t>Equation : " X = 106 / 26"</w:t>
      </w:r>
    </w:p>
    <w:p>
      <w:r>
        <w:t xml:space="preserve">Answer : "4.076923076923077" </w:t>
        <w:br/>
        <w:t>}</w:t>
      </w:r>
    </w:p>
    <w:p>
      <w:r>
        <w:t>{</w:t>
        <w:br/>
        <w:t>Index 2944:</w:t>
      </w:r>
    </w:p>
    <w:p>
      <w:r>
        <w:t>Question : "Robert wants to diverge 704 papayas among 40 friends. How many would each friend come by?"</w:t>
      </w:r>
    </w:p>
    <w:p>
      <w:r>
        <w:t>Equation : " X = 704 / 40"</w:t>
      </w:r>
    </w:p>
    <w:p>
      <w:r>
        <w:t xml:space="preserve">Answer : "17.6" </w:t>
        <w:br/>
        <w:t>}</w:t>
      </w:r>
    </w:p>
    <w:p>
      <w:r>
        <w:t>{</w:t>
        <w:br/>
        <w:t>Index 2945:</w:t>
      </w:r>
    </w:p>
    <w:p>
      <w:r>
        <w:t>Question : "Robert wants to split 651 blackberrys among 20 friends. How many would each friend receive?"</w:t>
      </w:r>
    </w:p>
    <w:p>
      <w:r>
        <w:t>Equation : " X = 651 / 20"</w:t>
      </w:r>
    </w:p>
    <w:p>
      <w:r>
        <w:t xml:space="preserve">Answer : "32.55" </w:t>
        <w:br/>
        <w:t>}</w:t>
      </w:r>
    </w:p>
    <w:p>
      <w:r>
        <w:t>{</w:t>
        <w:br/>
        <w:t>Index 2946:</w:t>
      </w:r>
    </w:p>
    <w:p>
      <w:r>
        <w:t>Question : "Susan wants to sunder 207 bananas among 6 friends. How many would each friend acquire?"</w:t>
      </w:r>
    </w:p>
    <w:p>
      <w:r>
        <w:t>Equation : " X = 207 / 6"</w:t>
      </w:r>
    </w:p>
    <w:p>
      <w:r>
        <w:t xml:space="preserve">Answer : "34.5" </w:t>
        <w:br/>
        <w:t>}</w:t>
      </w:r>
    </w:p>
    <w:p>
      <w:r>
        <w:t>{</w:t>
        <w:br/>
        <w:t>Index 2947:</w:t>
      </w:r>
    </w:p>
    <w:p>
      <w:r>
        <w:t>Question : "Kevin wants to share 631 Bananas among 14 friends. How many would each friend earn?"</w:t>
      </w:r>
    </w:p>
    <w:p>
      <w:r>
        <w:t>Equation : " X = 631 / 14"</w:t>
      </w:r>
    </w:p>
    <w:p>
      <w:r>
        <w:t xml:space="preserve">Answer : "45.07142857142857" </w:t>
        <w:br/>
        <w:t>}</w:t>
      </w:r>
    </w:p>
    <w:p>
      <w:r>
        <w:t>{</w:t>
        <w:br/>
        <w:t>Index 2948:</w:t>
      </w:r>
    </w:p>
    <w:p>
      <w:r>
        <w:t>Question : "Jeremy wants to split 175 peachs among 28 friends. How many would each friend gain?"</w:t>
      </w:r>
    </w:p>
    <w:p>
      <w:r>
        <w:t>Equation : " X = 175 / 28"</w:t>
      </w:r>
    </w:p>
    <w:p>
      <w:r>
        <w:t xml:space="preserve">Answer : "6.25" </w:t>
        <w:br/>
        <w:t>}</w:t>
      </w:r>
    </w:p>
    <w:p>
      <w:r>
        <w:t>{</w:t>
        <w:br/>
        <w:t>Index 2949:</w:t>
      </w:r>
    </w:p>
    <w:p>
      <w:r>
        <w:t>Question : "Billy wants to sunder 406 nectarines among 29 friends. How many would each friend earn?"</w:t>
      </w:r>
    </w:p>
    <w:p>
      <w:r>
        <w:t>Equation : " X = 406 / 29"</w:t>
      </w:r>
    </w:p>
    <w:p>
      <w:r>
        <w:t xml:space="preserve">Answer : "14.0" </w:t>
        <w:br/>
        <w:t>}</w:t>
      </w:r>
    </w:p>
    <w:p>
      <w:r>
        <w:t>{</w:t>
        <w:br/>
        <w:t>Index 2950:</w:t>
      </w:r>
    </w:p>
    <w:p>
      <w:r>
        <w:t>Question : "Terri wants to impart 669 lychees among 27 friends. How many would each friend experience?"</w:t>
      </w:r>
    </w:p>
    <w:p>
      <w:r>
        <w:t>Equation : " X = 669 / 27"</w:t>
      </w:r>
    </w:p>
    <w:p>
      <w:r>
        <w:t xml:space="preserve">Answer : "24.77777777777778" </w:t>
        <w:br/>
        <w:t>}</w:t>
      </w:r>
    </w:p>
    <w:p>
      <w:r>
        <w:t>{</w:t>
        <w:br/>
        <w:t>Index 2951:</w:t>
      </w:r>
    </w:p>
    <w:p>
      <w:r>
        <w:t>Question : "Kelly wants to impart 458 blueberrys among 3 friends. How many would each friend earn?"</w:t>
      </w:r>
    </w:p>
    <w:p>
      <w:r>
        <w:t>Equation : " X = 458 / 3"</w:t>
      </w:r>
    </w:p>
    <w:p>
      <w:r>
        <w:t xml:space="preserve">Answer : "152.66666666666666" </w:t>
        <w:br/>
        <w:t>}</w:t>
      </w:r>
    </w:p>
    <w:p>
      <w:r>
        <w:t>{</w:t>
        <w:br/>
        <w:t>Index 2952:</w:t>
      </w:r>
    </w:p>
    <w:p>
      <w:r>
        <w:t>Question : "Juan wants to dispense 293 mangos among 32 friends. How many would each friend obtain?"</w:t>
      </w:r>
    </w:p>
    <w:p>
      <w:r>
        <w:t>Equation : " X = 293 / 32"</w:t>
      </w:r>
    </w:p>
    <w:p>
      <w:r>
        <w:t xml:space="preserve">Answer : "9.15625" </w:t>
        <w:br/>
        <w:t>}</w:t>
      </w:r>
    </w:p>
    <w:p>
      <w:r>
        <w:t>{</w:t>
        <w:br/>
        <w:t>Index 2953:</w:t>
      </w:r>
    </w:p>
    <w:p>
      <w:r>
        <w:t>Question : "Kim wants to share 121 apples among 31 friends. How many would each friend acquire?"</w:t>
      </w:r>
    </w:p>
    <w:p>
      <w:r>
        <w:t>Equation : " X = 121 / 31"</w:t>
      </w:r>
    </w:p>
    <w:p>
      <w:r>
        <w:t xml:space="preserve">Answer : "3.903225806451613" </w:t>
        <w:br/>
        <w:t>}</w:t>
      </w:r>
    </w:p>
    <w:p>
      <w:r>
        <w:t>{</w:t>
        <w:br/>
        <w:t>Index 2954:</w:t>
      </w:r>
    </w:p>
    <w:p>
      <w:r>
        <w:t>Question : "Gary wants to impart 131 peachs among 26 friends. How many would each friend earn?"</w:t>
      </w:r>
    </w:p>
    <w:p>
      <w:r>
        <w:t>Equation : " X = 131 / 26"</w:t>
      </w:r>
    </w:p>
    <w:p>
      <w:r>
        <w:t xml:space="preserve">Answer : "5.038461538461538" </w:t>
        <w:br/>
        <w:t>}</w:t>
      </w:r>
    </w:p>
    <w:p>
      <w:r>
        <w:t>{</w:t>
        <w:br/>
        <w:t>Index 2955:</w:t>
      </w:r>
    </w:p>
    <w:p>
      <w:r>
        <w:t>Question : "Jeffery wants to dispense 343 Books among 21 friends. How many would each friend come by?"</w:t>
      </w:r>
    </w:p>
    <w:p>
      <w:r>
        <w:t>Equation : " X = 343 / 21"</w:t>
      </w:r>
    </w:p>
    <w:p>
      <w:r>
        <w:t xml:space="preserve">Answer : "16.333333333333332" </w:t>
        <w:br/>
        <w:t>}</w:t>
      </w:r>
    </w:p>
    <w:p>
      <w:r>
        <w:t>{</w:t>
        <w:br/>
        <w:t>Index 2956:</w:t>
      </w:r>
    </w:p>
    <w:p>
      <w:r>
        <w:t>Question : "David wants to distribute 612 lychees among 2 friends. How many would each friend gain?"</w:t>
      </w:r>
    </w:p>
    <w:p>
      <w:r>
        <w:t>Equation : " X = 612 / 2"</w:t>
      </w:r>
    </w:p>
    <w:p>
      <w:r>
        <w:t xml:space="preserve">Answer : "306.0" </w:t>
        <w:br/>
        <w:t>}</w:t>
      </w:r>
    </w:p>
    <w:p>
      <w:r>
        <w:t>{</w:t>
        <w:br/>
        <w:t>Index 2957:</w:t>
      </w:r>
    </w:p>
    <w:p>
      <w:r>
        <w:t>Question : "Walter wants to split 798 toys among 14 friends. How many would each friend obtain?"</w:t>
      </w:r>
    </w:p>
    <w:p>
      <w:r>
        <w:t>Equation : " X = 798 / 14"</w:t>
      </w:r>
    </w:p>
    <w:p>
      <w:r>
        <w:t xml:space="preserve">Answer : "57.0" </w:t>
        <w:br/>
        <w:t>}</w:t>
      </w:r>
    </w:p>
    <w:p>
      <w:r>
        <w:t>{</w:t>
        <w:br/>
        <w:t>Index 2958:</w:t>
      </w:r>
    </w:p>
    <w:p>
      <w:r>
        <w:t>Question : "Paul wants to divide 251 papayas among 24 friends. How many would each friend earn?"</w:t>
      </w:r>
    </w:p>
    <w:p>
      <w:r>
        <w:t>Equation : " X = 251 / 24"</w:t>
      </w:r>
    </w:p>
    <w:p>
      <w:r>
        <w:t xml:space="preserve">Answer : "10.458333333333334" </w:t>
        <w:br/>
        <w:t>}</w:t>
      </w:r>
    </w:p>
    <w:p>
      <w:r>
        <w:t>{</w:t>
        <w:br/>
        <w:t>Index 2959:</w:t>
      </w:r>
    </w:p>
    <w:p>
      <w:r>
        <w:t>Question : "Olga wants to halve 176 kiwis among 6 friends. How many would each friend obtain?"</w:t>
      </w:r>
    </w:p>
    <w:p>
      <w:r>
        <w:t>Equation : " X = 176 / 6"</w:t>
      </w:r>
    </w:p>
    <w:p>
      <w:r>
        <w:t xml:space="preserve">Answer : "29.333333333333332" </w:t>
        <w:br/>
        <w:t>}</w:t>
      </w:r>
    </w:p>
    <w:p>
      <w:r>
        <w:t>{</w:t>
        <w:br/>
        <w:t>Index 2960:</w:t>
      </w:r>
    </w:p>
    <w:p>
      <w:r>
        <w:t>Question : "Vivian wants to distribute 366 apples among 40 friends. How many would each friend gain?"</w:t>
      </w:r>
    </w:p>
    <w:p>
      <w:r>
        <w:t>Equation : " X = 366 / 40"</w:t>
      </w:r>
    </w:p>
    <w:p>
      <w:r>
        <w:t xml:space="preserve">Answer : "9.15" </w:t>
        <w:br/>
        <w:t>}</w:t>
      </w:r>
    </w:p>
    <w:p>
      <w:r>
        <w:t>{</w:t>
        <w:br/>
        <w:t>Index 2961:</w:t>
      </w:r>
    </w:p>
    <w:p>
      <w:r>
        <w:t>Question : "Jacqueline wants to halve 712 Breads among 13 friends. How many would each friend obtain?"</w:t>
      </w:r>
    </w:p>
    <w:p>
      <w:r>
        <w:t>Equation : " X = 712 / 13"</w:t>
      </w:r>
    </w:p>
    <w:p>
      <w:r>
        <w:t xml:space="preserve">Answer : "54.76923076923077" </w:t>
        <w:br/>
        <w:t>}</w:t>
      </w:r>
    </w:p>
    <w:p>
      <w:r>
        <w:t>{</w:t>
        <w:br/>
        <w:t>Index 2962:</w:t>
      </w:r>
    </w:p>
    <w:p>
      <w:r>
        <w:t>Question : "Barbara wants to divide 398 Biscuits among 11 friends. How many would each friend gain?"</w:t>
      </w:r>
    </w:p>
    <w:p>
      <w:r>
        <w:t>Equation : " X = 398 / 11"</w:t>
      </w:r>
    </w:p>
    <w:p>
      <w:r>
        <w:t xml:space="preserve">Answer : "36.18181818181818" </w:t>
        <w:br/>
        <w:t>}</w:t>
      </w:r>
    </w:p>
    <w:p>
      <w:r>
        <w:t>{</w:t>
        <w:br/>
        <w:t>Index 2963:</w:t>
      </w:r>
    </w:p>
    <w:p>
      <w:r>
        <w:t>Question : "John wants to halve 323 blackberrys among 21 friends. How many would each friend obtain?"</w:t>
      </w:r>
    </w:p>
    <w:p>
      <w:r>
        <w:t>Equation : " X = 323 / 21"</w:t>
      </w:r>
    </w:p>
    <w:p>
      <w:r>
        <w:t xml:space="preserve">Answer : "15.380952380952381" </w:t>
        <w:br/>
        <w:t>}</w:t>
      </w:r>
    </w:p>
    <w:p>
      <w:r>
        <w:t>{</w:t>
        <w:br/>
        <w:t>Index 2964:</w:t>
      </w:r>
    </w:p>
    <w:p>
      <w:r>
        <w:t>Question : "Christina wants to split 419 coconuts among 3 friends. How many would each friend obtain?"</w:t>
      </w:r>
    </w:p>
    <w:p>
      <w:r>
        <w:t>Equation : " X = 419 / 3"</w:t>
      </w:r>
    </w:p>
    <w:p>
      <w:r>
        <w:t xml:space="preserve">Answer : "139.66666666666666" </w:t>
        <w:br/>
        <w:t>}</w:t>
      </w:r>
    </w:p>
    <w:p>
      <w:r>
        <w:t>{</w:t>
        <w:br/>
        <w:t>Index 2965:</w:t>
      </w:r>
    </w:p>
    <w:p>
      <w:r>
        <w:t>Question : "Melissa wants to impart 262 blueberrys among 13 friends. How many would each friend obtain?"</w:t>
      </w:r>
    </w:p>
    <w:p>
      <w:r>
        <w:t>Equation : " X = 262 / 13"</w:t>
      </w:r>
    </w:p>
    <w:p>
      <w:r>
        <w:t xml:space="preserve">Answer : "20.153846153846153" </w:t>
        <w:br/>
        <w:t>}</w:t>
      </w:r>
    </w:p>
    <w:p>
      <w:r>
        <w:t>{</w:t>
        <w:br/>
        <w:t>Index 2966:</w:t>
      </w:r>
    </w:p>
    <w:p>
      <w:r>
        <w:t>Question : "Trudy wants to distribute 348 Bananas among 9 friends. How many would each friend receive?"</w:t>
      </w:r>
    </w:p>
    <w:p>
      <w:r>
        <w:t>Equation : " X = 348 / 9"</w:t>
      </w:r>
    </w:p>
    <w:p>
      <w:r>
        <w:t xml:space="preserve">Answer : "38.666666666666664" </w:t>
        <w:br/>
        <w:t>}</w:t>
      </w:r>
    </w:p>
    <w:p>
      <w:r>
        <w:t>{</w:t>
        <w:br/>
        <w:t>Index 2967:</w:t>
      </w:r>
    </w:p>
    <w:p>
      <w:r>
        <w:t>Question : "John wants to dispense 624 Chocolates among 24 friends. How many would each friend experience?"</w:t>
      </w:r>
    </w:p>
    <w:p>
      <w:r>
        <w:t>Equation : " X = 624 / 24"</w:t>
      </w:r>
    </w:p>
    <w:p>
      <w:r>
        <w:t xml:space="preserve">Answer : "26.0" </w:t>
        <w:br/>
        <w:t>}</w:t>
      </w:r>
    </w:p>
    <w:p>
      <w:r>
        <w:t>{</w:t>
        <w:br/>
        <w:t>Index 2968:</w:t>
      </w:r>
    </w:p>
    <w:p>
      <w:r>
        <w:t>Question : "Tamala wants to dispense 304 Breads among 40 friends. How many would each friend obtain?"</w:t>
      </w:r>
    </w:p>
    <w:p>
      <w:r>
        <w:t>Equation : " X = 304 / 40"</w:t>
      </w:r>
    </w:p>
    <w:p>
      <w:r>
        <w:t xml:space="preserve">Answer : "7.6" </w:t>
        <w:br/>
        <w:t>}</w:t>
      </w:r>
    </w:p>
    <w:p>
      <w:r>
        <w:t>{</w:t>
        <w:br/>
        <w:t>Index 2969:</w:t>
      </w:r>
    </w:p>
    <w:p>
      <w:r>
        <w:t>Question : "Jamie wants to dispense 748 bananas among 8 friends. How many would each friend earn?"</w:t>
      </w:r>
    </w:p>
    <w:p>
      <w:r>
        <w:t>Equation : " X = 748 / 8"</w:t>
      </w:r>
    </w:p>
    <w:p>
      <w:r>
        <w:t xml:space="preserve">Answer : "93.5" </w:t>
        <w:br/>
        <w:t>}</w:t>
      </w:r>
    </w:p>
    <w:p>
      <w:r>
        <w:t>{</w:t>
        <w:br/>
        <w:t>Index 2970:</w:t>
      </w:r>
    </w:p>
    <w:p>
      <w:r>
        <w:t>Question : "Brenda wants to divide 463 Presss among 36 friends. How many would each friend gain?"</w:t>
      </w:r>
    </w:p>
    <w:p>
      <w:r>
        <w:t>Equation : " X = 463 / 36"</w:t>
      </w:r>
    </w:p>
    <w:p>
      <w:r>
        <w:t xml:space="preserve">Answer : "12.86111111111111" </w:t>
        <w:br/>
        <w:t>}</w:t>
      </w:r>
    </w:p>
    <w:p>
      <w:r>
        <w:t>{</w:t>
        <w:br/>
        <w:t>Index 2971:</w:t>
      </w:r>
    </w:p>
    <w:p>
      <w:r>
        <w:t>Question : "Kathy wants to diverge 158 blackcurrants among 25 friends. How many would each friend experience?"</w:t>
      </w:r>
    </w:p>
    <w:p>
      <w:r>
        <w:t>Equation : " X = 158 / 25"</w:t>
      </w:r>
    </w:p>
    <w:p>
      <w:r>
        <w:t xml:space="preserve">Answer : "6.32" </w:t>
        <w:br/>
        <w:t>}</w:t>
      </w:r>
    </w:p>
    <w:p>
      <w:r>
        <w:t>{</w:t>
        <w:br/>
        <w:t>Index 2972:</w:t>
      </w:r>
    </w:p>
    <w:p>
      <w:r>
        <w:t>Question : "Evelyn wants to halve 570 Watchs among 11 friends. How many would each friend achieve?"</w:t>
      </w:r>
    </w:p>
    <w:p>
      <w:r>
        <w:t>Equation : " X = 570 / 11"</w:t>
      </w:r>
    </w:p>
    <w:p>
      <w:r>
        <w:t xml:space="preserve">Answer : "51.81818181818182" </w:t>
        <w:br/>
        <w:t>}</w:t>
      </w:r>
    </w:p>
    <w:p>
      <w:r>
        <w:t>{</w:t>
        <w:br/>
        <w:t>Index 2973:</w:t>
      </w:r>
    </w:p>
    <w:p>
      <w:r>
        <w:t>Question : "Robert wants to sunder 220 Breads among 37 friends. How many would each friend achieve?"</w:t>
      </w:r>
    </w:p>
    <w:p>
      <w:r>
        <w:t>Equation : " X = 220 / 37"</w:t>
      </w:r>
    </w:p>
    <w:p>
      <w:r>
        <w:t xml:space="preserve">Answer : "5.945945945945946" </w:t>
        <w:br/>
        <w:t>}</w:t>
      </w:r>
    </w:p>
    <w:p>
      <w:r>
        <w:t>{</w:t>
        <w:br/>
        <w:t>Index 2974:</w:t>
      </w:r>
    </w:p>
    <w:p>
      <w:r>
        <w:t>Question : "Sharonda wants to impart 592 watermelons among 14 friends. How many would each friend achieve?"</w:t>
      </w:r>
    </w:p>
    <w:p>
      <w:r>
        <w:t>Equation : " X = 592 / 14"</w:t>
      </w:r>
    </w:p>
    <w:p>
      <w:r>
        <w:t xml:space="preserve">Answer : "42.285714285714285" </w:t>
        <w:br/>
        <w:t>}</w:t>
      </w:r>
    </w:p>
    <w:p>
      <w:r>
        <w:t>{</w:t>
        <w:br/>
        <w:t>Index 2975:</w:t>
      </w:r>
    </w:p>
    <w:p>
      <w:r>
        <w:t>Question : "Andrea wants to halve 710 lychees among 34 friends. How many would each friend acquire?"</w:t>
      </w:r>
    </w:p>
    <w:p>
      <w:r>
        <w:t>Equation : " X = 710 / 34"</w:t>
      </w:r>
    </w:p>
    <w:p>
      <w:r>
        <w:t xml:space="preserve">Answer : "20.88235294117647" </w:t>
        <w:br/>
        <w:t>}</w:t>
      </w:r>
    </w:p>
    <w:p>
      <w:r>
        <w:t>{</w:t>
        <w:br/>
        <w:t>Index 2976:</w:t>
      </w:r>
    </w:p>
    <w:p>
      <w:r>
        <w:t>Question : "Rivka wants to impart 304 blueberrys among 34 friends. How many would each friend receive?"</w:t>
      </w:r>
    </w:p>
    <w:p>
      <w:r>
        <w:t>Equation : " X = 304 / 34"</w:t>
      </w:r>
    </w:p>
    <w:p>
      <w:r>
        <w:t xml:space="preserve">Answer : "8.941176470588236" </w:t>
        <w:br/>
        <w:t>}</w:t>
      </w:r>
    </w:p>
    <w:p>
      <w:r>
        <w:t>{</w:t>
        <w:br/>
        <w:t>Index 2977:</w:t>
      </w:r>
    </w:p>
    <w:p>
      <w:r>
        <w:t>Question : "Maxwell wants to diverge 198 papayas among 35 friends. How many would each friend experience?"</w:t>
      </w:r>
    </w:p>
    <w:p>
      <w:r>
        <w:t>Equation : " X = 198 / 35"</w:t>
      </w:r>
    </w:p>
    <w:p>
      <w:r>
        <w:t xml:space="preserve">Answer : "5.6571428571428575" </w:t>
        <w:br/>
        <w:t>}</w:t>
      </w:r>
    </w:p>
    <w:p>
      <w:r>
        <w:t>{</w:t>
        <w:br/>
        <w:t>Index 2978:</w:t>
      </w:r>
    </w:p>
    <w:p>
      <w:r>
        <w:t>Question : "Lisa wants to divide 87 blueberrys among 25 friends. How many would each friend receive?"</w:t>
      </w:r>
    </w:p>
    <w:p>
      <w:r>
        <w:t>Equation : " X = 87 / 25"</w:t>
      </w:r>
    </w:p>
    <w:p>
      <w:r>
        <w:t xml:space="preserve">Answer : "3.48" </w:t>
        <w:br/>
        <w:t>}</w:t>
      </w:r>
    </w:p>
    <w:p>
      <w:r>
        <w:t>{</w:t>
        <w:br/>
        <w:t>Index 2979:</w:t>
      </w:r>
    </w:p>
    <w:p>
      <w:r>
        <w:t>Question : "Audrey wants to share 521 nectarines among 3 friends. How many would each friend gain?"</w:t>
      </w:r>
    </w:p>
    <w:p>
      <w:r>
        <w:t>Equation : " X = 521 / 3"</w:t>
      </w:r>
    </w:p>
    <w:p>
      <w:r>
        <w:t xml:space="preserve">Answer : "173.66666666666666" </w:t>
        <w:br/>
        <w:t>}</w:t>
      </w:r>
    </w:p>
    <w:p>
      <w:r>
        <w:t>{</w:t>
        <w:br/>
        <w:t>Index 2980:</w:t>
      </w:r>
    </w:p>
    <w:p>
      <w:r>
        <w:t>Question : "Betty wants to split 279 raspberrys among 18 friends. How many would each friend come by?"</w:t>
      </w:r>
    </w:p>
    <w:p>
      <w:r>
        <w:t>Equation : " X = 279 / 18"</w:t>
      </w:r>
    </w:p>
    <w:p>
      <w:r>
        <w:t xml:space="preserve">Answer : "15.5" </w:t>
        <w:br/>
        <w:t>}</w:t>
      </w:r>
    </w:p>
    <w:p>
      <w:r>
        <w:t>{</w:t>
        <w:br/>
        <w:t>Index 2981:</w:t>
      </w:r>
    </w:p>
    <w:p>
      <w:r>
        <w:t>Question : "Simon wants to sunder 474 Bananas among 27 friends. How many would each friend obtain?"</w:t>
      </w:r>
    </w:p>
    <w:p>
      <w:r>
        <w:t>Equation : " X = 474 / 27"</w:t>
      </w:r>
    </w:p>
    <w:p>
      <w:r>
        <w:t xml:space="preserve">Answer : "17.555555555555557" </w:t>
        <w:br/>
        <w:t>}</w:t>
      </w:r>
    </w:p>
    <w:p>
      <w:r>
        <w:t>{</w:t>
        <w:br/>
        <w:t>Index 2982:</w:t>
      </w:r>
    </w:p>
    <w:p>
      <w:r>
        <w:t>Question : "Tasha wants to share 547 quinces among 4 friends. How many would each friend obtain?"</w:t>
      </w:r>
    </w:p>
    <w:p>
      <w:r>
        <w:t>Equation : " X = 547 / 4"</w:t>
      </w:r>
    </w:p>
    <w:p>
      <w:r>
        <w:t xml:space="preserve">Answer : "136.75" </w:t>
        <w:br/>
        <w:t>}</w:t>
      </w:r>
    </w:p>
    <w:p>
      <w:r>
        <w:t>{</w:t>
        <w:br/>
        <w:t>Index 2983:</w:t>
      </w:r>
    </w:p>
    <w:p>
      <w:r>
        <w:t>Question : "Zoraida wants to distribute 281 mangos among 28 friends. How many would each friend gain?"</w:t>
      </w:r>
    </w:p>
    <w:p>
      <w:r>
        <w:t>Equation : " X = 281 / 28"</w:t>
      </w:r>
    </w:p>
    <w:p>
      <w:r>
        <w:t xml:space="preserve">Answer : "10.035714285714286" </w:t>
        <w:br/>
        <w:t>}</w:t>
      </w:r>
    </w:p>
    <w:p>
      <w:r>
        <w:t>{</w:t>
        <w:br/>
        <w:t>Index 2984:</w:t>
      </w:r>
    </w:p>
    <w:p>
      <w:r>
        <w:t>Question : "Barbara wants to split 316 Books among 24 friends. How many would each friend experience?"</w:t>
      </w:r>
    </w:p>
    <w:p>
      <w:r>
        <w:t>Equation : " X = 316 / 24"</w:t>
      </w:r>
    </w:p>
    <w:p>
      <w:r>
        <w:t xml:space="preserve">Answer : "13.166666666666666" </w:t>
        <w:br/>
        <w:t>}</w:t>
      </w:r>
    </w:p>
    <w:p>
      <w:r>
        <w:t>{</w:t>
        <w:br/>
        <w:t>Index 2985:</w:t>
      </w:r>
    </w:p>
    <w:p>
      <w:r>
        <w:t>Question : "William wants to distribute 51 papayas among 38 friends. How many would each friend receive?"</w:t>
      </w:r>
    </w:p>
    <w:p>
      <w:r>
        <w:t>Equation : " X = 51 / 38"</w:t>
      </w:r>
    </w:p>
    <w:p>
      <w:r>
        <w:t xml:space="preserve">Answer : "1.3421052631578947" </w:t>
        <w:br/>
        <w:t>}</w:t>
      </w:r>
    </w:p>
    <w:p>
      <w:r>
        <w:t>{</w:t>
        <w:br/>
        <w:t>Index 2986:</w:t>
      </w:r>
    </w:p>
    <w:p>
      <w:r>
        <w:t>Question : "Donald wants to dispense 386 Bananas among 14 friends. How many would each friend earn?"</w:t>
      </w:r>
    </w:p>
    <w:p>
      <w:r>
        <w:t>Equation : " X = 386 / 14"</w:t>
      </w:r>
    </w:p>
    <w:p>
      <w:r>
        <w:t xml:space="preserve">Answer : "27.571428571428573" </w:t>
        <w:br/>
        <w:t>}</w:t>
      </w:r>
    </w:p>
    <w:p>
      <w:r>
        <w:t>{</w:t>
        <w:br/>
        <w:t>Index 2987:</w:t>
      </w:r>
    </w:p>
    <w:p>
      <w:r>
        <w:t>Question : "Lloyd wants to divide 317 plums among 4 friends. How many would each friend achieve?"</w:t>
      </w:r>
    </w:p>
    <w:p>
      <w:r>
        <w:t>Equation : " X = 317 / 4"</w:t>
      </w:r>
    </w:p>
    <w:p>
      <w:r>
        <w:t xml:space="preserve">Answer : "79.25" </w:t>
        <w:br/>
        <w:t>}</w:t>
      </w:r>
    </w:p>
    <w:p>
      <w:r>
        <w:t>{</w:t>
        <w:br/>
        <w:t>Index 2988:</w:t>
      </w:r>
    </w:p>
    <w:p>
      <w:r>
        <w:t>Question : "Sarah wants to distribute 332 nectarines among 32 friends. How many would each friend obtain?"</w:t>
      </w:r>
    </w:p>
    <w:p>
      <w:r>
        <w:t>Equation : " X = 332 / 32"</w:t>
      </w:r>
    </w:p>
    <w:p>
      <w:r>
        <w:t xml:space="preserve">Answer : "10.375" </w:t>
        <w:br/>
        <w:t>}</w:t>
      </w:r>
    </w:p>
    <w:p>
      <w:r>
        <w:t>{</w:t>
        <w:br/>
        <w:t>Index 2989:</w:t>
      </w:r>
    </w:p>
    <w:p>
      <w:r>
        <w:t>Question : "Harold wants to halve 403 cherrys among 3 friends. How many would each friend gain?"</w:t>
      </w:r>
    </w:p>
    <w:p>
      <w:r>
        <w:t>Equation : " X = 403 / 3"</w:t>
      </w:r>
    </w:p>
    <w:p>
      <w:r>
        <w:t xml:space="preserve">Answer : "134.33333333333334" </w:t>
        <w:br/>
        <w:t>}</w:t>
      </w:r>
    </w:p>
    <w:p>
      <w:r>
        <w:t>{</w:t>
        <w:br/>
        <w:t>Index 2990:</w:t>
      </w:r>
    </w:p>
    <w:p>
      <w:r>
        <w:t>Question : "Richard wants to share 185 pineapples among 35 friends. How many would each friend obtain?"</w:t>
      </w:r>
    </w:p>
    <w:p>
      <w:r>
        <w:t>Equation : " X = 185 / 35"</w:t>
      </w:r>
    </w:p>
    <w:p>
      <w:r>
        <w:t xml:space="preserve">Answer : "5.285714285714286" </w:t>
        <w:br/>
        <w:t>}</w:t>
      </w:r>
    </w:p>
    <w:p>
      <w:r>
        <w:t>{</w:t>
        <w:br/>
        <w:t>Index 2991:</w:t>
      </w:r>
    </w:p>
    <w:p>
      <w:r>
        <w:t>Question : "Yolanda wants to halve 333 mangos among 29 friends. How many would each friend receive?"</w:t>
      </w:r>
    </w:p>
    <w:p>
      <w:r>
        <w:t>Equation : " X = 333 / 29"</w:t>
      </w:r>
    </w:p>
    <w:p>
      <w:r>
        <w:t xml:space="preserve">Answer : "11.482758620689655" </w:t>
        <w:br/>
        <w:t>}</w:t>
      </w:r>
    </w:p>
    <w:p>
      <w:r>
        <w:t>{</w:t>
        <w:br/>
        <w:t>Index 2992:</w:t>
      </w:r>
    </w:p>
    <w:p>
      <w:r>
        <w:t>Question : "David wants to sunder 631 limes among 37 friends. How many would each friend obtain?"</w:t>
      </w:r>
    </w:p>
    <w:p>
      <w:r>
        <w:t>Equation : " X = 631 / 37"</w:t>
      </w:r>
    </w:p>
    <w:p>
      <w:r>
        <w:t xml:space="preserve">Answer : "17.054054054054053" </w:t>
        <w:br/>
        <w:t>}</w:t>
      </w:r>
    </w:p>
    <w:p>
      <w:r>
        <w:t>{</w:t>
        <w:br/>
        <w:t>Index 2993:</w:t>
      </w:r>
    </w:p>
    <w:p>
      <w:r>
        <w:t>Question : "Janine wants to impart 611 blueberrys among 13 friends. How many would each friend obtain?"</w:t>
      </w:r>
    </w:p>
    <w:p>
      <w:r>
        <w:t>Equation : " X = 611 / 13"</w:t>
      </w:r>
    </w:p>
    <w:p>
      <w:r>
        <w:t xml:space="preserve">Answer : "47.0" </w:t>
        <w:br/>
        <w:t>}</w:t>
      </w:r>
    </w:p>
    <w:p>
      <w:r>
        <w:t>{</w:t>
        <w:br/>
        <w:t>Index 2994:</w:t>
      </w:r>
    </w:p>
    <w:p>
      <w:r>
        <w:t>Question : "Carolyn wants to share 570 Mangos among 12 friends. How many would each friend earn?"</w:t>
      </w:r>
    </w:p>
    <w:p>
      <w:r>
        <w:t>Equation : " X = 570 / 12"</w:t>
      </w:r>
    </w:p>
    <w:p>
      <w:r>
        <w:t xml:space="preserve">Answer : "47.5" </w:t>
        <w:br/>
        <w:t>}</w:t>
      </w:r>
    </w:p>
    <w:p>
      <w:r>
        <w:t>{</w:t>
        <w:br/>
        <w:t>Index 2995:</w:t>
      </w:r>
    </w:p>
    <w:p>
      <w:r>
        <w:t>Question : "Gretchen wants to share 252 watermelons among 34 friends. How many would each friend gain?"</w:t>
      </w:r>
    </w:p>
    <w:p>
      <w:r>
        <w:t>Equation : " X = 252 / 34"</w:t>
      </w:r>
    </w:p>
    <w:p>
      <w:r>
        <w:t xml:space="preserve">Answer : "7.411764705882353" </w:t>
        <w:br/>
        <w:t>}</w:t>
      </w:r>
    </w:p>
    <w:p>
      <w:r>
        <w:t>{</w:t>
        <w:br/>
        <w:t>Index 2996:</w:t>
      </w:r>
    </w:p>
    <w:p>
      <w:r>
        <w:t>Question : "Ernesto wants to distribute 397 toys among 24 friends. How many would each friend experience?"</w:t>
      </w:r>
    </w:p>
    <w:p>
      <w:r>
        <w:t>Equation : " X = 397 / 24"</w:t>
      </w:r>
    </w:p>
    <w:p>
      <w:r>
        <w:t xml:space="preserve">Answer : "16.541666666666668" </w:t>
        <w:br/>
        <w:t>}</w:t>
      </w:r>
    </w:p>
    <w:p>
      <w:r>
        <w:t>{</w:t>
        <w:br/>
        <w:t>Index 2997:</w:t>
      </w:r>
    </w:p>
    <w:p>
      <w:r>
        <w:t>Question : "Evelyn wants to dispense 398 peachs among 28 friends. How many would each friend receive?"</w:t>
      </w:r>
    </w:p>
    <w:p>
      <w:r>
        <w:t>Equation : " X = 398 / 28"</w:t>
      </w:r>
    </w:p>
    <w:p>
      <w:r>
        <w:t xml:space="preserve">Answer : "14.214285714285714" </w:t>
        <w:br/>
        <w:t>}</w:t>
      </w:r>
    </w:p>
    <w:p>
      <w:r>
        <w:t>{</w:t>
        <w:br/>
        <w:t>Index 2998:</w:t>
      </w:r>
    </w:p>
    <w:p>
      <w:r>
        <w:t>Question : "Michael wants to split 387 avocados among 24 friends. How many would each friend gain?"</w:t>
      </w:r>
    </w:p>
    <w:p>
      <w:r>
        <w:t>Equation : " X = 387 / 24"</w:t>
      </w:r>
    </w:p>
    <w:p>
      <w:r>
        <w:t xml:space="preserve">Answer : "16.125" </w:t>
        <w:br/>
        <w:t>}</w:t>
      </w:r>
    </w:p>
    <w:p>
      <w:r>
        <w:t>{</w:t>
        <w:br/>
        <w:t>Index 2999:</w:t>
      </w:r>
    </w:p>
    <w:p>
      <w:r>
        <w:t>Question : "Sarah wants to dispense 43 plums among 24 friends. How many would each friend acquire?"</w:t>
      </w:r>
    </w:p>
    <w:p>
      <w:r>
        <w:t>Equation : " X = 43 / 24"</w:t>
      </w:r>
    </w:p>
    <w:p>
      <w:r>
        <w:t xml:space="preserve">Answer : "1.7916666666666667" </w:t>
        <w:br/>
        <w:t>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